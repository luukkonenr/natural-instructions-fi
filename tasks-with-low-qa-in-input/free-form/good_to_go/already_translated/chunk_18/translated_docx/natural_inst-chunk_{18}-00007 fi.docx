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7.4948</w:t>
      </w:r>
    </w:p>
    <w:p>
      <w:r>
        <w:t xml:space="preserve">Kysely: miten rakentaa aita?  Selvennys: Etsitkö yrityksiä rakentamaan sinulle aidan?</w:t>
      </w:r>
    </w:p>
    <w:p>
      <w:r>
        <w:rPr>
          <w:b/>
        </w:rPr>
        <w:t xml:space="preserve">Tulos</w:t>
      </w:r>
    </w:p>
    <w:p>
      <w:r>
        <w:t xml:space="preserve">Kyllä</w:t>
      </w:r>
    </w:p>
    <w:p>
      <w:r>
        <w:rPr>
          <w:b/>
        </w:rPr>
        <w:t xml:space="preserve">Esimerkki 7.4949</w:t>
      </w:r>
    </w:p>
    <w:p>
      <w:r>
        <w:t xml:space="preserve">Kysely: Selvennys: haluaisitko tietää jonkin verkkosivuston osoitteen?</w:t>
      </w:r>
    </w:p>
    <w:p>
      <w:r>
        <w:rPr>
          <w:b/>
        </w:rPr>
        <w:t xml:space="preserve">Tulos</w:t>
      </w:r>
    </w:p>
    <w:p>
      <w:r>
        <w:t xml:space="preserve">Kyllä</w:t>
      </w:r>
    </w:p>
    <w:p>
      <w:r>
        <w:rPr>
          <w:b/>
        </w:rPr>
        <w:t xml:space="preserve">Esimerkki 7.4950</w:t>
      </w:r>
    </w:p>
    <w:p>
      <w:r>
        <w:t xml:space="preserve">Kysely: Miten palkata diskojockey Selvennys: Haluaisitko tehdä tilauksen?</w:t>
      </w:r>
    </w:p>
    <w:p>
      <w:r>
        <w:rPr>
          <w:b/>
        </w:rPr>
        <w:t xml:space="preserve">Tulos</w:t>
      </w:r>
    </w:p>
    <w:p>
      <w:r>
        <w:t xml:space="preserve">Ei</w:t>
      </w:r>
    </w:p>
    <w:p>
      <w:r>
        <w:rPr>
          <w:b/>
        </w:rPr>
        <w:t xml:space="preserve">Esimerkki 7.4951</w:t>
      </w:r>
    </w:p>
    <w:p>
      <w:r>
        <w:t xml:space="preserve">Kysely: Kysymys: Mitkä ovat Uranuksen ominaisuudet?</w:t>
      </w:r>
    </w:p>
    <w:p>
      <w:r>
        <w:rPr>
          <w:b/>
        </w:rPr>
        <w:t xml:space="preserve">Tulos</w:t>
      </w:r>
    </w:p>
    <w:p>
      <w:r>
        <w:t xml:space="preserve">Kyllä</w:t>
      </w:r>
    </w:p>
    <w:p>
      <w:r>
        <w:rPr>
          <w:b/>
        </w:rPr>
        <w:t xml:space="preserve">Esimerkki 7.4952</w:t>
      </w:r>
    </w:p>
    <w:p>
      <w:r>
        <w:t xml:space="preserve">Kysely: Kertokaa minulle varjostavista viiniköynnöksistä.  Täsmennys: Missä kasvuilmastossa asutte?</w:t>
      </w:r>
    </w:p>
    <w:p>
      <w:r>
        <w:rPr>
          <w:b/>
        </w:rPr>
        <w:t xml:space="preserve">Tulos</w:t>
      </w:r>
    </w:p>
    <w:p>
      <w:r>
        <w:t xml:space="preserve">Kyllä</w:t>
      </w:r>
    </w:p>
    <w:p>
      <w:r>
        <w:rPr>
          <w:b/>
        </w:rPr>
        <w:t xml:space="preserve">Esimerkki 7.4953</w:t>
      </w:r>
    </w:p>
    <w:p>
      <w:r>
        <w:t xml:space="preserve">Kysely: Selvitys: Haluatko tietää, kuinka monta työntekijää työskentelee tn highway patrolissa?</w:t>
      </w:r>
    </w:p>
    <w:p>
      <w:r>
        <w:rPr>
          <w:b/>
        </w:rPr>
        <w:t xml:space="preserve">Tulos</w:t>
      </w:r>
    </w:p>
    <w:p>
      <w:r>
        <w:t xml:space="preserve">Kyllä</w:t>
      </w:r>
    </w:p>
    <w:p>
      <w:r>
        <w:rPr>
          <w:b/>
        </w:rPr>
        <w:t xml:space="preserve">Esimerkki 7.4954</w:t>
      </w:r>
    </w:p>
    <w:p>
      <w:r>
        <w:t xml:space="preserve">Kysely: Selvennys: Onko sinulla kyynärvarren kipu, kun ojennat käsivartta?</w:t>
      </w:r>
    </w:p>
    <w:p>
      <w:r>
        <w:rPr>
          <w:b/>
        </w:rPr>
        <w:t xml:space="preserve">Tulos</w:t>
      </w:r>
    </w:p>
    <w:p>
      <w:r>
        <w:t xml:space="preserve">Ei</w:t>
      </w:r>
    </w:p>
    <w:p>
      <w:r>
        <w:rPr>
          <w:b/>
        </w:rPr>
        <w:t xml:space="preserve">Esimerkki 7.4955</w:t>
      </w:r>
    </w:p>
    <w:p>
      <w:r>
        <w:t xml:space="preserve">Kysely: selvennys: Etsitkö bellevue baptist churchia?</w:t>
      </w:r>
    </w:p>
    <w:p>
      <w:r>
        <w:rPr>
          <w:b/>
        </w:rPr>
        <w:t xml:space="preserve">Tulos</w:t>
      </w:r>
    </w:p>
    <w:p>
      <w:r>
        <w:t xml:space="preserve">Ei</w:t>
      </w:r>
    </w:p>
    <w:p>
      <w:r>
        <w:rPr>
          <w:b/>
        </w:rPr>
        <w:t xml:space="preserve">Esimerkki 7.4956</w:t>
      </w:r>
    </w:p>
    <w:p>
      <w:r>
        <w:t xml:space="preserve">Kysely: Figs Selvennys: Tarvitsetko vaatimuksia ruokakuponkeja varten Iowassa?</w:t>
      </w:r>
    </w:p>
    <w:p>
      <w:r>
        <w:rPr>
          <w:b/>
        </w:rPr>
        <w:t xml:space="preserve">Tulos</w:t>
      </w:r>
    </w:p>
    <w:p>
      <w:r>
        <w:t xml:space="preserve">Ei</w:t>
      </w:r>
    </w:p>
    <w:p>
      <w:r>
        <w:rPr>
          <w:b/>
        </w:rPr>
        <w:t xml:space="preserve">Esimerkki 7.4957</w:t>
      </w:r>
    </w:p>
    <w:p>
      <w:r>
        <w:t xml:space="preserve">Kysely: discovery channel store Selvennys: etsitkö sijainteja?</w:t>
      </w:r>
    </w:p>
    <w:p>
      <w:r>
        <w:rPr>
          <w:b/>
        </w:rPr>
        <w:t xml:space="preserve">Tulos</w:t>
      </w:r>
    </w:p>
    <w:p>
      <w:r>
        <w:t xml:space="preserve">Kyllä</w:t>
      </w:r>
    </w:p>
    <w:p>
      <w:r>
        <w:rPr>
          <w:b/>
        </w:rPr>
        <w:t xml:space="preserve">Esimerkki 7.4958</w:t>
      </w:r>
    </w:p>
    <w:p>
      <w:r>
        <w:t xml:space="preserve">Kysely: Tiedustelu: Etsin tietoa Arizonan riistasta ja kalasta.  Täsmennys: Haluaisitko tietoa lentopalloammattilaisten liitosta...</w:t>
      </w:r>
    </w:p>
    <w:p>
      <w:r>
        <w:rPr>
          <w:b/>
        </w:rPr>
        <w:t xml:space="preserve">Tulos</w:t>
      </w:r>
    </w:p>
    <w:p>
      <w:r>
        <w:t xml:space="preserve">Ei</w:t>
      </w:r>
    </w:p>
    <w:p>
      <w:r>
        <w:rPr>
          <w:b/>
        </w:rPr>
        <w:t xml:space="preserve">Esimerkki 7.4959</w:t>
      </w:r>
    </w:p>
    <w:p>
      <w:r>
        <w:t xml:space="preserve">Kysely: Selvennys: Haluatko arvosteluja hp mini 2140:stä?</w:t>
      </w:r>
    </w:p>
    <w:p>
      <w:r>
        <w:rPr>
          <w:b/>
        </w:rPr>
        <w:t xml:space="preserve">Tulos</w:t>
      </w:r>
    </w:p>
    <w:p>
      <w:r>
        <w:t xml:space="preserve">Kyllä</w:t>
      </w:r>
    </w:p>
    <w:p>
      <w:r>
        <w:rPr>
          <w:b/>
        </w:rPr>
        <w:t xml:space="preserve">Esimerkki 7.4960</w:t>
      </w:r>
    </w:p>
    <w:p>
      <w:r>
        <w:t xml:space="preserve">Kysely: Miten voin alentaa sykettäni?  Selvennys: Mietitkö, missä Disneylandin hotellit sijaitsevat?</w:t>
      </w:r>
    </w:p>
    <w:p>
      <w:r>
        <w:rPr>
          <w:b/>
        </w:rPr>
        <w:t xml:space="preserve">Tulos</w:t>
      </w:r>
    </w:p>
    <w:p>
      <w:r>
        <w:t xml:space="preserve">Ei</w:t>
      </w:r>
    </w:p>
    <w:p>
      <w:r>
        <w:rPr>
          <w:b/>
        </w:rPr>
        <w:t xml:space="preserve">Esimerkki 7.4961</w:t>
      </w:r>
    </w:p>
    <w:p>
      <w:r>
        <w:t xml:space="preserve">Kysely: Kysymys: Kerro minulle avp:stä Selvennys: Haluatko lyhenteen, joka tarkoittaa avp:tä?</w:t>
      </w:r>
    </w:p>
    <w:p>
      <w:r>
        <w:rPr>
          <w:b/>
        </w:rPr>
        <w:t xml:space="preserve">Tulos</w:t>
      </w:r>
    </w:p>
    <w:p>
      <w:r>
        <w:t xml:space="preserve">Kyllä</w:t>
      </w:r>
    </w:p>
    <w:p>
      <w:r>
        <w:rPr>
          <w:b/>
        </w:rPr>
        <w:t xml:space="preserve">Esimerkki 7.4962</w:t>
      </w:r>
    </w:p>
    <w:p>
      <w:r>
        <w:t xml:space="preserve">Kysymys: Mikä on paras pitkäaikaishoitovakuutus Selvennys: Kuinka vanha on Ralph Owen Brewseter?</w:t>
      </w:r>
    </w:p>
    <w:p>
      <w:r>
        <w:rPr>
          <w:b/>
        </w:rPr>
        <w:t xml:space="preserve">Tulos</w:t>
      </w:r>
    </w:p>
    <w:p>
      <w:r>
        <w:t xml:space="preserve">Ei</w:t>
      </w:r>
    </w:p>
    <w:p>
      <w:r>
        <w:rPr>
          <w:b/>
        </w:rPr>
        <w:t xml:space="preserve">Esimerkki 7.4963</w:t>
      </w:r>
    </w:p>
    <w:p>
      <w:r>
        <w:t xml:space="preserve">Kysely: Kerro minulle aineellisesta henkilökohtaisesta omaisuusverosta Selvennys: Haluaisitko tietää, kuinka suuriksi ne kasvavat?</w:t>
      </w:r>
    </w:p>
    <w:p>
      <w:r>
        <w:rPr>
          <w:b/>
        </w:rPr>
        <w:t xml:space="preserve">Tulos</w:t>
      </w:r>
    </w:p>
    <w:p>
      <w:r>
        <w:t xml:space="preserve">Ei</w:t>
      </w:r>
    </w:p>
    <w:p>
      <w:r>
        <w:rPr>
          <w:b/>
        </w:rPr>
        <w:t xml:space="preserve">Esimerkki 7.4964</w:t>
      </w:r>
    </w:p>
    <w:p>
      <w:r>
        <w:t xml:space="preserve">Kysely: Selvennys: Etsitkö tiettyä taiteilijaa?</w:t>
      </w:r>
    </w:p>
    <w:p>
      <w:r>
        <w:rPr>
          <w:b/>
        </w:rPr>
        <w:t xml:space="preserve">Tulos</w:t>
      </w:r>
    </w:p>
    <w:p>
      <w:r>
        <w:t xml:space="preserve">Ei</w:t>
      </w:r>
    </w:p>
    <w:p>
      <w:r>
        <w:rPr>
          <w:b/>
        </w:rPr>
        <w:t xml:space="preserve">Esimerkki 7.4965</w:t>
      </w:r>
    </w:p>
    <w:p>
      <w:r>
        <w:t xml:space="preserve">Kysely: stewart ja imclone?  Selvennys: Haluaisitko tietää mitä muuta Martha Stewartin ja imclonen historiasta?</w:t>
      </w:r>
    </w:p>
    <w:p>
      <w:r>
        <w:rPr>
          <w:b/>
        </w:rPr>
        <w:t xml:space="preserve">Tulos</w:t>
      </w:r>
    </w:p>
    <w:p>
      <w:r>
        <w:t xml:space="preserve">Kyllä</w:t>
      </w:r>
    </w:p>
    <w:p>
      <w:r>
        <w:rPr>
          <w:b/>
        </w:rPr>
        <w:t xml:space="preserve">Esimerkki 7.4966</w:t>
      </w:r>
    </w:p>
    <w:p>
      <w:r>
        <w:t xml:space="preserve">Kysely: Selvennys: Haluatko tietää, onko laihduttaminen turvallista?</w:t>
      </w:r>
    </w:p>
    <w:p>
      <w:r>
        <w:rPr>
          <w:b/>
        </w:rPr>
        <w:t xml:space="preserve">Tulos</w:t>
      </w:r>
    </w:p>
    <w:p>
      <w:r>
        <w:t xml:space="preserve">Kyllä</w:t>
      </w:r>
    </w:p>
    <w:p>
      <w:r>
        <w:rPr>
          <w:b/>
        </w:rPr>
        <w:t xml:space="preserve">Esimerkki 7.4967</w:t>
      </w:r>
    </w:p>
    <w:p>
      <w:r>
        <w:t xml:space="preserve">Kysymys: Olen kiinnostunut sähköisen potilaskertomuksen historiasta Selvennys: Haluatko tietää, miten sähköinen potilaskertomus alkoi?</w:t>
      </w:r>
    </w:p>
    <w:p>
      <w:r>
        <w:rPr>
          <w:b/>
        </w:rPr>
        <w:t xml:space="preserve">Tulos</w:t>
      </w:r>
    </w:p>
    <w:p>
      <w:r>
        <w:t xml:space="preserve">Kyllä</w:t>
      </w:r>
    </w:p>
    <w:p>
      <w:r>
        <w:rPr>
          <w:b/>
        </w:rPr>
        <w:t xml:space="preserve">Esimerkki 7.4968</w:t>
      </w:r>
    </w:p>
    <w:p>
      <w:r>
        <w:t xml:space="preserve">Kysely: Kysymys: Mikä on Kalifornian Franchise Tax Board Selvennys: Mikä kaupunki Barbadoksella on kiinnostunut oppimisesta?</w:t>
      </w:r>
    </w:p>
    <w:p>
      <w:r>
        <w:rPr>
          <w:b/>
        </w:rPr>
        <w:t xml:space="preserve">Tulos</w:t>
      </w:r>
    </w:p>
    <w:p>
      <w:r>
        <w:t xml:space="preserve">Ei</w:t>
      </w:r>
    </w:p>
    <w:p>
      <w:r>
        <w:rPr>
          <w:b/>
        </w:rPr>
        <w:t xml:space="preserve">Esimerkki 7.4969</w:t>
      </w:r>
    </w:p>
    <w:p>
      <w:r>
        <w:t xml:space="preserve">Kysely: Kysymys: Mikä on Fickle Creek Farm Selvennys: Etsitkö avp beach volleyballia</w:t>
      </w:r>
    </w:p>
    <w:p>
      <w:r>
        <w:rPr>
          <w:b/>
        </w:rPr>
        <w:t xml:space="preserve">Tulos</w:t>
      </w:r>
    </w:p>
    <w:p>
      <w:r>
        <w:t xml:space="preserve">Ei</w:t>
      </w:r>
    </w:p>
    <w:p>
      <w:r>
        <w:rPr>
          <w:b/>
        </w:rPr>
        <w:t xml:space="preserve">Esimerkki 7.4970</w:t>
      </w:r>
    </w:p>
    <w:p>
      <w:r>
        <w:t xml:space="preserve">Kysymys: Voi ja margariini Selvennys: haluaisitko tietää indeksoidun elinkoron edut ja haitat?</w:t>
      </w:r>
    </w:p>
    <w:p>
      <w:r>
        <w:rPr>
          <w:b/>
        </w:rPr>
        <w:t xml:space="preserve">Tulos</w:t>
      </w:r>
    </w:p>
    <w:p>
      <w:r>
        <w:t xml:space="preserve">Ei</w:t>
      </w:r>
    </w:p>
    <w:p>
      <w:r>
        <w:rPr>
          <w:b/>
        </w:rPr>
        <w:t xml:space="preserve">Esimerkki 7.4971</w:t>
      </w:r>
    </w:p>
    <w:p>
      <w:r>
        <w:t xml:space="preserve">Kysely: Selvitys: Oletko kiinnostunut grillatun kanan reseptistä?</w:t>
      </w:r>
    </w:p>
    <w:p>
      <w:r>
        <w:rPr>
          <w:b/>
        </w:rPr>
        <w:t xml:space="preserve">Tulos</w:t>
      </w:r>
    </w:p>
    <w:p>
      <w:r>
        <w:t xml:space="preserve">Ei</w:t>
      </w:r>
    </w:p>
    <w:p>
      <w:r>
        <w:rPr>
          <w:b/>
        </w:rPr>
        <w:t xml:space="preserve">Esimerkki 7.4972</w:t>
      </w:r>
    </w:p>
    <w:p>
      <w:r>
        <w:t xml:space="preserve">Kysely: Kerro minulle sosiaalisten verkostosivustojen opetuksellisista eduista.  Täsmennys: Etsitkö uramahdollisuuksia vai koulutusmahdollisuuksia verkossa.</w:t>
      </w:r>
    </w:p>
    <w:p>
      <w:r>
        <w:rPr>
          <w:b/>
        </w:rPr>
        <w:t xml:space="preserve">Tulos</w:t>
      </w:r>
    </w:p>
    <w:p>
      <w:r>
        <w:t xml:space="preserve">Kyllä</w:t>
      </w:r>
    </w:p>
    <w:p>
      <w:r>
        <w:rPr>
          <w:b/>
        </w:rPr>
        <w:t xml:space="preserve">Esimerkki 7.4973</w:t>
      </w:r>
    </w:p>
    <w:p>
      <w:r>
        <w:t xml:space="preserve">Kysely: Mikä oli vaalipiirin 2008 tulokset?  Selvennys: Haluatko nähdä lopulliset vaalipiirin tulokset vai koko prosessin?</w:t>
      </w:r>
    </w:p>
    <w:p>
      <w:r>
        <w:rPr>
          <w:b/>
        </w:rPr>
        <w:t xml:space="preserve">Tulos</w:t>
      </w:r>
    </w:p>
    <w:p>
      <w:r>
        <w:t xml:space="preserve">Kyllä</w:t>
      </w:r>
    </w:p>
    <w:p>
      <w:r>
        <w:rPr>
          <w:b/>
        </w:rPr>
        <w:t xml:space="preserve">Esimerkki 7.4974</w:t>
      </w:r>
    </w:p>
    <w:p>
      <w:r>
        <w:t xml:space="preserve">Kysely: Selvennys: Onko olemassa jokin tietty musiikkigenre, josta olet kiinnostunut?</w:t>
      </w:r>
    </w:p>
    <w:p>
      <w:r>
        <w:rPr>
          <w:b/>
        </w:rPr>
        <w:t xml:space="preserve">Tulos</w:t>
      </w:r>
    </w:p>
    <w:p>
      <w:r>
        <w:t xml:space="preserve">Ei</w:t>
      </w:r>
    </w:p>
    <w:p>
      <w:r>
        <w:rPr>
          <w:b/>
        </w:rPr>
        <w:t xml:space="preserve">Esimerkki 7.4975</w:t>
      </w:r>
    </w:p>
    <w:p>
      <w:r>
        <w:t xml:space="preserve">Kysely: Kerro minulle tietoja Volvosta.  Täsmennys: Oletko kiinnostunut tietystä verkkosivusta?</w:t>
      </w:r>
    </w:p>
    <w:p>
      <w:r>
        <w:rPr>
          <w:b/>
        </w:rPr>
        <w:t xml:space="preserve">Tulos</w:t>
      </w:r>
    </w:p>
    <w:p>
      <w:r>
        <w:t xml:space="preserve">Ei</w:t>
      </w:r>
    </w:p>
    <w:p>
      <w:r>
        <w:rPr>
          <w:b/>
        </w:rPr>
        <w:t xml:space="preserve">Esimerkki 7.4976</w:t>
      </w:r>
    </w:p>
    <w:p>
      <w:r>
        <w:t xml:space="preserve">Kysely: Mikä on 403b?  Selvennys: Tarvitsetko tarkempia tietoja 403b:n tukikelpoisuudesta?</w:t>
      </w:r>
    </w:p>
    <w:p>
      <w:r>
        <w:rPr>
          <w:b/>
        </w:rPr>
        <w:t xml:space="preserve">Tulos</w:t>
      </w:r>
    </w:p>
    <w:p>
      <w:r>
        <w:t xml:space="preserve">Kyllä</w:t>
      </w:r>
    </w:p>
    <w:p>
      <w:r>
        <w:rPr>
          <w:b/>
        </w:rPr>
        <w:t xml:space="preserve">Esimerkki 7.4977</w:t>
      </w:r>
    </w:p>
    <w:p>
      <w:r>
        <w:t xml:space="preserve">Kysely: tarkennus: haluaisitko hinnat elliptinen kouluttaja</w:t>
      </w:r>
    </w:p>
    <w:p>
      <w:r>
        <w:rPr>
          <w:b/>
        </w:rPr>
        <w:t xml:space="preserve">Tulos</w:t>
      </w:r>
    </w:p>
    <w:p>
      <w:r>
        <w:t xml:space="preserve">Ei</w:t>
      </w:r>
    </w:p>
    <w:p>
      <w:r>
        <w:rPr>
          <w:b/>
        </w:rPr>
        <w:t xml:space="preserve">Esimerkki 7.4978</w:t>
      </w:r>
    </w:p>
    <w:p>
      <w:r>
        <w:t xml:space="preserve">Kysymys: Mitkä ovat suosittuja työpaikkoja Michiganissa Selvennys: Haluaisitko hakutietoja michegan works -ohjelmaan?</w:t>
      </w:r>
    </w:p>
    <w:p>
      <w:r>
        <w:rPr>
          <w:b/>
        </w:rPr>
        <w:t xml:space="preserve">Tulos</w:t>
      </w:r>
    </w:p>
    <w:p>
      <w:r>
        <w:t xml:space="preserve">Kyllä</w:t>
      </w:r>
    </w:p>
    <w:p>
      <w:r>
        <w:rPr>
          <w:b/>
        </w:rPr>
        <w:t xml:space="preserve">Esimerkki 7.4979</w:t>
      </w:r>
    </w:p>
    <w:p>
      <w:r>
        <w:t xml:space="preserve">Kysely: Selvitys: välitätkö arvosteluista?</w:t>
      </w:r>
    </w:p>
    <w:p>
      <w:r>
        <w:rPr>
          <w:b/>
        </w:rPr>
        <w:t xml:space="preserve">Tulos</w:t>
      </w:r>
    </w:p>
    <w:p>
      <w:r>
        <w:t xml:space="preserve">Kyllä</w:t>
      </w:r>
    </w:p>
    <w:p>
      <w:r>
        <w:rPr>
          <w:b/>
        </w:rPr>
        <w:t xml:space="preserve">Esimerkki 7.4980</w:t>
      </w:r>
    </w:p>
    <w:p>
      <w:r>
        <w:t xml:space="preserve">Kysely: Tarkennus: Oletko kiinnostunut siitä, missä pingviinit asuvat?</w:t>
      </w:r>
    </w:p>
    <w:p>
      <w:r>
        <w:rPr>
          <w:b/>
        </w:rPr>
        <w:t xml:space="preserve">Tulos</w:t>
      </w:r>
    </w:p>
    <w:p>
      <w:r>
        <w:t xml:space="preserve">Ei</w:t>
      </w:r>
    </w:p>
    <w:p>
      <w:r>
        <w:rPr>
          <w:b/>
        </w:rPr>
        <w:t xml:space="preserve">Esimerkki 7.4981</w:t>
      </w:r>
    </w:p>
    <w:p>
      <w:r>
        <w:t xml:space="preserve">Kysely: Selvitys: Haluaisitko tietää lisää hr blockista?</w:t>
      </w:r>
    </w:p>
    <w:p>
      <w:r>
        <w:rPr>
          <w:b/>
        </w:rPr>
        <w:t xml:space="preserve">Tulos</w:t>
      </w:r>
    </w:p>
    <w:p>
      <w:r>
        <w:t xml:space="preserve">Kyllä</w:t>
      </w:r>
    </w:p>
    <w:p>
      <w:r>
        <w:rPr>
          <w:b/>
        </w:rPr>
        <w:t xml:space="preserve">Esimerkki 7.4982</w:t>
      </w:r>
    </w:p>
    <w:p>
      <w:r>
        <w:t xml:space="preserve">Kysely: Miten valmistautua GMAT-kokeeseen?  Selvennys: Haluaisitko osallistua kyselyyn kolesteroliarvostasi?</w:t>
      </w:r>
    </w:p>
    <w:p>
      <w:r>
        <w:rPr>
          <w:b/>
        </w:rPr>
        <w:t xml:space="preserve">Tulos</w:t>
      </w:r>
    </w:p>
    <w:p>
      <w:r>
        <w:t xml:space="preserve">Ei</w:t>
      </w:r>
    </w:p>
    <w:p>
      <w:r>
        <w:rPr>
          <w:b/>
        </w:rPr>
        <w:t xml:space="preserve">Esimerkki 7.4983</w:t>
      </w:r>
    </w:p>
    <w:p>
      <w:r>
        <w:t xml:space="preserve">Kysely: Selvitys: Haluatko osavaltion pääkaupungin kartan Yhdysvalloissa?</w:t>
      </w:r>
    </w:p>
    <w:p>
      <w:r>
        <w:rPr>
          <w:b/>
        </w:rPr>
        <w:t xml:space="preserve">Tulos</w:t>
      </w:r>
    </w:p>
    <w:p>
      <w:r>
        <w:t xml:space="preserve">Kyllä</w:t>
      </w:r>
    </w:p>
    <w:p>
      <w:r>
        <w:rPr>
          <w:b/>
        </w:rPr>
        <w:t xml:space="preserve">Esimerkki 7.4984</w:t>
      </w:r>
    </w:p>
    <w:p>
      <w:r>
        <w:t xml:space="preserve">Kysymys: Mikä on paras pitkäaikaishoitovakuutus Selvennys: Etsitkö The Music Manin esitysaikoja?</w:t>
      </w:r>
    </w:p>
    <w:p>
      <w:r>
        <w:rPr>
          <w:b/>
        </w:rPr>
        <w:t xml:space="preserve">Tulos</w:t>
      </w:r>
    </w:p>
    <w:p>
      <w:r>
        <w:t xml:space="preserve">Ei</w:t>
      </w:r>
    </w:p>
    <w:p>
      <w:r>
        <w:rPr>
          <w:b/>
        </w:rPr>
        <w:t xml:space="preserve">Esimerkki 7.4985</w:t>
      </w:r>
    </w:p>
    <w:p>
      <w:r>
        <w:t xml:space="preserve">Kysymys: Mikä on paras pitkäaikaishoitovakuutus Selvennys: Etsitkö Afganistanin karttaa?</w:t>
      </w:r>
    </w:p>
    <w:p>
      <w:r>
        <w:rPr>
          <w:b/>
        </w:rPr>
        <w:t xml:space="preserve">Tulos</w:t>
      </w:r>
    </w:p>
    <w:p>
      <w:r>
        <w:t xml:space="preserve">Ei</w:t>
      </w:r>
    </w:p>
    <w:p>
      <w:r>
        <w:rPr>
          <w:b/>
        </w:rPr>
        <w:t xml:space="preserve">Esimerkki 7.4986</w:t>
      </w:r>
    </w:p>
    <w:p>
      <w:r>
        <w:t xml:space="preserve">Kysely: Selvennys: Etsitkö luetteloa kaikista presidenteistämme?</w:t>
      </w:r>
    </w:p>
    <w:p>
      <w:r>
        <w:rPr>
          <w:b/>
        </w:rPr>
        <w:t xml:space="preserve">Tulos</w:t>
      </w:r>
    </w:p>
    <w:p>
      <w:r>
        <w:t xml:space="preserve">Ei</w:t>
      </w:r>
    </w:p>
    <w:p>
      <w:r>
        <w:rPr>
          <w:b/>
        </w:rPr>
        <w:t xml:space="preserve">Esimerkki 7.4987</w:t>
      </w:r>
    </w:p>
    <w:p>
      <w:r>
        <w:t xml:space="preserve">Kysely: Selvitys: Oletko kiinnostunut saamaan selville indeksoitujen annuiteettien hinnat?</w:t>
      </w:r>
    </w:p>
    <w:p>
      <w:r>
        <w:rPr>
          <w:b/>
        </w:rPr>
        <w:t xml:space="preserve">Tulos</w:t>
      </w:r>
    </w:p>
    <w:p>
      <w:r>
        <w:t xml:space="preserve">Kyllä</w:t>
      </w:r>
    </w:p>
    <w:p>
      <w:r>
        <w:rPr>
          <w:b/>
        </w:rPr>
        <w:t xml:space="preserve">Esimerkki 7.4988</w:t>
      </w:r>
    </w:p>
    <w:p>
      <w:r>
        <w:t xml:space="preserve">Kysely: Selvennys: Mihin ikäryhmään viittaat?</w:t>
      </w:r>
    </w:p>
    <w:p>
      <w:r>
        <w:rPr>
          <w:b/>
        </w:rPr>
        <w:t xml:space="preserve">Tulos</w:t>
      </w:r>
    </w:p>
    <w:p>
      <w:r>
        <w:t xml:space="preserve">Ei</w:t>
      </w:r>
    </w:p>
    <w:p>
      <w:r>
        <w:rPr>
          <w:b/>
        </w:rPr>
        <w:t xml:space="preserve">Esimerkki 7.4989</w:t>
      </w:r>
    </w:p>
    <w:p>
      <w:r>
        <w:t xml:space="preserve">Kysely: East Ridge High School.  Täsmennys: Haluatko yhden henkilön nimen?</w:t>
      </w:r>
    </w:p>
    <w:p>
      <w:r>
        <w:rPr>
          <w:b/>
        </w:rPr>
        <w:t xml:space="preserve">Tulos</w:t>
      </w:r>
    </w:p>
    <w:p>
      <w:r>
        <w:t xml:space="preserve">Ei</w:t>
      </w:r>
    </w:p>
    <w:p>
      <w:r>
        <w:rPr>
          <w:b/>
        </w:rPr>
        <w:t xml:space="preserve">Esimerkki 7.4990</w:t>
      </w:r>
    </w:p>
    <w:p>
      <w:r>
        <w:t xml:space="preserve">Kysely: Selvennys: Onko jotain, mitä sinun pitäisi tietää tästä tilasta?</w:t>
      </w:r>
    </w:p>
    <w:p>
      <w:r>
        <w:rPr>
          <w:b/>
        </w:rPr>
        <w:t xml:space="preserve">Tulos</w:t>
      </w:r>
    </w:p>
    <w:p>
      <w:r>
        <w:t xml:space="preserve">Kyllä</w:t>
      </w:r>
    </w:p>
    <w:p>
      <w:r>
        <w:rPr>
          <w:b/>
        </w:rPr>
        <w:t xml:space="preserve">Esimerkki 7.4991</w:t>
      </w:r>
    </w:p>
    <w:p>
      <w:r>
        <w:t xml:space="preserve">Kysely: Etsin musiikkimiestä.  Selvennys: Etsitkö arvosteluja musiikkimiehestä.</w:t>
      </w:r>
    </w:p>
    <w:p>
      <w:r>
        <w:rPr>
          <w:b/>
        </w:rPr>
        <w:t xml:space="preserve">Tulos</w:t>
      </w:r>
    </w:p>
    <w:p>
      <w:r>
        <w:t xml:space="preserve">Kyllä</w:t>
      </w:r>
    </w:p>
    <w:p>
      <w:r>
        <w:rPr>
          <w:b/>
        </w:rPr>
        <w:t xml:space="preserve">Esimerkki 7.4992</w:t>
      </w:r>
    </w:p>
    <w:p>
      <w:r>
        <w:t xml:space="preserve">Kysely: Selvennys: Haluaisitko katsoa videoita siitä, miten viikunat kasvavat tai miten niitä valmistetaan?</w:t>
      </w:r>
    </w:p>
    <w:p>
      <w:r>
        <w:rPr>
          <w:b/>
        </w:rPr>
        <w:t xml:space="preserve">Tulos</w:t>
      </w:r>
    </w:p>
    <w:p>
      <w:r>
        <w:t xml:space="preserve">Ei</w:t>
      </w:r>
    </w:p>
    <w:p>
      <w:r>
        <w:rPr>
          <w:b/>
        </w:rPr>
        <w:t xml:space="preserve">Esimerkki 7.4993</w:t>
      </w:r>
    </w:p>
    <w:p>
      <w:r>
        <w:t xml:space="preserve">Kysely: Selvitys: Hävitätkö koiran jätökset kotiin vai sille varattuun paikkaan?</w:t>
      </w:r>
    </w:p>
    <w:p>
      <w:r>
        <w:rPr>
          <w:b/>
        </w:rPr>
        <w:t xml:space="preserve">Tulos</w:t>
      </w:r>
    </w:p>
    <w:p>
      <w:r>
        <w:t xml:space="preserve">Kyllä</w:t>
      </w:r>
    </w:p>
    <w:p>
      <w:r>
        <w:rPr>
          <w:b/>
        </w:rPr>
        <w:t xml:space="preserve">Esimerkki 7.4994</w:t>
      </w:r>
    </w:p>
    <w:p>
      <w:r>
        <w:t xml:space="preserve">Kysely: Kerro minulle tietoja Volvosta.  Täsmennys: Oletko kiinnostunut löytämään paikallisen tatuointiliikkeen, joka tekee liekkimuotoilua?</w:t>
      </w:r>
    </w:p>
    <w:p>
      <w:r>
        <w:rPr>
          <w:b/>
        </w:rPr>
        <w:t xml:space="preserve">Tulos</w:t>
      </w:r>
    </w:p>
    <w:p>
      <w:r>
        <w:t xml:space="preserve">Ei</w:t>
      </w:r>
    </w:p>
    <w:p>
      <w:r>
        <w:rPr>
          <w:b/>
        </w:rPr>
        <w:t xml:space="preserve">Esimerkki 7.4995</w:t>
      </w:r>
    </w:p>
    <w:p>
      <w:r>
        <w:t xml:space="preserve">Kysymys: Miten palkata diskojockey Selvennys: Haluaisitko tietää sydänkohtauksen varhaisista merkeistä?</w:t>
      </w:r>
    </w:p>
    <w:p>
      <w:r>
        <w:rPr>
          <w:b/>
        </w:rPr>
        <w:t xml:space="preserve">Tulos</w:t>
      </w:r>
    </w:p>
    <w:p>
      <w:r>
        <w:t xml:space="preserve">Ei</w:t>
      </w:r>
    </w:p>
    <w:p>
      <w:r>
        <w:rPr>
          <w:b/>
        </w:rPr>
        <w:t xml:space="preserve">Esimerkki 7.4996</w:t>
      </w:r>
    </w:p>
    <w:p>
      <w:r>
        <w:t xml:space="preserve">Kysely: Selvennys: Etsitkö luetteloa kaikista Yhdysvaltain presidenteistä?</w:t>
      </w:r>
    </w:p>
    <w:p>
      <w:r>
        <w:rPr>
          <w:b/>
        </w:rPr>
        <w:t xml:space="preserve">Tulos</w:t>
      </w:r>
    </w:p>
    <w:p>
      <w:r>
        <w:t xml:space="preserve">Kyllä</w:t>
      </w:r>
    </w:p>
    <w:p>
      <w:r>
        <w:rPr>
          <w:b/>
        </w:rPr>
        <w:t xml:space="preserve">Esimerkki 7.4997</w:t>
      </w:r>
    </w:p>
    <w:p>
      <w:r>
        <w:t xml:space="preserve">Kysely: Selvennys: Oletko kiinnostunut virtsan epätyypillisistä levyepiteelisoluista?</w:t>
      </w:r>
    </w:p>
    <w:p>
      <w:r>
        <w:rPr>
          <w:b/>
        </w:rPr>
        <w:t xml:space="preserve">Tulos</w:t>
      </w:r>
    </w:p>
    <w:p>
      <w:r>
        <w:t xml:space="preserve">Kyllä</w:t>
      </w:r>
    </w:p>
    <w:p>
      <w:r>
        <w:rPr>
          <w:b/>
        </w:rPr>
        <w:t xml:space="preserve">Esimerkki 7.4998</w:t>
      </w:r>
    </w:p>
    <w:p>
      <w:r>
        <w:t xml:space="preserve">Kysely: Alexian Brothers -sairaaloista.  Täsmennys: Mikä on haluamasi lääkärin nimi tässä laitoksessa?</w:t>
      </w:r>
    </w:p>
    <w:p>
      <w:r>
        <w:rPr>
          <w:b/>
        </w:rPr>
        <w:t xml:space="preserve">Tulos</w:t>
      </w:r>
    </w:p>
    <w:p>
      <w:r>
        <w:t xml:space="preserve">Kyllä</w:t>
      </w:r>
    </w:p>
    <w:p>
      <w:r>
        <w:rPr>
          <w:b/>
        </w:rPr>
        <w:t xml:space="preserve">Esimerkki 7.4999</w:t>
      </w:r>
    </w:p>
    <w:p>
      <w:r>
        <w:t xml:space="preserve">Kysely: Selvennys: etsitkö historiallisia museoita Orcas Islandilla?</w:t>
      </w:r>
    </w:p>
    <w:p>
      <w:r>
        <w:rPr>
          <w:b/>
        </w:rPr>
        <w:t xml:space="preserve">Tulos</w:t>
      </w:r>
    </w:p>
    <w:p>
      <w:r>
        <w:t xml:space="preserve">Kyllä</w:t>
      </w:r>
    </w:p>
    <w:p>
      <w:r>
        <w:rPr>
          <w:b/>
        </w:rPr>
        <w:t xml:space="preserve">Esimerkki 7.5000</w:t>
      </w:r>
    </w:p>
    <w:p>
      <w:r>
        <w:t xml:space="preserve">Kysely: Selvennys: Haluaisitko ostaa kirjan parhaista parhaista pitkäaikaisvakuutuksista ja oppia siitä lisää?</w:t>
      </w:r>
    </w:p>
    <w:p>
      <w:r>
        <w:rPr>
          <w:b/>
        </w:rPr>
        <w:t xml:space="preserve">Tulos</w:t>
      </w:r>
    </w:p>
    <w:p>
      <w:r>
        <w:t xml:space="preserve">Ei</w:t>
      </w:r>
    </w:p>
    <w:p>
      <w:r>
        <w:rPr>
          <w:b/>
        </w:rPr>
        <w:t xml:space="preserve">Esimerkki 7.5001</w:t>
      </w:r>
    </w:p>
    <w:p>
      <w:r>
        <w:t xml:space="preserve">Kysely: Kerro minulle tietoja Volvosta.  Täsmennys: Oletko kiinnostunut tietystä inuyasha-kaudesta?</w:t>
      </w:r>
    </w:p>
    <w:p>
      <w:r>
        <w:rPr>
          <w:b/>
        </w:rPr>
        <w:t xml:space="preserve">Tulos</w:t>
      </w:r>
    </w:p>
    <w:p>
      <w:r>
        <w:t xml:space="preserve">Ei</w:t>
      </w:r>
    </w:p>
    <w:p>
      <w:r>
        <w:rPr>
          <w:b/>
        </w:rPr>
        <w:t xml:space="preserve">Esimerkki 7.5002</w:t>
      </w:r>
    </w:p>
    <w:p>
      <w:r>
        <w:t xml:space="preserve">Kysely: Selvitys: Haluatko tietää, kuka omistaa espn:n?</w:t>
      </w:r>
    </w:p>
    <w:p>
      <w:r>
        <w:rPr>
          <w:b/>
        </w:rPr>
        <w:t xml:space="preserve">Tulos</w:t>
      </w:r>
    </w:p>
    <w:p>
      <w:r>
        <w:t xml:space="preserve">Ei</w:t>
      </w:r>
    </w:p>
    <w:p>
      <w:r>
        <w:rPr>
          <w:b/>
        </w:rPr>
        <w:t xml:space="preserve">Esimerkki 7.5003</w:t>
      </w:r>
    </w:p>
    <w:p>
      <w:r>
        <w:t xml:space="preserve">Kysely: Kerro minulle sosiaalisten verkostosivustojen opetuksellisista eduista.  Selvennys: Tarkoitatko vertaisverkostoja vai ammatillisia sosiaalisia verkostoja?</w:t>
      </w:r>
    </w:p>
    <w:p>
      <w:r>
        <w:rPr>
          <w:b/>
        </w:rPr>
        <w:t xml:space="preserve">Tulos</w:t>
      </w:r>
    </w:p>
    <w:p>
      <w:r>
        <w:t xml:space="preserve">Kyllä</w:t>
      </w:r>
    </w:p>
    <w:p>
      <w:r>
        <w:rPr>
          <w:b/>
        </w:rPr>
        <w:t xml:space="preserve">Esimerkki 7.5004</w:t>
      </w:r>
    </w:p>
    <w:p>
      <w:r>
        <w:t xml:space="preserve">Kysymys: Miten palkata diskojockey Selvennys: Haluaisitko tietää gps-koordinaatit?</w:t>
      </w:r>
    </w:p>
    <w:p>
      <w:r>
        <w:rPr>
          <w:b/>
        </w:rPr>
        <w:t xml:space="preserve">Tulos</w:t>
      </w:r>
    </w:p>
    <w:p>
      <w:r>
        <w:t xml:space="preserve">Ei</w:t>
      </w:r>
    </w:p>
    <w:p>
      <w:r>
        <w:rPr>
          <w:b/>
        </w:rPr>
        <w:t xml:space="preserve">Esimerkki 7.5005</w:t>
      </w:r>
    </w:p>
    <w:p>
      <w:r>
        <w:t xml:space="preserve">Kysely: Selvennys: Onko tämä lapsen harrastus?</w:t>
      </w:r>
    </w:p>
    <w:p>
      <w:r>
        <w:rPr>
          <w:b/>
        </w:rPr>
        <w:t xml:space="preserve">Tulos</w:t>
      </w:r>
    </w:p>
    <w:p>
      <w:r>
        <w:t xml:space="preserve">Kyllä</w:t>
      </w:r>
    </w:p>
    <w:p>
      <w:r>
        <w:rPr>
          <w:b/>
        </w:rPr>
        <w:t xml:space="preserve">Esimerkki 7.5006</w:t>
      </w:r>
    </w:p>
    <w:p>
      <w:r>
        <w:t xml:space="preserve">Kysely: Selvennys: Oletko kiinnostunut kiivin biologiasta?</w:t>
      </w:r>
    </w:p>
    <w:p>
      <w:r>
        <w:rPr>
          <w:b/>
        </w:rPr>
        <w:t xml:space="preserve">Tulos</w:t>
      </w:r>
    </w:p>
    <w:p>
      <w:r>
        <w:t xml:space="preserve">Kyllä</w:t>
      </w:r>
    </w:p>
    <w:p>
      <w:r>
        <w:rPr>
          <w:b/>
        </w:rPr>
        <w:t xml:space="preserve">Esimerkki 7.5007</w:t>
      </w:r>
    </w:p>
    <w:p>
      <w:r>
        <w:t xml:space="preserve">Kysely: Selvitys: Etsitkö laihdutusvinkkejä?</w:t>
      </w:r>
    </w:p>
    <w:p>
      <w:r>
        <w:rPr>
          <w:b/>
        </w:rPr>
        <w:t xml:space="preserve">Tulos</w:t>
      </w:r>
    </w:p>
    <w:p>
      <w:r>
        <w:t xml:space="preserve">Ei</w:t>
      </w:r>
    </w:p>
    <w:p>
      <w:r>
        <w:rPr>
          <w:b/>
        </w:rPr>
        <w:t xml:space="preserve">Esimerkki 7.5008</w:t>
      </w:r>
    </w:p>
    <w:p>
      <w:r>
        <w:t xml:space="preserve">Kysely: Barbadoksesta.  Täsmennys: Etsitkö dj:tä</w:t>
      </w:r>
    </w:p>
    <w:p>
      <w:r>
        <w:rPr>
          <w:b/>
        </w:rPr>
        <w:t xml:space="preserve">Tulos</w:t>
      </w:r>
    </w:p>
    <w:p>
      <w:r>
        <w:t xml:space="preserve">Ei</w:t>
      </w:r>
    </w:p>
    <w:p>
      <w:r>
        <w:rPr>
          <w:b/>
        </w:rPr>
        <w:t xml:space="preserve">Esimerkki 7.5009</w:t>
      </w:r>
    </w:p>
    <w:p>
      <w:r>
        <w:t xml:space="preserve">Kysely: Selvennys: Haluatko tietää, onko lyijyakkujen kierrättäminen mahdollista?</w:t>
      </w:r>
    </w:p>
    <w:p>
      <w:r>
        <w:rPr>
          <w:b/>
        </w:rPr>
        <w:t xml:space="preserve">Tulos</w:t>
      </w:r>
    </w:p>
    <w:p>
      <w:r>
        <w:t xml:space="preserve">Kyllä</w:t>
      </w:r>
    </w:p>
    <w:p>
      <w:r>
        <w:rPr>
          <w:b/>
        </w:rPr>
        <w:t xml:space="preserve">Esimerkki 7.5010</w:t>
      </w:r>
    </w:p>
    <w:p>
      <w:r>
        <w:t xml:space="preserve">Kysely: East Ridge High School.  Täsmennys: Etsitkö tiettyjä kuvia.</w:t>
      </w:r>
    </w:p>
    <w:p>
      <w:r>
        <w:rPr>
          <w:b/>
        </w:rPr>
        <w:t xml:space="preserve">Tulos</w:t>
      </w:r>
    </w:p>
    <w:p>
      <w:r>
        <w:t xml:space="preserve">Ei</w:t>
      </w:r>
    </w:p>
    <w:p>
      <w:r>
        <w:rPr>
          <w:b/>
        </w:rPr>
        <w:t xml:space="preserve">Esimerkki 7.5011</w:t>
      </w:r>
    </w:p>
    <w:p>
      <w:r>
        <w:t xml:space="preserve">Kysely: Selvennys: Haluatko tietoa Yhdysvaltain nykyisestä presidentistä?</w:t>
      </w:r>
    </w:p>
    <w:p>
      <w:r>
        <w:rPr>
          <w:b/>
        </w:rPr>
        <w:t xml:space="preserve">Tulos</w:t>
      </w:r>
    </w:p>
    <w:p>
      <w:r>
        <w:t xml:space="preserve">Ei</w:t>
      </w:r>
    </w:p>
    <w:p>
      <w:r>
        <w:rPr>
          <w:b/>
        </w:rPr>
        <w:t xml:space="preserve">Esimerkki 7.5012</w:t>
      </w:r>
    </w:p>
    <w:p>
      <w:r>
        <w:t xml:space="preserve">Kysely: Selvitys: Etsitkö asuntoa Hobokenista?</w:t>
      </w:r>
    </w:p>
    <w:p>
      <w:r>
        <w:rPr>
          <w:b/>
        </w:rPr>
        <w:t xml:space="preserve">Tulos</w:t>
      </w:r>
    </w:p>
    <w:p>
      <w:r>
        <w:t xml:space="preserve">Kyllä</w:t>
      </w:r>
    </w:p>
    <w:p>
      <w:r>
        <w:rPr>
          <w:b/>
        </w:rPr>
        <w:t xml:space="preserve">Esimerkki 7.5013</w:t>
      </w:r>
    </w:p>
    <w:p>
      <w:r>
        <w:t xml:space="preserve">Kysely: Kysymys: Mikä on yahoo Selvennys: Mikä osa pvc:tä kiinnostaa sinua valmistus vai sovellukset?</w:t>
      </w:r>
    </w:p>
    <w:p>
      <w:r>
        <w:rPr>
          <w:b/>
        </w:rPr>
        <w:t xml:space="preserve">Tulos</w:t>
      </w:r>
    </w:p>
    <w:p>
      <w:r>
        <w:t xml:space="preserve">Ei</w:t>
      </w:r>
    </w:p>
    <w:p>
      <w:r>
        <w:rPr>
          <w:b/>
        </w:rPr>
        <w:t xml:space="preserve">Esimerkki 7.5014</w:t>
      </w:r>
    </w:p>
    <w:p>
      <w:r>
        <w:t xml:space="preserve">Kysely: Selvitys: Tarvitsetko jax chemical company:n osoitteen?</w:t>
      </w:r>
    </w:p>
    <w:p>
      <w:r>
        <w:rPr>
          <w:b/>
        </w:rPr>
        <w:t xml:space="preserve">Tulos</w:t>
      </w:r>
    </w:p>
    <w:p>
      <w:r>
        <w:t xml:space="preserve">Ei</w:t>
      </w:r>
    </w:p>
    <w:p>
      <w:r>
        <w:rPr>
          <w:b/>
        </w:rPr>
        <w:t xml:space="preserve">Esimerkki 7.5015</w:t>
      </w:r>
    </w:p>
    <w:p>
      <w:r>
        <w:t xml:space="preserve">Kysely: Selvitys: Tarkoitatko Vietnamin veteraanien muistomuuria?</w:t>
      </w:r>
    </w:p>
    <w:p>
      <w:r>
        <w:rPr>
          <w:b/>
        </w:rPr>
        <w:t xml:space="preserve">Tulos</w:t>
      </w:r>
    </w:p>
    <w:p>
      <w:r>
        <w:t xml:space="preserve">Kyllä</w:t>
      </w:r>
    </w:p>
    <w:p>
      <w:r>
        <w:rPr>
          <w:b/>
        </w:rPr>
        <w:t xml:space="preserve">Esimerkki 7.5016</w:t>
      </w:r>
    </w:p>
    <w:p>
      <w:r>
        <w:t xml:space="preserve">Kysely: Kysymys: Mikä on Kalifornian Franchise Tax Board Selvennys: Haluatko tietää, onko laihduttaminen turvallista?</w:t>
      </w:r>
    </w:p>
    <w:p>
      <w:r>
        <w:rPr>
          <w:b/>
        </w:rPr>
        <w:t xml:space="preserve">Tulos</w:t>
      </w:r>
    </w:p>
    <w:p>
      <w:r>
        <w:t xml:space="preserve">Ei</w:t>
      </w:r>
    </w:p>
    <w:p>
      <w:r>
        <w:rPr>
          <w:b/>
        </w:rPr>
        <w:t xml:space="preserve">Esimerkki 7.5017</w:t>
      </w:r>
    </w:p>
    <w:p>
      <w:r>
        <w:t xml:space="preserve">Kysely: Selvennys: haluaisitko tietää, mistä ostaa sääsuojia?</w:t>
      </w:r>
    </w:p>
    <w:p>
      <w:r>
        <w:rPr>
          <w:b/>
        </w:rPr>
        <w:t xml:space="preserve">Tulos</w:t>
      </w:r>
    </w:p>
    <w:p>
      <w:r>
        <w:t xml:space="preserve">Kyllä</w:t>
      </w:r>
    </w:p>
    <w:p>
      <w:r>
        <w:rPr>
          <w:b/>
        </w:rPr>
        <w:t xml:space="preserve">Esimerkki 7.5018</w:t>
      </w:r>
    </w:p>
    <w:p>
      <w:r>
        <w:t xml:space="preserve">Kysely: Selvennys: Minkä tyyppistä koiperhosta etsit?</w:t>
      </w:r>
    </w:p>
    <w:p>
      <w:r>
        <w:rPr>
          <w:b/>
        </w:rPr>
        <w:t xml:space="preserve">Tulos</w:t>
      </w:r>
    </w:p>
    <w:p>
      <w:r>
        <w:t xml:space="preserve">Kyllä</w:t>
      </w:r>
    </w:p>
    <w:p>
      <w:r>
        <w:rPr>
          <w:b/>
        </w:rPr>
        <w:t xml:space="preserve">Esimerkki 7.5019</w:t>
      </w:r>
    </w:p>
    <w:p>
      <w:r>
        <w:t xml:space="preserve">Kysely: Selvennys: Haluaisitko ryhtyä lakimiesavustajaksi?</w:t>
      </w:r>
    </w:p>
    <w:p>
      <w:r>
        <w:rPr>
          <w:b/>
        </w:rPr>
        <w:t xml:space="preserve">Tulos</w:t>
      </w:r>
    </w:p>
    <w:p>
      <w:r>
        <w:t xml:space="preserve">Ei</w:t>
      </w:r>
    </w:p>
    <w:p>
      <w:r>
        <w:rPr>
          <w:b/>
        </w:rPr>
        <w:t xml:space="preserve">Esimerkki 7.5020</w:t>
      </w:r>
    </w:p>
    <w:p>
      <w:r>
        <w:t xml:space="preserve">Kysely: Selvitys: Haluatko tietää dnr:n laillisuuden?</w:t>
      </w:r>
    </w:p>
    <w:p>
      <w:r>
        <w:rPr>
          <w:b/>
        </w:rPr>
        <w:t xml:space="preserve">Tulos</w:t>
      </w:r>
    </w:p>
    <w:p>
      <w:r>
        <w:t xml:space="preserve">Ei</w:t>
      </w:r>
    </w:p>
    <w:p>
      <w:r>
        <w:rPr>
          <w:b/>
        </w:rPr>
        <w:t xml:space="preserve">Esimerkki 7.5021</w:t>
      </w:r>
    </w:p>
    <w:p>
      <w:r>
        <w:t xml:space="preserve">Kysely: Kysymys: Mitkä ovat lipoomakasvainten syyt Selvennys: Tarkoitatko lipomassagea?</w:t>
      </w:r>
    </w:p>
    <w:p>
      <w:r>
        <w:rPr>
          <w:b/>
        </w:rPr>
        <w:t xml:space="preserve">Tulos</w:t>
      </w:r>
    </w:p>
    <w:p>
      <w:r>
        <w:t xml:space="preserve">Kyllä</w:t>
      </w:r>
    </w:p>
    <w:p>
      <w:r>
        <w:rPr>
          <w:b/>
        </w:rPr>
        <w:t xml:space="preserve">Esimerkki 7.5022</w:t>
      </w:r>
    </w:p>
    <w:p>
      <w:r>
        <w:t xml:space="preserve">Kysely: Selvitys: Etsitkö arvosteluja, jotka liittyvät pampered chefiin?</w:t>
      </w:r>
    </w:p>
    <w:p>
      <w:r>
        <w:rPr>
          <w:b/>
        </w:rPr>
        <w:t xml:space="preserve">Tulos</w:t>
      </w:r>
    </w:p>
    <w:p>
      <w:r>
        <w:t xml:space="preserve">Kyllä</w:t>
      </w:r>
    </w:p>
    <w:p>
      <w:r>
        <w:rPr>
          <w:b/>
        </w:rPr>
        <w:t xml:space="preserve">Esimerkki 7.5023</w:t>
      </w:r>
    </w:p>
    <w:p>
      <w:r>
        <w:t xml:space="preserve">Kysely: Owen Bresteristä.  Täsmennys: Mistä palveluista haluat löytää tietoa?</w:t>
      </w:r>
    </w:p>
    <w:p>
      <w:r>
        <w:rPr>
          <w:b/>
        </w:rPr>
        <w:t xml:space="preserve">Tulos</w:t>
      </w:r>
    </w:p>
    <w:p>
      <w:r>
        <w:t xml:space="preserve">Ei</w:t>
      </w:r>
    </w:p>
    <w:p>
      <w:r>
        <w:rPr>
          <w:b/>
        </w:rPr>
        <w:t xml:space="preserve">Esimerkki 7.5024</w:t>
      </w:r>
    </w:p>
    <w:p>
      <w:r>
        <w:t xml:space="preserve">Kysely: Espn urheilutietoja: Anna minulle espn urheilutietoja.  Täsmennys: Etsitkö nähtävyyksiä lähellä Portervilleä?</w:t>
      </w:r>
    </w:p>
    <w:p>
      <w:r>
        <w:rPr>
          <w:b/>
        </w:rPr>
        <w:t xml:space="preserve">Tulos</w:t>
      </w:r>
    </w:p>
    <w:p>
      <w:r>
        <w:t xml:space="preserve">Ei</w:t>
      </w:r>
    </w:p>
    <w:p>
      <w:r>
        <w:rPr>
          <w:b/>
        </w:rPr>
        <w:t xml:space="preserve">Esimerkki 7.5025</w:t>
      </w:r>
    </w:p>
    <w:p>
      <w:r>
        <w:t xml:space="preserve">Kysely: Kysymys: Mitkä ovat parhaat reseptit grillaamiseen? Selvennys: Haluaisitko tietoa sääsuojien asentamisesta?</w:t>
      </w:r>
    </w:p>
    <w:p>
      <w:r>
        <w:rPr>
          <w:b/>
        </w:rPr>
        <w:t xml:space="preserve">Tulos</w:t>
      </w:r>
    </w:p>
    <w:p>
      <w:r>
        <w:t xml:space="preserve">Ei</w:t>
      </w:r>
    </w:p>
    <w:p>
      <w:r>
        <w:rPr>
          <w:b/>
        </w:rPr>
        <w:t xml:space="preserve">Esimerkki 7.5026</w:t>
      </w:r>
    </w:p>
    <w:p>
      <w:r>
        <w:t xml:space="preserve">Kysely: Selvennys: Haluatko oppia tekemään huonekaluja?</w:t>
      </w:r>
    </w:p>
    <w:p>
      <w:r>
        <w:rPr>
          <w:b/>
        </w:rPr>
        <w:t xml:space="preserve">Tulos</w:t>
      </w:r>
    </w:p>
    <w:p>
      <w:r>
        <w:t xml:space="preserve">Ei</w:t>
      </w:r>
    </w:p>
    <w:p>
      <w:r>
        <w:rPr>
          <w:b/>
        </w:rPr>
        <w:t xml:space="preserve">Esimerkki 7.5027</w:t>
      </w:r>
    </w:p>
    <w:p>
      <w:r>
        <w:t xml:space="preserve">Kysely: Kysymys: Haluan oppia kalliotaiteesta.  Selvennys: Haluatko kuvia kalliotaiteesta?</w:t>
      </w:r>
    </w:p>
    <w:p>
      <w:r>
        <w:rPr>
          <w:b/>
        </w:rPr>
        <w:t xml:space="preserve">Tulos</w:t>
      </w:r>
    </w:p>
    <w:p>
      <w:r>
        <w:t xml:space="preserve">Kyllä</w:t>
      </w:r>
    </w:p>
    <w:p>
      <w:r>
        <w:rPr>
          <w:b/>
        </w:rPr>
        <w:t xml:space="preserve">Esimerkki 7.5028</w:t>
      </w:r>
    </w:p>
    <w:p>
      <w:r>
        <w:t xml:space="preserve">Kysely: Kysymys: Etsin tietoa harrastusliikkeistä.</w:t>
      </w:r>
    </w:p>
    <w:p>
      <w:r>
        <w:rPr>
          <w:b/>
        </w:rPr>
        <w:t xml:space="preserve">Tulos</w:t>
      </w:r>
    </w:p>
    <w:p>
      <w:r>
        <w:t xml:space="preserve">Kyllä</w:t>
      </w:r>
    </w:p>
    <w:p>
      <w:r>
        <w:rPr>
          <w:b/>
        </w:rPr>
        <w:t xml:space="preserve">Esimerkki 7.5029</w:t>
      </w:r>
    </w:p>
    <w:p>
      <w:r>
        <w:t xml:space="preserve">Kysely: Kertokaa lisää Indianan valtion messualueista.  Täsmennys: Haluatko Indianan valtion messualueen sijainnin?</w:t>
      </w:r>
    </w:p>
    <w:p>
      <w:r>
        <w:rPr>
          <w:b/>
        </w:rPr>
        <w:t xml:space="preserve">Tulos</w:t>
      </w:r>
    </w:p>
    <w:p>
      <w:r>
        <w:t xml:space="preserve">Kyllä</w:t>
      </w:r>
    </w:p>
    <w:p>
      <w:r>
        <w:rPr>
          <w:b/>
        </w:rPr>
        <w:t xml:space="preserve">Esimerkki 7.5030</w:t>
      </w:r>
    </w:p>
    <w:p>
      <w:r>
        <w:t xml:space="preserve">Kysely: Kerro minulle pieniin tiloihin tarkoitetuista huonekaluista.  Täsmennys: Tarvitsetko tietoa huonekalujen sijoittelusta?</w:t>
      </w:r>
    </w:p>
    <w:p>
      <w:r>
        <w:rPr>
          <w:b/>
        </w:rPr>
        <w:t xml:space="preserve">Tulos</w:t>
      </w:r>
    </w:p>
    <w:p>
      <w:r>
        <w:t xml:space="preserve">Kyllä</w:t>
      </w:r>
    </w:p>
    <w:p>
      <w:r>
        <w:rPr>
          <w:b/>
        </w:rPr>
        <w:t xml:space="preserve">Esimerkki 7.5031</w:t>
      </w:r>
    </w:p>
    <w:p>
      <w:r>
        <w:t xml:space="preserve">Kysely: Kysymys: Kerro minulle avp:stä Selvennys: Tarkoitatko ohjelmistoa?</w:t>
      </w:r>
    </w:p>
    <w:p>
      <w:r>
        <w:rPr>
          <w:b/>
        </w:rPr>
        <w:t xml:space="preserve">Tulos</w:t>
      </w:r>
    </w:p>
    <w:p>
      <w:r>
        <w:t xml:space="preserve">Kyllä</w:t>
      </w:r>
    </w:p>
    <w:p>
      <w:r>
        <w:rPr>
          <w:b/>
        </w:rPr>
        <w:t xml:space="preserve">Esimerkki 7.5032</w:t>
      </w:r>
    </w:p>
    <w:p>
      <w:r>
        <w:t xml:space="preserve">Kysely: Selvitys: Etsitkö Mayo Clinicin avohoitopalveluja?</w:t>
      </w:r>
    </w:p>
    <w:p>
      <w:r>
        <w:rPr>
          <w:b/>
        </w:rPr>
        <w:t xml:space="preserve">Tulos</w:t>
      </w:r>
    </w:p>
    <w:p>
      <w:r>
        <w:t xml:space="preserve">Kyllä</w:t>
      </w:r>
    </w:p>
    <w:p>
      <w:r>
        <w:rPr>
          <w:b/>
        </w:rPr>
        <w:t xml:space="preserve">Esimerkki 7.5033</w:t>
      </w:r>
    </w:p>
    <w:p>
      <w:r>
        <w:t xml:space="preserve">Kysely: Mikä oli vaalipiirin 2008 tulokset?  Selvennys: Kuka on puolueen ehdokas, jonka haluat tietää lisää tuloksia?</w:t>
      </w:r>
    </w:p>
    <w:p>
      <w:r>
        <w:rPr>
          <w:b/>
        </w:rPr>
        <w:t xml:space="preserve">Tulos</w:t>
      </w:r>
    </w:p>
    <w:p>
      <w:r>
        <w:t xml:space="preserve">Kyllä</w:t>
      </w:r>
    </w:p>
    <w:p>
      <w:r>
        <w:rPr>
          <w:b/>
        </w:rPr>
        <w:t xml:space="preserve">Esimerkki 7.5034</w:t>
      </w:r>
    </w:p>
    <w:p>
      <w:r>
        <w:t xml:space="preserve">Kysely: Selvennys: Tarvitsetko vaatimuksia ruokakuponkeja varten Iowassa?</w:t>
      </w:r>
    </w:p>
    <w:p>
      <w:r>
        <w:rPr>
          <w:b/>
        </w:rPr>
        <w:t xml:space="preserve">Tulos</w:t>
      </w:r>
    </w:p>
    <w:p>
      <w:r>
        <w:t xml:space="preserve">Kyllä</w:t>
      </w:r>
    </w:p>
    <w:p>
      <w:r>
        <w:rPr>
          <w:b/>
        </w:rPr>
        <w:t xml:space="preserve">Esimerkki 7.5035</w:t>
      </w:r>
    </w:p>
    <w:p>
      <w:r>
        <w:t xml:space="preserve">Kysely: Kerro minulle Idahon osavaltion kukka Selvennys: Mietitkö, miten muut ihmiset ovat lopettaneet tupakoinnin?</w:t>
      </w:r>
    </w:p>
    <w:p>
      <w:r>
        <w:rPr>
          <w:b/>
        </w:rPr>
        <w:t xml:space="preserve">Tulos</w:t>
      </w:r>
    </w:p>
    <w:p>
      <w:r>
        <w:t xml:space="preserve">Ei</w:t>
      </w:r>
    </w:p>
    <w:p>
      <w:r>
        <w:rPr>
          <w:b/>
        </w:rPr>
        <w:t xml:space="preserve">Esimerkki 7.5036</w:t>
      </w:r>
    </w:p>
    <w:p>
      <w:r>
        <w:t xml:space="preserve">Kysely: Selvennys: Haluatko ostaa osia netistä vai henkilökohtaisesti?</w:t>
      </w:r>
    </w:p>
    <w:p>
      <w:r>
        <w:rPr>
          <w:b/>
        </w:rPr>
        <w:t xml:space="preserve">Tulos</w:t>
      </w:r>
    </w:p>
    <w:p>
      <w:r>
        <w:t xml:space="preserve">Ei</w:t>
      </w:r>
    </w:p>
    <w:p>
      <w:r>
        <w:rPr>
          <w:b/>
        </w:rPr>
        <w:t xml:space="preserve">Esimerkki 7.5037</w:t>
      </w:r>
    </w:p>
    <w:p>
      <w:r>
        <w:t xml:space="preserve">Kysely: Selvennys: puhutko Coloradon uutisista?</w:t>
      </w:r>
    </w:p>
    <w:p>
      <w:r>
        <w:rPr>
          <w:b/>
        </w:rPr>
        <w:t xml:space="preserve">Tulos</w:t>
      </w:r>
    </w:p>
    <w:p>
      <w:r>
        <w:t xml:space="preserve">Kyllä</w:t>
      </w:r>
    </w:p>
    <w:p>
      <w:r>
        <w:rPr>
          <w:b/>
        </w:rPr>
        <w:t xml:space="preserve">Esimerkki 7.5038</w:t>
      </w:r>
    </w:p>
    <w:p>
      <w:r>
        <w:t xml:space="preserve">Kysely: Selvennys: Haluaisitko nähdä kuvan kartasta sisällissodan taistelupaikoista Etelä-Carolinassa?</w:t>
      </w:r>
    </w:p>
    <w:p>
      <w:r>
        <w:rPr>
          <w:b/>
        </w:rPr>
        <w:t xml:space="preserve">Tulos</w:t>
      </w:r>
    </w:p>
    <w:p>
      <w:r>
        <w:t xml:space="preserve">Ei</w:t>
      </w:r>
    </w:p>
    <w:p>
      <w:r>
        <w:rPr>
          <w:b/>
        </w:rPr>
        <w:t xml:space="preserve">Esimerkki 7.5039</w:t>
      </w:r>
    </w:p>
    <w:p>
      <w:r>
        <w:t xml:space="preserve">Kysely: Etsi tietoa asumisesta Intiassa.  Täsmennys: Haluaisitko nähdä vertailun elämisestä Intiassa verrattuna elämiseen Yhdysvalloissa?</w:t>
      </w:r>
    </w:p>
    <w:p>
      <w:r>
        <w:rPr>
          <w:b/>
        </w:rPr>
        <w:t xml:space="preserve">Tulos</w:t>
      </w:r>
    </w:p>
    <w:p>
      <w:r>
        <w:t xml:space="preserve">Kyllä</w:t>
      </w:r>
    </w:p>
    <w:p>
      <w:r>
        <w:rPr>
          <w:b/>
        </w:rPr>
        <w:t xml:space="preserve">Esimerkki 7.5040</w:t>
      </w:r>
    </w:p>
    <w:p>
      <w:r>
        <w:t xml:space="preserve">Kysely: Selvennys: Haluatko tietää, onko Yhdysvaltain Capitolin kartalla tietoa kiertueista?</w:t>
      </w:r>
    </w:p>
    <w:p>
      <w:r>
        <w:rPr>
          <w:b/>
        </w:rPr>
        <w:t xml:space="preserve">Tulos</w:t>
      </w:r>
    </w:p>
    <w:p>
      <w:r>
        <w:t xml:space="preserve">Kyllä</w:t>
      </w:r>
    </w:p>
    <w:p>
      <w:r>
        <w:rPr>
          <w:b/>
        </w:rPr>
        <w:t xml:space="preserve">Esimerkki 7.5041</w:t>
      </w:r>
    </w:p>
    <w:p>
      <w:r>
        <w:t xml:space="preserve">Kysely: Selvitys: Haluatko tietää, mistä voit ostaa alennetun tai käytetyn elliptisen treenikoneen?</w:t>
      </w:r>
    </w:p>
    <w:p>
      <w:r>
        <w:rPr>
          <w:b/>
        </w:rPr>
        <w:t xml:space="preserve">Tulos</w:t>
      </w:r>
    </w:p>
    <w:p>
      <w:r>
        <w:t xml:space="preserve">Kyllä</w:t>
      </w:r>
    </w:p>
    <w:p>
      <w:r>
        <w:rPr>
          <w:b/>
        </w:rPr>
        <w:t xml:space="preserve">Esimerkki 7.5042</w:t>
      </w:r>
    </w:p>
    <w:p>
      <w:r>
        <w:t xml:space="preserve">Kysely: Phoenixin yliopistosta: Tarvitsen tietoa Phoenixin yliopistosta.  Täsmennys: Oletko kiinnostunut vertailemaan University of Phoenixia muihin yliopistoihin jollakin tietyllä osa-alueella?</w:t>
      </w:r>
    </w:p>
    <w:p>
      <w:r>
        <w:rPr>
          <w:b/>
        </w:rPr>
        <w:t xml:space="preserve">Tulos</w:t>
      </w:r>
    </w:p>
    <w:p>
      <w:r>
        <w:t xml:space="preserve">Kyllä</w:t>
      </w:r>
    </w:p>
    <w:p>
      <w:r>
        <w:rPr>
          <w:b/>
        </w:rPr>
        <w:t xml:space="preserve">Esimerkki 7.5043</w:t>
      </w:r>
    </w:p>
    <w:p>
      <w:r>
        <w:t xml:space="preserve">Kysely: Selvitys: Tarvitsetko tietoa matkapuhelinsuunnitelmista?</w:t>
      </w:r>
    </w:p>
    <w:p>
      <w:r>
        <w:rPr>
          <w:b/>
        </w:rPr>
        <w:t xml:space="preserve">Tulos</w:t>
      </w:r>
    </w:p>
    <w:p>
      <w:r>
        <w:t xml:space="preserve">Ei</w:t>
      </w:r>
    </w:p>
    <w:p>
      <w:r>
        <w:rPr>
          <w:b/>
        </w:rPr>
        <w:t xml:space="preserve">Esimerkki 7.5044</w:t>
      </w:r>
    </w:p>
    <w:p>
      <w:r>
        <w:t xml:space="preserve">Kysely: Mistä voin ostaa pasuunan?  Selvennys: Etsitkö pasuunan jälleenmyyjiä lähelläsi?</w:t>
      </w:r>
    </w:p>
    <w:p>
      <w:r>
        <w:rPr>
          <w:b/>
        </w:rPr>
        <w:t xml:space="preserve">Tulos</w:t>
      </w:r>
    </w:p>
    <w:p>
      <w:r>
        <w:t xml:space="preserve">Kyllä</w:t>
      </w:r>
    </w:p>
    <w:p>
      <w:r>
        <w:rPr>
          <w:b/>
        </w:rPr>
        <w:t xml:space="preserve">Esimerkki 7.5045</w:t>
      </w:r>
    </w:p>
    <w:p>
      <w:r>
        <w:t xml:space="preserve">Kysely: Kysy: Anna minulle espn-urheilutietoja.  Selvennys: Saanko antaa teille ennenaikaisten kammiosupistusten lääketieteellisen määritelmän?</w:t>
      </w:r>
    </w:p>
    <w:p>
      <w:r>
        <w:rPr>
          <w:b/>
        </w:rPr>
        <w:t xml:space="preserve">Tulos</w:t>
      </w:r>
    </w:p>
    <w:p>
      <w:r>
        <w:t xml:space="preserve">Ei</w:t>
      </w:r>
    </w:p>
    <w:p>
      <w:r>
        <w:rPr>
          <w:b/>
        </w:rPr>
        <w:t xml:space="preserve">Esimerkki 7.5046</w:t>
      </w:r>
    </w:p>
    <w:p>
      <w:r>
        <w:t xml:space="preserve">Kysely: Selvitys: viittaatko tiettyyn ajoneuvoon?</w:t>
      </w:r>
    </w:p>
    <w:p>
      <w:r>
        <w:rPr>
          <w:b/>
        </w:rPr>
        <w:t xml:space="preserve">Tulos</w:t>
      </w:r>
    </w:p>
    <w:p>
      <w:r>
        <w:t xml:space="preserve">Ei</w:t>
      </w:r>
    </w:p>
    <w:p>
      <w:r>
        <w:rPr>
          <w:b/>
        </w:rPr>
        <w:t xml:space="preserve">Esimerkki 7.5047</w:t>
      </w:r>
    </w:p>
    <w:p>
      <w:r>
        <w:t xml:space="preserve">Kysely: Kertokaa minulle Pacific Northwest laboratoriosta: Kertokaa minulle Pacific Northwest laboratoriosta: Kertokaa minulle Pacific Northwest laboratoriosta.  Selvennys: Etsitkö tiettyä verkkosivustoa.</w:t>
      </w:r>
    </w:p>
    <w:p>
      <w:r>
        <w:rPr>
          <w:b/>
        </w:rPr>
        <w:t xml:space="preserve">Tulos</w:t>
      </w:r>
    </w:p>
    <w:p>
      <w:r>
        <w:t xml:space="preserve">Kyllä</w:t>
      </w:r>
    </w:p>
    <w:p>
      <w:r>
        <w:rPr>
          <w:b/>
        </w:rPr>
        <w:t xml:space="preserve">Esimerkki 7.5048</w:t>
      </w:r>
    </w:p>
    <w:p>
      <w:r>
        <w:t xml:space="preserve">Kysely: Kysymys: Mikä on Fickle Creek Farm Selvennys: aiotko juosta tai harrastaa liikuntaa?</w:t>
      </w:r>
    </w:p>
    <w:p>
      <w:r>
        <w:rPr>
          <w:b/>
        </w:rPr>
        <w:t xml:space="preserve">Tulos</w:t>
      </w:r>
    </w:p>
    <w:p>
      <w:r>
        <w:t xml:space="preserve">Ei</w:t>
      </w:r>
    </w:p>
    <w:p>
      <w:r>
        <w:rPr>
          <w:b/>
        </w:rPr>
        <w:t xml:space="preserve">Esimerkki 7.5049</w:t>
      </w:r>
    </w:p>
    <w:p>
      <w:r>
        <w:t xml:space="preserve">Kysely: Selvitys: Etsitkö mitään erityistä tietoa linnuista?</w:t>
      </w:r>
    </w:p>
    <w:p>
      <w:r>
        <w:rPr>
          <w:b/>
        </w:rPr>
        <w:t xml:space="preserve">Tulos</w:t>
      </w:r>
    </w:p>
    <w:p>
      <w:r>
        <w:t xml:space="preserve">Ei</w:t>
      </w:r>
    </w:p>
    <w:p>
      <w:r>
        <w:rPr>
          <w:b/>
        </w:rPr>
        <w:t xml:space="preserve">Esimerkki 7.5050</w:t>
      </w:r>
    </w:p>
    <w:p>
      <w:r>
        <w:t xml:space="preserve">Kysely: Selvitys: Tarvitsetko gs-palkkalaskuria?</w:t>
      </w:r>
    </w:p>
    <w:p>
      <w:r>
        <w:rPr>
          <w:b/>
        </w:rPr>
        <w:t xml:space="preserve">Tulos</w:t>
      </w:r>
    </w:p>
    <w:p>
      <w:r>
        <w:t xml:space="preserve">Kyllä</w:t>
      </w:r>
    </w:p>
    <w:p>
      <w:r>
        <w:rPr>
          <w:b/>
        </w:rPr>
        <w:t xml:space="preserve">Esimerkki 7.5051</w:t>
      </w:r>
    </w:p>
    <w:p>
      <w:r>
        <w:t xml:space="preserve">Kysely: Selvitys: Oletko kiinnostunut grillauslaitteista?</w:t>
      </w:r>
    </w:p>
    <w:p>
      <w:r>
        <w:rPr>
          <w:b/>
        </w:rPr>
        <w:t xml:space="preserve">Tulos</w:t>
      </w:r>
    </w:p>
    <w:p>
      <w:r>
        <w:t xml:space="preserve">Kyllä</w:t>
      </w:r>
    </w:p>
    <w:p>
      <w:r>
        <w:rPr>
          <w:b/>
        </w:rPr>
        <w:t xml:space="preserve">Esimerkki 7.5052</w:t>
      </w:r>
    </w:p>
    <w:p>
      <w:r>
        <w:t xml:space="preserve">Kysymys: Mitkä ovat suosittuja työpaikkoja Michiganissa Selvennys: Haluaisitko apua työn etsimisessä Michiganissa?</w:t>
      </w:r>
    </w:p>
    <w:p>
      <w:r>
        <w:rPr>
          <w:b/>
        </w:rPr>
        <w:t xml:space="preserve">Tulos</w:t>
      </w:r>
    </w:p>
    <w:p>
      <w:r>
        <w:t xml:space="preserve">Kyllä</w:t>
      </w:r>
    </w:p>
    <w:p>
      <w:r>
        <w:rPr>
          <w:b/>
        </w:rPr>
        <w:t xml:space="preserve">Esimerkki 7.5053</w:t>
      </w:r>
    </w:p>
    <w:p>
      <w:r>
        <w:t xml:space="preserve">Kysely: Mistä voin ostaa painepesureita?  Selvennys: yritätkö rakentaa painepesuria?</w:t>
      </w:r>
    </w:p>
    <w:p>
      <w:r>
        <w:rPr>
          <w:b/>
        </w:rPr>
        <w:t xml:space="preserve">Tulos</w:t>
      </w:r>
    </w:p>
    <w:p>
      <w:r>
        <w:t xml:space="preserve">Kyllä</w:t>
      </w:r>
    </w:p>
    <w:p>
      <w:r>
        <w:rPr>
          <w:b/>
        </w:rPr>
        <w:t xml:space="preserve">Esimerkki 7.5054</w:t>
      </w:r>
    </w:p>
    <w:p>
      <w:r>
        <w:t xml:space="preserve">Kysely: Kerro minulle monimuotoisuudesta Selvennys: Tarvitsetko tietoa taloudellisesta monimuotoisuudesta?</w:t>
      </w:r>
    </w:p>
    <w:p>
      <w:r>
        <w:rPr>
          <w:b/>
        </w:rPr>
        <w:t xml:space="preserve">Tulos</w:t>
      </w:r>
    </w:p>
    <w:p>
      <w:r>
        <w:t xml:space="preserve">Kyllä</w:t>
      </w:r>
    </w:p>
    <w:p>
      <w:r>
        <w:rPr>
          <w:b/>
        </w:rPr>
        <w:t xml:space="preserve">Esimerkki 7.5055</w:t>
      </w:r>
    </w:p>
    <w:p>
      <w:r>
        <w:t xml:space="preserve">Kysely: Kerro minulle sähköisestä skeet-ammunnasta.  Täsmennys: Haluatko tietää, mitä elektroninen skeet shoot on?</w:t>
      </w:r>
    </w:p>
    <w:p>
      <w:r>
        <w:rPr>
          <w:b/>
        </w:rPr>
        <w:t xml:space="preserve">Tulos</w:t>
      </w:r>
    </w:p>
    <w:p>
      <w:r>
        <w:t xml:space="preserve">Kyllä</w:t>
      </w:r>
    </w:p>
    <w:p>
      <w:r>
        <w:rPr>
          <w:b/>
        </w:rPr>
        <w:t xml:space="preserve">Esimerkki 7.5056</w:t>
      </w:r>
    </w:p>
    <w:p>
      <w:r>
        <w:t xml:space="preserve">Kysely: Kerro minulle tietoja Volvosta.  Selvennys: Etsitkö luetteloa Ron Howardin ohjaamista elokuvista?</w:t>
      </w:r>
    </w:p>
    <w:p>
      <w:r>
        <w:rPr>
          <w:b/>
        </w:rPr>
        <w:t xml:space="preserve">Tulos</w:t>
      </w:r>
    </w:p>
    <w:p>
      <w:r>
        <w:t xml:space="preserve">Ei</w:t>
      </w:r>
    </w:p>
    <w:p>
      <w:r>
        <w:rPr>
          <w:b/>
        </w:rPr>
        <w:t xml:space="preserve">Esimerkki 7.5057</w:t>
      </w:r>
    </w:p>
    <w:p>
      <w:r>
        <w:t xml:space="preserve">Kysely: Selvitys: Haluatko saada lomakkeita dmv:ltä?</w:t>
      </w:r>
    </w:p>
    <w:p>
      <w:r>
        <w:rPr>
          <w:b/>
        </w:rPr>
        <w:t xml:space="preserve">Tulos</w:t>
      </w:r>
    </w:p>
    <w:p>
      <w:r>
        <w:t xml:space="preserve">Ei</w:t>
      </w:r>
    </w:p>
    <w:p>
      <w:r>
        <w:rPr>
          <w:b/>
        </w:rPr>
        <w:t xml:space="preserve">Esimerkki 7.5058</w:t>
      </w:r>
    </w:p>
    <w:p>
      <w:r>
        <w:t xml:space="preserve">Kysely: Etsikää minulle tietoa Viimeinen ehtoollinen -maalauksesta.  Täsmennys: Haluatko kirjan viimeisestä ehtoollismaalauksesta...</w:t>
      </w:r>
    </w:p>
    <w:p>
      <w:r>
        <w:rPr>
          <w:b/>
        </w:rPr>
        <w:t xml:space="preserve">Tulos</w:t>
      </w:r>
    </w:p>
    <w:p>
      <w:r>
        <w:t xml:space="preserve">Kyllä</w:t>
      </w:r>
    </w:p>
    <w:p>
      <w:r>
        <w:rPr>
          <w:b/>
        </w:rPr>
        <w:t xml:space="preserve">Esimerkki 7.5059</w:t>
      </w:r>
    </w:p>
    <w:p>
      <w:r>
        <w:t xml:space="preserve">Kysely: Selvitys: Oletko kiinnostunut yhdysvaltojen satelliittikartasta?</w:t>
      </w:r>
    </w:p>
    <w:p>
      <w:r>
        <w:rPr>
          <w:b/>
        </w:rPr>
        <w:t xml:space="preserve">Tulos</w:t>
      </w:r>
    </w:p>
    <w:p>
      <w:r>
        <w:t xml:space="preserve">Kyllä</w:t>
      </w:r>
    </w:p>
    <w:p>
      <w:r>
        <w:rPr>
          <w:b/>
        </w:rPr>
        <w:t xml:space="preserve">Esimerkki 7.5060</w:t>
      </w:r>
    </w:p>
    <w:p>
      <w:r>
        <w:t xml:space="preserve">Kysely: Selvitys: Oletko kiinnostunut faktoista Barbadosista?</w:t>
      </w:r>
    </w:p>
    <w:p>
      <w:r>
        <w:rPr>
          <w:b/>
        </w:rPr>
        <w:t xml:space="preserve">Tulos</w:t>
      </w:r>
    </w:p>
    <w:p>
      <w:r>
        <w:t xml:space="preserve">Ei</w:t>
      </w:r>
    </w:p>
    <w:p>
      <w:r>
        <w:rPr>
          <w:b/>
        </w:rPr>
        <w:t xml:space="preserve">Esimerkki 7.5061</w:t>
      </w:r>
    </w:p>
    <w:p>
      <w:r>
        <w:t xml:space="preserve">Kysely: Phoenixin yliopistosta: Tarvitsen tietoa Phoenixin yliopistosta.  Selvennys: Tarvitsetko yhteystietoja Phoenixin yliopistosta?</w:t>
      </w:r>
    </w:p>
    <w:p>
      <w:r>
        <w:rPr>
          <w:b/>
        </w:rPr>
        <w:t xml:space="preserve">Tulos</w:t>
      </w:r>
    </w:p>
    <w:p>
      <w:r>
        <w:t xml:space="preserve">Kyllä</w:t>
      </w:r>
    </w:p>
    <w:p>
      <w:r>
        <w:rPr>
          <w:b/>
        </w:rPr>
        <w:t xml:space="preserve">Esimerkki 7.5062</w:t>
      </w:r>
    </w:p>
    <w:p>
      <w:r>
        <w:t xml:space="preserve">Kysely: figs Selvennys: haluatko tietää, paljonko täällä asuminen maksaa?</w:t>
      </w:r>
    </w:p>
    <w:p>
      <w:r>
        <w:rPr>
          <w:b/>
        </w:rPr>
        <w:t xml:space="preserve">Tulos</w:t>
      </w:r>
    </w:p>
    <w:p>
      <w:r>
        <w:t xml:space="preserve">Ei</w:t>
      </w:r>
    </w:p>
    <w:p>
      <w:r>
        <w:rPr>
          <w:b/>
        </w:rPr>
        <w:t xml:space="preserve">Esimerkki 7.5063</w:t>
      </w:r>
    </w:p>
    <w:p>
      <w:r>
        <w:t xml:space="preserve">Kysely: Espn urheilutietoja: Anna minulle espn urheilutietoja.  Täsmennys: Haluaisitko löytää harjoituksia, jotka alentavat sykettäsi?</w:t>
      </w:r>
    </w:p>
    <w:p>
      <w:r>
        <w:rPr>
          <w:b/>
        </w:rPr>
        <w:t xml:space="preserve">Tulos</w:t>
      </w:r>
    </w:p>
    <w:p>
      <w:r>
        <w:t xml:space="preserve">Ei</w:t>
      </w:r>
    </w:p>
    <w:p>
      <w:r>
        <w:rPr>
          <w:b/>
        </w:rPr>
        <w:t xml:space="preserve">Esimerkki 7.5064</w:t>
      </w:r>
    </w:p>
    <w:p>
      <w:r>
        <w:t xml:space="preserve">Kysely: Journal Sentinel -lehdestä.  Täsmennys: Minkä tyyppisiä artikkeleita haluaisit lukea?</w:t>
      </w:r>
    </w:p>
    <w:p>
      <w:r>
        <w:rPr>
          <w:b/>
        </w:rPr>
        <w:t xml:space="preserve">Tulos</w:t>
      </w:r>
    </w:p>
    <w:p>
      <w:r>
        <w:t xml:space="preserve">Kyllä</w:t>
      </w:r>
    </w:p>
    <w:p>
      <w:r>
        <w:rPr>
          <w:b/>
        </w:rPr>
        <w:t xml:space="preserve">Esimerkki 7.5065</w:t>
      </w:r>
    </w:p>
    <w:p>
      <w:r>
        <w:t xml:space="preserve">Kysely: Arizonan riistasta ja kaloista.  Täsmennys: Oletko kiinnostunut maatilan tuorekierroksista?</w:t>
      </w:r>
    </w:p>
    <w:p>
      <w:r>
        <w:rPr>
          <w:b/>
        </w:rPr>
        <w:t xml:space="preserve">Tulos</w:t>
      </w:r>
    </w:p>
    <w:p>
      <w:r>
        <w:t xml:space="preserve">Ei</w:t>
      </w:r>
    </w:p>
    <w:p>
      <w:r>
        <w:rPr>
          <w:b/>
        </w:rPr>
        <w:t xml:space="preserve">Esimerkki 7.5066</w:t>
      </w:r>
    </w:p>
    <w:p>
      <w:r>
        <w:t xml:space="preserve">Kysely: Selvennys: Haluaisitko kierrättää lyijyakkuja rahasta vai ilmaiseksi?</w:t>
      </w:r>
    </w:p>
    <w:p>
      <w:r>
        <w:rPr>
          <w:b/>
        </w:rPr>
        <w:t xml:space="preserve">Tulos</w:t>
      </w:r>
    </w:p>
    <w:p>
      <w:r>
        <w:t xml:space="preserve">Kyllä</w:t>
      </w:r>
    </w:p>
    <w:p>
      <w:r>
        <w:rPr>
          <w:b/>
        </w:rPr>
        <w:t xml:space="preserve">Esimerkki 7.5067</w:t>
      </w:r>
    </w:p>
    <w:p>
      <w:r>
        <w:t xml:space="preserve">Kysely: New Yorkin hotelleista.  Täsmennys: Tarvitsetko apua newyorkilaisen hotellin löytämisessä?</w:t>
      </w:r>
    </w:p>
    <w:p>
      <w:r>
        <w:rPr>
          <w:b/>
        </w:rPr>
        <w:t xml:space="preserve">Tulos</w:t>
      </w:r>
    </w:p>
    <w:p>
      <w:r>
        <w:t xml:space="preserve">Kyllä</w:t>
      </w:r>
    </w:p>
    <w:p>
      <w:r>
        <w:rPr>
          <w:b/>
        </w:rPr>
        <w:t xml:space="preserve">Esimerkki 7.5068</w:t>
      </w:r>
    </w:p>
    <w:p>
      <w:r>
        <w:t xml:space="preserve">Kysely: Selvitys: Oletko kiinnostunut kulmikas cheilitis kotikonsteista?</w:t>
      </w:r>
    </w:p>
    <w:p>
      <w:r>
        <w:rPr>
          <w:b/>
        </w:rPr>
        <w:t xml:space="preserve">Tulos</w:t>
      </w:r>
    </w:p>
    <w:p>
      <w:r>
        <w:t xml:space="preserve">Kyllä</w:t>
      </w:r>
    </w:p>
    <w:p>
      <w:r>
        <w:rPr>
          <w:b/>
        </w:rPr>
        <w:t xml:space="preserve">Esimerkki 7.5069</w:t>
      </w:r>
    </w:p>
    <w:p>
      <w:r>
        <w:t xml:space="preserve">Kysely: Mistä voin ostaa pasuunan?  Selvennys: Tarkoitatko yritystä vai termiä "älä elvytä"?</w:t>
      </w:r>
    </w:p>
    <w:p>
      <w:r>
        <w:rPr>
          <w:b/>
        </w:rPr>
        <w:t xml:space="preserve">Tulos</w:t>
      </w:r>
    </w:p>
    <w:p>
      <w:r>
        <w:t xml:space="preserve">Ei</w:t>
      </w:r>
    </w:p>
    <w:p>
      <w:r>
        <w:rPr>
          <w:b/>
        </w:rPr>
        <w:t xml:space="preserve">Esimerkki 7.5070</w:t>
      </w:r>
    </w:p>
    <w:p>
      <w:r>
        <w:t xml:space="preserve">Kysely: Kerro minulle tietoja Volvosta.  Täsmennys: Haluaisitko varastotietoja avon-tuotteista, jotka on sisällytetty yhtiöön.</w:t>
      </w:r>
    </w:p>
    <w:p>
      <w:r>
        <w:rPr>
          <w:b/>
        </w:rPr>
        <w:t xml:space="preserve">Tulos</w:t>
      </w:r>
    </w:p>
    <w:p>
      <w:r>
        <w:t xml:space="preserve">Ei</w:t>
      </w:r>
    </w:p>
    <w:p>
      <w:r>
        <w:rPr>
          <w:b/>
        </w:rPr>
        <w:t xml:space="preserve">Esimerkki 7.5071</w:t>
      </w:r>
    </w:p>
    <w:p>
      <w:r>
        <w:t xml:space="preserve">Kysely: Selvitys: Etsitkö ostaa pvc-putkea?</w:t>
      </w:r>
    </w:p>
    <w:p>
      <w:r>
        <w:rPr>
          <w:b/>
        </w:rPr>
        <w:t xml:space="preserve">Tulos</w:t>
      </w:r>
    </w:p>
    <w:p>
      <w:r>
        <w:t xml:space="preserve">Kyllä</w:t>
      </w:r>
    </w:p>
    <w:p>
      <w:r>
        <w:rPr>
          <w:b/>
        </w:rPr>
        <w:t xml:space="preserve">Esimerkki 7.5072</w:t>
      </w:r>
    </w:p>
    <w:p>
      <w:r>
        <w:t xml:space="preserve">Kysely: Espn urheilutietoja: Anna minulle espn urheilutietoja.  Selvennys: Tarkoitatko Bellevue Nebraskaa?</w:t>
      </w:r>
    </w:p>
    <w:p>
      <w:r>
        <w:rPr>
          <w:b/>
        </w:rPr>
        <w:t xml:space="preserve">Tulos</w:t>
      </w:r>
    </w:p>
    <w:p>
      <w:r>
        <w:t xml:space="preserve">Ei</w:t>
      </w:r>
    </w:p>
    <w:p>
      <w:r>
        <w:rPr>
          <w:b/>
        </w:rPr>
        <w:t xml:space="preserve">Esimerkki 7.5073</w:t>
      </w:r>
    </w:p>
    <w:p>
      <w:r>
        <w:t xml:space="preserve">Kysely: Selvennys: Haluaisitko nähdä keinoja sydänkohtauksen tilapäiseksi hidastamiseksi?</w:t>
      </w:r>
    </w:p>
    <w:p>
      <w:r>
        <w:rPr>
          <w:b/>
        </w:rPr>
        <w:t xml:space="preserve">Tulos</w:t>
      </w:r>
    </w:p>
    <w:p>
      <w:r>
        <w:t xml:space="preserve">Ei</w:t>
      </w:r>
    </w:p>
    <w:p>
      <w:r>
        <w:rPr>
          <w:b/>
        </w:rPr>
        <w:t xml:space="preserve">Esimerkki 7.5074</w:t>
      </w:r>
    </w:p>
    <w:p>
      <w:r>
        <w:t xml:space="preserve">Kysely: Kertokaa minulle Pacific Northwest laboratoriosta: Kertokaa minulle Pacific Northwest laboratoriosta: Kertokaa minulle Pacific Northwest laboratoriosta.  Täsmennys: Haluaisitko tietää erityyppisistä käymälöistä?</w:t>
      </w:r>
    </w:p>
    <w:p>
      <w:r>
        <w:rPr>
          <w:b/>
        </w:rPr>
        <w:t xml:space="preserve">Tulos</w:t>
      </w:r>
    </w:p>
    <w:p>
      <w:r>
        <w:t xml:space="preserve">Ei</w:t>
      </w:r>
    </w:p>
    <w:p>
      <w:r>
        <w:rPr>
          <w:b/>
        </w:rPr>
        <w:t xml:space="preserve">Esimerkki 7.5075</w:t>
      </w:r>
    </w:p>
    <w:p>
      <w:r>
        <w:t xml:space="preserve">Kysely: Arizonan riistasta ja kaloista.  Täsmennys: Oletko kiinnostunut lemmikkieläinten terveystarvikkeista?</w:t>
      </w:r>
    </w:p>
    <w:p>
      <w:r>
        <w:rPr>
          <w:b/>
        </w:rPr>
        <w:t xml:space="preserve">Tulos</w:t>
      </w:r>
    </w:p>
    <w:p>
      <w:r>
        <w:t xml:space="preserve">Ei</w:t>
      </w:r>
    </w:p>
    <w:p>
      <w:r>
        <w:rPr>
          <w:b/>
        </w:rPr>
        <w:t xml:space="preserve">Esimerkki 7.5076</w:t>
      </w:r>
    </w:p>
    <w:p>
      <w:r>
        <w:t xml:space="preserve">Kysely: Selvennys: Etsitkö tietoa hevosen kavioiden anatomiasta?</w:t>
      </w:r>
    </w:p>
    <w:p>
      <w:r>
        <w:rPr>
          <w:b/>
        </w:rPr>
        <w:t xml:space="preserve">Tulos</w:t>
      </w:r>
    </w:p>
    <w:p>
      <w:r>
        <w:t xml:space="preserve">Kyllä</w:t>
      </w:r>
    </w:p>
    <w:p>
      <w:r>
        <w:rPr>
          <w:b/>
        </w:rPr>
        <w:t xml:space="preserve">Esimerkki 7.5077</w:t>
      </w:r>
    </w:p>
    <w:p>
      <w:r>
        <w:t xml:space="preserve">Tiedustelu: voi ja margariini Selvennys: tarvitsetteko tietoja siitä, missä jax chemical company sijaitsee?</w:t>
      </w:r>
    </w:p>
    <w:p>
      <w:r>
        <w:rPr>
          <w:b/>
        </w:rPr>
        <w:t xml:space="preserve">Tulos</w:t>
      </w:r>
    </w:p>
    <w:p>
      <w:r>
        <w:t xml:space="preserve">Ei</w:t>
      </w:r>
    </w:p>
    <w:p>
      <w:r>
        <w:rPr>
          <w:b/>
        </w:rPr>
        <w:t xml:space="preserve">Esimerkki 7.5078</w:t>
      </w:r>
    </w:p>
    <w:p>
      <w:r>
        <w:t xml:space="preserve">Kysely: East Ridge High School.  Täsmennys: Haluatko tietää ensimmäisen koskaan äänitetyn laulun...</w:t>
      </w:r>
    </w:p>
    <w:p>
      <w:r>
        <w:rPr>
          <w:b/>
        </w:rPr>
        <w:t xml:space="preserve">Tulos</w:t>
      </w:r>
    </w:p>
    <w:p>
      <w:r>
        <w:t xml:space="preserve">Ei</w:t>
      </w:r>
    </w:p>
    <w:p>
      <w:r>
        <w:rPr>
          <w:b/>
        </w:rPr>
        <w:t xml:space="preserve">Esimerkki 7.5079</w:t>
      </w:r>
    </w:p>
    <w:p>
      <w:r>
        <w:t xml:space="preserve">Kysely: Selvennys: Minkälaista koiperhosta etsit?</w:t>
      </w:r>
    </w:p>
    <w:p>
      <w:r>
        <w:rPr>
          <w:b/>
        </w:rPr>
        <w:t xml:space="preserve">Tulos</w:t>
      </w:r>
    </w:p>
    <w:p>
      <w:r>
        <w:t xml:space="preserve">Ei</w:t>
      </w:r>
    </w:p>
    <w:p>
      <w:r>
        <w:rPr>
          <w:b/>
        </w:rPr>
        <w:t xml:space="preserve">Esimerkki 7.5080</w:t>
      </w:r>
    </w:p>
    <w:p>
      <w:r>
        <w:t xml:space="preserve">Kysely: Miten valmistautua GMAT-kokeeseen?  Selvennys: Oletko utelias siitä, mikä on sopiva keskimääräinen hyväntekeväisyyslahjoitus</w:t>
      </w:r>
    </w:p>
    <w:p>
      <w:r>
        <w:rPr>
          <w:b/>
        </w:rPr>
        <w:t xml:space="preserve">Tulos</w:t>
      </w:r>
    </w:p>
    <w:p>
      <w:r>
        <w:t xml:space="preserve">Ei</w:t>
      </w:r>
    </w:p>
    <w:p>
      <w:r>
        <w:rPr>
          <w:b/>
        </w:rPr>
        <w:t xml:space="preserve">Esimerkki 7.5081</w:t>
      </w:r>
    </w:p>
    <w:p>
      <w:r>
        <w:t xml:space="preserve">Kysely: Espn urheilutietoja: Anna minulle espn urheilutietoja.  Täsmennys: Haluaisitko nähdä vuoden 2018 peruspalkka-asteikon?</w:t>
      </w:r>
    </w:p>
    <w:p>
      <w:r>
        <w:rPr>
          <w:b/>
        </w:rPr>
        <w:t xml:space="preserve">Tulos</w:t>
      </w:r>
    </w:p>
    <w:p>
      <w:r>
        <w:t xml:space="preserve">Ei</w:t>
      </w:r>
    </w:p>
    <w:p>
      <w:r>
        <w:rPr>
          <w:b/>
        </w:rPr>
        <w:t xml:space="preserve">Esimerkki 7.5082</w:t>
      </w:r>
    </w:p>
    <w:p>
      <w:r>
        <w:t xml:space="preserve">Kysely: Bowflex Power Pro.  Selvennys: Haluaisitko oppia lisää siitä, miten harjoitella Bowflex Power Pro -laitteella?</w:t>
      </w:r>
    </w:p>
    <w:p>
      <w:r>
        <w:rPr>
          <w:b/>
        </w:rPr>
        <w:t xml:space="preserve">Tulos</w:t>
      </w:r>
    </w:p>
    <w:p>
      <w:r>
        <w:t xml:space="preserve">Kyllä</w:t>
      </w:r>
    </w:p>
    <w:p>
      <w:r>
        <w:rPr>
          <w:b/>
        </w:rPr>
        <w:t xml:space="preserve">Esimerkki 7.5083</w:t>
      </w:r>
    </w:p>
    <w:p>
      <w:r>
        <w:t xml:space="preserve">Kysely: Selvennys: Mitä haluaisit tietää wikin yhteistoiminnallisesta luonteesta?</w:t>
      </w:r>
    </w:p>
    <w:p>
      <w:r>
        <w:rPr>
          <w:b/>
        </w:rPr>
        <w:t xml:space="preserve">Tulos</w:t>
      </w:r>
    </w:p>
    <w:p>
      <w:r>
        <w:t xml:space="preserve">Ei</w:t>
      </w:r>
    </w:p>
    <w:p>
      <w:r>
        <w:rPr>
          <w:b/>
        </w:rPr>
        <w:t xml:space="preserve">Esimerkki 7.5084</w:t>
      </w:r>
    </w:p>
    <w:p>
      <w:r>
        <w:t xml:space="preserve">Kysely: Kysymys: Etsi sydänkohtauksen oireita Selvennys: Haluatko tietää oireet, jotka ovat niin huolestuttavia, että sinun pitäisi mennä päivystysosastolle?</w:t>
      </w:r>
    </w:p>
    <w:p>
      <w:r>
        <w:rPr>
          <w:b/>
        </w:rPr>
        <w:t xml:space="preserve">Tulos</w:t>
      </w:r>
    </w:p>
    <w:p>
      <w:r>
        <w:t xml:space="preserve">Kyllä</w:t>
      </w:r>
    </w:p>
    <w:p>
      <w:r>
        <w:rPr>
          <w:b/>
        </w:rPr>
        <w:t xml:space="preserve">Esimerkki 7.5085</w:t>
      </w:r>
    </w:p>
    <w:p>
      <w:r>
        <w:t xml:space="preserve">Kysely: Mitä ovat sydänkohtauksen merkit?  Täsmennys: Onko joku tuttavasi saanut sydänkohtauksen?</w:t>
      </w:r>
    </w:p>
    <w:p>
      <w:r>
        <w:rPr>
          <w:b/>
        </w:rPr>
        <w:t xml:space="preserve">Tulos</w:t>
      </w:r>
    </w:p>
    <w:p>
      <w:r>
        <w:t xml:space="preserve">Kyllä</w:t>
      </w:r>
    </w:p>
    <w:p>
      <w:r>
        <w:rPr>
          <w:b/>
        </w:rPr>
        <w:t xml:space="preserve">Esimerkki 7.5086</w:t>
      </w:r>
    </w:p>
    <w:p>
      <w:r>
        <w:t xml:space="preserve">Kysely: Ps 2 -peleistä?  Selvennys: Haluaisitko tietää enemmän ps2-konsolin suunnittelusta?</w:t>
      </w:r>
    </w:p>
    <w:p>
      <w:r>
        <w:rPr>
          <w:b/>
        </w:rPr>
        <w:t xml:space="preserve">Tulos</w:t>
      </w:r>
    </w:p>
    <w:p>
      <w:r>
        <w:t xml:space="preserve">Kyllä</w:t>
      </w:r>
    </w:p>
    <w:p>
      <w:r>
        <w:rPr>
          <w:b/>
        </w:rPr>
        <w:t xml:space="preserve">Esimerkki 7.5087</w:t>
      </w:r>
    </w:p>
    <w:p>
      <w:r>
        <w:t xml:space="preserve">Kysely: Kerro minulle monimuotoisuudesta Selvennys: Haluaisitko monimuotoisuuden oikeudellisen määritelmän?</w:t>
      </w:r>
    </w:p>
    <w:p>
      <w:r>
        <w:rPr>
          <w:b/>
        </w:rPr>
        <w:t xml:space="preserve">Tulos</w:t>
      </w:r>
    </w:p>
    <w:p>
      <w:r>
        <w:t xml:space="preserve">Kyllä</w:t>
      </w:r>
    </w:p>
    <w:p>
      <w:r>
        <w:rPr>
          <w:b/>
        </w:rPr>
        <w:t xml:space="preserve">Esimerkki 7.5088</w:t>
      </w:r>
    </w:p>
    <w:p>
      <w:r>
        <w:t xml:space="preserve">Kysely: Kertokaa adobe-intiaanitalo?  Täsmennys: Etsitkö kiertoajelua adobe-intiaanitaloista?</w:t>
      </w:r>
    </w:p>
    <w:p>
      <w:r>
        <w:rPr>
          <w:b/>
        </w:rPr>
        <w:t xml:space="preserve">Tulos</w:t>
      </w:r>
    </w:p>
    <w:p>
      <w:r>
        <w:t xml:space="preserve">Kyllä</w:t>
      </w:r>
    </w:p>
    <w:p>
      <w:r>
        <w:rPr>
          <w:b/>
        </w:rPr>
        <w:t xml:space="preserve">Esimerkki 7.5089</w:t>
      </w:r>
    </w:p>
    <w:p>
      <w:r>
        <w:t xml:space="preserve">Kysely: Kerro minulle kivi- ja jalokivinäyttelyistä Selvennys: Tarvitsetko suunnan newyorkilaiseen hotelliisi?</w:t>
      </w:r>
    </w:p>
    <w:p>
      <w:r>
        <w:rPr>
          <w:b/>
        </w:rPr>
        <w:t xml:space="preserve">Tulos</w:t>
      </w:r>
    </w:p>
    <w:p>
      <w:r>
        <w:t xml:space="preserve">Ei</w:t>
      </w:r>
    </w:p>
    <w:p>
      <w:r>
        <w:rPr>
          <w:b/>
        </w:rPr>
        <w:t xml:space="preserve">Esimerkki 7.5090</w:t>
      </w:r>
    </w:p>
    <w:p>
      <w:r>
        <w:t xml:space="preserve">Kysely: Etsi tietoa huuhtelusta.  Täsmennys: Haluaisitko tietää punastumisesta?</w:t>
      </w:r>
    </w:p>
    <w:p>
      <w:r>
        <w:rPr>
          <w:b/>
        </w:rPr>
        <w:t xml:space="preserve">Tulos</w:t>
      </w:r>
    </w:p>
    <w:p>
      <w:r>
        <w:t xml:space="preserve">Kyllä</w:t>
      </w:r>
    </w:p>
    <w:p>
      <w:r>
        <w:rPr>
          <w:b/>
        </w:rPr>
        <w:t xml:space="preserve">Esimerkki 7.5091</w:t>
      </w:r>
    </w:p>
    <w:p>
      <w:r>
        <w:t xml:space="preserve">Kysely: Miten voin alentaa sykettäni?  Täsmennys: Haluatko tietää, miten muut ovat käyttäneet tuota lainausta?</w:t>
      </w:r>
    </w:p>
    <w:p>
      <w:r>
        <w:rPr>
          <w:b/>
        </w:rPr>
        <w:t xml:space="preserve">Tulos</w:t>
      </w:r>
    </w:p>
    <w:p>
      <w:r>
        <w:t xml:space="preserve">Ei</w:t>
      </w:r>
    </w:p>
    <w:p>
      <w:r>
        <w:rPr>
          <w:b/>
        </w:rPr>
        <w:t xml:space="preserve">Esimerkki 7.5092</w:t>
      </w:r>
    </w:p>
    <w:p>
      <w:r>
        <w:t xml:space="preserve">Kysely: Selvennys: liekkimuotoilun historiaa.</w:t>
      </w:r>
    </w:p>
    <w:p>
      <w:r>
        <w:rPr>
          <w:b/>
        </w:rPr>
        <w:t xml:space="preserve">Tulos</w:t>
      </w:r>
    </w:p>
    <w:p>
      <w:r>
        <w:t xml:space="preserve">Kyllä</w:t>
      </w:r>
    </w:p>
    <w:p>
      <w:r>
        <w:rPr>
          <w:b/>
        </w:rPr>
        <w:t xml:space="preserve">Esimerkki 7.5093</w:t>
      </w:r>
    </w:p>
    <w:p>
      <w:r>
        <w:t xml:space="preserve">Kysely: Selvennys: Haluatko hänen elämäkertaansa?</w:t>
      </w:r>
    </w:p>
    <w:p>
      <w:r>
        <w:rPr>
          <w:b/>
        </w:rPr>
        <w:t xml:space="preserve">Tulos</w:t>
      </w:r>
    </w:p>
    <w:p>
      <w:r>
        <w:t xml:space="preserve">Ei</w:t>
      </w:r>
    </w:p>
    <w:p>
      <w:r>
        <w:rPr>
          <w:b/>
        </w:rPr>
        <w:t xml:space="preserve">Esimerkki 7.5094</w:t>
      </w:r>
    </w:p>
    <w:p>
      <w:r>
        <w:t xml:space="preserve">Kysely: Selvitys: Haluaisitko nähdä tapahtumakalenterin?</w:t>
      </w:r>
    </w:p>
    <w:p>
      <w:r>
        <w:rPr>
          <w:b/>
        </w:rPr>
        <w:t xml:space="preserve">Tulos</w:t>
      </w:r>
    </w:p>
    <w:p>
      <w:r>
        <w:t xml:space="preserve">Kyllä</w:t>
      </w:r>
    </w:p>
    <w:p>
      <w:r>
        <w:rPr>
          <w:b/>
        </w:rPr>
        <w:t xml:space="preserve">Esimerkki 7.5095</w:t>
      </w:r>
    </w:p>
    <w:p>
      <w:r>
        <w:t xml:space="preserve">Kysely: Mistä voin ostaa painepesureita?  Selvennys: Haluatko vuokrata painepesurin?</w:t>
      </w:r>
    </w:p>
    <w:p>
      <w:r>
        <w:rPr>
          <w:b/>
        </w:rPr>
        <w:t xml:space="preserve">Tulos</w:t>
      </w:r>
    </w:p>
    <w:p>
      <w:r>
        <w:t xml:space="preserve">Kyllä</w:t>
      </w:r>
    </w:p>
    <w:p>
      <w:r>
        <w:rPr>
          <w:b/>
        </w:rPr>
        <w:t xml:space="preserve">Esimerkki 7.5096</w:t>
      </w:r>
    </w:p>
    <w:p>
      <w:r>
        <w:t xml:space="preserve">Kysely: Kerro minulle kivi- ja jalokivinäyttelyistä Selvennys: Haluaisitko tietoa yelpistä?</w:t>
      </w:r>
    </w:p>
    <w:p>
      <w:r>
        <w:rPr>
          <w:b/>
        </w:rPr>
        <w:t xml:space="preserve">Tulos</w:t>
      </w:r>
    </w:p>
    <w:p>
      <w:r>
        <w:t xml:space="preserve">Ei</w:t>
      </w:r>
    </w:p>
    <w:p>
      <w:r>
        <w:rPr>
          <w:b/>
        </w:rPr>
        <w:t xml:space="preserve">Esimerkki 7.5097</w:t>
      </w:r>
    </w:p>
    <w:p>
      <w:r>
        <w:t xml:space="preserve">Kysely: Selvennys: Haluaisitko kirjan ompelusta?</w:t>
      </w:r>
    </w:p>
    <w:p>
      <w:r>
        <w:rPr>
          <w:b/>
        </w:rPr>
        <w:t xml:space="preserve">Tulos</w:t>
      </w:r>
    </w:p>
    <w:p>
      <w:r>
        <w:t xml:space="preserve">Ei</w:t>
      </w:r>
    </w:p>
    <w:p>
      <w:r>
        <w:rPr>
          <w:b/>
        </w:rPr>
        <w:t xml:space="preserve">Esimerkki 7.5098</w:t>
      </w:r>
    </w:p>
    <w:p>
      <w:r>
        <w:t xml:space="preserve">Kysely: Tiedustelu: Etsin tietoa Arizonan riistasta ja kalasta.  Täsmennys: Mistä unc olet kiinnostunut</w:t>
      </w:r>
    </w:p>
    <w:p>
      <w:r>
        <w:rPr>
          <w:b/>
        </w:rPr>
        <w:t xml:space="preserve">Tulos</w:t>
      </w:r>
    </w:p>
    <w:p>
      <w:r>
        <w:t xml:space="preserve">Ei</w:t>
      </w:r>
    </w:p>
    <w:p>
      <w:r>
        <w:rPr>
          <w:b/>
        </w:rPr>
        <w:t xml:space="preserve">Esimerkki 7.5099</w:t>
      </w:r>
    </w:p>
    <w:p>
      <w:r>
        <w:t xml:space="preserve">Kysely: Selvitys: Haluatko kuulla pittsburgh penguin news?</w:t>
      </w:r>
    </w:p>
    <w:p>
      <w:r>
        <w:rPr>
          <w:b/>
        </w:rPr>
        <w:t xml:space="preserve">Tulos</w:t>
      </w:r>
    </w:p>
    <w:p>
      <w:r>
        <w:t xml:space="preserve">Ei</w:t>
      </w:r>
    </w:p>
    <w:p>
      <w:r>
        <w:rPr>
          <w:b/>
        </w:rPr>
        <w:t xml:space="preserve">Esimerkki 7.5100</w:t>
      </w:r>
    </w:p>
    <w:p>
      <w:r>
        <w:t xml:space="preserve">Kysely: Kysymys: Mitkä ovat asbestin erityiset vaarat?  Selvennys: Minkä merkkistä elektronista skeet-ammuntaa tiedustelette?</w:t>
      </w:r>
    </w:p>
    <w:p>
      <w:r>
        <w:rPr>
          <w:b/>
        </w:rPr>
        <w:t xml:space="preserve">Tulos</w:t>
      </w:r>
    </w:p>
    <w:p>
      <w:r>
        <w:t xml:space="preserve">Ei</w:t>
      </w:r>
    </w:p>
    <w:p>
      <w:r>
        <w:rPr>
          <w:b/>
        </w:rPr>
        <w:t xml:space="preserve">Esimerkki 7.5101</w:t>
      </w:r>
    </w:p>
    <w:p>
      <w:r>
        <w:t xml:space="preserve">Kysely: Selvennys: Oletko kiinnostunut hedelmien kalorimäärästä tai muista ravitsemustiedoista?</w:t>
      </w:r>
    </w:p>
    <w:p>
      <w:r>
        <w:rPr>
          <w:b/>
        </w:rPr>
        <w:t xml:space="preserve">Tulos</w:t>
      </w:r>
    </w:p>
    <w:p>
      <w:r>
        <w:t xml:space="preserve">Ei</w:t>
      </w:r>
    </w:p>
    <w:p>
      <w:r>
        <w:rPr>
          <w:b/>
        </w:rPr>
        <w:t xml:space="preserve">Esimerkki 7.5102</w:t>
      </w:r>
    </w:p>
    <w:p>
      <w:r>
        <w:t xml:space="preserve">Kysely: Kysymys: Mikä on Fickle Creek Farm Selvennys: Kuinka ison koiran haluatte?</w:t>
      </w:r>
    </w:p>
    <w:p>
      <w:r>
        <w:rPr>
          <w:b/>
        </w:rPr>
        <w:t xml:space="preserve">Tulos</w:t>
      </w:r>
    </w:p>
    <w:p>
      <w:r>
        <w:t xml:space="preserve">Ei</w:t>
      </w:r>
    </w:p>
    <w:p>
      <w:r>
        <w:rPr>
          <w:b/>
        </w:rPr>
        <w:t xml:space="preserve">Esimerkki 7.5103</w:t>
      </w:r>
    </w:p>
    <w:p>
      <w:r>
        <w:t xml:space="preserve">Kysely: Kerro minulle televisio-ohjelmasta.  Selvennys: Etsitkö sivustoa, josta voit katsoa er tv-sarjaa netissä.</w:t>
      </w:r>
    </w:p>
    <w:p>
      <w:r>
        <w:rPr>
          <w:b/>
        </w:rPr>
        <w:t xml:space="preserve">Tulos</w:t>
      </w:r>
    </w:p>
    <w:p>
      <w:r>
        <w:t xml:space="preserve">Kyllä</w:t>
      </w:r>
    </w:p>
    <w:p>
      <w:r>
        <w:rPr>
          <w:b/>
        </w:rPr>
        <w:t xml:space="preserve">Esimerkki 7.5104</w:t>
      </w:r>
    </w:p>
    <w:p>
      <w:r>
        <w:t xml:space="preserve">Kysely: Selvitys: Oletko kiinnostunut arvonnoista, joihin voi osallistua ja voittaa?</w:t>
      </w:r>
    </w:p>
    <w:p>
      <w:r>
        <w:rPr>
          <w:b/>
        </w:rPr>
        <w:t xml:space="preserve">Tulos</w:t>
      </w:r>
    </w:p>
    <w:p>
      <w:r>
        <w:t xml:space="preserve">Kyllä</w:t>
      </w:r>
    </w:p>
    <w:p>
      <w:r>
        <w:rPr>
          <w:b/>
        </w:rPr>
        <w:t xml:space="preserve">Esimerkki 7.5105</w:t>
      </w:r>
    </w:p>
    <w:p>
      <w:r>
        <w:t xml:space="preserve">Kysely: Kerro minulle hullun lehmän taudin oireista ihmisillä Selvennys: Haluatko tietää varhaiset oireet?</w:t>
      </w:r>
    </w:p>
    <w:p>
      <w:r>
        <w:rPr>
          <w:b/>
        </w:rPr>
        <w:t xml:space="preserve">Tulos</w:t>
      </w:r>
    </w:p>
    <w:p>
      <w:r>
        <w:t xml:space="preserve">Kyllä</w:t>
      </w:r>
    </w:p>
    <w:p>
      <w:r>
        <w:rPr>
          <w:b/>
        </w:rPr>
        <w:t xml:space="preserve">Esimerkki 7.5106</w:t>
      </w:r>
    </w:p>
    <w:p>
      <w:r>
        <w:t xml:space="preserve">Kysely: Selvitys: Etsitkö työpaikkoja Richlandissa?</w:t>
      </w:r>
    </w:p>
    <w:p>
      <w:r>
        <w:rPr>
          <w:b/>
        </w:rPr>
        <w:t xml:space="preserve">Tulos</w:t>
      </w:r>
    </w:p>
    <w:p>
      <w:r>
        <w:t xml:space="preserve">Ei</w:t>
      </w:r>
    </w:p>
    <w:p>
      <w:r>
        <w:rPr>
          <w:b/>
        </w:rPr>
        <w:t xml:space="preserve">Esimerkki 7.5107</w:t>
      </w:r>
    </w:p>
    <w:p>
      <w:r>
        <w:t xml:space="preserve">Kysely: Kysymys: Etsi tietoa lonkkamurtumista Selvennys: Haluaisitko tietää, minkä ikäisenä pitäisi aloittaa parhaan pitkäaikaishoitovakuutuksen ostaminen?</w:t>
      </w:r>
    </w:p>
    <w:p>
      <w:r>
        <w:rPr>
          <w:b/>
        </w:rPr>
        <w:t xml:space="preserve">Tulos</w:t>
      </w:r>
    </w:p>
    <w:p>
      <w:r>
        <w:t xml:space="preserve">Ei</w:t>
      </w:r>
    </w:p>
    <w:p>
      <w:r>
        <w:rPr>
          <w:b/>
        </w:rPr>
        <w:t xml:space="preserve">Esimerkki 7.5108</w:t>
      </w:r>
    </w:p>
    <w:p>
      <w:r>
        <w:t xml:space="preserve">Kysely: Selvennys: Oletko kiinnostunut grillatun kanan reseptistä?</w:t>
      </w:r>
    </w:p>
    <w:p>
      <w:r>
        <w:rPr>
          <w:b/>
        </w:rPr>
        <w:t xml:space="preserve">Tulos</w:t>
      </w:r>
    </w:p>
    <w:p>
      <w:r>
        <w:t xml:space="preserve">Ei</w:t>
      </w:r>
    </w:p>
    <w:p>
      <w:r>
        <w:rPr>
          <w:b/>
        </w:rPr>
        <w:t xml:space="preserve">Esimerkki 7.5109</w:t>
      </w:r>
    </w:p>
    <w:p>
      <w:r>
        <w:t xml:space="preserve">Kysely: Miten valmistautua GMAT-kokeeseen?  Selvennys: Etsitkö Neil Youngin kaltaisia taiteilijoita?</w:t>
      </w:r>
    </w:p>
    <w:p>
      <w:r>
        <w:rPr>
          <w:b/>
        </w:rPr>
        <w:t xml:space="preserve">Tulos</w:t>
      </w:r>
    </w:p>
    <w:p>
      <w:r>
        <w:t xml:space="preserve">Ei</w:t>
      </w:r>
    </w:p>
    <w:p>
      <w:r>
        <w:rPr>
          <w:b/>
        </w:rPr>
        <w:t xml:space="preserve">Esimerkki 7.5110</w:t>
      </w:r>
    </w:p>
    <w:p>
      <w:r>
        <w:t xml:space="preserve">Kysely: kartta Selvennys: haluaisitko nähdä resursseja eläkesijoittamista varten?</w:t>
      </w:r>
    </w:p>
    <w:p>
      <w:r>
        <w:rPr>
          <w:b/>
        </w:rPr>
        <w:t xml:space="preserve">Tulos</w:t>
      </w:r>
    </w:p>
    <w:p>
      <w:r>
        <w:t xml:space="preserve">Ei</w:t>
      </w:r>
    </w:p>
    <w:p>
      <w:r>
        <w:rPr>
          <w:b/>
        </w:rPr>
        <w:t xml:space="preserve">Esimerkki 7.5111</w:t>
      </w:r>
    </w:p>
    <w:p>
      <w:r>
        <w:t xml:space="preserve">Kysely: Selvennys: haluaisitko tehdä asioita, jotka rauhoittavat kipeää kurkkua?</w:t>
      </w:r>
    </w:p>
    <w:p>
      <w:r>
        <w:rPr>
          <w:b/>
        </w:rPr>
        <w:t xml:space="preserve">Tulos</w:t>
      </w:r>
    </w:p>
    <w:p>
      <w:r>
        <w:t xml:space="preserve">Ei</w:t>
      </w:r>
    </w:p>
    <w:p>
      <w:r>
        <w:rPr>
          <w:b/>
        </w:rPr>
        <w:t xml:space="preserve">Esimerkki 7.5112</w:t>
      </w:r>
    </w:p>
    <w:p>
      <w:r>
        <w:t xml:space="preserve">Kysely: Selvennys: Mistä Niilistä olet kiinnostunut oppimaan?</w:t>
      </w:r>
    </w:p>
    <w:p>
      <w:r>
        <w:rPr>
          <w:b/>
        </w:rPr>
        <w:t xml:space="preserve">Tulos</w:t>
      </w:r>
    </w:p>
    <w:p>
      <w:r>
        <w:t xml:space="preserve">Kyllä</w:t>
      </w:r>
    </w:p>
    <w:p>
      <w:r>
        <w:rPr>
          <w:b/>
        </w:rPr>
        <w:t xml:space="preserve">Esimerkki 7.5113</w:t>
      </w:r>
    </w:p>
    <w:p>
      <w:r>
        <w:t xml:space="preserve">Kysely: Selvitys: Haluatko adoptoida koiran turvakodista vai yksittäiseltä omistajalta?</w:t>
      </w:r>
    </w:p>
    <w:p>
      <w:r>
        <w:rPr>
          <w:b/>
        </w:rPr>
        <w:t xml:space="preserve">Tulos</w:t>
      </w:r>
    </w:p>
    <w:p>
      <w:r>
        <w:t xml:space="preserve">Kyllä</w:t>
      </w:r>
    </w:p>
    <w:p>
      <w:r>
        <w:rPr>
          <w:b/>
        </w:rPr>
        <w:t xml:space="preserve">Esimerkki 7.5114</w:t>
      </w:r>
    </w:p>
    <w:p>
      <w:r>
        <w:t xml:space="preserve">Kysely: Kerro minulle Internet-puhelinpalveluista.  Täsmennys: Haluatko vertailla verkkosivujen isännöinnin ja suunnittelun hintoja?</w:t>
      </w:r>
    </w:p>
    <w:p>
      <w:r>
        <w:rPr>
          <w:b/>
        </w:rPr>
        <w:t xml:space="preserve">Tulos</w:t>
      </w:r>
    </w:p>
    <w:p>
      <w:r>
        <w:t xml:space="preserve">Ei</w:t>
      </w:r>
    </w:p>
    <w:p>
      <w:r>
        <w:rPr>
          <w:b/>
        </w:rPr>
        <w:t xml:space="preserve">Esimerkki 7.5115</w:t>
      </w:r>
    </w:p>
    <w:p>
      <w:r>
        <w:t xml:space="preserve">Kysely: Selvennys: Haluatko knwo liivit viiniköynnökset varjoon: Kerro minulle lisää dnr Selvennys: Haluatko knwo liivit viiniköynnökset varjoon</w:t>
      </w:r>
    </w:p>
    <w:p>
      <w:r>
        <w:rPr>
          <w:b/>
        </w:rPr>
        <w:t xml:space="preserve">Tulos</w:t>
      </w:r>
    </w:p>
    <w:p>
      <w:r>
        <w:t xml:space="preserve">Ei</w:t>
      </w:r>
    </w:p>
    <w:p>
      <w:r>
        <w:rPr>
          <w:b/>
        </w:rPr>
        <w:t xml:space="preserve">Esimerkki 7.5116</w:t>
      </w:r>
    </w:p>
    <w:p>
      <w:r>
        <w:t xml:space="preserve">Kysely: Kysymys: Olen kiinnostunut äitienpäivälauluista Selvennys: Onko sinulla artisti, jonka haluat kuulla äitienpäivälauluissa?</w:t>
      </w:r>
    </w:p>
    <w:p>
      <w:r>
        <w:rPr>
          <w:b/>
        </w:rPr>
        <w:t xml:space="preserve">Tulos</w:t>
      </w:r>
    </w:p>
    <w:p>
      <w:r>
        <w:t xml:space="preserve">Kyllä</w:t>
      </w:r>
    </w:p>
    <w:p>
      <w:r>
        <w:rPr>
          <w:b/>
        </w:rPr>
        <w:t xml:space="preserve">Esimerkki 7.5117</w:t>
      </w:r>
    </w:p>
    <w:p>
      <w:r>
        <w:t xml:space="preserve">Kysely: Miten tunnistetaan hämähäkin puremat?  Selvennys: Haluaisitko tietää eri hämähäkkityyppien puremiin liittyvät oireet?</w:t>
      </w:r>
    </w:p>
    <w:p>
      <w:r>
        <w:rPr>
          <w:b/>
        </w:rPr>
        <w:t xml:space="preserve">Tulos</w:t>
      </w:r>
    </w:p>
    <w:p>
      <w:r>
        <w:t xml:space="preserve">Kyllä</w:t>
      </w:r>
    </w:p>
    <w:p>
      <w:r>
        <w:rPr>
          <w:b/>
        </w:rPr>
        <w:t xml:space="preserve">Esimerkki 7.5118</w:t>
      </w:r>
    </w:p>
    <w:p>
      <w:r>
        <w:t xml:space="preserve">Kysely: Selvitys: Haluatko kirjalliset ohjeet vai videon?</w:t>
      </w:r>
    </w:p>
    <w:p>
      <w:r>
        <w:rPr>
          <w:b/>
        </w:rPr>
        <w:t xml:space="preserve">Tulos</w:t>
      </w:r>
    </w:p>
    <w:p>
      <w:r>
        <w:t xml:space="preserve">Kyllä</w:t>
      </w:r>
    </w:p>
    <w:p>
      <w:r>
        <w:rPr>
          <w:b/>
        </w:rPr>
        <w:t xml:space="preserve">Esimerkki 7.5119</w:t>
      </w:r>
    </w:p>
    <w:p>
      <w:r>
        <w:t xml:space="preserve">Kysely: Selvennys: Oletko kiinnostunut siitä, kuka on toimitusjohtaja?</w:t>
      </w:r>
    </w:p>
    <w:p>
      <w:r>
        <w:rPr>
          <w:b/>
        </w:rPr>
        <w:t xml:space="preserve">Tulos</w:t>
      </w:r>
    </w:p>
    <w:p>
      <w:r>
        <w:t xml:space="preserve">Ei</w:t>
      </w:r>
    </w:p>
    <w:p>
      <w:r>
        <w:rPr>
          <w:b/>
        </w:rPr>
        <w:t xml:space="preserve">Esimerkki 7.5120</w:t>
      </w:r>
    </w:p>
    <w:p>
      <w:r>
        <w:t xml:space="preserve">Kysely: Kertokaa minulle Pacific Northwest laboratoriosta: Kertokaa minulle Pacific Northwest laboratoriosta: Kertokaa minulle Pacific Northwest laboratoriosta.  Selvennys: Haluatko käyttää yahoo mailia?</w:t>
      </w:r>
    </w:p>
    <w:p>
      <w:r>
        <w:rPr>
          <w:b/>
        </w:rPr>
        <w:t xml:space="preserve">Tulos</w:t>
      </w:r>
    </w:p>
    <w:p>
      <w:r>
        <w:t xml:space="preserve">Ei</w:t>
      </w:r>
    </w:p>
    <w:p>
      <w:r>
        <w:rPr>
          <w:b/>
        </w:rPr>
        <w:t xml:space="preserve">Esimerkki 7.5121</w:t>
      </w:r>
    </w:p>
    <w:p>
      <w:r>
        <w:t xml:space="preserve">Kysely: Kertokaa minulle Kansas Citystä: Selvennys: Haluaisitko tietää lisää G. K. Chestertonin novellista?</w:t>
      </w:r>
    </w:p>
    <w:p>
      <w:r>
        <w:rPr>
          <w:b/>
        </w:rPr>
        <w:t xml:space="preserve">Tulos</w:t>
      </w:r>
    </w:p>
    <w:p>
      <w:r>
        <w:t xml:space="preserve">Ei</w:t>
      </w:r>
    </w:p>
    <w:p>
      <w:r>
        <w:rPr>
          <w:b/>
        </w:rPr>
        <w:t xml:space="preserve">Esimerkki 7.5122</w:t>
      </w:r>
    </w:p>
    <w:p>
      <w:r>
        <w:t xml:space="preserve">Kysely: Selvennys: Halusitko nähdä esimerkkejä budjettihäistä?</w:t>
      </w:r>
    </w:p>
    <w:p>
      <w:r>
        <w:rPr>
          <w:b/>
        </w:rPr>
        <w:t xml:space="preserve">Tulos</w:t>
      </w:r>
    </w:p>
    <w:p>
      <w:r>
        <w:t xml:space="preserve">Kyllä</w:t>
      </w:r>
    </w:p>
    <w:p>
      <w:r>
        <w:rPr>
          <w:b/>
        </w:rPr>
        <w:t xml:space="preserve">Esimerkki 7.5123</w:t>
      </w:r>
    </w:p>
    <w:p>
      <w:r>
        <w:t xml:space="preserve">Kysely: Selvennys: Oletko kiinnostunut InuYasha wiki toiminnasta?</w:t>
      </w:r>
    </w:p>
    <w:p>
      <w:r>
        <w:rPr>
          <w:b/>
        </w:rPr>
        <w:t xml:space="preserve">Tulos</w:t>
      </w:r>
    </w:p>
    <w:p>
      <w:r>
        <w:t xml:space="preserve">Kyllä</w:t>
      </w:r>
    </w:p>
    <w:p>
      <w:r>
        <w:rPr>
          <w:b/>
        </w:rPr>
        <w:t xml:space="preserve">Esimerkki 7.5124</w:t>
      </w:r>
    </w:p>
    <w:p>
      <w:r>
        <w:t xml:space="preserve">Kysely: Kysymys: Olen kiinnostunut vanhoista kolikoista Selvennys: Onko jokin tietty kolikkotyyppi, joka kiinnostaa sinua?</w:t>
      </w:r>
    </w:p>
    <w:p>
      <w:r>
        <w:rPr>
          <w:b/>
        </w:rPr>
        <w:t xml:space="preserve">Tulos</w:t>
      </w:r>
    </w:p>
    <w:p>
      <w:r>
        <w:t xml:space="preserve">Kyllä</w:t>
      </w:r>
    </w:p>
    <w:p>
      <w:r>
        <w:rPr>
          <w:b/>
        </w:rPr>
        <w:t xml:space="preserve">Esimerkki 7.5125</w:t>
      </w:r>
    </w:p>
    <w:p>
      <w:r>
        <w:t xml:space="preserve">Kysely: Kalifornian lentokenttää koskevat tiedot.  Täsmennys: Tiedätkö, kuinka kauan matkasi kestää?</w:t>
      </w:r>
    </w:p>
    <w:p>
      <w:r>
        <w:rPr>
          <w:b/>
        </w:rPr>
        <w:t xml:space="preserve">Tulos</w:t>
      </w:r>
    </w:p>
    <w:p>
      <w:r>
        <w:t xml:space="preserve">Kyllä</w:t>
      </w:r>
    </w:p>
    <w:p>
      <w:r>
        <w:rPr>
          <w:b/>
        </w:rPr>
        <w:t xml:space="preserve">Esimerkki 7.5126</w:t>
      </w:r>
    </w:p>
    <w:p>
      <w:r>
        <w:t xml:space="preserve">Kysely: Selvennys: Haluaisitko tietää, miksi jotkut tiedemiehet uskovat, että Yellowstone-tulivuori on kuolemassa?</w:t>
      </w:r>
    </w:p>
    <w:p>
      <w:r>
        <w:rPr>
          <w:b/>
        </w:rPr>
        <w:t xml:space="preserve">Tulos</w:t>
      </w:r>
    </w:p>
    <w:p>
      <w:r>
        <w:t xml:space="preserve">Ei</w:t>
      </w:r>
    </w:p>
    <w:p>
      <w:r>
        <w:rPr>
          <w:b/>
        </w:rPr>
        <w:t xml:space="preserve">Esimerkki 7.5127</w:t>
      </w:r>
    </w:p>
    <w:p>
      <w:r>
        <w:t xml:space="preserve">Kysely: Kysymys: Olen kiinnostunut vanhoista kolikoista Selvitys: Haluatko ostaa vanhoja vai keräilykolikoita?</w:t>
      </w:r>
    </w:p>
    <w:p>
      <w:r>
        <w:rPr>
          <w:b/>
        </w:rPr>
        <w:t xml:space="preserve">Tulos</w:t>
      </w:r>
    </w:p>
    <w:p>
      <w:r>
        <w:t xml:space="preserve">Kyllä</w:t>
      </w:r>
    </w:p>
    <w:p>
      <w:r>
        <w:rPr>
          <w:b/>
        </w:rPr>
        <w:t xml:space="preserve">Esimerkki 7.5128</w:t>
      </w:r>
    </w:p>
    <w:p>
      <w:r>
        <w:t xml:space="preserve">Kysely: Selvitys: Etsitkö tietoa liittovaltion tuloveroilmoituksen sähköisestä jättämisestä?</w:t>
      </w:r>
    </w:p>
    <w:p>
      <w:r>
        <w:rPr>
          <w:b/>
        </w:rPr>
        <w:t xml:space="preserve">Tulos</w:t>
      </w:r>
    </w:p>
    <w:p>
      <w:r>
        <w:t xml:space="preserve">Kyllä</w:t>
      </w:r>
    </w:p>
    <w:p>
      <w:r>
        <w:rPr>
          <w:b/>
        </w:rPr>
        <w:t xml:space="preserve">Esimerkki 7.5129</w:t>
      </w:r>
    </w:p>
    <w:p>
      <w:r>
        <w:t xml:space="preserve">Kysely: Selvennys: haluaisitko tietää huuhtelun LVI-mekanismeista?</w:t>
      </w:r>
    </w:p>
    <w:p>
      <w:r>
        <w:rPr>
          <w:b/>
        </w:rPr>
        <w:t xml:space="preserve">Tulos</w:t>
      </w:r>
    </w:p>
    <w:p>
      <w:r>
        <w:t xml:space="preserve">Ei</w:t>
      </w:r>
    </w:p>
    <w:p>
      <w:r>
        <w:rPr>
          <w:b/>
        </w:rPr>
        <w:t xml:space="preserve">Esimerkki 7.5130</w:t>
      </w:r>
    </w:p>
    <w:p>
      <w:r>
        <w:t xml:space="preserve">Kysely: stewart ja imclone?  Selvennys: Etsitkö 403b-ohjelman nostosääntöjä?</w:t>
      </w:r>
    </w:p>
    <w:p>
      <w:r>
        <w:rPr>
          <w:b/>
        </w:rPr>
        <w:t xml:space="preserve">Tulos</w:t>
      </w:r>
    </w:p>
    <w:p>
      <w:r>
        <w:t xml:space="preserve">Ei</w:t>
      </w:r>
    </w:p>
    <w:p>
      <w:r>
        <w:rPr>
          <w:b/>
        </w:rPr>
        <w:t xml:space="preserve">Esimerkki 7.5131</w:t>
      </w:r>
    </w:p>
    <w:p>
      <w:r>
        <w:t xml:space="preserve">Kysymys: Figs Selvennys: viittaatko liittovaltion rahoittamaan ruokakuponkiohjelmaan vai osavaltion hallituksen rahoittamaan ohjelmaan?</w:t>
      </w:r>
    </w:p>
    <w:p>
      <w:r>
        <w:rPr>
          <w:b/>
        </w:rPr>
        <w:t xml:space="preserve">Tulos</w:t>
      </w:r>
    </w:p>
    <w:p>
      <w:r>
        <w:t xml:space="preserve">Ei</w:t>
      </w:r>
    </w:p>
    <w:p>
      <w:r>
        <w:rPr>
          <w:b/>
        </w:rPr>
        <w:t xml:space="preserve">Esimerkki 7.5132</w:t>
      </w:r>
    </w:p>
    <w:p>
      <w:r>
        <w:t xml:space="preserve">Kysely: Selvennys: Minkä vuosimallin Volvosta tarvitset tietoja?</w:t>
      </w:r>
    </w:p>
    <w:p>
      <w:r>
        <w:rPr>
          <w:b/>
        </w:rPr>
        <w:t xml:space="preserve">Tulos</w:t>
      </w:r>
    </w:p>
    <w:p>
      <w:r>
        <w:t xml:space="preserve">Ei</w:t>
      </w:r>
    </w:p>
    <w:p>
      <w:r>
        <w:rPr>
          <w:b/>
        </w:rPr>
        <w:t xml:space="preserve">Esimerkki 7.5133</w:t>
      </w:r>
    </w:p>
    <w:p>
      <w:r>
        <w:t xml:space="preserve">Kysely: kartta Selvennys: etsitkö ompelumalleja?</w:t>
      </w:r>
    </w:p>
    <w:p>
      <w:r>
        <w:rPr>
          <w:b/>
        </w:rPr>
        <w:t xml:space="preserve">Tulos</w:t>
      </w:r>
    </w:p>
    <w:p>
      <w:r>
        <w:t xml:space="preserve">Ei</w:t>
      </w:r>
    </w:p>
    <w:p>
      <w:r>
        <w:rPr>
          <w:b/>
        </w:rPr>
        <w:t xml:space="preserve">Esimerkki 7.5134</w:t>
      </w:r>
    </w:p>
    <w:p>
      <w:r>
        <w:t xml:space="preserve">Kysely: Kerro minulle tietoa kurkkukivusta.  Selvennys: Haluaisitko luettelon Frank Lloyd Wrightin parhaista elämäkerroista?</w:t>
      </w:r>
    </w:p>
    <w:p>
      <w:r>
        <w:rPr>
          <w:b/>
        </w:rPr>
        <w:t xml:space="preserve">Tulos</w:t>
      </w:r>
    </w:p>
    <w:p>
      <w:r>
        <w:t xml:space="preserve">Ei</w:t>
      </w:r>
    </w:p>
    <w:p>
      <w:r>
        <w:rPr>
          <w:b/>
        </w:rPr>
        <w:t xml:space="preserve">Esimerkki 7.5135</w:t>
      </w:r>
    </w:p>
    <w:p>
      <w:r>
        <w:t xml:space="preserve">Kysely: Kysymys: Kerro minulle kiivistä Selvennys: Haluaisitko tietää, miten kasvattaa kiiviä?</w:t>
      </w:r>
    </w:p>
    <w:p>
      <w:r>
        <w:rPr>
          <w:b/>
        </w:rPr>
        <w:t xml:space="preserve">Tulos</w:t>
      </w:r>
    </w:p>
    <w:p>
      <w:r>
        <w:t xml:space="preserve">Kyllä</w:t>
      </w:r>
    </w:p>
    <w:p>
      <w:r>
        <w:rPr>
          <w:b/>
        </w:rPr>
        <w:t xml:space="preserve">Esimerkki 7.5136</w:t>
      </w:r>
    </w:p>
    <w:p>
      <w:r>
        <w:t xml:space="preserve">Kysymys: Miten palkata diskojockey Selvennys: Tarvitsetko tietää kaikki paikat French Lick Resort ja kasino</w:t>
      </w:r>
    </w:p>
    <w:p>
      <w:r>
        <w:rPr>
          <w:b/>
        </w:rPr>
        <w:t xml:space="preserve">Tulos</w:t>
      </w:r>
    </w:p>
    <w:p>
      <w:r>
        <w:t xml:space="preserve">Ei</w:t>
      </w:r>
    </w:p>
    <w:p>
      <w:r>
        <w:rPr>
          <w:b/>
        </w:rPr>
        <w:t xml:space="preserve">Esimerkki 7.5137</w:t>
      </w:r>
    </w:p>
    <w:p>
      <w:r>
        <w:t xml:space="preserve">Kysely: Kerro minulle Wilson-antennista Selvennys: Haluatko ostaa antennin vai lukea lisää antennista?</w:t>
      </w:r>
    </w:p>
    <w:p>
      <w:r>
        <w:rPr>
          <w:b/>
        </w:rPr>
        <w:t xml:space="preserve">Tulos</w:t>
      </w:r>
    </w:p>
    <w:p>
      <w:r>
        <w:t xml:space="preserve">Kyllä</w:t>
      </w:r>
    </w:p>
    <w:p>
      <w:r>
        <w:rPr>
          <w:b/>
        </w:rPr>
        <w:t xml:space="preserve">Esimerkki 7.5138</w:t>
      </w:r>
    </w:p>
    <w:p>
      <w:r>
        <w:t xml:space="preserve">Kysely: Selvennys: Haluaisitko isännöidä ohjelmaa?</w:t>
      </w:r>
    </w:p>
    <w:p>
      <w:r>
        <w:rPr>
          <w:b/>
        </w:rPr>
        <w:t xml:space="preserve">Tulos</w:t>
      </w:r>
    </w:p>
    <w:p>
      <w:r>
        <w:t xml:space="preserve">Kyllä</w:t>
      </w:r>
    </w:p>
    <w:p>
      <w:r>
        <w:rPr>
          <w:b/>
        </w:rPr>
        <w:t xml:space="preserve">Esimerkki 7.5139</w:t>
      </w:r>
    </w:p>
    <w:p>
      <w:r>
        <w:t xml:space="preserve">Kysely: I will survive lyrics Selvennys: Haluatko nähdä muita kappaleita selviytymisestä?</w:t>
      </w:r>
    </w:p>
    <w:p>
      <w:r>
        <w:rPr>
          <w:b/>
        </w:rPr>
        <w:t xml:space="preserve">Tulos</w:t>
      </w:r>
    </w:p>
    <w:p>
      <w:r>
        <w:t xml:space="preserve">Kyllä</w:t>
      </w:r>
    </w:p>
    <w:p>
      <w:r>
        <w:rPr>
          <w:b/>
        </w:rPr>
        <w:t xml:space="preserve">Esimerkki 7.5140</w:t>
      </w:r>
    </w:p>
    <w:p>
      <w:r>
        <w:t xml:space="preserve">Kysymys: Kerro minulle mgb:stä Selvennys: Yritätkö löytää verkkoarvosteluja tuotteesta mgb?</w:t>
      </w:r>
    </w:p>
    <w:p>
      <w:r>
        <w:rPr>
          <w:b/>
        </w:rPr>
        <w:t xml:space="preserve">Tulos</w:t>
      </w:r>
    </w:p>
    <w:p>
      <w:r>
        <w:t xml:space="preserve">Kyllä</w:t>
      </w:r>
    </w:p>
    <w:p>
      <w:r>
        <w:rPr>
          <w:b/>
        </w:rPr>
        <w:t xml:space="preserve">Esimerkki 7.5141</w:t>
      </w:r>
    </w:p>
    <w:p>
      <w:r>
        <w:t xml:space="preserve">Kysely: East Ridge High School.  Selvennys: Tarvitsetko puhelinnumeron</w:t>
      </w:r>
    </w:p>
    <w:p>
      <w:r>
        <w:rPr>
          <w:b/>
        </w:rPr>
        <w:t xml:space="preserve">Tulos</w:t>
      </w:r>
    </w:p>
    <w:p>
      <w:r>
        <w:t xml:space="preserve">Ei</w:t>
      </w:r>
    </w:p>
    <w:p>
      <w:r>
        <w:rPr>
          <w:b/>
        </w:rPr>
        <w:t xml:space="preserve">Esimerkki 7.5142</w:t>
      </w:r>
    </w:p>
    <w:p>
      <w:r>
        <w:t xml:space="preserve">Kysely: Barbadoksesta.  Selvennys: Etsitkö tiettyä menetelmää kyynärvarren kipujen parantamiseen?</w:t>
      </w:r>
    </w:p>
    <w:p>
      <w:r>
        <w:rPr>
          <w:b/>
        </w:rPr>
        <w:t xml:space="preserve">Tulos</w:t>
      </w:r>
    </w:p>
    <w:p>
      <w:r>
        <w:t xml:space="preserve">Ei</w:t>
      </w:r>
    </w:p>
    <w:p>
      <w:r>
        <w:rPr>
          <w:b/>
        </w:rPr>
        <w:t xml:space="preserve">Esimerkki 7.5143</w:t>
      </w:r>
    </w:p>
    <w:p>
      <w:r>
        <w:t xml:space="preserve">Kysely: Kertokaa minulle Pacific Northwest laboratoriosta: Kertokaa minulle Pacific Northwest laboratoriosta: Kertokaa minulle Pacific Northwest laboratoriosta.  Täsmennys: Haluaisitko tietää tulevista konserttipäivistä?</w:t>
      </w:r>
    </w:p>
    <w:p>
      <w:r>
        <w:rPr>
          <w:b/>
        </w:rPr>
        <w:t xml:space="preserve">Tulos</w:t>
      </w:r>
    </w:p>
    <w:p>
      <w:r>
        <w:t xml:space="preserve">Ei</w:t>
      </w:r>
    </w:p>
    <w:p>
      <w:r>
        <w:rPr>
          <w:b/>
        </w:rPr>
        <w:t xml:space="preserve">Esimerkki 7.5144</w:t>
      </w:r>
    </w:p>
    <w:p>
      <w:r>
        <w:t xml:space="preserve">Kysely: Barbadoksesta.  Selvennys: Tarkoitatko kirjailijaa.</w:t>
      </w:r>
    </w:p>
    <w:p>
      <w:r>
        <w:rPr>
          <w:b/>
        </w:rPr>
        <w:t xml:space="preserve">Tulos</w:t>
      </w:r>
    </w:p>
    <w:p>
      <w:r>
        <w:t xml:space="preserve">Ei</w:t>
      </w:r>
    </w:p>
    <w:p>
      <w:r>
        <w:rPr>
          <w:b/>
        </w:rPr>
        <w:t xml:space="preserve">Esimerkki 7.5145</w:t>
      </w:r>
    </w:p>
    <w:p>
      <w:r>
        <w:t xml:space="preserve">Kysymys: Kaikki ihmiset on luotu tasa-arvoisiksi Selvennys: Haluaisitko tietää Gettysburgin osoitteen?</w:t>
      </w:r>
    </w:p>
    <w:p>
      <w:r>
        <w:rPr>
          <w:b/>
        </w:rPr>
        <w:t xml:space="preserve">Tulos</w:t>
      </w:r>
    </w:p>
    <w:p>
      <w:r>
        <w:t xml:space="preserve">Kyllä</w:t>
      </w:r>
    </w:p>
    <w:p>
      <w:r>
        <w:rPr>
          <w:b/>
        </w:rPr>
        <w:t xml:space="preserve">Esimerkki 7.5146</w:t>
      </w:r>
    </w:p>
    <w:p>
      <w:r>
        <w:t xml:space="preserve">Kysely: Kerro minulle tietoja Volvosta.  Selvennys: Teetkö tämän kotona vai kaupallisessa keittiössä?</w:t>
      </w:r>
    </w:p>
    <w:p>
      <w:r>
        <w:rPr>
          <w:b/>
        </w:rPr>
        <w:t xml:space="preserve">Tulos</w:t>
      </w:r>
    </w:p>
    <w:p>
      <w:r>
        <w:t xml:space="preserve">Ei</w:t>
      </w:r>
    </w:p>
    <w:p>
      <w:r>
        <w:rPr>
          <w:b/>
        </w:rPr>
        <w:t xml:space="preserve">Esimerkki 7.5147</w:t>
      </w:r>
    </w:p>
    <w:p>
      <w:r>
        <w:t xml:space="preserve">Kysely: Selvennys: Haluatko tietää epätyypillisistä levyepiteelisoluista papa-kokeessa?</w:t>
      </w:r>
    </w:p>
    <w:p>
      <w:r>
        <w:rPr>
          <w:b/>
        </w:rPr>
        <w:t xml:space="preserve">Tulos</w:t>
      </w:r>
    </w:p>
    <w:p>
      <w:r>
        <w:t xml:space="preserve">Kyllä</w:t>
      </w:r>
    </w:p>
    <w:p>
      <w:r>
        <w:rPr>
          <w:b/>
        </w:rPr>
        <w:t xml:space="preserve">Esimerkki 7.5148</w:t>
      </w:r>
    </w:p>
    <w:p>
      <w:r>
        <w:t xml:space="preserve">Kysely: Mistä voin ostaa pasuunan?  Täsmennys: haluaisitko tietää eri tyyppejä?</w:t>
      </w:r>
    </w:p>
    <w:p>
      <w:r>
        <w:rPr>
          <w:b/>
        </w:rPr>
        <w:t xml:space="preserve">Tulos</w:t>
      </w:r>
    </w:p>
    <w:p>
      <w:r>
        <w:t xml:space="preserve">Ei</w:t>
      </w:r>
    </w:p>
    <w:p>
      <w:r>
        <w:rPr>
          <w:b/>
        </w:rPr>
        <w:t xml:space="preserve">Esimerkki 7.5149</w:t>
      </w:r>
    </w:p>
    <w:p>
      <w:r>
        <w:t xml:space="preserve">Kysely: Selvitys: Etsitkö tapaa hävittää koiran jätteet?</w:t>
      </w:r>
    </w:p>
    <w:p>
      <w:r>
        <w:rPr>
          <w:b/>
        </w:rPr>
        <w:t xml:space="preserve">Tulos</w:t>
      </w:r>
    </w:p>
    <w:p>
      <w:r>
        <w:t xml:space="preserve">Kyllä</w:t>
      </w:r>
    </w:p>
    <w:p>
      <w:r>
        <w:rPr>
          <w:b/>
        </w:rPr>
        <w:t xml:space="preserve">Esimerkki 7.5150</w:t>
      </w:r>
    </w:p>
    <w:p>
      <w:r>
        <w:t xml:space="preserve">Kysymys: olla vai olla olematta se on kysymys Selvennys: olisiko jokin Hamletin analyysi kiinnostava?</w:t>
      </w:r>
    </w:p>
    <w:p>
      <w:r>
        <w:rPr>
          <w:b/>
        </w:rPr>
        <w:t xml:space="preserve">Tulos</w:t>
      </w:r>
    </w:p>
    <w:p>
      <w:r>
        <w:t xml:space="preserve">Kyllä</w:t>
      </w:r>
    </w:p>
    <w:p>
      <w:r>
        <w:rPr>
          <w:b/>
        </w:rPr>
        <w:t xml:space="preserve">Esimerkki 7.5151</w:t>
      </w:r>
    </w:p>
    <w:p>
      <w:r>
        <w:t xml:space="preserve">Kysely: Bowflex Power Pro.  Selvennys: Tarvitsetko matka-apua tai -ohjeita?</w:t>
      </w:r>
    </w:p>
    <w:p>
      <w:r>
        <w:rPr>
          <w:b/>
        </w:rPr>
        <w:t xml:space="preserve">Tulos</w:t>
      </w:r>
    </w:p>
    <w:p>
      <w:r>
        <w:t xml:space="preserve">Ei</w:t>
      </w:r>
    </w:p>
    <w:p>
      <w:r>
        <w:rPr>
          <w:b/>
        </w:rPr>
        <w:t xml:space="preserve">Esimerkki 7.5152</w:t>
      </w:r>
    </w:p>
    <w:p>
      <w:r>
        <w:t xml:space="preserve">Kysely: Kysymys: TV tietokoneella Selvennys: Oletko kiinnostunut inuyashan musiikista?</w:t>
      </w:r>
    </w:p>
    <w:p>
      <w:r>
        <w:rPr>
          <w:b/>
        </w:rPr>
        <w:t xml:space="preserve">Tulos</w:t>
      </w:r>
    </w:p>
    <w:p>
      <w:r>
        <w:t xml:space="preserve">Ei</w:t>
      </w:r>
    </w:p>
    <w:p>
      <w:r>
        <w:rPr>
          <w:b/>
        </w:rPr>
        <w:t xml:space="preserve">Esimerkki 7.5153</w:t>
      </w:r>
    </w:p>
    <w:p>
      <w:r>
        <w:t xml:space="preserve">Kysely: Kertokaa minulle Pacific Northwest laboratoriosta: Kertokaa minulle Pacific Northwest laboratoriosta: Kertokaa minulle Pacific Northwest laboratoriosta.  Selvennys: Etsitkö Rick Warrenin ikää?</w:t>
      </w:r>
    </w:p>
    <w:p>
      <w:r>
        <w:rPr>
          <w:b/>
        </w:rPr>
        <w:t xml:space="preserve">Tulos</w:t>
      </w:r>
    </w:p>
    <w:p>
      <w:r>
        <w:t xml:space="preserve">Ei</w:t>
      </w:r>
    </w:p>
    <w:p>
      <w:r>
        <w:rPr>
          <w:b/>
        </w:rPr>
        <w:t xml:space="preserve">Esimerkki 7.5154</w:t>
      </w:r>
    </w:p>
    <w:p>
      <w:r>
        <w:t xml:space="preserve">Kysymys: Kerro minulle aineellisesta omaisuusverosta Selvennys: Oletko kiinnostunut inuyasha cosplaysta?</w:t>
      </w:r>
    </w:p>
    <w:p>
      <w:r>
        <w:rPr>
          <w:b/>
        </w:rPr>
        <w:t xml:space="preserve">Tulos</w:t>
      </w:r>
    </w:p>
    <w:p>
      <w:r>
        <w:t xml:space="preserve">Ei</w:t>
      </w:r>
    </w:p>
    <w:p>
      <w:r>
        <w:rPr>
          <w:b/>
        </w:rPr>
        <w:t xml:space="preserve">Esimerkki 7.5155</w:t>
      </w:r>
    </w:p>
    <w:p>
      <w:r>
        <w:t xml:space="preserve">Kysymys: Discovery Channel Store Selvennys: Onko mielessäsi jokin tietty tuotetyyppi?</w:t>
      </w:r>
    </w:p>
    <w:p>
      <w:r>
        <w:rPr>
          <w:b/>
        </w:rPr>
        <w:t xml:space="preserve">Tulos</w:t>
      </w:r>
    </w:p>
    <w:p>
      <w:r>
        <w:t xml:space="preserve">Kyllä</w:t>
      </w:r>
    </w:p>
    <w:p>
      <w:r>
        <w:rPr>
          <w:b/>
        </w:rPr>
        <w:t xml:space="preserve">Esimerkki 7.5156</w:t>
      </w:r>
    </w:p>
    <w:p>
      <w:r>
        <w:t xml:space="preserve">Kysely: Miten kirjoittaa kiitoskirje haastattelun jälkeen?  Täsmennys: Mihin haastatteluun tarvitset apua?</w:t>
      </w:r>
    </w:p>
    <w:p>
      <w:r>
        <w:rPr>
          <w:b/>
        </w:rPr>
        <w:t xml:space="preserve">Tulos</w:t>
      </w:r>
    </w:p>
    <w:p>
      <w:r>
        <w:t xml:space="preserve">Kyllä</w:t>
      </w:r>
    </w:p>
    <w:p>
      <w:r>
        <w:rPr>
          <w:b/>
        </w:rPr>
        <w:t xml:space="preserve">Esimerkki 7.5157</w:t>
      </w:r>
    </w:p>
    <w:p>
      <w:r>
        <w:t xml:space="preserve">Kysely: Kartta Selvennys: Mitä yksityiskohtia haluaisit tietää Obaman perinnöstä?</w:t>
      </w:r>
    </w:p>
    <w:p>
      <w:r>
        <w:rPr>
          <w:b/>
        </w:rPr>
        <w:t xml:space="preserve">Tulos</w:t>
      </w:r>
    </w:p>
    <w:p>
      <w:r>
        <w:t xml:space="preserve">Ei</w:t>
      </w:r>
    </w:p>
    <w:p>
      <w:r>
        <w:rPr>
          <w:b/>
        </w:rPr>
        <w:t xml:space="preserve">Esimerkki 7.5158</w:t>
      </w:r>
    </w:p>
    <w:p>
      <w:r>
        <w:t xml:space="preserve">Kysely: Kertokaa minulle Sonoman piirikunnan sairaanhoitopalveluista: Kertokaa minulle Sonoman piirikunnan sairaanhoitopalveluista.  Täsmennys: Tarvitsetko puhelinnumeron</w:t>
      </w:r>
    </w:p>
    <w:p>
      <w:r>
        <w:rPr>
          <w:b/>
        </w:rPr>
        <w:t xml:space="preserve">Tulos</w:t>
      </w:r>
    </w:p>
    <w:p>
      <w:r>
        <w:t xml:space="preserve">Ei</w:t>
      </w:r>
    </w:p>
    <w:p>
      <w:r>
        <w:rPr>
          <w:b/>
        </w:rPr>
        <w:t xml:space="preserve">Esimerkki 7.5159</w:t>
      </w:r>
    </w:p>
    <w:p>
      <w:r>
        <w:t xml:space="preserve">Kysely: I will survive lyrics Selvennys: Haluatko laulaa sanojen mukana?</w:t>
      </w:r>
    </w:p>
    <w:p>
      <w:r>
        <w:rPr>
          <w:b/>
        </w:rPr>
        <w:t xml:space="preserve">Tulos</w:t>
      </w:r>
    </w:p>
    <w:p>
      <w:r>
        <w:t xml:space="preserve">Kyllä</w:t>
      </w:r>
    </w:p>
    <w:p>
      <w:r>
        <w:rPr>
          <w:b/>
        </w:rPr>
        <w:t xml:space="preserve">Esimerkki 7.5160</w:t>
      </w:r>
    </w:p>
    <w:p>
      <w:r>
        <w:t xml:space="preserve">Kysely: Selvitys: Oletko kiinnostunut lukemaan lisää ruokavalion terveyshyödyistä?</w:t>
      </w:r>
    </w:p>
    <w:p>
      <w:r>
        <w:rPr>
          <w:b/>
        </w:rPr>
        <w:t xml:space="preserve">Tulos</w:t>
      </w:r>
    </w:p>
    <w:p>
      <w:r>
        <w:t xml:space="preserve">Ei</w:t>
      </w:r>
    </w:p>
    <w:p>
      <w:r>
        <w:rPr>
          <w:b/>
        </w:rPr>
        <w:t xml:space="preserve">Esimerkki 7.5161</w:t>
      </w:r>
    </w:p>
    <w:p>
      <w:r>
        <w:t xml:space="preserve">Kysely: Selvitys: Etsitkö sopivaa elliptistä konetta kotikäyttöön?</w:t>
      </w:r>
    </w:p>
    <w:p>
      <w:r>
        <w:rPr>
          <w:b/>
        </w:rPr>
        <w:t xml:space="preserve">Tulos</w:t>
      </w:r>
    </w:p>
    <w:p>
      <w:r>
        <w:t xml:space="preserve">Kyllä</w:t>
      </w:r>
    </w:p>
    <w:p>
      <w:r>
        <w:rPr>
          <w:b/>
        </w:rPr>
        <w:t xml:space="preserve">Esimerkki 7.5162</w:t>
      </w:r>
    </w:p>
    <w:p>
      <w:r>
        <w:t xml:space="preserve">Kysely: Selvennys: Oletko kiinnostunut InuYashan musiikista?</w:t>
      </w:r>
    </w:p>
    <w:p>
      <w:r>
        <w:rPr>
          <w:b/>
        </w:rPr>
        <w:t xml:space="preserve">Tulos</w:t>
      </w:r>
    </w:p>
    <w:p>
      <w:r>
        <w:t xml:space="preserve">Kyllä</w:t>
      </w:r>
    </w:p>
    <w:p>
      <w:r>
        <w:rPr>
          <w:b/>
        </w:rPr>
        <w:t xml:space="preserve">Esimerkki 7.5163</w:t>
      </w:r>
    </w:p>
    <w:p>
      <w:r>
        <w:t xml:space="preserve">Kysely: Selvitys: Millaisista erityisruokavalioista olet kiinnostunut?</w:t>
      </w:r>
    </w:p>
    <w:p>
      <w:r>
        <w:rPr>
          <w:b/>
        </w:rPr>
        <w:t xml:space="preserve">Tulos</w:t>
      </w:r>
    </w:p>
    <w:p>
      <w:r>
        <w:t xml:space="preserve">Ei</w:t>
      </w:r>
    </w:p>
    <w:p>
      <w:r>
        <w:rPr>
          <w:b/>
        </w:rPr>
        <w:t xml:space="preserve">Esimerkki 7.5164</w:t>
      </w:r>
    </w:p>
    <w:p>
      <w:r>
        <w:t xml:space="preserve">Kysely: Etsikää minulle tietoa Viimeinen ehtoollinen -maalauksesta.  Täsmennys: Mistä viimeisen ehtoollisen maalauksesta olet kiinnostunut?</w:t>
      </w:r>
    </w:p>
    <w:p>
      <w:r>
        <w:rPr>
          <w:b/>
        </w:rPr>
        <w:t xml:space="preserve">Tulos</w:t>
      </w:r>
    </w:p>
    <w:p>
      <w:r>
        <w:t xml:space="preserve">Kyllä</w:t>
      </w:r>
    </w:p>
    <w:p>
      <w:r>
        <w:rPr>
          <w:b/>
        </w:rPr>
        <w:t xml:space="preserve">Esimerkki 7.5165</w:t>
      </w:r>
    </w:p>
    <w:p>
      <w:r>
        <w:t xml:space="preserve">Kysely: viikunat Selvennys: haluaisitko tehdä hieronnan porsaan sisäfileelle?</w:t>
      </w:r>
    </w:p>
    <w:p>
      <w:r>
        <w:rPr>
          <w:b/>
        </w:rPr>
        <w:t xml:space="preserve">Tulos</w:t>
      </w:r>
    </w:p>
    <w:p>
      <w:r>
        <w:t xml:space="preserve">Ei</w:t>
      </w:r>
    </w:p>
    <w:p>
      <w:r>
        <w:rPr>
          <w:b/>
        </w:rPr>
        <w:t xml:space="preserve">Esimerkki 7.5166</w:t>
      </w:r>
    </w:p>
    <w:p>
      <w:r>
        <w:t xml:space="preserve">Kysely: Mitä ovat sydänkohtauksen merkit?  Selvennys: Tarkoitatko kaasugrilliä?</w:t>
      </w:r>
    </w:p>
    <w:p>
      <w:r>
        <w:rPr>
          <w:b/>
        </w:rPr>
        <w:t xml:space="preserve">Tulos</w:t>
      </w:r>
    </w:p>
    <w:p>
      <w:r>
        <w:t xml:space="preserve">Ei</w:t>
      </w:r>
    </w:p>
    <w:p>
      <w:r>
        <w:rPr>
          <w:b/>
        </w:rPr>
        <w:t xml:space="preserve">Esimerkki 7.5167</w:t>
      </w:r>
    </w:p>
    <w:p>
      <w:r>
        <w:t xml:space="preserve">Kysely: Kysely: Etsi tietoa salaisesta puutarhasta.  Selvennys: Voimmeko näyttää arvosteluja alkuperäisestä klassikkokirjasta Salainen puutarha</w:t>
      </w:r>
    </w:p>
    <w:p>
      <w:r>
        <w:rPr>
          <w:b/>
        </w:rPr>
        <w:t xml:space="preserve">Tulos</w:t>
      </w:r>
    </w:p>
    <w:p>
      <w:r>
        <w:t xml:space="preserve">Kyllä</w:t>
      </w:r>
    </w:p>
    <w:p>
      <w:r>
        <w:rPr>
          <w:b/>
        </w:rPr>
        <w:t xml:space="preserve">Esimerkki 7.5168</w:t>
      </w:r>
    </w:p>
    <w:p>
      <w:r>
        <w:t xml:space="preserve">Kysely: Kerro minulle sähköisestä skeet-ammunnasta.  Selvennys: Haluaisitko ohjeet elektroniseen skeet-ammuntaan?</w:t>
      </w:r>
    </w:p>
    <w:p>
      <w:r>
        <w:rPr>
          <w:b/>
        </w:rPr>
        <w:t xml:space="preserve">Tulos</w:t>
      </w:r>
    </w:p>
    <w:p>
      <w:r>
        <w:t xml:space="preserve">Kyllä</w:t>
      </w:r>
    </w:p>
    <w:p>
      <w:r>
        <w:rPr>
          <w:b/>
        </w:rPr>
        <w:t xml:space="preserve">Esimerkki 7.5169</w:t>
      </w:r>
    </w:p>
    <w:p>
      <w:r>
        <w:t xml:space="preserve">Kysely: Selvennys: Haluaisitko marinoida possun sisäfileesi?</w:t>
      </w:r>
    </w:p>
    <w:p>
      <w:r>
        <w:rPr>
          <w:b/>
        </w:rPr>
        <w:t xml:space="preserve">Tulos</w:t>
      </w:r>
    </w:p>
    <w:p>
      <w:r>
        <w:t xml:space="preserve">Ei</w:t>
      </w:r>
    </w:p>
    <w:p>
      <w:r>
        <w:rPr>
          <w:b/>
        </w:rPr>
        <w:t xml:space="preserve">Esimerkki 7.5170</w:t>
      </w:r>
    </w:p>
    <w:p>
      <w:r>
        <w:t xml:space="preserve">Kysely: Selvitys: Etsitkö määritelmää lipoomalle?</w:t>
      </w:r>
    </w:p>
    <w:p>
      <w:r>
        <w:rPr>
          <w:b/>
        </w:rPr>
        <w:t xml:space="preserve">Tulos</w:t>
      </w:r>
    </w:p>
    <w:p>
      <w:r>
        <w:t xml:space="preserve">Ei</w:t>
      </w:r>
    </w:p>
    <w:p>
      <w:r>
        <w:rPr>
          <w:b/>
        </w:rPr>
        <w:t xml:space="preserve">Esimerkki 7.5171</w:t>
      </w:r>
    </w:p>
    <w:p>
      <w:r>
        <w:t xml:space="preserve">Kysely: Selvitys: Etsitkö jotain erityistä tasa-arvoisen syrjinnän kannalta?</w:t>
      </w:r>
    </w:p>
    <w:p>
      <w:r>
        <w:rPr>
          <w:b/>
        </w:rPr>
        <w:t xml:space="preserve">Tulos</w:t>
      </w:r>
    </w:p>
    <w:p>
      <w:r>
        <w:t xml:space="preserve">Ei</w:t>
      </w:r>
    </w:p>
    <w:p>
      <w:r>
        <w:rPr>
          <w:b/>
        </w:rPr>
        <w:t xml:space="preserve">Esimerkki 7.5172</w:t>
      </w:r>
    </w:p>
    <w:p>
      <w:r>
        <w:t xml:space="preserve">Kysely: Barbadoksesta.  Täsmennys: Haluatko tietää, kuinka vanha sen arvioidaan olevan?</w:t>
      </w:r>
    </w:p>
    <w:p>
      <w:r>
        <w:rPr>
          <w:b/>
        </w:rPr>
        <w:t xml:space="preserve">Tulos</w:t>
      </w:r>
    </w:p>
    <w:p>
      <w:r>
        <w:t xml:space="preserve">Ei</w:t>
      </w:r>
    </w:p>
    <w:p>
      <w:r>
        <w:rPr>
          <w:b/>
        </w:rPr>
        <w:t xml:space="preserve">Esimerkki 7.5173</w:t>
      </w:r>
    </w:p>
    <w:p>
      <w:r>
        <w:t xml:space="preserve">Kysely: Mikä on yhtäläiset mahdollisuudet työnantajana?  Selvennys: Etsitkö tietoa siitä, miten 403b-ohjelma toimii?</w:t>
      </w:r>
    </w:p>
    <w:p>
      <w:r>
        <w:rPr>
          <w:b/>
        </w:rPr>
        <w:t xml:space="preserve">Tulos</w:t>
      </w:r>
    </w:p>
    <w:p>
      <w:r>
        <w:t xml:space="preserve">Ei</w:t>
      </w:r>
    </w:p>
    <w:p>
      <w:r>
        <w:rPr>
          <w:b/>
        </w:rPr>
        <w:t xml:space="preserve">Esimerkki 7.5174</w:t>
      </w:r>
    </w:p>
    <w:p>
      <w:r>
        <w:t xml:space="preserve">Kysely: Kerro minulle tietoja Volvosta.  Täsmennys: Haluatko tietää väestömäärän?</w:t>
      </w:r>
    </w:p>
    <w:p>
      <w:r>
        <w:rPr>
          <w:b/>
        </w:rPr>
        <w:t xml:space="preserve">Tulos</w:t>
      </w:r>
    </w:p>
    <w:p>
      <w:r>
        <w:t xml:space="preserve">Ei</w:t>
      </w:r>
    </w:p>
    <w:p>
      <w:r>
        <w:rPr>
          <w:b/>
        </w:rPr>
        <w:t xml:space="preserve">Esimerkki 7.5175</w:t>
      </w:r>
    </w:p>
    <w:p>
      <w:r>
        <w:t xml:space="preserve">Kysely: Selvitys: Yritätkö verrata eri Ron Howardin elokuvia?</w:t>
      </w:r>
    </w:p>
    <w:p>
      <w:r>
        <w:rPr>
          <w:b/>
        </w:rPr>
        <w:t xml:space="preserve">Tulos</w:t>
      </w:r>
    </w:p>
    <w:p>
      <w:r>
        <w:t xml:space="preserve">Ei</w:t>
      </w:r>
    </w:p>
    <w:p>
      <w:r>
        <w:rPr>
          <w:b/>
        </w:rPr>
        <w:t xml:space="preserve">Esimerkki 7.5176</w:t>
      </w:r>
    </w:p>
    <w:p>
      <w:r>
        <w:t xml:space="preserve">Kysely: Kerro minulle pieniin tiloihin tarkoitetuista huonekaluista.  Selvennys: Etsitkö huonekaluja tiettyyn huoneeseen?</w:t>
      </w:r>
    </w:p>
    <w:p>
      <w:r>
        <w:rPr>
          <w:b/>
        </w:rPr>
        <w:t xml:space="preserve">Tulos</w:t>
      </w:r>
    </w:p>
    <w:p>
      <w:r>
        <w:t xml:space="preserve">Kyllä</w:t>
      </w:r>
    </w:p>
    <w:p>
      <w:r>
        <w:rPr>
          <w:b/>
        </w:rPr>
        <w:t xml:space="preserve">Esimerkki 7.5177</w:t>
      </w:r>
    </w:p>
    <w:p>
      <w:r>
        <w:t xml:space="preserve">Kysely: Selvennys: Haluaisitko tietää etäisyyden Etelä-Afrikkaan?</w:t>
      </w:r>
    </w:p>
    <w:p>
      <w:r>
        <w:rPr>
          <w:b/>
        </w:rPr>
        <w:t xml:space="preserve">Tulos</w:t>
      </w:r>
    </w:p>
    <w:p>
      <w:r>
        <w:t xml:space="preserve">Ei</w:t>
      </w:r>
    </w:p>
    <w:p>
      <w:r>
        <w:rPr>
          <w:b/>
        </w:rPr>
        <w:t xml:space="preserve">Esimerkki 7.5178</w:t>
      </w:r>
    </w:p>
    <w:p>
      <w:r>
        <w:t xml:space="preserve">Kysely: Kerro minulle tietoa kurkkukivusta.  Täsmennys: Haluaisitko tietää parhaan tavan puhdistaa wc:tä?</w:t>
      </w:r>
    </w:p>
    <w:p>
      <w:r>
        <w:rPr>
          <w:b/>
        </w:rPr>
        <w:t xml:space="preserve">Tulos</w:t>
      </w:r>
    </w:p>
    <w:p>
      <w:r>
        <w:t xml:space="preserve">Ei</w:t>
      </w:r>
    </w:p>
    <w:p>
      <w:r>
        <w:rPr>
          <w:b/>
        </w:rPr>
        <w:t xml:space="preserve">Esimerkki 7.5179</w:t>
      </w:r>
    </w:p>
    <w:p>
      <w:r>
        <w:t xml:space="preserve">Kysely: Selvitys: Tarvitsetko tietoa San Antonion kansainvälisestä lentokentästä?</w:t>
      </w:r>
    </w:p>
    <w:p>
      <w:r>
        <w:rPr>
          <w:b/>
        </w:rPr>
        <w:t xml:space="preserve">Tulos</w:t>
      </w:r>
    </w:p>
    <w:p>
      <w:r>
        <w:t xml:space="preserve">Kyllä</w:t>
      </w:r>
    </w:p>
    <w:p>
      <w:r>
        <w:rPr>
          <w:b/>
        </w:rPr>
        <w:t xml:space="preserve">Esimerkki 7.5180</w:t>
      </w:r>
    </w:p>
    <w:p>
      <w:r>
        <w:t xml:space="preserve">Kysely: Rick Warrenista: Etsin tietoja Rick Warrenista.  Täsmennys: Minkälaisista erityisruokavalioista olet kiinnostunut.</w:t>
      </w:r>
    </w:p>
    <w:p>
      <w:r>
        <w:rPr>
          <w:b/>
        </w:rPr>
        <w:t xml:space="preserve">Tulos</w:t>
      </w:r>
    </w:p>
    <w:p>
      <w:r>
        <w:t xml:space="preserve">Ei</w:t>
      </w:r>
    </w:p>
    <w:p>
      <w:r>
        <w:rPr>
          <w:b/>
        </w:rPr>
        <w:t xml:space="preserve">Esimerkki 7.5181</w:t>
      </w:r>
    </w:p>
    <w:p>
      <w:r>
        <w:t xml:space="preserve">Kysely: Kysymys: Miten vaihtaa talon wc:tä Selvennys: Yritätkö löytää tiettyjä wc-osia?</w:t>
      </w:r>
    </w:p>
    <w:p>
      <w:r>
        <w:rPr>
          <w:b/>
        </w:rPr>
        <w:t xml:space="preserve">Tulos</w:t>
      </w:r>
    </w:p>
    <w:p>
      <w:r>
        <w:t xml:space="preserve">Kyllä</w:t>
      </w:r>
    </w:p>
    <w:p>
      <w:r>
        <w:rPr>
          <w:b/>
        </w:rPr>
        <w:t xml:space="preserve">Esimerkki 7.5182</w:t>
      </w:r>
    </w:p>
    <w:p>
      <w:r>
        <w:t xml:space="preserve">Kysely: Mistä Yhdysvaltain myyntivoittovero koostuu ja miten se jakautuu?  Selvennys: Haluaisitko ostaa kirjan tästä aiheesta?</w:t>
      </w:r>
    </w:p>
    <w:p>
      <w:r>
        <w:rPr>
          <w:b/>
        </w:rPr>
        <w:t xml:space="preserve">Tulos</w:t>
      </w:r>
    </w:p>
    <w:p>
      <w:r>
        <w:t xml:space="preserve">Kyllä</w:t>
      </w:r>
    </w:p>
    <w:p>
      <w:r>
        <w:rPr>
          <w:b/>
        </w:rPr>
        <w:t xml:space="preserve">Esimerkki 7.5183</w:t>
      </w:r>
    </w:p>
    <w:p>
      <w:r>
        <w:t xml:space="preserve">Kysely: Selvennys: Haluatko espn-urheilun aikataulun?</w:t>
      </w:r>
    </w:p>
    <w:p>
      <w:r>
        <w:rPr>
          <w:b/>
        </w:rPr>
        <w:t xml:space="preserve">Tulos</w:t>
      </w:r>
    </w:p>
    <w:p>
      <w:r>
        <w:t xml:space="preserve">Ei</w:t>
      </w:r>
    </w:p>
    <w:p>
      <w:r>
        <w:rPr>
          <w:b/>
        </w:rPr>
        <w:t xml:space="preserve">Esimerkki 7.5184</w:t>
      </w:r>
    </w:p>
    <w:p>
      <w:r>
        <w:t xml:space="preserve">Kysely: Miten saan ilmaisen vuosittaisen luottotietoraportin?  Selvennys: Etsitkö halpaa internetiä?</w:t>
      </w:r>
    </w:p>
    <w:p>
      <w:r>
        <w:rPr>
          <w:b/>
        </w:rPr>
        <w:t xml:space="preserve">Tulos</w:t>
      </w:r>
    </w:p>
    <w:p>
      <w:r>
        <w:t xml:space="preserve">Ei</w:t>
      </w:r>
    </w:p>
    <w:p>
      <w:r>
        <w:rPr>
          <w:b/>
        </w:rPr>
        <w:t xml:space="preserve">Esimerkki 7.5185</w:t>
      </w:r>
    </w:p>
    <w:p>
      <w:r>
        <w:t xml:space="preserve">Kysely: Selvennys: Mitkä InuYasha-hahmot kiinnostavat sinua?</w:t>
      </w:r>
    </w:p>
    <w:p>
      <w:r>
        <w:rPr>
          <w:b/>
        </w:rPr>
        <w:t xml:space="preserve">Tulos</w:t>
      </w:r>
    </w:p>
    <w:p>
      <w:r>
        <w:t xml:space="preserve">Kyllä</w:t>
      </w:r>
    </w:p>
    <w:p>
      <w:r>
        <w:rPr>
          <w:b/>
        </w:rPr>
        <w:t xml:space="preserve">Esimerkki 7.5186</w:t>
      </w:r>
    </w:p>
    <w:p>
      <w:r>
        <w:t xml:space="preserve">Kysely: Selvennys: Oletko kiinnostunut ohjelman hakuehdoista vai köyhyysrajoista?</w:t>
      </w:r>
    </w:p>
    <w:p>
      <w:r>
        <w:rPr>
          <w:b/>
        </w:rPr>
        <w:t xml:space="preserve">Tulos</w:t>
      </w:r>
    </w:p>
    <w:p>
      <w:r>
        <w:t xml:space="preserve">Kyllä</w:t>
      </w:r>
    </w:p>
    <w:p>
      <w:r>
        <w:rPr>
          <w:b/>
        </w:rPr>
        <w:t xml:space="preserve">Esimerkki 7.5187</w:t>
      </w:r>
    </w:p>
    <w:p>
      <w:r>
        <w:t xml:space="preserve">Kysely: Willebrandin tauti?  Selvennys: Haluatko tietää, miten von willebrandin tautia hoidetaan?</w:t>
      </w:r>
    </w:p>
    <w:p>
      <w:r>
        <w:rPr>
          <w:b/>
        </w:rPr>
        <w:t xml:space="preserve">Tulos</w:t>
      </w:r>
    </w:p>
    <w:p>
      <w:r>
        <w:t xml:space="preserve">Kyllä</w:t>
      </w:r>
    </w:p>
    <w:p>
      <w:r>
        <w:rPr>
          <w:b/>
        </w:rPr>
        <w:t xml:space="preserve">Esimerkki 7.5188</w:t>
      </w:r>
    </w:p>
    <w:p>
      <w:r>
        <w:t xml:space="preserve">Kysely: Mikä on Runo taskussasi -päivä?  Selvennys: Oletko kiinnostunut kanadalaisesta juhlapäivästä?</w:t>
      </w:r>
    </w:p>
    <w:p>
      <w:r>
        <w:rPr>
          <w:b/>
        </w:rPr>
        <w:t xml:space="preserve">Tulos</w:t>
      </w:r>
    </w:p>
    <w:p>
      <w:r>
        <w:t xml:space="preserve">Kyllä</w:t>
      </w:r>
    </w:p>
    <w:p>
      <w:r>
        <w:rPr>
          <w:b/>
        </w:rPr>
        <w:t xml:space="preserve">Esimerkki 7.5189</w:t>
      </w:r>
    </w:p>
    <w:p>
      <w:r>
        <w:t xml:space="preserve">Kysely: Selvennys: Kuinka paljon haluat viettää heinäretkellä?</w:t>
      </w:r>
    </w:p>
    <w:p>
      <w:r>
        <w:rPr>
          <w:b/>
        </w:rPr>
        <w:t xml:space="preserve">Tulos</w:t>
      </w:r>
    </w:p>
    <w:p>
      <w:r>
        <w:t xml:space="preserve">Kyllä</w:t>
      </w:r>
    </w:p>
    <w:p>
      <w:r>
        <w:rPr>
          <w:b/>
        </w:rPr>
        <w:t xml:space="preserve">Esimerkki 7.5190</w:t>
      </w:r>
    </w:p>
    <w:p>
      <w:r>
        <w:t xml:space="preserve">Kysely: Kerro minulle televisio-ohjelmasta.  Selvennys: Etsitkö luetteloa er näyttelijöistä?</w:t>
      </w:r>
    </w:p>
    <w:p>
      <w:r>
        <w:rPr>
          <w:b/>
        </w:rPr>
        <w:t xml:space="preserve">Tulos</w:t>
      </w:r>
    </w:p>
    <w:p>
      <w:r>
        <w:t xml:space="preserve">Kyllä</w:t>
      </w:r>
    </w:p>
    <w:p>
      <w:r>
        <w:rPr>
          <w:b/>
        </w:rPr>
        <w:t xml:space="preserve">Esimerkki 7.5191</w:t>
      </w:r>
    </w:p>
    <w:p>
      <w:r>
        <w:t xml:space="preserve">Kysely: Selvitys: Haluatko tietää lisää siitä, miten sinikurkkukolibrit parittelevat?</w:t>
      </w:r>
    </w:p>
    <w:p>
      <w:r>
        <w:rPr>
          <w:b/>
        </w:rPr>
        <w:t xml:space="preserve">Tulos</w:t>
      </w:r>
    </w:p>
    <w:p>
      <w:r>
        <w:t xml:space="preserve">Kyllä</w:t>
      </w:r>
    </w:p>
    <w:p>
      <w:r>
        <w:rPr>
          <w:b/>
        </w:rPr>
        <w:t xml:space="preserve">Esimerkki 7.5192</w:t>
      </w:r>
    </w:p>
    <w:p>
      <w:r>
        <w:t xml:space="preserve">Kysely: Selvennys: Etsitkö jotain tiettyä sanoitusta?</w:t>
      </w:r>
    </w:p>
    <w:p>
      <w:r>
        <w:rPr>
          <w:b/>
        </w:rPr>
        <w:t xml:space="preserve">Tulos</w:t>
      </w:r>
    </w:p>
    <w:p>
      <w:r>
        <w:t xml:space="preserve">Ei</w:t>
      </w:r>
    </w:p>
    <w:p>
      <w:r>
        <w:rPr>
          <w:b/>
        </w:rPr>
        <w:t xml:space="preserve">Esimerkki 7.5193</w:t>
      </w:r>
    </w:p>
    <w:p>
      <w:r>
        <w:t xml:space="preserve">Kysymys: figs Selvennys: Haluatko tietää internet-puhelinpalvelujen tarjoajat?</w:t>
      </w:r>
    </w:p>
    <w:p>
      <w:r>
        <w:rPr>
          <w:b/>
        </w:rPr>
        <w:t xml:space="preserve">Tulos</w:t>
      </w:r>
    </w:p>
    <w:p>
      <w:r>
        <w:t xml:space="preserve">Ei</w:t>
      </w:r>
    </w:p>
    <w:p>
      <w:r>
        <w:rPr>
          <w:b/>
        </w:rPr>
        <w:t xml:space="preserve">Esimerkki 7.5194</w:t>
      </w:r>
    </w:p>
    <w:p>
      <w:r>
        <w:t xml:space="preserve">Kysely: Selvitys: Onko sinulla kipua kurkun molemmin puolin?</w:t>
      </w:r>
    </w:p>
    <w:p>
      <w:r>
        <w:rPr>
          <w:b/>
        </w:rPr>
        <w:t xml:space="preserve">Tulos</w:t>
      </w:r>
    </w:p>
    <w:p>
      <w:r>
        <w:t xml:space="preserve">Ei</w:t>
      </w:r>
    </w:p>
    <w:p>
      <w:r>
        <w:rPr>
          <w:b/>
        </w:rPr>
        <w:t xml:space="preserve">Esimerkki 7.5195</w:t>
      </w:r>
    </w:p>
    <w:p>
      <w:r>
        <w:t xml:space="preserve">Kysely: Journal Sentinel -lehdestä.  Täsmennys: minkä vuoden arkistoja etsit?</w:t>
      </w:r>
    </w:p>
    <w:p>
      <w:r>
        <w:rPr>
          <w:b/>
        </w:rPr>
        <w:t xml:space="preserve">Tulos</w:t>
      </w:r>
    </w:p>
    <w:p>
      <w:r>
        <w:t xml:space="preserve">Kyllä</w:t>
      </w:r>
    </w:p>
    <w:p>
      <w:r>
        <w:rPr>
          <w:b/>
        </w:rPr>
        <w:t xml:space="preserve">Esimerkki 7.5196</w:t>
      </w:r>
    </w:p>
    <w:p>
      <w:r>
        <w:t xml:space="preserve">Kysely: Kerro minulle sosiaalisten verkostosivustojen opetuksellisista eduista.  Täsmennys: Onko sosiaalisia verkostosivustoja käyttäessäsi jotain erityisiä koulutuksellisia etuja, joista haluat tietää lisää.</w:t>
      </w:r>
    </w:p>
    <w:p>
      <w:r>
        <w:rPr>
          <w:b/>
        </w:rPr>
        <w:t xml:space="preserve">Tulos</w:t>
      </w:r>
    </w:p>
    <w:p>
      <w:r>
        <w:t xml:space="preserve">Kyllä</w:t>
      </w:r>
    </w:p>
    <w:p>
      <w:r>
        <w:rPr>
          <w:b/>
        </w:rPr>
        <w:t xml:space="preserve">Esimerkki 7.5197</w:t>
      </w:r>
    </w:p>
    <w:p>
      <w:r>
        <w:t xml:space="preserve">Kysely: French Lick Resort and Casino.  Täsmennys: Oletko kiinnostunut lonkkamurtumasta kärsivien yleisestä ikäjakaumasta?</w:t>
      </w:r>
    </w:p>
    <w:p>
      <w:r>
        <w:rPr>
          <w:b/>
        </w:rPr>
        <w:t xml:space="preserve">Tulos</w:t>
      </w:r>
    </w:p>
    <w:p>
      <w:r>
        <w:t xml:space="preserve">Ei</w:t>
      </w:r>
    </w:p>
    <w:p>
      <w:r>
        <w:rPr>
          <w:b/>
        </w:rPr>
        <w:t xml:space="preserve">Esimerkki 7.5198</w:t>
      </w:r>
    </w:p>
    <w:p>
      <w:r>
        <w:t xml:space="preserve">Kysely: Selvennys: haluaisitko syitä olla sijoittamatta indeksoituun annuiteettiin?</w:t>
      </w:r>
    </w:p>
    <w:p>
      <w:r>
        <w:rPr>
          <w:b/>
        </w:rPr>
        <w:t xml:space="preserve">Tulos</w:t>
      </w:r>
    </w:p>
    <w:p>
      <w:r>
        <w:t xml:space="preserve">Kyllä</w:t>
      </w:r>
    </w:p>
    <w:p>
      <w:r>
        <w:rPr>
          <w:b/>
        </w:rPr>
        <w:t xml:space="preserve">Esimerkki 7.5199</w:t>
      </w:r>
    </w:p>
    <w:p>
      <w:r>
        <w:t xml:space="preserve">Kysymys: Mitkä ovat suosittuja työpaikkoja Michiganissa Selvennys: Tarvitsetko tietoa, joka liittyy työttömien palveluihin Michiganissa?</w:t>
      </w:r>
    </w:p>
    <w:p>
      <w:r>
        <w:rPr>
          <w:b/>
        </w:rPr>
        <w:t xml:space="preserve">Tulos</w:t>
      </w:r>
    </w:p>
    <w:p>
      <w:r>
        <w:t xml:space="preserve">Kyllä</w:t>
      </w:r>
    </w:p>
    <w:p>
      <w:r>
        <w:rPr>
          <w:b/>
        </w:rPr>
        <w:t xml:space="preserve">Esimerkki 7.5200</w:t>
      </w:r>
    </w:p>
    <w:p>
      <w:r>
        <w:t xml:space="preserve">Kysely: Mitä ovat sydänkohtauksen merkit?  Täsmennys: Etsitkö tiettyä verkkosivua</w:t>
      </w:r>
    </w:p>
    <w:p>
      <w:r>
        <w:rPr>
          <w:b/>
        </w:rPr>
        <w:t xml:space="preserve">Tulos</w:t>
      </w:r>
    </w:p>
    <w:p>
      <w:r>
        <w:t xml:space="preserve">Ei</w:t>
      </w:r>
    </w:p>
    <w:p>
      <w:r>
        <w:rPr>
          <w:b/>
        </w:rPr>
        <w:t xml:space="preserve">Esimerkki 7.5201</w:t>
      </w:r>
    </w:p>
    <w:p>
      <w:r>
        <w:t xml:space="preserve">Kysely: Mistä voin ostaa painepesureita?  Selvennys: Mietitkö, mikä painepesuri on?</w:t>
      </w:r>
    </w:p>
    <w:p>
      <w:r>
        <w:rPr>
          <w:b/>
        </w:rPr>
        <w:t xml:space="preserve">Tulos</w:t>
      </w:r>
    </w:p>
    <w:p>
      <w:r>
        <w:t xml:space="preserve">Kyllä</w:t>
      </w:r>
    </w:p>
    <w:p>
      <w:r>
        <w:rPr>
          <w:b/>
        </w:rPr>
        <w:t xml:space="preserve">Esimerkki 7.5202</w:t>
      </w:r>
    </w:p>
    <w:p>
      <w:r>
        <w:t xml:space="preserve">Kysely: Kerro minulle tietoja Volvosta.  Selvennys: Haluaisitko tietää enemmän Kagome Higurashista?</w:t>
      </w:r>
    </w:p>
    <w:p>
      <w:r>
        <w:rPr>
          <w:b/>
        </w:rPr>
        <w:t xml:space="preserve">Tulos</w:t>
      </w:r>
    </w:p>
    <w:p>
      <w:r>
        <w:t xml:space="preserve">Ei</w:t>
      </w:r>
    </w:p>
    <w:p>
      <w:r>
        <w:rPr>
          <w:b/>
        </w:rPr>
        <w:t xml:space="preserve">Esimerkki 7.5203</w:t>
      </w:r>
    </w:p>
    <w:p>
      <w:r>
        <w:t xml:space="preserve">Kysely: figs Selvennys: haluatko osoitteen?</w:t>
      </w:r>
    </w:p>
    <w:p>
      <w:r>
        <w:rPr>
          <w:b/>
        </w:rPr>
        <w:t xml:space="preserve">Tulos</w:t>
      </w:r>
    </w:p>
    <w:p>
      <w:r>
        <w:t xml:space="preserve">Ei</w:t>
      </w:r>
    </w:p>
    <w:p>
      <w:r>
        <w:rPr>
          <w:b/>
        </w:rPr>
        <w:t xml:space="preserve">Esimerkki 7.5204</w:t>
      </w:r>
    </w:p>
    <w:p>
      <w:r>
        <w:t xml:space="preserve">Kysely: Selvitys: Haluatko tietää Hobokenin historian?</w:t>
      </w:r>
    </w:p>
    <w:p>
      <w:r>
        <w:rPr>
          <w:b/>
        </w:rPr>
        <w:t xml:space="preserve">Tulos</w:t>
      </w:r>
    </w:p>
    <w:p>
      <w:r>
        <w:t xml:space="preserve">Kyllä</w:t>
      </w:r>
    </w:p>
    <w:p>
      <w:r>
        <w:rPr>
          <w:b/>
        </w:rPr>
        <w:t xml:space="preserve">Esimerkki 7.5205</w:t>
      </w:r>
    </w:p>
    <w:p>
      <w:r>
        <w:t xml:space="preserve">Kysely: Kerro minulle tietoa kurkkukivusta.  Täsmennys: Mitä haluaisit tietää kansalaisoikeusliikkeestä?</w:t>
      </w:r>
    </w:p>
    <w:p>
      <w:r>
        <w:rPr>
          <w:b/>
        </w:rPr>
        <w:t xml:space="preserve">Tulos</w:t>
      </w:r>
    </w:p>
    <w:p>
      <w:r>
        <w:t xml:space="preserve">Ei</w:t>
      </w:r>
    </w:p>
    <w:p>
      <w:r>
        <w:rPr>
          <w:b/>
        </w:rPr>
        <w:t xml:space="preserve">Esimerkki 7.5206</w:t>
      </w:r>
    </w:p>
    <w:p>
      <w:r>
        <w:t xml:space="preserve">Kysely: Selvitys: Oletko kiinnostunut Yhdysvaltojen historiallisesta kartasta?</w:t>
      </w:r>
    </w:p>
    <w:p>
      <w:r>
        <w:rPr>
          <w:b/>
        </w:rPr>
        <w:t xml:space="preserve">Tulos</w:t>
      </w:r>
    </w:p>
    <w:p>
      <w:r>
        <w:t xml:space="preserve">Kyllä</w:t>
      </w:r>
    </w:p>
    <w:p>
      <w:r>
        <w:rPr>
          <w:b/>
        </w:rPr>
        <w:t xml:space="preserve">Esimerkki 7.5207</w:t>
      </w:r>
    </w:p>
    <w:p>
      <w:r>
        <w:t xml:space="preserve">Kysely: Rick Warrenista: Etsin tietoja Rick Warrenista.  Täsmennys: Oletko kiinnostunut tietystä kodin osasta?</w:t>
      </w:r>
    </w:p>
    <w:p>
      <w:r>
        <w:rPr>
          <w:b/>
        </w:rPr>
        <w:t xml:space="preserve">Tulos</w:t>
      </w:r>
    </w:p>
    <w:p>
      <w:r>
        <w:t xml:space="preserve">Ei</w:t>
      </w:r>
    </w:p>
    <w:p>
      <w:r>
        <w:rPr>
          <w:b/>
        </w:rPr>
        <w:t xml:space="preserve">Esimerkki 7.5208</w:t>
      </w:r>
    </w:p>
    <w:p>
      <w:r>
        <w:t xml:space="preserve">Kysely: Selvitys: Etsitkö parasta ostopaikkaa, josta voit ostaa koiran siivouspusseja?</w:t>
      </w:r>
    </w:p>
    <w:p>
      <w:r>
        <w:rPr>
          <w:b/>
        </w:rPr>
        <w:t xml:space="preserve">Tulos</w:t>
      </w:r>
    </w:p>
    <w:p>
      <w:r>
        <w:t xml:space="preserve">Kyllä</w:t>
      </w:r>
    </w:p>
    <w:p>
      <w:r>
        <w:rPr>
          <w:b/>
        </w:rPr>
        <w:t xml:space="preserve">Esimerkki 7.5209</w:t>
      </w:r>
    </w:p>
    <w:p>
      <w:r>
        <w:t xml:space="preserve">Kysely: Kerro minulle UNC:stä Selvennys: Etsitkö tietoa laattatektoniikasta ja litosfääristä?</w:t>
      </w:r>
    </w:p>
    <w:p>
      <w:r>
        <w:rPr>
          <w:b/>
        </w:rPr>
        <w:t xml:space="preserve">Tulos</w:t>
      </w:r>
    </w:p>
    <w:p>
      <w:r>
        <w:t xml:space="preserve">Ei</w:t>
      </w:r>
    </w:p>
    <w:p>
      <w:r>
        <w:rPr>
          <w:b/>
        </w:rPr>
        <w:t xml:space="preserve">Esimerkki 7.5210</w:t>
      </w:r>
    </w:p>
    <w:p>
      <w:r>
        <w:t xml:space="preserve">Kysely: Kysymys: Mitkä ovat asbestin erityiset vaarat?  Täsmennys: Haluatteko tietää niiden aukioloajat?</w:t>
      </w:r>
    </w:p>
    <w:p>
      <w:r>
        <w:rPr>
          <w:b/>
        </w:rPr>
        <w:t xml:space="preserve">Tulos</w:t>
      </w:r>
    </w:p>
    <w:p>
      <w:r>
        <w:t xml:space="preserve">Ei</w:t>
      </w:r>
    </w:p>
    <w:p>
      <w:r>
        <w:rPr>
          <w:b/>
        </w:rPr>
        <w:t xml:space="preserve">Esimerkki 7.5211</w:t>
      </w:r>
    </w:p>
    <w:p>
      <w:r>
        <w:t xml:space="preserve">Kysely: Selvennys: Etsitkö autoarpajaisia alueeltasi?</w:t>
      </w:r>
    </w:p>
    <w:p>
      <w:r>
        <w:rPr>
          <w:b/>
        </w:rPr>
        <w:t xml:space="preserve">Tulos</w:t>
      </w:r>
    </w:p>
    <w:p>
      <w:r>
        <w:t xml:space="preserve">Kyllä</w:t>
      </w:r>
    </w:p>
    <w:p>
      <w:r>
        <w:rPr>
          <w:b/>
        </w:rPr>
        <w:t xml:space="preserve">Esimerkki 7.5212</w:t>
      </w:r>
    </w:p>
    <w:p>
      <w:r>
        <w:t xml:space="preserve">Kysely: Kerro minulle rock and gem -ohjelmista Selvennys: Mitkä ps 2 -peligenret kiinnostavat sinua?</w:t>
      </w:r>
    </w:p>
    <w:p>
      <w:r>
        <w:rPr>
          <w:b/>
        </w:rPr>
        <w:t xml:space="preserve">Tulos</w:t>
      </w:r>
    </w:p>
    <w:p>
      <w:r>
        <w:t xml:space="preserve">Ei</w:t>
      </w:r>
    </w:p>
    <w:p>
      <w:r>
        <w:rPr>
          <w:b/>
        </w:rPr>
        <w:t xml:space="preserve">Esimerkki 7.5213</w:t>
      </w:r>
    </w:p>
    <w:p>
      <w:r>
        <w:t xml:space="preserve">Kysely: Espn urheilutietoja: Anna minulle espn urheilutietoja.  Täsmennys: Haluatko tietää, miten riisiä kasvatetaan?</w:t>
      </w:r>
    </w:p>
    <w:p>
      <w:r>
        <w:rPr>
          <w:b/>
        </w:rPr>
        <w:t xml:space="preserve">Tulos</w:t>
      </w:r>
    </w:p>
    <w:p>
      <w:r>
        <w:t xml:space="preserve">Ei</w:t>
      </w:r>
    </w:p>
    <w:p>
      <w:r>
        <w:rPr>
          <w:b/>
        </w:rPr>
        <w:t xml:space="preserve">Esimerkki 7.5214</w:t>
      </w:r>
    </w:p>
    <w:p>
      <w:r>
        <w:t xml:space="preserve">Kysely: Kerro minulle sähköisestä skeet-ammunnasta.  Selvennys: Haluaisitko tietää, missä voit pelata elektronista skeet-ammuntaa?</w:t>
      </w:r>
    </w:p>
    <w:p>
      <w:r>
        <w:rPr>
          <w:b/>
        </w:rPr>
        <w:t xml:space="preserve">Tulos</w:t>
      </w:r>
    </w:p>
    <w:p>
      <w:r>
        <w:t xml:space="preserve">Kyllä</w:t>
      </w:r>
    </w:p>
    <w:p>
      <w:r>
        <w:rPr>
          <w:b/>
        </w:rPr>
        <w:t xml:space="preserve">Esimerkki 7.5215</w:t>
      </w:r>
    </w:p>
    <w:p>
      <w:r>
        <w:t xml:space="preserve">Kysely: Selvitys: Yritätkö etsiä alueellasi järjestettävän arvonnan tuloksia?</w:t>
      </w:r>
    </w:p>
    <w:p>
      <w:r>
        <w:rPr>
          <w:b/>
        </w:rPr>
        <w:t xml:space="preserve">Tulos</w:t>
      </w:r>
    </w:p>
    <w:p>
      <w:r>
        <w:t xml:space="preserve">Kyllä</w:t>
      </w:r>
    </w:p>
    <w:p>
      <w:r>
        <w:rPr>
          <w:b/>
        </w:rPr>
        <w:t xml:space="preserve">Esimerkki 7.5216</w:t>
      </w:r>
    </w:p>
    <w:p>
      <w:r>
        <w:t xml:space="preserve">Kysely: Selvitys: Haluaisitko tietää, missä Raamatussa mainitaan seitsemän kuolemansyntiä?</w:t>
      </w:r>
    </w:p>
    <w:p>
      <w:r>
        <w:rPr>
          <w:b/>
        </w:rPr>
        <w:t xml:space="preserve">Tulos</w:t>
      </w:r>
    </w:p>
    <w:p>
      <w:r>
        <w:t xml:space="preserve">Ei</w:t>
      </w:r>
    </w:p>
    <w:p>
      <w:r>
        <w:rPr>
          <w:b/>
        </w:rPr>
        <w:t xml:space="preserve">Esimerkki 7.5217</w:t>
      </w:r>
    </w:p>
    <w:p>
      <w:r>
        <w:t xml:space="preserve">Kysely: Selvitys: Etsitkö esimerkkejä septisen järjestelmän suunnittelusta?</w:t>
      </w:r>
    </w:p>
    <w:p>
      <w:r>
        <w:rPr>
          <w:b/>
        </w:rPr>
        <w:t xml:space="preserve">Tulos</w:t>
      </w:r>
    </w:p>
    <w:p>
      <w:r>
        <w:t xml:space="preserve">Kyllä</w:t>
      </w:r>
    </w:p>
    <w:p>
      <w:r>
        <w:rPr>
          <w:b/>
        </w:rPr>
        <w:t xml:space="preserve">Esimerkki 7.5218</w:t>
      </w:r>
    </w:p>
    <w:p>
      <w:r>
        <w:t xml:space="preserve">Kysely: Selvennys: Haluatko lisää tietoa hiekkasärkkien näyttelijöistä teatterissa?</w:t>
      </w:r>
    </w:p>
    <w:p>
      <w:r>
        <w:rPr>
          <w:b/>
        </w:rPr>
        <w:t xml:space="preserve">Tulos</w:t>
      </w:r>
    </w:p>
    <w:p>
      <w:r>
        <w:t xml:space="preserve">Kyllä</w:t>
      </w:r>
    </w:p>
    <w:p>
      <w:r>
        <w:rPr>
          <w:b/>
        </w:rPr>
        <w:t xml:space="preserve">Esimerkki 7.5219</w:t>
      </w:r>
    </w:p>
    <w:p>
      <w:r>
        <w:t xml:space="preserve">Kysely: Selvennys: Etsitkö jotain tiettyä tukiryhmää liittyen fybromyalgiaan?</w:t>
      </w:r>
    </w:p>
    <w:p>
      <w:r>
        <w:rPr>
          <w:b/>
        </w:rPr>
        <w:t xml:space="preserve">Tulos</w:t>
      </w:r>
    </w:p>
    <w:p>
      <w:r>
        <w:t xml:space="preserve">Kyllä</w:t>
      </w:r>
    </w:p>
    <w:p>
      <w:r>
        <w:rPr>
          <w:b/>
        </w:rPr>
        <w:t xml:space="preserve">Esimerkki 7.5220</w:t>
      </w:r>
    </w:p>
    <w:p>
      <w:r>
        <w:t xml:space="preserve">Kysely: Disneyland hotellista.  Selvennys: Etsitkö hotellia Disneylandin sisällä?</w:t>
      </w:r>
    </w:p>
    <w:p>
      <w:r>
        <w:rPr>
          <w:b/>
        </w:rPr>
        <w:t xml:space="preserve">Tulos</w:t>
      </w:r>
    </w:p>
    <w:p>
      <w:r>
        <w:t xml:space="preserve">Kyllä</w:t>
      </w:r>
    </w:p>
    <w:p>
      <w:r>
        <w:rPr>
          <w:b/>
        </w:rPr>
        <w:t xml:space="preserve">Esimerkki 7.5221</w:t>
      </w:r>
    </w:p>
    <w:p>
      <w:r>
        <w:t xml:space="preserve">Kysely: Selvennys: Haluaisitko tietää lisää ps2-konsolin suunnittelusta?</w:t>
      </w:r>
    </w:p>
    <w:p>
      <w:r>
        <w:rPr>
          <w:b/>
        </w:rPr>
        <w:t xml:space="preserve">Tulos</w:t>
      </w:r>
    </w:p>
    <w:p>
      <w:r>
        <w:t xml:space="preserve">Ei</w:t>
      </w:r>
    </w:p>
    <w:p>
      <w:r>
        <w:rPr>
          <w:b/>
        </w:rPr>
        <w:t xml:space="preserve">Esimerkki 7.5222</w:t>
      </w:r>
    </w:p>
    <w:p>
      <w:r>
        <w:t xml:space="preserve">Kysely: Kysymys: Haluaisitko tietää bobcat-yrityksen pääkonttorin sijainnin?</w:t>
      </w:r>
    </w:p>
    <w:p>
      <w:r>
        <w:rPr>
          <w:b/>
        </w:rPr>
        <w:t xml:space="preserve">Tulos</w:t>
      </w:r>
    </w:p>
    <w:p>
      <w:r>
        <w:t xml:space="preserve">Kyllä</w:t>
      </w:r>
    </w:p>
    <w:p>
      <w:r>
        <w:rPr>
          <w:b/>
        </w:rPr>
        <w:t xml:space="preserve">Esimerkki 7.5223</w:t>
      </w:r>
    </w:p>
    <w:p>
      <w:r>
        <w:t xml:space="preserve">Kysely: Selvitys: Tarvitsetko tietoja siitä, missä jax chemical company sijaitsee?</w:t>
      </w:r>
    </w:p>
    <w:p>
      <w:r>
        <w:rPr>
          <w:b/>
        </w:rPr>
        <w:t xml:space="preserve">Tulos</w:t>
      </w:r>
    </w:p>
    <w:p>
      <w:r>
        <w:t xml:space="preserve">Kyllä</w:t>
      </w:r>
    </w:p>
    <w:p>
      <w:r>
        <w:rPr>
          <w:b/>
        </w:rPr>
        <w:t xml:space="preserve">Esimerkki 7.5224</w:t>
      </w:r>
    </w:p>
    <w:p>
      <w:r>
        <w:t xml:space="preserve">Kysely: stewart ja imclone?  Selvennys: Etsitkö oppimateriaalia koulua varten?</w:t>
      </w:r>
    </w:p>
    <w:p>
      <w:r>
        <w:rPr>
          <w:b/>
        </w:rPr>
        <w:t xml:space="preserve">Tulos</w:t>
      </w:r>
    </w:p>
    <w:p>
      <w:r>
        <w:t xml:space="preserve">Ei</w:t>
      </w:r>
    </w:p>
    <w:p>
      <w:r>
        <w:rPr>
          <w:b/>
        </w:rPr>
        <w:t xml:space="preserve">Esimerkki 7.5225</w:t>
      </w:r>
    </w:p>
    <w:p>
      <w:r>
        <w:t xml:space="preserve">Kysely: stewart ja imclone?  Selvitys: Onko ps 2 -pelit lapselle vai aikuiselle?</w:t>
      </w:r>
    </w:p>
    <w:p>
      <w:r>
        <w:rPr>
          <w:b/>
        </w:rPr>
        <w:t xml:space="preserve">Tulos</w:t>
      </w:r>
    </w:p>
    <w:p>
      <w:r>
        <w:t xml:space="preserve">Ei</w:t>
      </w:r>
    </w:p>
    <w:p>
      <w:r>
        <w:rPr>
          <w:b/>
        </w:rPr>
        <w:t xml:space="preserve">Esimerkki 7.5226</w:t>
      </w:r>
    </w:p>
    <w:p>
      <w:r>
        <w:t xml:space="preserve">Kysely: Miten kirjoittaa kiitoskirje haastattelun jälkeen?  Selvennys: Haluatko tietää, kuinka kauan narttukoiran kiima kestää?</w:t>
      </w:r>
    </w:p>
    <w:p>
      <w:r>
        <w:rPr>
          <w:b/>
        </w:rPr>
        <w:t xml:space="preserve">Tulos</w:t>
      </w:r>
    </w:p>
    <w:p>
      <w:r>
        <w:t xml:space="preserve">Ei</w:t>
      </w:r>
    </w:p>
    <w:p>
      <w:r>
        <w:rPr>
          <w:b/>
        </w:rPr>
        <w:t xml:space="preserve">Esimerkki 7.5227</w:t>
      </w:r>
    </w:p>
    <w:p>
      <w:r>
        <w:t xml:space="preserve">Kysely: Selvitys: Voinko kertoa teille Pohjois-Amerikan lautasesta, joka liikkuu aiheuttaen tulivuoren lopullisen tuhoutumisen Yellowstone Parkissa?</w:t>
      </w:r>
    </w:p>
    <w:p>
      <w:r>
        <w:rPr>
          <w:b/>
        </w:rPr>
        <w:t xml:space="preserve">Tulos</w:t>
      </w:r>
    </w:p>
    <w:p>
      <w:r>
        <w:t xml:space="preserve">Kyllä</w:t>
      </w:r>
    </w:p>
    <w:p>
      <w:r>
        <w:rPr>
          <w:b/>
        </w:rPr>
        <w:t xml:space="preserve">Esimerkki 7.5228</w:t>
      </w:r>
    </w:p>
    <w:p>
      <w:r>
        <w:t xml:space="preserve">Kysely: Kertokaa minulle Pacific Northwest laboratoriosta: Kertokaa minulle Pacific Northwest laboratoriosta: Kertokaa minulle Pacific Northwest laboratoriosta.  Selvennys: Etsitkö osia mgb:hen?</w:t>
      </w:r>
    </w:p>
    <w:p>
      <w:r>
        <w:rPr>
          <w:b/>
        </w:rPr>
        <w:t xml:space="preserve">Tulos</w:t>
      </w:r>
    </w:p>
    <w:p>
      <w:r>
        <w:t xml:space="preserve">Ei</w:t>
      </w:r>
    </w:p>
    <w:p>
      <w:r>
        <w:rPr>
          <w:b/>
        </w:rPr>
        <w:t xml:space="preserve">Esimerkki 7.5229</w:t>
      </w:r>
    </w:p>
    <w:p>
      <w:r>
        <w:t xml:space="preserve">Kysely: Selvennys: Etsitkö tietoa siitä, kuinka suuri aurinko on?</w:t>
      </w:r>
    </w:p>
    <w:p>
      <w:r>
        <w:rPr>
          <w:b/>
        </w:rPr>
        <w:t xml:space="preserve">Tulos</w:t>
      </w:r>
    </w:p>
    <w:p>
      <w:r>
        <w:t xml:space="preserve">Ei</w:t>
      </w:r>
    </w:p>
    <w:p>
      <w:r>
        <w:rPr>
          <w:b/>
        </w:rPr>
        <w:t xml:space="preserve">Esimerkki 7.5230</w:t>
      </w:r>
    </w:p>
    <w:p>
      <w:r>
        <w:t xml:space="preserve">Kysely: Kerro minulle kanakeiton valmistamisesta tyhjästä.  Täsmennys: Haluatko nopean reseptin vai sellaisen, jonka valmistamiseen menee aikaa.</w:t>
      </w:r>
    </w:p>
    <w:p>
      <w:r>
        <w:rPr>
          <w:b/>
        </w:rPr>
        <w:t xml:space="preserve">Tulos</w:t>
      </w:r>
    </w:p>
    <w:p>
      <w:r>
        <w:t xml:space="preserve">Kyllä</w:t>
      </w:r>
    </w:p>
    <w:p>
      <w:r>
        <w:rPr>
          <w:b/>
        </w:rPr>
        <w:t xml:space="preserve">Esimerkki 7.5231</w:t>
      </w:r>
    </w:p>
    <w:p>
      <w:r>
        <w:t xml:space="preserve">Kysely: kartta Selvennys: onko sinulla puhelimessasi karttasovelluksia?</w:t>
      </w:r>
    </w:p>
    <w:p>
      <w:r>
        <w:rPr>
          <w:b/>
        </w:rPr>
        <w:t xml:space="preserve">Tulos</w:t>
      </w:r>
    </w:p>
    <w:p>
      <w:r>
        <w:t xml:space="preserve">Kyllä</w:t>
      </w:r>
    </w:p>
    <w:p>
      <w:r>
        <w:rPr>
          <w:b/>
        </w:rPr>
        <w:t xml:space="preserve">Esimerkki 7.5232</w:t>
      </w:r>
    </w:p>
    <w:p>
      <w:r>
        <w:t xml:space="preserve">Kysely: Kertokaa lisää Indianan valtion messualueista.  Täsmennys: Tarvitsetko teknistä tukea palveluunne liittyen?</w:t>
      </w:r>
    </w:p>
    <w:p>
      <w:r>
        <w:rPr>
          <w:b/>
        </w:rPr>
        <w:t xml:space="preserve">Tulos</w:t>
      </w:r>
    </w:p>
    <w:p>
      <w:r>
        <w:t xml:space="preserve">Ei</w:t>
      </w:r>
    </w:p>
    <w:p>
      <w:r>
        <w:rPr>
          <w:b/>
        </w:rPr>
        <w:t xml:space="preserve">Esimerkki 7.5233</w:t>
      </w:r>
    </w:p>
    <w:p>
      <w:r>
        <w:t xml:space="preserve">Kysely: Tarkennus: Tarkoitatko Alien vs. Predatoria?</w:t>
      </w:r>
    </w:p>
    <w:p>
      <w:r>
        <w:rPr>
          <w:b/>
        </w:rPr>
        <w:t xml:space="preserve">Tulos</w:t>
      </w:r>
    </w:p>
    <w:p>
      <w:r>
        <w:t xml:space="preserve">Kyllä</w:t>
      </w:r>
    </w:p>
    <w:p>
      <w:r>
        <w:rPr>
          <w:b/>
        </w:rPr>
        <w:t xml:space="preserve">Esimerkki 7.5234</w:t>
      </w:r>
    </w:p>
    <w:p>
      <w:r>
        <w:t xml:space="preserve">Kysely: Kerro minulle bart sf:stä Selvennys: Etsitkö tiettyä verkkosivustoa?</w:t>
      </w:r>
    </w:p>
    <w:p>
      <w:r>
        <w:rPr>
          <w:b/>
        </w:rPr>
        <w:t xml:space="preserve">Tulos</w:t>
      </w:r>
    </w:p>
    <w:p>
      <w:r>
        <w:t xml:space="preserve">Kyllä</w:t>
      </w:r>
    </w:p>
    <w:p>
      <w:r>
        <w:rPr>
          <w:b/>
        </w:rPr>
        <w:t xml:space="preserve">Esimerkki 7.5235</w:t>
      </w:r>
    </w:p>
    <w:p>
      <w:r>
        <w:t xml:space="preserve">Kysely: Kerro minulle Idahon osavaltion kukka Selvennys: Etsitkö septisen järjestelmän suunnitteluohjelmistoa?</w:t>
      </w:r>
    </w:p>
    <w:p>
      <w:r>
        <w:rPr>
          <w:b/>
        </w:rPr>
        <w:t xml:space="preserve">Tulos</w:t>
      </w:r>
    </w:p>
    <w:p>
      <w:r>
        <w:t xml:space="preserve">Ei</w:t>
      </w:r>
    </w:p>
    <w:p>
      <w:r>
        <w:rPr>
          <w:b/>
        </w:rPr>
        <w:t xml:space="preserve">Esimerkki 7.5236</w:t>
      </w:r>
    </w:p>
    <w:p>
      <w:r>
        <w:t xml:space="preserve">Kysely: Kysymys: Kerro minulle kiivistä Selvennys: Haluaisitko tietää, miltä kiivi maistuu?</w:t>
      </w:r>
    </w:p>
    <w:p>
      <w:r>
        <w:rPr>
          <w:b/>
        </w:rPr>
        <w:t xml:space="preserve">Tulos</w:t>
      </w:r>
    </w:p>
    <w:p>
      <w:r>
        <w:t xml:space="preserve">Kyllä</w:t>
      </w:r>
    </w:p>
    <w:p>
      <w:r>
        <w:rPr>
          <w:b/>
        </w:rPr>
        <w:t xml:space="preserve">Esimerkki 7.5237</w:t>
      </w:r>
    </w:p>
    <w:p>
      <w:r>
        <w:t xml:space="preserve">Kysely: Miten kirjoittaa kiitoskirje haastattelun jälkeen?  Selvennys: Oletko kiinnostunut musiikin suoratoistosta</w:t>
      </w:r>
    </w:p>
    <w:p>
      <w:r>
        <w:rPr>
          <w:b/>
        </w:rPr>
        <w:t xml:space="preserve">Tulos</w:t>
      </w:r>
    </w:p>
    <w:p>
      <w:r>
        <w:t xml:space="preserve">Ei</w:t>
      </w:r>
    </w:p>
    <w:p>
      <w:r>
        <w:rPr>
          <w:b/>
        </w:rPr>
        <w:t xml:space="preserve">Esimerkki 7.5238</w:t>
      </w:r>
    </w:p>
    <w:p>
      <w:r>
        <w:t xml:space="preserve">Kysely: Culpeper National Cemetry: Kerro lisää Culpeperin kansallisesta hautausmaasta Selvennys: Haluatko Fickle Creek -tilan historian?</w:t>
      </w:r>
    </w:p>
    <w:p>
      <w:r>
        <w:rPr>
          <w:b/>
        </w:rPr>
        <w:t xml:space="preserve">Tulos</w:t>
      </w:r>
    </w:p>
    <w:p>
      <w:r>
        <w:t xml:space="preserve">Ei</w:t>
      </w:r>
    </w:p>
    <w:p>
      <w:r>
        <w:rPr>
          <w:b/>
        </w:rPr>
        <w:t xml:space="preserve">Esimerkki 7.5239</w:t>
      </w:r>
    </w:p>
    <w:p>
      <w:r>
        <w:t xml:space="preserve">Kysely: Alexian Brothers -sairaaloista.  Täsmennys: Mistä Alexian Brothers -sairaalan sijainnista haluat tietää?</w:t>
      </w:r>
    </w:p>
    <w:p>
      <w:r>
        <w:rPr>
          <w:b/>
        </w:rPr>
        <w:t xml:space="preserve">Tulos</w:t>
      </w:r>
    </w:p>
    <w:p>
      <w:r>
        <w:t xml:space="preserve">Kyllä</w:t>
      </w:r>
    </w:p>
    <w:p>
      <w:r>
        <w:rPr>
          <w:b/>
        </w:rPr>
        <w:t xml:space="preserve">Esimerkki 7.5240</w:t>
      </w:r>
    </w:p>
    <w:p>
      <w:r>
        <w:t xml:space="preserve">Kysely: Arizonan riistasta ja kaloista.  Täsmennys: Oletko kiinnostunut pvc-putkista?</w:t>
      </w:r>
    </w:p>
    <w:p>
      <w:r>
        <w:rPr>
          <w:b/>
        </w:rPr>
        <w:t xml:space="preserve">Tulos</w:t>
      </w:r>
    </w:p>
    <w:p>
      <w:r>
        <w:t xml:space="preserve">Ei</w:t>
      </w:r>
    </w:p>
    <w:p>
      <w:r>
        <w:rPr>
          <w:b/>
        </w:rPr>
        <w:t xml:space="preserve">Esimerkki 7.5241</w:t>
      </w:r>
    </w:p>
    <w:p>
      <w:r>
        <w:t xml:space="preserve">Kysely: Miten valmistautua GMAT-kokeeseen?  Selvennys: Haluatko vain luokitella näppäimistöjä?</w:t>
      </w:r>
    </w:p>
    <w:p>
      <w:r>
        <w:rPr>
          <w:b/>
        </w:rPr>
        <w:t xml:space="preserve">Tulos</w:t>
      </w:r>
    </w:p>
    <w:p>
      <w:r>
        <w:t xml:space="preserve">Ei</w:t>
      </w:r>
    </w:p>
    <w:p>
      <w:r>
        <w:rPr>
          <w:b/>
        </w:rPr>
        <w:t xml:space="preserve">Esimerkki 7.5242</w:t>
      </w:r>
    </w:p>
    <w:p>
      <w:r>
        <w:t xml:space="preserve">Kysely: Miten valmistautua GMAT-kokeeseen?  Selvennys: Kuinka monta sukupolvea haluatte minun listaavan presidentti Obaman sukupuusta?</w:t>
      </w:r>
    </w:p>
    <w:p>
      <w:r>
        <w:rPr>
          <w:b/>
        </w:rPr>
        <w:t xml:space="preserve">Tulos</w:t>
      </w:r>
    </w:p>
    <w:p>
      <w:r>
        <w:t xml:space="preserve">Ei</w:t>
      </w:r>
    </w:p>
    <w:p>
      <w:r>
        <w:rPr>
          <w:b/>
        </w:rPr>
        <w:t xml:space="preserve">Esimerkki 7.5243</w:t>
      </w:r>
    </w:p>
    <w:p>
      <w:r>
        <w:t xml:space="preserve">Kysely: Miten valmistautua GMAT-kokeeseen?  Selvennys: Haluatko katsoa Martha Stewartia ja imclonea?</w:t>
      </w:r>
    </w:p>
    <w:p>
      <w:r>
        <w:rPr>
          <w:b/>
        </w:rPr>
        <w:t xml:space="preserve">Tulos</w:t>
      </w:r>
    </w:p>
    <w:p>
      <w:r>
        <w:t xml:space="preserve">Ei</w:t>
      </w:r>
    </w:p>
    <w:p>
      <w:r>
        <w:rPr>
          <w:b/>
        </w:rPr>
        <w:t xml:space="preserve">Esimerkki 7.5244</w:t>
      </w:r>
    </w:p>
    <w:p>
      <w:r>
        <w:t xml:space="preserve">Kysely: Kysymys: Etsi minulle tietoa Illinois'n liikevaihtoverosta.  Selvennys: Oletko kiinnostunut siitä, miten Illinoisin osavaltion vero maksetaan.</w:t>
      </w:r>
    </w:p>
    <w:p>
      <w:r>
        <w:rPr>
          <w:b/>
        </w:rPr>
        <w:t xml:space="preserve">Tulos</w:t>
      </w:r>
    </w:p>
    <w:p>
      <w:r>
        <w:t xml:space="preserve">Kyllä</w:t>
      </w:r>
    </w:p>
    <w:p>
      <w:r>
        <w:rPr>
          <w:b/>
        </w:rPr>
        <w:t xml:space="preserve">Esimerkki 7.5245</w:t>
      </w:r>
    </w:p>
    <w:p>
      <w:r>
        <w:t xml:space="preserve">Kysely: Selvennys: Haluatko nähdä muita lauluja selviytymisestä?</w:t>
      </w:r>
    </w:p>
    <w:p>
      <w:r>
        <w:rPr>
          <w:b/>
        </w:rPr>
        <w:t xml:space="preserve">Tulos</w:t>
      </w:r>
    </w:p>
    <w:p>
      <w:r>
        <w:t xml:space="preserve">Ei</w:t>
      </w:r>
    </w:p>
    <w:p>
      <w:r>
        <w:rPr>
          <w:b/>
        </w:rPr>
        <w:t xml:space="preserve">Esimerkki 7.5246</w:t>
      </w:r>
    </w:p>
    <w:p>
      <w:r>
        <w:t xml:space="preserve">Kysely: Kertokaa minulle varjostavista viiniköynnöksistä.  Täsmennys: Haluaisitko tietää halpoja tapoja kasvattaa köynnöksiä?</w:t>
      </w:r>
    </w:p>
    <w:p>
      <w:r>
        <w:rPr>
          <w:b/>
        </w:rPr>
        <w:t xml:space="preserve">Tulos</w:t>
      </w:r>
    </w:p>
    <w:p>
      <w:r>
        <w:t xml:space="preserve">Kyllä</w:t>
      </w:r>
    </w:p>
    <w:p>
      <w:r>
        <w:rPr>
          <w:b/>
        </w:rPr>
        <w:t xml:space="preserve">Esimerkki 7.5247</w:t>
      </w:r>
    </w:p>
    <w:p>
      <w:r>
        <w:t xml:space="preserve">Kysely: Kertokaa minulle Sonoman piirikunnan sairaanhoitopalveluista: Kerro minulle Sonoman piirikunnan sairaanhoitopalveluista.  Selvennys: Etsitkö yhteystietoja</w:t>
      </w:r>
    </w:p>
    <w:p>
      <w:r>
        <w:rPr>
          <w:b/>
        </w:rPr>
        <w:t xml:space="preserve">Tulos</w:t>
      </w:r>
    </w:p>
    <w:p>
      <w:r>
        <w:t xml:space="preserve">Kyllä</w:t>
      </w:r>
    </w:p>
    <w:p>
      <w:r>
        <w:rPr>
          <w:b/>
        </w:rPr>
        <w:t xml:space="preserve">Esimerkki 7.5248</w:t>
      </w:r>
    </w:p>
    <w:p>
      <w:r>
        <w:t xml:space="preserve">Kysely: Miten kirjoittaa kiitoskirje haastattelun jälkeen?  Selvennys: Etsitkö kurssitöiden järjestämistä varten?</w:t>
      </w:r>
    </w:p>
    <w:p>
      <w:r>
        <w:rPr>
          <w:b/>
        </w:rPr>
        <w:t xml:space="preserve">Tulos</w:t>
      </w:r>
    </w:p>
    <w:p>
      <w:r>
        <w:t xml:space="preserve">Ei</w:t>
      </w:r>
    </w:p>
    <w:p>
      <w:r>
        <w:rPr>
          <w:b/>
        </w:rPr>
        <w:t xml:space="preserve">Esimerkki 7.5249</w:t>
      </w:r>
    </w:p>
    <w:p>
      <w:r>
        <w:t xml:space="preserve">Kysely: Haluan tietää arvioinneista.  Selvennys: Etsitkö lähelläsi sijaitsevia arviointiyrityksiä?</w:t>
      </w:r>
    </w:p>
    <w:p>
      <w:r>
        <w:rPr>
          <w:b/>
        </w:rPr>
        <w:t xml:space="preserve">Tulos</w:t>
      </w:r>
    </w:p>
    <w:p>
      <w:r>
        <w:t xml:space="preserve">Kyllä</w:t>
      </w:r>
    </w:p>
    <w:p>
      <w:r>
        <w:rPr>
          <w:b/>
        </w:rPr>
        <w:t xml:space="preserve">Esimerkki 7.5250</w:t>
      </w:r>
    </w:p>
    <w:p>
      <w:r>
        <w:t xml:space="preserve">Kysely: Kerro minulle Internet-puhelinpalveluista.  Selvennys: Puhutko psykologian kirjasta?</w:t>
      </w:r>
    </w:p>
    <w:p>
      <w:r>
        <w:rPr>
          <w:b/>
        </w:rPr>
        <w:t xml:space="preserve">Tulos</w:t>
      </w:r>
    </w:p>
    <w:p>
      <w:r>
        <w:t xml:space="preserve">Ei</w:t>
      </w:r>
    </w:p>
    <w:p>
      <w:r>
        <w:rPr>
          <w:b/>
        </w:rPr>
        <w:t xml:space="preserve">Esimerkki 7.5251</w:t>
      </w:r>
    </w:p>
    <w:p>
      <w:r>
        <w:t xml:space="preserve">Kysely: Onko Kenmore lämmitin hyvä selvennys: Oletko kiinnostunut East Ridge lukion viimeisimmät uutiset?</w:t>
      </w:r>
    </w:p>
    <w:p>
      <w:r>
        <w:rPr>
          <w:b/>
        </w:rPr>
        <w:t xml:space="preserve">Tulos</w:t>
      </w:r>
    </w:p>
    <w:p>
      <w:r>
        <w:t xml:space="preserve">Ei</w:t>
      </w:r>
    </w:p>
    <w:p>
      <w:r>
        <w:rPr>
          <w:b/>
        </w:rPr>
        <w:t xml:space="preserve">Esimerkki 7.5252</w:t>
      </w:r>
    </w:p>
    <w:p>
      <w:r>
        <w:t xml:space="preserve">Kysely: Etsi asuntoja Floridasta.  Selvennys: Etsitkö tiettyä hintaluokkaa?</w:t>
      </w:r>
    </w:p>
    <w:p>
      <w:r>
        <w:rPr>
          <w:b/>
        </w:rPr>
        <w:t xml:space="preserve">Tulos</w:t>
      </w:r>
    </w:p>
    <w:p>
      <w:r>
        <w:t xml:space="preserve">Kyllä</w:t>
      </w:r>
    </w:p>
    <w:p>
      <w:r>
        <w:rPr>
          <w:b/>
        </w:rPr>
        <w:t xml:space="preserve">Esimerkki 7.5253</w:t>
      </w:r>
    </w:p>
    <w:p>
      <w:r>
        <w:t xml:space="preserve">Kysely: Etsin käytettyjen autonosien lähteitä.  Täsmennys: haluaisitko itse poimia osia romuttamolta?</w:t>
      </w:r>
    </w:p>
    <w:p>
      <w:r>
        <w:rPr>
          <w:b/>
        </w:rPr>
        <w:t xml:space="preserve">Tulos</w:t>
      </w:r>
    </w:p>
    <w:p>
      <w:r>
        <w:t xml:space="preserve">Kyllä</w:t>
      </w:r>
    </w:p>
    <w:p>
      <w:r>
        <w:rPr>
          <w:b/>
        </w:rPr>
        <w:t xml:space="preserve">Esimerkki 7.5254</w:t>
      </w:r>
    </w:p>
    <w:p>
      <w:r>
        <w:t xml:space="preserve">Kysely: French Lick Resort and Casino.  Täsmennys: haluaisitko nähdä reseptejä, joissa on voita ja margariinia?</w:t>
      </w:r>
    </w:p>
    <w:p>
      <w:r>
        <w:rPr>
          <w:b/>
        </w:rPr>
        <w:t xml:space="preserve">Tulos</w:t>
      </w:r>
    </w:p>
    <w:p>
      <w:r>
        <w:t xml:space="preserve">Ei</w:t>
      </w:r>
    </w:p>
    <w:p>
      <w:r>
        <w:rPr>
          <w:b/>
        </w:rPr>
        <w:t xml:space="preserve">Esimerkki 7.5255</w:t>
      </w:r>
    </w:p>
    <w:p>
      <w:r>
        <w:t xml:space="preserve">Kysely: Kerro minulle tietoa kurkkukivusta.  Täsmennys: Onko sinulla myös yskää?</w:t>
      </w:r>
    </w:p>
    <w:p>
      <w:r>
        <w:rPr>
          <w:b/>
        </w:rPr>
        <w:t xml:space="preserve">Tulos</w:t>
      </w:r>
    </w:p>
    <w:p>
      <w:r>
        <w:t xml:space="preserve">Kyllä</w:t>
      </w:r>
    </w:p>
    <w:p>
      <w:r>
        <w:rPr>
          <w:b/>
        </w:rPr>
        <w:t xml:space="preserve">Esimerkki 7.5256</w:t>
      </w:r>
    </w:p>
    <w:p>
      <w:r>
        <w:t xml:space="preserve">Kysely: Kysymys: Mitkä ovat lipoomakasvainten syyt Selvennys: Haluatko espn sports corporate information?</w:t>
      </w:r>
    </w:p>
    <w:p>
      <w:r>
        <w:rPr>
          <w:b/>
        </w:rPr>
        <w:t xml:space="preserve">Tulos</w:t>
      </w:r>
    </w:p>
    <w:p>
      <w:r>
        <w:t xml:space="preserve">Ei</w:t>
      </w:r>
    </w:p>
    <w:p>
      <w:r>
        <w:rPr>
          <w:b/>
        </w:rPr>
        <w:t xml:space="preserve">Esimerkki 7.5257</w:t>
      </w:r>
    </w:p>
    <w:p>
      <w:r>
        <w:t xml:space="preserve">Kysely: Kysymys: Mitkä ovat lipoomakasvainten syyt Selvennys: Tarvitsetko jaxin kemiallisen yrityksen osoitteen?</w:t>
      </w:r>
    </w:p>
    <w:p>
      <w:r>
        <w:rPr>
          <w:b/>
        </w:rPr>
        <w:t xml:space="preserve">Tulos</w:t>
      </w:r>
    </w:p>
    <w:p>
      <w:r>
        <w:t xml:space="preserve">Ei</w:t>
      </w:r>
    </w:p>
    <w:p>
      <w:r>
        <w:rPr>
          <w:b/>
        </w:rPr>
        <w:t xml:space="preserve">Esimerkki 7.5258</w:t>
      </w:r>
    </w:p>
    <w:p>
      <w:r>
        <w:t xml:space="preserve">Kysely: Selvennys: Tarkoitatko Shakespearia?</w:t>
      </w:r>
    </w:p>
    <w:p>
      <w:r>
        <w:rPr>
          <w:b/>
        </w:rPr>
        <w:t xml:space="preserve">Tulos</w:t>
      </w:r>
    </w:p>
    <w:p>
      <w:r>
        <w:t xml:space="preserve">Ei</w:t>
      </w:r>
    </w:p>
    <w:p>
      <w:r>
        <w:rPr>
          <w:b/>
        </w:rPr>
        <w:t xml:space="preserve">Esimerkki 7.5259</w:t>
      </w:r>
    </w:p>
    <w:p>
      <w:r>
        <w:t xml:space="preserve">Kysely: Selvennys: Etsitkö jotain tiettyä tietoa kirjastosta: Mitä voin tehdä Sherwoodin aluekirjastossa?</w:t>
      </w:r>
    </w:p>
    <w:p>
      <w:r>
        <w:rPr>
          <w:b/>
        </w:rPr>
        <w:t xml:space="preserve">Tulos</w:t>
      </w:r>
    </w:p>
    <w:p>
      <w:r>
        <w:t xml:space="preserve">Kyllä</w:t>
      </w:r>
    </w:p>
    <w:p>
      <w:r>
        <w:rPr>
          <w:b/>
        </w:rPr>
        <w:t xml:space="preserve">Esimerkki 7.5260</w:t>
      </w:r>
    </w:p>
    <w:p>
      <w:r>
        <w:t xml:space="preserve">Kysely: Selvennys: Oletko kiinnostunut presidenttien historiasta?</w:t>
      </w:r>
    </w:p>
    <w:p>
      <w:r>
        <w:rPr>
          <w:b/>
        </w:rPr>
        <w:t xml:space="preserve">Tulos</w:t>
      </w:r>
    </w:p>
    <w:p>
      <w:r>
        <w:t xml:space="preserve">Ei</w:t>
      </w:r>
    </w:p>
    <w:p>
      <w:r>
        <w:rPr>
          <w:b/>
        </w:rPr>
        <w:t xml:space="preserve">Esimerkki 7.5261</w:t>
      </w:r>
    </w:p>
    <w:p>
      <w:r>
        <w:t xml:space="preserve">Kysely: Kysymys: Haluan oppia kalliotaiteesta.  Selvennys: Haluatko ostaa kalliotaidetta?</w:t>
      </w:r>
    </w:p>
    <w:p>
      <w:r>
        <w:rPr>
          <w:b/>
        </w:rPr>
        <w:t xml:space="preserve">Tulos</w:t>
      </w:r>
    </w:p>
    <w:p>
      <w:r>
        <w:t xml:space="preserve">Kyllä</w:t>
      </w:r>
    </w:p>
    <w:p>
      <w:r>
        <w:rPr>
          <w:b/>
        </w:rPr>
        <w:t xml:space="preserve">Esimerkki 7.5262</w:t>
      </w:r>
    </w:p>
    <w:p>
      <w:r>
        <w:t xml:space="preserve">Kysely: Kerro minulle idahon osavaltion kukasta Selvennys: Haluaisitko tietää sen ulkonäöstä?</w:t>
      </w:r>
    </w:p>
    <w:p>
      <w:r>
        <w:rPr>
          <w:b/>
        </w:rPr>
        <w:t xml:space="preserve">Tulos</w:t>
      </w:r>
    </w:p>
    <w:p>
      <w:r>
        <w:t xml:space="preserve">Kyllä</w:t>
      </w:r>
    </w:p>
    <w:p>
      <w:r>
        <w:rPr>
          <w:b/>
        </w:rPr>
        <w:t xml:space="preserve">Esimerkki 7.5263</w:t>
      </w:r>
    </w:p>
    <w:p>
      <w:r>
        <w:t xml:space="preserve">Kysely: kartta Selvennys: Haluatko oppia lisää usda-ruokapyramidista?</w:t>
      </w:r>
    </w:p>
    <w:p>
      <w:r>
        <w:rPr>
          <w:b/>
        </w:rPr>
        <w:t xml:space="preserve">Tulos</w:t>
      </w:r>
    </w:p>
    <w:p>
      <w:r>
        <w:t xml:space="preserve">Ei</w:t>
      </w:r>
    </w:p>
    <w:p>
      <w:r>
        <w:rPr>
          <w:b/>
        </w:rPr>
        <w:t xml:space="preserve">Esimerkki 7.5264</w:t>
      </w:r>
    </w:p>
    <w:p>
      <w:r>
        <w:t xml:space="preserve">Kysely: Kysymys: Mikä on Kalifornian Franchise Tax Board Selvennys: Haluatko tietää heidän toiminta-aikansa?</w:t>
      </w:r>
    </w:p>
    <w:p>
      <w:r>
        <w:rPr>
          <w:b/>
        </w:rPr>
        <w:t xml:space="preserve">Tulos</w:t>
      </w:r>
    </w:p>
    <w:p>
      <w:r>
        <w:t xml:space="preserve">Kyllä</w:t>
      </w:r>
    </w:p>
    <w:p>
      <w:r>
        <w:rPr>
          <w:b/>
        </w:rPr>
        <w:t xml:space="preserve">Esimerkki 7.5265</w:t>
      </w:r>
    </w:p>
    <w:p>
      <w:r>
        <w:t xml:space="preserve">Kysely: Kysymys: Mikä gps-vastaanotin minun pitäisi ostaa Selvennys: Haluaisitko tietoa siitä, miten gps toimii?</w:t>
      </w:r>
    </w:p>
    <w:p>
      <w:r>
        <w:rPr>
          <w:b/>
        </w:rPr>
        <w:t xml:space="preserve">Tulos</w:t>
      </w:r>
    </w:p>
    <w:p>
      <w:r>
        <w:t xml:space="preserve">Kyllä</w:t>
      </w:r>
    </w:p>
    <w:p>
      <w:r>
        <w:rPr>
          <w:b/>
        </w:rPr>
        <w:t xml:space="preserve">Esimerkki 7.5266</w:t>
      </w:r>
    </w:p>
    <w:p>
      <w:r>
        <w:t xml:space="preserve">Kysely: figs Selvennys: maksatteko lapsilisää Indianassa?</w:t>
      </w:r>
    </w:p>
    <w:p>
      <w:r>
        <w:rPr>
          <w:b/>
        </w:rPr>
        <w:t xml:space="preserve">Tulos</w:t>
      </w:r>
    </w:p>
    <w:p>
      <w:r>
        <w:t xml:space="preserve">Ei</w:t>
      </w:r>
    </w:p>
    <w:p>
      <w:r>
        <w:rPr>
          <w:b/>
        </w:rPr>
        <w:t xml:space="preserve">Esimerkki 7.5267</w:t>
      </w:r>
    </w:p>
    <w:p>
      <w:r>
        <w:t xml:space="preserve">Kysely: Miten valmistautua GMAT-kokeeseen?  Selvennys: Tarvitsetko tietoa työllistymismahdollisuuksista?</w:t>
      </w:r>
    </w:p>
    <w:p>
      <w:r>
        <w:rPr>
          <w:b/>
        </w:rPr>
        <w:t xml:space="preserve">Tulos</w:t>
      </w:r>
    </w:p>
    <w:p>
      <w:r>
        <w:t xml:space="preserve">Ei</w:t>
      </w:r>
    </w:p>
    <w:p>
      <w:r>
        <w:rPr>
          <w:b/>
        </w:rPr>
        <w:t xml:space="preserve">Esimerkki 7.5268</w:t>
      </w:r>
    </w:p>
    <w:p>
      <w:r>
        <w:t xml:space="preserve">Kysely: Miten valmistautua GMAT-kokeeseen?  Selvennys: Haluaisitko nähdä pasuunoita myytävänä ebayssä?</w:t>
      </w:r>
    </w:p>
    <w:p>
      <w:r>
        <w:rPr>
          <w:b/>
        </w:rPr>
        <w:t xml:space="preserve">Tulos</w:t>
      </w:r>
    </w:p>
    <w:p>
      <w:r>
        <w:t xml:space="preserve">Ei</w:t>
      </w:r>
    </w:p>
    <w:p>
      <w:r>
        <w:rPr>
          <w:b/>
        </w:rPr>
        <w:t xml:space="preserve">Esimerkki 7.5269</w:t>
      </w:r>
    </w:p>
    <w:p>
      <w:r>
        <w:t xml:space="preserve">Kysely: Mikä on yhtäläiset mahdollisuudet työnantajana?  Selvennys: Haluatko tietää, mitä yhtäläisten mahdollisuuksien työnantajana oleminen tarkoittaa?</w:t>
      </w:r>
    </w:p>
    <w:p>
      <w:r>
        <w:rPr>
          <w:b/>
        </w:rPr>
        <w:t xml:space="preserve">Tulos</w:t>
      </w:r>
    </w:p>
    <w:p>
      <w:r>
        <w:t xml:space="preserve">Kyllä</w:t>
      </w:r>
    </w:p>
    <w:p>
      <w:r>
        <w:rPr>
          <w:b/>
        </w:rPr>
        <w:t xml:space="preserve">Esimerkki 7.5270</w:t>
      </w:r>
    </w:p>
    <w:p>
      <w:r>
        <w:t xml:space="preserve">Kysely: Espn urheilutietoja: Anna minulle espn urheilutietoja.  Selvitys: Millä yrityksillä on edullisin internet-palvelu?</w:t>
      </w:r>
    </w:p>
    <w:p>
      <w:r>
        <w:rPr>
          <w:b/>
        </w:rPr>
        <w:t xml:space="preserve">Tulos</w:t>
      </w:r>
    </w:p>
    <w:p>
      <w:r>
        <w:t xml:space="preserve">Ei</w:t>
      </w:r>
    </w:p>
    <w:p>
      <w:r>
        <w:rPr>
          <w:b/>
        </w:rPr>
        <w:t xml:space="preserve">Esimerkki 7.5271</w:t>
      </w:r>
    </w:p>
    <w:p>
      <w:r>
        <w:t xml:space="preserve">Kysely: Lloyd wrightin elämäkerta Selvennys: Oletko kiinnostunut siitä, miten Frank Lloyd wrightista tuli arkkitehti?</w:t>
      </w:r>
    </w:p>
    <w:p>
      <w:r>
        <w:rPr>
          <w:b/>
        </w:rPr>
        <w:t xml:space="preserve">Tulos</w:t>
      </w:r>
    </w:p>
    <w:p>
      <w:r>
        <w:t xml:space="preserve">Kyllä</w:t>
      </w:r>
    </w:p>
    <w:p>
      <w:r>
        <w:rPr>
          <w:b/>
        </w:rPr>
        <w:t xml:space="preserve">Esimerkki 7.5272</w:t>
      </w:r>
    </w:p>
    <w:p>
      <w:r>
        <w:t xml:space="preserve">Kysely: Selvennys: Oletko kiinnostunut kuulemaan faktoja ehdotetusta rajamuurista?</w:t>
      </w:r>
    </w:p>
    <w:p>
      <w:r>
        <w:rPr>
          <w:b/>
        </w:rPr>
        <w:t xml:space="preserve">Tulos</w:t>
      </w:r>
    </w:p>
    <w:p>
      <w:r>
        <w:t xml:space="preserve">Ei</w:t>
      </w:r>
    </w:p>
    <w:p>
      <w:r>
        <w:rPr>
          <w:b/>
        </w:rPr>
        <w:t xml:space="preserve">Esimerkki 7.5273</w:t>
      </w:r>
    </w:p>
    <w:p>
      <w:r>
        <w:t xml:space="preserve">Kysely: Miten voin tarkastella internet-historiaani?  Selvennys: Haluatko myös poistaa historiasi?</w:t>
      </w:r>
    </w:p>
    <w:p>
      <w:r>
        <w:rPr>
          <w:b/>
        </w:rPr>
        <w:t xml:space="preserve">Tulos</w:t>
      </w:r>
    </w:p>
    <w:p>
      <w:r>
        <w:t xml:space="preserve">Kyllä</w:t>
      </w:r>
    </w:p>
    <w:p>
      <w:r>
        <w:rPr>
          <w:b/>
        </w:rPr>
        <w:t xml:space="preserve">Esimerkki 7.5274</w:t>
      </w:r>
    </w:p>
    <w:p>
      <w:r>
        <w:t xml:space="preserve">Kysely: Mikä on yhtäläiset mahdollisuudet työnantajana?  Selvennys: Etsitkö mustan historian henkilöitä?</w:t>
      </w:r>
    </w:p>
    <w:p>
      <w:r>
        <w:rPr>
          <w:b/>
        </w:rPr>
        <w:t xml:space="preserve">Tulos</w:t>
      </w:r>
    </w:p>
    <w:p>
      <w:r>
        <w:t xml:space="preserve">Ei</w:t>
      </w:r>
    </w:p>
    <w:p>
      <w:r>
        <w:rPr>
          <w:b/>
        </w:rPr>
        <w:t xml:space="preserve">Esimerkki 7.5275</w:t>
      </w:r>
    </w:p>
    <w:p>
      <w:r>
        <w:t xml:space="preserve">Kysely: Selvitys: Etsitkö tiettyä vakuutusyhtiötä?</w:t>
      </w:r>
    </w:p>
    <w:p>
      <w:r>
        <w:rPr>
          <w:b/>
        </w:rPr>
        <w:t xml:space="preserve">Tulos</w:t>
      </w:r>
    </w:p>
    <w:p>
      <w:r>
        <w:t xml:space="preserve">Ei</w:t>
      </w:r>
    </w:p>
    <w:p>
      <w:r>
        <w:rPr>
          <w:b/>
        </w:rPr>
        <w:t xml:space="preserve">Esimerkki 7.5276</w:t>
      </w:r>
    </w:p>
    <w:p>
      <w:r>
        <w:t xml:space="preserve">Kysely: Miten voin alentaa sykettäni?  Täsmennys: Haluaisitko tietää raudanpuutteesta?</w:t>
      </w:r>
    </w:p>
    <w:p>
      <w:r>
        <w:rPr>
          <w:b/>
        </w:rPr>
        <w:t xml:space="preserve">Tulos</w:t>
      </w:r>
    </w:p>
    <w:p>
      <w:r>
        <w:t xml:space="preserve">Ei</w:t>
      </w:r>
    </w:p>
    <w:p>
      <w:r>
        <w:rPr>
          <w:b/>
        </w:rPr>
        <w:t xml:space="preserve">Esimerkki 7.5277</w:t>
      </w:r>
    </w:p>
    <w:p>
      <w:r>
        <w:t xml:space="preserve">Kysely: sf:stä berkeleyhin kulkevia kuljetusreittejä: TV tietokoneella Selvennys: Etsitkö kuljetusreittejä berkeleyhin bart sf:stä</w:t>
      </w:r>
    </w:p>
    <w:p>
      <w:r>
        <w:rPr>
          <w:b/>
        </w:rPr>
        <w:t xml:space="preserve">Tulos</w:t>
      </w:r>
    </w:p>
    <w:p>
      <w:r>
        <w:t xml:space="preserve">Ei</w:t>
      </w:r>
    </w:p>
    <w:p>
      <w:r>
        <w:rPr>
          <w:b/>
        </w:rPr>
        <w:t xml:space="preserve">Esimerkki 7.5278</w:t>
      </w:r>
    </w:p>
    <w:p>
      <w:r>
        <w:t xml:space="preserve">Kysely: Selvitys: Mietitkö, kuka käytti halpaa internetiä?</w:t>
      </w:r>
    </w:p>
    <w:p>
      <w:r>
        <w:rPr>
          <w:b/>
        </w:rPr>
        <w:t xml:space="preserve">Tulos</w:t>
      </w:r>
    </w:p>
    <w:p>
      <w:r>
        <w:t xml:space="preserve">Kyllä</w:t>
      </w:r>
    </w:p>
    <w:p>
      <w:r>
        <w:rPr>
          <w:b/>
        </w:rPr>
        <w:t xml:space="preserve">Esimerkki 7.5279</w:t>
      </w:r>
    </w:p>
    <w:p>
      <w:r>
        <w:t xml:space="preserve">Kysely: Selvennys: Mitä haluaisit tehdä Poconossa?</w:t>
      </w:r>
    </w:p>
    <w:p>
      <w:r>
        <w:rPr>
          <w:b/>
        </w:rPr>
        <w:t xml:space="preserve">Tulos</w:t>
      </w:r>
    </w:p>
    <w:p>
      <w:r>
        <w:t xml:space="preserve">Kyllä</w:t>
      </w:r>
    </w:p>
    <w:p>
      <w:r>
        <w:rPr>
          <w:b/>
        </w:rPr>
        <w:t xml:space="preserve">Esimerkki 7.5280</w:t>
      </w:r>
    </w:p>
    <w:p>
      <w:r>
        <w:t xml:space="preserve">Kysely: Selvitys: Tarkoitatko Google Mapsin satelliittikuvia?</w:t>
      </w:r>
    </w:p>
    <w:p>
      <w:r>
        <w:rPr>
          <w:b/>
        </w:rPr>
        <w:t xml:space="preserve">Tulos</w:t>
      </w:r>
    </w:p>
    <w:p>
      <w:r>
        <w:t xml:space="preserve">Kyllä</w:t>
      </w:r>
    </w:p>
    <w:p>
      <w:r>
        <w:rPr>
          <w:b/>
        </w:rPr>
        <w:t xml:space="preserve">Esimerkki 7.5281</w:t>
      </w:r>
    </w:p>
    <w:p>
      <w:r>
        <w:t xml:space="preserve">Kysely: Etsi asuntoja Floridasta.  Täsmennys: Oletko kiinnostunut myytävistä asunnoista Floridassa?</w:t>
      </w:r>
    </w:p>
    <w:p>
      <w:r>
        <w:rPr>
          <w:b/>
        </w:rPr>
        <w:t xml:space="preserve">Tulos</w:t>
      </w:r>
    </w:p>
    <w:p>
      <w:r>
        <w:t xml:space="preserve">Kyllä</w:t>
      </w:r>
    </w:p>
    <w:p>
      <w:r>
        <w:rPr>
          <w:b/>
        </w:rPr>
        <w:t xml:space="preserve">Esimerkki 7.5282</w:t>
      </w:r>
    </w:p>
    <w:p>
      <w:r>
        <w:t xml:space="preserve">Kysely: Kysymys: Mitkä ovat parhaita grilliruokareseptejä?</w:t>
      </w:r>
    </w:p>
    <w:p>
      <w:r>
        <w:rPr>
          <w:b/>
        </w:rPr>
        <w:t xml:space="preserve">Tulos</w:t>
      </w:r>
    </w:p>
    <w:p>
      <w:r>
        <w:t xml:space="preserve">Ei</w:t>
      </w:r>
    </w:p>
    <w:p>
      <w:r>
        <w:rPr>
          <w:b/>
        </w:rPr>
        <w:t xml:space="preserve">Esimerkki 7.5283</w:t>
      </w:r>
    </w:p>
    <w:p>
      <w:r>
        <w:t xml:space="preserve">Kysely: discovery channel store Selvennys: Haluatko nähdä myymälän luettelon?</w:t>
      </w:r>
    </w:p>
    <w:p>
      <w:r>
        <w:rPr>
          <w:b/>
        </w:rPr>
        <w:t xml:space="preserve">Tulos</w:t>
      </w:r>
    </w:p>
    <w:p>
      <w:r>
        <w:t xml:space="preserve">Kyllä</w:t>
      </w:r>
    </w:p>
    <w:p>
      <w:r>
        <w:rPr>
          <w:b/>
        </w:rPr>
        <w:t xml:space="preserve">Esimerkki 7.5284</w:t>
      </w:r>
    </w:p>
    <w:p>
      <w:r>
        <w:t xml:space="preserve">Kysely: Kertokaa minulle varjostavista viiniköynnöksistä.  Selvennys: Haluaisitko tietää, mihin poliittiseen puolueeseen Ralph Owen Brewster kuului?</w:t>
      </w:r>
    </w:p>
    <w:p>
      <w:r>
        <w:rPr>
          <w:b/>
        </w:rPr>
        <w:t xml:space="preserve">Tulos</w:t>
      </w:r>
    </w:p>
    <w:p>
      <w:r>
        <w:t xml:space="preserve">Ei</w:t>
      </w:r>
    </w:p>
    <w:p>
      <w:r>
        <w:rPr>
          <w:b/>
        </w:rPr>
        <w:t xml:space="preserve">Esimerkki 7.5285</w:t>
      </w:r>
    </w:p>
    <w:p>
      <w:r>
        <w:t xml:space="preserve">Kysely: Selvennys: Haluaisitko lukea arvosteluja Wilson antenneista?</w:t>
      </w:r>
    </w:p>
    <w:p>
      <w:r>
        <w:rPr>
          <w:b/>
        </w:rPr>
        <w:t xml:space="preserve">Tulos</w:t>
      </w:r>
    </w:p>
    <w:p>
      <w:r>
        <w:t xml:space="preserve">Ei</w:t>
      </w:r>
    </w:p>
    <w:p>
      <w:r>
        <w:rPr>
          <w:b/>
        </w:rPr>
        <w:t xml:space="preserve">Esimerkki 7.5286</w:t>
      </w:r>
    </w:p>
    <w:p>
      <w:r>
        <w:t xml:space="preserve">Kysely: Selvennys: Haluatko tietää, milloin seuraava lukukausi alkaa Mitchell Collegessa?</w:t>
      </w:r>
    </w:p>
    <w:p>
      <w:r>
        <w:rPr>
          <w:b/>
        </w:rPr>
        <w:t xml:space="preserve">Tulos</w:t>
      </w:r>
    </w:p>
    <w:p>
      <w:r>
        <w:t xml:space="preserve">Ei</w:t>
      </w:r>
    </w:p>
    <w:p>
      <w:r>
        <w:rPr>
          <w:b/>
        </w:rPr>
        <w:t xml:space="preserve">Esimerkki 7.5287</w:t>
      </w:r>
    </w:p>
    <w:p>
      <w:r>
        <w:t xml:space="preserve">Kysely: Kerro minulle UNC:stä Selvennys: Mitä sinun on tiedettävä yhtäläisistä mahdollisuuksista työllistymisessä?</w:t>
      </w:r>
    </w:p>
    <w:p>
      <w:r>
        <w:rPr>
          <w:b/>
        </w:rPr>
        <w:t xml:space="preserve">Tulos</w:t>
      </w:r>
    </w:p>
    <w:p>
      <w:r>
        <w:t xml:space="preserve">Ei</w:t>
      </w:r>
    </w:p>
    <w:p>
      <w:r>
        <w:rPr>
          <w:b/>
        </w:rPr>
        <w:t xml:space="preserve">Esimerkki 7.5288</w:t>
      </w:r>
    </w:p>
    <w:p>
      <w:r>
        <w:t xml:space="preserve">Kysely: Mistä Madagaskar tunnetaan?  Täsmennys: Etsitkö tekemistä Madagaskarilla ollessasi?</w:t>
      </w:r>
    </w:p>
    <w:p>
      <w:r>
        <w:rPr>
          <w:b/>
        </w:rPr>
        <w:t xml:space="preserve">Tulos</w:t>
      </w:r>
    </w:p>
    <w:p>
      <w:r>
        <w:t xml:space="preserve">Kyllä</w:t>
      </w:r>
    </w:p>
    <w:p>
      <w:r>
        <w:rPr>
          <w:b/>
        </w:rPr>
        <w:t xml:space="preserve">Esimerkki 7.5289</w:t>
      </w:r>
    </w:p>
    <w:p>
      <w:r>
        <w:t xml:space="preserve">Kysely: Miten voin tarkastella Internet-historiaani?  Selvennys: Minkä laitteen historiaa etsit?</w:t>
      </w:r>
    </w:p>
    <w:p>
      <w:r>
        <w:rPr>
          <w:b/>
        </w:rPr>
        <w:t xml:space="preserve">Tulos</w:t>
      </w:r>
    </w:p>
    <w:p>
      <w:r>
        <w:t xml:space="preserve">Kyllä</w:t>
      </w:r>
    </w:p>
    <w:p>
      <w:r>
        <w:rPr>
          <w:b/>
        </w:rPr>
        <w:t xml:space="preserve">Esimerkki 7.5290</w:t>
      </w:r>
    </w:p>
    <w:p>
      <w:r>
        <w:t xml:space="preserve">Kysely: Mitä hoitoja on karotis-kavernoosifisteli?  Selvennys: Mikä aiheuttaa karotis-kavernoosifistelin</w:t>
      </w:r>
    </w:p>
    <w:p>
      <w:r>
        <w:rPr>
          <w:b/>
        </w:rPr>
        <w:t xml:space="preserve">Tulos</w:t>
      </w:r>
    </w:p>
    <w:p>
      <w:r>
        <w:t xml:space="preserve">Kyllä</w:t>
      </w:r>
    </w:p>
    <w:p>
      <w:r>
        <w:rPr>
          <w:b/>
        </w:rPr>
        <w:t xml:space="preserve">Esimerkki 7.5291</w:t>
      </w:r>
    </w:p>
    <w:p>
      <w:r>
        <w:t xml:space="preserve">Kysely: figs Selvennys: haluatteko tietää niiden aukioloajat?</w:t>
      </w:r>
    </w:p>
    <w:p>
      <w:r>
        <w:rPr>
          <w:b/>
        </w:rPr>
        <w:t xml:space="preserve">Tulos</w:t>
      </w:r>
    </w:p>
    <w:p>
      <w:r>
        <w:t xml:space="preserve">Ei</w:t>
      </w:r>
    </w:p>
    <w:p>
      <w:r>
        <w:rPr>
          <w:b/>
        </w:rPr>
        <w:t xml:space="preserve">Esimerkki 7.5292</w:t>
      </w:r>
    </w:p>
    <w:p>
      <w:r>
        <w:t xml:space="preserve">Kysely: Haluan tietää arvioinneista.  Selvennys: Haluaisitko nähdä arvioinnin määritelmät?</w:t>
      </w:r>
    </w:p>
    <w:p>
      <w:r>
        <w:rPr>
          <w:b/>
        </w:rPr>
        <w:t xml:space="preserve">Tulos</w:t>
      </w:r>
    </w:p>
    <w:p>
      <w:r>
        <w:t xml:space="preserve">Kyllä</w:t>
      </w:r>
    </w:p>
    <w:p>
      <w:r>
        <w:rPr>
          <w:b/>
        </w:rPr>
        <w:t xml:space="preserve">Esimerkki 7.5293</w:t>
      </w:r>
    </w:p>
    <w:p>
      <w:r>
        <w:t xml:space="preserve">Kysely: Selvitys: Oletko kiinnostunut kilpa-ajoista?</w:t>
      </w:r>
    </w:p>
    <w:p>
      <w:r>
        <w:rPr>
          <w:b/>
        </w:rPr>
        <w:t xml:space="preserve">Tulos</w:t>
      </w:r>
    </w:p>
    <w:p>
      <w:r>
        <w:t xml:space="preserve">Kyllä</w:t>
      </w:r>
    </w:p>
    <w:p>
      <w:r>
        <w:rPr>
          <w:b/>
        </w:rPr>
        <w:t xml:space="preserve">Esimerkki 7.5294</w:t>
      </w:r>
    </w:p>
    <w:p>
      <w:r>
        <w:t xml:space="preserve">Kysely: Kysymys: Mitkä ovat asbestin erityiset vaarat?  Selvennys: Haluatko avustajan harjoittelupaikan?</w:t>
      </w:r>
    </w:p>
    <w:p>
      <w:r>
        <w:rPr>
          <w:b/>
        </w:rPr>
        <w:t xml:space="preserve">Tulos</w:t>
      </w:r>
    </w:p>
    <w:p>
      <w:r>
        <w:t xml:space="preserve">Ei</w:t>
      </w:r>
    </w:p>
    <w:p>
      <w:r>
        <w:rPr>
          <w:b/>
        </w:rPr>
        <w:t xml:space="preserve">Esimerkki 7.5295</w:t>
      </w:r>
    </w:p>
    <w:p>
      <w:r>
        <w:t xml:space="preserve">Kysely: Selvitys: Etsitkö rautametallituotteita?</w:t>
      </w:r>
    </w:p>
    <w:p>
      <w:r>
        <w:rPr>
          <w:b/>
        </w:rPr>
        <w:t xml:space="preserve">Tulos</w:t>
      </w:r>
    </w:p>
    <w:p>
      <w:r>
        <w:t xml:space="preserve">Ei</w:t>
      </w:r>
    </w:p>
    <w:p>
      <w:r>
        <w:rPr>
          <w:b/>
        </w:rPr>
        <w:t xml:space="preserve">Esimerkki 7.5296</w:t>
      </w:r>
    </w:p>
    <w:p>
      <w:r>
        <w:t xml:space="preserve">Kysely: Howardista.  Täsmennys: Etsitkö Ron Howardin tulevia elokuvia.</w:t>
      </w:r>
    </w:p>
    <w:p>
      <w:r>
        <w:rPr>
          <w:b/>
        </w:rPr>
        <w:t xml:space="preserve">Tulos</w:t>
      </w:r>
    </w:p>
    <w:p>
      <w:r>
        <w:t xml:space="preserve">Kyllä</w:t>
      </w:r>
    </w:p>
    <w:p>
      <w:r>
        <w:rPr>
          <w:b/>
        </w:rPr>
        <w:t xml:space="preserve">Esimerkki 7.5297</w:t>
      </w:r>
    </w:p>
    <w:p>
      <w:r>
        <w:t xml:space="preserve">Kysely: Kertokaa minulle Pacific Northwest laboratoriosta: Kertokaa minulle Pacific Northwest laboratoriosta: Kertokaa minulle Pacific Northwest laboratoriosta.  Täsmennys: Haluatko tietoa siitä, mitä urheilulajeja espn kattaa?</w:t>
      </w:r>
    </w:p>
    <w:p>
      <w:r>
        <w:rPr>
          <w:b/>
        </w:rPr>
        <w:t xml:space="preserve">Tulos</w:t>
      </w:r>
    </w:p>
    <w:p>
      <w:r>
        <w:t xml:space="preserve">Ei</w:t>
      </w:r>
    </w:p>
    <w:p>
      <w:r>
        <w:rPr>
          <w:b/>
        </w:rPr>
        <w:t xml:space="preserve">Esimerkki 7.5298</w:t>
      </w:r>
    </w:p>
    <w:p>
      <w:r>
        <w:t xml:space="preserve">Kysely: Espn urheilutietoja: Anna minulle espn urheilutietoja.  Täsmennys: Etsitkö aidanrakennusmateriaaleja?</w:t>
      </w:r>
    </w:p>
    <w:p>
      <w:r>
        <w:rPr>
          <w:b/>
        </w:rPr>
        <w:t xml:space="preserve">Tulos</w:t>
      </w:r>
    </w:p>
    <w:p>
      <w:r>
        <w:t xml:space="preserve">Ei</w:t>
      </w:r>
    </w:p>
    <w:p>
      <w:r>
        <w:rPr>
          <w:b/>
        </w:rPr>
        <w:t xml:space="preserve">Esimerkki 7.5299</w:t>
      </w:r>
    </w:p>
    <w:p>
      <w:r>
        <w:t xml:space="preserve">Kysymys: olla vai olla olematta, se on kysymys Selvennys: haluatko tietää lainauksen merkityksen?</w:t>
      </w:r>
    </w:p>
    <w:p>
      <w:r>
        <w:rPr>
          <w:b/>
        </w:rPr>
        <w:t xml:space="preserve">Tulos</w:t>
      </w:r>
    </w:p>
    <w:p>
      <w:r>
        <w:t xml:space="preserve">Kyllä</w:t>
      </w:r>
    </w:p>
    <w:p>
      <w:r>
        <w:rPr>
          <w:b/>
        </w:rPr>
        <w:t xml:space="preserve">Esimerkki 7.5300</w:t>
      </w:r>
    </w:p>
    <w:p>
      <w:r>
        <w:t xml:space="preserve">Kysely: Barbadoksesta.  Täsmennys: Haluaisitko tietää David Thompsonista?</w:t>
      </w:r>
    </w:p>
    <w:p>
      <w:r>
        <w:rPr>
          <w:b/>
        </w:rPr>
        <w:t xml:space="preserve">Tulos</w:t>
      </w:r>
    </w:p>
    <w:p>
      <w:r>
        <w:t xml:space="preserve">Kyllä</w:t>
      </w:r>
    </w:p>
    <w:p>
      <w:r>
        <w:rPr>
          <w:b/>
        </w:rPr>
        <w:t xml:space="preserve">Esimerkki 7.5301</w:t>
      </w:r>
    </w:p>
    <w:p>
      <w:r>
        <w:t xml:space="preserve">Kysely: Mitä ongelmia ford edge?  Selvennys: Mitä ongelmia ford edge kysyt vaihteisto liftgate jarrut jne.</w:t>
      </w:r>
    </w:p>
    <w:p>
      <w:r>
        <w:rPr>
          <w:b/>
        </w:rPr>
        <w:t xml:space="preserve">Tulos</w:t>
      </w:r>
    </w:p>
    <w:p>
      <w:r>
        <w:t xml:space="preserve">Kyllä</w:t>
      </w:r>
    </w:p>
    <w:p>
      <w:r>
        <w:rPr>
          <w:b/>
        </w:rPr>
        <w:t xml:space="preserve">Esimerkki 7.5302</w:t>
      </w:r>
    </w:p>
    <w:p>
      <w:r>
        <w:t xml:space="preserve">Kysely: Selvitys: Halusitko tietää, miltä Tenessee Highway Patrolin autot näyttävät?</w:t>
      </w:r>
    </w:p>
    <w:p>
      <w:r>
        <w:rPr>
          <w:b/>
        </w:rPr>
        <w:t xml:space="preserve">Tulos</w:t>
      </w:r>
    </w:p>
    <w:p>
      <w:r>
        <w:t xml:space="preserve">Ei</w:t>
      </w:r>
    </w:p>
    <w:p>
      <w:r>
        <w:rPr>
          <w:b/>
        </w:rPr>
        <w:t xml:space="preserve">Esimerkki 7.5303</w:t>
      </w:r>
    </w:p>
    <w:p>
      <w:r>
        <w:t xml:space="preserve">Kysymys: Kerro minulle evoluution todisteista Selvennys: Kysytkö kasvien vai eläinten evoluutiosta?</w:t>
      </w:r>
    </w:p>
    <w:p>
      <w:r>
        <w:rPr>
          <w:b/>
        </w:rPr>
        <w:t xml:space="preserve">Tulos</w:t>
      </w:r>
    </w:p>
    <w:p>
      <w:r>
        <w:t xml:space="preserve">Kyllä</w:t>
      </w:r>
    </w:p>
    <w:p>
      <w:r>
        <w:rPr>
          <w:b/>
        </w:rPr>
        <w:t xml:space="preserve">Esimerkki 7.5304</w:t>
      </w:r>
    </w:p>
    <w:p>
      <w:r>
        <w:t xml:space="preserve">Kysely: FL: Etsin tietoa Mayo Clinic Jacksonville FL:stä Selvennys: Oletko kiinnostunut korean kielen historiasta?</w:t>
      </w:r>
    </w:p>
    <w:p>
      <w:r>
        <w:rPr>
          <w:b/>
        </w:rPr>
        <w:t xml:space="preserve">Tulos</w:t>
      </w:r>
    </w:p>
    <w:p>
      <w:r>
        <w:t xml:space="preserve">Ei</w:t>
      </w:r>
    </w:p>
    <w:p>
      <w:r>
        <w:rPr>
          <w:b/>
        </w:rPr>
        <w:t xml:space="preserve">Esimerkki 7.5305</w:t>
      </w:r>
    </w:p>
    <w:p>
      <w:r>
        <w:t xml:space="preserve">Kysely: Kysymys: Mikä on Kalifornian Franchise Tax Board Selvennys: Haluatko käydä tässä sairaalassa ystävän tai perheenjäsenen takia?</w:t>
      </w:r>
    </w:p>
    <w:p>
      <w:r>
        <w:rPr>
          <w:b/>
        </w:rPr>
        <w:t xml:space="preserve">Tulos</w:t>
      </w:r>
    </w:p>
    <w:p>
      <w:r>
        <w:t xml:space="preserve">Ei</w:t>
      </w:r>
    </w:p>
    <w:p>
      <w:r>
        <w:rPr>
          <w:b/>
        </w:rPr>
        <w:t xml:space="preserve">Esimerkki 7.5306</w:t>
      </w:r>
    </w:p>
    <w:p>
      <w:r>
        <w:t xml:space="preserve">Kysely: Kysymys: Mikä on USDA:n ruokapyramidi Selvennys: Haluatko tietää, mikä on USDA:n ruokapyramidi?</w:t>
      </w:r>
    </w:p>
    <w:p>
      <w:r>
        <w:rPr>
          <w:b/>
        </w:rPr>
        <w:t xml:space="preserve">Tulos</w:t>
      </w:r>
    </w:p>
    <w:p>
      <w:r>
        <w:t xml:space="preserve">Kyllä</w:t>
      </w:r>
    </w:p>
    <w:p>
      <w:r>
        <w:rPr>
          <w:b/>
        </w:rPr>
        <w:t xml:space="preserve">Esimerkki 7.5307</w:t>
      </w:r>
    </w:p>
    <w:p>
      <w:r>
        <w:t xml:space="preserve">Kysely: Etsin musiikkimiestä.  Selvennys: Etsitkö tiivistelmää musiikkimiehen juonesta.</w:t>
      </w:r>
    </w:p>
    <w:p>
      <w:r>
        <w:rPr>
          <w:b/>
        </w:rPr>
        <w:t xml:space="preserve">Tulos</w:t>
      </w:r>
    </w:p>
    <w:p>
      <w:r>
        <w:t xml:space="preserve">Kyllä</w:t>
      </w:r>
    </w:p>
    <w:p>
      <w:r>
        <w:rPr>
          <w:b/>
        </w:rPr>
        <w:t xml:space="preserve">Esimerkki 7.5308</w:t>
      </w:r>
    </w:p>
    <w:p>
      <w:r>
        <w:t xml:space="preserve">Kysely: Kysymys: Mitkä ovat parhaita reseptejä grillaukseen Selvennys: Pitääkö tapahtumaa varten varata dj?</w:t>
      </w:r>
    </w:p>
    <w:p>
      <w:r>
        <w:rPr>
          <w:b/>
        </w:rPr>
        <w:t xml:space="preserve">Tulos</w:t>
      </w:r>
    </w:p>
    <w:p>
      <w:r>
        <w:t xml:space="preserve">Ei</w:t>
      </w:r>
    </w:p>
    <w:p>
      <w:r>
        <w:rPr>
          <w:b/>
        </w:rPr>
        <w:t xml:space="preserve">Esimerkki 7.5309</w:t>
      </w:r>
    </w:p>
    <w:p>
      <w:r>
        <w:t xml:space="preserve">Kysely: Selvennys: Haluaisitko tietää, miten paita korjataan?</w:t>
      </w:r>
    </w:p>
    <w:p>
      <w:r>
        <w:rPr>
          <w:b/>
        </w:rPr>
        <w:t xml:space="preserve">Tulos</w:t>
      </w:r>
    </w:p>
    <w:p>
      <w:r>
        <w:t xml:space="preserve">Ei</w:t>
      </w:r>
    </w:p>
    <w:p>
      <w:r>
        <w:rPr>
          <w:b/>
        </w:rPr>
        <w:t xml:space="preserve">Esimerkki 7.5310</w:t>
      </w:r>
    </w:p>
    <w:p>
      <w:r>
        <w:t xml:space="preserve">Kysely: Kysymys: Mikä on Fickle Creek Farm Selvennys: Oletko kiinnostunut lemmikkieläinten terveystarvikkeista?</w:t>
      </w:r>
    </w:p>
    <w:p>
      <w:r>
        <w:rPr>
          <w:b/>
        </w:rPr>
        <w:t xml:space="preserve">Tulos</w:t>
      </w:r>
    </w:p>
    <w:p>
      <w:r>
        <w:t xml:space="preserve">Ei</w:t>
      </w:r>
    </w:p>
    <w:p>
      <w:r>
        <w:rPr>
          <w:b/>
        </w:rPr>
        <w:t xml:space="preserve">Esimerkki 7.5311</w:t>
      </w:r>
    </w:p>
    <w:p>
      <w:r>
        <w:t xml:space="preserve">Kysely: Kysymys: Mikä on Fickle Creek Farm Selvennys: Etsitkö sanakirjaa?</w:t>
      </w:r>
    </w:p>
    <w:p>
      <w:r>
        <w:rPr>
          <w:b/>
        </w:rPr>
        <w:t xml:space="preserve">Tulos</w:t>
      </w:r>
    </w:p>
    <w:p>
      <w:r>
        <w:t xml:space="preserve">Ei</w:t>
      </w:r>
    </w:p>
    <w:p>
      <w:r>
        <w:rPr>
          <w:b/>
        </w:rPr>
        <w:t xml:space="preserve">Esimerkki 7.5312</w:t>
      </w:r>
    </w:p>
    <w:p>
      <w:r>
        <w:t xml:space="preserve">Kysely: Owen Bresteristä.  Täsmennys: Mistä Atari-pelistä olet kiinnostunut?</w:t>
      </w:r>
    </w:p>
    <w:p>
      <w:r>
        <w:rPr>
          <w:b/>
        </w:rPr>
        <w:t xml:space="preserve">Tulos</w:t>
      </w:r>
    </w:p>
    <w:p>
      <w:r>
        <w:t xml:space="preserve">Ei</w:t>
      </w:r>
    </w:p>
    <w:p>
      <w:r>
        <w:rPr>
          <w:b/>
        </w:rPr>
        <w:t xml:space="preserve">Esimerkki 7.5313</w:t>
      </w:r>
    </w:p>
    <w:p>
      <w:r>
        <w:t xml:space="preserve">Kysely: Kertokaa minulle Pacific Northwest laboratoriosta: Kertokaa minulle Pacific Northwest laboratoriosta: Kertokaa minulle Pacific Northwest laboratoriosta.  Selvennys: Missä maassa salainen puutarha sijaitsee?</w:t>
      </w:r>
    </w:p>
    <w:p>
      <w:r>
        <w:rPr>
          <w:b/>
        </w:rPr>
        <w:t xml:space="preserve">Tulos</w:t>
      </w:r>
    </w:p>
    <w:p>
      <w:r>
        <w:t xml:space="preserve">Ei</w:t>
      </w:r>
    </w:p>
    <w:p>
      <w:r>
        <w:rPr>
          <w:b/>
        </w:rPr>
        <w:t xml:space="preserve">Esimerkki 7.5314</w:t>
      </w:r>
    </w:p>
    <w:p>
      <w:r>
        <w:t xml:space="preserve">Kysely: Kysymys: Mitkä ovat Uranuksen ominaisuudet Selvennys: Mietitkö Uranuksen lämpötilaa?</w:t>
      </w:r>
    </w:p>
    <w:p>
      <w:r>
        <w:rPr>
          <w:b/>
        </w:rPr>
        <w:t xml:space="preserve">Tulos</w:t>
      </w:r>
    </w:p>
    <w:p>
      <w:r>
        <w:t xml:space="preserve">Kyllä</w:t>
      </w:r>
    </w:p>
    <w:p>
      <w:r>
        <w:rPr>
          <w:b/>
        </w:rPr>
        <w:t xml:space="preserve">Esimerkki 7.5315</w:t>
      </w:r>
    </w:p>
    <w:p>
      <w:r>
        <w:t xml:space="preserve">Kysely: Kysymys: Mitkä ovat syitä lipoma kasvaimet Selvennys: Haluaisitko tietää pingviinit aikataulu</w:t>
      </w:r>
    </w:p>
    <w:p>
      <w:r>
        <w:rPr>
          <w:b/>
        </w:rPr>
        <w:t xml:space="preserve">Tulos</w:t>
      </w:r>
    </w:p>
    <w:p>
      <w:r>
        <w:t xml:space="preserve">Ei</w:t>
      </w:r>
    </w:p>
    <w:p>
      <w:r>
        <w:rPr>
          <w:b/>
        </w:rPr>
        <w:t xml:space="preserve">Esimerkki 7.5316</w:t>
      </w:r>
    </w:p>
    <w:p>
      <w:r>
        <w:t xml:space="preserve">Kysely: Etsikää minulle tietoa Viimeinen ehtoollinen -maalauksesta.  Täsmennys: Haluatko tietää, kuka maalasi viimeisen ehtoollisen maalauksen?</w:t>
      </w:r>
    </w:p>
    <w:p>
      <w:r>
        <w:rPr>
          <w:b/>
        </w:rPr>
        <w:t xml:space="preserve">Tulos</w:t>
      </w:r>
    </w:p>
    <w:p>
      <w:r>
        <w:t xml:space="preserve">Kyllä</w:t>
      </w:r>
    </w:p>
    <w:p>
      <w:r>
        <w:rPr>
          <w:b/>
        </w:rPr>
        <w:t xml:space="preserve">Esimerkki 7.5317</w:t>
      </w:r>
    </w:p>
    <w:p>
      <w:r>
        <w:t xml:space="preserve">Kysely: OCD: Anna minulle tietoa OCD:stä.  Täsmennys: Haluatko esimerkkejä ocd:stä?</w:t>
      </w:r>
    </w:p>
    <w:p>
      <w:r>
        <w:rPr>
          <w:b/>
        </w:rPr>
        <w:t xml:space="preserve">Tulos</w:t>
      </w:r>
    </w:p>
    <w:p>
      <w:r>
        <w:t xml:space="preserve">Kyllä</w:t>
      </w:r>
    </w:p>
    <w:p>
      <w:r>
        <w:rPr>
          <w:b/>
        </w:rPr>
        <w:t xml:space="preserve">Esimerkki 7.5318</w:t>
      </w:r>
    </w:p>
    <w:p>
      <w:r>
        <w:t xml:space="preserve">Kysely: Bowflex Power Pro.  Selvennys: Haluatko tietää, miten Bowflex Power Pro -laitteita käytetään?</w:t>
      </w:r>
    </w:p>
    <w:p>
      <w:r>
        <w:rPr>
          <w:b/>
        </w:rPr>
        <w:t xml:space="preserve">Tulos</w:t>
      </w:r>
    </w:p>
    <w:p>
      <w:r>
        <w:t xml:space="preserve">Kyllä</w:t>
      </w:r>
    </w:p>
    <w:p>
      <w:r>
        <w:rPr>
          <w:b/>
        </w:rPr>
        <w:t xml:space="preserve">Esimerkki 7.5319</w:t>
      </w:r>
    </w:p>
    <w:p>
      <w:r>
        <w:t xml:space="preserve">Kysely: kartta Selvennys: haluatko ostaa Atari-pelin?</w:t>
      </w:r>
    </w:p>
    <w:p>
      <w:r>
        <w:rPr>
          <w:b/>
        </w:rPr>
        <w:t xml:space="preserve">Tulos</w:t>
      </w:r>
    </w:p>
    <w:p>
      <w:r>
        <w:t xml:space="preserve">Ei</w:t>
      </w:r>
    </w:p>
    <w:p>
      <w:r>
        <w:rPr>
          <w:b/>
        </w:rPr>
        <w:t xml:space="preserve">Esimerkki 7.5320</w:t>
      </w:r>
    </w:p>
    <w:p>
      <w:r>
        <w:t xml:space="preserve">Kysely: Mikä oli Elvis Presleyn kodin nimi?  Selvennys: Haluatko tietää, milloin Elvis Presleyn koti rakennettiin?</w:t>
      </w:r>
    </w:p>
    <w:p>
      <w:r>
        <w:rPr>
          <w:b/>
        </w:rPr>
        <w:t xml:space="preserve">Tulos</w:t>
      </w:r>
    </w:p>
    <w:p>
      <w:r>
        <w:t xml:space="preserve">Kyllä</w:t>
      </w:r>
    </w:p>
    <w:p>
      <w:r>
        <w:rPr>
          <w:b/>
        </w:rPr>
        <w:t xml:space="preserve">Esimerkki 7.5321</w:t>
      </w:r>
    </w:p>
    <w:p>
      <w:r>
        <w:t xml:space="preserve">Kysely: Selvennys: Etsitkö netflixiä?</w:t>
      </w:r>
    </w:p>
    <w:p>
      <w:r>
        <w:rPr>
          <w:b/>
        </w:rPr>
        <w:t xml:space="preserve">Tulos</w:t>
      </w:r>
    </w:p>
    <w:p>
      <w:r>
        <w:t xml:space="preserve">Ei</w:t>
      </w:r>
    </w:p>
    <w:p>
      <w:r>
        <w:rPr>
          <w:b/>
        </w:rPr>
        <w:t xml:space="preserve">Esimerkki 7.5322</w:t>
      </w:r>
    </w:p>
    <w:p>
      <w:r>
        <w:t xml:space="preserve">Kysely: Kysymys: TV tietokoneella Selvennys: haluaisitko tietää, aiheuttaako asbestialtistus syöpää?</w:t>
      </w:r>
    </w:p>
    <w:p>
      <w:r>
        <w:rPr>
          <w:b/>
        </w:rPr>
        <w:t xml:space="preserve">Tulos</w:t>
      </w:r>
    </w:p>
    <w:p>
      <w:r>
        <w:t xml:space="preserve">Ei</w:t>
      </w:r>
    </w:p>
    <w:p>
      <w:r>
        <w:rPr>
          <w:b/>
        </w:rPr>
        <w:t xml:space="preserve">Esimerkki 7.5323</w:t>
      </w:r>
    </w:p>
    <w:p>
      <w:r>
        <w:t xml:space="preserve">Kysely: Kerro minulle Idahon osavaltion kukka Selvennys: Haluatko kuunnella hänen musiikkiaan?</w:t>
      </w:r>
    </w:p>
    <w:p>
      <w:r>
        <w:rPr>
          <w:b/>
        </w:rPr>
        <w:t xml:space="preserve">Tulos</w:t>
      </w:r>
    </w:p>
    <w:p>
      <w:r>
        <w:t xml:space="preserve">Ei</w:t>
      </w:r>
    </w:p>
    <w:p>
      <w:r>
        <w:rPr>
          <w:b/>
        </w:rPr>
        <w:t xml:space="preserve">Esimerkki 7.5324</w:t>
      </w:r>
    </w:p>
    <w:p>
      <w:r>
        <w:t xml:space="preserve">Kysely: Selvennys: Onko jokin tietty musiikkityyppi, jota pidät parempana?</w:t>
      </w:r>
    </w:p>
    <w:p>
      <w:r>
        <w:rPr>
          <w:b/>
        </w:rPr>
        <w:t xml:space="preserve">Tulos</w:t>
      </w:r>
    </w:p>
    <w:p>
      <w:r>
        <w:t xml:space="preserve">Kyllä</w:t>
      </w:r>
    </w:p>
    <w:p>
      <w:r>
        <w:rPr>
          <w:b/>
        </w:rPr>
        <w:t xml:space="preserve">Esimerkki 7.5325</w:t>
      </w:r>
    </w:p>
    <w:p>
      <w:r>
        <w:t xml:space="preserve">Kysely: FL: Etsin tietoa Mayo Clinic Jacksonville FL:stä Selvennys: Minkä merkkisistä matkapuhelimista olet kiinnostunut?</w:t>
      </w:r>
    </w:p>
    <w:p>
      <w:r>
        <w:rPr>
          <w:b/>
        </w:rPr>
        <w:t xml:space="preserve">Tulos</w:t>
      </w:r>
    </w:p>
    <w:p>
      <w:r>
        <w:t xml:space="preserve">Ei</w:t>
      </w:r>
    </w:p>
    <w:p>
      <w:r>
        <w:rPr>
          <w:b/>
        </w:rPr>
        <w:t xml:space="preserve">Esimerkki 7.5326</w:t>
      </w:r>
    </w:p>
    <w:p>
      <w:r>
        <w:t xml:space="preserve">Kysely: French Lick Resort and Casino.  Selvennys: Etsitkö French Lick Resortiin liittyviä tarjouksia ja tarjouksia?</w:t>
      </w:r>
    </w:p>
    <w:p>
      <w:r>
        <w:rPr>
          <w:b/>
        </w:rPr>
        <w:t xml:space="preserve">Tulos</w:t>
      </w:r>
    </w:p>
    <w:p>
      <w:r>
        <w:t xml:space="preserve">Kyllä</w:t>
      </w:r>
    </w:p>
    <w:p>
      <w:r>
        <w:rPr>
          <w:b/>
        </w:rPr>
        <w:t xml:space="preserve">Esimerkki 7.5327</w:t>
      </w:r>
    </w:p>
    <w:p>
      <w:r>
        <w:t xml:space="preserve">Kysely: Kerro minulle kivi- ja jalokivinäyttelyistä Selvennys: Kuinka ison koiran haluatte?</w:t>
      </w:r>
    </w:p>
    <w:p>
      <w:r>
        <w:rPr>
          <w:b/>
        </w:rPr>
        <w:t xml:space="preserve">Tulos</w:t>
      </w:r>
    </w:p>
    <w:p>
      <w:r>
        <w:t xml:space="preserve">Ei</w:t>
      </w:r>
    </w:p>
    <w:p>
      <w:r>
        <w:rPr>
          <w:b/>
        </w:rPr>
        <w:t xml:space="preserve">Esimerkki 7.5328</w:t>
      </w:r>
    </w:p>
    <w:p>
      <w:r>
        <w:t xml:space="preserve">Kysely: Obaman sukupuusta: Kerro minulle Obaman sukupuusta.  Selvennys: Etsitkö biologista tietoa hänen perheestään?</w:t>
      </w:r>
    </w:p>
    <w:p>
      <w:r>
        <w:rPr>
          <w:b/>
        </w:rPr>
        <w:t xml:space="preserve">Tulos</w:t>
      </w:r>
    </w:p>
    <w:p>
      <w:r>
        <w:t xml:space="preserve">Kyllä</w:t>
      </w:r>
    </w:p>
    <w:p>
      <w:r>
        <w:rPr>
          <w:b/>
        </w:rPr>
        <w:t xml:space="preserve">Esimerkki 7.5329</w:t>
      </w:r>
    </w:p>
    <w:p>
      <w:r>
        <w:t xml:space="preserve">Kysely: Espn urheilutietoja: Anna minulle espn urheilutietoja.  Täsmennys: Etsitkö lisätietoja titan machineryista</w:t>
      </w:r>
    </w:p>
    <w:p>
      <w:r>
        <w:rPr>
          <w:b/>
        </w:rPr>
        <w:t xml:space="preserve">Tulos</w:t>
      </w:r>
    </w:p>
    <w:p>
      <w:r>
        <w:t xml:space="preserve">Ei</w:t>
      </w:r>
    </w:p>
    <w:p>
      <w:r>
        <w:rPr>
          <w:b/>
        </w:rPr>
        <w:t xml:space="preserve">Esimerkki 7.5330</w:t>
      </w:r>
    </w:p>
    <w:p>
      <w:r>
        <w:t xml:space="preserve">Kysely: kartta Selvennys: etsitkö yliopistoa the bellevue?</w:t>
      </w:r>
    </w:p>
    <w:p>
      <w:r>
        <w:rPr>
          <w:b/>
        </w:rPr>
        <w:t xml:space="preserve">Tulos</w:t>
      </w:r>
    </w:p>
    <w:p>
      <w:r>
        <w:t xml:space="preserve">Ei</w:t>
      </w:r>
    </w:p>
    <w:p>
      <w:r>
        <w:rPr>
          <w:b/>
        </w:rPr>
        <w:t xml:space="preserve">Esimerkki 7.5331</w:t>
      </w:r>
    </w:p>
    <w:p>
      <w:r>
        <w:t xml:space="preserve">Kysely: Selvennys: haluaisitko tietää, kuinka nopeasti sinikurkkukolibrit ovat?</w:t>
      </w:r>
    </w:p>
    <w:p>
      <w:r>
        <w:rPr>
          <w:b/>
        </w:rPr>
        <w:t xml:space="preserve">Tulos</w:t>
      </w:r>
    </w:p>
    <w:p>
      <w:r>
        <w:t xml:space="preserve">Kyllä</w:t>
      </w:r>
    </w:p>
    <w:p>
      <w:r>
        <w:rPr>
          <w:b/>
        </w:rPr>
        <w:t xml:space="preserve">Esimerkki 7.5332</w:t>
      </w:r>
    </w:p>
    <w:p>
      <w:r>
        <w:t xml:space="preserve">Kysely: Brooks Brothersin tyhjennys.  Täsmennys: Haluaisitko luettelon Brooks Brothersin kengistä, jotka ovat myynnissä...</w:t>
      </w:r>
    </w:p>
    <w:p>
      <w:r>
        <w:rPr>
          <w:b/>
        </w:rPr>
        <w:t xml:space="preserve">Tulos</w:t>
      </w:r>
    </w:p>
    <w:p>
      <w:r>
        <w:t xml:space="preserve">Kyllä</w:t>
      </w:r>
    </w:p>
    <w:p>
      <w:r>
        <w:rPr>
          <w:b/>
        </w:rPr>
        <w:t xml:space="preserve">Esimerkki 7.5333</w:t>
      </w:r>
    </w:p>
    <w:p>
      <w:r>
        <w:t xml:space="preserve">Kysely: Kysymys: Mitkä ovat asbestin erityiset vaarat?  Selvennys: Haluaisitko tietää asbestin poiston vaaroista?</w:t>
      </w:r>
    </w:p>
    <w:p>
      <w:r>
        <w:rPr>
          <w:b/>
        </w:rPr>
        <w:t xml:space="preserve">Tulos</w:t>
      </w:r>
    </w:p>
    <w:p>
      <w:r>
        <w:t xml:space="preserve">Kyllä</w:t>
      </w:r>
    </w:p>
    <w:p>
      <w:r>
        <w:rPr>
          <w:b/>
        </w:rPr>
        <w:t xml:space="preserve">Esimerkki 7.5334</w:t>
      </w:r>
    </w:p>
    <w:p>
      <w:r>
        <w:t xml:space="preserve">Kysely: Rick Warrenista: Etsin tietoja Rick Warrenista.  Täsmennys: Oletko kiinnostunut Yhdysvaltojen historiasta?</w:t>
      </w:r>
    </w:p>
    <w:p>
      <w:r>
        <w:rPr>
          <w:b/>
        </w:rPr>
        <w:t xml:space="preserve">Tulos</w:t>
      </w:r>
    </w:p>
    <w:p>
      <w:r>
        <w:t xml:space="preserve">Ei</w:t>
      </w:r>
    </w:p>
    <w:p>
      <w:r>
        <w:rPr>
          <w:b/>
        </w:rPr>
        <w:t xml:space="preserve">Esimerkki 7.5335</w:t>
      </w:r>
    </w:p>
    <w:p>
      <w:r>
        <w:t xml:space="preserve">Kysely: Kysely: Etsi tietoa lonkkamurtumista Selvennys: Halusitko tietää Dutchess County Tourism Centeristä?</w:t>
      </w:r>
    </w:p>
    <w:p>
      <w:r>
        <w:rPr>
          <w:b/>
        </w:rPr>
        <w:t xml:space="preserve">Tulos</w:t>
      </w:r>
    </w:p>
    <w:p>
      <w:r>
        <w:t xml:space="preserve">Ei</w:t>
      </w:r>
    </w:p>
    <w:p>
      <w:r>
        <w:rPr>
          <w:b/>
        </w:rPr>
        <w:t xml:space="preserve">Esimerkki 7.5336</w:t>
      </w:r>
    </w:p>
    <w:p>
      <w:r>
        <w:t xml:space="preserve">Kysely: Mikä oli Elvis Presleyn kodin nimi?  Selvennys: Etsitkö, kuinka kauan Elvis Presley asui kotonaan?</w:t>
      </w:r>
    </w:p>
    <w:p>
      <w:r>
        <w:rPr>
          <w:b/>
        </w:rPr>
        <w:t xml:space="preserve">Tulos</w:t>
      </w:r>
    </w:p>
    <w:p>
      <w:r>
        <w:t xml:space="preserve">Kyllä</w:t>
      </w:r>
    </w:p>
    <w:p>
      <w:r>
        <w:rPr>
          <w:b/>
        </w:rPr>
        <w:t xml:space="preserve">Esimerkki 7.5337</w:t>
      </w:r>
    </w:p>
    <w:p>
      <w:r>
        <w:t xml:space="preserve">Kysely: Barbadoksesta.  Täsmennys: Haluatko tietää puhelinnumeron, johon voit soittaa?</w:t>
      </w:r>
    </w:p>
    <w:p>
      <w:r>
        <w:rPr>
          <w:b/>
        </w:rPr>
        <w:t xml:space="preserve">Tulos</w:t>
      </w:r>
    </w:p>
    <w:p>
      <w:r>
        <w:t xml:space="preserve">Ei</w:t>
      </w:r>
    </w:p>
    <w:p>
      <w:r>
        <w:rPr>
          <w:b/>
        </w:rPr>
        <w:t xml:space="preserve">Esimerkki 7.5338</w:t>
      </w:r>
    </w:p>
    <w:p>
      <w:r>
        <w:t xml:space="preserve">Kysely: Kerro minulle kivi- ja jalokivinäyttelyistä Selvennys: Millaista tietoa tarvitset kivi- ja jalokivinäyttelyistä?</w:t>
      </w:r>
    </w:p>
    <w:p>
      <w:r>
        <w:rPr>
          <w:b/>
        </w:rPr>
        <w:t xml:space="preserve">Tulos</w:t>
      </w:r>
    </w:p>
    <w:p>
      <w:r>
        <w:t xml:space="preserve">Kyllä</w:t>
      </w:r>
    </w:p>
    <w:p>
      <w:r>
        <w:rPr>
          <w:b/>
        </w:rPr>
        <w:t xml:space="preserve">Esimerkki 7.5339</w:t>
      </w:r>
    </w:p>
    <w:p>
      <w:r>
        <w:t xml:space="preserve">Kysely: French Lick Resort and Casino.  Selvennys: Onko tämä aihe mahdollisesti kirjoittamassasi tutkimuspaperissa?</w:t>
      </w:r>
    </w:p>
    <w:p>
      <w:r>
        <w:rPr>
          <w:b/>
        </w:rPr>
        <w:t xml:space="preserve">Tulos</w:t>
      </w:r>
    </w:p>
    <w:p>
      <w:r>
        <w:t xml:space="preserve">Ei</w:t>
      </w:r>
    </w:p>
    <w:p>
      <w:r>
        <w:rPr>
          <w:b/>
        </w:rPr>
        <w:t xml:space="preserve">Esimerkki 7.5340</w:t>
      </w:r>
    </w:p>
    <w:p>
      <w:r>
        <w:t xml:space="preserve">Kysely: Kertokaa minulle Pacific Northwest laboratoriosta: Kertokaa minulle Pacific Northwest laboratoriosta: Kertokaa minulle Pacific Northwest laboratoriosta.  Selvennys: Halusitko tietää, miltä Tenessee Highway Patrolin autot näyttävät?</w:t>
      </w:r>
    </w:p>
    <w:p>
      <w:r>
        <w:rPr>
          <w:b/>
        </w:rPr>
        <w:t xml:space="preserve">Tulos</w:t>
      </w:r>
    </w:p>
    <w:p>
      <w:r>
        <w:t xml:space="preserve">Ei</w:t>
      </w:r>
    </w:p>
    <w:p>
      <w:r>
        <w:rPr>
          <w:b/>
        </w:rPr>
        <w:t xml:space="preserve">Esimerkki 7.5341</w:t>
      </w:r>
    </w:p>
    <w:p>
      <w:r>
        <w:t xml:space="preserve">Tiedustelu: figs Selvennys: haluaisitko ostaa jotain Pittsburgh Penguinsiin liittyvää tavaraa?</w:t>
      </w:r>
    </w:p>
    <w:p>
      <w:r>
        <w:rPr>
          <w:b/>
        </w:rPr>
        <w:t xml:space="preserve">Tulos</w:t>
      </w:r>
    </w:p>
    <w:p>
      <w:r>
        <w:t xml:space="preserve">Ei</w:t>
      </w:r>
    </w:p>
    <w:p>
      <w:r>
        <w:rPr>
          <w:b/>
        </w:rPr>
        <w:t xml:space="preserve">Esimerkki 7.5342</w:t>
      </w:r>
    </w:p>
    <w:p>
      <w:r>
        <w:t xml:space="preserve">Kysely: Mistä voin ostaa pasuunan?  Selvennys: sattuuko kyynärvarsi vääntämisestä</w:t>
      </w:r>
    </w:p>
    <w:p>
      <w:r>
        <w:rPr>
          <w:b/>
        </w:rPr>
        <w:t xml:space="preserve">Tulos</w:t>
      </w:r>
    </w:p>
    <w:p>
      <w:r>
        <w:t xml:space="preserve">Ei</w:t>
      </w:r>
    </w:p>
    <w:p>
      <w:r>
        <w:rPr>
          <w:b/>
        </w:rPr>
        <w:t xml:space="preserve">Esimerkki 7.5343</w:t>
      </w:r>
    </w:p>
    <w:p>
      <w:r>
        <w:t xml:space="preserve">Tiedustelu: figs Selvennys: haluaisitko ohjeet Kansas Cityyn?</w:t>
      </w:r>
    </w:p>
    <w:p>
      <w:r>
        <w:rPr>
          <w:b/>
        </w:rPr>
        <w:t xml:space="preserve">Tulos</w:t>
      </w:r>
    </w:p>
    <w:p>
      <w:r>
        <w:t xml:space="preserve">Ei</w:t>
      </w:r>
    </w:p>
    <w:p>
      <w:r>
        <w:rPr>
          <w:b/>
        </w:rPr>
        <w:t xml:space="preserve">Esimerkki 7.5344</w:t>
      </w:r>
    </w:p>
    <w:p>
      <w:r>
        <w:t xml:space="preserve">Kysely: Täsmennys: Haluaisitko tietää jostakin tietystä säädöksestä?</w:t>
      </w:r>
    </w:p>
    <w:p>
      <w:r>
        <w:rPr>
          <w:b/>
        </w:rPr>
        <w:t xml:space="preserve">Tulos</w:t>
      </w:r>
    </w:p>
    <w:p>
      <w:r>
        <w:t xml:space="preserve">Ei</w:t>
      </w:r>
    </w:p>
    <w:p>
      <w:r>
        <w:rPr>
          <w:b/>
        </w:rPr>
        <w:t xml:space="preserve">Esimerkki 7.5345</w:t>
      </w:r>
    </w:p>
    <w:p>
      <w:r>
        <w:t xml:space="preserve">Kysely: Kerro minulle televisio-ohjelmasta.  Selvennys: Haluatko katsoa er tv-ohjelmaa?</w:t>
      </w:r>
    </w:p>
    <w:p>
      <w:r>
        <w:rPr>
          <w:b/>
        </w:rPr>
        <w:t xml:space="preserve">Tulos</w:t>
      </w:r>
    </w:p>
    <w:p>
      <w:r>
        <w:t xml:space="preserve">Kyllä</w:t>
      </w:r>
    </w:p>
    <w:p>
      <w:r>
        <w:rPr>
          <w:b/>
        </w:rPr>
        <w:t xml:space="preserve">Esimerkki 7.5346</w:t>
      </w:r>
    </w:p>
    <w:p>
      <w:r>
        <w:t xml:space="preserve">Kysely: Kerro minulle tietoja Volvosta.  Täsmennys: Haluaisitko tietää lisää Pocono Racewaysta?</w:t>
      </w:r>
    </w:p>
    <w:p>
      <w:r>
        <w:rPr>
          <w:b/>
        </w:rPr>
        <w:t xml:space="preserve">Tulos</w:t>
      </w:r>
    </w:p>
    <w:p>
      <w:r>
        <w:t xml:space="preserve">Ei</w:t>
      </w:r>
    </w:p>
    <w:p>
      <w:r>
        <w:rPr>
          <w:b/>
        </w:rPr>
        <w:t xml:space="preserve">Esimerkki 7.5347</w:t>
      </w:r>
    </w:p>
    <w:p>
      <w:r>
        <w:t xml:space="preserve">Kysymys: Mikä on paras pitkäaikaishoitovakuutus Selvennys: Etsitkö reseptejä, joissa on viikunoita?</w:t>
      </w:r>
    </w:p>
    <w:p>
      <w:r>
        <w:rPr>
          <w:b/>
        </w:rPr>
        <w:t xml:space="preserve">Tulos</w:t>
      </w:r>
    </w:p>
    <w:p>
      <w:r>
        <w:t xml:space="preserve">Ei</w:t>
      </w:r>
    </w:p>
    <w:p>
      <w:r>
        <w:rPr>
          <w:b/>
        </w:rPr>
        <w:t xml:space="preserve">Esimerkki 7.5348</w:t>
      </w:r>
    </w:p>
    <w:p>
      <w:r>
        <w:t xml:space="preserve">Kysely: Mikä on yhtäläiset mahdollisuudet työnantajana?  Selvennys: Oletko kiinnostunut oppimaan lisää satelliittipuhelimista tai radiosta?</w:t>
      </w:r>
    </w:p>
    <w:p>
      <w:r>
        <w:rPr>
          <w:b/>
        </w:rPr>
        <w:t xml:space="preserve">Tulos</w:t>
      </w:r>
    </w:p>
    <w:p>
      <w:r>
        <w:t xml:space="preserve">Ei</w:t>
      </w:r>
    </w:p>
    <w:p>
      <w:r>
        <w:rPr>
          <w:b/>
        </w:rPr>
        <w:t xml:space="preserve">Esimerkki 7.5349</w:t>
      </w:r>
    </w:p>
    <w:p>
      <w:r>
        <w:t xml:space="preserve">Kysely: Kysymys: Mikä on Fickle Creek Farm Selvennys: Mistä oireista haluaisit tietää?</w:t>
      </w:r>
    </w:p>
    <w:p>
      <w:r>
        <w:rPr>
          <w:b/>
        </w:rPr>
        <w:t xml:space="preserve">Tulos</w:t>
      </w:r>
    </w:p>
    <w:p>
      <w:r>
        <w:t xml:space="preserve">Ei</w:t>
      </w:r>
    </w:p>
    <w:p>
      <w:r>
        <w:rPr>
          <w:b/>
        </w:rPr>
        <w:t xml:space="preserve">Esimerkki 7.5350</w:t>
      </w:r>
    </w:p>
    <w:p>
      <w:r>
        <w:t xml:space="preserve">Kysely: Selvennys: Etsitkö joitakin näytetestejä?</w:t>
      </w:r>
    </w:p>
    <w:p>
      <w:r>
        <w:rPr>
          <w:b/>
        </w:rPr>
        <w:t xml:space="preserve">Tulos</w:t>
      </w:r>
    </w:p>
    <w:p>
      <w:r>
        <w:t xml:space="preserve">Ei</w:t>
      </w:r>
    </w:p>
    <w:p>
      <w:r>
        <w:rPr>
          <w:b/>
        </w:rPr>
        <w:t xml:space="preserve">Esimerkki 7.5351</w:t>
      </w:r>
    </w:p>
    <w:p>
      <w:r>
        <w:t xml:space="preserve">Kysely: Kysymys: Kerro minulle Orcasin saaren historiasta Selvennys: Haluatko tietää Orcasin saaren ensimmäisistä asukkaista?</w:t>
      </w:r>
    </w:p>
    <w:p>
      <w:r>
        <w:rPr>
          <w:b/>
        </w:rPr>
        <w:t xml:space="preserve">Tulos</w:t>
      </w:r>
    </w:p>
    <w:p>
      <w:r>
        <w:t xml:space="preserve">Kyllä</w:t>
      </w:r>
    </w:p>
    <w:p>
      <w:r>
        <w:rPr>
          <w:b/>
        </w:rPr>
        <w:t xml:space="preserve">Esimerkki 7.5352</w:t>
      </w:r>
    </w:p>
    <w:p>
      <w:r>
        <w:t xml:space="preserve">Kysely: Selvennys: haluaisitko tietää, mistä se on kotoisin?</w:t>
      </w:r>
    </w:p>
    <w:p>
      <w:r>
        <w:rPr>
          <w:b/>
        </w:rPr>
        <w:t xml:space="preserve">Tulos</w:t>
      </w:r>
    </w:p>
    <w:p>
      <w:r>
        <w:t xml:space="preserve">Kyllä</w:t>
      </w:r>
    </w:p>
    <w:p>
      <w:r>
        <w:rPr>
          <w:b/>
        </w:rPr>
        <w:t xml:space="preserve">Esimerkki 7.5353</w:t>
      </w:r>
    </w:p>
    <w:p>
      <w:r>
        <w:t xml:space="preserve">Kysely: Miten voin alentaa sykettäni?  Selvennys: Halusitko tietää seitsemän kuolemansynnin järjestyksen?</w:t>
      </w:r>
    </w:p>
    <w:p>
      <w:r>
        <w:rPr>
          <w:b/>
        </w:rPr>
        <w:t xml:space="preserve">Tulos</w:t>
      </w:r>
    </w:p>
    <w:p>
      <w:r>
        <w:t xml:space="preserve">Ei</w:t>
      </w:r>
    </w:p>
    <w:p>
      <w:r>
        <w:rPr>
          <w:b/>
        </w:rPr>
        <w:t xml:space="preserve">Esimerkki 7.5354</w:t>
      </w:r>
    </w:p>
    <w:p>
      <w:r>
        <w:t xml:space="preserve">Kysely: miten rakentaa aita?  Selvennys: Etsitkö paikkoja, joista voit ostaa aidanrakennustarvikkeita?</w:t>
      </w:r>
    </w:p>
    <w:p>
      <w:r>
        <w:rPr>
          <w:b/>
        </w:rPr>
        <w:t xml:space="preserve">Tulos</w:t>
      </w:r>
    </w:p>
    <w:p>
      <w:r>
        <w:t xml:space="preserve">Kyllä</w:t>
      </w:r>
    </w:p>
    <w:p>
      <w:r>
        <w:rPr>
          <w:b/>
        </w:rPr>
        <w:t xml:space="preserve">Esimerkki 7.5355</w:t>
      </w:r>
    </w:p>
    <w:p>
      <w:r>
        <w:t xml:space="preserve">Kysely: Kerro minulle mustien historiasta.  Täsmennys: Haluatko tietää kuuluisista mustista ihmisistä?</w:t>
      </w:r>
    </w:p>
    <w:p>
      <w:r>
        <w:rPr>
          <w:b/>
        </w:rPr>
        <w:t xml:space="preserve">Tulos</w:t>
      </w:r>
    </w:p>
    <w:p>
      <w:r>
        <w:t xml:space="preserve">Kyllä</w:t>
      </w:r>
    </w:p>
    <w:p>
      <w:r>
        <w:rPr>
          <w:b/>
        </w:rPr>
        <w:t xml:space="preserve">Esimerkki 7.5356</w:t>
      </w:r>
    </w:p>
    <w:p>
      <w:r>
        <w:t xml:space="preserve">Kysely: Selvennys: Haluaisitko oppia lisää pvc-putkista ja liitososista?</w:t>
      </w:r>
    </w:p>
    <w:p>
      <w:r>
        <w:rPr>
          <w:b/>
        </w:rPr>
        <w:t xml:space="preserve">Tulos</w:t>
      </w:r>
    </w:p>
    <w:p>
      <w:r>
        <w:t xml:space="preserve">Ei</w:t>
      </w:r>
    </w:p>
    <w:p>
      <w:r>
        <w:rPr>
          <w:b/>
        </w:rPr>
        <w:t xml:space="preserve">Esimerkki 7.5357</w:t>
      </w:r>
    </w:p>
    <w:p>
      <w:r>
        <w:t xml:space="preserve">Kysely: Kysy: Etsi tietoa korotetuista puutarhoista.  Selvennys: koskeeko tämä kukkia vai vihanneksia?</w:t>
      </w:r>
    </w:p>
    <w:p>
      <w:r>
        <w:rPr>
          <w:b/>
        </w:rPr>
        <w:t xml:space="preserve">Tulos</w:t>
      </w:r>
    </w:p>
    <w:p>
      <w:r>
        <w:t xml:space="preserve">Kyllä</w:t>
      </w:r>
    </w:p>
    <w:p>
      <w:r>
        <w:rPr>
          <w:b/>
        </w:rPr>
        <w:t xml:space="preserve">Esimerkki 7.5358</w:t>
      </w:r>
    </w:p>
    <w:p>
      <w:r>
        <w:t xml:space="preserve">Kysely: Selvitys: Oletko kiinnostunut luonnollisesta kaljuuntumiskuurista?</w:t>
      </w:r>
    </w:p>
    <w:p>
      <w:r>
        <w:rPr>
          <w:b/>
        </w:rPr>
        <w:t xml:space="preserve">Tulos</w:t>
      </w:r>
    </w:p>
    <w:p>
      <w:r>
        <w:t xml:space="preserve">Kyllä</w:t>
      </w:r>
    </w:p>
    <w:p>
      <w:r>
        <w:rPr>
          <w:b/>
        </w:rPr>
        <w:t xml:space="preserve">Esimerkki 7.5359</w:t>
      </w:r>
    </w:p>
    <w:p>
      <w:r>
        <w:t xml:space="preserve">Kysely: Kerro minulle tietoja Volvosta.  Täsmennys: Haluaisitko tutustua enemmän skoottereihin?</w:t>
      </w:r>
    </w:p>
    <w:p>
      <w:r>
        <w:rPr>
          <w:b/>
        </w:rPr>
        <w:t xml:space="preserve">Tulos</w:t>
      </w:r>
    </w:p>
    <w:p>
      <w:r>
        <w:t xml:space="preserve">Ei</w:t>
      </w:r>
    </w:p>
    <w:p>
      <w:r>
        <w:rPr>
          <w:b/>
        </w:rPr>
        <w:t xml:space="preserve">Esimerkki 7.5360</w:t>
      </w:r>
    </w:p>
    <w:p>
      <w:r>
        <w:t xml:space="preserve">Kysely: Selvitys: Haluatko tietoa Arizonan villieläimistä?</w:t>
      </w:r>
    </w:p>
    <w:p>
      <w:r>
        <w:rPr>
          <w:b/>
        </w:rPr>
        <w:t xml:space="preserve">Tulos</w:t>
      </w:r>
    </w:p>
    <w:p>
      <w:r>
        <w:t xml:space="preserve">Ei</w:t>
      </w:r>
    </w:p>
    <w:p>
      <w:r>
        <w:rPr>
          <w:b/>
        </w:rPr>
        <w:t xml:space="preserve">Esimerkki 7.5361</w:t>
      </w:r>
    </w:p>
    <w:p>
      <w:r>
        <w:t xml:space="preserve">Kysely: Selvennys: Etsitkö tiettyä verkkosivustoa?</w:t>
      </w:r>
    </w:p>
    <w:p>
      <w:r>
        <w:rPr>
          <w:b/>
        </w:rPr>
        <w:t xml:space="preserve">Tulos</w:t>
      </w:r>
    </w:p>
    <w:p>
      <w:r>
        <w:t xml:space="preserve">Ei</w:t>
      </w:r>
    </w:p>
    <w:p>
      <w:r>
        <w:rPr>
          <w:b/>
        </w:rPr>
        <w:t xml:space="preserve">Esimerkki 7.5362</w:t>
      </w:r>
    </w:p>
    <w:p>
      <w:r>
        <w:t xml:space="preserve">Kysely: Selvitys: Haluatko tietää, onko nykyisiä kansalaisoikeusliikkeitä?</w:t>
      </w:r>
    </w:p>
    <w:p>
      <w:r>
        <w:rPr>
          <w:b/>
        </w:rPr>
        <w:t xml:space="preserve">Tulos</w:t>
      </w:r>
    </w:p>
    <w:p>
      <w:r>
        <w:t xml:space="preserve">Ei</w:t>
      </w:r>
    </w:p>
    <w:p>
      <w:r>
        <w:rPr>
          <w:b/>
        </w:rPr>
        <w:t xml:space="preserve">Esimerkki 7.5363</w:t>
      </w:r>
    </w:p>
    <w:p>
      <w:r>
        <w:t xml:space="preserve">Kysely: Selvitys: Yritätkö etsiä syitä lipoomakasvaimiin?</w:t>
      </w:r>
    </w:p>
    <w:p>
      <w:r>
        <w:rPr>
          <w:b/>
        </w:rPr>
        <w:t xml:space="preserve">Tulos</w:t>
      </w:r>
    </w:p>
    <w:p>
      <w:r>
        <w:t xml:space="preserve">Kyllä</w:t>
      </w:r>
    </w:p>
    <w:p>
      <w:r>
        <w:rPr>
          <w:b/>
        </w:rPr>
        <w:t xml:space="preserve">Esimerkki 7.5364</w:t>
      </w:r>
    </w:p>
    <w:p>
      <w:r>
        <w:t xml:space="preserve">Kysymys: Mikä on paras pitkäaikaishoitovakuutus Selvennys: Haluaisitko tietää, mistä ostaa porsaan ulkofileetä?</w:t>
      </w:r>
    </w:p>
    <w:p>
      <w:r>
        <w:rPr>
          <w:b/>
        </w:rPr>
        <w:t xml:space="preserve">Tulos</w:t>
      </w:r>
    </w:p>
    <w:p>
      <w:r>
        <w:t xml:space="preserve">Ei</w:t>
      </w:r>
    </w:p>
    <w:p>
      <w:r>
        <w:rPr>
          <w:b/>
        </w:rPr>
        <w:t xml:space="preserve">Esimerkki 7.5365</w:t>
      </w:r>
    </w:p>
    <w:p>
      <w:r>
        <w:t xml:space="preserve">Kysely: Selvennys: Mihin lymfooman tilaan koirilla viittaat?</w:t>
      </w:r>
    </w:p>
    <w:p>
      <w:r>
        <w:rPr>
          <w:b/>
        </w:rPr>
        <w:t xml:space="preserve">Tulos</w:t>
      </w:r>
    </w:p>
    <w:p>
      <w:r>
        <w:t xml:space="preserve">Kyllä</w:t>
      </w:r>
    </w:p>
    <w:p>
      <w:r>
        <w:rPr>
          <w:b/>
        </w:rPr>
        <w:t xml:space="preserve">Esimerkki 7.5366</w:t>
      </w:r>
    </w:p>
    <w:p>
      <w:r>
        <w:t xml:space="preserve">Kysely: Selvitys: Haluatko tietää, kuinka monta gps-satelliittia on aktiivinen?</w:t>
      </w:r>
    </w:p>
    <w:p>
      <w:r>
        <w:rPr>
          <w:b/>
        </w:rPr>
        <w:t xml:space="preserve">Tulos</w:t>
      </w:r>
    </w:p>
    <w:p>
      <w:r>
        <w:t xml:space="preserve">Ei</w:t>
      </w:r>
    </w:p>
    <w:p>
      <w:r>
        <w:rPr>
          <w:b/>
        </w:rPr>
        <w:t xml:space="preserve">Esimerkki 7.5367</w:t>
      </w:r>
    </w:p>
    <w:p>
      <w:r>
        <w:t xml:space="preserve">Kysely: Selvitys: Etsitkö jotain luettavaa?</w:t>
      </w:r>
    </w:p>
    <w:p>
      <w:r>
        <w:rPr>
          <w:b/>
        </w:rPr>
        <w:t xml:space="preserve">Tulos</w:t>
      </w:r>
    </w:p>
    <w:p>
      <w:r>
        <w:t xml:space="preserve">Ei</w:t>
      </w:r>
    </w:p>
    <w:p>
      <w:r>
        <w:rPr>
          <w:b/>
        </w:rPr>
        <w:t xml:space="preserve">Esimerkki 7.5368</w:t>
      </w:r>
    </w:p>
    <w:p>
      <w:r>
        <w:t xml:space="preserve">Kysely: Tiedustelu: Etsin tietoa Arizonan riistasta ja kalasta.  Täsmennys: Oletko kiinnostunut Madagaskarin pingviineistä?</w:t>
      </w:r>
    </w:p>
    <w:p>
      <w:r>
        <w:rPr>
          <w:b/>
        </w:rPr>
        <w:t xml:space="preserve">Tulos</w:t>
      </w:r>
    </w:p>
    <w:p>
      <w:r>
        <w:t xml:space="preserve">Ei</w:t>
      </w:r>
    </w:p>
    <w:p>
      <w:r>
        <w:rPr>
          <w:b/>
        </w:rPr>
        <w:t xml:space="preserve">Esimerkki 7.5369</w:t>
      </w:r>
    </w:p>
    <w:p>
      <w:r>
        <w:t xml:space="preserve">Kysely: Selvitys: Oletko kiinnostunut Barbadosin historiasta?</w:t>
      </w:r>
    </w:p>
    <w:p>
      <w:r>
        <w:rPr>
          <w:b/>
        </w:rPr>
        <w:t xml:space="preserve">Tulos</w:t>
      </w:r>
    </w:p>
    <w:p>
      <w:r>
        <w:t xml:space="preserve">Ei</w:t>
      </w:r>
    </w:p>
    <w:p>
      <w:r>
        <w:rPr>
          <w:b/>
        </w:rPr>
        <w:t xml:space="preserve">Esimerkki 7.5370</w:t>
      </w:r>
    </w:p>
    <w:p>
      <w:r>
        <w:t xml:space="preserve">Kysely: Miten valmistautua GMAT-kokeeseen?  Selvennys: Haluaisitko nähdä tietoa kalastuksesta Arizonassa?</w:t>
      </w:r>
    </w:p>
    <w:p>
      <w:r>
        <w:rPr>
          <w:b/>
        </w:rPr>
        <w:t xml:space="preserve">Tulos</w:t>
      </w:r>
    </w:p>
    <w:p>
      <w:r>
        <w:t xml:space="preserve">Ei</w:t>
      </w:r>
    </w:p>
    <w:p>
      <w:r>
        <w:rPr>
          <w:b/>
        </w:rPr>
        <w:t xml:space="preserve">Esimerkki 7.5371</w:t>
      </w:r>
    </w:p>
    <w:p>
      <w:r>
        <w:t xml:space="preserve">Kysely: Disneyland hotellista.  Täsmennys: Oletko kiinnostunut yöpymään täällä tiettyinä päivinä?</w:t>
      </w:r>
    </w:p>
    <w:p>
      <w:r>
        <w:rPr>
          <w:b/>
        </w:rPr>
        <w:t xml:space="preserve">Tulos</w:t>
      </w:r>
    </w:p>
    <w:p>
      <w:r>
        <w:t xml:space="preserve">Kyllä</w:t>
      </w:r>
    </w:p>
    <w:p>
      <w:r>
        <w:rPr>
          <w:b/>
        </w:rPr>
        <w:t xml:space="preserve">Esimerkki 7.5372</w:t>
      </w:r>
    </w:p>
    <w:p>
      <w:r>
        <w:t xml:space="preserve">Kysely: kerro minulle muistista Selvennys: miten huijata pelin muistia</w:t>
      </w:r>
    </w:p>
    <w:p>
      <w:r>
        <w:rPr>
          <w:b/>
        </w:rPr>
        <w:t xml:space="preserve">Tulos</w:t>
      </w:r>
    </w:p>
    <w:p>
      <w:r>
        <w:t xml:space="preserve">Kyllä</w:t>
      </w:r>
    </w:p>
    <w:p>
      <w:r>
        <w:rPr>
          <w:b/>
        </w:rPr>
        <w:t xml:space="preserve">Esimerkki 7.5373</w:t>
      </w:r>
    </w:p>
    <w:p>
      <w:r>
        <w:t xml:space="preserve">Kysely: Kertokaa lisää Indianan valtion messualueista.  Selvennys: Haluatko tietää, kuka arvostelee satsisi?</w:t>
      </w:r>
    </w:p>
    <w:p>
      <w:r>
        <w:rPr>
          <w:b/>
        </w:rPr>
        <w:t xml:space="preserve">Tulos</w:t>
      </w:r>
    </w:p>
    <w:p>
      <w:r>
        <w:t xml:space="preserve">Ei</w:t>
      </w:r>
    </w:p>
    <w:p>
      <w:r>
        <w:rPr>
          <w:b/>
        </w:rPr>
        <w:t xml:space="preserve">Esimerkki 7.5374</w:t>
      </w:r>
    </w:p>
    <w:p>
      <w:r>
        <w:t xml:space="preserve">Kysely: Owen Bresteristä.  Täsmennys: Mitä tekemistä ja näkemistä sinua kiinnostaa?</w:t>
      </w:r>
    </w:p>
    <w:p>
      <w:r>
        <w:rPr>
          <w:b/>
        </w:rPr>
        <w:t xml:space="preserve">Tulos</w:t>
      </w:r>
    </w:p>
    <w:p>
      <w:r>
        <w:t xml:space="preserve">Ei</w:t>
      </w:r>
    </w:p>
    <w:p>
      <w:r>
        <w:rPr>
          <w:b/>
        </w:rPr>
        <w:t xml:space="preserve">Esimerkki 7.5375</w:t>
      </w:r>
    </w:p>
    <w:p>
      <w:r>
        <w:t xml:space="preserve">Kysely: French Lick Resort and Casino.  Täsmennys: Oletko kiinnostunut Neil Youngin historiasta?</w:t>
      </w:r>
    </w:p>
    <w:p>
      <w:r>
        <w:rPr>
          <w:b/>
        </w:rPr>
        <w:t xml:space="preserve">Tulos</w:t>
      </w:r>
    </w:p>
    <w:p>
      <w:r>
        <w:t xml:space="preserve">Ei</w:t>
      </w:r>
    </w:p>
    <w:p>
      <w:r>
        <w:rPr>
          <w:b/>
        </w:rPr>
        <w:t xml:space="preserve">Esimerkki 7.5376</w:t>
      </w:r>
    </w:p>
    <w:p>
      <w:r>
        <w:t xml:space="preserve">Kysely: Barbadoksesta.  Selvennys: Haluatko kuunnella hänen musiikkiaan?</w:t>
      </w:r>
    </w:p>
    <w:p>
      <w:r>
        <w:rPr>
          <w:b/>
        </w:rPr>
        <w:t xml:space="preserve">Tulos</w:t>
      </w:r>
    </w:p>
    <w:p>
      <w:r>
        <w:t xml:space="preserve">Ei</w:t>
      </w:r>
    </w:p>
    <w:p>
      <w:r>
        <w:rPr>
          <w:b/>
        </w:rPr>
        <w:t xml:space="preserve">Esimerkki 7.5377</w:t>
      </w:r>
    </w:p>
    <w:p>
      <w:r>
        <w:t xml:space="preserve">Kysely: Miten valmistautua GMAT-kokeeseen?  Selvennys: Haluatko tietää, onko olemassa nykyisiä kansalaisoikeusliikkeitä?</w:t>
      </w:r>
    </w:p>
    <w:p>
      <w:r>
        <w:rPr>
          <w:b/>
        </w:rPr>
        <w:t xml:space="preserve">Tulos</w:t>
      </w:r>
    </w:p>
    <w:p>
      <w:r>
        <w:t xml:space="preserve">Ei</w:t>
      </w:r>
    </w:p>
    <w:p>
      <w:r>
        <w:rPr>
          <w:b/>
        </w:rPr>
        <w:t xml:space="preserve">Esimerkki 7.5378</w:t>
      </w:r>
    </w:p>
    <w:p>
      <w:r>
        <w:t xml:space="preserve">Kysely: Kerro minulle aineellisesta omaisuusverosta Selvennys: Etsitkö laboratoriotöitä?</w:t>
      </w:r>
    </w:p>
    <w:p>
      <w:r>
        <w:rPr>
          <w:b/>
        </w:rPr>
        <w:t xml:space="preserve">Tulos</w:t>
      </w:r>
    </w:p>
    <w:p>
      <w:r>
        <w:t xml:space="preserve">Ei</w:t>
      </w:r>
    </w:p>
    <w:p>
      <w:r>
        <w:rPr>
          <w:b/>
        </w:rPr>
        <w:t xml:space="preserve">Esimerkki 7.5379</w:t>
      </w:r>
    </w:p>
    <w:p>
      <w:r>
        <w:t xml:space="preserve">Kysely: Selvitys: Tarvitsetko hotellin?</w:t>
      </w:r>
    </w:p>
    <w:p>
      <w:r>
        <w:rPr>
          <w:b/>
        </w:rPr>
        <w:t xml:space="preserve">Tulos</w:t>
      </w:r>
    </w:p>
    <w:p>
      <w:r>
        <w:t xml:space="preserve">Ei</w:t>
      </w:r>
    </w:p>
    <w:p>
      <w:r>
        <w:rPr>
          <w:b/>
        </w:rPr>
        <w:t xml:space="preserve">Esimerkki 7.5380</w:t>
      </w:r>
    </w:p>
    <w:p>
      <w:r>
        <w:t xml:space="preserve">Kysely: Kertokaa minulle istuma- ja kurottautumistestistä: Kertokaa minulle istuma- ja kurottautumistestistä.  Selvennys: Tarvitsetko ohjeita testin tekemiseen?</w:t>
      </w:r>
    </w:p>
    <w:p>
      <w:r>
        <w:rPr>
          <w:b/>
        </w:rPr>
        <w:t xml:space="preserve">Tulos</w:t>
      </w:r>
    </w:p>
    <w:p>
      <w:r>
        <w:t xml:space="preserve">Kyllä</w:t>
      </w:r>
    </w:p>
    <w:p>
      <w:r>
        <w:rPr>
          <w:b/>
        </w:rPr>
        <w:t xml:space="preserve">Esimerkki 7.5381</w:t>
      </w:r>
    </w:p>
    <w:p>
      <w:r>
        <w:t xml:space="preserve">Kysely: Tarkennus: Haluatko teemakarttoja?</w:t>
      </w:r>
    </w:p>
    <w:p>
      <w:r>
        <w:rPr>
          <w:b/>
        </w:rPr>
        <w:t xml:space="preserve">Tulos</w:t>
      </w:r>
    </w:p>
    <w:p>
      <w:r>
        <w:t xml:space="preserve">Ei</w:t>
      </w:r>
    </w:p>
    <w:p>
      <w:r>
        <w:rPr>
          <w:b/>
        </w:rPr>
        <w:t xml:space="preserve">Esimerkki 7.5382</w:t>
      </w:r>
    </w:p>
    <w:p>
      <w:r>
        <w:t xml:space="preserve">Kysely: Rick Warrenista: Etsin tietoja Rick Warrenista.  Täsmennys: Haluatko tietää kuuluisista mustista ihmisistä, jotka eivät ole kuuluisia?</w:t>
      </w:r>
    </w:p>
    <w:p>
      <w:r>
        <w:rPr>
          <w:b/>
        </w:rPr>
        <w:t xml:space="preserve">Tulos</w:t>
      </w:r>
    </w:p>
    <w:p>
      <w:r>
        <w:t xml:space="preserve">Ei</w:t>
      </w:r>
    </w:p>
    <w:p>
      <w:r>
        <w:rPr>
          <w:b/>
        </w:rPr>
        <w:t xml:space="preserve">Esimerkki 7.5383</w:t>
      </w:r>
    </w:p>
    <w:p>
      <w:r>
        <w:t xml:space="preserve">Kysely: Selvennys: haluaisitko historiallista tietoa madam cj walkerista?</w:t>
      </w:r>
    </w:p>
    <w:p>
      <w:r>
        <w:rPr>
          <w:b/>
        </w:rPr>
        <w:t xml:space="preserve">Tulos</w:t>
      </w:r>
    </w:p>
    <w:p>
      <w:r>
        <w:t xml:space="preserve">Kyllä</w:t>
      </w:r>
    </w:p>
    <w:p>
      <w:r>
        <w:rPr>
          <w:b/>
        </w:rPr>
        <w:t xml:space="preserve">Esimerkki 7.5384</w:t>
      </w:r>
    </w:p>
    <w:p>
      <w:r>
        <w:t xml:space="preserve">Kysely: Kysymys: Olen kiinnostunut äitienpäivälauluista Selvennys: Haluatko tietää bowflex power pro -laitteiden arvosteluista?</w:t>
      </w:r>
    </w:p>
    <w:p>
      <w:r>
        <w:rPr>
          <w:b/>
        </w:rPr>
        <w:t xml:space="preserve">Tulos</w:t>
      </w:r>
    </w:p>
    <w:p>
      <w:r>
        <w:t xml:space="preserve">Ei</w:t>
      </w:r>
    </w:p>
    <w:p>
      <w:r>
        <w:rPr>
          <w:b/>
        </w:rPr>
        <w:t xml:space="preserve">Esimerkki 7.5385</w:t>
      </w:r>
    </w:p>
    <w:p>
      <w:r>
        <w:t xml:space="preserve">Kysely: Selvennys: Oletko kiinnostunut ihmiskehon nivelten luokittelusta?</w:t>
      </w:r>
    </w:p>
    <w:p>
      <w:r>
        <w:rPr>
          <w:b/>
        </w:rPr>
        <w:t xml:space="preserve">Tulos</w:t>
      </w:r>
    </w:p>
    <w:p>
      <w:r>
        <w:t xml:space="preserve">Kyllä</w:t>
      </w:r>
    </w:p>
    <w:p>
      <w:r>
        <w:rPr>
          <w:b/>
        </w:rPr>
        <w:t xml:space="preserve">Esimerkki 7.5386</w:t>
      </w:r>
    </w:p>
    <w:p>
      <w:r>
        <w:t xml:space="preserve">Kysely: Miten valmistautua GMAT-kokeeseen?  Selvennys: Haluaisitko nähdä tehokkaimmat menetelmät gmat prep</w:t>
      </w:r>
    </w:p>
    <w:p>
      <w:r>
        <w:rPr>
          <w:b/>
        </w:rPr>
        <w:t xml:space="preserve">Tulos</w:t>
      </w:r>
    </w:p>
    <w:p>
      <w:r>
        <w:t xml:space="preserve">Kyllä</w:t>
      </w:r>
    </w:p>
    <w:p>
      <w:r>
        <w:rPr>
          <w:b/>
        </w:rPr>
        <w:t xml:space="preserve">Esimerkki 7.5387</w:t>
      </w:r>
    </w:p>
    <w:p>
      <w:r>
        <w:t xml:space="preserve">Kysely: Selvennys: Haluaisitko tietää lisää geotermisestä toiminnasta Yellowstonen kansallispuistossa?</w:t>
      </w:r>
    </w:p>
    <w:p>
      <w:r>
        <w:rPr>
          <w:b/>
        </w:rPr>
        <w:t xml:space="preserve">Tulos</w:t>
      </w:r>
    </w:p>
    <w:p>
      <w:r>
        <w:t xml:space="preserve">Kyllä</w:t>
      </w:r>
    </w:p>
    <w:p>
      <w:r>
        <w:rPr>
          <w:b/>
        </w:rPr>
        <w:t xml:space="preserve">Esimerkki 7.5388</w:t>
      </w:r>
    </w:p>
    <w:p>
      <w:r>
        <w:t xml:space="preserve">Kysely: kartta Selvennys: kuinka monta faktaa haluatte?</w:t>
      </w:r>
    </w:p>
    <w:p>
      <w:r>
        <w:rPr>
          <w:b/>
        </w:rPr>
        <w:t xml:space="preserve">Tulos</w:t>
      </w:r>
    </w:p>
    <w:p>
      <w:r>
        <w:t xml:space="preserve">Ei</w:t>
      </w:r>
    </w:p>
    <w:p>
      <w:r>
        <w:rPr>
          <w:b/>
        </w:rPr>
        <w:t xml:space="preserve">Esimerkki 7.5389</w:t>
      </w:r>
    </w:p>
    <w:p>
      <w:r>
        <w:t xml:space="preserve">Kysely: Selvennys: Haluatko saada lomakkeita dmv:ltä?</w:t>
      </w:r>
    </w:p>
    <w:p>
      <w:r>
        <w:rPr>
          <w:b/>
        </w:rPr>
        <w:t xml:space="preserve">Tulos</w:t>
      </w:r>
    </w:p>
    <w:p>
      <w:r>
        <w:t xml:space="preserve">Kyllä</w:t>
      </w:r>
    </w:p>
    <w:p>
      <w:r>
        <w:rPr>
          <w:b/>
        </w:rPr>
        <w:t xml:space="preserve">Esimerkki 7.5390</w:t>
      </w:r>
    </w:p>
    <w:p>
      <w:r>
        <w:t xml:space="preserve">Kysely: Kerro minulle Internet-puhelinpalveluista.  Täsmennys: Tarvitsetko tietoa jostain tietystä internet-yrityksestä?</w:t>
      </w:r>
    </w:p>
    <w:p>
      <w:r>
        <w:rPr>
          <w:b/>
        </w:rPr>
        <w:t xml:space="preserve">Tulos</w:t>
      </w:r>
    </w:p>
    <w:p>
      <w:r>
        <w:t xml:space="preserve">Kyllä</w:t>
      </w:r>
    </w:p>
    <w:p>
      <w:r>
        <w:rPr>
          <w:b/>
        </w:rPr>
        <w:t xml:space="preserve">Esimerkki 7.5391</w:t>
      </w:r>
    </w:p>
    <w:p>
      <w:r>
        <w:t xml:space="preserve">Kysely: Bowflex Power Pro.  Täsmennys: Etsitkö tutkimuspapereita</w:t>
      </w:r>
    </w:p>
    <w:p>
      <w:r>
        <w:rPr>
          <w:b/>
        </w:rPr>
        <w:t xml:space="preserve">Tulos</w:t>
      </w:r>
    </w:p>
    <w:p>
      <w:r>
        <w:t xml:space="preserve">Ei</w:t>
      </w:r>
    </w:p>
    <w:p>
      <w:r>
        <w:rPr>
          <w:b/>
        </w:rPr>
        <w:t xml:space="preserve">Esimerkki 7.5392</w:t>
      </w:r>
    </w:p>
    <w:p>
      <w:r>
        <w:t xml:space="preserve">Kysely: Mistä Yhdysvaltain myyntivoittovero koostuu ja miten se jakautuu?  Selvennys: Haluaisitko tietää, miten välttää pääomavoittojen verokanta?</w:t>
      </w:r>
    </w:p>
    <w:p>
      <w:r>
        <w:rPr>
          <w:b/>
        </w:rPr>
        <w:t xml:space="preserve">Tulos</w:t>
      </w:r>
    </w:p>
    <w:p>
      <w:r>
        <w:t xml:space="preserve">Kyllä</w:t>
      </w:r>
    </w:p>
    <w:p>
      <w:r>
        <w:rPr>
          <w:b/>
        </w:rPr>
        <w:t xml:space="preserve">Esimerkki 7.5393</w:t>
      </w:r>
    </w:p>
    <w:p>
      <w:r>
        <w:t xml:space="preserve">Kysely: Miten voin alentaa sykettäni?  Täsmennys: Oletko kiinnostunut tietystä verkkosivusta?</w:t>
      </w:r>
    </w:p>
    <w:p>
      <w:r>
        <w:rPr>
          <w:b/>
        </w:rPr>
        <w:t xml:space="preserve">Tulos</w:t>
      </w:r>
    </w:p>
    <w:p>
      <w:r>
        <w:t xml:space="preserve">Ei</w:t>
      </w:r>
    </w:p>
    <w:p>
      <w:r>
        <w:rPr>
          <w:b/>
        </w:rPr>
        <w:t xml:space="preserve">Esimerkki 7.5394</w:t>
      </w:r>
    </w:p>
    <w:p>
      <w:r>
        <w:t xml:space="preserve">Kysely: Kerro minulle idahon osavaltion kukka Selvennys: Kuinka paljon haluaisit maksaa koirasta?</w:t>
      </w:r>
    </w:p>
    <w:p>
      <w:r>
        <w:rPr>
          <w:b/>
        </w:rPr>
        <w:t xml:space="preserve">Tulos</w:t>
      </w:r>
    </w:p>
    <w:p>
      <w:r>
        <w:t xml:space="preserve">Ei</w:t>
      </w:r>
    </w:p>
    <w:p>
      <w:r>
        <w:rPr>
          <w:b/>
        </w:rPr>
        <w:t xml:space="preserve">Esimerkki 7.5395</w:t>
      </w:r>
    </w:p>
    <w:p>
      <w:r>
        <w:t xml:space="preserve">Kysely: Kertokaa minulle varjostavista viiniköynnöksistä.  Selvennys: Haluatko nähdä lopulliset vaalipiirin tulokset vai koko prosessin?</w:t>
      </w:r>
    </w:p>
    <w:p>
      <w:r>
        <w:rPr>
          <w:b/>
        </w:rPr>
        <w:t xml:space="preserve">Tulos</w:t>
      </w:r>
    </w:p>
    <w:p>
      <w:r>
        <w:t xml:space="preserve">Ei</w:t>
      </w:r>
    </w:p>
    <w:p>
      <w:r>
        <w:rPr>
          <w:b/>
        </w:rPr>
        <w:t xml:space="preserve">Esimerkki 7.5396</w:t>
      </w:r>
    </w:p>
    <w:p>
      <w:r>
        <w:t xml:space="preserve">Kysely: Miten voin alentaa sykettäni?  Selvennys: Haluatko puhelinnumeron</w:t>
      </w:r>
    </w:p>
    <w:p>
      <w:r>
        <w:rPr>
          <w:b/>
        </w:rPr>
        <w:t xml:space="preserve">Tulos</w:t>
      </w:r>
    </w:p>
    <w:p>
      <w:r>
        <w:t xml:space="preserve">Ei</w:t>
      </w:r>
    </w:p>
    <w:p>
      <w:r>
        <w:rPr>
          <w:b/>
        </w:rPr>
        <w:t xml:space="preserve">Esimerkki 7.5397</w:t>
      </w:r>
    </w:p>
    <w:p>
      <w:r>
        <w:t xml:space="preserve">Kysely: Kertokaa minulle Pacific Northwest laboratoriosta: Kertokaa minulle Pacific Northwest laboratoriosta: Kertokaa minulle Pacific Northwest laboratoriosta.  Selvennys: Tarkoitatko flushing new yorkia?</w:t>
      </w:r>
    </w:p>
    <w:p>
      <w:r>
        <w:rPr>
          <w:b/>
        </w:rPr>
        <w:t xml:space="preserve">Tulos</w:t>
      </w:r>
    </w:p>
    <w:p>
      <w:r>
        <w:t xml:space="preserve">Ei</w:t>
      </w:r>
    </w:p>
    <w:p>
      <w:r>
        <w:rPr>
          <w:b/>
        </w:rPr>
        <w:t xml:space="preserve">Esimerkki 7.5398</w:t>
      </w:r>
    </w:p>
    <w:p>
      <w:r>
        <w:t xml:space="preserve">Kysely: Selvitys: Etsitkö gps-tarvikkeita?</w:t>
      </w:r>
    </w:p>
    <w:p>
      <w:r>
        <w:rPr>
          <w:b/>
        </w:rPr>
        <w:t xml:space="preserve">Tulos</w:t>
      </w:r>
    </w:p>
    <w:p>
      <w:r>
        <w:t xml:space="preserve">Kyllä</w:t>
      </w:r>
    </w:p>
    <w:p>
      <w:r>
        <w:rPr>
          <w:b/>
        </w:rPr>
        <w:t xml:space="preserve">Esimerkki 7.5399</w:t>
      </w:r>
    </w:p>
    <w:p>
      <w:r>
        <w:t xml:space="preserve">Kysely: Selvennys: Etsitkö nopeita kaljuuntumisen parannuskeinoja?</w:t>
      </w:r>
    </w:p>
    <w:p>
      <w:r>
        <w:rPr>
          <w:b/>
        </w:rPr>
        <w:t xml:space="preserve">Tulos</w:t>
      </w:r>
    </w:p>
    <w:p>
      <w:r>
        <w:t xml:space="preserve">Kyllä</w:t>
      </w:r>
    </w:p>
    <w:p>
      <w:r>
        <w:rPr>
          <w:b/>
        </w:rPr>
        <w:t xml:space="preserve">Esimerkki 7.5400</w:t>
      </w:r>
    </w:p>
    <w:p>
      <w:r>
        <w:t xml:space="preserve">Kysely: Kysymys: Onko Kenmore lämmitin hyvä Selvennys: Haluaisitko viimeisimmät uutiset Barbadosista?</w:t>
      </w:r>
    </w:p>
    <w:p>
      <w:r>
        <w:rPr>
          <w:b/>
        </w:rPr>
        <w:t xml:space="preserve">Tulos</w:t>
      </w:r>
    </w:p>
    <w:p>
      <w:r>
        <w:t xml:space="preserve">Ei</w:t>
      </w:r>
    </w:p>
    <w:p>
      <w:r>
        <w:rPr>
          <w:b/>
        </w:rPr>
        <w:t xml:space="preserve">Esimerkki 7.5401</w:t>
      </w:r>
    </w:p>
    <w:p>
      <w:r>
        <w:t xml:space="preserve">Kysymys: voi ja margariini Selvennys: haluatko tietää, mistä Madagaskar on tunnettu?</w:t>
      </w:r>
    </w:p>
    <w:p>
      <w:r>
        <w:rPr>
          <w:b/>
        </w:rPr>
        <w:t xml:space="preserve">Tulos</w:t>
      </w:r>
    </w:p>
    <w:p>
      <w:r>
        <w:t xml:space="preserve">Ei</w:t>
      </w:r>
    </w:p>
    <w:p>
      <w:r>
        <w:rPr>
          <w:b/>
        </w:rPr>
        <w:t xml:space="preserve">Esimerkki 7.5402</w:t>
      </w:r>
    </w:p>
    <w:p>
      <w:r>
        <w:t xml:space="preserve">Kysely: Bowflex Power Pro.  Selvennys: Tarkoitatko elokuvasarjaa vai maata?</w:t>
      </w:r>
    </w:p>
    <w:p>
      <w:r>
        <w:rPr>
          <w:b/>
        </w:rPr>
        <w:t xml:space="preserve">Tulos</w:t>
      </w:r>
    </w:p>
    <w:p>
      <w:r>
        <w:t xml:space="preserve">Ei</w:t>
      </w:r>
    </w:p>
    <w:p>
      <w:r>
        <w:rPr>
          <w:b/>
        </w:rPr>
        <w:t xml:space="preserve">Esimerkki 7.5403</w:t>
      </w:r>
    </w:p>
    <w:p>
      <w:r>
        <w:t xml:space="preserve">Kysely: Kysymys: Kerro minulle lisää Hawain tulivuorista Selvennys: Etsitkö niiden tulivuorten kesäaikaisia aktiviteetteja, joita Hawain tulivuoriobservatoriot parhaillaan tarkkailevat?</w:t>
      </w:r>
    </w:p>
    <w:p>
      <w:r>
        <w:rPr>
          <w:b/>
        </w:rPr>
        <w:t xml:space="preserve">Tulos</w:t>
      </w:r>
    </w:p>
    <w:p>
      <w:r>
        <w:t xml:space="preserve">Kyllä</w:t>
      </w:r>
    </w:p>
    <w:p>
      <w:r>
        <w:rPr>
          <w:b/>
        </w:rPr>
        <w:t xml:space="preserve">Esimerkki 7.5404</w:t>
      </w:r>
    </w:p>
    <w:p>
      <w:r>
        <w:t xml:space="preserve">Kysely: Kertokaa minulle istuma- ja kurottautumistestistä: Kertokaa minulle istuma- ja kurottautumistestistä.  Selvennys: Etsitkö tietoa siitä, miten se pisteytetään?</w:t>
      </w:r>
    </w:p>
    <w:p>
      <w:r>
        <w:rPr>
          <w:b/>
        </w:rPr>
        <w:t xml:space="preserve">Tulos</w:t>
      </w:r>
    </w:p>
    <w:p>
      <w:r>
        <w:t xml:space="preserve">Kyllä</w:t>
      </w:r>
    </w:p>
    <w:p>
      <w:r>
        <w:rPr>
          <w:b/>
        </w:rPr>
        <w:t xml:space="preserve">Esimerkki 7.5405</w:t>
      </w:r>
    </w:p>
    <w:p>
      <w:r>
        <w:t xml:space="preserve">Kysely: Selvennys: Haluatko tietää, mitä kaupunkeja on Yhdysvaltain pääkaupungin kartalla?</w:t>
      </w:r>
    </w:p>
    <w:p>
      <w:r>
        <w:rPr>
          <w:b/>
        </w:rPr>
        <w:t xml:space="preserve">Tulos</w:t>
      </w:r>
    </w:p>
    <w:p>
      <w:r>
        <w:t xml:space="preserve">Kyllä</w:t>
      </w:r>
    </w:p>
    <w:p>
      <w:r>
        <w:rPr>
          <w:b/>
        </w:rPr>
        <w:t xml:space="preserve">Esimerkki 7.5406</w:t>
      </w:r>
    </w:p>
    <w:p>
      <w:r>
        <w:t xml:space="preserve">Kysely: kartta Selvennys: oletko kiinnostunut tornadokatastrofeista?</w:t>
      </w:r>
    </w:p>
    <w:p>
      <w:r>
        <w:rPr>
          <w:b/>
        </w:rPr>
        <w:t xml:space="preserve">Tulos</w:t>
      </w:r>
    </w:p>
    <w:p>
      <w:r>
        <w:t xml:space="preserve">Ei</w:t>
      </w:r>
    </w:p>
    <w:p>
      <w:r>
        <w:rPr>
          <w:b/>
        </w:rPr>
        <w:t xml:space="preserve">Esimerkki 7.5407</w:t>
      </w:r>
    </w:p>
    <w:p>
      <w:r>
        <w:t xml:space="preserve">Kysely: Selvennys: haluaisitko tietää, miten se toimii?</w:t>
      </w:r>
    </w:p>
    <w:p>
      <w:r>
        <w:rPr>
          <w:b/>
        </w:rPr>
        <w:t xml:space="preserve">Tulos</w:t>
      </w:r>
    </w:p>
    <w:p>
      <w:r>
        <w:t xml:space="preserve">Kyllä</w:t>
      </w:r>
    </w:p>
    <w:p>
      <w:r>
        <w:rPr>
          <w:b/>
        </w:rPr>
        <w:t xml:space="preserve">Esimerkki 7.5408</w:t>
      </w:r>
    </w:p>
    <w:p>
      <w:r>
        <w:t xml:space="preserve">Kysely: Kertokaa minulle Sonoman piirikunnan sairaanhoitopalveluista: Kerro minulle Sonoman piirikunnan sairaanhoitopalveluista.  Täsmennys: Etsitkö ps 2 -pelien hintoja?</w:t>
      </w:r>
    </w:p>
    <w:p>
      <w:r>
        <w:rPr>
          <w:b/>
        </w:rPr>
        <w:t xml:space="preserve">Tulos</w:t>
      </w:r>
    </w:p>
    <w:p>
      <w:r>
        <w:t xml:space="preserve">Ei</w:t>
      </w:r>
    </w:p>
    <w:p>
      <w:r>
        <w:rPr>
          <w:b/>
        </w:rPr>
        <w:t xml:space="preserve">Esimerkki 7.5409</w:t>
      </w:r>
    </w:p>
    <w:p>
      <w:r>
        <w:t xml:space="preserve">Kysely: Bowflex Power Pro.  Selvennys: Etsitkö reseptejä, jotka sisältävät riisiä?</w:t>
      </w:r>
    </w:p>
    <w:p>
      <w:r>
        <w:rPr>
          <w:b/>
        </w:rPr>
        <w:t xml:space="preserve">Tulos</w:t>
      </w:r>
    </w:p>
    <w:p>
      <w:r>
        <w:t xml:space="preserve">Ei</w:t>
      </w:r>
    </w:p>
    <w:p>
      <w:r>
        <w:rPr>
          <w:b/>
        </w:rPr>
        <w:t xml:space="preserve">Esimerkki 7.5410</w:t>
      </w:r>
    </w:p>
    <w:p>
      <w:r>
        <w:t xml:space="preserve">Kysely: Kerro minulle tietoja Volvosta.  Täsmennys: Haluatko tietää johtotehtävistä?</w:t>
      </w:r>
    </w:p>
    <w:p>
      <w:r>
        <w:rPr>
          <w:b/>
        </w:rPr>
        <w:t xml:space="preserve">Tulos</w:t>
      </w:r>
    </w:p>
    <w:p>
      <w:r>
        <w:t xml:space="preserve">Ei</w:t>
      </w:r>
    </w:p>
    <w:p>
      <w:r>
        <w:rPr>
          <w:b/>
        </w:rPr>
        <w:t xml:space="preserve">Esimerkki 7.5411</w:t>
      </w:r>
    </w:p>
    <w:p>
      <w:r>
        <w:t xml:space="preserve">Kysely: Kerro minulle tietoja Volvosta.  Selvennys: Haluatko ostaa Volvon?</w:t>
      </w:r>
    </w:p>
    <w:p>
      <w:r>
        <w:rPr>
          <w:b/>
        </w:rPr>
        <w:t xml:space="preserve">Tulos</w:t>
      </w:r>
    </w:p>
    <w:p>
      <w:r>
        <w:t xml:space="preserve">Kyllä</w:t>
      </w:r>
    </w:p>
    <w:p>
      <w:r>
        <w:rPr>
          <w:b/>
        </w:rPr>
        <w:t xml:space="preserve">Esimerkki 7.5412</w:t>
      </w:r>
    </w:p>
    <w:p>
      <w:r>
        <w:t xml:space="preserve">Kysely: Miten valmistautua GMAT-kokeeseen?  Selvennys: Haluaisitko tietää, mikä on yhtäläisiä mahdollisuuksia koskeva työnantajalaki?</w:t>
      </w:r>
    </w:p>
    <w:p>
      <w:r>
        <w:rPr>
          <w:b/>
        </w:rPr>
        <w:t xml:space="preserve">Tulos</w:t>
      </w:r>
    </w:p>
    <w:p>
      <w:r>
        <w:t xml:space="preserve">Ei</w:t>
      </w:r>
    </w:p>
    <w:p>
      <w:r>
        <w:rPr>
          <w:b/>
        </w:rPr>
        <w:t xml:space="preserve">Esimerkki 7.5413</w:t>
      </w:r>
    </w:p>
    <w:p>
      <w:r>
        <w:t xml:space="preserve">Kysymys: figs Selvennys: haluaisitko tietää, miten pääset amerikkalaiseen sotilasyliopistoon?</w:t>
      </w:r>
    </w:p>
    <w:p>
      <w:r>
        <w:rPr>
          <w:b/>
        </w:rPr>
        <w:t xml:space="preserve">Tulos</w:t>
      </w:r>
    </w:p>
    <w:p>
      <w:r>
        <w:t xml:space="preserve">Ei</w:t>
      </w:r>
    </w:p>
    <w:p>
      <w:r>
        <w:rPr>
          <w:b/>
        </w:rPr>
        <w:t xml:space="preserve">Esimerkki 7.5414</w:t>
      </w:r>
    </w:p>
    <w:p>
      <w:r>
        <w:t xml:space="preserve">Kysely: Selvitys: olisitko kiinnostunut corn mae hayride Pennsylvaniassa?</w:t>
      </w:r>
    </w:p>
    <w:p>
      <w:r>
        <w:rPr>
          <w:b/>
        </w:rPr>
        <w:t xml:space="preserve">Tulos</w:t>
      </w:r>
    </w:p>
    <w:p>
      <w:r>
        <w:t xml:space="preserve">Kyllä</w:t>
      </w:r>
    </w:p>
    <w:p>
      <w:r>
        <w:rPr>
          <w:b/>
        </w:rPr>
        <w:t xml:space="preserve">Esimerkki 7.5415</w:t>
      </w:r>
    </w:p>
    <w:p>
      <w:r>
        <w:t xml:space="preserve">Kysely: Kerro minulle bart sf:stä Selvennys: Oletko kiinnostunut yrityksestä bart sf?</w:t>
      </w:r>
    </w:p>
    <w:p>
      <w:r>
        <w:rPr>
          <w:b/>
        </w:rPr>
        <w:t xml:space="preserve">Tulos</w:t>
      </w:r>
    </w:p>
    <w:p>
      <w:r>
        <w:t xml:space="preserve">Kyllä</w:t>
      </w:r>
    </w:p>
    <w:p>
      <w:r>
        <w:rPr>
          <w:b/>
        </w:rPr>
        <w:t xml:space="preserve">Esimerkki 7.5416</w:t>
      </w:r>
    </w:p>
    <w:p>
      <w:r>
        <w:t xml:space="preserve">Kysely: Selvitys: Haluatko tietää kennycaffey syndorme:sta?</w:t>
      </w:r>
    </w:p>
    <w:p>
      <w:r>
        <w:rPr>
          <w:b/>
        </w:rPr>
        <w:t xml:space="preserve">Tulos</w:t>
      </w:r>
    </w:p>
    <w:p>
      <w:r>
        <w:t xml:space="preserve">Kyllä</w:t>
      </w:r>
    </w:p>
    <w:p>
      <w:r>
        <w:rPr>
          <w:b/>
        </w:rPr>
        <w:t xml:space="preserve">Esimerkki 7.5417</w:t>
      </w:r>
    </w:p>
    <w:p>
      <w:r>
        <w:t xml:space="preserve">Kysely: Barbadoksesta.  Selvennys: Tarkoitatko ohjelmistoa, joka on tarkoitettu</w:t>
      </w:r>
    </w:p>
    <w:p>
      <w:r>
        <w:rPr>
          <w:b/>
        </w:rPr>
        <w:t xml:space="preserve">Tulos</w:t>
      </w:r>
    </w:p>
    <w:p>
      <w:r>
        <w:t xml:space="preserve">Ei</w:t>
      </w:r>
    </w:p>
    <w:p>
      <w:r>
        <w:rPr>
          <w:b/>
        </w:rPr>
        <w:t xml:space="preserve">Esimerkki 7.5418</w:t>
      </w:r>
    </w:p>
    <w:p>
      <w:r>
        <w:t xml:space="preserve">Kysely: Selvennys: Haluatko tietää lakimiesavustajan tehtävät?</w:t>
      </w:r>
    </w:p>
    <w:p>
      <w:r>
        <w:rPr>
          <w:b/>
        </w:rPr>
        <w:t xml:space="preserve">Tulos</w:t>
      </w:r>
    </w:p>
    <w:p>
      <w:r>
        <w:t xml:space="preserve">Kyllä</w:t>
      </w:r>
    </w:p>
    <w:p>
      <w:r>
        <w:rPr>
          <w:b/>
        </w:rPr>
        <w:t xml:space="preserve">Esimerkki 7.5419</w:t>
      </w:r>
    </w:p>
    <w:p>
      <w:r>
        <w:t xml:space="preserve">Kysely: Selvennys: Mitä gs veroluokkaa etsit?</w:t>
      </w:r>
    </w:p>
    <w:p>
      <w:r>
        <w:rPr>
          <w:b/>
        </w:rPr>
        <w:t xml:space="preserve">Tulos</w:t>
      </w:r>
    </w:p>
    <w:p>
      <w:r>
        <w:t xml:space="preserve">Ei</w:t>
      </w:r>
    </w:p>
    <w:p>
      <w:r>
        <w:rPr>
          <w:b/>
        </w:rPr>
        <w:t xml:space="preserve">Esimerkki 7.5420</w:t>
      </w:r>
    </w:p>
    <w:p>
      <w:r>
        <w:t xml:space="preserve">Kysely: Kerro minulle UNC:stä Selvennys: Etsitkö netflixiä?</w:t>
      </w:r>
    </w:p>
    <w:p>
      <w:r>
        <w:rPr>
          <w:b/>
        </w:rPr>
        <w:t xml:space="preserve">Tulos</w:t>
      </w:r>
    </w:p>
    <w:p>
      <w:r>
        <w:t xml:space="preserve">Ei</w:t>
      </w:r>
    </w:p>
    <w:p>
      <w:r>
        <w:rPr>
          <w:b/>
        </w:rPr>
        <w:t xml:space="preserve">Esimerkki 7.5421</w:t>
      </w:r>
    </w:p>
    <w:p>
      <w:r>
        <w:t xml:space="preserve">Kysely: Selvennys: Yritätkö löytää urakoitsijan?</w:t>
      </w:r>
    </w:p>
    <w:p>
      <w:r>
        <w:rPr>
          <w:b/>
        </w:rPr>
        <w:t xml:space="preserve">Tulos</w:t>
      </w:r>
    </w:p>
    <w:p>
      <w:r>
        <w:t xml:space="preserve">Ei</w:t>
      </w:r>
    </w:p>
    <w:p>
      <w:r>
        <w:rPr>
          <w:b/>
        </w:rPr>
        <w:t xml:space="preserve">Esimerkki 7.5422</w:t>
      </w:r>
    </w:p>
    <w:p>
      <w:r>
        <w:t xml:space="preserve">Kysely: Kerro minulle Idahon osavaltion kukka Selvennys: Haluatko tietää Yhdysvaltain presidentin toimikauden pituuden?</w:t>
      </w:r>
    </w:p>
    <w:p>
      <w:r>
        <w:rPr>
          <w:b/>
        </w:rPr>
        <w:t xml:space="preserve">Tulos</w:t>
      </w:r>
    </w:p>
    <w:p>
      <w:r>
        <w:t xml:space="preserve">Ei</w:t>
      </w:r>
    </w:p>
    <w:p>
      <w:r>
        <w:rPr>
          <w:b/>
        </w:rPr>
        <w:t xml:space="preserve">Esimerkki 7.5423</w:t>
      </w:r>
    </w:p>
    <w:p>
      <w:r>
        <w:t xml:space="preserve">Kysely: Selvitys: Oletko kiinnostunut rafflesin hotelleista ja lomakohteista?</w:t>
      </w:r>
    </w:p>
    <w:p>
      <w:r>
        <w:rPr>
          <w:b/>
        </w:rPr>
        <w:t xml:space="preserve">Tulos</w:t>
      </w:r>
    </w:p>
    <w:p>
      <w:r>
        <w:t xml:space="preserve">Kyllä</w:t>
      </w:r>
    </w:p>
    <w:p>
      <w:r>
        <w:rPr>
          <w:b/>
        </w:rPr>
        <w:t xml:space="preserve">Esimerkki 7.5424</w:t>
      </w:r>
    </w:p>
    <w:p>
      <w:r>
        <w:t xml:space="preserve">Kysely: Kysymys: Kerro minulle Orcasin saaren historiasta Selvennys: Haluatko tietää, mistä Orcasin saari on saanut nimensä?</w:t>
      </w:r>
    </w:p>
    <w:p>
      <w:r>
        <w:rPr>
          <w:b/>
        </w:rPr>
        <w:t xml:space="preserve">Tulos</w:t>
      </w:r>
    </w:p>
    <w:p>
      <w:r>
        <w:t xml:space="preserve">Kyllä</w:t>
      </w:r>
    </w:p>
    <w:p>
      <w:r>
        <w:rPr>
          <w:b/>
        </w:rPr>
        <w:t xml:space="preserve">Esimerkki 7.5425</w:t>
      </w:r>
    </w:p>
    <w:p>
      <w:r>
        <w:t xml:space="preserve">Kysely: Kerro minulle design-koiraroduista.  Täsmennys: Oletko kiinnostunut design-koirarodun hinnasta?</w:t>
      </w:r>
    </w:p>
    <w:p>
      <w:r>
        <w:rPr>
          <w:b/>
        </w:rPr>
        <w:t xml:space="preserve">Tulos</w:t>
      </w:r>
    </w:p>
    <w:p>
      <w:r>
        <w:t xml:space="preserve">Kyllä</w:t>
      </w:r>
    </w:p>
    <w:p>
      <w:r>
        <w:rPr>
          <w:b/>
        </w:rPr>
        <w:t xml:space="preserve">Esimerkki 7.5426</w:t>
      </w:r>
    </w:p>
    <w:p>
      <w:r>
        <w:t xml:space="preserve">Kysely: Selvennys: haluaisitko ajankohtaisia tapahtumia ja tarinoita cherokee-heimosta?</w:t>
      </w:r>
    </w:p>
    <w:p>
      <w:r>
        <w:rPr>
          <w:b/>
        </w:rPr>
        <w:t xml:space="preserve">Tulos</w:t>
      </w:r>
    </w:p>
    <w:p>
      <w:r>
        <w:t xml:space="preserve">Kyllä</w:t>
      </w:r>
    </w:p>
    <w:p>
      <w:r>
        <w:rPr>
          <w:b/>
        </w:rPr>
        <w:t xml:space="preserve">Esimerkki 7.5427</w:t>
      </w:r>
    </w:p>
    <w:p>
      <w:r>
        <w:t xml:space="preserve">Kysely: Kerro minulle UNC:stä Selvennys: Haluaisitko oppia unc-urheilusta?</w:t>
      </w:r>
    </w:p>
    <w:p>
      <w:r>
        <w:rPr>
          <w:b/>
        </w:rPr>
        <w:t xml:space="preserve">Tulos</w:t>
      </w:r>
    </w:p>
    <w:p>
      <w:r>
        <w:t xml:space="preserve">Kyllä</w:t>
      </w:r>
    </w:p>
    <w:p>
      <w:r>
        <w:rPr>
          <w:b/>
        </w:rPr>
        <w:t xml:space="preserve">Esimerkki 7.5428</w:t>
      </w:r>
    </w:p>
    <w:p>
      <w:r>
        <w:t xml:space="preserve">Kysely: Mikä on yhtäläiset mahdollisuudet työnantajana?  Selvennys: Etsitkö tiettyä verkkosivua?</w:t>
      </w:r>
    </w:p>
    <w:p>
      <w:r>
        <w:rPr>
          <w:b/>
        </w:rPr>
        <w:t xml:space="preserve">Tulos</w:t>
      </w:r>
    </w:p>
    <w:p>
      <w:r>
        <w:t xml:space="preserve">Kyllä</w:t>
      </w:r>
    </w:p>
    <w:p>
      <w:r>
        <w:rPr>
          <w:b/>
        </w:rPr>
        <w:t xml:space="preserve">Esimerkki 7.5429</w:t>
      </w:r>
    </w:p>
    <w:p>
      <w:r>
        <w:t xml:space="preserve">Kysely: Kerro minulle mgb:stä Selvennys: Haluatko ostaa mgb:n?</w:t>
      </w:r>
    </w:p>
    <w:p>
      <w:r>
        <w:rPr>
          <w:b/>
        </w:rPr>
        <w:t xml:space="preserve">Tulos</w:t>
      </w:r>
    </w:p>
    <w:p>
      <w:r>
        <w:t xml:space="preserve">Kyllä</w:t>
      </w:r>
    </w:p>
    <w:p>
      <w:r>
        <w:rPr>
          <w:b/>
        </w:rPr>
        <w:t xml:space="preserve">Esimerkki 7.5430</w:t>
      </w:r>
    </w:p>
    <w:p>
      <w:r>
        <w:t xml:space="preserve">Kysely: New Yorkin hotelleista.  Selvennys: Tarkoitatko Bellevue Nebraskan hotelleja?</w:t>
      </w:r>
    </w:p>
    <w:p>
      <w:r>
        <w:rPr>
          <w:b/>
        </w:rPr>
        <w:t xml:space="preserve">Tulos</w:t>
      </w:r>
    </w:p>
    <w:p>
      <w:r>
        <w:t xml:space="preserve">Ei</w:t>
      </w:r>
    </w:p>
    <w:p>
      <w:r>
        <w:rPr>
          <w:b/>
        </w:rPr>
        <w:t xml:space="preserve">Esimerkki 7.5431</w:t>
      </w:r>
    </w:p>
    <w:p>
      <w:r>
        <w:t xml:space="preserve">Kysely: Kertokaa minulle tietoa tietokoneohjelmoinnista.  Täsmennys: Oletko kiinnostunut koodauskursseista verkossa?</w:t>
      </w:r>
    </w:p>
    <w:p>
      <w:r>
        <w:rPr>
          <w:b/>
        </w:rPr>
        <w:t xml:space="preserve">Tulos</w:t>
      </w:r>
    </w:p>
    <w:p>
      <w:r>
        <w:t xml:space="preserve">Kyllä</w:t>
      </w:r>
    </w:p>
    <w:p>
      <w:r>
        <w:rPr>
          <w:b/>
        </w:rPr>
        <w:t xml:space="preserve">Esimerkki 7.5432</w:t>
      </w:r>
    </w:p>
    <w:p>
      <w:r>
        <w:t xml:space="preserve">Kysely: Etsin musiikkimiestä.  Selvennys: Haluatko katsoa musiikkimies-elokuvan?</w:t>
      </w:r>
    </w:p>
    <w:p>
      <w:r>
        <w:rPr>
          <w:b/>
        </w:rPr>
        <w:t xml:space="preserve">Tulos</w:t>
      </w:r>
    </w:p>
    <w:p>
      <w:r>
        <w:t xml:space="preserve">Kyllä</w:t>
      </w:r>
    </w:p>
    <w:p>
      <w:r>
        <w:rPr>
          <w:b/>
        </w:rPr>
        <w:t xml:space="preserve">Esimerkki 7.5433</w:t>
      </w:r>
    </w:p>
    <w:p>
      <w:r>
        <w:t xml:space="preserve">Kysely: Selvitys: Etsitkö tiettyä energia-alan yritystä?</w:t>
      </w:r>
    </w:p>
    <w:p>
      <w:r>
        <w:rPr>
          <w:b/>
        </w:rPr>
        <w:t xml:space="preserve">Tulos</w:t>
      </w:r>
    </w:p>
    <w:p>
      <w:r>
        <w:t xml:space="preserve">Kyllä</w:t>
      </w:r>
    </w:p>
    <w:p>
      <w:r>
        <w:rPr>
          <w:b/>
        </w:rPr>
        <w:t xml:space="preserve">Esimerkki 7.5434</w:t>
      </w:r>
    </w:p>
    <w:p>
      <w:r>
        <w:t xml:space="preserve">Kysely: Titan.  Selvennys: Tarkoitatko titanfallin titaaneja?</w:t>
      </w:r>
    </w:p>
    <w:p>
      <w:r>
        <w:rPr>
          <w:b/>
        </w:rPr>
        <w:t xml:space="preserve">Tulos</w:t>
      </w:r>
    </w:p>
    <w:p>
      <w:r>
        <w:t xml:space="preserve">Kyllä</w:t>
      </w:r>
    </w:p>
    <w:p>
      <w:r>
        <w:rPr>
          <w:b/>
        </w:rPr>
        <w:t xml:space="preserve">Esimerkki 7.5435</w:t>
      </w:r>
    </w:p>
    <w:p>
      <w:r>
        <w:t xml:space="preserve">Kysely: Selvennys: Haluatko realistisia vai sarjakuvamaisia malleja?</w:t>
      </w:r>
    </w:p>
    <w:p>
      <w:r>
        <w:rPr>
          <w:b/>
        </w:rPr>
        <w:t xml:space="preserve">Tulos</w:t>
      </w:r>
    </w:p>
    <w:p>
      <w:r>
        <w:t xml:space="preserve">Ei</w:t>
      </w:r>
    </w:p>
    <w:p>
      <w:r>
        <w:rPr>
          <w:b/>
        </w:rPr>
        <w:t xml:space="preserve">Esimerkki 7.5436</w:t>
      </w:r>
    </w:p>
    <w:p>
      <w:r>
        <w:t xml:space="preserve">Kysely: Selvennys: Haluatko tietää koirien matoista?</w:t>
      </w:r>
    </w:p>
    <w:p>
      <w:r>
        <w:rPr>
          <w:b/>
        </w:rPr>
        <w:t xml:space="preserve">Tulos</w:t>
      </w:r>
    </w:p>
    <w:p>
      <w:r>
        <w:t xml:space="preserve">Kyllä</w:t>
      </w:r>
    </w:p>
    <w:p>
      <w:r>
        <w:rPr>
          <w:b/>
        </w:rPr>
        <w:t xml:space="preserve">Esimerkki 7.5437</w:t>
      </w:r>
    </w:p>
    <w:p>
      <w:r>
        <w:t xml:space="preserve">Kysely: Miten voin alentaa sykettäni?  Täsmennys: Haluaisitko ajankohtaisia tapahtumatarinoita cherokee-heimosta?</w:t>
      </w:r>
    </w:p>
    <w:p>
      <w:r>
        <w:rPr>
          <w:b/>
        </w:rPr>
        <w:t xml:space="preserve">Tulos</w:t>
      </w:r>
    </w:p>
    <w:p>
      <w:r>
        <w:t xml:space="preserve">Ei</w:t>
      </w:r>
    </w:p>
    <w:p>
      <w:r>
        <w:rPr>
          <w:b/>
        </w:rPr>
        <w:t xml:space="preserve">Esimerkki 7.5438</w:t>
      </w:r>
    </w:p>
    <w:p>
      <w:r>
        <w:t xml:space="preserve">Kysymys: Kerro minulle muistista Selvennys: Mietitkö, onko muistisi luotettava?</w:t>
      </w:r>
    </w:p>
    <w:p>
      <w:r>
        <w:rPr>
          <w:b/>
        </w:rPr>
        <w:t xml:space="preserve">Tulos</w:t>
      </w:r>
    </w:p>
    <w:p>
      <w:r>
        <w:t xml:space="preserve">Kyllä</w:t>
      </w:r>
    </w:p>
    <w:p>
      <w:r>
        <w:rPr>
          <w:b/>
        </w:rPr>
        <w:t xml:space="preserve">Esimerkki 7.5439</w:t>
      </w:r>
    </w:p>
    <w:p>
      <w:r>
        <w:t xml:space="preserve">Kysely: Lloyd Wrightin elämäkerta Selvennys: Etsitkö Frank Lloyd Wrightin sukupuuta?</w:t>
      </w:r>
    </w:p>
    <w:p>
      <w:r>
        <w:rPr>
          <w:b/>
        </w:rPr>
        <w:t xml:space="preserve">Tulos</w:t>
      </w:r>
    </w:p>
    <w:p>
      <w:r>
        <w:t xml:space="preserve">Kyllä</w:t>
      </w:r>
    </w:p>
    <w:p>
      <w:r>
        <w:rPr>
          <w:b/>
        </w:rPr>
        <w:t xml:space="preserve">Esimerkki 7.5440</w:t>
      </w:r>
    </w:p>
    <w:p>
      <w:r>
        <w:t xml:space="preserve">Kysely: Titan.  Täsmennys: Haluatko tietää Tennessee Titansista?</w:t>
      </w:r>
    </w:p>
    <w:p>
      <w:r>
        <w:rPr>
          <w:b/>
        </w:rPr>
        <w:t xml:space="preserve">Tulos</w:t>
      </w:r>
    </w:p>
    <w:p>
      <w:r>
        <w:t xml:space="preserve">Kyllä</w:t>
      </w:r>
    </w:p>
    <w:p>
      <w:r>
        <w:rPr>
          <w:b/>
        </w:rPr>
        <w:t xml:space="preserve">Esimerkki 7.5441</w:t>
      </w:r>
    </w:p>
    <w:p>
      <w:r>
        <w:t xml:space="preserve">Kysymys: Miten palkata disc jockey Selvennys: Haluaisitko tietää yrityksen bobcat pääkonttorin sijainnin?</w:t>
      </w:r>
    </w:p>
    <w:p>
      <w:r>
        <w:rPr>
          <w:b/>
        </w:rPr>
        <w:t xml:space="preserve">Tulos</w:t>
      </w:r>
    </w:p>
    <w:p>
      <w:r>
        <w:t xml:space="preserve">Ei</w:t>
      </w:r>
    </w:p>
    <w:p>
      <w:r>
        <w:rPr>
          <w:b/>
        </w:rPr>
        <w:t xml:space="preserve">Esimerkki 7.5442</w:t>
      </w:r>
    </w:p>
    <w:p>
      <w:r>
        <w:t xml:space="preserve">Kysely: Kertokaa minulle tietoa tietokoneohjelmoinnista.  Täsmennys: Etsitkö lähistöllä olevia koodauskursseja.</w:t>
      </w:r>
    </w:p>
    <w:p>
      <w:r>
        <w:rPr>
          <w:b/>
        </w:rPr>
        <w:t xml:space="preserve">Tulos</w:t>
      </w:r>
    </w:p>
    <w:p>
      <w:r>
        <w:t xml:space="preserve">Kyllä</w:t>
      </w:r>
    </w:p>
    <w:p>
      <w:r>
        <w:rPr>
          <w:b/>
        </w:rPr>
        <w:t xml:space="preserve">Esimerkki 7.5443</w:t>
      </w:r>
    </w:p>
    <w:p>
      <w:r>
        <w:t xml:space="preserve">Kysely: Kerro minulle UNC:stä Selvennys: Haluaisitko tietoa Pohjois-Carolinan yliopistosta unc...</w:t>
      </w:r>
    </w:p>
    <w:p>
      <w:r>
        <w:rPr>
          <w:b/>
        </w:rPr>
        <w:t xml:space="preserve">Tulos</w:t>
      </w:r>
    </w:p>
    <w:p>
      <w:r>
        <w:t xml:space="preserve">Kyllä</w:t>
      </w:r>
    </w:p>
    <w:p>
      <w:r>
        <w:rPr>
          <w:b/>
        </w:rPr>
        <w:t xml:space="preserve">Esimerkki 7.5444</w:t>
      </w:r>
    </w:p>
    <w:p>
      <w:r>
        <w:t xml:space="preserve">Kysely: Kerro minulle monimuotoisuudesta Selvennys: Haluatko tietää, miten monimuotoisuus auttaa tai haittaa organisaatiota?</w:t>
      </w:r>
    </w:p>
    <w:p>
      <w:r>
        <w:rPr>
          <w:b/>
        </w:rPr>
        <w:t xml:space="preserve">Tulos</w:t>
      </w:r>
    </w:p>
    <w:p>
      <w:r>
        <w:t xml:space="preserve">Kyllä</w:t>
      </w:r>
    </w:p>
    <w:p>
      <w:r>
        <w:rPr>
          <w:b/>
        </w:rPr>
        <w:t xml:space="preserve">Esimerkki 7.5445</w:t>
      </w:r>
    </w:p>
    <w:p>
      <w:r>
        <w:t xml:space="preserve">Kysely: Selvennys: Mitä samankaltaista lajia etsit?</w:t>
      </w:r>
    </w:p>
    <w:p>
      <w:r>
        <w:rPr>
          <w:b/>
        </w:rPr>
        <w:t xml:space="preserve">Tulos</w:t>
      </w:r>
    </w:p>
    <w:p>
      <w:r>
        <w:t xml:space="preserve">Kyllä</w:t>
      </w:r>
    </w:p>
    <w:p>
      <w:r>
        <w:rPr>
          <w:b/>
        </w:rPr>
        <w:t xml:space="preserve">Esimerkki 7.5446</w:t>
      </w:r>
    </w:p>
    <w:p>
      <w:r>
        <w:t xml:space="preserve">Kysely: Onko Kenmore lämmitin hyvä Selvennys: Mitä merkkiä elektroninen skeet ampua olet tiedustelemassa?</w:t>
      </w:r>
    </w:p>
    <w:p>
      <w:r>
        <w:rPr>
          <w:b/>
        </w:rPr>
        <w:t xml:space="preserve">Tulos</w:t>
      </w:r>
    </w:p>
    <w:p>
      <w:r>
        <w:t xml:space="preserve">Ei</w:t>
      </w:r>
    </w:p>
    <w:p>
      <w:r>
        <w:rPr>
          <w:b/>
        </w:rPr>
        <w:t xml:space="preserve">Esimerkki 7.5447</w:t>
      </w:r>
    </w:p>
    <w:p>
      <w:r>
        <w:t xml:space="preserve">Kysely: French Lick Resort and Casino.  Täsmennys: Haluatko tietää internet-puhelinpalvelun hinnan?</w:t>
      </w:r>
    </w:p>
    <w:p>
      <w:r>
        <w:rPr>
          <w:b/>
        </w:rPr>
        <w:t xml:space="preserve">Tulos</w:t>
      </w:r>
    </w:p>
    <w:p>
      <w:r>
        <w:t xml:space="preserve">Ei</w:t>
      </w:r>
    </w:p>
    <w:p>
      <w:r>
        <w:rPr>
          <w:b/>
        </w:rPr>
        <w:t xml:space="preserve">Esimerkki 7.5448</w:t>
      </w:r>
    </w:p>
    <w:p>
      <w:r>
        <w:t xml:space="preserve">Kysely: Miten wikiä käytetään?  Täsmennys: Haluaisitko tietoa wikin luomisesta?</w:t>
      </w:r>
    </w:p>
    <w:p>
      <w:r>
        <w:rPr>
          <w:b/>
        </w:rPr>
        <w:t xml:space="preserve">Tulos</w:t>
      </w:r>
    </w:p>
    <w:p>
      <w:r>
        <w:t xml:space="preserve">Kyllä</w:t>
      </w:r>
    </w:p>
    <w:p>
      <w:r>
        <w:rPr>
          <w:b/>
        </w:rPr>
        <w:t xml:space="preserve">Esimerkki 7.5449</w:t>
      </w:r>
    </w:p>
    <w:p>
      <w:r>
        <w:t xml:space="preserve">Kysely: Kerro lisää Indianan valtion messualueista.  Täsmennys: Haluatko tietää Indianan valtion messualueen koon?</w:t>
      </w:r>
    </w:p>
    <w:p>
      <w:r>
        <w:rPr>
          <w:b/>
        </w:rPr>
        <w:t xml:space="preserve">Tulos</w:t>
      </w:r>
    </w:p>
    <w:p>
      <w:r>
        <w:t xml:space="preserve">Kyllä</w:t>
      </w:r>
    </w:p>
    <w:p>
      <w:r>
        <w:rPr>
          <w:b/>
        </w:rPr>
        <w:t xml:space="preserve">Esimerkki 7.5450</w:t>
      </w:r>
    </w:p>
    <w:p>
      <w:r>
        <w:t xml:space="preserve">Kysely: Kerro minulle tietoa kurkkukivusta.  Täsmennys: Haluatko tietää sairaudet, joiden oireena on kurkkukipu?</w:t>
      </w:r>
    </w:p>
    <w:p>
      <w:r>
        <w:rPr>
          <w:b/>
        </w:rPr>
        <w:t xml:space="preserve">Tulos</w:t>
      </w:r>
    </w:p>
    <w:p>
      <w:r>
        <w:t xml:space="preserve">Kyllä</w:t>
      </w:r>
    </w:p>
    <w:p>
      <w:r>
        <w:rPr>
          <w:b/>
        </w:rPr>
        <w:t xml:space="preserve">Esimerkki 7.5451</w:t>
      </w:r>
    </w:p>
    <w:p>
      <w:r>
        <w:t xml:space="preserve">Kysely: Selvennys: Haluatko tietää vaihtoehdoista septiselle järjestelmälle?</w:t>
      </w:r>
    </w:p>
    <w:p>
      <w:r>
        <w:rPr>
          <w:b/>
        </w:rPr>
        <w:t xml:space="preserve">Tulos</w:t>
      </w:r>
    </w:p>
    <w:p>
      <w:r>
        <w:t xml:space="preserve">Kyllä</w:t>
      </w:r>
    </w:p>
    <w:p>
      <w:r>
        <w:rPr>
          <w:b/>
        </w:rPr>
        <w:t xml:space="preserve">Esimerkki 7.5452</w:t>
      </w:r>
    </w:p>
    <w:p>
      <w:r>
        <w:t xml:space="preserve">Kysely: Selvennys: Etsitkö arvosteluja gmat prep luokkiin</w:t>
      </w:r>
    </w:p>
    <w:p>
      <w:r>
        <w:rPr>
          <w:b/>
        </w:rPr>
        <w:t xml:space="preserve">Tulos</w:t>
      </w:r>
    </w:p>
    <w:p>
      <w:r>
        <w:t xml:space="preserve">Ei</w:t>
      </w:r>
    </w:p>
    <w:p>
      <w:r>
        <w:rPr>
          <w:b/>
        </w:rPr>
        <w:t xml:space="preserve">Esimerkki 7.5453</w:t>
      </w:r>
    </w:p>
    <w:p>
      <w:r>
        <w:t xml:space="preserve">Kysymys: Miten palkata diskojockey Selvennys: Oletko kiinnostunut oppimaan, miten lukea luottotietosi?</w:t>
      </w:r>
    </w:p>
    <w:p>
      <w:r>
        <w:rPr>
          <w:b/>
        </w:rPr>
        <w:t xml:space="preserve">Tulos</w:t>
      </w:r>
    </w:p>
    <w:p>
      <w:r>
        <w:t xml:space="preserve">Ei</w:t>
      </w:r>
    </w:p>
    <w:p>
      <w:r>
        <w:rPr>
          <w:b/>
        </w:rPr>
        <w:t xml:space="preserve">Esimerkki 7.5454</w:t>
      </w:r>
    </w:p>
    <w:p>
      <w:r>
        <w:t xml:space="preserve">Kysely: Kerro minulle skoottereista.  Selvennys: Tarvitsetko jälleenmyyjän lähelläsi?</w:t>
      </w:r>
    </w:p>
    <w:p>
      <w:r>
        <w:rPr>
          <w:b/>
        </w:rPr>
        <w:t xml:space="preserve">Tulos</w:t>
      </w:r>
    </w:p>
    <w:p>
      <w:r>
        <w:t xml:space="preserve">Kyllä</w:t>
      </w:r>
    </w:p>
    <w:p>
      <w:r>
        <w:rPr>
          <w:b/>
        </w:rPr>
        <w:t xml:space="preserve">Esimerkki 7.5455</w:t>
      </w:r>
    </w:p>
    <w:p>
      <w:r>
        <w:t xml:space="preserve">Kysely: Selvitys: Haluatko tietää Yhdysvaltojen nykyisen presidentin toisen nimen?</w:t>
      </w:r>
    </w:p>
    <w:p>
      <w:r>
        <w:rPr>
          <w:b/>
        </w:rPr>
        <w:t xml:space="preserve">Tulos</w:t>
      </w:r>
    </w:p>
    <w:p>
      <w:r>
        <w:t xml:space="preserve">Kyllä</w:t>
      </w:r>
    </w:p>
    <w:p>
      <w:r>
        <w:rPr>
          <w:b/>
        </w:rPr>
        <w:t xml:space="preserve">Esimerkki 7.5456</w:t>
      </w:r>
    </w:p>
    <w:p>
      <w:r>
        <w:t xml:space="preserve">Kysely: Selvitys: Etsitkö Floridan kongressikeskusta?</w:t>
      </w:r>
    </w:p>
    <w:p>
      <w:r>
        <w:rPr>
          <w:b/>
        </w:rPr>
        <w:t xml:space="preserve">Tulos</w:t>
      </w:r>
    </w:p>
    <w:p>
      <w:r>
        <w:t xml:space="preserve">Kyllä</w:t>
      </w:r>
    </w:p>
    <w:p>
      <w:r>
        <w:rPr>
          <w:b/>
        </w:rPr>
        <w:t xml:space="preserve">Esimerkki 7.5457</w:t>
      </w:r>
    </w:p>
    <w:p>
      <w:r>
        <w:t xml:space="preserve">Kysely: Selvennys: Oletko kiinnostunut eri merkkien elliptinen kouluttaja?</w:t>
      </w:r>
    </w:p>
    <w:p>
      <w:r>
        <w:rPr>
          <w:b/>
        </w:rPr>
        <w:t xml:space="preserve">Tulos</w:t>
      </w:r>
    </w:p>
    <w:p>
      <w:r>
        <w:t xml:space="preserve">Kyllä</w:t>
      </w:r>
    </w:p>
    <w:p>
      <w:r>
        <w:rPr>
          <w:b/>
        </w:rPr>
        <w:t xml:space="preserve">Esimerkki 7.5458</w:t>
      </w:r>
    </w:p>
    <w:p>
      <w:r>
        <w:t xml:space="preserve">Kysely: Kerro minulle tietoa kurkkukivusta.  Selvennys: Etsitkö luetteloa elintarvikkeista, jotka ovat hyvä raudan lähde?</w:t>
      </w:r>
    </w:p>
    <w:p>
      <w:r>
        <w:rPr>
          <w:b/>
        </w:rPr>
        <w:t xml:space="preserve">Tulos</w:t>
      </w:r>
    </w:p>
    <w:p>
      <w:r>
        <w:t xml:space="preserve">Ei</w:t>
      </w:r>
    </w:p>
    <w:p>
      <w:r>
        <w:rPr>
          <w:b/>
        </w:rPr>
        <w:t xml:space="preserve">Esimerkki 7.5459</w:t>
      </w:r>
    </w:p>
    <w:p>
      <w:r>
        <w:t xml:space="preserve">Kysely: Kerro minulle skoottereista.  Selvennys: Oletko kiinnostunut skootterilainsäädännöstä?</w:t>
      </w:r>
    </w:p>
    <w:p>
      <w:r>
        <w:rPr>
          <w:b/>
        </w:rPr>
        <w:t xml:space="preserve">Tulos</w:t>
      </w:r>
    </w:p>
    <w:p>
      <w:r>
        <w:t xml:space="preserve">Kyllä</w:t>
      </w:r>
    </w:p>
    <w:p>
      <w:r>
        <w:rPr>
          <w:b/>
        </w:rPr>
        <w:t xml:space="preserve">Esimerkki 7.5460</w:t>
      </w:r>
    </w:p>
    <w:p>
      <w:r>
        <w:t xml:space="preserve">Kysymys: Kerro minulle Idahon osavaltion kukkasista Selvennys: Tarkoitatko Arizonan osavaltion villieläinministeriötä?</w:t>
      </w:r>
    </w:p>
    <w:p>
      <w:r>
        <w:rPr>
          <w:b/>
        </w:rPr>
        <w:t xml:space="preserve">Tulos</w:t>
      </w:r>
    </w:p>
    <w:p>
      <w:r>
        <w:t xml:space="preserve">Ei</w:t>
      </w:r>
    </w:p>
    <w:p>
      <w:r>
        <w:rPr>
          <w:b/>
        </w:rPr>
        <w:t xml:space="preserve">Esimerkki 7.5461</w:t>
      </w:r>
    </w:p>
    <w:p>
      <w:r>
        <w:t xml:space="preserve">Kysely: Rick Warrenista: Etsin tietoja Rick Warrenista.  Selvennys: Haluaisitko ostaa liput maalauksen katsomiseen Milanossa?</w:t>
      </w:r>
    </w:p>
    <w:p>
      <w:r>
        <w:rPr>
          <w:b/>
        </w:rPr>
        <w:t xml:space="preserve">Tulos</w:t>
      </w:r>
    </w:p>
    <w:p>
      <w:r>
        <w:t xml:space="preserve">Ei</w:t>
      </w:r>
    </w:p>
    <w:p>
      <w:r>
        <w:rPr>
          <w:b/>
        </w:rPr>
        <w:t xml:space="preserve">Esimerkki 7.5462</w:t>
      </w:r>
    </w:p>
    <w:p>
      <w:r>
        <w:t xml:space="preserve">Kysely: Selvitys: Tarvitsetko ajo-ohjeita osoitteeseen euclid ave?</w:t>
      </w:r>
    </w:p>
    <w:p>
      <w:r>
        <w:rPr>
          <w:b/>
        </w:rPr>
        <w:t xml:space="preserve">Tulos</w:t>
      </w:r>
    </w:p>
    <w:p>
      <w:r>
        <w:t xml:space="preserve">Kyllä</w:t>
      </w:r>
    </w:p>
    <w:p>
      <w:r>
        <w:rPr>
          <w:b/>
        </w:rPr>
        <w:t xml:space="preserve">Esimerkki 7.5463</w:t>
      </w:r>
    </w:p>
    <w:p>
      <w:r>
        <w:t xml:space="preserve">Kysely: New Yorkin hotelleista.  Täsmennys: Onko jokin tietty hotelli, jota etsit?</w:t>
      </w:r>
    </w:p>
    <w:p>
      <w:r>
        <w:rPr>
          <w:b/>
        </w:rPr>
        <w:t xml:space="preserve">Tulos</w:t>
      </w:r>
    </w:p>
    <w:p>
      <w:r>
        <w:t xml:space="preserve">Kyllä</w:t>
      </w:r>
    </w:p>
    <w:p>
      <w:r>
        <w:rPr>
          <w:b/>
        </w:rPr>
        <w:t xml:space="preserve">Esimerkki 7.5464</w:t>
      </w:r>
    </w:p>
    <w:p>
      <w:r>
        <w:t xml:space="preserve">Kysymys: Mikä on paras pitkäaikaishoitovakuutus Selvennys: Etsitkö tietoa tulevista rock- ja jalokivinäyttelyistä?</w:t>
      </w:r>
    </w:p>
    <w:p>
      <w:r>
        <w:rPr>
          <w:b/>
        </w:rPr>
        <w:t xml:space="preserve">Tulos</w:t>
      </w:r>
    </w:p>
    <w:p>
      <w:r>
        <w:t xml:space="preserve">Ei</w:t>
      </w:r>
    </w:p>
    <w:p>
      <w:r>
        <w:rPr>
          <w:b/>
        </w:rPr>
        <w:t xml:space="preserve">Esimerkki 7.5465</w:t>
      </w:r>
    </w:p>
    <w:p>
      <w:r>
        <w:t xml:space="preserve">Kysely: American Military University: Kerro minulle amerikkalaisesta sotilasyliopistosta.  Täsmennys: Tarvitsetko tarkempia tietoja liittovaltion palkkajärjestelmästä?</w:t>
      </w:r>
    </w:p>
    <w:p>
      <w:r>
        <w:rPr>
          <w:b/>
        </w:rPr>
        <w:t xml:space="preserve">Tulos</w:t>
      </w:r>
    </w:p>
    <w:p>
      <w:r>
        <w:t xml:space="preserve">Ei</w:t>
      </w:r>
    </w:p>
    <w:p>
      <w:r>
        <w:rPr>
          <w:b/>
        </w:rPr>
        <w:t xml:space="preserve">Esimerkki 7.5466</w:t>
      </w:r>
    </w:p>
    <w:p>
      <w:r>
        <w:t xml:space="preserve">Kysely: Rick Warrenista: Etsin tietoja Rick Warrenista.  Tarkennus: Oletko kiinnostunut lyijyakkujen kierrätysprosessista?</w:t>
      </w:r>
    </w:p>
    <w:p>
      <w:r>
        <w:rPr>
          <w:b/>
        </w:rPr>
        <w:t xml:space="preserve">Tulos</w:t>
      </w:r>
    </w:p>
    <w:p>
      <w:r>
        <w:t xml:space="preserve">Ei</w:t>
      </w:r>
    </w:p>
    <w:p>
      <w:r>
        <w:rPr>
          <w:b/>
        </w:rPr>
        <w:t xml:space="preserve">Esimerkki 7.5467</w:t>
      </w:r>
    </w:p>
    <w:p>
      <w:r>
        <w:t xml:space="preserve">Kysely: American Military University: Kerro minulle amerikkalaisesta sotilasyliopistosta.  Selvennys: Tarkoitatko ohjelmistoa?</w:t>
      </w:r>
    </w:p>
    <w:p>
      <w:r>
        <w:rPr>
          <w:b/>
        </w:rPr>
        <w:t xml:space="preserve">Tulos</w:t>
      </w:r>
    </w:p>
    <w:p>
      <w:r>
        <w:t xml:space="preserve">Ei</w:t>
      </w:r>
    </w:p>
    <w:p>
      <w:r>
        <w:rPr>
          <w:b/>
        </w:rPr>
        <w:t xml:space="preserve">Esimerkki 7.5468</w:t>
      </w:r>
    </w:p>
    <w:p>
      <w:r>
        <w:t xml:space="preserve">Kysely: Selvitys: Mietitkö pampered chefin hintoja?</w:t>
      </w:r>
    </w:p>
    <w:p>
      <w:r>
        <w:rPr>
          <w:b/>
        </w:rPr>
        <w:t xml:space="preserve">Tulos</w:t>
      </w:r>
    </w:p>
    <w:p>
      <w:r>
        <w:t xml:space="preserve">Kyllä</w:t>
      </w:r>
    </w:p>
    <w:p>
      <w:r>
        <w:rPr>
          <w:b/>
        </w:rPr>
        <w:t xml:space="preserve">Esimerkki 7.5469</w:t>
      </w:r>
    </w:p>
    <w:p>
      <w:r>
        <w:t xml:space="preserve">Kysely: Koiran lämpö?  Selvennys: tarvitsetko ohjeita paikalliseen eläinlääkäriin?</w:t>
      </w:r>
    </w:p>
    <w:p>
      <w:r>
        <w:rPr>
          <w:b/>
        </w:rPr>
        <w:t xml:space="preserve">Tulos</w:t>
      </w:r>
    </w:p>
    <w:p>
      <w:r>
        <w:t xml:space="preserve">Kyllä</w:t>
      </w:r>
    </w:p>
    <w:p>
      <w:r>
        <w:rPr>
          <w:b/>
        </w:rPr>
        <w:t xml:space="preserve">Esimerkki 7.5470</w:t>
      </w:r>
    </w:p>
    <w:p>
      <w:r>
        <w:t xml:space="preserve">Kysely: Kertokaa adobe-intiaanitalo?  Selvennys: Haluatko tietää, mistä adobe-intiaanitalot on tehty?</w:t>
      </w:r>
    </w:p>
    <w:p>
      <w:r>
        <w:rPr>
          <w:b/>
        </w:rPr>
        <w:t xml:space="preserve">Tulos</w:t>
      </w:r>
    </w:p>
    <w:p>
      <w:r>
        <w:t xml:space="preserve">Kyllä</w:t>
      </w:r>
    </w:p>
    <w:p>
      <w:r>
        <w:rPr>
          <w:b/>
        </w:rPr>
        <w:t xml:space="preserve">Esimerkki 7.5471</w:t>
      </w:r>
    </w:p>
    <w:p>
      <w:r>
        <w:t xml:space="preserve">Kysely: Selvennys: Etsitkö tietoa tasa-arvoisesta työnantajasta?</w:t>
      </w:r>
    </w:p>
    <w:p>
      <w:r>
        <w:rPr>
          <w:b/>
        </w:rPr>
        <w:t xml:space="preserve">Tulos</w:t>
      </w:r>
    </w:p>
    <w:p>
      <w:r>
        <w:t xml:space="preserve">Ei</w:t>
      </w:r>
    </w:p>
    <w:p>
      <w:r>
        <w:rPr>
          <w:b/>
        </w:rPr>
        <w:t xml:space="preserve">Esimerkki 7.5472</w:t>
      </w:r>
    </w:p>
    <w:p>
      <w:r>
        <w:t xml:space="preserve">Kysely: Tarkennus: Tarkoitatko pahanlaatuista lipolyysiä?</w:t>
      </w:r>
    </w:p>
    <w:p>
      <w:r>
        <w:rPr>
          <w:b/>
        </w:rPr>
        <w:t xml:space="preserve">Tulos</w:t>
      </w:r>
    </w:p>
    <w:p>
      <w:r>
        <w:t xml:space="preserve">Ei</w:t>
      </w:r>
    </w:p>
    <w:p>
      <w:r>
        <w:rPr>
          <w:b/>
        </w:rPr>
        <w:t xml:space="preserve">Esimerkki 7.5473</w:t>
      </w:r>
    </w:p>
    <w:p>
      <w:r>
        <w:t xml:space="preserve">Kysely: Kerro minulle Internet-puhelinpalveluista.  Täsmennys: Tarvitsetko lisätietoa sat testistä</w:t>
      </w:r>
    </w:p>
    <w:p>
      <w:r>
        <w:rPr>
          <w:b/>
        </w:rPr>
        <w:t xml:space="preserve">Tulos</w:t>
      </w:r>
    </w:p>
    <w:p>
      <w:r>
        <w:t xml:space="preserve">Ei</w:t>
      </w:r>
    </w:p>
    <w:p>
      <w:r>
        <w:rPr>
          <w:b/>
        </w:rPr>
        <w:t xml:space="preserve">Esimerkki 7.5474</w:t>
      </w:r>
    </w:p>
    <w:p>
      <w:r>
        <w:t xml:space="preserve">Kysely: Kysymys: Etsi minulle tietoa Illinois'n liikevaihtoverosta.  Täsmennys: Minkä vuoden osalta haluat tietää Illinoisin osavaltion veron.</w:t>
      </w:r>
    </w:p>
    <w:p>
      <w:r>
        <w:rPr>
          <w:b/>
        </w:rPr>
        <w:t xml:space="preserve">Tulos</w:t>
      </w:r>
    </w:p>
    <w:p>
      <w:r>
        <w:t xml:space="preserve">Kyllä</w:t>
      </w:r>
    </w:p>
    <w:p>
      <w:r>
        <w:rPr>
          <w:b/>
        </w:rPr>
        <w:t xml:space="preserve">Esimerkki 7.5475</w:t>
      </w:r>
    </w:p>
    <w:p>
      <w:r>
        <w:t xml:space="preserve">Kysely: Selvitys: Haluaisitko tietoa väkivaltahankkeen vaihtoehdoista?</w:t>
      </w:r>
    </w:p>
    <w:p>
      <w:r>
        <w:rPr>
          <w:b/>
        </w:rPr>
        <w:t xml:space="preserve">Tulos</w:t>
      </w:r>
    </w:p>
    <w:p>
      <w:r>
        <w:t xml:space="preserve">Ei</w:t>
      </w:r>
    </w:p>
    <w:p>
      <w:r>
        <w:rPr>
          <w:b/>
        </w:rPr>
        <w:t xml:space="preserve">Esimerkki 7.5476</w:t>
      </w:r>
    </w:p>
    <w:p>
      <w:r>
        <w:t xml:space="preserve">Kysely: Kysymys: Mitkä ovat asbestin erityiset vaarat?  Selvennys: Mitä hintaluokkaa etsit?</w:t>
      </w:r>
    </w:p>
    <w:p>
      <w:r>
        <w:rPr>
          <w:b/>
        </w:rPr>
        <w:t xml:space="preserve">Tulos</w:t>
      </w:r>
    </w:p>
    <w:p>
      <w:r>
        <w:t xml:space="preserve">Ei</w:t>
      </w:r>
    </w:p>
    <w:p>
      <w:r>
        <w:rPr>
          <w:b/>
        </w:rPr>
        <w:t xml:space="preserve">Esimerkki 7.5477</w:t>
      </w:r>
    </w:p>
    <w:p>
      <w:r>
        <w:t xml:space="preserve">Kysely: Mitä ovat sydänkohtauksen merkit?  Täsmennys: Kuinka kokenut olet ompelussa?</w:t>
      </w:r>
    </w:p>
    <w:p>
      <w:r>
        <w:rPr>
          <w:b/>
        </w:rPr>
        <w:t xml:space="preserve">Tulos</w:t>
      </w:r>
    </w:p>
    <w:p>
      <w:r>
        <w:t xml:space="preserve">Ei</w:t>
      </w:r>
    </w:p>
    <w:p>
      <w:r>
        <w:rPr>
          <w:b/>
        </w:rPr>
        <w:t xml:space="preserve">Esimerkki 7.5478</w:t>
      </w:r>
    </w:p>
    <w:p>
      <w:r>
        <w:t xml:space="preserve">Kysely: Selvitys: Onko paras pitkäaikaishoitovakuutus mielestäsi oikea sinulle?</w:t>
      </w:r>
    </w:p>
    <w:p>
      <w:r>
        <w:rPr>
          <w:b/>
        </w:rPr>
        <w:t xml:space="preserve">Tulos</w:t>
      </w:r>
    </w:p>
    <w:p>
      <w:r>
        <w:t xml:space="preserve">Ei</w:t>
      </w:r>
    </w:p>
    <w:p>
      <w:r>
        <w:rPr>
          <w:b/>
        </w:rPr>
        <w:t xml:space="preserve">Esimerkki 7.5479</w:t>
      </w:r>
    </w:p>
    <w:p>
      <w:r>
        <w:t xml:space="preserve">Kysely: Etsin käytettyjen autonosien lähteitä.  Täsmennys: Haluaisitko ohjeet lähimpään varaosaliikkeeseen?</w:t>
      </w:r>
    </w:p>
    <w:p>
      <w:r>
        <w:rPr>
          <w:b/>
        </w:rPr>
        <w:t xml:space="preserve">Tulos</w:t>
      </w:r>
    </w:p>
    <w:p>
      <w:r>
        <w:t xml:space="preserve">Kyllä</w:t>
      </w:r>
    </w:p>
    <w:p>
      <w:r>
        <w:rPr>
          <w:b/>
        </w:rPr>
        <w:t xml:space="preserve">Esimerkki 7.5480</w:t>
      </w:r>
    </w:p>
    <w:p>
      <w:r>
        <w:t xml:space="preserve">Kysely: Selvitys: Tarvitsetko hotellin?</w:t>
      </w:r>
    </w:p>
    <w:p>
      <w:r>
        <w:rPr>
          <w:b/>
        </w:rPr>
        <w:t xml:space="preserve">Tulos</w:t>
      </w:r>
    </w:p>
    <w:p>
      <w:r>
        <w:t xml:space="preserve">Kyllä</w:t>
      </w:r>
    </w:p>
    <w:p>
      <w:r>
        <w:rPr>
          <w:b/>
        </w:rPr>
        <w:t xml:space="preserve">Esimerkki 7.5481</w:t>
      </w:r>
    </w:p>
    <w:p>
      <w:r>
        <w:t xml:space="preserve">Kysely: Miten Windsor-solmu solmitaan?  Selvennys: Etsitkö video-opetusta siitä, miten tämä tehdään?</w:t>
      </w:r>
    </w:p>
    <w:p>
      <w:r>
        <w:rPr>
          <w:b/>
        </w:rPr>
        <w:t xml:space="preserve">Tulos</w:t>
      </w:r>
    </w:p>
    <w:p>
      <w:r>
        <w:t xml:space="preserve">Kyllä</w:t>
      </w:r>
    </w:p>
    <w:p>
      <w:r>
        <w:rPr>
          <w:b/>
        </w:rPr>
        <w:t xml:space="preserve">Esimerkki 7.5482</w:t>
      </w:r>
    </w:p>
    <w:p>
      <w:r>
        <w:t xml:space="preserve">Kysely: Kerro minulle televisio-ohjelmasta.  Täsmennys: Mistä kaudesta olet kiinnostunut?</w:t>
      </w:r>
    </w:p>
    <w:p>
      <w:r>
        <w:rPr>
          <w:b/>
        </w:rPr>
        <w:t xml:space="preserve">Tulos</w:t>
      </w:r>
    </w:p>
    <w:p>
      <w:r>
        <w:t xml:space="preserve">Kyllä</w:t>
      </w:r>
    </w:p>
    <w:p>
      <w:r>
        <w:rPr>
          <w:b/>
        </w:rPr>
        <w:t xml:space="preserve">Esimerkki 7.5483</w:t>
      </w:r>
    </w:p>
    <w:p>
      <w:r>
        <w:t xml:space="preserve">Tiedustelu: Kerro minulle uss yorktown charleston SC Selvennys: Millaisista lentokoneista haluaisit tietää?</w:t>
      </w:r>
    </w:p>
    <w:p>
      <w:r>
        <w:rPr>
          <w:b/>
        </w:rPr>
        <w:t xml:space="preserve">Tulos</w:t>
      </w:r>
    </w:p>
    <w:p>
      <w:r>
        <w:t xml:space="preserve">Kyllä</w:t>
      </w:r>
    </w:p>
    <w:p>
      <w:r>
        <w:rPr>
          <w:b/>
        </w:rPr>
        <w:t xml:space="preserve">Esimerkki 7.5484</w:t>
      </w:r>
    </w:p>
    <w:p>
      <w:r>
        <w:t xml:space="preserve">Kysely: Selvennys: haluaisitko tietää traktoreista?</w:t>
      </w:r>
    </w:p>
    <w:p>
      <w:r>
        <w:rPr>
          <w:b/>
        </w:rPr>
        <w:t xml:space="preserve">Tulos</w:t>
      </w:r>
    </w:p>
    <w:p>
      <w:r>
        <w:t xml:space="preserve">Kyllä</w:t>
      </w:r>
    </w:p>
    <w:p>
      <w:r>
        <w:rPr>
          <w:b/>
        </w:rPr>
        <w:t xml:space="preserve">Esimerkki 7.5485</w:t>
      </w:r>
    </w:p>
    <w:p>
      <w:r>
        <w:t xml:space="preserve">Kysely: Miten valmistautua GMAT-kokeeseen?  Täsmennys: Kuinka kokenut olet ompelussa?</w:t>
      </w:r>
    </w:p>
    <w:p>
      <w:r>
        <w:rPr>
          <w:b/>
        </w:rPr>
        <w:t xml:space="preserve">Tulos</w:t>
      </w:r>
    </w:p>
    <w:p>
      <w:r>
        <w:t xml:space="preserve">Ei</w:t>
      </w:r>
    </w:p>
    <w:p>
      <w:r>
        <w:rPr>
          <w:b/>
        </w:rPr>
        <w:t xml:space="preserve">Esimerkki 7.5486</w:t>
      </w:r>
    </w:p>
    <w:p>
      <w:r>
        <w:t xml:space="preserve">Kysely: Mistä voin ostaa pasuunan?  Täsmennys: haluaisitko tietää joitain perusvinkkejä ompeluun?</w:t>
      </w:r>
    </w:p>
    <w:p>
      <w:r>
        <w:rPr>
          <w:b/>
        </w:rPr>
        <w:t xml:space="preserve">Tulos</w:t>
      </w:r>
    </w:p>
    <w:p>
      <w:r>
        <w:t xml:space="preserve">Ei</w:t>
      </w:r>
    </w:p>
    <w:p>
      <w:r>
        <w:rPr>
          <w:b/>
        </w:rPr>
        <w:t xml:space="preserve">Esimerkki 7.5487</w:t>
      </w:r>
    </w:p>
    <w:p>
      <w:r>
        <w:t xml:space="preserve">Kysely: Les Miserables: Etsi minulle arvosteluja les Miserables.  Täsmennys: Haluatko arvosteluja Les Miserablesista pbs:ltä...</w:t>
      </w:r>
    </w:p>
    <w:p>
      <w:r>
        <w:rPr>
          <w:b/>
        </w:rPr>
        <w:t xml:space="preserve">Tulos</w:t>
      </w:r>
    </w:p>
    <w:p>
      <w:r>
        <w:t xml:space="preserve">Kyllä</w:t>
      </w:r>
    </w:p>
    <w:p>
      <w:r>
        <w:rPr>
          <w:b/>
        </w:rPr>
        <w:t xml:space="preserve">Esimerkki 7.5488</w:t>
      </w:r>
    </w:p>
    <w:p>
      <w:r>
        <w:t xml:space="preserve">Kysely: Selvitys: Minkä vuosimallin Volvosta tarvitset tietoja?</w:t>
      </w:r>
    </w:p>
    <w:p>
      <w:r>
        <w:rPr>
          <w:b/>
        </w:rPr>
        <w:t xml:space="preserve">Tulos</w:t>
      </w:r>
    </w:p>
    <w:p>
      <w:r>
        <w:t xml:space="preserve">Ei</w:t>
      </w:r>
    </w:p>
    <w:p>
      <w:r>
        <w:rPr>
          <w:b/>
        </w:rPr>
        <w:t xml:space="preserve">Esimerkki 7.5489</w:t>
      </w:r>
    </w:p>
    <w:p>
      <w:r>
        <w:t xml:space="preserve">Kysely: Mistä Yhdysvaltain myyntivoittovero koostuu ja miten se jakautuu?  Selvennys: Haluatko luettelon suosituimmista websterin vastauksia kapitaalivoittojen verokantaan liittyvistä kysymyksistä?</w:t>
      </w:r>
    </w:p>
    <w:p>
      <w:r>
        <w:rPr>
          <w:b/>
        </w:rPr>
        <w:t xml:space="preserve">Tulos</w:t>
      </w:r>
    </w:p>
    <w:p>
      <w:r>
        <w:t xml:space="preserve">Kyllä</w:t>
      </w:r>
    </w:p>
    <w:p>
      <w:r>
        <w:rPr>
          <w:b/>
        </w:rPr>
        <w:t xml:space="preserve">Esimerkki 7.5490</w:t>
      </w:r>
    </w:p>
    <w:p>
      <w:r>
        <w:t xml:space="preserve">Kysely: Selvennys: Oletko kiinnostunut siitä, mitä Hawain tulivuoriobservatoriot tekevät?</w:t>
      </w:r>
    </w:p>
    <w:p>
      <w:r>
        <w:rPr>
          <w:b/>
        </w:rPr>
        <w:t xml:space="preserve">Tulos</w:t>
      </w:r>
    </w:p>
    <w:p>
      <w:r>
        <w:t xml:space="preserve">Kyllä</w:t>
      </w:r>
    </w:p>
    <w:p>
      <w:r>
        <w:rPr>
          <w:b/>
        </w:rPr>
        <w:t xml:space="preserve">Esimerkki 7.5491</w:t>
      </w:r>
    </w:p>
    <w:p>
      <w:r>
        <w:t xml:space="preserve">Kysely: Selvitys: Pitääkö sinun tietää, miten grilliä käytetään?</w:t>
      </w:r>
    </w:p>
    <w:p>
      <w:r>
        <w:rPr>
          <w:b/>
        </w:rPr>
        <w:t xml:space="preserve">Tulos</w:t>
      </w:r>
    </w:p>
    <w:p>
      <w:r>
        <w:t xml:space="preserve">Ei</w:t>
      </w:r>
    </w:p>
    <w:p>
      <w:r>
        <w:rPr>
          <w:b/>
        </w:rPr>
        <w:t xml:space="preserve">Esimerkki 7.5492</w:t>
      </w:r>
    </w:p>
    <w:p>
      <w:r>
        <w:t xml:space="preserve">Kysely: Kysymys: Mikä on yahoo Selvennys: Oletko kiinnostunut mustasta historiasta?</w:t>
      </w:r>
    </w:p>
    <w:p>
      <w:r>
        <w:rPr>
          <w:b/>
        </w:rPr>
        <w:t xml:space="preserve">Tulos</w:t>
      </w:r>
    </w:p>
    <w:p>
      <w:r>
        <w:t xml:space="preserve">Ei</w:t>
      </w:r>
    </w:p>
    <w:p>
      <w:r>
        <w:rPr>
          <w:b/>
        </w:rPr>
        <w:t xml:space="preserve">Esimerkki 7.5493</w:t>
      </w:r>
    </w:p>
    <w:p>
      <w:r>
        <w:t xml:space="preserve">Kysely: Kertokaa minulle Pacific Northwest laboratoriosta: Kertokaa minulle Pacific Northwest laboratoriosta: Kertokaa minulle Pacific Northwest laboratoriosta.  Selvennys: Tarkoitatko kaasugrilliä?</w:t>
      </w:r>
    </w:p>
    <w:p>
      <w:r>
        <w:rPr>
          <w:b/>
        </w:rPr>
        <w:t xml:space="preserve">Tulos</w:t>
      </w:r>
    </w:p>
    <w:p>
      <w:r>
        <w:t xml:space="preserve">Ei</w:t>
      </w:r>
    </w:p>
    <w:p>
      <w:r>
        <w:rPr>
          <w:b/>
        </w:rPr>
        <w:t xml:space="preserve">Esimerkki 7.5494</w:t>
      </w:r>
    </w:p>
    <w:p>
      <w:r>
        <w:t xml:space="preserve">Kysymys: Mitkä ovat seitsemän kuolemansyntiä Selvennys: Haluatko niiden nimet?</w:t>
      </w:r>
    </w:p>
    <w:p>
      <w:r>
        <w:rPr>
          <w:b/>
        </w:rPr>
        <w:t xml:space="preserve">Tulos</w:t>
      </w:r>
    </w:p>
    <w:p>
      <w:r>
        <w:t xml:space="preserve">Kyllä</w:t>
      </w:r>
    </w:p>
    <w:p>
      <w:r>
        <w:rPr>
          <w:b/>
        </w:rPr>
        <w:t xml:space="preserve">Esimerkki 7.5495</w:t>
      </w:r>
    </w:p>
    <w:p>
      <w:r>
        <w:t xml:space="preserve">Kysely: Kysy: Anna minulle espn-urheilutietoja.  Täsmennys: Haluaisitko tietää, mihin poliittiseen puolueeseen ralph owen brewster kuului?</w:t>
      </w:r>
    </w:p>
    <w:p>
      <w:r>
        <w:rPr>
          <w:b/>
        </w:rPr>
        <w:t xml:space="preserve">Tulos</w:t>
      </w:r>
    </w:p>
    <w:p>
      <w:r>
        <w:t xml:space="preserve">Ei</w:t>
      </w:r>
    </w:p>
    <w:p>
      <w:r>
        <w:rPr>
          <w:b/>
        </w:rPr>
        <w:t xml:space="preserve">Esimerkki 7.5496</w:t>
      </w:r>
    </w:p>
    <w:p>
      <w:r>
        <w:t xml:space="preserve">Kysely: Selvitys: Haluatko löytää aiheeseen liittyviä taiteilijoita?</w:t>
      </w:r>
    </w:p>
    <w:p>
      <w:r>
        <w:rPr>
          <w:b/>
        </w:rPr>
        <w:t xml:space="preserve">Tulos</w:t>
      </w:r>
    </w:p>
    <w:p>
      <w:r>
        <w:t xml:space="preserve">Ei</w:t>
      </w:r>
    </w:p>
    <w:p>
      <w:r>
        <w:rPr>
          <w:b/>
        </w:rPr>
        <w:t xml:space="preserve">Esimerkki 7.5497</w:t>
      </w:r>
    </w:p>
    <w:p>
      <w:r>
        <w:t xml:space="preserve">Kysely: Kysymys: Mikä on yahoo Selvennys: Haluaisitko selvittää ruostumattoman teräksen valmistuksessa käytettävät rautaseokset?</w:t>
      </w:r>
    </w:p>
    <w:p>
      <w:r>
        <w:rPr>
          <w:b/>
        </w:rPr>
        <w:t xml:space="preserve">Tulos</w:t>
      </w:r>
    </w:p>
    <w:p>
      <w:r>
        <w:t xml:space="preserve">Ei</w:t>
      </w:r>
    </w:p>
    <w:p>
      <w:r>
        <w:rPr>
          <w:b/>
        </w:rPr>
        <w:t xml:space="preserve">Esimerkki 7.5498</w:t>
      </w:r>
    </w:p>
    <w:p>
      <w:r>
        <w:t xml:space="preserve">Kysely: Arizonan riistasta ja kaloista.  Täsmennys: Haluatko tietoa Arizonan villieläimistä?</w:t>
      </w:r>
    </w:p>
    <w:p>
      <w:r>
        <w:rPr>
          <w:b/>
        </w:rPr>
        <w:t xml:space="preserve">Tulos</w:t>
      </w:r>
    </w:p>
    <w:p>
      <w:r>
        <w:t xml:space="preserve">Kyllä</w:t>
      </w:r>
    </w:p>
    <w:p>
      <w:r>
        <w:rPr>
          <w:b/>
        </w:rPr>
        <w:t xml:space="preserve">Esimerkki 7.5499</w:t>
      </w:r>
    </w:p>
    <w:p>
      <w:r>
        <w:t xml:space="preserve">Kysely: Barbadoksesta.  Täsmennys: Haluaisitko luettelon verkkosivustoista, jotka näyttävät harjoituksia elliptisille valmentajille.</w:t>
      </w:r>
    </w:p>
    <w:p>
      <w:r>
        <w:rPr>
          <w:b/>
        </w:rPr>
        <w:t xml:space="preserve">Tulos</w:t>
      </w:r>
    </w:p>
    <w:p>
      <w:r>
        <w:t xml:space="preserve">Ei</w:t>
      </w:r>
    </w:p>
    <w:p>
      <w:r>
        <w:rPr>
          <w:b/>
        </w:rPr>
        <w:t xml:space="preserve">Esimerkki 7.5500</w:t>
      </w:r>
    </w:p>
    <w:p>
      <w:r>
        <w:t xml:space="preserve">Kysely: Kysymys: Mikä on Kalifornian Franchise Tax Board Selvennys: Haluatko muuttaa Arkansasiin?</w:t>
      </w:r>
    </w:p>
    <w:p>
      <w:r>
        <w:rPr>
          <w:b/>
        </w:rPr>
        <w:t xml:space="preserve">Tulos</w:t>
      </w:r>
    </w:p>
    <w:p>
      <w:r>
        <w:t xml:space="preserve">Ei</w:t>
      </w:r>
    </w:p>
    <w:p>
      <w:r>
        <w:rPr>
          <w:b/>
        </w:rPr>
        <w:t xml:space="preserve">Esimerkki 7.5501</w:t>
      </w:r>
    </w:p>
    <w:p>
      <w:r>
        <w:t xml:space="preserve">Kysely: Barbadoksesta.  Täsmennys: Haluatko tietää, miten riisiä valmistetaan?</w:t>
      </w:r>
    </w:p>
    <w:p>
      <w:r>
        <w:rPr>
          <w:b/>
        </w:rPr>
        <w:t xml:space="preserve">Tulos</w:t>
      </w:r>
    </w:p>
    <w:p>
      <w:r>
        <w:t xml:space="preserve">Ei</w:t>
      </w:r>
    </w:p>
    <w:p>
      <w:r>
        <w:rPr>
          <w:b/>
        </w:rPr>
        <w:t xml:space="preserve">Esimerkki 7.5502</w:t>
      </w:r>
    </w:p>
    <w:p>
      <w:r>
        <w:t xml:space="preserve">Kysely: Mistä voin ostaa pasuunan?  Selvennys: pitääkö sinun tietää, kuinka kauan kypsennettävä sian sisäfilee?</w:t>
      </w:r>
    </w:p>
    <w:p>
      <w:r>
        <w:rPr>
          <w:b/>
        </w:rPr>
        <w:t xml:space="preserve">Tulos</w:t>
      </w:r>
    </w:p>
    <w:p>
      <w:r>
        <w:t xml:space="preserve">Ei</w:t>
      </w:r>
    </w:p>
    <w:p>
      <w:r>
        <w:rPr>
          <w:b/>
        </w:rPr>
        <w:t xml:space="preserve">Esimerkki 7.5503</w:t>
      </w:r>
    </w:p>
    <w:p>
      <w:r>
        <w:t xml:space="preserve">Kysely: Selvitys: Etsitkö ruokavaliota, johon ei liity lääkkeitä?</w:t>
      </w:r>
    </w:p>
    <w:p>
      <w:r>
        <w:rPr>
          <w:b/>
        </w:rPr>
        <w:t xml:space="preserve">Tulos</w:t>
      </w:r>
    </w:p>
    <w:p>
      <w:r>
        <w:t xml:space="preserve">Ei</w:t>
      </w:r>
    </w:p>
    <w:p>
      <w:r>
        <w:rPr>
          <w:b/>
        </w:rPr>
        <w:t xml:space="preserve">Esimerkki 7.5504</w:t>
      </w:r>
    </w:p>
    <w:p>
      <w:r>
        <w:t xml:space="preserve">Kysely: Kysymys: Kerro minulle avp:stä: Haluatko tietää, miten mies- vs. naispuoliset avp:t yrityksessä toimivat?</w:t>
      </w:r>
    </w:p>
    <w:p>
      <w:r>
        <w:rPr>
          <w:b/>
        </w:rPr>
        <w:t xml:space="preserve">Tulos</w:t>
      </w:r>
    </w:p>
    <w:p>
      <w:r>
        <w:t xml:space="preserve">Kyllä</w:t>
      </w:r>
    </w:p>
    <w:p>
      <w:r>
        <w:rPr>
          <w:b/>
        </w:rPr>
        <w:t xml:space="preserve">Esimerkki 7.5505</w:t>
      </w:r>
    </w:p>
    <w:p>
      <w:r>
        <w:t xml:space="preserve">Kysely: Kysymys: Mikä on yahoo Selvennys: Haluatko käyttää yahoos twitter-syötettä?</w:t>
      </w:r>
    </w:p>
    <w:p>
      <w:r>
        <w:rPr>
          <w:b/>
        </w:rPr>
        <w:t xml:space="preserve">Tulos</w:t>
      </w:r>
    </w:p>
    <w:p>
      <w:r>
        <w:t xml:space="preserve">Kyllä</w:t>
      </w:r>
    </w:p>
    <w:p>
      <w:r>
        <w:rPr>
          <w:b/>
        </w:rPr>
        <w:t xml:space="preserve">Esimerkki 7.5506</w:t>
      </w:r>
    </w:p>
    <w:p>
      <w:r>
        <w:t xml:space="preserve">Kysely: Kysymys: Mitkä ovat asbestin erityiset vaarat?  Selvennys: Etsitkö katsella Martha Stewart ja imclone?</w:t>
      </w:r>
    </w:p>
    <w:p>
      <w:r>
        <w:rPr>
          <w:b/>
        </w:rPr>
        <w:t xml:space="preserve">Tulos</w:t>
      </w:r>
    </w:p>
    <w:p>
      <w:r>
        <w:t xml:space="preserve">Ei</w:t>
      </w:r>
    </w:p>
    <w:p>
      <w:r>
        <w:rPr>
          <w:b/>
        </w:rPr>
        <w:t xml:space="preserve">Esimerkki 7.5507</w:t>
      </w:r>
    </w:p>
    <w:p>
      <w:r>
        <w:t xml:space="preserve">Kysely: Selvennys: mietitkö jalkapallovarusteita?</w:t>
      </w:r>
    </w:p>
    <w:p>
      <w:r>
        <w:rPr>
          <w:b/>
        </w:rPr>
        <w:t xml:space="preserve">Tulos</w:t>
      </w:r>
    </w:p>
    <w:p>
      <w:r>
        <w:t xml:space="preserve">Kyllä</w:t>
      </w:r>
    </w:p>
    <w:p>
      <w:r>
        <w:rPr>
          <w:b/>
        </w:rPr>
        <w:t xml:space="preserve">Esimerkki 7.5508</w:t>
      </w:r>
    </w:p>
    <w:p>
      <w:r>
        <w:t xml:space="preserve">Kysely: kartta Selvennys: Etsitkö jotain tiettyä tietoa beach volleyyn liittyen?</w:t>
      </w:r>
    </w:p>
    <w:p>
      <w:r>
        <w:rPr>
          <w:b/>
        </w:rPr>
        <w:t xml:space="preserve">Tulos</w:t>
      </w:r>
    </w:p>
    <w:p>
      <w:r>
        <w:t xml:space="preserve">Ei</w:t>
      </w:r>
    </w:p>
    <w:p>
      <w:r>
        <w:rPr>
          <w:b/>
        </w:rPr>
        <w:t xml:space="preserve">Esimerkki 7.5509</w:t>
      </w:r>
    </w:p>
    <w:p>
      <w:r>
        <w:t xml:space="preserve">Kysely: Selvennys: Haluatko fibromyalgian määritelmän?</w:t>
      </w:r>
    </w:p>
    <w:p>
      <w:r>
        <w:rPr>
          <w:b/>
        </w:rPr>
        <w:t xml:space="preserve">Tulos</w:t>
      </w:r>
    </w:p>
    <w:p>
      <w:r>
        <w:t xml:space="preserve">Ei</w:t>
      </w:r>
    </w:p>
    <w:p>
      <w:r>
        <w:rPr>
          <w:b/>
        </w:rPr>
        <w:t xml:space="preserve">Esimerkki 7.5510</w:t>
      </w:r>
    </w:p>
    <w:p>
      <w:r>
        <w:t xml:space="preserve">Kysely: Mikä on yhtäläiset mahdollisuudet työnantajana?  Selvennys: Haluatko osallistua Indianan osavaltion messuille?</w:t>
      </w:r>
    </w:p>
    <w:p>
      <w:r>
        <w:rPr>
          <w:b/>
        </w:rPr>
        <w:t xml:space="preserve">Tulos</w:t>
      </w:r>
    </w:p>
    <w:p>
      <w:r>
        <w:t xml:space="preserve">Ei</w:t>
      </w:r>
    </w:p>
    <w:p>
      <w:r>
        <w:rPr>
          <w:b/>
        </w:rPr>
        <w:t xml:space="preserve">Esimerkki 7.5511</w:t>
      </w:r>
    </w:p>
    <w:p>
      <w:r>
        <w:t xml:space="preserve">Kysely: Miten saan ilmaisen vuosittaisen luottotietoraportin?  Selvennys: Teetkö tämän kotona vai kaupallisessa keittiössä?</w:t>
      </w:r>
    </w:p>
    <w:p>
      <w:r>
        <w:rPr>
          <w:b/>
        </w:rPr>
        <w:t xml:space="preserve">Tulos</w:t>
      </w:r>
    </w:p>
    <w:p>
      <w:r>
        <w:t xml:space="preserve">Ei</w:t>
      </w:r>
    </w:p>
    <w:p>
      <w:r>
        <w:rPr>
          <w:b/>
        </w:rPr>
        <w:t xml:space="preserve">Esimerkki 7.5512</w:t>
      </w:r>
    </w:p>
    <w:p>
      <w:r>
        <w:t xml:space="preserve">Kysely: East Ridge High School.  Täsmennys: Oletko kiinnostunut saamaan tietoja asianajajan löytämisestä elatusapua varten?</w:t>
      </w:r>
    </w:p>
    <w:p>
      <w:r>
        <w:rPr>
          <w:b/>
        </w:rPr>
        <w:t xml:space="preserve">Tulos</w:t>
      </w:r>
    </w:p>
    <w:p>
      <w:r>
        <w:t xml:space="preserve">Ei</w:t>
      </w:r>
    </w:p>
    <w:p>
      <w:r>
        <w:rPr>
          <w:b/>
        </w:rPr>
        <w:t xml:space="preserve">Esimerkki 7.5513</w:t>
      </w:r>
    </w:p>
    <w:p>
      <w:r>
        <w:t xml:space="preserve">Kysely: Kalifornian lentokenttää koskevat tiedot.  Selvennys: Tarkoitatko lentokenttää Kanadassa?</w:t>
      </w:r>
    </w:p>
    <w:p>
      <w:r>
        <w:rPr>
          <w:b/>
        </w:rPr>
        <w:t xml:space="preserve">Tulos</w:t>
      </w:r>
    </w:p>
    <w:p>
      <w:r>
        <w:t xml:space="preserve">Kyllä</w:t>
      </w:r>
    </w:p>
    <w:p>
      <w:r>
        <w:rPr>
          <w:b/>
        </w:rPr>
        <w:t xml:space="preserve">Esimerkki 7.5514</w:t>
      </w:r>
    </w:p>
    <w:p>
      <w:r>
        <w:t xml:space="preserve">Kysely: Kysymys: Onko Kenmore-lämmitin hyvä?</w:t>
      </w:r>
    </w:p>
    <w:p>
      <w:r>
        <w:rPr>
          <w:b/>
        </w:rPr>
        <w:t xml:space="preserve">Tulos</w:t>
      </w:r>
    </w:p>
    <w:p>
      <w:r>
        <w:t xml:space="preserve">Ei</w:t>
      </w:r>
    </w:p>
    <w:p>
      <w:r>
        <w:rPr>
          <w:b/>
        </w:rPr>
        <w:t xml:space="preserve">Esimerkki 7.5515</w:t>
      </w:r>
    </w:p>
    <w:p>
      <w:r>
        <w:t xml:space="preserve">Kysely: Kysymys: Kerro lisää Rocky Mountain Newsista: Etsitkö tietoa kalliovuoristosta?</w:t>
      </w:r>
    </w:p>
    <w:p>
      <w:r>
        <w:rPr>
          <w:b/>
        </w:rPr>
        <w:t xml:space="preserve">Tulos</w:t>
      </w:r>
    </w:p>
    <w:p>
      <w:r>
        <w:t xml:space="preserve">Kyllä</w:t>
      </w:r>
    </w:p>
    <w:p>
      <w:r>
        <w:rPr>
          <w:b/>
        </w:rPr>
        <w:t xml:space="preserve">Esimerkki 7.5516</w:t>
      </w:r>
    </w:p>
    <w:p>
      <w:r>
        <w:t xml:space="preserve">Kysely: Selvitys: Oletko kiinnostunut tietämään, missä ilvekset sijaitsevat maantieteellisesti?</w:t>
      </w:r>
    </w:p>
    <w:p>
      <w:r>
        <w:rPr>
          <w:b/>
        </w:rPr>
        <w:t xml:space="preserve">Tulos</w:t>
      </w:r>
    </w:p>
    <w:p>
      <w:r>
        <w:t xml:space="preserve">Kyllä</w:t>
      </w:r>
    </w:p>
    <w:p>
      <w:r>
        <w:rPr>
          <w:b/>
        </w:rPr>
        <w:t xml:space="preserve">Esimerkki 7.5517</w:t>
      </w:r>
    </w:p>
    <w:p>
      <w:r>
        <w:t xml:space="preserve">Kysely: Miten tunnistetaan hämähäkin puremat?  Täsmennys: Oletko kiinnostunut hämähäkinpureman oireista?</w:t>
      </w:r>
    </w:p>
    <w:p>
      <w:r>
        <w:rPr>
          <w:b/>
        </w:rPr>
        <w:t xml:space="preserve">Tulos</w:t>
      </w:r>
    </w:p>
    <w:p>
      <w:r>
        <w:t xml:space="preserve">Kyllä</w:t>
      </w:r>
    </w:p>
    <w:p>
      <w:r>
        <w:rPr>
          <w:b/>
        </w:rPr>
        <w:t xml:space="preserve">Esimerkki 7.5518</w:t>
      </w:r>
    </w:p>
    <w:p>
      <w:r>
        <w:t xml:space="preserve">Kysely: Selvitys: Onko arkadelphia kuntoklubin nimessä?</w:t>
      </w:r>
    </w:p>
    <w:p>
      <w:r>
        <w:rPr>
          <w:b/>
        </w:rPr>
        <w:t xml:space="preserve">Tulos</w:t>
      </w:r>
    </w:p>
    <w:p>
      <w:r>
        <w:t xml:space="preserve">Ei</w:t>
      </w:r>
    </w:p>
    <w:p>
      <w:r>
        <w:rPr>
          <w:b/>
        </w:rPr>
        <w:t xml:space="preserve">Esimerkki 7.5519</w:t>
      </w:r>
    </w:p>
    <w:p>
      <w:r>
        <w:t xml:space="preserve">Kysely: Selvitys: Etsitkö tupakoinnin vaihtoehtoisia tuotteita?</w:t>
      </w:r>
    </w:p>
    <w:p>
      <w:r>
        <w:rPr>
          <w:b/>
        </w:rPr>
        <w:t xml:space="preserve">Tulos</w:t>
      </w:r>
    </w:p>
    <w:p>
      <w:r>
        <w:t xml:space="preserve">Kyllä</w:t>
      </w:r>
    </w:p>
    <w:p>
      <w:r>
        <w:rPr>
          <w:b/>
        </w:rPr>
        <w:t xml:space="preserve">Esimerkki 7.5520</w:t>
      </w:r>
    </w:p>
    <w:p>
      <w:r>
        <w:t xml:space="preserve">Kysely: mistä löytää morsiussieniä Selvennys: millaisia välineitä tarvitaan niiden etsimiseen?</w:t>
      </w:r>
    </w:p>
    <w:p>
      <w:r>
        <w:rPr>
          <w:b/>
        </w:rPr>
        <w:t xml:space="preserve">Tulos</w:t>
      </w:r>
    </w:p>
    <w:p>
      <w:r>
        <w:t xml:space="preserve">Kyllä</w:t>
      </w:r>
    </w:p>
    <w:p>
      <w:r>
        <w:rPr>
          <w:b/>
        </w:rPr>
        <w:t xml:space="preserve">Esimerkki 7.5521</w:t>
      </w:r>
    </w:p>
    <w:p>
      <w:r>
        <w:t xml:space="preserve">Kysely: Selvennys: Etsitkö evoluutiota koskevia opetusresursseja?</w:t>
      </w:r>
    </w:p>
    <w:p>
      <w:r>
        <w:rPr>
          <w:b/>
        </w:rPr>
        <w:t xml:space="preserve">Tulos</w:t>
      </w:r>
    </w:p>
    <w:p>
      <w:r>
        <w:t xml:space="preserve">Ei</w:t>
      </w:r>
    </w:p>
    <w:p>
      <w:r>
        <w:rPr>
          <w:b/>
        </w:rPr>
        <w:t xml:space="preserve">Esimerkki 7.5522</w:t>
      </w:r>
    </w:p>
    <w:p>
      <w:r>
        <w:t xml:space="preserve">Kysely: Selvennys: haluaisitko tietää enemmän Inuyashan kuvittajasta ja kirjailijasta?</w:t>
      </w:r>
    </w:p>
    <w:p>
      <w:r>
        <w:rPr>
          <w:b/>
        </w:rPr>
        <w:t xml:space="preserve">Tulos</w:t>
      </w:r>
    </w:p>
    <w:p>
      <w:r>
        <w:t xml:space="preserve">Ei</w:t>
      </w:r>
    </w:p>
    <w:p>
      <w:r>
        <w:rPr>
          <w:b/>
        </w:rPr>
        <w:t xml:space="preserve">Esimerkki 7.5523</w:t>
      </w:r>
    </w:p>
    <w:p>
      <w:r>
        <w:t xml:space="preserve">Kysymys: Kerro minulle raudasta Selvennys: Haluaisitko tietää raudan puutteesta?</w:t>
      </w:r>
    </w:p>
    <w:p>
      <w:r>
        <w:rPr>
          <w:b/>
        </w:rPr>
        <w:t xml:space="preserve">Tulos</w:t>
      </w:r>
    </w:p>
    <w:p>
      <w:r>
        <w:t xml:space="preserve">Kyllä</w:t>
      </w:r>
    </w:p>
    <w:p>
      <w:r>
        <w:rPr>
          <w:b/>
        </w:rPr>
        <w:t xml:space="preserve">Esimerkki 7.5524</w:t>
      </w:r>
    </w:p>
    <w:p>
      <w:r>
        <w:t xml:space="preserve">Kysely: Selvitys: Etsitkö tiettyä verkkosivustoa?</w:t>
      </w:r>
    </w:p>
    <w:p>
      <w:r>
        <w:rPr>
          <w:b/>
        </w:rPr>
        <w:t xml:space="preserve">Tulos</w:t>
      </w:r>
    </w:p>
    <w:p>
      <w:r>
        <w:t xml:space="preserve">Kyllä</w:t>
      </w:r>
    </w:p>
    <w:p>
      <w:r>
        <w:rPr>
          <w:b/>
        </w:rPr>
        <w:t xml:space="preserve">Esimerkki 7.5525</w:t>
      </w:r>
    </w:p>
    <w:p>
      <w:r>
        <w:t xml:space="preserve">Kysely: Selvitys: Etsitkö Arkansasin historiaa?</w:t>
      </w:r>
    </w:p>
    <w:p>
      <w:r>
        <w:rPr>
          <w:b/>
        </w:rPr>
        <w:t xml:space="preserve">Tulos</w:t>
      </w:r>
    </w:p>
    <w:p>
      <w:r>
        <w:t xml:space="preserve">Ei</w:t>
      </w:r>
    </w:p>
    <w:p>
      <w:r>
        <w:rPr>
          <w:b/>
        </w:rPr>
        <w:t xml:space="preserve">Esimerkki 7.5526</w:t>
      </w:r>
    </w:p>
    <w:p>
      <w:r>
        <w:t xml:space="preserve">Kysely: Kerro minulle skoottereista.  Selvennys: Onko sinulla mielessäsi jokin tietty tuotemerkki?</w:t>
      </w:r>
    </w:p>
    <w:p>
      <w:r>
        <w:rPr>
          <w:b/>
        </w:rPr>
        <w:t xml:space="preserve">Tulos</w:t>
      </w:r>
    </w:p>
    <w:p>
      <w:r>
        <w:t xml:space="preserve">Kyllä</w:t>
      </w:r>
    </w:p>
    <w:p>
      <w:r>
        <w:rPr>
          <w:b/>
        </w:rPr>
        <w:t xml:space="preserve">Esimerkki 7.5527</w:t>
      </w:r>
    </w:p>
    <w:p>
      <w:r>
        <w:t xml:space="preserve">Kysely: Kertokaa adobe-intiaanitalo?  Täsmennys: Haluatko tietää, miten adobe-intiaanitalo on tehty?</w:t>
      </w:r>
    </w:p>
    <w:p>
      <w:r>
        <w:rPr>
          <w:b/>
        </w:rPr>
        <w:t xml:space="preserve">Tulos</w:t>
      </w:r>
    </w:p>
    <w:p>
      <w:r>
        <w:t xml:space="preserve">Kyllä</w:t>
      </w:r>
    </w:p>
    <w:p>
      <w:r>
        <w:rPr>
          <w:b/>
        </w:rPr>
        <w:t xml:space="preserve">Esimerkki 7.5528</w:t>
      </w:r>
    </w:p>
    <w:p>
      <w:r>
        <w:t xml:space="preserve">Kysely: Kerro minulle tietoja Volvosta.  Täsmennys: Etsitkö työtä sonoma country medicalin palveluksessa?</w:t>
      </w:r>
    </w:p>
    <w:p>
      <w:r>
        <w:rPr>
          <w:b/>
        </w:rPr>
        <w:t xml:space="preserve">Tulos</w:t>
      </w:r>
    </w:p>
    <w:p>
      <w:r>
        <w:t xml:space="preserve">Ei</w:t>
      </w:r>
    </w:p>
    <w:p>
      <w:r>
        <w:rPr>
          <w:b/>
        </w:rPr>
        <w:t xml:space="preserve">Esimerkki 7.5529</w:t>
      </w:r>
    </w:p>
    <w:p>
      <w:r>
        <w:t xml:space="preserve">Kysymys: Mitkä ovat seitsemän kuolemansyntiä Selvennys: Onko jokin tietty synti, josta olet kiinnostunut?</w:t>
      </w:r>
    </w:p>
    <w:p>
      <w:r>
        <w:rPr>
          <w:b/>
        </w:rPr>
        <w:t xml:space="preserve">Tulos</w:t>
      </w:r>
    </w:p>
    <w:p>
      <w:r>
        <w:t xml:space="preserve">Kyllä</w:t>
      </w:r>
    </w:p>
    <w:p>
      <w:r>
        <w:rPr>
          <w:b/>
        </w:rPr>
        <w:t xml:space="preserve">Esimerkki 7.5530</w:t>
      </w:r>
    </w:p>
    <w:p>
      <w:r>
        <w:t xml:space="preserve">Kysely: Kysymys: Kerro minulle avp:stä Selvennys: Haluatko tietää johtotehtävästä?</w:t>
      </w:r>
    </w:p>
    <w:p>
      <w:r>
        <w:rPr>
          <w:b/>
        </w:rPr>
        <w:t xml:space="preserve">Tulos</w:t>
      </w:r>
    </w:p>
    <w:p>
      <w:r>
        <w:t xml:space="preserve">Kyllä</w:t>
      </w:r>
    </w:p>
    <w:p>
      <w:r>
        <w:rPr>
          <w:b/>
        </w:rPr>
        <w:t xml:space="preserve">Esimerkki 7.5531</w:t>
      </w:r>
    </w:p>
    <w:p>
      <w:r>
        <w:t xml:space="preserve">Kysely: Selvitys: Etsitkö konfederaation voittoa?</w:t>
      </w:r>
    </w:p>
    <w:p>
      <w:r>
        <w:rPr>
          <w:b/>
        </w:rPr>
        <w:t xml:space="preserve">Tulos</w:t>
      </w:r>
    </w:p>
    <w:p>
      <w:r>
        <w:t xml:space="preserve">Kyllä</w:t>
      </w:r>
    </w:p>
    <w:p>
      <w:r>
        <w:rPr>
          <w:b/>
        </w:rPr>
        <w:t xml:space="preserve">Esimerkki 7.5532</w:t>
      </w:r>
    </w:p>
    <w:p>
      <w:r>
        <w:t xml:space="preserve">Kysely: Selvitys: Mitä tapahtuu, kun tavallisia skitsofrenialääkkeitä ei enää käytetä?</w:t>
      </w:r>
    </w:p>
    <w:p>
      <w:r>
        <w:rPr>
          <w:b/>
        </w:rPr>
        <w:t xml:space="preserve">Tulos</w:t>
      </w:r>
    </w:p>
    <w:p>
      <w:r>
        <w:t xml:space="preserve">Ei</w:t>
      </w:r>
    </w:p>
    <w:p>
      <w:r>
        <w:rPr>
          <w:b/>
        </w:rPr>
        <w:t xml:space="preserve">Esimerkki 7.5533</w:t>
      </w:r>
    </w:p>
    <w:p>
      <w:r>
        <w:t xml:space="preserve">Kysely: Kysymys: Mitkä ovat lipoomakasvainten syyt Selvennys: Mikä on verokanta maassa, jossa asut?</w:t>
      </w:r>
    </w:p>
    <w:p>
      <w:r>
        <w:rPr>
          <w:b/>
        </w:rPr>
        <w:t xml:space="preserve">Tulos</w:t>
      </w:r>
    </w:p>
    <w:p>
      <w:r>
        <w:t xml:space="preserve">Ei</w:t>
      </w:r>
    </w:p>
    <w:p>
      <w:r>
        <w:rPr>
          <w:b/>
        </w:rPr>
        <w:t xml:space="preserve">Esimerkki 7.5534</w:t>
      </w:r>
    </w:p>
    <w:p>
      <w:r>
        <w:t xml:space="preserve">Kysely: Selvitys: Etsitkö sivustoja, jotka kuvaavat angulaarista cheilitistä?</w:t>
      </w:r>
    </w:p>
    <w:p>
      <w:r>
        <w:rPr>
          <w:b/>
        </w:rPr>
        <w:t xml:space="preserve">Tulos</w:t>
      </w:r>
    </w:p>
    <w:p>
      <w:r>
        <w:t xml:space="preserve">Kyllä</w:t>
      </w:r>
    </w:p>
    <w:p>
      <w:r>
        <w:rPr>
          <w:b/>
        </w:rPr>
        <w:t xml:space="preserve">Esimerkki 7.5535</w:t>
      </w:r>
    </w:p>
    <w:p>
      <w:r>
        <w:t xml:space="preserve">Kysely: Tarkennus: Haluatko tietoa musiikin keksijästä?</w:t>
      </w:r>
    </w:p>
    <w:p>
      <w:r>
        <w:rPr>
          <w:b/>
        </w:rPr>
        <w:t xml:space="preserve">Tulos</w:t>
      </w:r>
    </w:p>
    <w:p>
      <w:r>
        <w:t xml:space="preserve">Ei</w:t>
      </w:r>
    </w:p>
    <w:p>
      <w:r>
        <w:rPr>
          <w:b/>
        </w:rPr>
        <w:t xml:space="preserve">Esimerkki 7.5536</w:t>
      </w:r>
    </w:p>
    <w:p>
      <w:r>
        <w:t xml:space="preserve">Kysely: Selvennys: Mitä presidenttiä etsit?</w:t>
      </w:r>
    </w:p>
    <w:p>
      <w:r>
        <w:rPr>
          <w:b/>
        </w:rPr>
        <w:t xml:space="preserve">Tulos</w:t>
      </w:r>
    </w:p>
    <w:p>
      <w:r>
        <w:t xml:space="preserve">Kyllä</w:t>
      </w:r>
    </w:p>
    <w:p>
      <w:r>
        <w:rPr>
          <w:b/>
        </w:rPr>
        <w:t xml:space="preserve">Esimerkki 7.5537</w:t>
      </w:r>
    </w:p>
    <w:p>
      <w:r>
        <w:t xml:space="preserve">Kysely: Selvennys: Etsitkö tietoa sen ylläpidosta?</w:t>
      </w:r>
    </w:p>
    <w:p>
      <w:r>
        <w:rPr>
          <w:b/>
        </w:rPr>
        <w:t xml:space="preserve">Tulos</w:t>
      </w:r>
    </w:p>
    <w:p>
      <w:r>
        <w:t xml:space="preserve">Kyllä</w:t>
      </w:r>
    </w:p>
    <w:p>
      <w:r>
        <w:rPr>
          <w:b/>
        </w:rPr>
        <w:t xml:space="preserve">Esimerkki 7.5538</w:t>
      </w:r>
    </w:p>
    <w:p>
      <w:r>
        <w:t xml:space="preserve">Kysely: tarkennus: mitä hoitoja etsit mayo clinic jacksonville fl:ssä?</w:t>
      </w:r>
    </w:p>
    <w:p>
      <w:r>
        <w:rPr>
          <w:b/>
        </w:rPr>
        <w:t xml:space="preserve">Tulos</w:t>
      </w:r>
    </w:p>
    <w:p>
      <w:r>
        <w:t xml:space="preserve">Kyllä</w:t>
      </w:r>
    </w:p>
    <w:p>
      <w:r>
        <w:rPr>
          <w:b/>
        </w:rPr>
        <w:t xml:space="preserve">Esimerkki 7.5539</w:t>
      </w:r>
    </w:p>
    <w:p>
      <w:r>
        <w:t xml:space="preserve">Kysely: Kysymys: Mikä on Kalifornian Franchise Tax Board Selvennys: Haluatko fickle creek -tilan historian?</w:t>
      </w:r>
    </w:p>
    <w:p>
      <w:r>
        <w:rPr>
          <w:b/>
        </w:rPr>
        <w:t xml:space="preserve">Tulos</w:t>
      </w:r>
    </w:p>
    <w:p>
      <w:r>
        <w:t xml:space="preserve">Ei</w:t>
      </w:r>
    </w:p>
    <w:p>
      <w:r>
        <w:rPr>
          <w:b/>
        </w:rPr>
        <w:t xml:space="preserve">Esimerkki 7.5540</w:t>
      </w:r>
    </w:p>
    <w:p>
      <w:r>
        <w:t xml:space="preserve">Tiedustelu: Kerro minulle UNC Selvennys: Etsitkö asuntoa Kansas Citystä?</w:t>
      </w:r>
    </w:p>
    <w:p>
      <w:r>
        <w:rPr>
          <w:b/>
        </w:rPr>
        <w:t xml:space="preserve">Tulos</w:t>
      </w:r>
    </w:p>
    <w:p>
      <w:r>
        <w:t xml:space="preserve">Ei</w:t>
      </w:r>
    </w:p>
    <w:p>
      <w:r>
        <w:rPr>
          <w:b/>
        </w:rPr>
        <w:t xml:space="preserve">Esimerkki 7.5541</w:t>
      </w:r>
    </w:p>
    <w:p>
      <w:r>
        <w:t xml:space="preserve">Kysely: voi ja margariini Selvennys: oletko kiinnostunut voin ja margariinin ravintoarvosta?</w:t>
      </w:r>
    </w:p>
    <w:p>
      <w:r>
        <w:rPr>
          <w:b/>
        </w:rPr>
        <w:t xml:space="preserve">Tulos</w:t>
      </w:r>
    </w:p>
    <w:p>
      <w:r>
        <w:t xml:space="preserve">Kyllä</w:t>
      </w:r>
    </w:p>
    <w:p>
      <w:r>
        <w:rPr>
          <w:b/>
        </w:rPr>
        <w:t xml:space="preserve">Esimerkki 7.5542</w:t>
      </w:r>
    </w:p>
    <w:p>
      <w:r>
        <w:t xml:space="preserve">Kysely: Kysymys: Mitkä ovat asbestin erityiset vaarat?  Selvennys: Millaisia fibromyalgiatilastoja etsit?</w:t>
      </w:r>
    </w:p>
    <w:p>
      <w:r>
        <w:rPr>
          <w:b/>
        </w:rPr>
        <w:t xml:space="preserve">Tulos</w:t>
      </w:r>
    </w:p>
    <w:p>
      <w:r>
        <w:t xml:space="preserve">Ei</w:t>
      </w:r>
    </w:p>
    <w:p>
      <w:r>
        <w:rPr>
          <w:b/>
        </w:rPr>
        <w:t xml:space="preserve">Esimerkki 7.5543</w:t>
      </w:r>
    </w:p>
    <w:p>
      <w:r>
        <w:t xml:space="preserve">Kysely: Disneyland hotellista.  Täsmennys: Tarvitsetko tietoa erikoistarjouksista?</w:t>
      </w:r>
    </w:p>
    <w:p>
      <w:r>
        <w:rPr>
          <w:b/>
        </w:rPr>
        <w:t xml:space="preserve">Tulos</w:t>
      </w:r>
    </w:p>
    <w:p>
      <w:r>
        <w:t xml:space="preserve">Kyllä</w:t>
      </w:r>
    </w:p>
    <w:p>
      <w:r>
        <w:rPr>
          <w:b/>
        </w:rPr>
        <w:t xml:space="preserve">Esimerkki 7.5544</w:t>
      </w:r>
    </w:p>
    <w:p>
      <w:r>
        <w:t xml:space="preserve">Kysely: Kerro minulle design-koiraroduista.  Täsmennys: Haluatko tietää suosituimmat koiratyypit?</w:t>
      </w:r>
    </w:p>
    <w:p>
      <w:r>
        <w:rPr>
          <w:b/>
        </w:rPr>
        <w:t xml:space="preserve">Tulos</w:t>
      </w:r>
    </w:p>
    <w:p>
      <w:r>
        <w:t xml:space="preserve">Kyllä</w:t>
      </w:r>
    </w:p>
    <w:p>
      <w:r>
        <w:rPr>
          <w:b/>
        </w:rPr>
        <w:t xml:space="preserve">Esimerkki 7.5545</w:t>
      </w:r>
    </w:p>
    <w:p>
      <w:r>
        <w:t xml:space="preserve">Kysely: Miten valmistautua GMAT-kokeeseen?  Selvennys: Haluatko turistikartan</w:t>
      </w:r>
    </w:p>
    <w:p>
      <w:r>
        <w:rPr>
          <w:b/>
        </w:rPr>
        <w:t xml:space="preserve">Tulos</w:t>
      </w:r>
    </w:p>
    <w:p>
      <w:r>
        <w:t xml:space="preserve">Ei</w:t>
      </w:r>
    </w:p>
    <w:p>
      <w:r>
        <w:rPr>
          <w:b/>
        </w:rPr>
        <w:t xml:space="preserve">Esimerkki 7.5546</w:t>
      </w:r>
    </w:p>
    <w:p>
      <w:r>
        <w:t xml:space="preserve">Kysely: Kertokaa minulle varjostavista viiniköynnöksistä.  Täsmennys: Haluaisitko tietää lisää haastattelun kiitoskirjeiden kirjoittamisesta?</w:t>
      </w:r>
    </w:p>
    <w:p>
      <w:r>
        <w:rPr>
          <w:b/>
        </w:rPr>
        <w:t xml:space="preserve">Tulos</w:t>
      </w:r>
    </w:p>
    <w:p>
      <w:r>
        <w:t xml:space="preserve">Ei</w:t>
      </w:r>
    </w:p>
    <w:p>
      <w:r>
        <w:rPr>
          <w:b/>
        </w:rPr>
        <w:t xml:space="preserve">Esimerkki 7.5547</w:t>
      </w:r>
    </w:p>
    <w:p>
      <w:r>
        <w:t xml:space="preserve">Kysely: Lloyd Wrightin elämäkerta: Tarkennus: haluaisitko nähdä luettelon Frank Lloyd Wrightin merkittävimmistä teoksista?</w:t>
      </w:r>
    </w:p>
    <w:p>
      <w:r>
        <w:rPr>
          <w:b/>
        </w:rPr>
        <w:t xml:space="preserve">Tulos</w:t>
      </w:r>
    </w:p>
    <w:p>
      <w:r>
        <w:t xml:space="preserve">Kyllä</w:t>
      </w:r>
    </w:p>
    <w:p>
      <w:r>
        <w:rPr>
          <w:b/>
        </w:rPr>
        <w:t xml:space="preserve">Esimerkki 7.5548</w:t>
      </w:r>
    </w:p>
    <w:p>
      <w:r>
        <w:t xml:space="preserve">Kysely: Selvitys: Etsitkö luokkahuoneessa tehtäviä aktiviteetteja?</w:t>
      </w:r>
    </w:p>
    <w:p>
      <w:r>
        <w:rPr>
          <w:b/>
        </w:rPr>
        <w:t xml:space="preserve">Tulos</w:t>
      </w:r>
    </w:p>
    <w:p>
      <w:r>
        <w:t xml:space="preserve">Kyllä</w:t>
      </w:r>
    </w:p>
    <w:p>
      <w:r>
        <w:rPr>
          <w:b/>
        </w:rPr>
        <w:t xml:space="preserve">Esimerkki 7.5549</w:t>
      </w:r>
    </w:p>
    <w:p>
      <w:r>
        <w:t xml:space="preserve">Kysely: stewart ja imclone?  Selvennys: Oletko kiinnostunut lentomatkustuksen historiasta?</w:t>
      </w:r>
    </w:p>
    <w:p>
      <w:r>
        <w:rPr>
          <w:b/>
        </w:rPr>
        <w:t xml:space="preserve">Tulos</w:t>
      </w:r>
    </w:p>
    <w:p>
      <w:r>
        <w:t xml:space="preserve">Ei</w:t>
      </w:r>
    </w:p>
    <w:p>
      <w:r>
        <w:rPr>
          <w:b/>
        </w:rPr>
        <w:t xml:space="preserve">Esimerkki 7.5550</w:t>
      </w:r>
    </w:p>
    <w:p>
      <w:r>
        <w:t xml:space="preserve">Kysely: Selvennys: Haluatko ostaa heidän musiikkiaan?</w:t>
      </w:r>
    </w:p>
    <w:p>
      <w:r>
        <w:rPr>
          <w:b/>
        </w:rPr>
        <w:t xml:space="preserve">Tulos</w:t>
      </w:r>
    </w:p>
    <w:p>
      <w:r>
        <w:t xml:space="preserve">Kyllä</w:t>
      </w:r>
    </w:p>
    <w:p>
      <w:r>
        <w:rPr>
          <w:b/>
        </w:rPr>
        <w:t xml:space="preserve">Esimerkki 7.5551</w:t>
      </w:r>
    </w:p>
    <w:p>
      <w:r>
        <w:t xml:space="preserve">Kysely: Kerro minulle kivi- ja jalokivinäyttelyistä Selvennys: Oletko kiinnostunut siitä, kuka on toimitusjohtaja?</w:t>
      </w:r>
    </w:p>
    <w:p>
      <w:r>
        <w:rPr>
          <w:b/>
        </w:rPr>
        <w:t xml:space="preserve">Tulos</w:t>
      </w:r>
    </w:p>
    <w:p>
      <w:r>
        <w:t xml:space="preserve">Ei</w:t>
      </w:r>
    </w:p>
    <w:p>
      <w:r>
        <w:rPr>
          <w:b/>
        </w:rPr>
        <w:t xml:space="preserve">Esimerkki 7.5552</w:t>
      </w:r>
    </w:p>
    <w:p>
      <w:r>
        <w:t xml:space="preserve">Kysely: Bowflex Power Pro.  Täsmennys: Etsitkö Ron Howardin tulevia elokuvia.</w:t>
      </w:r>
    </w:p>
    <w:p>
      <w:r>
        <w:rPr>
          <w:b/>
        </w:rPr>
        <w:t xml:space="preserve">Tulos</w:t>
      </w:r>
    </w:p>
    <w:p>
      <w:r>
        <w:t xml:space="preserve">Ei</w:t>
      </w:r>
    </w:p>
    <w:p>
      <w:r>
        <w:rPr>
          <w:b/>
        </w:rPr>
        <w:t xml:space="preserve">Esimerkki 7.5553</w:t>
      </w:r>
    </w:p>
    <w:p>
      <w:r>
        <w:t xml:space="preserve">Kysely: Selvennys: Onko arkadelphia terveysklubin nimessä?</w:t>
      </w:r>
    </w:p>
    <w:p>
      <w:r>
        <w:rPr>
          <w:b/>
        </w:rPr>
        <w:t xml:space="preserve">Tulos</w:t>
      </w:r>
    </w:p>
    <w:p>
      <w:r>
        <w:t xml:space="preserve">Kyllä</w:t>
      </w:r>
    </w:p>
    <w:p>
      <w:r>
        <w:rPr>
          <w:b/>
        </w:rPr>
        <w:t xml:space="preserve">Esimerkki 7.5554</w:t>
      </w:r>
    </w:p>
    <w:p>
      <w:r>
        <w:t xml:space="preserve">Kysymys: Kerro minulle wilson-antennista Selvennys: Haluaisitko tietää, mistä ostaa wilson-antennin?</w:t>
      </w:r>
    </w:p>
    <w:p>
      <w:r>
        <w:rPr>
          <w:b/>
        </w:rPr>
        <w:t xml:space="preserve">Tulos</w:t>
      </w:r>
    </w:p>
    <w:p>
      <w:r>
        <w:t xml:space="preserve">Kyllä</w:t>
      </w:r>
    </w:p>
    <w:p>
      <w:r>
        <w:rPr>
          <w:b/>
        </w:rPr>
        <w:t xml:space="preserve">Esimerkki 7.5555</w:t>
      </w:r>
    </w:p>
    <w:p>
      <w:r>
        <w:t xml:space="preserve">Kysely: Selvitys: Tarvitsetko taksin?</w:t>
      </w:r>
    </w:p>
    <w:p>
      <w:r>
        <w:rPr>
          <w:b/>
        </w:rPr>
        <w:t xml:space="preserve">Tulos</w:t>
      </w:r>
    </w:p>
    <w:p>
      <w:r>
        <w:t xml:space="preserve">Ei</w:t>
      </w:r>
    </w:p>
    <w:p>
      <w:r>
        <w:rPr>
          <w:b/>
        </w:rPr>
        <w:t xml:space="preserve">Esimerkki 7.5556</w:t>
      </w:r>
    </w:p>
    <w:p>
      <w:r>
        <w:t xml:space="preserve">Kysely: Miten kirjoittaa kiitoskirje haastattelun jälkeen?  Selvennys: Haluaisitteko nähdä kuvan maalauksesta?</w:t>
      </w:r>
    </w:p>
    <w:p>
      <w:r>
        <w:rPr>
          <w:b/>
        </w:rPr>
        <w:t xml:space="preserve">Tulos</w:t>
      </w:r>
    </w:p>
    <w:p>
      <w:r>
        <w:t xml:space="preserve">Ei</w:t>
      </w:r>
    </w:p>
    <w:p>
      <w:r>
        <w:rPr>
          <w:b/>
        </w:rPr>
        <w:t xml:space="preserve">Esimerkki 7.5557</w:t>
      </w:r>
    </w:p>
    <w:p>
      <w:r>
        <w:t xml:space="preserve">Kysymys: Mikä on paras pitkäaikaishoitovakuutus Selvennys: Onko jokin tietty ohjelma, jota etsit?</w:t>
      </w:r>
    </w:p>
    <w:p>
      <w:r>
        <w:rPr>
          <w:b/>
        </w:rPr>
        <w:t xml:space="preserve">Tulos</w:t>
      </w:r>
    </w:p>
    <w:p>
      <w:r>
        <w:t xml:space="preserve">Ei</w:t>
      </w:r>
    </w:p>
    <w:p>
      <w:r>
        <w:rPr>
          <w:b/>
        </w:rPr>
        <w:t xml:space="preserve">Esimerkki 7.5558</w:t>
      </w:r>
    </w:p>
    <w:p>
      <w:r>
        <w:t xml:space="preserve">Kysely: French Lick Resort and Casino.  Täsmennys: Kuinka pian tätä tarvitaan</w:t>
      </w:r>
    </w:p>
    <w:p>
      <w:r>
        <w:rPr>
          <w:b/>
        </w:rPr>
        <w:t xml:space="preserve">Tulos</w:t>
      </w:r>
    </w:p>
    <w:p>
      <w:r>
        <w:t xml:space="preserve">Ei</w:t>
      </w:r>
    </w:p>
    <w:p>
      <w:r>
        <w:rPr>
          <w:b/>
        </w:rPr>
        <w:t xml:space="preserve">Esimerkki 7.5559</w:t>
      </w:r>
    </w:p>
    <w:p>
      <w:r>
        <w:t xml:space="preserve">Kysely: Kysymys: Mitkä ovat asbestin erityiset vaarat?  Täsmennys: Millaista tietoa etsit uutisia tai tutkimuksia asbestin vaaroista?</w:t>
      </w:r>
    </w:p>
    <w:p>
      <w:r>
        <w:rPr>
          <w:b/>
        </w:rPr>
        <w:t xml:space="preserve">Tulos</w:t>
      </w:r>
    </w:p>
    <w:p>
      <w:r>
        <w:t xml:space="preserve">Kyllä</w:t>
      </w:r>
    </w:p>
    <w:p>
      <w:r>
        <w:rPr>
          <w:b/>
        </w:rPr>
        <w:t xml:space="preserve">Esimerkki 7.5560</w:t>
      </w:r>
    </w:p>
    <w:p>
      <w:r>
        <w:t xml:space="preserve">Kysely: Selvennys: Etsitkö tiettyä verkkosivua?</w:t>
      </w:r>
    </w:p>
    <w:p>
      <w:r>
        <w:rPr>
          <w:b/>
        </w:rPr>
        <w:t xml:space="preserve">Tulos</w:t>
      </w:r>
    </w:p>
    <w:p>
      <w:r>
        <w:t xml:space="preserve">Ei</w:t>
      </w:r>
    </w:p>
    <w:p>
      <w:r>
        <w:rPr>
          <w:b/>
        </w:rPr>
        <w:t xml:space="preserve">Esimerkki 7.5561</w:t>
      </w:r>
    </w:p>
    <w:p>
      <w:r>
        <w:t xml:space="preserve">Kysely: Kerro minulle mustien historiasta.  Selvennys: Tarvitsen lisätietoja 403b-kelpoisuudesta.</w:t>
      </w:r>
    </w:p>
    <w:p>
      <w:r>
        <w:rPr>
          <w:b/>
        </w:rPr>
        <w:t xml:space="preserve">Tulos</w:t>
      </w:r>
    </w:p>
    <w:p>
      <w:r>
        <w:t xml:space="preserve">Ei</w:t>
      </w:r>
    </w:p>
    <w:p>
      <w:r>
        <w:rPr>
          <w:b/>
        </w:rPr>
        <w:t xml:space="preserve">Esimerkki 7.5562</w:t>
      </w:r>
    </w:p>
    <w:p>
      <w:r>
        <w:t xml:space="preserve">Kysely: Kerro minulle todisteita evoluution puolesta Selvennys: Etsitkö tieteellisiä todisteita?</w:t>
      </w:r>
    </w:p>
    <w:p>
      <w:r>
        <w:rPr>
          <w:b/>
        </w:rPr>
        <w:t xml:space="preserve">Tulos</w:t>
      </w:r>
    </w:p>
    <w:p>
      <w:r>
        <w:t xml:space="preserve">Kyllä</w:t>
      </w:r>
    </w:p>
    <w:p>
      <w:r>
        <w:rPr>
          <w:b/>
        </w:rPr>
        <w:t xml:space="preserve">Esimerkki 7.5563</w:t>
      </w:r>
    </w:p>
    <w:p>
      <w:r>
        <w:t xml:space="preserve">Kysely: Selvitys: Etsitkö ostaa pvc-putkea?</w:t>
      </w:r>
    </w:p>
    <w:p>
      <w:r>
        <w:rPr>
          <w:b/>
        </w:rPr>
        <w:t xml:space="preserve">Tulos</w:t>
      </w:r>
    </w:p>
    <w:p>
      <w:r>
        <w:t xml:space="preserve">Ei</w:t>
      </w:r>
    </w:p>
    <w:p>
      <w:r>
        <w:rPr>
          <w:b/>
        </w:rPr>
        <w:t xml:space="preserve">Esimerkki 7.5564</w:t>
      </w:r>
    </w:p>
    <w:p>
      <w:r>
        <w:t xml:space="preserve">Kysely: Selvitys: Haluatko tietää enemmän gs-palkka-asteikon historiasta?</w:t>
      </w:r>
    </w:p>
    <w:p>
      <w:r>
        <w:rPr>
          <w:b/>
        </w:rPr>
        <w:t xml:space="preserve">Tulos</w:t>
      </w:r>
    </w:p>
    <w:p>
      <w:r>
        <w:t xml:space="preserve">Kyllä</w:t>
      </w:r>
    </w:p>
    <w:p>
      <w:r>
        <w:rPr>
          <w:b/>
        </w:rPr>
        <w:t xml:space="preserve">Esimerkki 7.5565</w:t>
      </w:r>
    </w:p>
    <w:p>
      <w:r>
        <w:t xml:space="preserve">Kysely: Selvitys: Etsitkö lähimpään tunkkipihaan?</w:t>
      </w:r>
    </w:p>
    <w:p>
      <w:r>
        <w:rPr>
          <w:b/>
        </w:rPr>
        <w:t xml:space="preserve">Tulos</w:t>
      </w:r>
    </w:p>
    <w:p>
      <w:r>
        <w:t xml:space="preserve">Ei</w:t>
      </w:r>
    </w:p>
    <w:p>
      <w:r>
        <w:rPr>
          <w:b/>
        </w:rPr>
        <w:t xml:space="preserve">Esimerkki 7.5566</w:t>
      </w:r>
    </w:p>
    <w:p>
      <w:r>
        <w:t xml:space="preserve">Kysely: Kertokaa minulle varjostavista viiniköynnöksistä.  Täsmennys: Haluatko varata matkan vanuatulle?</w:t>
      </w:r>
    </w:p>
    <w:p>
      <w:r>
        <w:rPr>
          <w:b/>
        </w:rPr>
        <w:t xml:space="preserve">Tulos</w:t>
      </w:r>
    </w:p>
    <w:p>
      <w:r>
        <w:t xml:space="preserve">Ei</w:t>
      </w:r>
    </w:p>
    <w:p>
      <w:r>
        <w:rPr>
          <w:b/>
        </w:rPr>
        <w:t xml:space="preserve">Esimerkki 7.5567</w:t>
      </w:r>
    </w:p>
    <w:p>
      <w:r>
        <w:t xml:space="preserve">Kysymys: Mikä on paras pitkäaikaishoitovakuutus Selvennys: Haluaisitko selvittää parhaan pitkäaikaishoitovakuutuksen erilaiset maksuvaihtoehdot?</w:t>
      </w:r>
    </w:p>
    <w:p>
      <w:r>
        <w:rPr>
          <w:b/>
        </w:rPr>
        <w:t xml:space="preserve">Tulos</w:t>
      </w:r>
    </w:p>
    <w:p>
      <w:r>
        <w:t xml:space="preserve">Kyllä</w:t>
      </w:r>
    </w:p>
    <w:p>
      <w:r>
        <w:rPr>
          <w:b/>
        </w:rPr>
        <w:t xml:space="preserve">Esimerkki 7.5568</w:t>
      </w:r>
    </w:p>
    <w:p>
      <w:r>
        <w:t xml:space="preserve">Kysely: Selvitys: Haluatko osallistua Indianan osavaltion messuille?</w:t>
      </w:r>
    </w:p>
    <w:p>
      <w:r>
        <w:rPr>
          <w:b/>
        </w:rPr>
        <w:t xml:space="preserve">Tulos</w:t>
      </w:r>
    </w:p>
    <w:p>
      <w:r>
        <w:t xml:space="preserve">Ei</w:t>
      </w:r>
    </w:p>
    <w:p>
      <w:r>
        <w:rPr>
          <w:b/>
        </w:rPr>
        <w:t xml:space="preserve">Esimerkki 7.5569</w:t>
      </w:r>
    </w:p>
    <w:p>
      <w:r>
        <w:t xml:space="preserve">Kysely: Kerro minulle Internet-puhelinpalveluista.  Selvitys: Mikä on Ralph Owen Brewstersin tausta?</w:t>
      </w:r>
    </w:p>
    <w:p>
      <w:r>
        <w:rPr>
          <w:b/>
        </w:rPr>
        <w:t xml:space="preserve">Tulos</w:t>
      </w:r>
    </w:p>
    <w:p>
      <w:r>
        <w:t xml:space="preserve">Ei</w:t>
      </w:r>
    </w:p>
    <w:p>
      <w:r>
        <w:rPr>
          <w:b/>
        </w:rPr>
        <w:t xml:space="preserve">Esimerkki 7.5570</w:t>
      </w:r>
    </w:p>
    <w:p>
      <w:r>
        <w:t xml:space="preserve">Kysely: Selvitys: viittaatko filosofian kirjaan?</w:t>
      </w:r>
    </w:p>
    <w:p>
      <w:r>
        <w:rPr>
          <w:b/>
        </w:rPr>
        <w:t xml:space="preserve">Tulos</w:t>
      </w:r>
    </w:p>
    <w:p>
      <w:r>
        <w:t xml:space="preserve">Ei</w:t>
      </w:r>
    </w:p>
    <w:p>
      <w:r>
        <w:rPr>
          <w:b/>
        </w:rPr>
        <w:t xml:space="preserve">Esimerkki 7.5571</w:t>
      </w:r>
    </w:p>
    <w:p>
      <w:r>
        <w:t xml:space="preserve">Kysely: Mitä ongelmia ford edge?  Täsmennys: Etsitkö ford edgea koskevia takaisinkutsuja?</w:t>
      </w:r>
    </w:p>
    <w:p>
      <w:r>
        <w:rPr>
          <w:b/>
        </w:rPr>
        <w:t xml:space="preserve">Tulos</w:t>
      </w:r>
    </w:p>
    <w:p>
      <w:r>
        <w:t xml:space="preserve">Kyllä</w:t>
      </w:r>
    </w:p>
    <w:p>
      <w:r>
        <w:rPr>
          <w:b/>
        </w:rPr>
        <w:t xml:space="preserve">Esimerkki 7.5572</w:t>
      </w:r>
    </w:p>
    <w:p>
      <w:r>
        <w:t xml:space="preserve">Kysely: Teksasin rajavartiostosta.  Täsmennys: Haluatko hakea työtä täältä?</w:t>
      </w:r>
    </w:p>
    <w:p>
      <w:r>
        <w:rPr>
          <w:b/>
        </w:rPr>
        <w:t xml:space="preserve">Tulos</w:t>
      </w:r>
    </w:p>
    <w:p>
      <w:r>
        <w:t xml:space="preserve">Kyllä</w:t>
      </w:r>
    </w:p>
    <w:p>
      <w:r>
        <w:rPr>
          <w:b/>
        </w:rPr>
        <w:t xml:space="preserve">Esimerkki 7.5573</w:t>
      </w:r>
    </w:p>
    <w:p>
      <w:r>
        <w:t xml:space="preserve">Kysely: Porterville.  Selvennys: etsit määritelmää termille lipoma</w:t>
      </w:r>
    </w:p>
    <w:p>
      <w:r>
        <w:rPr>
          <w:b/>
        </w:rPr>
        <w:t xml:space="preserve">Tulos</w:t>
      </w:r>
    </w:p>
    <w:p>
      <w:r>
        <w:t xml:space="preserve">Ei</w:t>
      </w:r>
    </w:p>
    <w:p>
      <w:r>
        <w:rPr>
          <w:b/>
        </w:rPr>
        <w:t xml:space="preserve">Esimerkki 7.5574</w:t>
      </w:r>
    </w:p>
    <w:p>
      <w:r>
        <w:t xml:space="preserve">Kysely: Indiana?  Täsmennys: Oletko kiinnostunut saamaan lisätietoja asianajajan löytämisestä elatusapua varten?</w:t>
      </w:r>
    </w:p>
    <w:p>
      <w:r>
        <w:rPr>
          <w:b/>
        </w:rPr>
        <w:t xml:space="preserve">Tulos</w:t>
      </w:r>
    </w:p>
    <w:p>
      <w:r>
        <w:t xml:space="preserve">Kyllä</w:t>
      </w:r>
    </w:p>
    <w:p>
      <w:r>
        <w:rPr>
          <w:b/>
        </w:rPr>
        <w:t xml:space="preserve">Esimerkki 7.5575</w:t>
      </w:r>
    </w:p>
    <w:p>
      <w:r>
        <w:t xml:space="preserve">Kysely: Selvitys: Haluatko tietää, kuinka monta gps-satelliittia on aktiivinen?</w:t>
      </w:r>
    </w:p>
    <w:p>
      <w:r>
        <w:rPr>
          <w:b/>
        </w:rPr>
        <w:t xml:space="preserve">Tulos</w:t>
      </w:r>
    </w:p>
    <w:p>
      <w:r>
        <w:t xml:space="preserve">Kyllä</w:t>
      </w:r>
    </w:p>
    <w:p>
      <w:r>
        <w:rPr>
          <w:b/>
        </w:rPr>
        <w:t xml:space="preserve">Esimerkki 7.5576</w:t>
      </w:r>
    </w:p>
    <w:p>
      <w:r>
        <w:t xml:space="preserve">Kysely: Rick Warrenista: Etsin tietoja Rick Warrenista.  Selvennys: haluaisitko nähdä kaikki listaukset kasinoista French Lickissä?</w:t>
      </w:r>
    </w:p>
    <w:p>
      <w:r>
        <w:rPr>
          <w:b/>
        </w:rPr>
        <w:t xml:space="preserve">Tulos</w:t>
      </w:r>
    </w:p>
    <w:p>
      <w:r>
        <w:t xml:space="preserve">Ei</w:t>
      </w:r>
    </w:p>
    <w:p>
      <w:r>
        <w:rPr>
          <w:b/>
        </w:rPr>
        <w:t xml:space="preserve">Esimerkki 7.5577</w:t>
      </w:r>
    </w:p>
    <w:p>
      <w:r>
        <w:t xml:space="preserve">Kysely: Kysymys: Mikä on Kalifornian Franchise Tax Board Selvennys: Etsitkö voin ja marariinin terveystietoja?</w:t>
      </w:r>
    </w:p>
    <w:p>
      <w:r>
        <w:rPr>
          <w:b/>
        </w:rPr>
        <w:t xml:space="preserve">Tulos</w:t>
      </w:r>
    </w:p>
    <w:p>
      <w:r>
        <w:t xml:space="preserve">Ei</w:t>
      </w:r>
    </w:p>
    <w:p>
      <w:r>
        <w:rPr>
          <w:b/>
        </w:rPr>
        <w:t xml:space="preserve">Esimerkki 7.5578</w:t>
      </w:r>
    </w:p>
    <w:p>
      <w:r>
        <w:t xml:space="preserve">Kysely: Selvitys: Etsitkö lähelläsi olevaa yritystä?</w:t>
      </w:r>
    </w:p>
    <w:p>
      <w:r>
        <w:rPr>
          <w:b/>
        </w:rPr>
        <w:t xml:space="preserve">Tulos</w:t>
      </w:r>
    </w:p>
    <w:p>
      <w:r>
        <w:t xml:space="preserve">Kyllä</w:t>
      </w:r>
    </w:p>
    <w:p>
      <w:r>
        <w:rPr>
          <w:b/>
        </w:rPr>
        <w:t xml:space="preserve">Esimerkki 7.5579</w:t>
      </w:r>
    </w:p>
    <w:p>
      <w:r>
        <w:t xml:space="preserve">Kysely: American Military University: Kerro minulle amerikkalaisesta sotilasyliopistosta.  Täsmennys: Haluatko tietää, mistä madot tulevat?</w:t>
      </w:r>
    </w:p>
    <w:p>
      <w:r>
        <w:rPr>
          <w:b/>
        </w:rPr>
        <w:t xml:space="preserve">Tulos</w:t>
      </w:r>
    </w:p>
    <w:p>
      <w:r>
        <w:t xml:space="preserve">Ei</w:t>
      </w:r>
    </w:p>
    <w:p>
      <w:r>
        <w:rPr>
          <w:b/>
        </w:rPr>
        <w:t xml:space="preserve">Esimerkki 7.5580</w:t>
      </w:r>
    </w:p>
    <w:p>
      <w:r>
        <w:t xml:space="preserve">Kysely: Selvennys: Tarkoitatko osaamiskeskitettyä tukea?</w:t>
      </w:r>
    </w:p>
    <w:p>
      <w:r>
        <w:rPr>
          <w:b/>
        </w:rPr>
        <w:t xml:space="preserve">Tulos</w:t>
      </w:r>
    </w:p>
    <w:p>
      <w:r>
        <w:t xml:space="preserve">Kyllä</w:t>
      </w:r>
    </w:p>
    <w:p>
      <w:r>
        <w:rPr>
          <w:b/>
        </w:rPr>
        <w:t xml:space="preserve">Esimerkki 7.5581</w:t>
      </w:r>
    </w:p>
    <w:p>
      <w:r>
        <w:t xml:space="preserve">Kysymys: Miten palkata diskojockey Selvennys: Oletko kiinnostunut siitä, missä pingviinit asuvat?</w:t>
      </w:r>
    </w:p>
    <w:p>
      <w:r>
        <w:rPr>
          <w:b/>
        </w:rPr>
        <w:t xml:space="preserve">Tulos</w:t>
      </w:r>
    </w:p>
    <w:p>
      <w:r>
        <w:t xml:space="preserve">Ei</w:t>
      </w:r>
    </w:p>
    <w:p>
      <w:r>
        <w:rPr>
          <w:b/>
        </w:rPr>
        <w:t xml:space="preserve">Esimerkki 7.5582</w:t>
      </w:r>
    </w:p>
    <w:p>
      <w:r>
        <w:t xml:space="preserve">Kysely: Selvennys: Oletko kiinnostunut yrityksestä lisää?</w:t>
      </w:r>
    </w:p>
    <w:p>
      <w:r>
        <w:rPr>
          <w:b/>
        </w:rPr>
        <w:t xml:space="preserve">Tulos</w:t>
      </w:r>
    </w:p>
    <w:p>
      <w:r>
        <w:t xml:space="preserve">Ei</w:t>
      </w:r>
    </w:p>
    <w:p>
      <w:r>
        <w:rPr>
          <w:b/>
        </w:rPr>
        <w:t xml:space="preserve">Esimerkki 7.5583</w:t>
      </w:r>
    </w:p>
    <w:p>
      <w:r>
        <w:t xml:space="preserve">Kysely: Selvitys: Etsitkö tupakoinnin lopettamisen sivuvaikutuksia?</w:t>
      </w:r>
    </w:p>
    <w:p>
      <w:r>
        <w:rPr>
          <w:b/>
        </w:rPr>
        <w:t xml:space="preserve">Tulos</w:t>
      </w:r>
    </w:p>
    <w:p>
      <w:r>
        <w:t xml:space="preserve">Kyllä</w:t>
      </w:r>
    </w:p>
    <w:p>
      <w:r>
        <w:rPr>
          <w:b/>
        </w:rPr>
        <w:t xml:space="preserve">Esimerkki 7.5584</w:t>
      </w:r>
    </w:p>
    <w:p>
      <w:r>
        <w:t xml:space="preserve">Kysely: Selvennys: haluaisitko tietää lisää kurkkusyövästä?</w:t>
      </w:r>
    </w:p>
    <w:p>
      <w:r>
        <w:rPr>
          <w:b/>
        </w:rPr>
        <w:t xml:space="preserve">Tulos</w:t>
      </w:r>
    </w:p>
    <w:p>
      <w:r>
        <w:t xml:space="preserve">Ei</w:t>
      </w:r>
    </w:p>
    <w:p>
      <w:r>
        <w:rPr>
          <w:b/>
        </w:rPr>
        <w:t xml:space="preserve">Esimerkki 7.5585</w:t>
      </w:r>
    </w:p>
    <w:p>
      <w:r>
        <w:t xml:space="preserve">Kysely: Selvitys: Haluatko lainata tietyn kirjan vai katsoa, onko se saatavilla?</w:t>
      </w:r>
    </w:p>
    <w:p>
      <w:r>
        <w:rPr>
          <w:b/>
        </w:rPr>
        <w:t xml:space="preserve">Tulos</w:t>
      </w:r>
    </w:p>
    <w:p>
      <w:r>
        <w:t xml:space="preserve">Kyllä</w:t>
      </w:r>
    </w:p>
    <w:p>
      <w:r>
        <w:rPr>
          <w:b/>
        </w:rPr>
        <w:t xml:space="preserve">Esimerkki 7.5586</w:t>
      </w:r>
    </w:p>
    <w:p>
      <w:r>
        <w:t xml:space="preserve">Kysely: Selvitys: Onko sinulla jo puhelinpalvelu?</w:t>
      </w:r>
    </w:p>
    <w:p>
      <w:r>
        <w:rPr>
          <w:b/>
        </w:rPr>
        <w:t xml:space="preserve">Tulos</w:t>
      </w:r>
    </w:p>
    <w:p>
      <w:r>
        <w:t xml:space="preserve">Ei</w:t>
      </w:r>
    </w:p>
    <w:p>
      <w:r>
        <w:rPr>
          <w:b/>
        </w:rPr>
        <w:t xml:space="preserve">Esimerkki 7.5587</w:t>
      </w:r>
    </w:p>
    <w:p>
      <w:r>
        <w:t xml:space="preserve">Tiedustelu: Kerro minulle uss yorktown charleston SC Selvennys: Tarvitsetko ohjeita sijainnistasi uss yorktowniin?</w:t>
      </w:r>
    </w:p>
    <w:p>
      <w:r>
        <w:rPr>
          <w:b/>
        </w:rPr>
        <w:t xml:space="preserve">Tulos</w:t>
      </w:r>
    </w:p>
    <w:p>
      <w:r>
        <w:t xml:space="preserve">Kyllä</w:t>
      </w:r>
    </w:p>
    <w:p>
      <w:r>
        <w:rPr>
          <w:b/>
        </w:rPr>
        <w:t xml:space="preserve">Esimerkki 7.5588</w:t>
      </w:r>
    </w:p>
    <w:p>
      <w:r>
        <w:t xml:space="preserve">Tiedustelu: voi ja margariini Selvennys: haluatko tietää, miten pääset Arkansasiin?</w:t>
      </w:r>
    </w:p>
    <w:p>
      <w:r>
        <w:rPr>
          <w:b/>
        </w:rPr>
        <w:t xml:space="preserve">Tulos</w:t>
      </w:r>
    </w:p>
    <w:p>
      <w:r>
        <w:t xml:space="preserve">Ei</w:t>
      </w:r>
    </w:p>
    <w:p>
      <w:r>
        <w:rPr>
          <w:b/>
        </w:rPr>
        <w:t xml:space="preserve">Esimerkki 7.5589</w:t>
      </w:r>
    </w:p>
    <w:p>
      <w:r>
        <w:t xml:space="preserve">Kysymys: Minne mennä, jos olen tehnyt rikoksen Brasiliassa Selvennys: Pitääkö sinun tietää, mistä löydät Brasilian kartan?</w:t>
      </w:r>
    </w:p>
    <w:p>
      <w:r>
        <w:rPr>
          <w:b/>
        </w:rPr>
        <w:t xml:space="preserve">Tulos</w:t>
      </w:r>
    </w:p>
    <w:p>
      <w:r>
        <w:t xml:space="preserve">Kyllä</w:t>
      </w:r>
    </w:p>
    <w:p>
      <w:r>
        <w:rPr>
          <w:b/>
        </w:rPr>
        <w:t xml:space="preserve">Esimerkki 7.5590</w:t>
      </w:r>
    </w:p>
    <w:p>
      <w:r>
        <w:t xml:space="preserve">Kysely: Porterville.  Täsmennys: Etsitkö ravintoloita, jotka myyvät kanakeittoa tyhjästä?</w:t>
      </w:r>
    </w:p>
    <w:p>
      <w:r>
        <w:rPr>
          <w:b/>
        </w:rPr>
        <w:t xml:space="preserve">Tulos</w:t>
      </w:r>
    </w:p>
    <w:p>
      <w:r>
        <w:t xml:space="preserve">Ei</w:t>
      </w:r>
    </w:p>
    <w:p>
      <w:r>
        <w:rPr>
          <w:b/>
        </w:rPr>
        <w:t xml:space="preserve">Esimerkki 7.5591</w:t>
      </w:r>
    </w:p>
    <w:p>
      <w:r>
        <w:t xml:space="preserve">Kysely: Kysy: Etsi tietoa korotetuista puutarhoista.  Täsmennys: Millaista tietoa korotetuista puutarhoista etsit?</w:t>
      </w:r>
    </w:p>
    <w:p>
      <w:r>
        <w:rPr>
          <w:b/>
        </w:rPr>
        <w:t xml:space="preserve">Tulos</w:t>
      </w:r>
    </w:p>
    <w:p>
      <w:r>
        <w:t xml:space="preserve">Kyllä</w:t>
      </w:r>
    </w:p>
    <w:p>
      <w:r>
        <w:rPr>
          <w:b/>
        </w:rPr>
        <w:t xml:space="preserve">Esimerkki 7.5592</w:t>
      </w:r>
    </w:p>
    <w:p>
      <w:r>
        <w:t xml:space="preserve">Kysely: Selvitys: Millaista historiallista tietoa etsit oppia ex alkuperä maantiede luonnonhistoria jne.</w:t>
      </w:r>
    </w:p>
    <w:p>
      <w:r>
        <w:rPr>
          <w:b/>
        </w:rPr>
        <w:t xml:space="preserve">Tulos</w:t>
      </w:r>
    </w:p>
    <w:p>
      <w:r>
        <w:t xml:space="preserve">Kyllä</w:t>
      </w:r>
    </w:p>
    <w:p>
      <w:r>
        <w:rPr>
          <w:b/>
        </w:rPr>
        <w:t xml:space="preserve">Esimerkki 7.5593</w:t>
      </w:r>
    </w:p>
    <w:p>
      <w:r>
        <w:t xml:space="preserve">Kysely: Kerro minulle uss yorktown charleston SC Selvennys: Mitä tekemistä ja näkemistä sinua kiinnostaa?</w:t>
      </w:r>
    </w:p>
    <w:p>
      <w:r>
        <w:rPr>
          <w:b/>
        </w:rPr>
        <w:t xml:space="preserve">Tulos</w:t>
      </w:r>
    </w:p>
    <w:p>
      <w:r>
        <w:t xml:space="preserve">Kyllä</w:t>
      </w:r>
    </w:p>
    <w:p>
      <w:r>
        <w:rPr>
          <w:b/>
        </w:rPr>
        <w:t xml:space="preserve">Esimerkki 7.5594</w:t>
      </w:r>
    </w:p>
    <w:p>
      <w:r>
        <w:t xml:space="preserve">Kysely: Kysymys: Mitkä ovat asbestin erityiset vaarat?  Selvitys: Millaisilla yrityksillä on edullisin internet-palvelu?</w:t>
      </w:r>
    </w:p>
    <w:p>
      <w:r>
        <w:rPr>
          <w:b/>
        </w:rPr>
        <w:t xml:space="preserve">Tulos</w:t>
      </w:r>
    </w:p>
    <w:p>
      <w:r>
        <w:t xml:space="preserve">Ei</w:t>
      </w:r>
    </w:p>
    <w:p>
      <w:r>
        <w:rPr>
          <w:b/>
        </w:rPr>
        <w:t xml:space="preserve">Esimerkki 7.5595</w:t>
      </w:r>
    </w:p>
    <w:p>
      <w:r>
        <w:t xml:space="preserve">Kysely: Kysymys: Mitä tehdä Arkansasissa Selvennys: Haluaisitko tietää lisää laihdutustuotteista laihtumiseen?</w:t>
      </w:r>
    </w:p>
    <w:p>
      <w:r>
        <w:rPr>
          <w:b/>
        </w:rPr>
        <w:t xml:space="preserve">Tulos</w:t>
      </w:r>
    </w:p>
    <w:p>
      <w:r>
        <w:t xml:space="preserve">Ei</w:t>
      </w:r>
    </w:p>
    <w:p>
      <w:r>
        <w:rPr>
          <w:b/>
        </w:rPr>
        <w:t xml:space="preserve">Esimerkki 7.5596</w:t>
      </w:r>
    </w:p>
    <w:p>
      <w:r>
        <w:t xml:space="preserve">Kysely: Web-suunnittelusta ja hostingista.  Selvennys: Kuinka paljon olet valmis käyttämään kuukausittain hostingiin.</w:t>
      </w:r>
    </w:p>
    <w:p>
      <w:r>
        <w:rPr>
          <w:b/>
        </w:rPr>
        <w:t xml:space="preserve">Tulos</w:t>
      </w:r>
    </w:p>
    <w:p>
      <w:r>
        <w:t xml:space="preserve">Kyllä</w:t>
      </w:r>
    </w:p>
    <w:p>
      <w:r>
        <w:rPr>
          <w:b/>
        </w:rPr>
        <w:t xml:space="preserve">Esimerkki 7.5597</w:t>
      </w:r>
    </w:p>
    <w:p>
      <w:r>
        <w:t xml:space="preserve">Kysely: Barbadoksesta.  Täsmennys: Onko sinulla mitään erityistä kysymystä huonekalujen koosta?</w:t>
      </w:r>
    </w:p>
    <w:p>
      <w:r>
        <w:rPr>
          <w:b/>
        </w:rPr>
        <w:t xml:space="preserve">Tulos</w:t>
      </w:r>
    </w:p>
    <w:p>
      <w:r>
        <w:t xml:space="preserve">Ei</w:t>
      </w:r>
    </w:p>
    <w:p>
      <w:r>
        <w:rPr>
          <w:b/>
        </w:rPr>
        <w:t xml:space="preserve">Esimerkki 7.5598</w:t>
      </w:r>
    </w:p>
    <w:p>
      <w:r>
        <w:t xml:space="preserve">Kysely: Kysymys: Mikä on Kalifornian Franchise Tax Board Selvennys: Etsitkö tietoa levytektoniikasta ja litosfääristä?</w:t>
      </w:r>
    </w:p>
    <w:p>
      <w:r>
        <w:rPr>
          <w:b/>
        </w:rPr>
        <w:t xml:space="preserve">Tulos</w:t>
      </w:r>
    </w:p>
    <w:p>
      <w:r>
        <w:t xml:space="preserve">Ei</w:t>
      </w:r>
    </w:p>
    <w:p>
      <w:r>
        <w:rPr>
          <w:b/>
        </w:rPr>
        <w:t xml:space="preserve">Esimerkki 7.5599</w:t>
      </w:r>
    </w:p>
    <w:p>
      <w:r>
        <w:t xml:space="preserve">Kysely: Kysymys: Onko Kenmore lämmitin hyvä Selvennys: Etsitkö löytää djs verkkosivuilla</w:t>
      </w:r>
    </w:p>
    <w:p>
      <w:r>
        <w:rPr>
          <w:b/>
        </w:rPr>
        <w:t xml:space="preserve">Tulos</w:t>
      </w:r>
    </w:p>
    <w:p>
      <w:r>
        <w:t xml:space="preserve">Ei</w:t>
      </w:r>
    </w:p>
    <w:p>
      <w:r>
        <w:rPr>
          <w:b/>
        </w:rPr>
        <w:t xml:space="preserve">Esimerkki 7.5600</w:t>
      </w:r>
    </w:p>
    <w:p>
      <w:r>
        <w:t xml:space="preserve">Kysely: Selvennys: Haluatko kartan?</w:t>
      </w:r>
    </w:p>
    <w:p>
      <w:r>
        <w:rPr>
          <w:b/>
        </w:rPr>
        <w:t xml:space="preserve">Tulos</w:t>
      </w:r>
    </w:p>
    <w:p>
      <w:r>
        <w:t xml:space="preserve">Kyllä</w:t>
      </w:r>
    </w:p>
    <w:p>
      <w:r>
        <w:rPr>
          <w:b/>
        </w:rPr>
        <w:t xml:space="preserve">Esimerkki 7.5601</w:t>
      </w:r>
    </w:p>
    <w:p>
      <w:r>
        <w:t xml:space="preserve">Kysymys: Mitä ovat mannerlaatat Selvennys: Etsitkö mannerlaattojen rajoja?</w:t>
      </w:r>
    </w:p>
    <w:p>
      <w:r>
        <w:rPr>
          <w:b/>
        </w:rPr>
        <w:t xml:space="preserve">Tulos</w:t>
      </w:r>
    </w:p>
    <w:p>
      <w:r>
        <w:t xml:space="preserve">Kyllä</w:t>
      </w:r>
    </w:p>
    <w:p>
      <w:r>
        <w:rPr>
          <w:b/>
        </w:rPr>
        <w:t xml:space="preserve">Esimerkki 7.5602</w:t>
      </w:r>
    </w:p>
    <w:p>
      <w:r>
        <w:t xml:space="preserve">Kysely: Bowflex Power Pro.  Selvennys: Haluatko puhelinnumeron, johon voit soittaa?</w:t>
      </w:r>
    </w:p>
    <w:p>
      <w:r>
        <w:rPr>
          <w:b/>
        </w:rPr>
        <w:t xml:space="preserve">Tulos</w:t>
      </w:r>
    </w:p>
    <w:p>
      <w:r>
        <w:t xml:space="preserve">Ei</w:t>
      </w:r>
    </w:p>
    <w:p>
      <w:r>
        <w:rPr>
          <w:b/>
        </w:rPr>
        <w:t xml:space="preserve">Esimerkki 7.5603</w:t>
      </w:r>
    </w:p>
    <w:p>
      <w:r>
        <w:t xml:space="preserve">Kysely: Selvennys: Haluatko tietää, kuka voitti viimeisimmän pokerin World Series of Pokerin?</w:t>
      </w:r>
    </w:p>
    <w:p>
      <w:r>
        <w:rPr>
          <w:b/>
        </w:rPr>
        <w:t xml:space="preserve">Tulos</w:t>
      </w:r>
    </w:p>
    <w:p>
      <w:r>
        <w:t xml:space="preserve">Ei</w:t>
      </w:r>
    </w:p>
    <w:p>
      <w:r>
        <w:rPr>
          <w:b/>
        </w:rPr>
        <w:t xml:space="preserve">Esimerkki 7.5604</w:t>
      </w:r>
    </w:p>
    <w:p>
      <w:r>
        <w:t xml:space="preserve">Kysely: Owen Bresteristä.  Selvennys: Haluaisitko tietää, milloin kansalaisoikeusliike alkoi?</w:t>
      </w:r>
    </w:p>
    <w:p>
      <w:r>
        <w:rPr>
          <w:b/>
        </w:rPr>
        <w:t xml:space="preserve">Tulos</w:t>
      </w:r>
    </w:p>
    <w:p>
      <w:r>
        <w:t xml:space="preserve">Ei</w:t>
      </w:r>
    </w:p>
    <w:p>
      <w:r>
        <w:rPr>
          <w:b/>
        </w:rPr>
        <w:t xml:space="preserve">Esimerkki 7.5605</w:t>
      </w:r>
    </w:p>
    <w:p>
      <w:r>
        <w:t xml:space="preserve">Kysely: Kysymys: Mikä on Kalifornian Franchise Tax Board Selvennys: Haluatko hallituksen yhteystiedot?</w:t>
      </w:r>
    </w:p>
    <w:p>
      <w:r>
        <w:rPr>
          <w:b/>
        </w:rPr>
        <w:t xml:space="preserve">Tulos</w:t>
      </w:r>
    </w:p>
    <w:p>
      <w:r>
        <w:t xml:space="preserve">Kyllä</w:t>
      </w:r>
    </w:p>
    <w:p>
      <w:r>
        <w:rPr>
          <w:b/>
        </w:rPr>
        <w:t xml:space="preserve">Esimerkki 7.5606</w:t>
      </w:r>
    </w:p>
    <w:p>
      <w:r>
        <w:t xml:space="preserve">Kysely: Bowflex Power Pro.  Täsmennys: Oletko kiinnostunut Atari 2600:sta?</w:t>
      </w:r>
    </w:p>
    <w:p>
      <w:r>
        <w:rPr>
          <w:b/>
        </w:rPr>
        <w:t xml:space="preserve">Tulos</w:t>
      </w:r>
    </w:p>
    <w:p>
      <w:r>
        <w:t xml:space="preserve">Ei</w:t>
      </w:r>
    </w:p>
    <w:p>
      <w:r>
        <w:rPr>
          <w:b/>
        </w:rPr>
        <w:t xml:space="preserve">Esimerkki 7.5607</w:t>
      </w:r>
    </w:p>
    <w:p>
      <w:r>
        <w:t xml:space="preserve">Kysely: Selvitys: Haluatko ostaa Volvon?</w:t>
      </w:r>
    </w:p>
    <w:p>
      <w:r>
        <w:rPr>
          <w:b/>
        </w:rPr>
        <w:t xml:space="preserve">Tulos</w:t>
      </w:r>
    </w:p>
    <w:p>
      <w:r>
        <w:t xml:space="preserve">Ei</w:t>
      </w:r>
    </w:p>
    <w:p>
      <w:r>
        <w:rPr>
          <w:b/>
        </w:rPr>
        <w:t xml:space="preserve">Esimerkki 7.5608</w:t>
      </w:r>
    </w:p>
    <w:p>
      <w:r>
        <w:t xml:space="preserve">Kysely: Kuka on mielisairauksien suojeluspyhimys?  Täsmennys: Haluatko tietää, mistä mielisairauksien suojeluspyhimys on peräisin?</w:t>
      </w:r>
    </w:p>
    <w:p>
      <w:r>
        <w:rPr>
          <w:b/>
        </w:rPr>
        <w:t xml:space="preserve">Tulos</w:t>
      </w:r>
    </w:p>
    <w:p>
      <w:r>
        <w:t xml:space="preserve">Kyllä</w:t>
      </w:r>
    </w:p>
    <w:p>
      <w:r>
        <w:rPr>
          <w:b/>
        </w:rPr>
        <w:t xml:space="preserve">Esimerkki 7.5609</w:t>
      </w:r>
    </w:p>
    <w:p>
      <w:r>
        <w:t xml:space="preserve">Kysely: Etsin käytettyjen autonosien lähteitä.  Täsmennys: Haluatko hankkia käytettyjä autonosia?</w:t>
      </w:r>
    </w:p>
    <w:p>
      <w:r>
        <w:rPr>
          <w:b/>
        </w:rPr>
        <w:t xml:space="preserve">Tulos</w:t>
      </w:r>
    </w:p>
    <w:p>
      <w:r>
        <w:t xml:space="preserve">Kyllä</w:t>
      </w:r>
    </w:p>
    <w:p>
      <w:r>
        <w:rPr>
          <w:b/>
        </w:rPr>
        <w:t xml:space="preserve">Esimerkki 7.5610</w:t>
      </w:r>
    </w:p>
    <w:p>
      <w:r>
        <w:t xml:space="preserve">Kysymys: Mitkä ovat seitsemän kuolemansyntiä Selvennys: Haluatko tietää enemmän kirjoista Sananlaskut ja Galatalaiskirje, joissa seitsemän kuolemansyntiä mainitaan?</w:t>
      </w:r>
    </w:p>
    <w:p>
      <w:r>
        <w:rPr>
          <w:b/>
        </w:rPr>
        <w:t xml:space="preserve">Tulos</w:t>
      </w:r>
    </w:p>
    <w:p>
      <w:r>
        <w:t xml:space="preserve">Kyllä</w:t>
      </w:r>
    </w:p>
    <w:p>
      <w:r>
        <w:rPr>
          <w:b/>
        </w:rPr>
        <w:t xml:space="preserve">Esimerkki 7.5611</w:t>
      </w:r>
    </w:p>
    <w:p>
      <w:r>
        <w:t xml:space="preserve">Kysely: Selvitys: Haluatko tietää, kuka arvioi satsisi?</w:t>
      </w:r>
    </w:p>
    <w:p>
      <w:r>
        <w:rPr>
          <w:b/>
        </w:rPr>
        <w:t xml:space="preserve">Tulos</w:t>
      </w:r>
    </w:p>
    <w:p>
      <w:r>
        <w:t xml:space="preserve">Kyllä</w:t>
      </w:r>
    </w:p>
    <w:p>
      <w:r>
        <w:rPr>
          <w:b/>
        </w:rPr>
        <w:t xml:space="preserve">Esimerkki 7.5612</w:t>
      </w:r>
    </w:p>
    <w:p>
      <w:r>
        <w:t xml:space="preserve">Kysely: Selvennys: Mitä adoptiotoimistoa tai turvakotia haluaisit käyttää?</w:t>
      </w:r>
    </w:p>
    <w:p>
      <w:r>
        <w:rPr>
          <w:b/>
        </w:rPr>
        <w:t xml:space="preserve">Tulos</w:t>
      </w:r>
    </w:p>
    <w:p>
      <w:r>
        <w:t xml:space="preserve">Ei</w:t>
      </w:r>
    </w:p>
    <w:p>
      <w:r>
        <w:rPr>
          <w:b/>
        </w:rPr>
        <w:t xml:space="preserve">Esimerkki 7.5613</w:t>
      </w:r>
    </w:p>
    <w:p>
      <w:r>
        <w:t xml:space="preserve">Kysely: Espn urheilutietoja: Anna minulle espn urheilutietoja.  Täsmennys: Haluatko tietoa espn-urheilupersoonista?</w:t>
      </w:r>
    </w:p>
    <w:p>
      <w:r>
        <w:rPr>
          <w:b/>
        </w:rPr>
        <w:t xml:space="preserve">Tulos</w:t>
      </w:r>
    </w:p>
    <w:p>
      <w:r>
        <w:t xml:space="preserve">Kyllä</w:t>
      </w:r>
    </w:p>
    <w:p>
      <w:r>
        <w:rPr>
          <w:b/>
        </w:rPr>
        <w:t xml:space="preserve">Esimerkki 7.5614</w:t>
      </w:r>
    </w:p>
    <w:p>
      <w:r>
        <w:t xml:space="preserve">Kysely: Obaman sukupuusta: Kerro minulle Obaman sukupuusta.  Täsmennys: Haluaisitko tietää Barack Obaman sukututkimuksen?</w:t>
      </w:r>
    </w:p>
    <w:p>
      <w:r>
        <w:rPr>
          <w:b/>
        </w:rPr>
        <w:t xml:space="preserve">Tulos</w:t>
      </w:r>
    </w:p>
    <w:p>
      <w:r>
        <w:t xml:space="preserve">Kyllä</w:t>
      </w:r>
    </w:p>
    <w:p>
      <w:r>
        <w:rPr>
          <w:b/>
        </w:rPr>
        <w:t xml:space="preserve">Esimerkki 7.5615</w:t>
      </w:r>
    </w:p>
    <w:p>
      <w:r>
        <w:t xml:space="preserve">Kysely: Etsi tietoa asumisesta Intiassa.  Täsmennys: Haluatko tietää, mikä on parasta Intiassa asumisessa?</w:t>
      </w:r>
    </w:p>
    <w:p>
      <w:r>
        <w:rPr>
          <w:b/>
        </w:rPr>
        <w:t xml:space="preserve">Tulos</w:t>
      </w:r>
    </w:p>
    <w:p>
      <w:r>
        <w:t xml:space="preserve">Kyllä</w:t>
      </w:r>
    </w:p>
    <w:p>
      <w:r>
        <w:rPr>
          <w:b/>
        </w:rPr>
        <w:t xml:space="preserve">Esimerkki 7.5616</w:t>
      </w:r>
    </w:p>
    <w:p>
      <w:r>
        <w:t xml:space="preserve">Kysely: Espn urheilutietoja: Anna minulle espn urheilutietoja.  Täsmennys: Haluaisitko ostaa sabluunoita netistä?</w:t>
      </w:r>
    </w:p>
    <w:p>
      <w:r>
        <w:rPr>
          <w:b/>
        </w:rPr>
        <w:t xml:space="preserve">Tulos</w:t>
      </w:r>
    </w:p>
    <w:p>
      <w:r>
        <w:t xml:space="preserve">Ei</w:t>
      </w:r>
    </w:p>
    <w:p>
      <w:r>
        <w:rPr>
          <w:b/>
        </w:rPr>
        <w:t xml:space="preserve">Esimerkki 7.5617</w:t>
      </w:r>
    </w:p>
    <w:p>
      <w:r>
        <w:t xml:space="preserve">Kysely: Selvennys: Oletko kiinnostunut lataamaan albumin seinä?</w:t>
      </w:r>
    </w:p>
    <w:p>
      <w:r>
        <w:rPr>
          <w:b/>
        </w:rPr>
        <w:t xml:space="preserve">Tulos</w:t>
      </w:r>
    </w:p>
    <w:p>
      <w:r>
        <w:t xml:space="preserve">Ei</w:t>
      </w:r>
    </w:p>
    <w:p>
      <w:r>
        <w:rPr>
          <w:b/>
        </w:rPr>
        <w:t xml:space="preserve">Esimerkki 7.5618</w:t>
      </w:r>
    </w:p>
    <w:p>
      <w:r>
        <w:t xml:space="preserve">Kysely: Selvitys: Haluaisitko ostaa indeksoidun elinkoron?</w:t>
      </w:r>
    </w:p>
    <w:p>
      <w:r>
        <w:rPr>
          <w:b/>
        </w:rPr>
        <w:t xml:space="preserve">Tulos</w:t>
      </w:r>
    </w:p>
    <w:p>
      <w:r>
        <w:t xml:space="preserve">Kyllä</w:t>
      </w:r>
    </w:p>
    <w:p>
      <w:r>
        <w:rPr>
          <w:b/>
        </w:rPr>
        <w:t xml:space="preserve">Esimerkki 7.5619</w:t>
      </w:r>
    </w:p>
    <w:p>
      <w:r>
        <w:t xml:space="preserve">Kysely: Selvitys: Etsitkö ocd:n määritelmää?</w:t>
      </w:r>
    </w:p>
    <w:p>
      <w:r>
        <w:rPr>
          <w:b/>
        </w:rPr>
        <w:t xml:space="preserve">Tulos</w:t>
      </w:r>
    </w:p>
    <w:p>
      <w:r>
        <w:t xml:space="preserve">Ei</w:t>
      </w:r>
    </w:p>
    <w:p>
      <w:r>
        <w:rPr>
          <w:b/>
        </w:rPr>
        <w:t xml:space="preserve">Esimerkki 7.5620</w:t>
      </w:r>
    </w:p>
    <w:p>
      <w:r>
        <w:t xml:space="preserve">Kysely: Miten wikiä käytetään?  Selvennys: Mitä haluaisit tietää wikin yhteistoiminnallisesta luonteesta?</w:t>
      </w:r>
    </w:p>
    <w:p>
      <w:r>
        <w:rPr>
          <w:b/>
        </w:rPr>
        <w:t xml:space="preserve">Tulos</w:t>
      </w:r>
    </w:p>
    <w:p>
      <w:r>
        <w:t xml:space="preserve">Kyllä</w:t>
      </w:r>
    </w:p>
    <w:p>
      <w:r>
        <w:rPr>
          <w:b/>
        </w:rPr>
        <w:t xml:space="preserve">Esimerkki 7.5621</w:t>
      </w:r>
    </w:p>
    <w:p>
      <w:r>
        <w:t xml:space="preserve">Kysely: Kysymys: Miten voin adoptoida koiran Selvennys: Haluaisitko aktiivisen vai rauhallisen koiran?</w:t>
      </w:r>
    </w:p>
    <w:p>
      <w:r>
        <w:rPr>
          <w:b/>
        </w:rPr>
        <w:t xml:space="preserve">Tulos</w:t>
      </w:r>
    </w:p>
    <w:p>
      <w:r>
        <w:t xml:space="preserve">Kyllä</w:t>
      </w:r>
    </w:p>
    <w:p>
      <w:r>
        <w:rPr>
          <w:b/>
        </w:rPr>
        <w:t xml:space="preserve">Esimerkki 7.5622</w:t>
      </w:r>
    </w:p>
    <w:p>
      <w:r>
        <w:t xml:space="preserve">Kysely: Kerro minulle tietoja Volvosta.  Selvennys: Kysytkö, minä vuonna yritys on perustettu?</w:t>
      </w:r>
    </w:p>
    <w:p>
      <w:r>
        <w:rPr>
          <w:b/>
        </w:rPr>
        <w:t xml:space="preserve">Tulos</w:t>
      </w:r>
    </w:p>
    <w:p>
      <w:r>
        <w:t xml:space="preserve">Kyllä</w:t>
      </w:r>
    </w:p>
    <w:p>
      <w:r>
        <w:rPr>
          <w:b/>
        </w:rPr>
        <w:t xml:space="preserve">Esimerkki 7.5623</w:t>
      </w:r>
    </w:p>
    <w:p>
      <w:r>
        <w:t xml:space="preserve">Kysely: Porterville.  Täsmennys: Haluaisitko tietää, kuinka monta niveltä ihmiskehossa on?</w:t>
      </w:r>
    </w:p>
    <w:p>
      <w:r>
        <w:rPr>
          <w:b/>
        </w:rPr>
        <w:t xml:space="preserve">Tulos</w:t>
      </w:r>
    </w:p>
    <w:p>
      <w:r>
        <w:t xml:space="preserve">Ei</w:t>
      </w:r>
    </w:p>
    <w:p>
      <w:r>
        <w:rPr>
          <w:b/>
        </w:rPr>
        <w:t xml:space="preserve">Esimerkki 7.5624</w:t>
      </w:r>
    </w:p>
    <w:p>
      <w:r>
        <w:t xml:space="preserve">Kysely: Kerro minulle kivi- ja jalokivinäyttelyistä Selvennys: Haluaisitko luettelon kivi- ja jalokivinäyttelyistä vuonna 2018?</w:t>
      </w:r>
    </w:p>
    <w:p>
      <w:r>
        <w:rPr>
          <w:b/>
        </w:rPr>
        <w:t xml:space="preserve">Tulos</w:t>
      </w:r>
    </w:p>
    <w:p>
      <w:r>
        <w:t xml:space="preserve">Kyllä</w:t>
      </w:r>
    </w:p>
    <w:p>
      <w:r>
        <w:rPr>
          <w:b/>
        </w:rPr>
        <w:t xml:space="preserve">Esimerkki 7.5625</w:t>
      </w:r>
    </w:p>
    <w:p>
      <w:r>
        <w:t xml:space="preserve">Kysely: Selvennys: Etsitkö tietoa matojen elinkaaresta?</w:t>
      </w:r>
    </w:p>
    <w:p>
      <w:r>
        <w:rPr>
          <w:b/>
        </w:rPr>
        <w:t xml:space="preserve">Tulos</w:t>
      </w:r>
    </w:p>
    <w:p>
      <w:r>
        <w:t xml:space="preserve">Ei</w:t>
      </w:r>
    </w:p>
    <w:p>
      <w:r>
        <w:rPr>
          <w:b/>
        </w:rPr>
        <w:t xml:space="preserve">Esimerkki 7.5626</w:t>
      </w:r>
    </w:p>
    <w:p>
      <w:r>
        <w:t xml:space="preserve">Kysely: Kerro minulle sosiaalisten verkostosivustojen opetuksellisista eduista.  Täsmennys: Millaisia koulutuksellisia etuja haet sosiaalisista verkostoista?</w:t>
      </w:r>
    </w:p>
    <w:p>
      <w:r>
        <w:rPr>
          <w:b/>
        </w:rPr>
        <w:t xml:space="preserve">Tulos</w:t>
      </w:r>
    </w:p>
    <w:p>
      <w:r>
        <w:t xml:space="preserve">Kyllä</w:t>
      </w:r>
    </w:p>
    <w:p>
      <w:r>
        <w:rPr>
          <w:b/>
        </w:rPr>
        <w:t xml:space="preserve">Esimerkki 7.5627</w:t>
      </w:r>
    </w:p>
    <w:p>
      <w:r>
        <w:t xml:space="preserve">Kysely: Mikä oli Elvis Presleyn kodin nimi?  Selvennys: Tarkoitatko taloa, jonka Elvis Presley osti vuonna 1956 vai 1957?</w:t>
      </w:r>
    </w:p>
    <w:p>
      <w:r>
        <w:rPr>
          <w:b/>
        </w:rPr>
        <w:t xml:space="preserve">Tulos</w:t>
      </w:r>
    </w:p>
    <w:p>
      <w:r>
        <w:t xml:space="preserve">Kyllä</w:t>
      </w:r>
    </w:p>
    <w:p>
      <w:r>
        <w:rPr>
          <w:b/>
        </w:rPr>
        <w:t xml:space="preserve">Esimerkki 7.5628</w:t>
      </w:r>
    </w:p>
    <w:p>
      <w:r>
        <w:t xml:space="preserve">Kysely: Miten kirjoittaa kiitoskirje haastattelun jälkeen?  Selvennys: Etsitkö laihdutusvinkkejä?</w:t>
      </w:r>
    </w:p>
    <w:p>
      <w:r>
        <w:rPr>
          <w:b/>
        </w:rPr>
        <w:t xml:space="preserve">Tulos</w:t>
      </w:r>
    </w:p>
    <w:p>
      <w:r>
        <w:t xml:space="preserve">Ei</w:t>
      </w:r>
    </w:p>
    <w:p>
      <w:r>
        <w:rPr>
          <w:b/>
        </w:rPr>
        <w:t xml:space="preserve">Esimerkki 7.5629</w:t>
      </w:r>
    </w:p>
    <w:p>
      <w:r>
        <w:t xml:space="preserve">Kysely: Selvennys: Haluatko tehdä kokonaisuushaun?</w:t>
      </w:r>
    </w:p>
    <w:p>
      <w:r>
        <w:rPr>
          <w:b/>
        </w:rPr>
        <w:t xml:space="preserve">Tulos</w:t>
      </w:r>
    </w:p>
    <w:p>
      <w:r>
        <w:t xml:space="preserve">Ei</w:t>
      </w:r>
    </w:p>
    <w:p>
      <w:r>
        <w:rPr>
          <w:b/>
        </w:rPr>
        <w:t xml:space="preserve">Esimerkki 7.5630</w:t>
      </w:r>
    </w:p>
    <w:p>
      <w:r>
        <w:t xml:space="preserve">Kysely: New Yorkin hotelleista.  Täsmennys: Etsitkö arvosteluja University of Phoenixista?</w:t>
      </w:r>
    </w:p>
    <w:p>
      <w:r>
        <w:rPr>
          <w:b/>
        </w:rPr>
        <w:t xml:space="preserve">Tulos</w:t>
      </w:r>
    </w:p>
    <w:p>
      <w:r>
        <w:t xml:space="preserve">Ei</w:t>
      </w:r>
    </w:p>
    <w:p>
      <w:r>
        <w:rPr>
          <w:b/>
        </w:rPr>
        <w:t xml:space="preserve">Esimerkki 7.5631</w:t>
      </w:r>
    </w:p>
    <w:p>
      <w:r>
        <w:t xml:space="preserve">Kysely: Mitä ovat sydänkohtauksen merkit?  Täsmennys: Oletko kiinnostunut edullisista internet-palveluntarjoajista?</w:t>
      </w:r>
    </w:p>
    <w:p>
      <w:r>
        <w:rPr>
          <w:b/>
        </w:rPr>
        <w:t xml:space="preserve">Tulos</w:t>
      </w:r>
    </w:p>
    <w:p>
      <w:r>
        <w:t xml:space="preserve">Ei</w:t>
      </w:r>
    </w:p>
    <w:p>
      <w:r>
        <w:rPr>
          <w:b/>
        </w:rPr>
        <w:t xml:space="preserve">Esimerkki 7.5632</w:t>
      </w:r>
    </w:p>
    <w:p>
      <w:r>
        <w:t xml:space="preserve">Kysely: Selvitys: Oletko kiinnostunut tietystä verkkosivusta: Onko Kenmore lämmitin hyvä?</w:t>
      </w:r>
    </w:p>
    <w:p>
      <w:r>
        <w:rPr>
          <w:b/>
        </w:rPr>
        <w:t xml:space="preserve">Tulos</w:t>
      </w:r>
    </w:p>
    <w:p>
      <w:r>
        <w:t xml:space="preserve">Ei</w:t>
      </w:r>
    </w:p>
    <w:p>
      <w:r>
        <w:rPr>
          <w:b/>
        </w:rPr>
        <w:t xml:space="preserve">Esimerkki 7.5633</w:t>
      </w:r>
    </w:p>
    <w:p>
      <w:r>
        <w:t xml:space="preserve">Kysely: Barbadoksesta.  Täsmennys: Haluatko tietää, miten mies- ja naispuoliset avps:t yrityksessä</w:t>
      </w:r>
    </w:p>
    <w:p>
      <w:r>
        <w:rPr>
          <w:b/>
        </w:rPr>
        <w:t xml:space="preserve">Tulos</w:t>
      </w:r>
    </w:p>
    <w:p>
      <w:r>
        <w:t xml:space="preserve">Ei</w:t>
      </w:r>
    </w:p>
    <w:p>
      <w:r>
        <w:rPr>
          <w:b/>
        </w:rPr>
        <w:t xml:space="preserve">Esimerkki 7.5634</w:t>
      </w:r>
    </w:p>
    <w:p>
      <w:r>
        <w:t xml:space="preserve">Kysely: Kysymys: Mitkä ovat syitä lipoomakasvainten syntyyn Selvennys: Haluaisitko tietää ilveksen elinympäristön?</w:t>
      </w:r>
    </w:p>
    <w:p>
      <w:r>
        <w:rPr>
          <w:b/>
        </w:rPr>
        <w:t xml:space="preserve">Tulos</w:t>
      </w:r>
    </w:p>
    <w:p>
      <w:r>
        <w:t xml:space="preserve">Ei</w:t>
      </w:r>
    </w:p>
    <w:p>
      <w:r>
        <w:rPr>
          <w:b/>
        </w:rPr>
        <w:t xml:space="preserve">Esimerkki 7.5635</w:t>
      </w:r>
    </w:p>
    <w:p>
      <w:r>
        <w:t xml:space="preserve">Kysely: Selvennys: Tarvitsetko apua New Yorkin hotellin löytämisessä?</w:t>
      </w:r>
    </w:p>
    <w:p>
      <w:r>
        <w:rPr>
          <w:b/>
        </w:rPr>
        <w:t xml:space="preserve">Tulos</w:t>
      </w:r>
    </w:p>
    <w:p>
      <w:r>
        <w:t xml:space="preserve">Ei</w:t>
      </w:r>
    </w:p>
    <w:p>
      <w:r>
        <w:rPr>
          <w:b/>
        </w:rPr>
        <w:t xml:space="preserve">Esimerkki 7.5636</w:t>
      </w:r>
    </w:p>
    <w:p>
      <w:r>
        <w:t xml:space="preserve">Kysely: Kysy: Etsi tietoa korotetuista puutarhoista.  Selvennys: Haluatko tietää, miten luoda korotettu puutarha?</w:t>
      </w:r>
    </w:p>
    <w:p>
      <w:r>
        <w:rPr>
          <w:b/>
        </w:rPr>
        <w:t xml:space="preserve">Tulos</w:t>
      </w:r>
    </w:p>
    <w:p>
      <w:r>
        <w:t xml:space="preserve">Kyllä</w:t>
      </w:r>
    </w:p>
    <w:p>
      <w:r>
        <w:rPr>
          <w:b/>
        </w:rPr>
        <w:t xml:space="preserve">Esimerkki 7.5637</w:t>
      </w:r>
    </w:p>
    <w:p>
      <w:r>
        <w:t xml:space="preserve">Kysely: Selvitys: Haluatko ostaa pvc-putkea?</w:t>
      </w:r>
    </w:p>
    <w:p>
      <w:r>
        <w:rPr>
          <w:b/>
        </w:rPr>
        <w:t xml:space="preserve">Tulos</w:t>
      </w:r>
    </w:p>
    <w:p>
      <w:r>
        <w:t xml:space="preserve">Ei</w:t>
      </w:r>
    </w:p>
    <w:p>
      <w:r>
        <w:rPr>
          <w:b/>
        </w:rPr>
        <w:t xml:space="preserve">Esimerkki 7.5638</w:t>
      </w:r>
    </w:p>
    <w:p>
      <w:r>
        <w:t xml:space="preserve">Kysely: Kerro minulle tietoja Volvosta.  Selvennys: Oletko kiinnostunut säiliömallista vai sellaisesta, joka tyhjennetään avoveteen?</w:t>
      </w:r>
    </w:p>
    <w:p>
      <w:r>
        <w:rPr>
          <w:b/>
        </w:rPr>
        <w:t xml:space="preserve">Tulos</w:t>
      </w:r>
    </w:p>
    <w:p>
      <w:r>
        <w:t xml:space="preserve">Ei</w:t>
      </w:r>
    </w:p>
    <w:p>
      <w:r>
        <w:rPr>
          <w:b/>
        </w:rPr>
        <w:t xml:space="preserve">Esimerkki 7.5639</w:t>
      </w:r>
    </w:p>
    <w:p>
      <w:r>
        <w:t xml:space="preserve">Kysely: Kerro minulle monimuotoisuudesta Selvennys: Haluaisitko nähdä tuloksia monimuotoisuudesta liiketoimintaympäristössä?</w:t>
      </w:r>
    </w:p>
    <w:p>
      <w:r>
        <w:rPr>
          <w:b/>
        </w:rPr>
        <w:t xml:space="preserve">Tulos</w:t>
      </w:r>
    </w:p>
    <w:p>
      <w:r>
        <w:t xml:space="preserve">Kyllä</w:t>
      </w:r>
    </w:p>
    <w:p>
      <w:r>
        <w:rPr>
          <w:b/>
        </w:rPr>
        <w:t xml:space="preserve">Esimerkki 7.5640</w:t>
      </w:r>
    </w:p>
    <w:p>
      <w:r>
        <w:t xml:space="preserve">Kysely: Barbadoksesta.  Täsmennys: Haluaisitko tietää enemmän gs-palkka-asteikon historiasta?</w:t>
      </w:r>
    </w:p>
    <w:p>
      <w:r>
        <w:rPr>
          <w:b/>
        </w:rPr>
        <w:t xml:space="preserve">Tulos</w:t>
      </w:r>
    </w:p>
    <w:p>
      <w:r>
        <w:t xml:space="preserve">Ei</w:t>
      </w:r>
    </w:p>
    <w:p>
      <w:r>
        <w:rPr>
          <w:b/>
        </w:rPr>
        <w:t xml:space="preserve">Esimerkki 7.5641</w:t>
      </w:r>
    </w:p>
    <w:p>
      <w:r>
        <w:t xml:space="preserve">Kysely: Selvennys: Etsitkö tietoa liitosten tarkoituksesta?</w:t>
      </w:r>
    </w:p>
    <w:p>
      <w:r>
        <w:rPr>
          <w:b/>
        </w:rPr>
        <w:t xml:space="preserve">Tulos</w:t>
      </w:r>
    </w:p>
    <w:p>
      <w:r>
        <w:t xml:space="preserve">Ei</w:t>
      </w:r>
    </w:p>
    <w:p>
      <w:r>
        <w:rPr>
          <w:b/>
        </w:rPr>
        <w:t xml:space="preserve">Esimerkki 7.5642</w:t>
      </w:r>
    </w:p>
    <w:p>
      <w:r>
        <w:t xml:space="preserve">Kysely: Selvennys: haluaisitko nähdä parhaat arvostelut tuotteelle universal animal cuts?</w:t>
      </w:r>
    </w:p>
    <w:p>
      <w:r>
        <w:rPr>
          <w:b/>
        </w:rPr>
        <w:t xml:space="preserve">Tulos</w:t>
      </w:r>
    </w:p>
    <w:p>
      <w:r>
        <w:t xml:space="preserve">Kyllä</w:t>
      </w:r>
    </w:p>
    <w:p>
      <w:r>
        <w:rPr>
          <w:b/>
        </w:rPr>
        <w:t xml:space="preserve">Esimerkki 7.5643</w:t>
      </w:r>
    </w:p>
    <w:p>
      <w:r>
        <w:t xml:space="preserve">Kysely: Kertokaa minulle Pacific Northwest laboratoriosta: Kertokaa minulle Pacific Northwest laboratoriosta: Kertokaa minulle Pacific Northwest laboratoriosta.  Täsmennys: Voinko antaa teille tietoja Frances Hodgson Burnettistä?</w:t>
      </w:r>
    </w:p>
    <w:p>
      <w:r>
        <w:rPr>
          <w:b/>
        </w:rPr>
        <w:t xml:space="preserve">Tulos</w:t>
      </w:r>
    </w:p>
    <w:p>
      <w:r>
        <w:t xml:space="preserve">Ei</w:t>
      </w:r>
    </w:p>
    <w:p>
      <w:r>
        <w:rPr>
          <w:b/>
        </w:rPr>
        <w:t xml:space="preserve">Esimerkki 7.5644</w:t>
      </w:r>
    </w:p>
    <w:p>
      <w:r>
        <w:t xml:space="preserve">Kysely: Selvennys: haluaisitko nähdä kaavioita vldl-tasoista?</w:t>
      </w:r>
    </w:p>
    <w:p>
      <w:r>
        <w:rPr>
          <w:b/>
        </w:rPr>
        <w:t xml:space="preserve">Tulos</w:t>
      </w:r>
    </w:p>
    <w:p>
      <w:r>
        <w:t xml:space="preserve">Kyllä</w:t>
      </w:r>
    </w:p>
    <w:p>
      <w:r>
        <w:rPr>
          <w:b/>
        </w:rPr>
        <w:t xml:space="preserve">Esimerkki 7.5645</w:t>
      </w:r>
    </w:p>
    <w:p>
      <w:r>
        <w:t xml:space="preserve">Kysely: Kerro minulle UNC:stä Selvennys: Haluaisitko tietää kivi- ja jalokivinäyttelyistä Washingtonissa?</w:t>
      </w:r>
    </w:p>
    <w:p>
      <w:r>
        <w:rPr>
          <w:b/>
        </w:rPr>
        <w:t xml:space="preserve">Tulos</w:t>
      </w:r>
    </w:p>
    <w:p>
      <w:r>
        <w:t xml:space="preserve">Ei</w:t>
      </w:r>
    </w:p>
    <w:p>
      <w:r>
        <w:rPr>
          <w:b/>
        </w:rPr>
        <w:t xml:space="preserve">Esimerkki 7.5646</w:t>
      </w:r>
    </w:p>
    <w:p>
      <w:r>
        <w:t xml:space="preserve">Kysely: Kerro minulle aineellisen henkilökohtaisen omaisuuden verosta Selvennys: Kuinka kauas taaksepäin haluat oppia mustien historiasta?</w:t>
      </w:r>
    </w:p>
    <w:p>
      <w:r>
        <w:rPr>
          <w:b/>
        </w:rPr>
        <w:t xml:space="preserve">Tulos</w:t>
      </w:r>
    </w:p>
    <w:p>
      <w:r>
        <w:t xml:space="preserve">Ei</w:t>
      </w:r>
    </w:p>
    <w:p>
      <w:r>
        <w:rPr>
          <w:b/>
        </w:rPr>
        <w:t xml:space="preserve">Esimerkki 7.5647</w:t>
      </w:r>
    </w:p>
    <w:p>
      <w:r>
        <w:t xml:space="preserve">Kysely: Kerro minulle tumman suklaan terveyshyödyistä Selvennys: Haluatko tietää tumman suklaan alkuperän?</w:t>
      </w:r>
    </w:p>
    <w:p>
      <w:r>
        <w:rPr>
          <w:b/>
        </w:rPr>
        <w:t xml:space="preserve">Tulos</w:t>
      </w:r>
    </w:p>
    <w:p>
      <w:r>
        <w:t xml:space="preserve">Kyllä</w:t>
      </w:r>
    </w:p>
    <w:p>
      <w:r>
        <w:rPr>
          <w:b/>
        </w:rPr>
        <w:t xml:space="preserve">Esimerkki 7.5648</w:t>
      </w:r>
    </w:p>
    <w:p>
      <w:r>
        <w:t xml:space="preserve">Kysely: Selvitys: Haluaisitko tietää paikan, josta löydät koiran puhtaat pussit?</w:t>
      </w:r>
    </w:p>
    <w:p>
      <w:r>
        <w:rPr>
          <w:b/>
        </w:rPr>
        <w:t xml:space="preserve">Tulos</w:t>
      </w:r>
    </w:p>
    <w:p>
      <w:r>
        <w:t xml:space="preserve">Kyllä</w:t>
      </w:r>
    </w:p>
    <w:p>
      <w:r>
        <w:rPr>
          <w:b/>
        </w:rPr>
        <w:t xml:space="preserve">Esimerkki 7.5649</w:t>
      </w:r>
    </w:p>
    <w:p>
      <w:r>
        <w:t xml:space="preserve">Kysely: Selvennys: Haluaisitko kuulla presidentti Obaman sukupuusta?</w:t>
      </w:r>
    </w:p>
    <w:p>
      <w:r>
        <w:rPr>
          <w:b/>
        </w:rPr>
        <w:t xml:space="preserve">Tulos</w:t>
      </w:r>
    </w:p>
    <w:p>
      <w:r>
        <w:t xml:space="preserve">Ei</w:t>
      </w:r>
    </w:p>
    <w:p>
      <w:r>
        <w:rPr>
          <w:b/>
        </w:rPr>
        <w:t xml:space="preserve">Esimerkki 7.5650</w:t>
      </w:r>
    </w:p>
    <w:p>
      <w:r>
        <w:t xml:space="preserve">Kysely: Selvennys: Haluatko nähdä pastorin saarnoja?</w:t>
      </w:r>
    </w:p>
    <w:p>
      <w:r>
        <w:rPr>
          <w:b/>
        </w:rPr>
        <w:t xml:space="preserve">Tulos</w:t>
      </w:r>
    </w:p>
    <w:p>
      <w:r>
        <w:t xml:space="preserve">Ei</w:t>
      </w:r>
    </w:p>
    <w:p>
      <w:r>
        <w:rPr>
          <w:b/>
        </w:rPr>
        <w:t xml:space="preserve">Esimerkki 7.5651</w:t>
      </w:r>
    </w:p>
    <w:p>
      <w:r>
        <w:t xml:space="preserve">Kysely: Selvitys: Haluatko lakimiesharjoittelijan harjoittelupaikan?</w:t>
      </w:r>
    </w:p>
    <w:p>
      <w:r>
        <w:rPr>
          <w:b/>
        </w:rPr>
        <w:t xml:space="preserve">Tulos</w:t>
      </w:r>
    </w:p>
    <w:p>
      <w:r>
        <w:t xml:space="preserve">Ei</w:t>
      </w:r>
    </w:p>
    <w:p>
      <w:r>
        <w:rPr>
          <w:b/>
        </w:rPr>
        <w:t xml:space="preserve">Esimerkki 7.5652</w:t>
      </w:r>
    </w:p>
    <w:p>
      <w:r>
        <w:t xml:space="preserve">Kysely: Kerro lisää Indianan valtion messualueista.  Täsmennys: Etsitkö kuljetusreittejä oaklandiin bart sf:stä?</w:t>
      </w:r>
    </w:p>
    <w:p>
      <w:r>
        <w:rPr>
          <w:b/>
        </w:rPr>
        <w:t xml:space="preserve">Tulos</w:t>
      </w:r>
    </w:p>
    <w:p>
      <w:r>
        <w:t xml:space="preserve">Ei</w:t>
      </w:r>
    </w:p>
    <w:p>
      <w:r>
        <w:rPr>
          <w:b/>
        </w:rPr>
        <w:t xml:space="preserve">Esimerkki 7.5653</w:t>
      </w:r>
    </w:p>
    <w:p>
      <w:r>
        <w:t xml:space="preserve">Kysely: Selvennys: Oletko järkyttynyt Internet-palvelusi laadusta?</w:t>
      </w:r>
    </w:p>
    <w:p>
      <w:r>
        <w:rPr>
          <w:b/>
        </w:rPr>
        <w:t xml:space="preserve">Tulos</w:t>
      </w:r>
    </w:p>
    <w:p>
      <w:r>
        <w:t xml:space="preserve">Ei</w:t>
      </w:r>
    </w:p>
    <w:p>
      <w:r>
        <w:rPr>
          <w:b/>
        </w:rPr>
        <w:t xml:space="preserve">Esimerkki 7.5654</w:t>
      </w:r>
    </w:p>
    <w:p>
      <w:r>
        <w:t xml:space="preserve">Kysely: Etsi tietoa asumisesta Intiassa.  Täsmennys: Mistä Intian osasta olet kiinnostunut?</w:t>
      </w:r>
    </w:p>
    <w:p>
      <w:r>
        <w:rPr>
          <w:b/>
        </w:rPr>
        <w:t xml:space="preserve">Tulos</w:t>
      </w:r>
    </w:p>
    <w:p>
      <w:r>
        <w:t xml:space="preserve">Kyllä</w:t>
      </w:r>
    </w:p>
    <w:p>
      <w:r>
        <w:rPr>
          <w:b/>
        </w:rPr>
        <w:t xml:space="preserve">Esimerkki 7.5655</w:t>
      </w:r>
    </w:p>
    <w:p>
      <w:r>
        <w:t xml:space="preserve">Kysely: Selvennys: haluaisitko luettelon uutisartikkeleista?</w:t>
      </w:r>
    </w:p>
    <w:p>
      <w:r>
        <w:rPr>
          <w:b/>
        </w:rPr>
        <w:t xml:space="preserve">Tulos</w:t>
      </w:r>
    </w:p>
    <w:p>
      <w:r>
        <w:t xml:space="preserve">Kyllä</w:t>
      </w:r>
    </w:p>
    <w:p>
      <w:r>
        <w:rPr>
          <w:b/>
        </w:rPr>
        <w:t xml:space="preserve">Esimerkki 7.5656</w:t>
      </w:r>
    </w:p>
    <w:p>
      <w:r>
        <w:t xml:space="preserve">Kysely: East Ridge High School.  Täsmennys: Mikä lomakausi kiinnostaa sinua?</w:t>
      </w:r>
    </w:p>
    <w:p>
      <w:r>
        <w:rPr>
          <w:b/>
        </w:rPr>
        <w:t xml:space="preserve">Tulos</w:t>
      </w:r>
    </w:p>
    <w:p>
      <w:r>
        <w:t xml:space="preserve">Ei</w:t>
      </w:r>
    </w:p>
    <w:p>
      <w:r>
        <w:rPr>
          <w:b/>
        </w:rPr>
        <w:t xml:space="preserve">Esimerkki 7.5657</w:t>
      </w:r>
    </w:p>
    <w:p>
      <w:r>
        <w:t xml:space="preserve">Kysely: miten palkata diskojockey Selvennys: haluaisitko nähdä luettelon valtioista, jotka saavat aineellisen henkilökohtaisen omaisuuden veroa?</w:t>
      </w:r>
    </w:p>
    <w:p>
      <w:r>
        <w:rPr>
          <w:b/>
        </w:rPr>
        <w:t xml:space="preserve">Tulos</w:t>
      </w:r>
    </w:p>
    <w:p>
      <w:r>
        <w:t xml:space="preserve">Ei</w:t>
      </w:r>
    </w:p>
    <w:p>
      <w:r>
        <w:rPr>
          <w:b/>
        </w:rPr>
        <w:t xml:space="preserve">Esimerkki 7.5658</w:t>
      </w:r>
    </w:p>
    <w:p>
      <w:r>
        <w:t xml:space="preserve">Kysely: East Ridge High School.  Selvennys: Tarkoitatko Bellevue iowaa?</w:t>
      </w:r>
    </w:p>
    <w:p>
      <w:r>
        <w:rPr>
          <w:b/>
        </w:rPr>
        <w:t xml:space="preserve">Tulos</w:t>
      </w:r>
    </w:p>
    <w:p>
      <w:r>
        <w:t xml:space="preserve">Ei</w:t>
      </w:r>
    </w:p>
    <w:p>
      <w:r>
        <w:rPr>
          <w:b/>
        </w:rPr>
        <w:t xml:space="preserve">Esimerkki 7.5659</w:t>
      </w:r>
    </w:p>
    <w:p>
      <w:r>
        <w:t xml:space="preserve">Kysely: Selvennys: Mistä paikasta haluat etsiä koiria?</w:t>
      </w:r>
    </w:p>
    <w:p>
      <w:r>
        <w:rPr>
          <w:b/>
        </w:rPr>
        <w:t xml:space="preserve">Tulos</w:t>
      </w:r>
    </w:p>
    <w:p>
      <w:r>
        <w:t xml:space="preserve">Ei</w:t>
      </w:r>
    </w:p>
    <w:p>
      <w:r>
        <w:rPr>
          <w:b/>
        </w:rPr>
        <w:t xml:space="preserve">Esimerkki 7.5660</w:t>
      </w:r>
    </w:p>
    <w:p>
      <w:r>
        <w:t xml:space="preserve">Kysely: Selvitys: Oletko kiinnostunut vertaamaan Phoenixin yliopistoa muihin yliopistoihin jollakin tietyllä tavalla?</w:t>
      </w:r>
    </w:p>
    <w:p>
      <w:r>
        <w:rPr>
          <w:b/>
        </w:rPr>
        <w:t xml:space="preserve">Tulos</w:t>
      </w:r>
    </w:p>
    <w:p>
      <w:r>
        <w:t xml:space="preserve">Ei</w:t>
      </w:r>
    </w:p>
    <w:p>
      <w:r>
        <w:rPr>
          <w:b/>
        </w:rPr>
        <w:t xml:space="preserve">Esimerkki 7.5661</w:t>
      </w:r>
    </w:p>
    <w:p>
      <w:r>
        <w:t xml:space="preserve">Kysely: Kysymys: Mitkä ovat asbestin erityiset vaarat?  Selvennys: haluaisitko ostaa lisäravinteita</w:t>
      </w:r>
    </w:p>
    <w:p>
      <w:r>
        <w:rPr>
          <w:b/>
        </w:rPr>
        <w:t xml:space="preserve">Tulos</w:t>
      </w:r>
    </w:p>
    <w:p>
      <w:r>
        <w:t xml:space="preserve">Ei</w:t>
      </w:r>
    </w:p>
    <w:p>
      <w:r>
        <w:rPr>
          <w:b/>
        </w:rPr>
        <w:t xml:space="preserve">Esimerkki 7.5662</w:t>
      </w:r>
    </w:p>
    <w:p>
      <w:r>
        <w:t xml:space="preserve">Kysely: Miten valmistautua GMAT-kokeeseen?  Selvennys: Etsitkö arvosteluja gmat-valmisteluista?</w:t>
      </w:r>
    </w:p>
    <w:p>
      <w:r>
        <w:rPr>
          <w:b/>
        </w:rPr>
        <w:t xml:space="preserve">Tulos</w:t>
      </w:r>
    </w:p>
    <w:p>
      <w:r>
        <w:t xml:space="preserve">Kyllä</w:t>
      </w:r>
    </w:p>
    <w:p>
      <w:r>
        <w:rPr>
          <w:b/>
        </w:rPr>
        <w:t xml:space="preserve">Esimerkki 7.5663</w:t>
      </w:r>
    </w:p>
    <w:p>
      <w:r>
        <w:t xml:space="preserve">Kysely: Selvitys: Mitä värejä haluat käyttää?</w:t>
      </w:r>
    </w:p>
    <w:p>
      <w:r>
        <w:rPr>
          <w:b/>
        </w:rPr>
        <w:t xml:space="preserve">Tulos</w:t>
      </w:r>
    </w:p>
    <w:p>
      <w:r>
        <w:t xml:space="preserve">Ei</w:t>
      </w:r>
    </w:p>
    <w:p>
      <w:r>
        <w:rPr>
          <w:b/>
        </w:rPr>
        <w:t xml:space="preserve">Esimerkki 7.5664</w:t>
      </w:r>
    </w:p>
    <w:p>
      <w:r>
        <w:t xml:space="preserve">Kysely: Phoenixin yliopistosta: Tarvitsen tietoa Phoenixin yliopistosta.  Selvennys: Haluatko soittaa</w:t>
      </w:r>
    </w:p>
    <w:p>
      <w:r>
        <w:rPr>
          <w:b/>
        </w:rPr>
        <w:t xml:space="preserve">Tulos</w:t>
      </w:r>
    </w:p>
    <w:p>
      <w:r>
        <w:t xml:space="preserve">Ei</w:t>
      </w:r>
    </w:p>
    <w:p>
      <w:r>
        <w:rPr>
          <w:b/>
        </w:rPr>
        <w:t xml:space="preserve">Esimerkki 7.5665</w:t>
      </w:r>
    </w:p>
    <w:p>
      <w:r>
        <w:t xml:space="preserve">Kysely: Barbadoksesta.  Täsmennys: Etsitkö tekemistä Madagaskarilla ollessasi?</w:t>
      </w:r>
    </w:p>
    <w:p>
      <w:r>
        <w:rPr>
          <w:b/>
        </w:rPr>
        <w:t xml:space="preserve">Tulos</w:t>
      </w:r>
    </w:p>
    <w:p>
      <w:r>
        <w:t xml:space="preserve">Ei</w:t>
      </w:r>
    </w:p>
    <w:p>
      <w:r>
        <w:rPr>
          <w:b/>
        </w:rPr>
        <w:t xml:space="preserve">Esimerkki 7.5666</w:t>
      </w:r>
    </w:p>
    <w:p>
      <w:r>
        <w:t xml:space="preserve">Kysely: kartta Selvennys: oletko kiinnostunut Neil Youngin historiasta?</w:t>
      </w:r>
    </w:p>
    <w:p>
      <w:r>
        <w:rPr>
          <w:b/>
        </w:rPr>
        <w:t xml:space="preserve">Tulos</w:t>
      </w:r>
    </w:p>
    <w:p>
      <w:r>
        <w:t xml:space="preserve">Ei</w:t>
      </w:r>
    </w:p>
    <w:p>
      <w:r>
        <w:rPr>
          <w:b/>
        </w:rPr>
        <w:t xml:space="preserve">Esimerkki 7.5667</w:t>
      </w:r>
    </w:p>
    <w:p>
      <w:r>
        <w:t xml:space="preserve">Kysely: Owen Bresteristä.  Selvennys: Haluaisitko tietää viimeisen illallisen jäljennöksistä?</w:t>
      </w:r>
    </w:p>
    <w:p>
      <w:r>
        <w:rPr>
          <w:b/>
        </w:rPr>
        <w:t xml:space="preserve">Tulos</w:t>
      </w:r>
    </w:p>
    <w:p>
      <w:r>
        <w:t xml:space="preserve">Ei</w:t>
      </w:r>
    </w:p>
    <w:p>
      <w:r>
        <w:rPr>
          <w:b/>
        </w:rPr>
        <w:t xml:space="preserve">Esimerkki 7.5668</w:t>
      </w:r>
    </w:p>
    <w:p>
      <w:r>
        <w:t xml:space="preserve">Kysely: Selvennys: Halusitko tietää, oliko se tehokasta eri painotasoille?</w:t>
      </w:r>
    </w:p>
    <w:p>
      <w:r>
        <w:rPr>
          <w:b/>
        </w:rPr>
        <w:t xml:space="preserve">Tulos</w:t>
      </w:r>
    </w:p>
    <w:p>
      <w:r>
        <w:t xml:space="preserve">Kyllä</w:t>
      </w:r>
    </w:p>
    <w:p>
      <w:r>
        <w:rPr>
          <w:b/>
        </w:rPr>
        <w:t xml:space="preserve">Esimerkki 7.5669</w:t>
      </w:r>
    </w:p>
    <w:p>
      <w:r>
        <w:t xml:space="preserve">Kysely: Kysymys: Mikä on yahoo Selvennys: Oletko kiinnostunut yhteisistä työpaikoista Connecticutissa?</w:t>
      </w:r>
    </w:p>
    <w:p>
      <w:r>
        <w:rPr>
          <w:b/>
        </w:rPr>
        <w:t xml:space="preserve">Tulos</w:t>
      </w:r>
    </w:p>
    <w:p>
      <w:r>
        <w:t xml:space="preserve">Ei</w:t>
      </w:r>
    </w:p>
    <w:p>
      <w:r>
        <w:rPr>
          <w:b/>
        </w:rPr>
        <w:t xml:space="preserve">Esimerkki 7.5670</w:t>
      </w:r>
    </w:p>
    <w:p>
      <w:r>
        <w:t xml:space="preserve">Kysely: Porterville.  Tarkennus: Etsitkö hotellia lähellä kohdetta Porterville?</w:t>
      </w:r>
    </w:p>
    <w:p>
      <w:r>
        <w:rPr>
          <w:b/>
        </w:rPr>
        <w:t xml:space="preserve">Tulos</w:t>
      </w:r>
    </w:p>
    <w:p>
      <w:r>
        <w:t xml:space="preserve">Kyllä</w:t>
      </w:r>
    </w:p>
    <w:p>
      <w:r>
        <w:rPr>
          <w:b/>
        </w:rPr>
        <w:t xml:space="preserve">Esimerkki 7.5671</w:t>
      </w:r>
    </w:p>
    <w:p>
      <w:r>
        <w:t xml:space="preserve">Kysely: Titan.  Selvennys: Tarkoitatko kreikkalaista jumalaa vai pc:tä?</w:t>
      </w:r>
    </w:p>
    <w:p>
      <w:r>
        <w:rPr>
          <w:b/>
        </w:rPr>
        <w:t xml:space="preserve">Tulos</w:t>
      </w:r>
    </w:p>
    <w:p>
      <w:r>
        <w:t xml:space="preserve">Kyllä</w:t>
      </w:r>
    </w:p>
    <w:p>
      <w:r>
        <w:rPr>
          <w:b/>
        </w:rPr>
        <w:t xml:space="preserve">Esimerkki 7.5672</w:t>
      </w:r>
    </w:p>
    <w:p>
      <w:r>
        <w:t xml:space="preserve">Kysely: FL: Etsin tietoa Mayo Clinic Jacksonville FL:stä Selvennys: Haluatko kansalaisoikeusliikkeen historian?</w:t>
      </w:r>
    </w:p>
    <w:p>
      <w:r>
        <w:rPr>
          <w:b/>
        </w:rPr>
        <w:t xml:space="preserve">Tulos</w:t>
      </w:r>
    </w:p>
    <w:p>
      <w:r>
        <w:t xml:space="preserve">Ei</w:t>
      </w:r>
    </w:p>
    <w:p>
      <w:r>
        <w:rPr>
          <w:b/>
        </w:rPr>
        <w:t xml:space="preserve">Esimerkki 7.5673</w:t>
      </w:r>
    </w:p>
    <w:p>
      <w:r>
        <w:t xml:space="preserve">Kysely: Etsi tietoa pingviineistä.  Täsmennys: Haluatko katsoa hauskoja pingviinivideoita?</w:t>
      </w:r>
    </w:p>
    <w:p>
      <w:r>
        <w:rPr>
          <w:b/>
        </w:rPr>
        <w:t xml:space="preserve">Tulos</w:t>
      </w:r>
    </w:p>
    <w:p>
      <w:r>
        <w:t xml:space="preserve">Kyllä</w:t>
      </w:r>
    </w:p>
    <w:p>
      <w:r>
        <w:rPr>
          <w:b/>
        </w:rPr>
        <w:t xml:space="preserve">Esimerkki 7.5674</w:t>
      </w:r>
    </w:p>
    <w:p>
      <w:r>
        <w:t xml:space="preserve">Kysely: Kertokaa minulle varjostavista viiniköynnöksistä.  Selvennys: Haluaisitko nähdä keinoja sydänkohtauksen tilapäiseen hidastamiseen?</w:t>
      </w:r>
    </w:p>
    <w:p>
      <w:r>
        <w:rPr>
          <w:b/>
        </w:rPr>
        <w:t xml:space="preserve">Tulos</w:t>
      </w:r>
    </w:p>
    <w:p>
      <w:r>
        <w:t xml:space="preserve">Ei</w:t>
      </w:r>
    </w:p>
    <w:p>
      <w:r>
        <w:rPr>
          <w:b/>
        </w:rPr>
        <w:t xml:space="preserve">Esimerkki 7.5675</w:t>
      </w:r>
    </w:p>
    <w:p>
      <w:r>
        <w:t xml:space="preserve">Kysely: Miten valmistautua GMAT-kokeeseen?  Selvennys: Etsitkö World Series of Pokeria?</w:t>
      </w:r>
    </w:p>
    <w:p>
      <w:r>
        <w:rPr>
          <w:b/>
        </w:rPr>
        <w:t xml:space="preserve">Tulos</w:t>
      </w:r>
    </w:p>
    <w:p>
      <w:r>
        <w:t xml:space="preserve">Ei</w:t>
      </w:r>
    </w:p>
    <w:p>
      <w:r>
        <w:rPr>
          <w:b/>
        </w:rPr>
        <w:t xml:space="preserve">Esimerkki 7.5676</w:t>
      </w:r>
    </w:p>
    <w:p>
      <w:r>
        <w:t xml:space="preserve">Kysely: Selvitys: Haluaisitko tulla lakimiesavustajaksi?</w:t>
      </w:r>
    </w:p>
    <w:p>
      <w:r>
        <w:rPr>
          <w:b/>
        </w:rPr>
        <w:t xml:space="preserve">Tulos</w:t>
      </w:r>
    </w:p>
    <w:p>
      <w:r>
        <w:t xml:space="preserve">Ei</w:t>
      </w:r>
    </w:p>
    <w:p>
      <w:r>
        <w:rPr>
          <w:b/>
        </w:rPr>
        <w:t xml:space="preserve">Esimerkki 7.5677</w:t>
      </w:r>
    </w:p>
    <w:p>
      <w:r>
        <w:t xml:space="preserve">Kysely: Selvitys: Etsitkö rautametallituotteita?</w:t>
      </w:r>
    </w:p>
    <w:p>
      <w:r>
        <w:rPr>
          <w:b/>
        </w:rPr>
        <w:t xml:space="preserve">Tulos</w:t>
      </w:r>
    </w:p>
    <w:p>
      <w:r>
        <w:t xml:space="preserve">Ei</w:t>
      </w:r>
    </w:p>
    <w:p>
      <w:r>
        <w:rPr>
          <w:b/>
        </w:rPr>
        <w:t xml:space="preserve">Esimerkki 7.5678</w:t>
      </w:r>
    </w:p>
    <w:p>
      <w:r>
        <w:t xml:space="preserve">Kysely: Selvitys: Tarkoitatko yritystä nimeltä Satellite Industries Inc.</w:t>
      </w:r>
    </w:p>
    <w:p>
      <w:r>
        <w:rPr>
          <w:b/>
        </w:rPr>
        <w:t xml:space="preserve">Tulos</w:t>
      </w:r>
    </w:p>
    <w:p>
      <w:r>
        <w:t xml:space="preserve">Ei</w:t>
      </w:r>
    </w:p>
    <w:p>
      <w:r>
        <w:rPr>
          <w:b/>
        </w:rPr>
        <w:t xml:space="preserve">Esimerkki 7.5679</w:t>
      </w:r>
    </w:p>
    <w:p>
      <w:r>
        <w:t xml:space="preserve">Kysely: Obaman sukupuusta: Kerro minulle Obaman sukupuusta.  Täsmennys: Oletko kiinnostunut näkemään Barack Obaman perhepuun?</w:t>
      </w:r>
    </w:p>
    <w:p>
      <w:r>
        <w:rPr>
          <w:b/>
        </w:rPr>
        <w:t xml:space="preserve">Tulos</w:t>
      </w:r>
    </w:p>
    <w:p>
      <w:r>
        <w:t xml:space="preserve">Kyllä</w:t>
      </w:r>
    </w:p>
    <w:p>
      <w:r>
        <w:rPr>
          <w:b/>
        </w:rPr>
        <w:t xml:space="preserve">Esimerkki 7.5680</w:t>
      </w:r>
    </w:p>
    <w:p>
      <w:r>
        <w:t xml:space="preserve">Kysely: Selvitys: Haluatko tietää näppäimistöistä kansainvälisesti?</w:t>
      </w:r>
    </w:p>
    <w:p>
      <w:r>
        <w:rPr>
          <w:b/>
        </w:rPr>
        <w:t xml:space="preserve">Tulos</w:t>
      </w:r>
    </w:p>
    <w:p>
      <w:r>
        <w:t xml:space="preserve">Ei</w:t>
      </w:r>
    </w:p>
    <w:p>
      <w:r>
        <w:rPr>
          <w:b/>
        </w:rPr>
        <w:t xml:space="preserve">Esimerkki 7.5681</w:t>
      </w:r>
    </w:p>
    <w:p>
      <w:r>
        <w:t xml:space="preserve">Kysely: Kerro minulle ct työpaikoista Selvennys: Haluatko tietää keskipalkan tässä osavaltiossa?</w:t>
      </w:r>
    </w:p>
    <w:p>
      <w:r>
        <w:rPr>
          <w:b/>
        </w:rPr>
        <w:t xml:space="preserve">Tulos</w:t>
      </w:r>
    </w:p>
    <w:p>
      <w:r>
        <w:t xml:space="preserve">Kyllä</w:t>
      </w:r>
    </w:p>
    <w:p>
      <w:r>
        <w:rPr>
          <w:b/>
        </w:rPr>
        <w:t xml:space="preserve">Esimerkki 7.5682</w:t>
      </w:r>
    </w:p>
    <w:p>
      <w:r>
        <w:t xml:space="preserve">Kysely: Kerro minulle Neil Youngista.  Täsmennys: Etsitkö Neil Youngin kaltaisia artisteja?</w:t>
      </w:r>
    </w:p>
    <w:p>
      <w:r>
        <w:rPr>
          <w:b/>
        </w:rPr>
        <w:t xml:space="preserve">Tulos</w:t>
      </w:r>
    </w:p>
    <w:p>
      <w:r>
        <w:t xml:space="preserve">Kyllä</w:t>
      </w:r>
    </w:p>
    <w:p>
      <w:r>
        <w:rPr>
          <w:b/>
        </w:rPr>
        <w:t xml:space="preserve">Esimerkki 7.5683</w:t>
      </w:r>
    </w:p>
    <w:p>
      <w:r>
        <w:t xml:space="preserve">Kysely: Rick Warrenista: Etsin tietoja Rick Warrenista.  Selvennys: Oletko kiinnostunut Ron Howardin yksityiselämästä?</w:t>
      </w:r>
    </w:p>
    <w:p>
      <w:r>
        <w:rPr>
          <w:b/>
        </w:rPr>
        <w:t xml:space="preserve">Tulos</w:t>
      </w:r>
    </w:p>
    <w:p>
      <w:r>
        <w:t xml:space="preserve">Ei</w:t>
      </w:r>
    </w:p>
    <w:p>
      <w:r>
        <w:rPr>
          <w:b/>
        </w:rPr>
        <w:t xml:space="preserve">Esimerkki 7.5684</w:t>
      </w:r>
    </w:p>
    <w:p>
      <w:r>
        <w:t xml:space="preserve">Kysely: Selvennys: Oletko kiinnostunut kummitus heinäretkestä Pennsylvaniassa?</w:t>
      </w:r>
    </w:p>
    <w:p>
      <w:r>
        <w:rPr>
          <w:b/>
        </w:rPr>
        <w:t xml:space="preserve">Tulos</w:t>
      </w:r>
    </w:p>
    <w:p>
      <w:r>
        <w:t xml:space="preserve">Kyllä</w:t>
      </w:r>
    </w:p>
    <w:p>
      <w:r>
        <w:rPr>
          <w:b/>
        </w:rPr>
        <w:t xml:space="preserve">Esimerkki 7.5685</w:t>
      </w:r>
    </w:p>
    <w:p>
      <w:r>
        <w:t xml:space="preserve">Kysely: American Military University: Kerro minulle amerikkalaisesta sotilasyliopistosta.  Täsmennys: Haluaisitko tietää lisää Mayo Clinicin tiloista ja palveluista?</w:t>
      </w:r>
    </w:p>
    <w:p>
      <w:r>
        <w:rPr>
          <w:b/>
        </w:rPr>
        <w:t xml:space="preserve">Tulos</w:t>
      </w:r>
    </w:p>
    <w:p>
      <w:r>
        <w:t xml:space="preserve">Ei</w:t>
      </w:r>
    </w:p>
    <w:p>
      <w:r>
        <w:rPr>
          <w:b/>
        </w:rPr>
        <w:t xml:space="preserve">Esimerkki 7.5686</w:t>
      </w:r>
    </w:p>
    <w:p>
      <w:r>
        <w:t xml:space="preserve">Kysely: Miten kirjoittaa kiitoskirje haastattelun jälkeen?  Selvennys: Minkä kokoista kirjettä etsit?</w:t>
      </w:r>
    </w:p>
    <w:p>
      <w:r>
        <w:rPr>
          <w:b/>
        </w:rPr>
        <w:t xml:space="preserve">Tulos</w:t>
      </w:r>
    </w:p>
    <w:p>
      <w:r>
        <w:t xml:space="preserve">Ei</w:t>
      </w:r>
    </w:p>
    <w:p>
      <w:r>
        <w:rPr>
          <w:b/>
        </w:rPr>
        <w:t xml:space="preserve">Esimerkki 7.5687</w:t>
      </w:r>
    </w:p>
    <w:p>
      <w:r>
        <w:t xml:space="preserve">Kysely: Miten palkata diskojockey Selvennys: Oletko kiinnostunut tavallisesta painovoiman tyyppisestä suunnittelusta 3 jalkaa imukykyistä maata?</w:t>
      </w:r>
    </w:p>
    <w:p>
      <w:r>
        <w:rPr>
          <w:b/>
        </w:rPr>
        <w:t xml:space="preserve">Tulos</w:t>
      </w:r>
    </w:p>
    <w:p>
      <w:r>
        <w:t xml:space="preserve">Ei</w:t>
      </w:r>
    </w:p>
    <w:p>
      <w:r>
        <w:rPr>
          <w:b/>
        </w:rPr>
        <w:t xml:space="preserve">Esimerkki 7.5688</w:t>
      </w:r>
    </w:p>
    <w:p>
      <w:r>
        <w:t xml:space="preserve">Kysely: Miten järjestäytyä?  Selvennys: Haluatko järjestää kurssitöitäsi?</w:t>
      </w:r>
    </w:p>
    <w:p>
      <w:r>
        <w:rPr>
          <w:b/>
        </w:rPr>
        <w:t xml:space="preserve">Tulos</w:t>
      </w:r>
    </w:p>
    <w:p>
      <w:r>
        <w:t xml:space="preserve">Kyllä</w:t>
      </w:r>
    </w:p>
    <w:p>
      <w:r>
        <w:rPr>
          <w:b/>
        </w:rPr>
        <w:t xml:space="preserve">Esimerkki 7.5689</w:t>
      </w:r>
    </w:p>
    <w:p>
      <w:r>
        <w:t xml:space="preserve">Kysely: Kerro minulle idahon osavaltion kukista Selvennys: Haluaisitko ohjeet lähimpään varaosamyymälään?</w:t>
      </w:r>
    </w:p>
    <w:p>
      <w:r>
        <w:rPr>
          <w:b/>
        </w:rPr>
        <w:t xml:space="preserve">Tulos</w:t>
      </w:r>
    </w:p>
    <w:p>
      <w:r>
        <w:t xml:space="preserve">Ei</w:t>
      </w:r>
    </w:p>
    <w:p>
      <w:r>
        <w:rPr>
          <w:b/>
        </w:rPr>
        <w:t xml:space="preserve">Esimerkki 7.5690</w:t>
      </w:r>
    </w:p>
    <w:p>
      <w:r>
        <w:t xml:space="preserve">Kysymys: Kuka keksi musiikin Selvennys: Onko jokin tietty musiikkigenre, josta olet kiinnostunut?</w:t>
      </w:r>
    </w:p>
    <w:p>
      <w:r>
        <w:rPr>
          <w:b/>
        </w:rPr>
        <w:t xml:space="preserve">Tulos</w:t>
      </w:r>
    </w:p>
    <w:p>
      <w:r>
        <w:t xml:space="preserve">Kyllä</w:t>
      </w:r>
    </w:p>
    <w:p>
      <w:r>
        <w:rPr>
          <w:b/>
        </w:rPr>
        <w:t xml:space="preserve">Esimerkki 7.5691</w:t>
      </w:r>
    </w:p>
    <w:p>
      <w:r>
        <w:t xml:space="preserve">Kysely: Brooks Brothersin tyhjennys.  Täsmennys: Haluatko ostaa vaatteita netistä?</w:t>
      </w:r>
    </w:p>
    <w:p>
      <w:r>
        <w:rPr>
          <w:b/>
        </w:rPr>
        <w:t xml:space="preserve">Tulos</w:t>
      </w:r>
    </w:p>
    <w:p>
      <w:r>
        <w:t xml:space="preserve">Kyllä</w:t>
      </w:r>
    </w:p>
    <w:p>
      <w:r>
        <w:rPr>
          <w:b/>
        </w:rPr>
        <w:t xml:space="preserve">Esimerkki 7.5692</w:t>
      </w:r>
    </w:p>
    <w:p>
      <w:r>
        <w:t xml:space="preserve">Kysely: Miten valmistautua GMAT-kokeeseen?  Selvennys: Yritätkö löytää tiettyjä WC:n osia?</w:t>
      </w:r>
    </w:p>
    <w:p>
      <w:r>
        <w:rPr>
          <w:b/>
        </w:rPr>
        <w:t xml:space="preserve">Tulos</w:t>
      </w:r>
    </w:p>
    <w:p>
      <w:r>
        <w:t xml:space="preserve">Ei</w:t>
      </w:r>
    </w:p>
    <w:p>
      <w:r>
        <w:rPr>
          <w:b/>
        </w:rPr>
        <w:t xml:space="preserve">Esimerkki 7.5693</w:t>
      </w:r>
    </w:p>
    <w:p>
      <w:r>
        <w:t xml:space="preserve">Kysely: kuka keksi musiikin Selvennys: haluatko tietoa musiikin keksijästä?</w:t>
      </w:r>
    </w:p>
    <w:p>
      <w:r>
        <w:rPr>
          <w:b/>
        </w:rPr>
        <w:t xml:space="preserve">Tulos</w:t>
      </w:r>
    </w:p>
    <w:p>
      <w:r>
        <w:t xml:space="preserve">Kyllä</w:t>
      </w:r>
    </w:p>
    <w:p>
      <w:r>
        <w:rPr>
          <w:b/>
        </w:rPr>
        <w:t xml:space="preserve">Esimerkki 7.5694</w:t>
      </w:r>
    </w:p>
    <w:p>
      <w:r>
        <w:t xml:space="preserve">Kysely: Selvennys: Haluatko tietää Culpeperin kansallisen hautausmaan historian?</w:t>
      </w:r>
    </w:p>
    <w:p>
      <w:r>
        <w:rPr>
          <w:b/>
        </w:rPr>
        <w:t xml:space="preserve">Tulos</w:t>
      </w:r>
    </w:p>
    <w:p>
      <w:r>
        <w:t xml:space="preserve">Kyllä</w:t>
      </w:r>
    </w:p>
    <w:p>
      <w:r>
        <w:rPr>
          <w:b/>
        </w:rPr>
        <w:t xml:space="preserve">Esimerkki 7.5695</w:t>
      </w:r>
    </w:p>
    <w:p>
      <w:r>
        <w:t xml:space="preserve">Kysymys: Miten palkata diskojockey Selvennys: Oletko kiinnostunut tietyistä vanhoista kolikoista?</w:t>
      </w:r>
    </w:p>
    <w:p>
      <w:r>
        <w:rPr>
          <w:b/>
        </w:rPr>
        <w:t xml:space="preserve">Tulos</w:t>
      </w:r>
    </w:p>
    <w:p>
      <w:r>
        <w:t xml:space="preserve">Ei</w:t>
      </w:r>
    </w:p>
    <w:p>
      <w:r>
        <w:rPr>
          <w:b/>
        </w:rPr>
        <w:t xml:space="preserve">Esimerkki 7.5696</w:t>
      </w:r>
    </w:p>
    <w:p>
      <w:r>
        <w:t xml:space="preserve">Kysely: Miten valmistautua GMAT-kokeeseen?  Selvennys: Tarvitsetteko tietoa voip-puhelinpalveluista?</w:t>
      </w:r>
    </w:p>
    <w:p>
      <w:r>
        <w:rPr>
          <w:b/>
        </w:rPr>
        <w:t xml:space="preserve">Tulos</w:t>
      </w:r>
    </w:p>
    <w:p>
      <w:r>
        <w:t xml:space="preserve">Ei</w:t>
      </w:r>
    </w:p>
    <w:p>
      <w:r>
        <w:rPr>
          <w:b/>
        </w:rPr>
        <w:t xml:space="preserve">Esimerkki 7.5697</w:t>
      </w:r>
    </w:p>
    <w:p>
      <w:r>
        <w:t xml:space="preserve">Kysely: Etsi tietoa asumisesta Intiassa.  Täsmennys: Oletko kiinnostunut parhaasta asuinpaikasta Intiassa?</w:t>
      </w:r>
    </w:p>
    <w:p>
      <w:r>
        <w:rPr>
          <w:b/>
        </w:rPr>
        <w:t xml:space="preserve">Tulos</w:t>
      </w:r>
    </w:p>
    <w:p>
      <w:r>
        <w:t xml:space="preserve">Kyllä</w:t>
      </w:r>
    </w:p>
    <w:p>
      <w:r>
        <w:rPr>
          <w:b/>
        </w:rPr>
        <w:t xml:space="preserve">Esimerkki 7.5698</w:t>
      </w:r>
    </w:p>
    <w:p>
      <w:r>
        <w:t xml:space="preserve">Kysely: Mitä ovat sydänkohtauksen merkit?  Täsmennys: Haluatko tietää videopelin lähteestä?</w:t>
      </w:r>
    </w:p>
    <w:p>
      <w:r>
        <w:rPr>
          <w:b/>
        </w:rPr>
        <w:t xml:space="preserve">Tulos</w:t>
      </w:r>
    </w:p>
    <w:p>
      <w:r>
        <w:t xml:space="preserve">Ei</w:t>
      </w:r>
    </w:p>
    <w:p>
      <w:r>
        <w:rPr>
          <w:b/>
        </w:rPr>
        <w:t xml:space="preserve">Esimerkki 7.5699</w:t>
      </w:r>
    </w:p>
    <w:p>
      <w:r>
        <w:t xml:space="preserve">Kysely: Selvitys: Pidätkö ihmiset ulkona vai eläimet sisällä?</w:t>
      </w:r>
    </w:p>
    <w:p>
      <w:r>
        <w:rPr>
          <w:b/>
        </w:rPr>
        <w:t xml:space="preserve">Tulos</w:t>
      </w:r>
    </w:p>
    <w:p>
      <w:r>
        <w:t xml:space="preserve">Ei</w:t>
      </w:r>
    </w:p>
    <w:p>
      <w:r>
        <w:rPr>
          <w:b/>
        </w:rPr>
        <w:t xml:space="preserve">Esimerkki 7.5700</w:t>
      </w:r>
    </w:p>
    <w:p>
      <w:r>
        <w:t xml:space="preserve">Kysely: Bowflex Power Pro.  Selvennys: Etsitkö ostaa vanhoja vai keräilykolikoita?</w:t>
      </w:r>
    </w:p>
    <w:p>
      <w:r>
        <w:rPr>
          <w:b/>
        </w:rPr>
        <w:t xml:space="preserve">Tulos</w:t>
      </w:r>
    </w:p>
    <w:p>
      <w:r>
        <w:t xml:space="preserve">Ei</w:t>
      </w:r>
    </w:p>
    <w:p>
      <w:r>
        <w:rPr>
          <w:b/>
        </w:rPr>
        <w:t xml:space="preserve">Esimerkki 7.5701</w:t>
      </w:r>
    </w:p>
    <w:p>
      <w:r>
        <w:t xml:space="preserve">Kysely: Kerro minulle Wilson-antennista Selvennys: Mihin haluat käyttää antennia?</w:t>
      </w:r>
    </w:p>
    <w:p>
      <w:r>
        <w:rPr>
          <w:b/>
        </w:rPr>
        <w:t xml:space="preserve">Tulos</w:t>
      </w:r>
    </w:p>
    <w:p>
      <w:r>
        <w:t xml:space="preserve">Kyllä</w:t>
      </w:r>
    </w:p>
    <w:p>
      <w:r>
        <w:rPr>
          <w:b/>
        </w:rPr>
        <w:t xml:space="preserve">Esimerkki 7.5702</w:t>
      </w:r>
    </w:p>
    <w:p>
      <w:r>
        <w:t xml:space="preserve">Kysely: Selvennys: Mitä haluaisit aikatauluttaa lauantaille?</w:t>
      </w:r>
    </w:p>
    <w:p>
      <w:r>
        <w:rPr>
          <w:b/>
        </w:rPr>
        <w:t xml:space="preserve">Tulos</w:t>
      </w:r>
    </w:p>
    <w:p>
      <w:r>
        <w:t xml:space="preserve">Kyllä</w:t>
      </w:r>
    </w:p>
    <w:p>
      <w:r>
        <w:rPr>
          <w:b/>
        </w:rPr>
        <w:t xml:space="preserve">Esimerkki 7.5703</w:t>
      </w:r>
    </w:p>
    <w:p>
      <w:r>
        <w:t xml:space="preserve">Kysely: Kertokaa minulle tietoa tietokoneohjelmoinnista.  Selvennys: Oletko kiinnostunut tietokoneohjelmoinnin historiasta?</w:t>
      </w:r>
    </w:p>
    <w:p>
      <w:r>
        <w:rPr>
          <w:b/>
        </w:rPr>
        <w:t xml:space="preserve">Tulos</w:t>
      </w:r>
    </w:p>
    <w:p>
      <w:r>
        <w:t xml:space="preserve">Kyllä</w:t>
      </w:r>
    </w:p>
    <w:p>
      <w:r>
        <w:rPr>
          <w:b/>
        </w:rPr>
        <w:t xml:space="preserve">Esimerkki 7.5704</w:t>
      </w:r>
    </w:p>
    <w:p>
      <w:r>
        <w:t xml:space="preserve">Kysely: Miten voin alentaa sykettäni?  Selvennys: Haluatko tietää viimeisimmät säätiedotukset Pocono-vuorille?</w:t>
      </w:r>
    </w:p>
    <w:p>
      <w:r>
        <w:rPr>
          <w:b/>
        </w:rPr>
        <w:t xml:space="preserve">Tulos</w:t>
      </w:r>
    </w:p>
    <w:p>
      <w:r>
        <w:t xml:space="preserve">Ei</w:t>
      </w:r>
    </w:p>
    <w:p>
      <w:r>
        <w:rPr>
          <w:b/>
        </w:rPr>
        <w:t xml:space="preserve">Esimerkki 7.5705</w:t>
      </w:r>
    </w:p>
    <w:p>
      <w:r>
        <w:t xml:space="preserve">Kysely: Miten valmistautua GMAT-kokeeseen?  Täsmennys: Mistä verkkosivuston suunnittelun ja ylläpidon osa-alueesta olet kiinnostunut?</w:t>
      </w:r>
    </w:p>
    <w:p>
      <w:r>
        <w:rPr>
          <w:b/>
        </w:rPr>
        <w:t xml:space="preserve">Tulos</w:t>
      </w:r>
    </w:p>
    <w:p>
      <w:r>
        <w:t xml:space="preserve">Ei</w:t>
      </w:r>
    </w:p>
    <w:p>
      <w:r>
        <w:rPr>
          <w:b/>
        </w:rPr>
        <w:t xml:space="preserve">Esimerkki 7.5706</w:t>
      </w:r>
    </w:p>
    <w:p>
      <w:r>
        <w:t xml:space="preserve">Kysely: Selvennys: Haluaisitko tietää, mistä voit ostaa viikunoita?</w:t>
      </w:r>
    </w:p>
    <w:p>
      <w:r>
        <w:rPr>
          <w:b/>
        </w:rPr>
        <w:t xml:space="preserve">Tulos</w:t>
      </w:r>
    </w:p>
    <w:p>
      <w:r>
        <w:t xml:space="preserve">Ei</w:t>
      </w:r>
    </w:p>
    <w:p>
      <w:r>
        <w:rPr>
          <w:b/>
        </w:rPr>
        <w:t xml:space="preserve">Esimerkki 7.5707</w:t>
      </w:r>
    </w:p>
    <w:p>
      <w:r>
        <w:t xml:space="preserve">Kysely: Afganistanista.  Selvennys: Haluatko tietää Afganistanin johtajat?</w:t>
      </w:r>
    </w:p>
    <w:p>
      <w:r>
        <w:rPr>
          <w:b/>
        </w:rPr>
        <w:t xml:space="preserve">Tulos</w:t>
      </w:r>
    </w:p>
    <w:p>
      <w:r>
        <w:t xml:space="preserve">Kyllä</w:t>
      </w:r>
    </w:p>
    <w:p>
      <w:r>
        <w:rPr>
          <w:b/>
        </w:rPr>
        <w:t xml:space="preserve">Esimerkki 7.5708</w:t>
      </w:r>
    </w:p>
    <w:p>
      <w:r>
        <w:t xml:space="preserve">Kysely: Kalifornian lentokenttää koskevat tiedot.  Täsmennys: haluaisitko ostaa lippuja Kaliforniaan?</w:t>
      </w:r>
    </w:p>
    <w:p>
      <w:r>
        <w:rPr>
          <w:b/>
        </w:rPr>
        <w:t xml:space="preserve">Tulos</w:t>
      </w:r>
    </w:p>
    <w:p>
      <w:r>
        <w:t xml:space="preserve">Kyllä</w:t>
      </w:r>
    </w:p>
    <w:p>
      <w:r>
        <w:rPr>
          <w:b/>
        </w:rPr>
        <w:t xml:space="preserve">Esimerkki 7.5709</w:t>
      </w:r>
    </w:p>
    <w:p>
      <w:r>
        <w:t xml:space="preserve">Kysely: Selvennys: Tarvitsetko tietoa Bellevue Nebraskasta?</w:t>
      </w:r>
    </w:p>
    <w:p>
      <w:r>
        <w:rPr>
          <w:b/>
        </w:rPr>
        <w:t xml:space="preserve">Tulos</w:t>
      </w:r>
    </w:p>
    <w:p>
      <w:r>
        <w:t xml:space="preserve">Ei</w:t>
      </w:r>
    </w:p>
    <w:p>
      <w:r>
        <w:rPr>
          <w:b/>
        </w:rPr>
        <w:t xml:space="preserve">Esimerkki 7.5710</w:t>
      </w:r>
    </w:p>
    <w:p>
      <w:r>
        <w:t xml:space="preserve">Kysely: Selvennys: Haluatko tietää musiikin miehen näyttelijäkaartin?</w:t>
      </w:r>
    </w:p>
    <w:p>
      <w:r>
        <w:rPr>
          <w:b/>
        </w:rPr>
        <w:t xml:space="preserve">Tulos</w:t>
      </w:r>
    </w:p>
    <w:p>
      <w:r>
        <w:t xml:space="preserve">Ei</w:t>
      </w:r>
    </w:p>
    <w:p>
      <w:r>
        <w:rPr>
          <w:b/>
        </w:rPr>
        <w:t xml:space="preserve">Esimerkki 7.5711</w:t>
      </w:r>
    </w:p>
    <w:p>
      <w:r>
        <w:t xml:space="preserve">Kysely: Mitä ovat sydänkohtauksen merkit?  Täsmennys: Haluaisitko tietää, miten näitä merkkejä voidaan ehkäistä?</w:t>
      </w:r>
    </w:p>
    <w:p>
      <w:r>
        <w:rPr>
          <w:b/>
        </w:rPr>
        <w:t xml:space="preserve">Tulos</w:t>
      </w:r>
    </w:p>
    <w:p>
      <w:r>
        <w:t xml:space="preserve">Kyllä</w:t>
      </w:r>
    </w:p>
    <w:p>
      <w:r>
        <w:rPr>
          <w:b/>
        </w:rPr>
        <w:t xml:space="preserve">Esimerkki 7.5712</w:t>
      </w:r>
    </w:p>
    <w:p>
      <w:r>
        <w:t xml:space="preserve">Kysely: Tarkennus: Haluatko osallistua pampered chef -juhliin?</w:t>
      </w:r>
    </w:p>
    <w:p>
      <w:r>
        <w:rPr>
          <w:b/>
        </w:rPr>
        <w:t xml:space="preserve">Tulos</w:t>
      </w:r>
    </w:p>
    <w:p>
      <w:r>
        <w:t xml:space="preserve">Kyllä</w:t>
      </w:r>
    </w:p>
    <w:p>
      <w:r>
        <w:rPr>
          <w:b/>
        </w:rPr>
        <w:t xml:space="preserve">Esimerkki 7.5713</w:t>
      </w:r>
    </w:p>
    <w:p>
      <w:r>
        <w:t xml:space="preserve">Kysely: Selvitys: Minkä merkkisistä matkapuhelimista olet kiinnostunut?</w:t>
      </w:r>
    </w:p>
    <w:p>
      <w:r>
        <w:rPr>
          <w:b/>
        </w:rPr>
        <w:t xml:space="preserve">Tulos</w:t>
      </w:r>
    </w:p>
    <w:p>
      <w:r>
        <w:t xml:space="preserve">Ei</w:t>
      </w:r>
    </w:p>
    <w:p>
      <w:r>
        <w:rPr>
          <w:b/>
        </w:rPr>
        <w:t xml:space="preserve">Esimerkki 7.5714</w:t>
      </w:r>
    </w:p>
    <w:p>
      <w:r>
        <w:t xml:space="preserve">Kysely: Kertokaa minulle istuma- ja kurottautumistestistä: Kertokaa minulle istuma- ja kurottautumistestistä.  Täsmennys: Haluaisitko tietää, missä testiä käytetään...</w:t>
      </w:r>
    </w:p>
    <w:p>
      <w:r>
        <w:rPr>
          <w:b/>
        </w:rPr>
        <w:t xml:space="preserve">Tulos</w:t>
      </w:r>
    </w:p>
    <w:p>
      <w:r>
        <w:t xml:space="preserve">Kyllä</w:t>
      </w:r>
    </w:p>
    <w:p>
      <w:r>
        <w:rPr>
          <w:b/>
        </w:rPr>
        <w:t xml:space="preserve">Esimerkki 7.5715</w:t>
      </w:r>
    </w:p>
    <w:p>
      <w:r>
        <w:t xml:space="preserve">Kysely: Selvitys: Etsitkö minimahalaukun ohitusleikkausta?</w:t>
      </w:r>
    </w:p>
    <w:p>
      <w:r>
        <w:rPr>
          <w:b/>
        </w:rPr>
        <w:t xml:space="preserve">Tulos</w:t>
      </w:r>
    </w:p>
    <w:p>
      <w:r>
        <w:t xml:space="preserve">Ei</w:t>
      </w:r>
    </w:p>
    <w:p>
      <w:r>
        <w:rPr>
          <w:b/>
        </w:rPr>
        <w:t xml:space="preserve">Esimerkki 7.5716</w:t>
      </w:r>
    </w:p>
    <w:p>
      <w:r>
        <w:t xml:space="preserve">Kysely: Etsin käytettyjen autonosien lähteitä.  Selvennys: Etsitkö tiettyä verkkosivustoa.</w:t>
      </w:r>
    </w:p>
    <w:p>
      <w:r>
        <w:rPr>
          <w:b/>
        </w:rPr>
        <w:t xml:space="preserve">Tulos</w:t>
      </w:r>
    </w:p>
    <w:p>
      <w:r>
        <w:t xml:space="preserve">Kyllä</w:t>
      </w:r>
    </w:p>
    <w:p>
      <w:r>
        <w:rPr>
          <w:b/>
        </w:rPr>
        <w:t xml:space="preserve">Esimerkki 7.5717</w:t>
      </w:r>
    </w:p>
    <w:p>
      <w:r>
        <w:t xml:space="preserve">Kysely: Selvennys: Oletko kiinnostunut siitä, milloin sisällissodan taistelut Etelä-Carolinassa käytiin?</w:t>
      </w:r>
    </w:p>
    <w:p>
      <w:r>
        <w:rPr>
          <w:b/>
        </w:rPr>
        <w:t xml:space="preserve">Tulos</w:t>
      </w:r>
    </w:p>
    <w:p>
      <w:r>
        <w:t xml:space="preserve">Kyllä</w:t>
      </w:r>
    </w:p>
    <w:p>
      <w:r>
        <w:rPr>
          <w:b/>
        </w:rPr>
        <w:t xml:space="preserve">Esimerkki 7.5718</w:t>
      </w:r>
    </w:p>
    <w:p>
      <w:r>
        <w:t xml:space="preserve">Kysely: Selvennys: Haluatko ohjeita siitä, miten olla ässä haastattelussa?</w:t>
      </w:r>
    </w:p>
    <w:p>
      <w:r>
        <w:rPr>
          <w:b/>
        </w:rPr>
        <w:t xml:space="preserve">Tulos</w:t>
      </w:r>
    </w:p>
    <w:p>
      <w:r>
        <w:t xml:space="preserve">Ei</w:t>
      </w:r>
    </w:p>
    <w:p>
      <w:r>
        <w:rPr>
          <w:b/>
        </w:rPr>
        <w:t xml:space="preserve">Esimerkki 7.5719</w:t>
      </w:r>
    </w:p>
    <w:p>
      <w:r>
        <w:t xml:space="preserve">Kysely: Kysymys: TV tietokoneella Selvennys: haluaisitko nähdä tehokkaimmat menetelmät gmat prep</w:t>
      </w:r>
    </w:p>
    <w:p>
      <w:r>
        <w:rPr>
          <w:b/>
        </w:rPr>
        <w:t xml:space="preserve">Tulos</w:t>
      </w:r>
    </w:p>
    <w:p>
      <w:r>
        <w:t xml:space="preserve">Ei</w:t>
      </w:r>
    </w:p>
    <w:p>
      <w:r>
        <w:rPr>
          <w:b/>
        </w:rPr>
        <w:t xml:space="preserve">Esimerkki 7.5720</w:t>
      </w:r>
    </w:p>
    <w:p>
      <w:r>
        <w:t xml:space="preserve">Kysely: East Ridge High School.  Täsmennys: Etsitkö haastatteluun valmistautumisen opasta.</w:t>
      </w:r>
    </w:p>
    <w:p>
      <w:r>
        <w:rPr>
          <w:b/>
        </w:rPr>
        <w:t xml:space="preserve">Tulos</w:t>
      </w:r>
    </w:p>
    <w:p>
      <w:r>
        <w:t xml:space="preserve">Ei</w:t>
      </w:r>
    </w:p>
    <w:p>
      <w:r>
        <w:rPr>
          <w:b/>
        </w:rPr>
        <w:t xml:space="preserve">Esimerkki 7.5721</w:t>
      </w:r>
    </w:p>
    <w:p>
      <w:r>
        <w:t xml:space="preserve">Kysely: Selvennys: Haluaisitko tietää madam cj walkers tuotteista?</w:t>
      </w:r>
    </w:p>
    <w:p>
      <w:r>
        <w:rPr>
          <w:b/>
        </w:rPr>
        <w:t xml:space="preserve">Tulos</w:t>
      </w:r>
    </w:p>
    <w:p>
      <w:r>
        <w:t xml:space="preserve">Kyllä</w:t>
      </w:r>
    </w:p>
    <w:p>
      <w:r>
        <w:rPr>
          <w:b/>
        </w:rPr>
        <w:t xml:space="preserve">Esimerkki 7.5722</w:t>
      </w:r>
    </w:p>
    <w:p>
      <w:r>
        <w:t xml:space="preserve">Kysely: Selvennys: Millaista tietoa etsit kohotetuista puutarhoista?</w:t>
      </w:r>
    </w:p>
    <w:p>
      <w:r>
        <w:rPr>
          <w:b/>
        </w:rPr>
        <w:t xml:space="preserve">Tulos</w:t>
      </w:r>
    </w:p>
    <w:p>
      <w:r>
        <w:t xml:space="preserve">Ei</w:t>
      </w:r>
    </w:p>
    <w:p>
      <w:r>
        <w:rPr>
          <w:b/>
        </w:rPr>
        <w:t xml:space="preserve">Esimerkki 7.5723</w:t>
      </w:r>
    </w:p>
    <w:p>
      <w:r>
        <w:t xml:space="preserve">Kysely: Mistä voin ostaa painepesureita?  Selvennys: Haluatko vertailla painepesureiden hintoja?</w:t>
      </w:r>
    </w:p>
    <w:p>
      <w:r>
        <w:rPr>
          <w:b/>
        </w:rPr>
        <w:t xml:space="preserve">Tulos</w:t>
      </w:r>
    </w:p>
    <w:p>
      <w:r>
        <w:t xml:space="preserve">Kyllä</w:t>
      </w:r>
    </w:p>
    <w:p>
      <w:r>
        <w:rPr>
          <w:b/>
        </w:rPr>
        <w:t xml:space="preserve">Esimerkki 7.5724</w:t>
      </w:r>
    </w:p>
    <w:p>
      <w:r>
        <w:t xml:space="preserve">Kysely: Rick Warrenista: Etsin tietoja Rick Warrenista.  Selvennys: Tarvitsetko tietoa siitä, miten asentaa wc...</w:t>
      </w:r>
    </w:p>
    <w:p>
      <w:r>
        <w:rPr>
          <w:b/>
        </w:rPr>
        <w:t xml:space="preserve">Tulos</w:t>
      </w:r>
    </w:p>
    <w:p>
      <w:r>
        <w:t xml:space="preserve">Ei</w:t>
      </w:r>
    </w:p>
    <w:p>
      <w:r>
        <w:rPr>
          <w:b/>
        </w:rPr>
        <w:t xml:space="preserve">Esimerkki 7.5725</w:t>
      </w:r>
    </w:p>
    <w:p>
      <w:r>
        <w:t xml:space="preserve">Kysely: Selvennys: Haluaisitko tietää rautapuutoksista?</w:t>
      </w:r>
    </w:p>
    <w:p>
      <w:r>
        <w:rPr>
          <w:b/>
        </w:rPr>
        <w:t xml:space="preserve">Tulos</w:t>
      </w:r>
    </w:p>
    <w:p>
      <w:r>
        <w:t xml:space="preserve">Ei</w:t>
      </w:r>
    </w:p>
    <w:p>
      <w:r>
        <w:rPr>
          <w:b/>
        </w:rPr>
        <w:t xml:space="preserve">Esimerkki 7.5726</w:t>
      </w:r>
    </w:p>
    <w:p>
      <w:r>
        <w:t xml:space="preserve">Kysely: Mitä ovat sydänkohtauksen merkit?  Täsmennys: Haluatko nähdä sydänkohtauksen merkit naisilla vai miehillä?</w:t>
      </w:r>
    </w:p>
    <w:p>
      <w:r>
        <w:rPr>
          <w:b/>
        </w:rPr>
        <w:t xml:space="preserve">Tulos</w:t>
      </w:r>
    </w:p>
    <w:p>
      <w:r>
        <w:t xml:space="preserve">Kyllä</w:t>
      </w:r>
    </w:p>
    <w:p>
      <w:r>
        <w:rPr>
          <w:b/>
        </w:rPr>
        <w:t xml:space="preserve">Esimerkki 7.5727</w:t>
      </w:r>
    </w:p>
    <w:p>
      <w:r>
        <w:t xml:space="preserve">Kysely: Kerro minulle bart sf:stä Selvennys: Otatko bartin San Franciscon kansainväliseltä lentokentältä?</w:t>
      </w:r>
    </w:p>
    <w:p>
      <w:r>
        <w:rPr>
          <w:b/>
        </w:rPr>
        <w:t xml:space="preserve">Tulos</w:t>
      </w:r>
    </w:p>
    <w:p>
      <w:r>
        <w:t xml:space="preserve">Kyllä</w:t>
      </w:r>
    </w:p>
    <w:p>
      <w:r>
        <w:rPr>
          <w:b/>
        </w:rPr>
        <w:t xml:space="preserve">Esimerkki 7.5728</w:t>
      </w:r>
    </w:p>
    <w:p>
      <w:r>
        <w:t xml:space="preserve">Kysely: Kerro minulle todisteista evoluution puolesta Selvennys: Haluaisitko miesten vai naisten evoluution?</w:t>
      </w:r>
    </w:p>
    <w:p>
      <w:r>
        <w:rPr>
          <w:b/>
        </w:rPr>
        <w:t xml:space="preserve">Tulos</w:t>
      </w:r>
    </w:p>
    <w:p>
      <w:r>
        <w:t xml:space="preserve">Kyllä</w:t>
      </w:r>
    </w:p>
    <w:p>
      <w:r>
        <w:rPr>
          <w:b/>
        </w:rPr>
        <w:t xml:space="preserve">Esimerkki 7.5729</w:t>
      </w:r>
    </w:p>
    <w:p>
      <w:r>
        <w:t xml:space="preserve">Kysely: Kerro minulle sähköisestä skeet-ammunnasta.  Täsmennys: Haluaisitko tietää eri tyyppejä siitä?</w:t>
      </w:r>
    </w:p>
    <w:p>
      <w:r>
        <w:rPr>
          <w:b/>
        </w:rPr>
        <w:t xml:space="preserve">Tulos</w:t>
      </w:r>
    </w:p>
    <w:p>
      <w:r>
        <w:t xml:space="preserve">Kyllä</w:t>
      </w:r>
    </w:p>
    <w:p>
      <w:r>
        <w:rPr>
          <w:b/>
        </w:rPr>
        <w:t xml:space="preserve">Esimerkki 7.5730</w:t>
      </w:r>
    </w:p>
    <w:p>
      <w:r>
        <w:t xml:space="preserve">Kysely: Miten valmistautua GMAT-kokeeseen?  Selvennys: Haluatko tietää luettelon parhaista gmat-valmennuskursseista?</w:t>
      </w:r>
    </w:p>
    <w:p>
      <w:r>
        <w:rPr>
          <w:b/>
        </w:rPr>
        <w:t xml:space="preserve">Tulos</w:t>
      </w:r>
    </w:p>
    <w:p>
      <w:r>
        <w:t xml:space="preserve">Kyllä</w:t>
      </w:r>
    </w:p>
    <w:p>
      <w:r>
        <w:rPr>
          <w:b/>
        </w:rPr>
        <w:t xml:space="preserve">Esimerkki 7.5731</w:t>
      </w:r>
    </w:p>
    <w:p>
      <w:r>
        <w:t xml:space="preserve">Kysely: Miten kirjoittaa kiitoskirje haastattelun jälkeen?  Selvennys: Haluatko tietää, mitä istuttaa korotetussa puutarhassa?</w:t>
      </w:r>
    </w:p>
    <w:p>
      <w:r>
        <w:rPr>
          <w:b/>
        </w:rPr>
        <w:t xml:space="preserve">Tulos</w:t>
      </w:r>
    </w:p>
    <w:p>
      <w:r>
        <w:t xml:space="preserve">Ei</w:t>
      </w:r>
    </w:p>
    <w:p>
      <w:r>
        <w:rPr>
          <w:b/>
        </w:rPr>
        <w:t xml:space="preserve">Esimerkki 7.5732</w:t>
      </w:r>
    </w:p>
    <w:p>
      <w:r>
        <w:t xml:space="preserve">Kysely: Selvitys: Oletko kiinnostunut löytämään paikallisen tatuointiliikkeen, joka tekee liekkimallia?</w:t>
      </w:r>
    </w:p>
    <w:p>
      <w:r>
        <w:rPr>
          <w:b/>
        </w:rPr>
        <w:t xml:space="preserve">Tulos</w:t>
      </w:r>
    </w:p>
    <w:p>
      <w:r>
        <w:t xml:space="preserve">Kyllä</w:t>
      </w:r>
    </w:p>
    <w:p>
      <w:r>
        <w:rPr>
          <w:b/>
        </w:rPr>
        <w:t xml:space="preserve">Esimerkki 7.5733</w:t>
      </w:r>
    </w:p>
    <w:p>
      <w:r>
        <w:t xml:space="preserve">Kysely: Selvennys: Etsimme arvosteluja Volvo xc90 maasturista.</w:t>
      </w:r>
    </w:p>
    <w:p>
      <w:r>
        <w:rPr>
          <w:b/>
        </w:rPr>
        <w:t xml:space="preserve">Tulos</w:t>
      </w:r>
    </w:p>
    <w:p>
      <w:r>
        <w:t xml:space="preserve">Ei</w:t>
      </w:r>
    </w:p>
    <w:p>
      <w:r>
        <w:rPr>
          <w:b/>
        </w:rPr>
        <w:t xml:space="preserve">Esimerkki 7.5734</w:t>
      </w:r>
    </w:p>
    <w:p>
      <w:r>
        <w:t xml:space="preserve">Kysely: Selvennys: Haluatko lukea vuoriston geologiaa?</w:t>
      </w:r>
    </w:p>
    <w:p>
      <w:r>
        <w:rPr>
          <w:b/>
        </w:rPr>
        <w:t xml:space="preserve">Tulos</w:t>
      </w:r>
    </w:p>
    <w:p>
      <w:r>
        <w:t xml:space="preserve">Kyllä</w:t>
      </w:r>
    </w:p>
    <w:p>
      <w:r>
        <w:rPr>
          <w:b/>
        </w:rPr>
        <w:t xml:space="preserve">Esimerkki 7.5735</w:t>
      </w:r>
    </w:p>
    <w:p>
      <w:r>
        <w:t xml:space="preserve">Kysely: Selvennys: Minkä vuoden gs-palkkakurssin haluat tietää?</w:t>
      </w:r>
    </w:p>
    <w:p>
      <w:r>
        <w:rPr>
          <w:b/>
        </w:rPr>
        <w:t xml:space="preserve">Tulos</w:t>
      </w:r>
    </w:p>
    <w:p>
      <w:r>
        <w:t xml:space="preserve">Kyllä</w:t>
      </w:r>
    </w:p>
    <w:p>
      <w:r>
        <w:rPr>
          <w:b/>
        </w:rPr>
        <w:t xml:space="preserve">Esimerkki 7.5736</w:t>
      </w:r>
    </w:p>
    <w:p>
      <w:r>
        <w:t xml:space="preserve">Kysely: Miten valmistautua GMAT-kokeeseen?  Selvennys: Oletko kiinnostunut kabob-resepteistä?</w:t>
      </w:r>
    </w:p>
    <w:p>
      <w:r>
        <w:rPr>
          <w:b/>
        </w:rPr>
        <w:t xml:space="preserve">Tulos</w:t>
      </w:r>
    </w:p>
    <w:p>
      <w:r>
        <w:t xml:space="preserve">Ei</w:t>
      </w:r>
    </w:p>
    <w:p>
      <w:r>
        <w:rPr>
          <w:b/>
        </w:rPr>
        <w:t xml:space="preserve">Esimerkki 7.5737</w:t>
      </w:r>
    </w:p>
    <w:p>
      <w:r>
        <w:t xml:space="preserve">Kysely: Selvennys: haluaisitko nähdä oireita tästä?</w:t>
      </w:r>
    </w:p>
    <w:p>
      <w:r>
        <w:rPr>
          <w:b/>
        </w:rPr>
        <w:t xml:space="preserve">Tulos</w:t>
      </w:r>
    </w:p>
    <w:p>
      <w:r>
        <w:t xml:space="preserve">Ei</w:t>
      </w:r>
    </w:p>
    <w:p>
      <w:r>
        <w:rPr>
          <w:b/>
        </w:rPr>
        <w:t xml:space="preserve">Esimerkki 7.5738</w:t>
      </w:r>
    </w:p>
    <w:p>
      <w:r>
        <w:t xml:space="preserve">Kysely: voi ja margariini Selvennys: etsitkö arvosteluja hotelleista?</w:t>
      </w:r>
    </w:p>
    <w:p>
      <w:r>
        <w:rPr>
          <w:b/>
        </w:rPr>
        <w:t xml:space="preserve">Tulos</w:t>
      </w:r>
    </w:p>
    <w:p>
      <w:r>
        <w:t xml:space="preserve">Ei</w:t>
      </w:r>
    </w:p>
    <w:p>
      <w:r>
        <w:rPr>
          <w:b/>
        </w:rPr>
        <w:t xml:space="preserve">Esimerkki 7.5739</w:t>
      </w:r>
    </w:p>
    <w:p>
      <w:r>
        <w:t xml:space="preserve">Kysely: Selvennys: Etsitkö haastatteluvalmisteluopasta?</w:t>
      </w:r>
    </w:p>
    <w:p>
      <w:r>
        <w:rPr>
          <w:b/>
        </w:rPr>
        <w:t xml:space="preserve">Tulos</w:t>
      </w:r>
    </w:p>
    <w:p>
      <w:r>
        <w:t xml:space="preserve">Ei</w:t>
      </w:r>
    </w:p>
    <w:p>
      <w:r>
        <w:rPr>
          <w:b/>
        </w:rPr>
        <w:t xml:space="preserve">Esimerkki 7.5740</w:t>
      </w:r>
    </w:p>
    <w:p>
      <w:r>
        <w:t xml:space="preserve">Kysely: Kysymys: Onko Kenmore-lämmitin hyvä?</w:t>
      </w:r>
    </w:p>
    <w:p>
      <w:r>
        <w:rPr>
          <w:b/>
        </w:rPr>
        <w:t xml:space="preserve">Tulos</w:t>
      </w:r>
    </w:p>
    <w:p>
      <w:r>
        <w:t xml:space="preserve">Ei</w:t>
      </w:r>
    </w:p>
    <w:p>
      <w:r>
        <w:rPr>
          <w:b/>
        </w:rPr>
        <w:t xml:space="preserve">Esimerkki 7.5741</w:t>
      </w:r>
    </w:p>
    <w:p>
      <w:r>
        <w:t xml:space="preserve">Kysely: Kerro minulle Voyagerista Selvennys: Haluatko tietää enemmän Voyagerin tehtävästä?</w:t>
      </w:r>
    </w:p>
    <w:p>
      <w:r>
        <w:rPr>
          <w:b/>
        </w:rPr>
        <w:t xml:space="preserve">Tulos</w:t>
      </w:r>
    </w:p>
    <w:p>
      <w:r>
        <w:t xml:space="preserve">Kyllä</w:t>
      </w:r>
    </w:p>
    <w:p>
      <w:r>
        <w:rPr>
          <w:b/>
        </w:rPr>
        <w:t xml:space="preserve">Esimerkki 7.5742</w:t>
      </w:r>
    </w:p>
    <w:p>
      <w:r>
        <w:t xml:space="preserve">Kysely: Kerro minulle tietoa kurkkukivusta.  Selvennys: Onko tämä korkea aita vai lyhyt aita?</w:t>
      </w:r>
    </w:p>
    <w:p>
      <w:r>
        <w:rPr>
          <w:b/>
        </w:rPr>
        <w:t xml:space="preserve">Tulos</w:t>
      </w:r>
    </w:p>
    <w:p>
      <w:r>
        <w:t xml:space="preserve">Ei</w:t>
      </w:r>
    </w:p>
    <w:p>
      <w:r>
        <w:rPr>
          <w:b/>
        </w:rPr>
        <w:t xml:space="preserve">Esimerkki 7.5743</w:t>
      </w:r>
    </w:p>
    <w:p>
      <w:r>
        <w:t xml:space="preserve">Kysely: Kertokaa minulle Sonoman piirikunnan sairaanhoitopalveluista: Kerro minulle Sonoman piirikunnan sairaanhoitopalveluista.  Selvennys: Tarvitsetko osoitteita</w:t>
      </w:r>
    </w:p>
    <w:p>
      <w:r>
        <w:rPr>
          <w:b/>
        </w:rPr>
        <w:t xml:space="preserve">Tulos</w:t>
      </w:r>
    </w:p>
    <w:p>
      <w:r>
        <w:t xml:space="preserve">Kyllä</w:t>
      </w:r>
    </w:p>
    <w:p>
      <w:r>
        <w:rPr>
          <w:b/>
        </w:rPr>
        <w:t xml:space="preserve">Esimerkki 7.5744</w:t>
      </w:r>
    </w:p>
    <w:p>
      <w:r>
        <w:t xml:space="preserve">Kysely: Selvennys: Mikä ikäryhmä kiinnostaa sinua enemmän?</w:t>
      </w:r>
    </w:p>
    <w:p>
      <w:r>
        <w:rPr>
          <w:b/>
        </w:rPr>
        <w:t xml:space="preserve">Tulos</w:t>
      </w:r>
    </w:p>
    <w:p>
      <w:r>
        <w:t xml:space="preserve">Ei</w:t>
      </w:r>
    </w:p>
    <w:p>
      <w:r>
        <w:rPr>
          <w:b/>
        </w:rPr>
        <w:t xml:space="preserve">Esimerkki 7.5745</w:t>
      </w:r>
    </w:p>
    <w:p>
      <w:r>
        <w:t xml:space="preserve">Kysely: American Military University: Kerro minulle amerikkalaisesta sotilasyliopistosta.  Täsmennys: Mitä haluaisit tietää bobcatsista?</w:t>
      </w:r>
    </w:p>
    <w:p>
      <w:r>
        <w:rPr>
          <w:b/>
        </w:rPr>
        <w:t xml:space="preserve">Tulos</w:t>
      </w:r>
    </w:p>
    <w:p>
      <w:r>
        <w:t xml:space="preserve">Ei</w:t>
      </w:r>
    </w:p>
    <w:p>
      <w:r>
        <w:rPr>
          <w:b/>
        </w:rPr>
        <w:t xml:space="preserve">Esimerkki 7.5746</w:t>
      </w:r>
    </w:p>
    <w:p>
      <w:r>
        <w:t xml:space="preserve">Kysely: Selvitys: Haluatko nähdä kohteita Hobokenissa?</w:t>
      </w:r>
    </w:p>
    <w:p>
      <w:r>
        <w:rPr>
          <w:b/>
        </w:rPr>
        <w:t xml:space="preserve">Tulos</w:t>
      </w:r>
    </w:p>
    <w:p>
      <w:r>
        <w:t xml:space="preserve">Kyllä</w:t>
      </w:r>
    </w:p>
    <w:p>
      <w:r>
        <w:rPr>
          <w:b/>
        </w:rPr>
        <w:t xml:space="preserve">Esimerkki 7.5747</w:t>
      </w:r>
    </w:p>
    <w:p>
      <w:r>
        <w:t xml:space="preserve">Kysely: Brooks Brothersin tyhjennys.  Selvennys: Pitääkö sinun löytää Brooks Brothersin sijaintipaikka.</w:t>
      </w:r>
    </w:p>
    <w:p>
      <w:r>
        <w:rPr>
          <w:b/>
        </w:rPr>
        <w:t xml:space="preserve">Tulos</w:t>
      </w:r>
    </w:p>
    <w:p>
      <w:r>
        <w:t xml:space="preserve">Kyllä</w:t>
      </w:r>
    </w:p>
    <w:p>
      <w:r>
        <w:rPr>
          <w:b/>
        </w:rPr>
        <w:t xml:space="preserve">Esimerkki 7.5748</w:t>
      </w:r>
    </w:p>
    <w:p>
      <w:r>
        <w:t xml:space="preserve">Kysely: Mikä on yhtäläiset mahdollisuudet työnantajana?  Selvennys: Haluatko tietää, onko laihduttaminen turvallista?</w:t>
      </w:r>
    </w:p>
    <w:p>
      <w:r>
        <w:rPr>
          <w:b/>
        </w:rPr>
        <w:t xml:space="preserve">Tulos</w:t>
      </w:r>
    </w:p>
    <w:p>
      <w:r>
        <w:t xml:space="preserve">Ei</w:t>
      </w:r>
    </w:p>
    <w:p>
      <w:r>
        <w:rPr>
          <w:b/>
        </w:rPr>
        <w:t xml:space="preserve">Esimerkki 7.5749</w:t>
      </w:r>
    </w:p>
    <w:p>
      <w:r>
        <w:t xml:space="preserve">Kysely: Selvennys: Millaisista lentokoneista haluaisit tietää?</w:t>
      </w:r>
    </w:p>
    <w:p>
      <w:r>
        <w:rPr>
          <w:b/>
        </w:rPr>
        <w:t xml:space="preserve">Tulos</w:t>
      </w:r>
    </w:p>
    <w:p>
      <w:r>
        <w:t xml:space="preserve">Ei</w:t>
      </w:r>
    </w:p>
    <w:p>
      <w:r>
        <w:rPr>
          <w:b/>
        </w:rPr>
        <w:t xml:space="preserve">Esimerkki 7.5750</w:t>
      </w:r>
    </w:p>
    <w:p>
      <w:r>
        <w:t xml:space="preserve">Kysely: Kerro minulle mustien historiasta.  Täsmennys: Haluaisitko nähdä tietyn titaanin.</w:t>
      </w:r>
    </w:p>
    <w:p>
      <w:r>
        <w:rPr>
          <w:b/>
        </w:rPr>
        <w:t xml:space="preserve">Tulos</w:t>
      </w:r>
    </w:p>
    <w:p>
      <w:r>
        <w:t xml:space="preserve">Ei</w:t>
      </w:r>
    </w:p>
    <w:p>
      <w:r>
        <w:rPr>
          <w:b/>
        </w:rPr>
        <w:t xml:space="preserve">Esimerkki 7.5751</w:t>
      </w:r>
    </w:p>
    <w:p>
      <w:r>
        <w:t xml:space="preserve">Kysymys: Mitä ovat mannerlaatat Selvennys: Mistä mannerlaatoista olet kiinnostunut?</w:t>
      </w:r>
    </w:p>
    <w:p>
      <w:r>
        <w:rPr>
          <w:b/>
        </w:rPr>
        <w:t xml:space="preserve">Tulos</w:t>
      </w:r>
    </w:p>
    <w:p>
      <w:r>
        <w:t xml:space="preserve">Kyllä</w:t>
      </w:r>
    </w:p>
    <w:p>
      <w:r>
        <w:rPr>
          <w:b/>
        </w:rPr>
        <w:t xml:space="preserve">Esimerkki 7.5752</w:t>
      </w:r>
    </w:p>
    <w:p>
      <w:r>
        <w:t xml:space="preserve">Kysely: Tiedustelu: Etsin tietoa Arizonan riistasta ja kalasta.  Täsmennys: Haluatteko lapsen elatusapua koskevien lakien sanamuodon?</w:t>
      </w:r>
    </w:p>
    <w:p>
      <w:r>
        <w:rPr>
          <w:b/>
        </w:rPr>
        <w:t xml:space="preserve">Tulos</w:t>
      </w:r>
    </w:p>
    <w:p>
      <w:r>
        <w:t xml:space="preserve">Ei</w:t>
      </w:r>
    </w:p>
    <w:p>
      <w:r>
        <w:rPr>
          <w:b/>
        </w:rPr>
        <w:t xml:space="preserve">Esimerkki 7.5753</w:t>
      </w:r>
    </w:p>
    <w:p>
      <w:r>
        <w:t xml:space="preserve">Kysely: Obaman sukupuusta: Kerro minulle Obaman sukupuusta.  Selvennys: Etsitkö tietoa koulun urheilutiloista?</w:t>
      </w:r>
    </w:p>
    <w:p>
      <w:r>
        <w:rPr>
          <w:b/>
        </w:rPr>
        <w:t xml:space="preserve">Tulos</w:t>
      </w:r>
    </w:p>
    <w:p>
      <w:r>
        <w:t xml:space="preserve">Ei</w:t>
      </w:r>
    </w:p>
    <w:p>
      <w:r>
        <w:rPr>
          <w:b/>
        </w:rPr>
        <w:t xml:space="preserve">Esimerkki 7.5754</w:t>
      </w:r>
    </w:p>
    <w:p>
      <w:r>
        <w:t xml:space="preserve">Kysely: TV tietokoneella: Selvennys: Salaisesta puutarhasta on tehty monia elokuvia ja sarjoja, mikä versio salaisesta puutarhasta kiinnostaa sinua?</w:t>
      </w:r>
    </w:p>
    <w:p>
      <w:r>
        <w:rPr>
          <w:b/>
        </w:rPr>
        <w:t xml:space="preserve">Tulos</w:t>
      </w:r>
    </w:p>
    <w:p>
      <w:r>
        <w:t xml:space="preserve">Ei</w:t>
      </w:r>
    </w:p>
    <w:p>
      <w:r>
        <w:rPr>
          <w:b/>
        </w:rPr>
        <w:t xml:space="preserve">Esimerkki 7.5755</w:t>
      </w:r>
    </w:p>
    <w:p>
      <w:r>
        <w:t xml:space="preserve">Kysely: Selvennys: haluaisitko listan dinosauruselokuvista?</w:t>
      </w:r>
    </w:p>
    <w:p>
      <w:r>
        <w:rPr>
          <w:b/>
        </w:rPr>
        <w:t xml:space="preserve">Tulos</w:t>
      </w:r>
    </w:p>
    <w:p>
      <w:r>
        <w:t xml:space="preserve">Kyllä</w:t>
      </w:r>
    </w:p>
    <w:p>
      <w:r>
        <w:rPr>
          <w:b/>
        </w:rPr>
        <w:t xml:space="preserve">Esimerkki 7.5756</w:t>
      </w:r>
    </w:p>
    <w:p>
      <w:r>
        <w:t xml:space="preserve">Kysely: Selvennys: Haluatko tietää hoidon kustannukset?</w:t>
      </w:r>
    </w:p>
    <w:p>
      <w:r>
        <w:rPr>
          <w:b/>
        </w:rPr>
        <w:t xml:space="preserve">Tulos</w:t>
      </w:r>
    </w:p>
    <w:p>
      <w:r>
        <w:t xml:space="preserve">Ei</w:t>
      </w:r>
    </w:p>
    <w:p>
      <w:r>
        <w:rPr>
          <w:b/>
        </w:rPr>
        <w:t xml:space="preserve">Esimerkki 7.5757</w:t>
      </w:r>
    </w:p>
    <w:p>
      <w:r>
        <w:t xml:space="preserve">Kysely: Tarkennus: Oletko kiinnostunut Yhdysvaltojen nykyisen presidentin koko nimestä?</w:t>
      </w:r>
    </w:p>
    <w:p>
      <w:r>
        <w:rPr>
          <w:b/>
        </w:rPr>
        <w:t xml:space="preserve">Tulos</w:t>
      </w:r>
    </w:p>
    <w:p>
      <w:r>
        <w:t xml:space="preserve">Kyllä</w:t>
      </w:r>
    </w:p>
    <w:p>
      <w:r>
        <w:rPr>
          <w:b/>
        </w:rPr>
        <w:t xml:space="preserve">Esimerkki 7.5758</w:t>
      </w:r>
    </w:p>
    <w:p>
      <w:r>
        <w:t xml:space="preserve">Kysely: East Ridge High School.  Täsmennys: Tarvitsetko tietoa tarvittavista materiaaleista?</w:t>
      </w:r>
    </w:p>
    <w:p>
      <w:r>
        <w:rPr>
          <w:b/>
        </w:rPr>
        <w:t xml:space="preserve">Tulos</w:t>
      </w:r>
    </w:p>
    <w:p>
      <w:r>
        <w:t xml:space="preserve">Ei</w:t>
      </w:r>
    </w:p>
    <w:p>
      <w:r>
        <w:rPr>
          <w:b/>
        </w:rPr>
        <w:t xml:space="preserve">Esimerkki 7.5759</w:t>
      </w:r>
    </w:p>
    <w:p>
      <w:r>
        <w:t xml:space="preserve">Kysely: Kalifornian lentokenttää koskevat tiedot.  Täsmennys: Haluaisitko tietää lisää ontarioca lentokentän palveluista?</w:t>
      </w:r>
    </w:p>
    <w:p>
      <w:r>
        <w:rPr>
          <w:b/>
        </w:rPr>
        <w:t xml:space="preserve">Tulos</w:t>
      </w:r>
    </w:p>
    <w:p>
      <w:r>
        <w:t xml:space="preserve">Kyllä</w:t>
      </w:r>
    </w:p>
    <w:p>
      <w:r>
        <w:rPr>
          <w:b/>
        </w:rPr>
        <w:t xml:space="preserve">Esimerkki 7.5760</w:t>
      </w:r>
    </w:p>
    <w:p>
      <w:r>
        <w:t xml:space="preserve">Kysely: Selvennys: Haluatko tietää, onko olemassa nykyisiä kansalaisoikeusliikkeitä?</w:t>
      </w:r>
    </w:p>
    <w:p>
      <w:r>
        <w:rPr>
          <w:b/>
        </w:rPr>
        <w:t xml:space="preserve">Tulos</w:t>
      </w:r>
    </w:p>
    <w:p>
      <w:r>
        <w:t xml:space="preserve">Ei</w:t>
      </w:r>
    </w:p>
    <w:p>
      <w:r>
        <w:rPr>
          <w:b/>
        </w:rPr>
        <w:t xml:space="preserve">Esimerkki 7.5761</w:t>
      </w:r>
    </w:p>
    <w:p>
      <w:r>
        <w:t xml:space="preserve">Kysely: Kerro minulle korean kielestä.  Selvennys: Etsitkö korean kieltä käsitteleviä kirjoja?</w:t>
      </w:r>
    </w:p>
    <w:p>
      <w:r>
        <w:rPr>
          <w:b/>
        </w:rPr>
        <w:t xml:space="preserve">Tulos</w:t>
      </w:r>
    </w:p>
    <w:p>
      <w:r>
        <w:t xml:space="preserve">Kyllä</w:t>
      </w:r>
    </w:p>
    <w:p>
      <w:r>
        <w:rPr>
          <w:b/>
        </w:rPr>
        <w:t xml:space="preserve">Esimerkki 7.5762</w:t>
      </w:r>
    </w:p>
    <w:p>
      <w:r>
        <w:t xml:space="preserve">Kysely: Miten kirjoittaa kiitoskirje haastattelun jälkeen?  Selvennys: Haluaisitko tuntia va dmv rekisteröintiä varten?</w:t>
      </w:r>
    </w:p>
    <w:p>
      <w:r>
        <w:rPr>
          <w:b/>
        </w:rPr>
        <w:t xml:space="preserve">Tulos</w:t>
      </w:r>
    </w:p>
    <w:p>
      <w:r>
        <w:t xml:space="preserve">Ei</w:t>
      </w:r>
    </w:p>
    <w:p>
      <w:r>
        <w:rPr>
          <w:b/>
        </w:rPr>
        <w:t xml:space="preserve">Esimerkki 7.5763</w:t>
      </w:r>
    </w:p>
    <w:p>
      <w:r>
        <w:t xml:space="preserve">Kysely: Selvennys: Mietitkö jalkapalloa?</w:t>
      </w:r>
    </w:p>
    <w:p>
      <w:r>
        <w:rPr>
          <w:b/>
        </w:rPr>
        <w:t xml:space="preserve">Tulos</w:t>
      </w:r>
    </w:p>
    <w:p>
      <w:r>
        <w:t xml:space="preserve">Kyllä</w:t>
      </w:r>
    </w:p>
    <w:p>
      <w:r>
        <w:rPr>
          <w:b/>
        </w:rPr>
        <w:t xml:space="preserve">Esimerkki 7.5764</w:t>
      </w:r>
    </w:p>
    <w:p>
      <w:r>
        <w:t xml:space="preserve">Kysely: Kysymys: Mitkä ovat syitä lipoomakasvainten selventäminen: Mikä unc olet kiinnostunut?</w:t>
      </w:r>
    </w:p>
    <w:p>
      <w:r>
        <w:rPr>
          <w:b/>
        </w:rPr>
        <w:t xml:space="preserve">Tulos</w:t>
      </w:r>
    </w:p>
    <w:p>
      <w:r>
        <w:t xml:space="preserve">Ei</w:t>
      </w:r>
    </w:p>
    <w:p>
      <w:r>
        <w:rPr>
          <w:b/>
        </w:rPr>
        <w:t xml:space="preserve">Esimerkki 7.5765</w:t>
      </w:r>
    </w:p>
    <w:p>
      <w:r>
        <w:t xml:space="preserve">Kysely: Kerro minulle tumman suklaan terveyshyödyistä Selvennys: Haluatko tietää, kuinka paljon tummaa suklaata pitäisi syödä päivässä?</w:t>
      </w:r>
    </w:p>
    <w:p>
      <w:r>
        <w:rPr>
          <w:b/>
        </w:rPr>
        <w:t xml:space="preserve">Tulos</w:t>
      </w:r>
    </w:p>
    <w:p>
      <w:r>
        <w:t xml:space="preserve">Kyllä</w:t>
      </w:r>
    </w:p>
    <w:p>
      <w:r>
        <w:rPr>
          <w:b/>
        </w:rPr>
        <w:t xml:space="preserve">Esimerkki 7.5766</w:t>
      </w:r>
    </w:p>
    <w:p>
      <w:r>
        <w:t xml:space="preserve">Kysely: Selvennys: Etsitkö yritystä</w:t>
      </w:r>
    </w:p>
    <w:p>
      <w:r>
        <w:rPr>
          <w:b/>
        </w:rPr>
        <w:t xml:space="preserve">Tulos</w:t>
      </w:r>
    </w:p>
    <w:p>
      <w:r>
        <w:t xml:space="preserve">Kyllä</w:t>
      </w:r>
    </w:p>
    <w:p>
      <w:r>
        <w:rPr>
          <w:b/>
        </w:rPr>
        <w:t xml:space="preserve">Esimerkki 7.5767</w:t>
      </w:r>
    </w:p>
    <w:p>
      <w:r>
        <w:t xml:space="preserve">Kysely: kartta Selvennys: oletko automatkalla?</w:t>
      </w:r>
    </w:p>
    <w:p>
      <w:r>
        <w:rPr>
          <w:b/>
        </w:rPr>
        <w:t xml:space="preserve">Tulos</w:t>
      </w:r>
    </w:p>
    <w:p>
      <w:r>
        <w:t xml:space="preserve">Kyllä</w:t>
      </w:r>
    </w:p>
    <w:p>
      <w:r>
        <w:rPr>
          <w:b/>
        </w:rPr>
        <w:t xml:space="preserve">Esimerkki 7.5768</w:t>
      </w:r>
    </w:p>
    <w:p>
      <w:r>
        <w:t xml:space="preserve">Kysely: miten palkata disc jockey Selvennys: Etsitkö metsästysoppaita?</w:t>
      </w:r>
    </w:p>
    <w:p>
      <w:r>
        <w:rPr>
          <w:b/>
        </w:rPr>
        <w:t xml:space="preserve">Tulos</w:t>
      </w:r>
    </w:p>
    <w:p>
      <w:r>
        <w:t xml:space="preserve">Ei</w:t>
      </w:r>
    </w:p>
    <w:p>
      <w:r>
        <w:rPr>
          <w:b/>
        </w:rPr>
        <w:t xml:space="preserve">Esimerkki 7.5769</w:t>
      </w:r>
    </w:p>
    <w:p>
      <w:r>
        <w:t xml:space="preserve">Kysely: New Yorkin hotelleista.  Täsmennys: Tarvitsetko tietoa tietyistä hybrideistä?</w:t>
      </w:r>
    </w:p>
    <w:p>
      <w:r>
        <w:rPr>
          <w:b/>
        </w:rPr>
        <w:t xml:space="preserve">Tulos</w:t>
      </w:r>
    </w:p>
    <w:p>
      <w:r>
        <w:t xml:space="preserve">Ei</w:t>
      </w:r>
    </w:p>
    <w:p>
      <w:r>
        <w:rPr>
          <w:b/>
        </w:rPr>
        <w:t xml:space="preserve">Esimerkki 7.5770</w:t>
      </w:r>
    </w:p>
    <w:p>
      <w:r>
        <w:t xml:space="preserve">Kysely: Kertokaa minulle Pacific Northwest laboratoriosta: Kertokaa minulle Pacific Northwest laboratoriosta: Kertokaa minulle Pacific Northwest laboratoriosta.  Selvennys: Tarvitsetko tapahtumakalenteria Indianan valtion messualueelle?</w:t>
      </w:r>
    </w:p>
    <w:p>
      <w:r>
        <w:rPr>
          <w:b/>
        </w:rPr>
        <w:t xml:space="preserve">Tulos</w:t>
      </w:r>
    </w:p>
    <w:p>
      <w:r>
        <w:t xml:space="preserve">Ei</w:t>
      </w:r>
    </w:p>
    <w:p>
      <w:r>
        <w:rPr>
          <w:b/>
        </w:rPr>
        <w:t xml:space="preserve">Esimerkki 7.5771</w:t>
      </w:r>
    </w:p>
    <w:p>
      <w:r>
        <w:t xml:space="preserve">Kysely: Kerro minulle Voyagerista Selvennys: Haluatko tietää, millä planeetoilla Voyager on käynyt?</w:t>
      </w:r>
    </w:p>
    <w:p>
      <w:r>
        <w:rPr>
          <w:b/>
        </w:rPr>
        <w:t xml:space="preserve">Tulos</w:t>
      </w:r>
    </w:p>
    <w:p>
      <w:r>
        <w:t xml:space="preserve">Kyllä</w:t>
      </w:r>
    </w:p>
    <w:p>
      <w:r>
        <w:rPr>
          <w:b/>
        </w:rPr>
        <w:t xml:space="preserve">Esimerkki 7.5772</w:t>
      </w:r>
    </w:p>
    <w:p>
      <w:r>
        <w:t xml:space="preserve">Kysely: Selvennys: Haluaisitko varata lennon?</w:t>
      </w:r>
    </w:p>
    <w:p>
      <w:r>
        <w:rPr>
          <w:b/>
        </w:rPr>
        <w:t xml:space="preserve">Tulos</w:t>
      </w:r>
    </w:p>
    <w:p>
      <w:r>
        <w:t xml:space="preserve">Ei</w:t>
      </w:r>
    </w:p>
    <w:p>
      <w:r>
        <w:rPr>
          <w:b/>
        </w:rPr>
        <w:t xml:space="preserve">Esimerkki 7.5773</w:t>
      </w:r>
    </w:p>
    <w:p>
      <w:r>
        <w:t xml:space="preserve">Kysely: New Yorkin hotelleista.  Täsmennys: Oletko kiinnostunut pasuunoiden hintaluokasta?</w:t>
      </w:r>
    </w:p>
    <w:p>
      <w:r>
        <w:rPr>
          <w:b/>
        </w:rPr>
        <w:t xml:space="preserve">Tulos</w:t>
      </w:r>
    </w:p>
    <w:p>
      <w:r>
        <w:t xml:space="preserve">Ei</w:t>
      </w:r>
    </w:p>
    <w:p>
      <w:r>
        <w:rPr>
          <w:b/>
        </w:rPr>
        <w:t xml:space="preserve">Esimerkki 7.5774</w:t>
      </w:r>
    </w:p>
    <w:p>
      <w:r>
        <w:t xml:space="preserve">Kysely: Arizonan riistasta ja kaloista.  Täsmennys: Haluaisitko tietää, minkä ikäisenä pitäisi aloittaa parhaan pitkäaikaishoitovakuutuksen ostaminen?</w:t>
      </w:r>
    </w:p>
    <w:p>
      <w:r>
        <w:rPr>
          <w:b/>
        </w:rPr>
        <w:t xml:space="preserve">Tulos</w:t>
      </w:r>
    </w:p>
    <w:p>
      <w:r>
        <w:t xml:space="preserve">Ei</w:t>
      </w:r>
    </w:p>
    <w:p>
      <w:r>
        <w:rPr>
          <w:b/>
        </w:rPr>
        <w:t xml:space="preserve">Esimerkki 7.5775</w:t>
      </w:r>
    </w:p>
    <w:p>
      <w:r>
        <w:t xml:space="preserve">Kysely: Selvennys: haluaisitko epätyypillisten levyepiteelisolujen määritelmän?</w:t>
      </w:r>
    </w:p>
    <w:p>
      <w:r>
        <w:rPr>
          <w:b/>
        </w:rPr>
        <w:t xml:space="preserve">Tulos</w:t>
      </w:r>
    </w:p>
    <w:p>
      <w:r>
        <w:t xml:space="preserve">Kyllä</w:t>
      </w:r>
    </w:p>
    <w:p>
      <w:r>
        <w:rPr>
          <w:b/>
        </w:rPr>
        <w:t xml:space="preserve">Esimerkki 7.5776</w:t>
      </w:r>
    </w:p>
    <w:p>
      <w:r>
        <w:t xml:space="preserve">Kysely: Kerro minulle muistista Selvennys: Oletko huolissasi muistin menetyksestä?</w:t>
      </w:r>
    </w:p>
    <w:p>
      <w:r>
        <w:rPr>
          <w:b/>
        </w:rPr>
        <w:t xml:space="preserve">Tulos</w:t>
      </w:r>
    </w:p>
    <w:p>
      <w:r>
        <w:t xml:space="preserve">Kyllä</w:t>
      </w:r>
    </w:p>
    <w:p>
      <w:r>
        <w:rPr>
          <w:b/>
        </w:rPr>
        <w:t xml:space="preserve">Esimerkki 7.5777</w:t>
      </w:r>
    </w:p>
    <w:p>
      <w:r>
        <w:t xml:space="preserve">Kysely: Porterville.  Täsmennys: Haluatko tuloksia molemmilta osapuolilta?</w:t>
      </w:r>
    </w:p>
    <w:p>
      <w:r>
        <w:rPr>
          <w:b/>
        </w:rPr>
        <w:t xml:space="preserve">Tulos</w:t>
      </w:r>
    </w:p>
    <w:p>
      <w:r>
        <w:t xml:space="preserve">Ei</w:t>
      </w:r>
    </w:p>
    <w:p>
      <w:r>
        <w:rPr>
          <w:b/>
        </w:rPr>
        <w:t xml:space="preserve">Esimerkki 7.5778</w:t>
      </w:r>
    </w:p>
    <w:p>
      <w:r>
        <w:t xml:space="preserve">Kysely: Kerro minulle tietoja Volvosta.  Täsmennys: Haluaisitko nähdä kuvia, jotka auttavat sinua tunnistamaan hämähäkinpurematyypit?</w:t>
      </w:r>
    </w:p>
    <w:p>
      <w:r>
        <w:rPr>
          <w:b/>
        </w:rPr>
        <w:t xml:space="preserve">Tulos</w:t>
      </w:r>
    </w:p>
    <w:p>
      <w:r>
        <w:t xml:space="preserve">Ei</w:t>
      </w:r>
    </w:p>
    <w:p>
      <w:r>
        <w:rPr>
          <w:b/>
        </w:rPr>
        <w:t xml:space="preserve">Esimerkki 7.5779</w:t>
      </w:r>
    </w:p>
    <w:p>
      <w:r>
        <w:t xml:space="preserve">Kysely: Selvitys: Haluatko tietää vanhojen kolikoiden arvon?</w:t>
      </w:r>
    </w:p>
    <w:p>
      <w:r>
        <w:rPr>
          <w:b/>
        </w:rPr>
        <w:t xml:space="preserve">Tulos</w:t>
      </w:r>
    </w:p>
    <w:p>
      <w:r>
        <w:t xml:space="preserve">Kyllä</w:t>
      </w:r>
    </w:p>
    <w:p>
      <w:r>
        <w:rPr>
          <w:b/>
        </w:rPr>
        <w:t xml:space="preserve">Esimerkki 7.5780</w:t>
      </w:r>
    </w:p>
    <w:p>
      <w:r>
        <w:t xml:space="preserve">Kysely: East Ridge High School.  Täsmennys: Missä osavaltiossa etsit East Ridge High Schoolia?</w:t>
      </w:r>
    </w:p>
    <w:p>
      <w:r>
        <w:rPr>
          <w:b/>
        </w:rPr>
        <w:t xml:space="preserve">Tulos</w:t>
      </w:r>
    </w:p>
    <w:p>
      <w:r>
        <w:t xml:space="preserve">Kyllä</w:t>
      </w:r>
    </w:p>
    <w:p>
      <w:r>
        <w:rPr>
          <w:b/>
        </w:rPr>
        <w:t xml:space="preserve">Esimerkki 7.5781</w:t>
      </w:r>
    </w:p>
    <w:p>
      <w:r>
        <w:t xml:space="preserve">Kysely: Starbucksista.  Selvennys: Tarvitsetko Starbucksin yhteystietoja?</w:t>
      </w:r>
    </w:p>
    <w:p>
      <w:r>
        <w:rPr>
          <w:b/>
        </w:rPr>
        <w:t xml:space="preserve">Tulos</w:t>
      </w:r>
    </w:p>
    <w:p>
      <w:r>
        <w:t xml:space="preserve">Kyllä</w:t>
      </w:r>
    </w:p>
    <w:p>
      <w:r>
        <w:rPr>
          <w:b/>
        </w:rPr>
        <w:t xml:space="preserve">Esimerkki 7.5782</w:t>
      </w:r>
    </w:p>
    <w:p>
      <w:r>
        <w:t xml:space="preserve">Kysely: Kysymys: Mitkä ovat parhaat grillattavat reseptit Selvennys: Missä maassa Secret Garden sijaitsee?</w:t>
      </w:r>
    </w:p>
    <w:p>
      <w:r>
        <w:rPr>
          <w:b/>
        </w:rPr>
        <w:t xml:space="preserve">Tulos</w:t>
      </w:r>
    </w:p>
    <w:p>
      <w:r>
        <w:t xml:space="preserve">Ei</w:t>
      </w:r>
    </w:p>
    <w:p>
      <w:r>
        <w:rPr>
          <w:b/>
        </w:rPr>
        <w:t xml:space="preserve">Esimerkki 7.5783</w:t>
      </w:r>
    </w:p>
    <w:p>
      <w:r>
        <w:t xml:space="preserve">Kysely: Selvennys: Haluatko tietää, minkä tyyppisiä psykoosilääkkeitä on määrätty?</w:t>
      </w:r>
    </w:p>
    <w:p>
      <w:r>
        <w:rPr>
          <w:b/>
        </w:rPr>
        <w:t xml:space="preserve">Tulos</w:t>
      </w:r>
    </w:p>
    <w:p>
      <w:r>
        <w:t xml:space="preserve">Kyllä</w:t>
      </w:r>
    </w:p>
    <w:p>
      <w:r>
        <w:rPr>
          <w:b/>
        </w:rPr>
        <w:t xml:space="preserve">Esimerkki 7.5784</w:t>
      </w:r>
    </w:p>
    <w:p>
      <w:r>
        <w:t xml:space="preserve">Kysely: Selvennys: Etsitkö tietoa matojen elinkaaresta?</w:t>
      </w:r>
    </w:p>
    <w:p>
      <w:r>
        <w:rPr>
          <w:b/>
        </w:rPr>
        <w:t xml:space="preserve">Tulos</w:t>
      </w:r>
    </w:p>
    <w:p>
      <w:r>
        <w:t xml:space="preserve">Kyllä</w:t>
      </w:r>
    </w:p>
    <w:p>
      <w:r>
        <w:rPr>
          <w:b/>
        </w:rPr>
        <w:t xml:space="preserve">Esimerkki 7.5785</w:t>
      </w:r>
    </w:p>
    <w:p>
      <w:r>
        <w:t xml:space="preserve">Kysely: Selvennys: Etsitkö soittonäppäimistöä vai tietokoneen näppäimistöä?</w:t>
      </w:r>
    </w:p>
    <w:p>
      <w:r>
        <w:rPr>
          <w:b/>
        </w:rPr>
        <w:t xml:space="preserve">Tulos</w:t>
      </w:r>
    </w:p>
    <w:p>
      <w:r>
        <w:t xml:space="preserve">Kyllä</w:t>
      </w:r>
    </w:p>
    <w:p>
      <w:r>
        <w:rPr>
          <w:b/>
        </w:rPr>
        <w:t xml:space="preserve">Esimerkki 7.5786</w:t>
      </w:r>
    </w:p>
    <w:p>
      <w:r>
        <w:t xml:space="preserve">Kysely: Barbadoksesta.  Selvennys: Haluatko osoitteen</w:t>
      </w:r>
    </w:p>
    <w:p>
      <w:r>
        <w:rPr>
          <w:b/>
        </w:rPr>
        <w:t xml:space="preserve">Tulos</w:t>
      </w:r>
    </w:p>
    <w:p>
      <w:r>
        <w:t xml:space="preserve">Ei</w:t>
      </w:r>
    </w:p>
    <w:p>
      <w:r>
        <w:rPr>
          <w:b/>
        </w:rPr>
        <w:t xml:space="preserve">Esimerkki 7.5787</w:t>
      </w:r>
    </w:p>
    <w:p>
      <w:r>
        <w:t xml:space="preserve">Kysely: Selvitys: Tarvitsetko matka-apua tai -ohjeita?</w:t>
      </w:r>
    </w:p>
    <w:p>
      <w:r>
        <w:rPr>
          <w:b/>
        </w:rPr>
        <w:t xml:space="preserve">Tulos</w:t>
      </w:r>
    </w:p>
    <w:p>
      <w:r>
        <w:t xml:space="preserve">Ei</w:t>
      </w:r>
    </w:p>
    <w:p>
      <w:r>
        <w:rPr>
          <w:b/>
        </w:rPr>
        <w:t xml:space="preserve">Esimerkki 7.5788</w:t>
      </w:r>
    </w:p>
    <w:p>
      <w:r>
        <w:t xml:space="preserve">Kysely: Rick Warrenista: Etsin tietoja Rick Warrenista.  Täsmennys: Haluaisitko löytää eläkkeelle jääviä rahoitusneuvojia...</w:t>
      </w:r>
    </w:p>
    <w:p>
      <w:r>
        <w:rPr>
          <w:b/>
        </w:rPr>
        <w:t xml:space="preserve">Tulos</w:t>
      </w:r>
    </w:p>
    <w:p>
      <w:r>
        <w:t xml:space="preserve">Ei</w:t>
      </w:r>
    </w:p>
    <w:p>
      <w:r>
        <w:rPr>
          <w:b/>
        </w:rPr>
        <w:t xml:space="preserve">Esimerkki 7.5789</w:t>
      </w:r>
    </w:p>
    <w:p>
      <w:r>
        <w:t xml:space="preserve">Kysely: Barbadoksesta.  Täsmennys: Haluatko löytää paikallisia turnauksia läheltäsi?</w:t>
      </w:r>
    </w:p>
    <w:p>
      <w:r>
        <w:rPr>
          <w:b/>
        </w:rPr>
        <w:t xml:space="preserve">Tulos</w:t>
      </w:r>
    </w:p>
    <w:p>
      <w:r>
        <w:t xml:space="preserve">Ei</w:t>
      </w:r>
    </w:p>
    <w:p>
      <w:r>
        <w:rPr>
          <w:b/>
        </w:rPr>
        <w:t xml:space="preserve">Esimerkki 7.5790</w:t>
      </w:r>
    </w:p>
    <w:p>
      <w:r>
        <w:t xml:space="preserve">Kysely: New Yorkin hotelleista.  Täsmennys: Haluaisitko aktiviteetteja, jotka keskittyvät tämän vuoden Earth Day -teemaan?</w:t>
      </w:r>
    </w:p>
    <w:p>
      <w:r>
        <w:rPr>
          <w:b/>
        </w:rPr>
        <w:t xml:space="preserve">Tulos</w:t>
      </w:r>
    </w:p>
    <w:p>
      <w:r>
        <w:t xml:space="preserve">Ei</w:t>
      </w:r>
    </w:p>
    <w:p>
      <w:r>
        <w:rPr>
          <w:b/>
        </w:rPr>
        <w:t xml:space="preserve">Esimerkki 7.5791</w:t>
      </w:r>
    </w:p>
    <w:p>
      <w:r>
        <w:t xml:space="preserve">Kysely: Selvitys: Oletko kiinnostunut siitä, miten PVC valmistetaan?</w:t>
      </w:r>
    </w:p>
    <w:p>
      <w:r>
        <w:rPr>
          <w:b/>
        </w:rPr>
        <w:t xml:space="preserve">Tulos</w:t>
      </w:r>
    </w:p>
    <w:p>
      <w:r>
        <w:t xml:space="preserve">Kyllä</w:t>
      </w:r>
    </w:p>
    <w:p>
      <w:r>
        <w:rPr>
          <w:b/>
        </w:rPr>
        <w:t xml:space="preserve">Esimerkki 7.5792</w:t>
      </w:r>
    </w:p>
    <w:p>
      <w:r>
        <w:t xml:space="preserve">Kysely: Selvennys: Etsitkö tiettyä verkkosivustoa?</w:t>
      </w:r>
    </w:p>
    <w:p>
      <w:r>
        <w:rPr>
          <w:b/>
        </w:rPr>
        <w:t xml:space="preserve">Tulos</w:t>
      </w:r>
    </w:p>
    <w:p>
      <w:r>
        <w:t xml:space="preserve">Kyllä</w:t>
      </w:r>
    </w:p>
    <w:p>
      <w:r>
        <w:rPr>
          <w:b/>
        </w:rPr>
        <w:t xml:space="preserve">Esimerkki 7.5793</w:t>
      </w:r>
    </w:p>
    <w:p>
      <w:r>
        <w:t xml:space="preserve">Kysely: Selvennys: Haluaisitko tietää arvosteluja parhaasta elektronisesta näppäimistöstä?</w:t>
      </w:r>
    </w:p>
    <w:p>
      <w:r>
        <w:rPr>
          <w:b/>
        </w:rPr>
        <w:t xml:space="preserve">Tulos</w:t>
      </w:r>
    </w:p>
    <w:p>
      <w:r>
        <w:t xml:space="preserve">Ei</w:t>
      </w:r>
    </w:p>
    <w:p>
      <w:r>
        <w:rPr>
          <w:b/>
        </w:rPr>
        <w:t xml:space="preserve">Esimerkki 7.5794</w:t>
      </w:r>
    </w:p>
    <w:p>
      <w:r>
        <w:t xml:space="preserve">Kysely: Kerro minulle kivi- ja jalokivinäyttelyistä Selvennys: Haluaisitko osallistua verkkosuunnittelun kursseille?</w:t>
      </w:r>
    </w:p>
    <w:p>
      <w:r>
        <w:rPr>
          <w:b/>
        </w:rPr>
        <w:t xml:space="preserve">Tulos</w:t>
      </w:r>
    </w:p>
    <w:p>
      <w:r>
        <w:t xml:space="preserve">Ei</w:t>
      </w:r>
    </w:p>
    <w:p>
      <w:r>
        <w:rPr>
          <w:b/>
        </w:rPr>
        <w:t xml:space="preserve">Esimerkki 7.5795</w:t>
      </w:r>
    </w:p>
    <w:p>
      <w:r>
        <w:t xml:space="preserve">Kysely: Selvennys: haluaisitko tietoa siitä, miten vldl-tasoja voidaan lieventää?</w:t>
      </w:r>
    </w:p>
    <w:p>
      <w:r>
        <w:rPr>
          <w:b/>
        </w:rPr>
        <w:t xml:space="preserve">Tulos</w:t>
      </w:r>
    </w:p>
    <w:p>
      <w:r>
        <w:t xml:space="preserve">Kyllä</w:t>
      </w:r>
    </w:p>
    <w:p>
      <w:r>
        <w:rPr>
          <w:b/>
        </w:rPr>
        <w:t xml:space="preserve">Esimerkki 7.5796</w:t>
      </w:r>
    </w:p>
    <w:p>
      <w:r>
        <w:t xml:space="preserve">Kysely: Selvennys: Tarvitsetko tietoa erikoistarjouksista?</w:t>
      </w:r>
    </w:p>
    <w:p>
      <w:r>
        <w:rPr>
          <w:b/>
        </w:rPr>
        <w:t xml:space="preserve">Tulos</w:t>
      </w:r>
    </w:p>
    <w:p>
      <w:r>
        <w:t xml:space="preserve">Ei</w:t>
      </w:r>
    </w:p>
    <w:p>
      <w:r>
        <w:rPr>
          <w:b/>
        </w:rPr>
        <w:t xml:space="preserve">Esimerkki 7.5797</w:t>
      </w:r>
    </w:p>
    <w:p>
      <w:r>
        <w:t xml:space="preserve">Kysely: Selvitys: Onko jokin tietty tuote, jota etsit kaupasta?</w:t>
      </w:r>
    </w:p>
    <w:p>
      <w:r>
        <w:rPr>
          <w:b/>
        </w:rPr>
        <w:t xml:space="preserve">Tulos</w:t>
      </w:r>
    </w:p>
    <w:p>
      <w:r>
        <w:t xml:space="preserve">Ei</w:t>
      </w:r>
    </w:p>
    <w:p>
      <w:r>
        <w:rPr>
          <w:b/>
        </w:rPr>
        <w:t xml:space="preserve">Esimerkki 7.5798</w:t>
      </w:r>
    </w:p>
    <w:p>
      <w:r>
        <w:t xml:space="preserve">Kysely: Selvennys: Haluatko tietää Yhdysvaltojen presidentin virasta?</w:t>
      </w:r>
    </w:p>
    <w:p>
      <w:r>
        <w:rPr>
          <w:b/>
        </w:rPr>
        <w:t xml:space="preserve">Tulos</w:t>
      </w:r>
    </w:p>
    <w:p>
      <w:r>
        <w:t xml:space="preserve">Kyllä</w:t>
      </w:r>
    </w:p>
    <w:p>
      <w:r>
        <w:rPr>
          <w:b/>
        </w:rPr>
        <w:t xml:space="preserve">Esimerkki 7.5799</w:t>
      </w:r>
    </w:p>
    <w:p>
      <w:r>
        <w:t xml:space="preserve">Kysely: Kerro lisää Indianan valtion messualueista.  Täsmennys: Etsitkö lähintä romuttamoa?</w:t>
      </w:r>
    </w:p>
    <w:p>
      <w:r>
        <w:rPr>
          <w:b/>
        </w:rPr>
        <w:t xml:space="preserve">Tulos</w:t>
      </w:r>
    </w:p>
    <w:p>
      <w:r>
        <w:t xml:space="preserve">Ei</w:t>
      </w:r>
    </w:p>
    <w:p>
      <w:r>
        <w:rPr>
          <w:b/>
        </w:rPr>
        <w:t xml:space="preserve">Esimerkki 7.5800</w:t>
      </w:r>
    </w:p>
    <w:p>
      <w:r>
        <w:t xml:space="preserve">Kysely: French Lick Resort and Casino.  Täsmennys: Haluatko työpaikan Dutchessin piirikunnasta?</w:t>
      </w:r>
    </w:p>
    <w:p>
      <w:r>
        <w:rPr>
          <w:b/>
        </w:rPr>
        <w:t xml:space="preserve">Tulos</w:t>
      </w:r>
    </w:p>
    <w:p>
      <w:r>
        <w:t xml:space="preserve">Ei</w:t>
      </w:r>
    </w:p>
    <w:p>
      <w:r>
        <w:rPr>
          <w:b/>
        </w:rPr>
        <w:t xml:space="preserve">Esimerkki 7.5801</w:t>
      </w:r>
    </w:p>
    <w:p>
      <w:r>
        <w:t xml:space="preserve">Kysely: Kertokaa minulle varjostavista viiniköynnöksistä.  Täsmennys: Haluatko tietää, mitä varjostavia viiniköynnöksiä on saatavilla alueellasi?</w:t>
      </w:r>
    </w:p>
    <w:p>
      <w:r>
        <w:rPr>
          <w:b/>
        </w:rPr>
        <w:t xml:space="preserve">Tulos</w:t>
      </w:r>
    </w:p>
    <w:p>
      <w:r>
        <w:t xml:space="preserve">Kyllä</w:t>
      </w:r>
    </w:p>
    <w:p>
      <w:r>
        <w:rPr>
          <w:b/>
        </w:rPr>
        <w:t xml:space="preserve">Esimerkki 7.5802</w:t>
      </w:r>
    </w:p>
    <w:p>
      <w:r>
        <w:t xml:space="preserve">Kysely: Selvennys: Etsitkö Yhdysvaltojen virkamiespalkka-asteikkoa?</w:t>
      </w:r>
    </w:p>
    <w:p>
      <w:r>
        <w:rPr>
          <w:b/>
        </w:rPr>
        <w:t xml:space="preserve">Tulos</w:t>
      </w:r>
    </w:p>
    <w:p>
      <w:r>
        <w:t xml:space="preserve">Kyllä</w:t>
      </w:r>
    </w:p>
    <w:p>
      <w:r>
        <w:rPr>
          <w:b/>
        </w:rPr>
        <w:t xml:space="preserve">Esimerkki 7.5803</w:t>
      </w:r>
    </w:p>
    <w:p>
      <w:r>
        <w:t xml:space="preserve">Kysely: Bowflex Power Pro.  Selvennys: Haluaisitko tietää, miten pyydystää koiperhosia?</w:t>
      </w:r>
    </w:p>
    <w:p>
      <w:r>
        <w:rPr>
          <w:b/>
        </w:rPr>
        <w:t xml:space="preserve">Tulos</w:t>
      </w:r>
    </w:p>
    <w:p>
      <w:r>
        <w:t xml:space="preserve">Ei</w:t>
      </w:r>
    </w:p>
    <w:p>
      <w:r>
        <w:rPr>
          <w:b/>
        </w:rPr>
        <w:t xml:space="preserve">Esimerkki 7.5804</w:t>
      </w:r>
    </w:p>
    <w:p>
      <w:r>
        <w:t xml:space="preserve">Kysely: Kerro minulle Internet-puhelinpalveluista.  Selvennys: Onko lähelläsi kolikkokauppiaita?</w:t>
      </w:r>
    </w:p>
    <w:p>
      <w:r>
        <w:rPr>
          <w:b/>
        </w:rPr>
        <w:t xml:space="preserve">Tulos</w:t>
      </w:r>
    </w:p>
    <w:p>
      <w:r>
        <w:t xml:space="preserve">Ei</w:t>
      </w:r>
    </w:p>
    <w:p>
      <w:r>
        <w:rPr>
          <w:b/>
        </w:rPr>
        <w:t xml:space="preserve">Esimerkki 7.5805</w:t>
      </w:r>
    </w:p>
    <w:p>
      <w:r>
        <w:t xml:space="preserve">Kysely: Kertokaa minulle Pacific Northwest laboratoriosta: Kertokaa minulle Pacific Northwest laboratoriosta: Kertokaa minulle Pacific Northwest laboratoriosta.  Selvennys: Tarkoitatko tiettyä yritystä.</w:t>
      </w:r>
    </w:p>
    <w:p>
      <w:r>
        <w:rPr>
          <w:b/>
        </w:rPr>
        <w:t xml:space="preserve">Tulos</w:t>
      </w:r>
    </w:p>
    <w:p>
      <w:r>
        <w:t xml:space="preserve">Kyllä</w:t>
      </w:r>
    </w:p>
    <w:p>
      <w:r>
        <w:rPr>
          <w:b/>
        </w:rPr>
        <w:t xml:space="preserve">Esimerkki 7.5806</w:t>
      </w:r>
    </w:p>
    <w:p>
      <w:r>
        <w:t xml:space="preserve">Kysely: Ps 2 -peleistä?  Täsmennys: Mikä on suurin summa, jonka olet valmis käyttämään ps 2 -peliin?</w:t>
      </w:r>
    </w:p>
    <w:p>
      <w:r>
        <w:rPr>
          <w:b/>
        </w:rPr>
        <w:t xml:space="preserve">Tulos</w:t>
      </w:r>
    </w:p>
    <w:p>
      <w:r>
        <w:t xml:space="preserve">Kyllä</w:t>
      </w:r>
    </w:p>
    <w:p>
      <w:r>
        <w:rPr>
          <w:b/>
        </w:rPr>
        <w:t xml:space="preserve">Esimerkki 7.5807</w:t>
      </w:r>
    </w:p>
    <w:p>
      <w:r>
        <w:t xml:space="preserve">Kysymys: Mikä on paras pitkäaikaishoitovakuutus Selvennys: Tarvitsetko taksin?</w:t>
      </w:r>
    </w:p>
    <w:p>
      <w:r>
        <w:rPr>
          <w:b/>
        </w:rPr>
        <w:t xml:space="preserve">Tulos</w:t>
      </w:r>
    </w:p>
    <w:p>
      <w:r>
        <w:t xml:space="preserve">Ei</w:t>
      </w:r>
    </w:p>
    <w:p>
      <w:r>
        <w:rPr>
          <w:b/>
        </w:rPr>
        <w:t xml:space="preserve">Esimerkki 7.5808</w:t>
      </w:r>
    </w:p>
    <w:p>
      <w:r>
        <w:t xml:space="preserve">Kysely: kartta Selvennys: haluatko teemakarttoja?</w:t>
      </w:r>
    </w:p>
    <w:p>
      <w:r>
        <w:rPr>
          <w:b/>
        </w:rPr>
        <w:t xml:space="preserve">Tulos</w:t>
      </w:r>
    </w:p>
    <w:p>
      <w:r>
        <w:t xml:space="preserve">Kyllä</w:t>
      </w:r>
    </w:p>
    <w:p>
      <w:r>
        <w:rPr>
          <w:b/>
        </w:rPr>
        <w:t xml:space="preserve">Esimerkki 7.5809</w:t>
      </w:r>
    </w:p>
    <w:p>
      <w:r>
        <w:t xml:space="preserve">Kysely: Kerro minulle wilson-antennista Selvennys: Etsitkö wilson-antennin osia?</w:t>
      </w:r>
    </w:p>
    <w:p>
      <w:r>
        <w:rPr>
          <w:b/>
        </w:rPr>
        <w:t xml:space="preserve">Tulos</w:t>
      </w:r>
    </w:p>
    <w:p>
      <w:r>
        <w:t xml:space="preserve">Kyllä</w:t>
      </w:r>
    </w:p>
    <w:p>
      <w:r>
        <w:rPr>
          <w:b/>
        </w:rPr>
        <w:t xml:space="preserve">Esimerkki 7.5810</w:t>
      </w:r>
    </w:p>
    <w:p>
      <w:r>
        <w:t xml:space="preserve">Kysely: Kysymys: Mikä on yahoo Selvennys: Haluaisitko tietää, mikä on sääkaistale?</w:t>
      </w:r>
    </w:p>
    <w:p>
      <w:r>
        <w:rPr>
          <w:b/>
        </w:rPr>
        <w:t xml:space="preserve">Tulos</w:t>
      </w:r>
    </w:p>
    <w:p>
      <w:r>
        <w:t xml:space="preserve">Ei</w:t>
      </w:r>
    </w:p>
    <w:p>
      <w:r>
        <w:rPr>
          <w:b/>
        </w:rPr>
        <w:t xml:space="preserve">Esimerkki 7.5811</w:t>
      </w:r>
    </w:p>
    <w:p>
      <w:r>
        <w:t xml:space="preserve">Kysely: Kertokaa minulle Pacific Northwest laboratoriosta: Kertokaa minulle Pacific Northwest laboratoriosta: Kertokaa minulle Pacific Northwest laboratoriosta.  Täsmennys: Tarvitsetko yrityksen osakekurssien arvoja?</w:t>
      </w:r>
    </w:p>
    <w:p>
      <w:r>
        <w:rPr>
          <w:b/>
        </w:rPr>
        <w:t xml:space="preserve">Tulos</w:t>
      </w:r>
    </w:p>
    <w:p>
      <w:r>
        <w:t xml:space="preserve">Kyllä</w:t>
      </w:r>
    </w:p>
    <w:p>
      <w:r>
        <w:rPr>
          <w:b/>
        </w:rPr>
        <w:t xml:space="preserve">Esimerkki 7.5812</w:t>
      </w:r>
    </w:p>
    <w:p>
      <w:r>
        <w:t xml:space="preserve">Kysely: Selvitys: Haluaisitko tehdä ostoksia verkossa?</w:t>
      </w:r>
    </w:p>
    <w:p>
      <w:r>
        <w:rPr>
          <w:b/>
        </w:rPr>
        <w:t xml:space="preserve">Tulos</w:t>
      </w:r>
    </w:p>
    <w:p>
      <w:r>
        <w:t xml:space="preserve">Kyllä</w:t>
      </w:r>
    </w:p>
    <w:p>
      <w:r>
        <w:rPr>
          <w:b/>
        </w:rPr>
        <w:t xml:space="preserve">Esimerkki 7.5813</w:t>
      </w:r>
    </w:p>
    <w:p>
      <w:r>
        <w:t xml:space="preserve">Kysely: Selvennys: haluaisitko tietää traktoreista?</w:t>
      </w:r>
    </w:p>
    <w:p>
      <w:r>
        <w:rPr>
          <w:b/>
        </w:rPr>
        <w:t xml:space="preserve">Tulos</w:t>
      </w:r>
    </w:p>
    <w:p>
      <w:r>
        <w:t xml:space="preserve">Ei</w:t>
      </w:r>
    </w:p>
    <w:p>
      <w:r>
        <w:rPr>
          <w:b/>
        </w:rPr>
        <w:t xml:space="preserve">Esimerkki 7.5814</w:t>
      </w:r>
    </w:p>
    <w:p>
      <w:r>
        <w:t xml:space="preserve">Kysely: Selvennys: Haluaisitko tietoa Vaihtoehtoja väkivallalle -hankkeesta?</w:t>
      </w:r>
    </w:p>
    <w:p>
      <w:r>
        <w:rPr>
          <w:b/>
        </w:rPr>
        <w:t xml:space="preserve">Tulos</w:t>
      </w:r>
    </w:p>
    <w:p>
      <w:r>
        <w:t xml:space="preserve">Ei</w:t>
      </w:r>
    </w:p>
    <w:p>
      <w:r>
        <w:rPr>
          <w:b/>
        </w:rPr>
        <w:t xml:space="preserve">Esimerkki 7.5815</w:t>
      </w:r>
    </w:p>
    <w:p>
      <w:r>
        <w:t xml:space="preserve">Kysymys: Miten palkata disc jockey Selvennys: Haluaisitko tietää, mitä avp tarkoittaa?</w:t>
      </w:r>
    </w:p>
    <w:p>
      <w:r>
        <w:rPr>
          <w:b/>
        </w:rPr>
        <w:t xml:space="preserve">Tulos</w:t>
      </w:r>
    </w:p>
    <w:p>
      <w:r>
        <w:t xml:space="preserve">Ei</w:t>
      </w:r>
    </w:p>
    <w:p>
      <w:r>
        <w:rPr>
          <w:b/>
        </w:rPr>
        <w:t xml:space="preserve">Esimerkki 7.5816</w:t>
      </w:r>
    </w:p>
    <w:p>
      <w:r>
        <w:t xml:space="preserve">Kysely: Selvennys: haluaisitko luettelon raudasta valmistetuista esineistä?</w:t>
      </w:r>
    </w:p>
    <w:p>
      <w:r>
        <w:rPr>
          <w:b/>
        </w:rPr>
        <w:t xml:space="preserve">Tulos</w:t>
      </w:r>
    </w:p>
    <w:p>
      <w:r>
        <w:t xml:space="preserve">Ei</w:t>
      </w:r>
    </w:p>
    <w:p>
      <w:r>
        <w:rPr>
          <w:b/>
        </w:rPr>
        <w:t xml:space="preserve">Esimerkki 7.5817</w:t>
      </w:r>
    </w:p>
    <w:p>
      <w:r>
        <w:t xml:space="preserve">Kysely: Kysymys: Kerro minulle Vanugatusta Selvennys: Haluatko tietää historian?</w:t>
      </w:r>
    </w:p>
    <w:p>
      <w:r>
        <w:rPr>
          <w:b/>
        </w:rPr>
        <w:t xml:space="preserve">Tulos</w:t>
      </w:r>
    </w:p>
    <w:p>
      <w:r>
        <w:t xml:space="preserve">Kyllä</w:t>
      </w:r>
    </w:p>
    <w:p>
      <w:r>
        <w:rPr>
          <w:b/>
        </w:rPr>
        <w:t xml:space="preserve">Esimerkki 7.5818</w:t>
      </w:r>
    </w:p>
    <w:p>
      <w:r>
        <w:t xml:space="preserve">Kysely: Selvitys: Mitä presidenttiä etsit?</w:t>
      </w:r>
    </w:p>
    <w:p>
      <w:r>
        <w:rPr>
          <w:b/>
        </w:rPr>
        <w:t xml:space="preserve">Tulos</w:t>
      </w:r>
    </w:p>
    <w:p>
      <w:r>
        <w:t xml:space="preserve">Ei</w:t>
      </w:r>
    </w:p>
    <w:p>
      <w:r>
        <w:rPr>
          <w:b/>
        </w:rPr>
        <w:t xml:space="preserve">Esimerkki 7.5819</w:t>
      </w:r>
    </w:p>
    <w:p>
      <w:r>
        <w:t xml:space="preserve">Kysely: Selvennys: Oletko kiinnostunut korean kielen kursseista?</w:t>
      </w:r>
    </w:p>
    <w:p>
      <w:r>
        <w:rPr>
          <w:b/>
        </w:rPr>
        <w:t xml:space="preserve">Tulos</w:t>
      </w:r>
    </w:p>
    <w:p>
      <w:r>
        <w:t xml:space="preserve">Ei</w:t>
      </w:r>
    </w:p>
    <w:p>
      <w:r>
        <w:rPr>
          <w:b/>
        </w:rPr>
        <w:t xml:space="preserve">Esimerkki 7.5820</w:t>
      </w:r>
    </w:p>
    <w:p>
      <w:r>
        <w:t xml:space="preserve">Kysely: Selvennys: Tarvitsetko teknisiä tietoja HP mini 2140:stä?</w:t>
      </w:r>
    </w:p>
    <w:p>
      <w:r>
        <w:rPr>
          <w:b/>
        </w:rPr>
        <w:t xml:space="preserve">Tulos</w:t>
      </w:r>
    </w:p>
    <w:p>
      <w:r>
        <w:t xml:space="preserve">Kyllä</w:t>
      </w:r>
    </w:p>
    <w:p>
      <w:r>
        <w:rPr>
          <w:b/>
        </w:rPr>
        <w:t xml:space="preserve">Esimerkki 7.5821</w:t>
      </w:r>
    </w:p>
    <w:p>
      <w:r>
        <w:t xml:space="preserve">Kysely: Alexian Brothers -sairaaloista.  Täsmennys: Mistä Alexian Brothers -sairaalasta olet kiinnostunut?</w:t>
      </w:r>
    </w:p>
    <w:p>
      <w:r>
        <w:rPr>
          <w:b/>
        </w:rPr>
        <w:t xml:space="preserve">Tulos</w:t>
      </w:r>
    </w:p>
    <w:p>
      <w:r>
        <w:t xml:space="preserve">Kyllä</w:t>
      </w:r>
    </w:p>
    <w:p>
      <w:r>
        <w:rPr>
          <w:b/>
        </w:rPr>
        <w:t xml:space="preserve">Esimerkki 7.5822</w:t>
      </w:r>
    </w:p>
    <w:p>
      <w:r>
        <w:t xml:space="preserve">Kysely: Selvennys: Haluatko tietää enemmän bellevue washingtonin paikallishallinnosta?</w:t>
      </w:r>
    </w:p>
    <w:p>
      <w:r>
        <w:rPr>
          <w:b/>
        </w:rPr>
        <w:t xml:space="preserve">Tulos</w:t>
      </w:r>
    </w:p>
    <w:p>
      <w:r>
        <w:t xml:space="preserve">Ei</w:t>
      </w:r>
    </w:p>
    <w:p>
      <w:r>
        <w:rPr>
          <w:b/>
        </w:rPr>
        <w:t xml:space="preserve">Esimerkki 7.5823</w:t>
      </w:r>
    </w:p>
    <w:p>
      <w:r>
        <w:t xml:space="preserve">Kysely: Kerro minulle mustien historiasta.  Selvennys: Oletko kiinnostunut mustien historiasta</w:t>
      </w:r>
    </w:p>
    <w:p>
      <w:r>
        <w:rPr>
          <w:b/>
        </w:rPr>
        <w:t xml:space="preserve">Tulos</w:t>
      </w:r>
    </w:p>
    <w:p>
      <w:r>
        <w:t xml:space="preserve">Kyllä</w:t>
      </w:r>
    </w:p>
    <w:p>
      <w:r>
        <w:rPr>
          <w:b/>
        </w:rPr>
        <w:t xml:space="preserve">Esimerkki 7.5824</w:t>
      </w:r>
    </w:p>
    <w:p>
      <w:r>
        <w:t xml:space="preserve">Kysely: Selvennys: Mistä aktiviteeteista Dutchessin piirikunnassa olit kiinnostunut?</w:t>
      </w:r>
    </w:p>
    <w:p>
      <w:r>
        <w:rPr>
          <w:b/>
        </w:rPr>
        <w:t xml:space="preserve">Tulos</w:t>
      </w:r>
    </w:p>
    <w:p>
      <w:r>
        <w:t xml:space="preserve">Kyllä</w:t>
      </w:r>
    </w:p>
    <w:p>
      <w:r>
        <w:rPr>
          <w:b/>
        </w:rPr>
        <w:t xml:space="preserve">Esimerkki 7.5825</w:t>
      </w:r>
    </w:p>
    <w:p>
      <w:r>
        <w:t xml:space="preserve">Kysely: Kysymys: Mikä on yahoo Selvennys: Haluatko mennä dj:n sivustolle?</w:t>
      </w:r>
    </w:p>
    <w:p>
      <w:r>
        <w:rPr>
          <w:b/>
        </w:rPr>
        <w:t xml:space="preserve">Tulos</w:t>
      </w:r>
    </w:p>
    <w:p>
      <w:r>
        <w:t xml:space="preserve">Ei</w:t>
      </w:r>
    </w:p>
    <w:p>
      <w:r>
        <w:rPr>
          <w:b/>
        </w:rPr>
        <w:t xml:space="preserve">Esimerkki 7.5826</w:t>
      </w:r>
    </w:p>
    <w:p>
      <w:r>
        <w:t xml:space="preserve">Kysely: kartta Selvennys: mistä paikasta haluat kartan?</w:t>
      </w:r>
    </w:p>
    <w:p>
      <w:r>
        <w:rPr>
          <w:b/>
        </w:rPr>
        <w:t xml:space="preserve">Tulos</w:t>
      </w:r>
    </w:p>
    <w:p>
      <w:r>
        <w:t xml:space="preserve">Kyllä</w:t>
      </w:r>
    </w:p>
    <w:p>
      <w:r>
        <w:rPr>
          <w:b/>
        </w:rPr>
        <w:t xml:space="preserve">Esimerkki 7.5827</w:t>
      </w:r>
    </w:p>
    <w:p>
      <w:r>
        <w:t xml:space="preserve">Kysely: Miten valmistautua GMAT-kokeeseen?  Selvennys: Haluatko teemakarttoja</w:t>
      </w:r>
    </w:p>
    <w:p>
      <w:r>
        <w:rPr>
          <w:b/>
        </w:rPr>
        <w:t xml:space="preserve">Tulos</w:t>
      </w:r>
    </w:p>
    <w:p>
      <w:r>
        <w:t xml:space="preserve">Ei</w:t>
      </w:r>
    </w:p>
    <w:p>
      <w:r>
        <w:rPr>
          <w:b/>
        </w:rPr>
        <w:t xml:space="preserve">Esimerkki 7.5828</w:t>
      </w:r>
    </w:p>
    <w:p>
      <w:r>
        <w:t xml:space="preserve">Kysely: Kerro minulle televisio-ohjelmasta.  Täsmennys: Minkä tyyppistä tietoa ohjelmasta tarvitset?</w:t>
      </w:r>
    </w:p>
    <w:p>
      <w:r>
        <w:rPr>
          <w:b/>
        </w:rPr>
        <w:t xml:space="preserve">Tulos</w:t>
      </w:r>
    </w:p>
    <w:p>
      <w:r>
        <w:t xml:space="preserve">Kyllä</w:t>
      </w:r>
    </w:p>
    <w:p>
      <w:r>
        <w:rPr>
          <w:b/>
        </w:rPr>
        <w:t xml:space="preserve">Esimerkki 7.5829</w:t>
      </w:r>
    </w:p>
    <w:p>
      <w:r>
        <w:t xml:space="preserve">Kysely: Kerro minulle tietoa kurkkukivusta.  Täsmennys: Onko teillä kuumetta?</w:t>
      </w:r>
    </w:p>
    <w:p>
      <w:r>
        <w:rPr>
          <w:b/>
        </w:rPr>
        <w:t xml:space="preserve">Tulos</w:t>
      </w:r>
    </w:p>
    <w:p>
      <w:r>
        <w:t xml:space="preserve">Kyllä</w:t>
      </w:r>
    </w:p>
    <w:p>
      <w:r>
        <w:rPr>
          <w:b/>
        </w:rPr>
        <w:t xml:space="preserve">Esimerkki 7.5830</w:t>
      </w:r>
    </w:p>
    <w:p>
      <w:r>
        <w:t xml:space="preserve">Kysely: Kerro minulle mustien historiasta.  Selvennys: Tiedätkö mitään laista?</w:t>
      </w:r>
    </w:p>
    <w:p>
      <w:r>
        <w:rPr>
          <w:b/>
        </w:rPr>
        <w:t xml:space="preserve">Tulos</w:t>
      </w:r>
    </w:p>
    <w:p>
      <w:r>
        <w:t xml:space="preserve">Ei</w:t>
      </w:r>
    </w:p>
    <w:p>
      <w:r>
        <w:rPr>
          <w:b/>
        </w:rPr>
        <w:t xml:space="preserve">Esimerkki 7.5831</w:t>
      </w:r>
    </w:p>
    <w:p>
      <w:r>
        <w:t xml:space="preserve">Kysely: Selvitys: Haluatko hakea töitä täältä?</w:t>
      </w:r>
    </w:p>
    <w:p>
      <w:r>
        <w:rPr>
          <w:b/>
        </w:rPr>
        <w:t xml:space="preserve">Tulos</w:t>
      </w:r>
    </w:p>
    <w:p>
      <w:r>
        <w:t xml:space="preserve">Ei</w:t>
      </w:r>
    </w:p>
    <w:p>
      <w:r>
        <w:rPr>
          <w:b/>
        </w:rPr>
        <w:t xml:space="preserve">Esimerkki 7.5832</w:t>
      </w:r>
    </w:p>
    <w:p>
      <w:r>
        <w:t xml:space="preserve">Kysely: Owen Bresteristä.  Täsmennys: Oletko kiinnostunut rafflesin hotelleista ja lomakohteista?</w:t>
      </w:r>
    </w:p>
    <w:p>
      <w:r>
        <w:rPr>
          <w:b/>
        </w:rPr>
        <w:t xml:space="preserve">Tulos</w:t>
      </w:r>
    </w:p>
    <w:p>
      <w:r>
        <w:t xml:space="preserve">Ei</w:t>
      </w:r>
    </w:p>
    <w:p>
      <w:r>
        <w:rPr>
          <w:b/>
        </w:rPr>
        <w:t xml:space="preserve">Esimerkki 7.5833</w:t>
      </w:r>
    </w:p>
    <w:p>
      <w:r>
        <w:t xml:space="preserve">Kysely: Kertokaa minulle Sonoman piirikunnan sairaanhoitopalveluista: Kerro minulle Sonoman piirikunnan sairaanhoitopalveluista.  Täsmennys: Oletko kiinnostunut yrityksestä lisää?</w:t>
      </w:r>
    </w:p>
    <w:p>
      <w:r>
        <w:rPr>
          <w:b/>
        </w:rPr>
        <w:t xml:space="preserve">Tulos</w:t>
      </w:r>
    </w:p>
    <w:p>
      <w:r>
        <w:t xml:space="preserve">Ei</w:t>
      </w:r>
    </w:p>
    <w:p>
      <w:r>
        <w:rPr>
          <w:b/>
        </w:rPr>
        <w:t xml:space="preserve">Esimerkki 7.5834</w:t>
      </w:r>
    </w:p>
    <w:p>
      <w:r>
        <w:t xml:space="preserve">Kysely: Mikä on yhtäläiset mahdollisuudet työnantajana?  Selvennys: Haluaisitko kirjan ompelusta?</w:t>
      </w:r>
    </w:p>
    <w:p>
      <w:r>
        <w:rPr>
          <w:b/>
        </w:rPr>
        <w:t xml:space="preserve">Tulos</w:t>
      </w:r>
    </w:p>
    <w:p>
      <w:r>
        <w:t xml:space="preserve">Ei</w:t>
      </w:r>
    </w:p>
    <w:p>
      <w:r>
        <w:rPr>
          <w:b/>
        </w:rPr>
        <w:t xml:space="preserve">Esimerkki 7.5835</w:t>
      </w:r>
    </w:p>
    <w:p>
      <w:r>
        <w:t xml:space="preserve">Kysely: stewart ja imclone?  Selvennys: Oletko kiinnostunut aidan rakentamisen kustannuksista?</w:t>
      </w:r>
    </w:p>
    <w:p>
      <w:r>
        <w:rPr>
          <w:b/>
        </w:rPr>
        <w:t xml:space="preserve">Tulos</w:t>
      </w:r>
    </w:p>
    <w:p>
      <w:r>
        <w:t xml:space="preserve">Ei</w:t>
      </w:r>
    </w:p>
    <w:p>
      <w:r>
        <w:rPr>
          <w:b/>
        </w:rPr>
        <w:t xml:space="preserve">Esimerkki 7.5836</w:t>
      </w:r>
    </w:p>
    <w:p>
      <w:r>
        <w:t xml:space="preserve">Kysely: Kysymys: Mikä on Kalifornian Franchise Tax Board Selvennys: Haluaisitko tietää, mistä voit ostaa viikunoita?</w:t>
      </w:r>
    </w:p>
    <w:p>
      <w:r>
        <w:rPr>
          <w:b/>
        </w:rPr>
        <w:t xml:space="preserve">Tulos</w:t>
      </w:r>
    </w:p>
    <w:p>
      <w:r>
        <w:t xml:space="preserve">Ei</w:t>
      </w:r>
    </w:p>
    <w:p>
      <w:r>
        <w:rPr>
          <w:b/>
        </w:rPr>
        <w:t xml:space="preserve">Esimerkki 7.5837</w:t>
      </w:r>
    </w:p>
    <w:p>
      <w:r>
        <w:t xml:space="preserve">Kysely: Kysymys: Mitkä ovat parhaita grillausreseptejä Selvennys: Mihin haastatteluun tarvitset apua?</w:t>
      </w:r>
    </w:p>
    <w:p>
      <w:r>
        <w:rPr>
          <w:b/>
        </w:rPr>
        <w:t xml:space="preserve">Tulos</w:t>
      </w:r>
    </w:p>
    <w:p>
      <w:r>
        <w:t xml:space="preserve">Ei</w:t>
      </w:r>
    </w:p>
    <w:p>
      <w:r>
        <w:rPr>
          <w:b/>
        </w:rPr>
        <w:t xml:space="preserve">Esimerkki 7.5838</w:t>
      </w:r>
    </w:p>
    <w:p>
      <w:r>
        <w:t xml:space="preserve">Kysymys: Kerro minulle hullun lehmän taudin oireista ihmisillä Selvennys: Haluatko tietää, onko hullun lehmän tautiin parannuskeinoa?</w:t>
      </w:r>
    </w:p>
    <w:p>
      <w:r>
        <w:rPr>
          <w:b/>
        </w:rPr>
        <w:t xml:space="preserve">Tulos</w:t>
      </w:r>
    </w:p>
    <w:p>
      <w:r>
        <w:t xml:space="preserve">Kyllä</w:t>
      </w:r>
    </w:p>
    <w:p>
      <w:r>
        <w:rPr>
          <w:b/>
        </w:rPr>
        <w:t xml:space="preserve">Esimerkki 7.5839</w:t>
      </w:r>
    </w:p>
    <w:p>
      <w:r>
        <w:t xml:space="preserve">Kysely: Kerro minulle tietoja Volvosta.  Täsmennys: Haluatko käydä Culpeperin kansallisella hautausmaalla?</w:t>
      </w:r>
    </w:p>
    <w:p>
      <w:r>
        <w:rPr>
          <w:b/>
        </w:rPr>
        <w:t xml:space="preserve">Tulos</w:t>
      </w:r>
    </w:p>
    <w:p>
      <w:r>
        <w:t xml:space="preserve">Ei</w:t>
      </w:r>
    </w:p>
    <w:p>
      <w:r>
        <w:rPr>
          <w:b/>
        </w:rPr>
        <w:t xml:space="preserve">Esimerkki 7.5840</w:t>
      </w:r>
    </w:p>
    <w:p>
      <w:r>
        <w:t xml:space="preserve">Kysely: Miten kirjoittaa kiitoskirje haastattelun jälkeen?  Selvennys: Haluatko tietää teräksen rautakoostumuksen?</w:t>
      </w:r>
    </w:p>
    <w:p>
      <w:r>
        <w:rPr>
          <w:b/>
        </w:rPr>
        <w:t xml:space="preserve">Tulos</w:t>
      </w:r>
    </w:p>
    <w:p>
      <w:r>
        <w:t xml:space="preserve">Ei</w:t>
      </w:r>
    </w:p>
    <w:p>
      <w:r>
        <w:rPr>
          <w:b/>
        </w:rPr>
        <w:t xml:space="preserve">Esimerkki 7.5841</w:t>
      </w:r>
    </w:p>
    <w:p>
      <w:r>
        <w:t xml:space="preserve">Kysely: American Military University: Kerro minulle amerikkalaisesta sotilasyliopistosta.  Täsmennys: Haluatko tietää enemmän opetussuunnitelmasta?</w:t>
      </w:r>
    </w:p>
    <w:p>
      <w:r>
        <w:rPr>
          <w:b/>
        </w:rPr>
        <w:t xml:space="preserve">Tulos</w:t>
      </w:r>
    </w:p>
    <w:p>
      <w:r>
        <w:t xml:space="preserve">Kyllä</w:t>
      </w:r>
    </w:p>
    <w:p>
      <w:r>
        <w:rPr>
          <w:b/>
        </w:rPr>
        <w:t xml:space="preserve">Esimerkki 7.5842</w:t>
      </w:r>
    </w:p>
    <w:p>
      <w:r>
        <w:t xml:space="preserve">Kysely: Arizonan riistasta ja kaloista.  Täsmennys: Mitä haluaisit tietää kivi- ja jalokivinäyttelyistä?</w:t>
      </w:r>
    </w:p>
    <w:p>
      <w:r>
        <w:rPr>
          <w:b/>
        </w:rPr>
        <w:t xml:space="preserve">Tulos</w:t>
      </w:r>
    </w:p>
    <w:p>
      <w:r>
        <w:t xml:space="preserve">Ei</w:t>
      </w:r>
    </w:p>
    <w:p>
      <w:r>
        <w:rPr>
          <w:b/>
        </w:rPr>
        <w:t xml:space="preserve">Esimerkki 7.5843</w:t>
      </w:r>
    </w:p>
    <w:p>
      <w:r>
        <w:t xml:space="preserve">Kysely: Kerro minulle Barbadoksesta.  Täsmennys: Haluaisitko katsoa videoita siitä, miten viikunat kasvavat tai miten niitä valmistetaan?</w:t>
      </w:r>
    </w:p>
    <w:p>
      <w:r>
        <w:rPr>
          <w:b/>
        </w:rPr>
        <w:t xml:space="preserve">Tulos</w:t>
      </w:r>
    </w:p>
    <w:p>
      <w:r>
        <w:t xml:space="preserve">Ei</w:t>
      </w:r>
    </w:p>
    <w:p>
      <w:r>
        <w:rPr>
          <w:b/>
        </w:rPr>
        <w:t xml:space="preserve">Esimerkki 7.5844</w:t>
      </w:r>
    </w:p>
    <w:p>
      <w:r>
        <w:t xml:space="preserve">Kysymys: Mikä on paras pitkäaikaishoitovakuutus Selvennys: Oletko kiinnostunut pelinäppäimistöistä?</w:t>
      </w:r>
    </w:p>
    <w:p>
      <w:r>
        <w:rPr>
          <w:b/>
        </w:rPr>
        <w:t xml:space="preserve">Tulos</w:t>
      </w:r>
    </w:p>
    <w:p>
      <w:r>
        <w:t xml:space="preserve">Ei</w:t>
      </w:r>
    </w:p>
    <w:p>
      <w:r>
        <w:rPr>
          <w:b/>
        </w:rPr>
        <w:t xml:space="preserve">Esimerkki 7.5845</w:t>
      </w:r>
    </w:p>
    <w:p>
      <w:r>
        <w:t xml:space="preserve">Kysely: Selvennys: Etsitkö tietoa lipooman oireista?</w:t>
      </w:r>
    </w:p>
    <w:p>
      <w:r>
        <w:rPr>
          <w:b/>
        </w:rPr>
        <w:t xml:space="preserve">Tulos</w:t>
      </w:r>
    </w:p>
    <w:p>
      <w:r>
        <w:t xml:space="preserve">Ei</w:t>
      </w:r>
    </w:p>
    <w:p>
      <w:r>
        <w:rPr>
          <w:b/>
        </w:rPr>
        <w:t xml:space="preserve">Esimerkki 7.5846</w:t>
      </w:r>
    </w:p>
    <w:p>
      <w:r>
        <w:t xml:space="preserve">Kysely: Selvennys: Haluatko tietää, millaisia pätevyyksiä tarvitaan, jotta sinusta tulee lakimiesavustaja?</w:t>
      </w:r>
    </w:p>
    <w:p>
      <w:r>
        <w:rPr>
          <w:b/>
        </w:rPr>
        <w:t xml:space="preserve">Tulos</w:t>
      </w:r>
    </w:p>
    <w:p>
      <w:r>
        <w:t xml:space="preserve">Kyllä</w:t>
      </w:r>
    </w:p>
    <w:p>
      <w:r>
        <w:rPr>
          <w:b/>
        </w:rPr>
        <w:t xml:space="preserve">Esimerkki 7.5847</w:t>
      </w:r>
    </w:p>
    <w:p>
      <w:r>
        <w:t xml:space="preserve">Kysely: Selvitys: Haluatko jättää tuloverosi verkossa?</w:t>
      </w:r>
    </w:p>
    <w:p>
      <w:r>
        <w:rPr>
          <w:b/>
        </w:rPr>
        <w:t xml:space="preserve">Tulos</w:t>
      </w:r>
    </w:p>
    <w:p>
      <w:r>
        <w:t xml:space="preserve">Ei</w:t>
      </w:r>
    </w:p>
    <w:p>
      <w:r>
        <w:rPr>
          <w:b/>
        </w:rPr>
        <w:t xml:space="preserve">Esimerkki 7.5848</w:t>
      </w:r>
    </w:p>
    <w:p>
      <w:r>
        <w:t xml:space="preserve">Kysely: Miten kirjoittaa kiitoskirje haastattelun jälkeen?  Selvennys: Haluatko tietää lisää kiitoskirjeen kirjoittamisesta haastattelun jälkeen?</w:t>
      </w:r>
    </w:p>
    <w:p>
      <w:r>
        <w:rPr>
          <w:b/>
        </w:rPr>
        <w:t xml:space="preserve">Tulos</w:t>
      </w:r>
    </w:p>
    <w:p>
      <w:r>
        <w:t xml:space="preserve">Kyllä</w:t>
      </w:r>
    </w:p>
    <w:p>
      <w:r>
        <w:rPr>
          <w:b/>
        </w:rPr>
        <w:t xml:space="preserve">Esimerkki 7.5849</w:t>
      </w:r>
    </w:p>
    <w:p>
      <w:r>
        <w:t xml:space="preserve">Kysely: Selvennys: haluaisitko tietää ilveksen elinympäristön?</w:t>
      </w:r>
    </w:p>
    <w:p>
      <w:r>
        <w:rPr>
          <w:b/>
        </w:rPr>
        <w:t xml:space="preserve">Tulos</w:t>
      </w:r>
    </w:p>
    <w:p>
      <w:r>
        <w:t xml:space="preserve">Kyllä</w:t>
      </w:r>
    </w:p>
    <w:p>
      <w:r>
        <w:rPr>
          <w:b/>
        </w:rPr>
        <w:t xml:space="preserve">Esimerkki 7.5850</w:t>
      </w:r>
    </w:p>
    <w:p>
      <w:r>
        <w:t xml:space="preserve">Kysely: Selvitys: Haluatko täyttää metsästyslupahakemuksen?</w:t>
      </w:r>
    </w:p>
    <w:p>
      <w:r>
        <w:rPr>
          <w:b/>
        </w:rPr>
        <w:t xml:space="preserve">Tulos</w:t>
      </w:r>
    </w:p>
    <w:p>
      <w:r>
        <w:t xml:space="preserve">Kyllä</w:t>
      </w:r>
    </w:p>
    <w:p>
      <w:r>
        <w:rPr>
          <w:b/>
        </w:rPr>
        <w:t xml:space="preserve">Esimerkki 7.5851</w:t>
      </w:r>
    </w:p>
    <w:p>
      <w:r>
        <w:t xml:space="preserve">Kysely: Kysymys: Mitkä ovat Uranuksen ominaisuudet Selvennys: Mietitkö, mikä luotain vieraili Uranuksella?</w:t>
      </w:r>
    </w:p>
    <w:p>
      <w:r>
        <w:rPr>
          <w:b/>
        </w:rPr>
        <w:t xml:space="preserve">Tulos</w:t>
      </w:r>
    </w:p>
    <w:p>
      <w:r>
        <w:t xml:space="preserve">Kyllä</w:t>
      </w:r>
    </w:p>
    <w:p>
      <w:r>
        <w:rPr>
          <w:b/>
        </w:rPr>
        <w:t xml:space="preserve">Esimerkki 7.5852</w:t>
      </w:r>
    </w:p>
    <w:p>
      <w:r>
        <w:t xml:space="preserve">Kysymys: Voi ja margariini Selvennys: Haluaisitteko varata lennon?</w:t>
      </w:r>
    </w:p>
    <w:p>
      <w:r>
        <w:rPr>
          <w:b/>
        </w:rPr>
        <w:t xml:space="preserve">Tulos</w:t>
      </w:r>
    </w:p>
    <w:p>
      <w:r>
        <w:t xml:space="preserve">Ei</w:t>
      </w:r>
    </w:p>
    <w:p>
      <w:r>
        <w:rPr>
          <w:b/>
        </w:rPr>
        <w:t xml:space="preserve">Esimerkki 7.5853</w:t>
      </w:r>
    </w:p>
    <w:p>
      <w:r>
        <w:t xml:space="preserve">Kysely: selvennys: Etsitkö bellevue baptist churchia?</w:t>
      </w:r>
    </w:p>
    <w:p>
      <w:r>
        <w:rPr>
          <w:b/>
        </w:rPr>
        <w:t xml:space="preserve">Tulos</w:t>
      </w:r>
    </w:p>
    <w:p>
      <w:r>
        <w:t xml:space="preserve">Ei</w:t>
      </w:r>
    </w:p>
    <w:p>
      <w:r>
        <w:rPr>
          <w:b/>
        </w:rPr>
        <w:t xml:space="preserve">Esimerkki 7.5854</w:t>
      </w:r>
    </w:p>
    <w:p>
      <w:r>
        <w:t xml:space="preserve">Kysely: Kysymys: Mikä on Kalifornian Franchise Tax Board Selvennys: Haluaisitko tietää lisää Mayo Clinicin tiloista ja palveluista?</w:t>
      </w:r>
    </w:p>
    <w:p>
      <w:r>
        <w:rPr>
          <w:b/>
        </w:rPr>
        <w:t xml:space="preserve">Tulos</w:t>
      </w:r>
    </w:p>
    <w:p>
      <w:r>
        <w:t xml:space="preserve">Ei</w:t>
      </w:r>
    </w:p>
    <w:p>
      <w:r>
        <w:rPr>
          <w:b/>
        </w:rPr>
        <w:t xml:space="preserve">Esimerkki 7.5855</w:t>
      </w:r>
    </w:p>
    <w:p>
      <w:r>
        <w:t xml:space="preserve">Kysely: Kerro minulle tietoja Volvosta.  Selvennys: Etsitkö Afganistanin karttaa?</w:t>
      </w:r>
    </w:p>
    <w:p>
      <w:r>
        <w:rPr>
          <w:b/>
        </w:rPr>
        <w:t xml:space="preserve">Tulos</w:t>
      </w:r>
    </w:p>
    <w:p>
      <w:r>
        <w:t xml:space="preserve">Ei</w:t>
      </w:r>
    </w:p>
    <w:p>
      <w:r>
        <w:rPr>
          <w:b/>
        </w:rPr>
        <w:t xml:space="preserve">Esimerkki 7.5856</w:t>
      </w:r>
    </w:p>
    <w:p>
      <w:r>
        <w:t xml:space="preserve">Kysely: Kysymys: Mistä löydän halpaa internetiä?</w:t>
      </w:r>
    </w:p>
    <w:p>
      <w:r>
        <w:rPr>
          <w:b/>
        </w:rPr>
        <w:t xml:space="preserve">Tulos</w:t>
      </w:r>
    </w:p>
    <w:p>
      <w:r>
        <w:t xml:space="preserve">Kyllä</w:t>
      </w:r>
    </w:p>
    <w:p>
      <w:r>
        <w:rPr>
          <w:b/>
        </w:rPr>
        <w:t xml:space="preserve">Esimerkki 7.5857</w:t>
      </w:r>
    </w:p>
    <w:p>
      <w:r>
        <w:t xml:space="preserve">Kysely: Selvennys: haluaisitko tehdä kyselytutkimuksen kolesterolitasostasi?</w:t>
      </w:r>
    </w:p>
    <w:p>
      <w:r>
        <w:rPr>
          <w:b/>
        </w:rPr>
        <w:t xml:space="preserve">Tulos</w:t>
      </w:r>
    </w:p>
    <w:p>
      <w:r>
        <w:t xml:space="preserve">Kyllä</w:t>
      </w:r>
    </w:p>
    <w:p>
      <w:r>
        <w:rPr>
          <w:b/>
        </w:rPr>
        <w:t xml:space="preserve">Esimerkki 7.5858</w:t>
      </w:r>
    </w:p>
    <w:p>
      <w:r>
        <w:t xml:space="preserve">Kysely: Selvennys: Tarkoitatko intiaaniheimoa?</w:t>
      </w:r>
    </w:p>
    <w:p>
      <w:r>
        <w:rPr>
          <w:b/>
        </w:rPr>
        <w:t xml:space="preserve">Tulos</w:t>
      </w:r>
    </w:p>
    <w:p>
      <w:r>
        <w:t xml:space="preserve">Kyllä</w:t>
      </w:r>
    </w:p>
    <w:p>
      <w:r>
        <w:rPr>
          <w:b/>
        </w:rPr>
        <w:t xml:space="preserve">Esimerkki 7.5859</w:t>
      </w:r>
    </w:p>
    <w:p>
      <w:r>
        <w:t xml:space="preserve">Kysely: Selvennys: haluaisitko tietää seinäpeliohjelman säännöt?</w:t>
      </w:r>
    </w:p>
    <w:p>
      <w:r>
        <w:rPr>
          <w:b/>
        </w:rPr>
        <w:t xml:space="preserve">Tulos</w:t>
      </w:r>
    </w:p>
    <w:p>
      <w:r>
        <w:t xml:space="preserve">Kyllä</w:t>
      </w:r>
    </w:p>
    <w:p>
      <w:r>
        <w:rPr>
          <w:b/>
        </w:rPr>
        <w:t xml:space="preserve">Esimerkki 7.5860</w:t>
      </w:r>
    </w:p>
    <w:p>
      <w:r>
        <w:t xml:space="preserve">Kysely: Arizonan riistasta ja kaloista.  Selvennys: Tarvitsetteko tn:n tiepoliisin käyttämien partioautojen lukumäärän?</w:t>
      </w:r>
    </w:p>
    <w:p>
      <w:r>
        <w:rPr>
          <w:b/>
        </w:rPr>
        <w:t xml:space="preserve">Tulos</w:t>
      </w:r>
    </w:p>
    <w:p>
      <w:r>
        <w:t xml:space="preserve">Ei</w:t>
      </w:r>
    </w:p>
    <w:p>
      <w:r>
        <w:rPr>
          <w:b/>
        </w:rPr>
        <w:t xml:space="preserve">Esimerkki 7.5861</w:t>
      </w:r>
    </w:p>
    <w:p>
      <w:r>
        <w:t xml:space="preserve">Kysymys: miten palkata diskojockey Selvennys: viittaatko filosofi Aristotoleen?</w:t>
      </w:r>
    </w:p>
    <w:p>
      <w:r>
        <w:rPr>
          <w:b/>
        </w:rPr>
        <w:t xml:space="preserve">Tulos</w:t>
      </w:r>
    </w:p>
    <w:p>
      <w:r>
        <w:t xml:space="preserve">Ei</w:t>
      </w:r>
    </w:p>
    <w:p>
      <w:r>
        <w:rPr>
          <w:b/>
        </w:rPr>
        <w:t xml:space="preserve">Esimerkki 7.5862</w:t>
      </w:r>
    </w:p>
    <w:p>
      <w:r>
        <w:t xml:space="preserve">Kysely: Kysy: Anna minulle espn-urheilutietoja.  Täsmennys: Haluaisitko historiallista tietoa Afganistanista?</w:t>
      </w:r>
    </w:p>
    <w:p>
      <w:r>
        <w:rPr>
          <w:b/>
        </w:rPr>
        <w:t xml:space="preserve">Tulos</w:t>
      </w:r>
    </w:p>
    <w:p>
      <w:r>
        <w:t xml:space="preserve">Ei</w:t>
      </w:r>
    </w:p>
    <w:p>
      <w:r>
        <w:rPr>
          <w:b/>
        </w:rPr>
        <w:t xml:space="preserve">Esimerkki 7.5863</w:t>
      </w:r>
    </w:p>
    <w:p>
      <w:r>
        <w:t xml:space="preserve">Kysely: Kerro minulle Cass County Missouri Selvennys: Haluaisitko tietää lisää kaupungista?</w:t>
      </w:r>
    </w:p>
    <w:p>
      <w:r>
        <w:rPr>
          <w:b/>
        </w:rPr>
        <w:t xml:space="preserve">Tulos</w:t>
      </w:r>
    </w:p>
    <w:p>
      <w:r>
        <w:t xml:space="preserve">Kyllä</w:t>
      </w:r>
    </w:p>
    <w:p>
      <w:r>
        <w:rPr>
          <w:b/>
        </w:rPr>
        <w:t xml:space="preserve">Esimerkki 7.5864</w:t>
      </w:r>
    </w:p>
    <w:p>
      <w:r>
        <w:t xml:space="preserve">Kysely: Mistä voin ostaa pasuunan?  Täsmennys: haluatko ohjeet Portervilleen?</w:t>
      </w:r>
    </w:p>
    <w:p>
      <w:r>
        <w:rPr>
          <w:b/>
        </w:rPr>
        <w:t xml:space="preserve">Tulos</w:t>
      </w:r>
    </w:p>
    <w:p>
      <w:r>
        <w:t xml:space="preserve">Ei</w:t>
      </w:r>
    </w:p>
    <w:p>
      <w:r>
        <w:rPr>
          <w:b/>
        </w:rPr>
        <w:t xml:space="preserve">Esimerkki 7.5865</w:t>
      </w:r>
    </w:p>
    <w:p>
      <w:r>
        <w:t xml:space="preserve">Kysely: Selvitys: Mistä Atari-pelijärjestelmästä haluaisit tietää?</w:t>
      </w:r>
    </w:p>
    <w:p>
      <w:r>
        <w:rPr>
          <w:b/>
        </w:rPr>
        <w:t xml:space="preserve">Tulos</w:t>
      </w:r>
    </w:p>
    <w:p>
      <w:r>
        <w:t xml:space="preserve">Kyllä</w:t>
      </w:r>
    </w:p>
    <w:p>
      <w:r>
        <w:rPr>
          <w:b/>
        </w:rPr>
        <w:t xml:space="preserve">Esimerkki 7.5866</w:t>
      </w:r>
    </w:p>
    <w:p>
      <w:r>
        <w:t xml:space="preserve">Kysely: Kysymys: Mitkä ovat asbestin erityiset vaarat?  Selvennys: Onko sinulla mielessäsi jokin asbestityyppi, kun kysyt asbestin vaaroista?</w:t>
      </w:r>
    </w:p>
    <w:p>
      <w:r>
        <w:rPr>
          <w:b/>
        </w:rPr>
        <w:t xml:space="preserve">Tulos</w:t>
      </w:r>
    </w:p>
    <w:p>
      <w:r>
        <w:t xml:space="preserve">Kyllä</w:t>
      </w:r>
    </w:p>
    <w:p>
      <w:r>
        <w:rPr>
          <w:b/>
        </w:rPr>
        <w:t xml:space="preserve">Esimerkki 7.5867</w:t>
      </w:r>
    </w:p>
    <w:p>
      <w:r>
        <w:t xml:space="preserve">Kysely: Afganistanista.  Selvennys: Haluatko tietää Afganistanin historian?</w:t>
      </w:r>
    </w:p>
    <w:p>
      <w:r>
        <w:rPr>
          <w:b/>
        </w:rPr>
        <w:t xml:space="preserve">Tulos</w:t>
      </w:r>
    </w:p>
    <w:p>
      <w:r>
        <w:t xml:space="preserve">Kyllä</w:t>
      </w:r>
    </w:p>
    <w:p>
      <w:r>
        <w:rPr>
          <w:b/>
        </w:rPr>
        <w:t xml:space="preserve">Esimerkki 7.5868</w:t>
      </w:r>
    </w:p>
    <w:p>
      <w:r>
        <w:t xml:space="preserve">Kysely: Kertokaa minulle Pacific Northwest laboratoriosta: Kertokaa minulle Pacific Northwest laboratoriosta: Kertokaa minulle Pacific Northwest laboratoriosta.  Täsmennys: Etsitkö paikkaa, joka myy Fickle Creek Farmin tuotteita?</w:t>
      </w:r>
    </w:p>
    <w:p>
      <w:r>
        <w:rPr>
          <w:b/>
        </w:rPr>
        <w:t xml:space="preserve">Tulos</w:t>
      </w:r>
    </w:p>
    <w:p>
      <w:r>
        <w:t xml:space="preserve">Ei</w:t>
      </w:r>
    </w:p>
    <w:p>
      <w:r>
        <w:rPr>
          <w:b/>
        </w:rPr>
        <w:t xml:space="preserve">Esimerkki 7.5869</w:t>
      </w:r>
    </w:p>
    <w:p>
      <w:r>
        <w:t xml:space="preserve">Kysely: Selvennys: Etsitkö matkailuun liittyvää tietoa?</w:t>
      </w:r>
    </w:p>
    <w:p>
      <w:r>
        <w:rPr>
          <w:b/>
        </w:rPr>
        <w:t xml:space="preserve">Tulos</w:t>
      </w:r>
    </w:p>
    <w:p>
      <w:r>
        <w:t xml:space="preserve">Kyllä</w:t>
      </w:r>
    </w:p>
    <w:p>
      <w:r>
        <w:rPr>
          <w:b/>
        </w:rPr>
        <w:t xml:space="preserve">Esimerkki 7.5870</w:t>
      </w:r>
    </w:p>
    <w:p>
      <w:r>
        <w:t xml:space="preserve">Kysely: Selvennys: Etsitkö ajoneuvon rekisteröintiä varten tarvittavia asiakirjoja?</w:t>
      </w:r>
    </w:p>
    <w:p>
      <w:r>
        <w:rPr>
          <w:b/>
        </w:rPr>
        <w:t xml:space="preserve">Tulos</w:t>
      </w:r>
    </w:p>
    <w:p>
      <w:r>
        <w:t xml:space="preserve">Kyllä</w:t>
      </w:r>
    </w:p>
    <w:p>
      <w:r>
        <w:rPr>
          <w:b/>
        </w:rPr>
        <w:t xml:space="preserve">Esimerkki 7.5871</w:t>
      </w:r>
    </w:p>
    <w:p>
      <w:r>
        <w:t xml:space="preserve">Kysely: Selvitys: Etsitkö määritelmää lipoomalle?</w:t>
      </w:r>
    </w:p>
    <w:p>
      <w:r>
        <w:rPr>
          <w:b/>
        </w:rPr>
        <w:t xml:space="preserve">Tulos</w:t>
      </w:r>
    </w:p>
    <w:p>
      <w:r>
        <w:t xml:space="preserve">Kyllä</w:t>
      </w:r>
    </w:p>
    <w:p>
      <w:r>
        <w:rPr>
          <w:b/>
        </w:rPr>
        <w:t xml:space="preserve">Esimerkki 7.5872</w:t>
      </w:r>
    </w:p>
    <w:p>
      <w:r>
        <w:t xml:space="preserve">Kysely: Kysymys: Mitkä ovat parhaat reseptit grillaukseen Selvennys: Oletko kiinnostunut tekemään oman lääkkeen kurkkukivun hoitoon?</w:t>
      </w:r>
    </w:p>
    <w:p>
      <w:r>
        <w:rPr>
          <w:b/>
        </w:rPr>
        <w:t xml:space="preserve">Tulos</w:t>
      </w:r>
    </w:p>
    <w:p>
      <w:r>
        <w:t xml:space="preserve">Ei</w:t>
      </w:r>
    </w:p>
    <w:p>
      <w:r>
        <w:rPr>
          <w:b/>
        </w:rPr>
        <w:t xml:space="preserve">Esimerkki 7.5873</w:t>
      </w:r>
    </w:p>
    <w:p>
      <w:r>
        <w:t xml:space="preserve">Kysely: Kysymys: Etsin tietoa jax chemical company: Haluatko tietää internet-puhelinpalvelun kustannukset?</w:t>
      </w:r>
    </w:p>
    <w:p>
      <w:r>
        <w:rPr>
          <w:b/>
        </w:rPr>
        <w:t xml:space="preserve">Tulos</w:t>
      </w:r>
    </w:p>
    <w:p>
      <w:r>
        <w:t xml:space="preserve">Ei</w:t>
      </w:r>
    </w:p>
    <w:p>
      <w:r>
        <w:rPr>
          <w:b/>
        </w:rPr>
        <w:t xml:space="preserve">Esimerkki 7.5874</w:t>
      </w:r>
    </w:p>
    <w:p>
      <w:r>
        <w:t xml:space="preserve">Kysely: Kerro minulle korean kielestä.  Selvennys: Oletko kiinnostunut korean kielen tutkinnoista?</w:t>
      </w:r>
    </w:p>
    <w:p>
      <w:r>
        <w:rPr>
          <w:b/>
        </w:rPr>
        <w:t xml:space="preserve">Tulos</w:t>
      </w:r>
    </w:p>
    <w:p>
      <w:r>
        <w:t xml:space="preserve">Kyllä</w:t>
      </w:r>
    </w:p>
    <w:p>
      <w:r>
        <w:rPr>
          <w:b/>
        </w:rPr>
        <w:t xml:space="preserve">Esimerkki 7.5875</w:t>
      </w:r>
    </w:p>
    <w:p>
      <w:r>
        <w:t xml:space="preserve">Kysely: Mitä ovat sydänkohtauksen merkit?  Täsmennys: Etsitkö mitään erityisiä yksityiskohtia Afganistanin turvallisuudesta?</w:t>
      </w:r>
    </w:p>
    <w:p>
      <w:r>
        <w:rPr>
          <w:b/>
        </w:rPr>
        <w:t xml:space="preserve">Tulos</w:t>
      </w:r>
    </w:p>
    <w:p>
      <w:r>
        <w:t xml:space="preserve">Ei</w:t>
      </w:r>
    </w:p>
    <w:p>
      <w:r>
        <w:rPr>
          <w:b/>
        </w:rPr>
        <w:t xml:space="preserve">Esimerkki 7.5876</w:t>
      </w:r>
    </w:p>
    <w:p>
      <w:r>
        <w:t xml:space="preserve">Kysely: Kerro minulle Voyagerista Selvennys: Mistä Voyagerista olet kiinnostunut?</w:t>
      </w:r>
    </w:p>
    <w:p>
      <w:r>
        <w:rPr>
          <w:b/>
        </w:rPr>
        <w:t xml:space="preserve">Tulos</w:t>
      </w:r>
    </w:p>
    <w:p>
      <w:r>
        <w:t xml:space="preserve">Kyllä</w:t>
      </w:r>
    </w:p>
    <w:p>
      <w:r>
        <w:rPr>
          <w:b/>
        </w:rPr>
        <w:t xml:space="preserve">Esimerkki 7.5877</w:t>
      </w:r>
    </w:p>
    <w:p>
      <w:r>
        <w:t xml:space="preserve">Kysely: Titan.  Täsmennys: Oletko kiinnostunut tietystä verkkosivusta?</w:t>
      </w:r>
    </w:p>
    <w:p>
      <w:r>
        <w:rPr>
          <w:b/>
        </w:rPr>
        <w:t xml:space="preserve">Tulos</w:t>
      </w:r>
    </w:p>
    <w:p>
      <w:r>
        <w:t xml:space="preserve">Kyllä</w:t>
      </w:r>
    </w:p>
    <w:p>
      <w:r>
        <w:rPr>
          <w:b/>
        </w:rPr>
        <w:t xml:space="preserve">Esimerkki 7.5878</w:t>
      </w:r>
    </w:p>
    <w:p>
      <w:r>
        <w:t xml:space="preserve">Kysely: Selvennys: haluaisitko nähdä artikkeleita häät budjetoinnista?</w:t>
      </w:r>
    </w:p>
    <w:p>
      <w:r>
        <w:rPr>
          <w:b/>
        </w:rPr>
        <w:t xml:space="preserve">Tulos</w:t>
      </w:r>
    </w:p>
    <w:p>
      <w:r>
        <w:t xml:space="preserve">Kyllä</w:t>
      </w:r>
    </w:p>
    <w:p>
      <w:r>
        <w:rPr>
          <w:b/>
        </w:rPr>
        <w:t xml:space="preserve">Esimerkki 7.5879</w:t>
      </w:r>
    </w:p>
    <w:p>
      <w:r>
        <w:t xml:space="preserve">Kysely: Selvitys: Haluatko ladata ajurit laitteelle HP mini 2140?</w:t>
      </w:r>
    </w:p>
    <w:p>
      <w:r>
        <w:rPr>
          <w:b/>
        </w:rPr>
        <w:t xml:space="preserve">Tulos</w:t>
      </w:r>
    </w:p>
    <w:p>
      <w:r>
        <w:t xml:space="preserve">Kyllä</w:t>
      </w:r>
    </w:p>
    <w:p>
      <w:r>
        <w:rPr>
          <w:b/>
        </w:rPr>
        <w:t xml:space="preserve">Esimerkki 7.5880</w:t>
      </w:r>
    </w:p>
    <w:p>
      <w:r>
        <w:t xml:space="preserve">Kysely: Kysymys: Mitkä ovat syitä lipoomakasvainten Selvennys: Oletko kiinnostunut oppimaan lisää satelliittipuhelimista tai radiosta?</w:t>
      </w:r>
    </w:p>
    <w:p>
      <w:r>
        <w:rPr>
          <w:b/>
        </w:rPr>
        <w:t xml:space="preserve">Tulos</w:t>
      </w:r>
    </w:p>
    <w:p>
      <w:r>
        <w:t xml:space="preserve">Ei</w:t>
      </w:r>
    </w:p>
    <w:p>
      <w:r>
        <w:rPr>
          <w:b/>
        </w:rPr>
        <w:t xml:space="preserve">Esimerkki 7.5881</w:t>
      </w:r>
    </w:p>
    <w:p>
      <w:r>
        <w:t xml:space="preserve">Kysely: Etsin käytettyjen autonosien lähteitä.  Selvennys: Etsitkö tietyn valmistajan käytettyjä autonosia?</w:t>
      </w:r>
    </w:p>
    <w:p>
      <w:r>
        <w:rPr>
          <w:b/>
        </w:rPr>
        <w:t xml:space="preserve">Tulos</w:t>
      </w:r>
    </w:p>
    <w:p>
      <w:r>
        <w:t xml:space="preserve">Kyllä</w:t>
      </w:r>
    </w:p>
    <w:p>
      <w:r>
        <w:rPr>
          <w:b/>
        </w:rPr>
        <w:t xml:space="preserve">Esimerkki 7.5882</w:t>
      </w:r>
    </w:p>
    <w:p>
      <w:r>
        <w:t xml:space="preserve">Kysely: Mitä ovat sydänkohtauksen merkit?  Selvennys: Yritätkö löytää lentoyhtiön</w:t>
      </w:r>
    </w:p>
    <w:p>
      <w:r>
        <w:rPr>
          <w:b/>
        </w:rPr>
        <w:t xml:space="preserve">Tulos</w:t>
      </w:r>
    </w:p>
    <w:p>
      <w:r>
        <w:t xml:space="preserve">Ei</w:t>
      </w:r>
    </w:p>
    <w:p>
      <w:r>
        <w:rPr>
          <w:b/>
        </w:rPr>
        <w:t xml:space="preserve">Esimerkki 7.5883</w:t>
      </w:r>
    </w:p>
    <w:p>
      <w:r>
        <w:t xml:space="preserve">Kysely: Kysymys: Etsi tietoa lonkkamurtumista Selvennys: Haluatko tietää, toimiiko kotikonsti kaikille?</w:t>
      </w:r>
    </w:p>
    <w:p>
      <w:r>
        <w:rPr>
          <w:b/>
        </w:rPr>
        <w:t xml:space="preserve">Tulos</w:t>
      </w:r>
    </w:p>
    <w:p>
      <w:r>
        <w:t xml:space="preserve">Ei</w:t>
      </w:r>
    </w:p>
    <w:p>
      <w:r>
        <w:rPr>
          <w:b/>
        </w:rPr>
        <w:t xml:space="preserve">Esimerkki 7.5884</w:t>
      </w:r>
    </w:p>
    <w:p>
      <w:r>
        <w:t xml:space="preserve">Kysely: Kertokaa lisää Indianan valtion messualueista.  Täsmennys: Etsitkö World Series of Pokeria?</w:t>
      </w:r>
    </w:p>
    <w:p>
      <w:r>
        <w:rPr>
          <w:b/>
        </w:rPr>
        <w:t xml:space="preserve">Tulos</w:t>
      </w:r>
    </w:p>
    <w:p>
      <w:r>
        <w:t xml:space="preserve">Ei</w:t>
      </w:r>
    </w:p>
    <w:p>
      <w:r>
        <w:rPr>
          <w:b/>
        </w:rPr>
        <w:t xml:space="preserve">Esimerkki 7.5885</w:t>
      </w:r>
    </w:p>
    <w:p>
      <w:r>
        <w:t xml:space="preserve">Kysely: Selvitys: Onko mielessäsi jokin tietty mediatyyppi, pitäisikö minun toistaa video tornadoista?</w:t>
      </w:r>
    </w:p>
    <w:p>
      <w:r>
        <w:rPr>
          <w:b/>
        </w:rPr>
        <w:t xml:space="preserve">Tulos</w:t>
      </w:r>
    </w:p>
    <w:p>
      <w:r>
        <w:t xml:space="preserve">Kyllä</w:t>
      </w:r>
    </w:p>
    <w:p>
      <w:r>
        <w:rPr>
          <w:b/>
        </w:rPr>
        <w:t xml:space="preserve">Esimerkki 7.5886</w:t>
      </w:r>
    </w:p>
    <w:p>
      <w:r>
        <w:t xml:space="preserve">Kysymys: Kerro minulle aineellisen henkilökohtaisen omaisuuden verosta Selvennys: Etsitkö tietoa tietokoneviruksista?</w:t>
      </w:r>
    </w:p>
    <w:p>
      <w:r>
        <w:rPr>
          <w:b/>
        </w:rPr>
        <w:t xml:space="preserve">Tulos</w:t>
      </w:r>
    </w:p>
    <w:p>
      <w:r>
        <w:t xml:space="preserve">Ei</w:t>
      </w:r>
    </w:p>
    <w:p>
      <w:r>
        <w:rPr>
          <w:b/>
        </w:rPr>
        <w:t xml:space="preserve">Esimerkki 7.5887</w:t>
      </w:r>
    </w:p>
    <w:p>
      <w:r>
        <w:t xml:space="preserve">Kysely: Miten kirjoittaa kiitoskirje haastattelun jälkeen?  Täsmennys: Käytätkö tätä ympäri pihaa?</w:t>
      </w:r>
    </w:p>
    <w:p>
      <w:r>
        <w:rPr>
          <w:b/>
        </w:rPr>
        <w:t xml:space="preserve">Tulos</w:t>
      </w:r>
    </w:p>
    <w:p>
      <w:r>
        <w:t xml:space="preserve">Ei</w:t>
      </w:r>
    </w:p>
    <w:p>
      <w:r>
        <w:rPr>
          <w:b/>
        </w:rPr>
        <w:t xml:space="preserve">Esimerkki 7.5888</w:t>
      </w:r>
    </w:p>
    <w:p>
      <w:r>
        <w:t xml:space="preserve">Kysely: Miten valmistautua GMAT-kokeeseen?  Selvennys: Kuinka paljon tietoja tarvitaan tallennettuna?</w:t>
      </w:r>
    </w:p>
    <w:p>
      <w:r>
        <w:rPr>
          <w:b/>
        </w:rPr>
        <w:t xml:space="preserve">Tulos</w:t>
      </w:r>
    </w:p>
    <w:p>
      <w:r>
        <w:t xml:space="preserve">Ei</w:t>
      </w:r>
    </w:p>
    <w:p>
      <w:r>
        <w:rPr>
          <w:b/>
        </w:rPr>
        <w:t xml:space="preserve">Esimerkki 7.5889</w:t>
      </w:r>
    </w:p>
    <w:p>
      <w:r>
        <w:t xml:space="preserve">Kysely: Mikä on keskimääräinen hyväntekeväisyyslahjoitus?  Täsmennys: Haluaisitko tietää, mikä julkkis tekee keskimäärin suurimman hyväntekeväisyyslahjoituksen?</w:t>
      </w:r>
    </w:p>
    <w:p>
      <w:r>
        <w:rPr>
          <w:b/>
        </w:rPr>
        <w:t xml:space="preserve">Tulos</w:t>
      </w:r>
    </w:p>
    <w:p>
      <w:r>
        <w:t xml:space="preserve">Kyllä</w:t>
      </w:r>
    </w:p>
    <w:p>
      <w:r>
        <w:rPr>
          <w:b/>
        </w:rPr>
        <w:t xml:space="preserve">Esimerkki 7.5890</w:t>
      </w:r>
    </w:p>
    <w:p>
      <w:r>
        <w:t xml:space="preserve">Kysely: Selvitys: Haluatko ohjeet tiettyyn heinäretkeen Pennsylvaniassa?</w:t>
      </w:r>
    </w:p>
    <w:p>
      <w:r>
        <w:rPr>
          <w:b/>
        </w:rPr>
        <w:t xml:space="preserve">Tulos</w:t>
      </w:r>
    </w:p>
    <w:p>
      <w:r>
        <w:t xml:space="preserve">Kyllä</w:t>
      </w:r>
    </w:p>
    <w:p>
      <w:r>
        <w:rPr>
          <w:b/>
        </w:rPr>
        <w:t xml:space="preserve">Esimerkki 7.5891</w:t>
      </w:r>
    </w:p>
    <w:p>
      <w:r>
        <w:t xml:space="preserve">Kysely: Irene-hurrikaanin aikana: Kerro minulle lisää dnr:stä Selvennys: Etsitkö satunnaisia faktoja manville nj:stä hurrikaani Irenen aikana</w:t>
      </w:r>
    </w:p>
    <w:p>
      <w:r>
        <w:rPr>
          <w:b/>
        </w:rPr>
        <w:t xml:space="preserve">Tulos</w:t>
      </w:r>
    </w:p>
    <w:p>
      <w:r>
        <w:t xml:space="preserve">Ei</w:t>
      </w:r>
    </w:p>
    <w:p>
      <w:r>
        <w:rPr>
          <w:b/>
        </w:rPr>
        <w:t xml:space="preserve">Esimerkki 7.5892</w:t>
      </w:r>
    </w:p>
    <w:p>
      <w:r>
        <w:t xml:space="preserve">Kysely: Selvitys: Mitä haluaisit tehdä naudanlihan stroganoffin kanssa?</w:t>
      </w:r>
    </w:p>
    <w:p>
      <w:r>
        <w:rPr>
          <w:b/>
        </w:rPr>
        <w:t xml:space="preserve">Tulos</w:t>
      </w:r>
    </w:p>
    <w:p>
      <w:r>
        <w:t xml:space="preserve">Kyllä</w:t>
      </w:r>
    </w:p>
    <w:p>
      <w:r>
        <w:rPr>
          <w:b/>
        </w:rPr>
        <w:t xml:space="preserve">Esimerkki 7.5893</w:t>
      </w:r>
    </w:p>
    <w:p>
      <w:r>
        <w:t xml:space="preserve">Kysymys: Kerro minulle aineellisen henkilökohtaisen omaisuuden verosta Selvennys: Tarkoitatko henkilöä nimeltä riisi?</w:t>
      </w:r>
    </w:p>
    <w:p>
      <w:r>
        <w:rPr>
          <w:b/>
        </w:rPr>
        <w:t xml:space="preserve">Tulos</w:t>
      </w:r>
    </w:p>
    <w:p>
      <w:r>
        <w:t xml:space="preserve">Ei</w:t>
      </w:r>
    </w:p>
    <w:p>
      <w:r>
        <w:rPr>
          <w:b/>
        </w:rPr>
        <w:t xml:space="preserve">Esimerkki 7.5894</w:t>
      </w:r>
    </w:p>
    <w:p>
      <w:r>
        <w:t xml:space="preserve">Kysely: Selvennys: Haluatko lakimiesharjoittelun?</w:t>
      </w:r>
    </w:p>
    <w:p>
      <w:r>
        <w:rPr>
          <w:b/>
        </w:rPr>
        <w:t xml:space="preserve">Tulos</w:t>
      </w:r>
    </w:p>
    <w:p>
      <w:r>
        <w:t xml:space="preserve">Ei</w:t>
      </w:r>
    </w:p>
    <w:p>
      <w:r>
        <w:rPr>
          <w:b/>
        </w:rPr>
        <w:t xml:space="preserve">Esimerkki 7.5895</w:t>
      </w:r>
    </w:p>
    <w:p>
      <w:r>
        <w:t xml:space="preserve">Kysymys: Mikä on paras pitkäaikaishoitovakuutus Selvennys: Oletko kiinnostunut yhteisistä työpaikoista Connecticutissa?</w:t>
      </w:r>
    </w:p>
    <w:p>
      <w:r>
        <w:rPr>
          <w:b/>
        </w:rPr>
        <w:t xml:space="preserve">Tulos</w:t>
      </w:r>
    </w:p>
    <w:p>
      <w:r>
        <w:t xml:space="preserve">Ei</w:t>
      </w:r>
    </w:p>
    <w:p>
      <w:r>
        <w:rPr>
          <w:b/>
        </w:rPr>
        <w:t xml:space="preserve">Esimerkki 7.5896</w:t>
      </w:r>
    </w:p>
    <w:p>
      <w:r>
        <w:t xml:space="preserve">Kysely: Selvennys: Olisiko videosta saarten historiallisesta taustasta apua?</w:t>
      </w:r>
    </w:p>
    <w:p>
      <w:r>
        <w:rPr>
          <w:b/>
        </w:rPr>
        <w:t xml:space="preserve">Tulos</w:t>
      </w:r>
    </w:p>
    <w:p>
      <w:r>
        <w:t xml:space="preserve">Kyllä</w:t>
      </w:r>
    </w:p>
    <w:p>
      <w:r>
        <w:rPr>
          <w:b/>
        </w:rPr>
        <w:t xml:space="preserve">Esimerkki 7.5897</w:t>
      </w:r>
    </w:p>
    <w:p>
      <w:r>
        <w:t xml:space="preserve">Kysely: Kertokaa minulle tietoa tietokoneohjelmoinnista.  Selvennys: Oletko kiinnostunut koodausleiristä?</w:t>
      </w:r>
    </w:p>
    <w:p>
      <w:r>
        <w:rPr>
          <w:b/>
        </w:rPr>
        <w:t xml:space="preserve">Tulos</w:t>
      </w:r>
    </w:p>
    <w:p>
      <w:r>
        <w:t xml:space="preserve">Kyllä</w:t>
      </w:r>
    </w:p>
    <w:p>
      <w:r>
        <w:rPr>
          <w:b/>
        </w:rPr>
        <w:t xml:space="preserve">Esimerkki 7.5898</w:t>
      </w:r>
    </w:p>
    <w:p>
      <w:r>
        <w:t xml:space="preserve">Kysely: Kerro minulle UNC Selvennys: Oletko kiinnostunut tavoista korjata ongelmia vessan huuhteluongelmat</w:t>
      </w:r>
    </w:p>
    <w:p>
      <w:r>
        <w:rPr>
          <w:b/>
        </w:rPr>
        <w:t xml:space="preserve">Tulos</w:t>
      </w:r>
    </w:p>
    <w:p>
      <w:r>
        <w:t xml:space="preserve">Ei</w:t>
      </w:r>
    </w:p>
    <w:p>
      <w:r>
        <w:rPr>
          <w:b/>
        </w:rPr>
        <w:t xml:space="preserve">Esimerkki 7.5899</w:t>
      </w:r>
    </w:p>
    <w:p>
      <w:r>
        <w:t xml:space="preserve">Kysely: Kerro minulle tietoja Volvosta.  Täsmennys: Etsitkö tiettyä menetelmää kyynärvarren kipujen parantamiseen?</w:t>
      </w:r>
    </w:p>
    <w:p>
      <w:r>
        <w:rPr>
          <w:b/>
        </w:rPr>
        <w:t xml:space="preserve">Tulos</w:t>
      </w:r>
    </w:p>
    <w:p>
      <w:r>
        <w:t xml:space="preserve">Ei</w:t>
      </w:r>
    </w:p>
    <w:p>
      <w:r>
        <w:rPr>
          <w:b/>
        </w:rPr>
        <w:t xml:space="preserve">Esimerkki 7.5900</w:t>
      </w:r>
    </w:p>
    <w:p>
      <w:r>
        <w:t xml:space="preserve">Kysely: Miten valmistautua GMAT-kokeeseen?  Täsmennys: Etsitkö yliopistoa bellevue</w:t>
      </w:r>
    </w:p>
    <w:p>
      <w:r>
        <w:rPr>
          <w:b/>
        </w:rPr>
        <w:t xml:space="preserve">Tulos</w:t>
      </w:r>
    </w:p>
    <w:p>
      <w:r>
        <w:t xml:space="preserve">Ei</w:t>
      </w:r>
    </w:p>
    <w:p>
      <w:r>
        <w:rPr>
          <w:b/>
        </w:rPr>
        <w:t xml:space="preserve">Esimerkki 7.5901</w:t>
      </w:r>
    </w:p>
    <w:p>
      <w:r>
        <w:t xml:space="preserve">Kysely: Obaman sukupuusta: Kerro minulle Obaman sukupuusta.  Täsmennys: Onko jokin tietty tuotemerkki, josta haluaisit tietää enemmän?</w:t>
      </w:r>
    </w:p>
    <w:p>
      <w:r>
        <w:rPr>
          <w:b/>
        </w:rPr>
        <w:t xml:space="preserve">Tulos</w:t>
      </w:r>
    </w:p>
    <w:p>
      <w:r>
        <w:t xml:space="preserve">Ei</w:t>
      </w:r>
    </w:p>
    <w:p>
      <w:r>
        <w:rPr>
          <w:b/>
        </w:rPr>
        <w:t xml:space="preserve">Esimerkki 7.5902</w:t>
      </w:r>
    </w:p>
    <w:p>
      <w:r>
        <w:t xml:space="preserve">Kysely: Rick Warrenista: Etsin tietoja Rick Warrenista.  Täsmennys: Etsitkö East Ridge High Schoolia Woodburyssa, Minnesota.</w:t>
      </w:r>
    </w:p>
    <w:p>
      <w:r>
        <w:rPr>
          <w:b/>
        </w:rPr>
        <w:t xml:space="preserve">Tulos</w:t>
      </w:r>
    </w:p>
    <w:p>
      <w:r>
        <w:t xml:space="preserve">Ei</w:t>
      </w:r>
    </w:p>
    <w:p>
      <w:r>
        <w:rPr>
          <w:b/>
        </w:rPr>
        <w:t xml:space="preserve">Esimerkki 7.5903</w:t>
      </w:r>
    </w:p>
    <w:p>
      <w:r>
        <w:t xml:space="preserve">Kysely: Miten saan ilmaisen vuosittaisen luottotietoraportin?  Selvennys: Minkä ikäinen lapsi suorittaisi toiminnan</w:t>
      </w:r>
    </w:p>
    <w:p>
      <w:r>
        <w:rPr>
          <w:b/>
        </w:rPr>
        <w:t xml:space="preserve">Tulos</w:t>
      </w:r>
    </w:p>
    <w:p>
      <w:r>
        <w:t xml:space="preserve">Ei</w:t>
      </w:r>
    </w:p>
    <w:p>
      <w:r>
        <w:rPr>
          <w:b/>
        </w:rPr>
        <w:t xml:space="preserve">Esimerkki 7.5904</w:t>
      </w:r>
    </w:p>
    <w:p>
      <w:r>
        <w:t xml:space="preserve">Kysely: Kerro minulle kivi- ja jalokivinäyttelyistä Selvennys: Etsitkö kuvaa lipoomalle?</w:t>
      </w:r>
    </w:p>
    <w:p>
      <w:r>
        <w:rPr>
          <w:b/>
        </w:rPr>
        <w:t xml:space="preserve">Tulos</w:t>
      </w:r>
    </w:p>
    <w:p>
      <w:r>
        <w:t xml:space="preserve">Ei</w:t>
      </w:r>
    </w:p>
    <w:p>
      <w:r>
        <w:rPr>
          <w:b/>
        </w:rPr>
        <w:t xml:space="preserve">Esimerkki 7.5905</w:t>
      </w:r>
    </w:p>
    <w:p>
      <w:r>
        <w:t xml:space="preserve">Kysely: Selvennys: Haluatko tietää viimeisimmät sääpäivitykset Pocono Mountainsista?</w:t>
      </w:r>
    </w:p>
    <w:p>
      <w:r>
        <w:rPr>
          <w:b/>
        </w:rPr>
        <w:t xml:space="preserve">Tulos</w:t>
      </w:r>
    </w:p>
    <w:p>
      <w:r>
        <w:t xml:space="preserve">Kyllä</w:t>
      </w:r>
    </w:p>
    <w:p>
      <w:r>
        <w:rPr>
          <w:b/>
        </w:rPr>
        <w:t xml:space="preserve">Esimerkki 7.5906</w:t>
      </w:r>
    </w:p>
    <w:p>
      <w:r>
        <w:t xml:space="preserve">Kysely: Selvennys: Oletko kiinnostunut muistolauluista?</w:t>
      </w:r>
    </w:p>
    <w:p>
      <w:r>
        <w:rPr>
          <w:b/>
        </w:rPr>
        <w:t xml:space="preserve">Tulos</w:t>
      </w:r>
    </w:p>
    <w:p>
      <w:r>
        <w:t xml:space="preserve">Kyllä</w:t>
      </w:r>
    </w:p>
    <w:p>
      <w:r>
        <w:rPr>
          <w:b/>
        </w:rPr>
        <w:t xml:space="preserve">Esimerkki 7.5907</w:t>
      </w:r>
    </w:p>
    <w:p>
      <w:r>
        <w:t xml:space="preserve">Kysely: Selvennys: Etsitkö joitakin jälleenmyyjiä?</w:t>
      </w:r>
    </w:p>
    <w:p>
      <w:r>
        <w:rPr>
          <w:b/>
        </w:rPr>
        <w:t xml:space="preserve">Tulos</w:t>
      </w:r>
    </w:p>
    <w:p>
      <w:r>
        <w:t xml:space="preserve">Kyllä</w:t>
      </w:r>
    </w:p>
    <w:p>
      <w:r>
        <w:rPr>
          <w:b/>
        </w:rPr>
        <w:t xml:space="preserve">Esimerkki 7.5908</w:t>
      </w:r>
    </w:p>
    <w:p>
      <w:r>
        <w:t xml:space="preserve">Kysymys: Kerro minulle raudasta Selvennys: Haluaisitko tietää, miten rautaa louhitaan?</w:t>
      </w:r>
    </w:p>
    <w:p>
      <w:r>
        <w:rPr>
          <w:b/>
        </w:rPr>
        <w:t xml:space="preserve">Tulos</w:t>
      </w:r>
    </w:p>
    <w:p>
      <w:r>
        <w:t xml:space="preserve">Kyllä</w:t>
      </w:r>
    </w:p>
    <w:p>
      <w:r>
        <w:rPr>
          <w:b/>
        </w:rPr>
        <w:t xml:space="preserve">Esimerkki 7.5909</w:t>
      </w:r>
    </w:p>
    <w:p>
      <w:r>
        <w:t xml:space="preserve">Kysely: Kerro minulle hullun lehmän taudin oireista ihmisillä Selvennys: Halusitko tietää, miten hullun lehmän tautia hoidetaan?</w:t>
      </w:r>
    </w:p>
    <w:p>
      <w:r>
        <w:rPr>
          <w:b/>
        </w:rPr>
        <w:t xml:space="preserve">Tulos</w:t>
      </w:r>
    </w:p>
    <w:p>
      <w:r>
        <w:t xml:space="preserve">Kyllä</w:t>
      </w:r>
    </w:p>
    <w:p>
      <w:r>
        <w:rPr>
          <w:b/>
        </w:rPr>
        <w:t xml:space="preserve">Esimerkki 7.5910</w:t>
      </w:r>
    </w:p>
    <w:p>
      <w:r>
        <w:t xml:space="preserve">Kysely: Mikä on yhtäläiset mahdollisuudet työnantajana?  Selvennys: Mitä sinun on tiedettävä yhtäläisten mahdollisuuksien työllistäjästä?</w:t>
      </w:r>
    </w:p>
    <w:p>
      <w:r>
        <w:rPr>
          <w:b/>
        </w:rPr>
        <w:t xml:space="preserve">Tulos</w:t>
      </w:r>
    </w:p>
    <w:p>
      <w:r>
        <w:t xml:space="preserve">Kyllä</w:t>
      </w:r>
    </w:p>
    <w:p>
      <w:r>
        <w:rPr>
          <w:b/>
        </w:rPr>
        <w:t xml:space="preserve">Esimerkki 7.5911</w:t>
      </w:r>
    </w:p>
    <w:p>
      <w:r>
        <w:t xml:space="preserve">Kysely: Phoenixin yliopistosta: Tarvitsen tietoa Phoenixin yliopistosta.  Täsmennys: Oletko kiinnostunut oppimaan, miten kirjoitetaan kiitoskirje haastattelun jälkeen?</w:t>
      </w:r>
    </w:p>
    <w:p>
      <w:r>
        <w:rPr>
          <w:b/>
        </w:rPr>
        <w:t xml:space="preserve">Tulos</w:t>
      </w:r>
    </w:p>
    <w:p>
      <w:r>
        <w:t xml:space="preserve">Ei</w:t>
      </w:r>
    </w:p>
    <w:p>
      <w:r>
        <w:rPr>
          <w:b/>
        </w:rPr>
        <w:t xml:space="preserve">Esimerkki 7.5912</w:t>
      </w:r>
    </w:p>
    <w:p>
      <w:r>
        <w:t xml:space="preserve">Kysymys: olla vai olla olematta se on kysymys Selvennys: oletko kiinnostunut lainauksesta Hamletista?</w:t>
      </w:r>
    </w:p>
    <w:p>
      <w:r>
        <w:rPr>
          <w:b/>
        </w:rPr>
        <w:t xml:space="preserve">Tulos</w:t>
      </w:r>
    </w:p>
    <w:p>
      <w:r>
        <w:t xml:space="preserve">Kyllä</w:t>
      </w:r>
    </w:p>
    <w:p>
      <w:r>
        <w:rPr>
          <w:b/>
        </w:rPr>
        <w:t xml:space="preserve">Esimerkki 7.5913</w:t>
      </w:r>
    </w:p>
    <w:p>
      <w:r>
        <w:t xml:space="preserve">Kysely: Kerro minulle tietoja Volvosta.  Täsmennys: Oletko kiinnostunut yrityksen koosta?</w:t>
      </w:r>
    </w:p>
    <w:p>
      <w:r>
        <w:rPr>
          <w:b/>
        </w:rPr>
        <w:t xml:space="preserve">Tulos</w:t>
      </w:r>
    </w:p>
    <w:p>
      <w:r>
        <w:t xml:space="preserve">Kyllä</w:t>
      </w:r>
    </w:p>
    <w:p>
      <w:r>
        <w:rPr>
          <w:b/>
        </w:rPr>
        <w:t xml:space="preserve">Esimerkki 7.5914</w:t>
      </w:r>
    </w:p>
    <w:p>
      <w:r>
        <w:t xml:space="preserve">Kysely: Kysely: Etsi tietoa salaisesta puutarhasta.  Täsmennys: Haluaisitko tietää lisää G. K. Chestertonin novellista "Salaisuus"?</w:t>
      </w:r>
    </w:p>
    <w:p>
      <w:r>
        <w:rPr>
          <w:b/>
        </w:rPr>
        <w:t xml:space="preserve">Tulos</w:t>
      </w:r>
    </w:p>
    <w:p>
      <w:r>
        <w:t xml:space="preserve">Kyllä</w:t>
      </w:r>
    </w:p>
    <w:p>
      <w:r>
        <w:rPr>
          <w:b/>
        </w:rPr>
        <w:t xml:space="preserve">Esimerkki 7.5915</w:t>
      </w:r>
    </w:p>
    <w:p>
      <w:r>
        <w:t xml:space="preserve">Kysely: Kertokaa lisää Indianan valtion messualueista.  Täsmennys: Etsitkö kurssia elliptiselle valmentajalle?</w:t>
      </w:r>
    </w:p>
    <w:p>
      <w:r>
        <w:rPr>
          <w:b/>
        </w:rPr>
        <w:t xml:space="preserve">Tulos</w:t>
      </w:r>
    </w:p>
    <w:p>
      <w:r>
        <w:t xml:space="preserve">Ei</w:t>
      </w:r>
    </w:p>
    <w:p>
      <w:r>
        <w:rPr>
          <w:b/>
        </w:rPr>
        <w:t xml:space="preserve">Esimerkki 7.5916</w:t>
      </w:r>
    </w:p>
    <w:p>
      <w:r>
        <w:t xml:space="preserve">Kysely: HP mini 2140: Kerro lisää HP mini 2140:stä.</w:t>
      </w:r>
    </w:p>
    <w:p>
      <w:r>
        <w:rPr>
          <w:b/>
        </w:rPr>
        <w:t xml:space="preserve">Tulos</w:t>
      </w:r>
    </w:p>
    <w:p>
      <w:r>
        <w:t xml:space="preserve">Ei</w:t>
      </w:r>
    </w:p>
    <w:p>
      <w:r>
        <w:rPr>
          <w:b/>
        </w:rPr>
        <w:t xml:space="preserve">Esimerkki 7.5917</w:t>
      </w:r>
    </w:p>
    <w:p>
      <w:r>
        <w:t xml:space="preserve">Kysely: Kerro minulle UNC:stä Selvennys: Haluaisitko oppia lisää unc-kampuksista?</w:t>
      </w:r>
    </w:p>
    <w:p>
      <w:r>
        <w:rPr>
          <w:b/>
        </w:rPr>
        <w:t xml:space="preserve">Tulos</w:t>
      </w:r>
    </w:p>
    <w:p>
      <w:r>
        <w:t xml:space="preserve">Kyllä</w:t>
      </w:r>
    </w:p>
    <w:p>
      <w:r>
        <w:rPr>
          <w:b/>
        </w:rPr>
        <w:t xml:space="preserve">Esimerkki 7.5918</w:t>
      </w:r>
    </w:p>
    <w:p>
      <w:r>
        <w:t xml:space="preserve">Kysely: Kertokaa minulle Sonoman piirikunnan sairaanhoitopalveluista: Kerro minulle Sonoman piirikunnan sairaanhoitopalveluista.  Täsmennys: Onko jokin tietty ohjelma, jota etsit?</w:t>
      </w:r>
    </w:p>
    <w:p>
      <w:r>
        <w:rPr>
          <w:b/>
        </w:rPr>
        <w:t xml:space="preserve">Tulos</w:t>
      </w:r>
    </w:p>
    <w:p>
      <w:r>
        <w:t xml:space="preserve">Kyllä</w:t>
      </w:r>
    </w:p>
    <w:p>
      <w:r>
        <w:rPr>
          <w:b/>
        </w:rPr>
        <w:t xml:space="preserve">Esimerkki 7.5919</w:t>
      </w:r>
    </w:p>
    <w:p>
      <w:r>
        <w:t xml:space="preserve">Kysely: Selvennys: Haluatko tietää tärkeimmät maamerkkipäivät?</w:t>
      </w:r>
    </w:p>
    <w:p>
      <w:r>
        <w:rPr>
          <w:b/>
        </w:rPr>
        <w:t xml:space="preserve">Tulos</w:t>
      </w:r>
    </w:p>
    <w:p>
      <w:r>
        <w:t xml:space="preserve">Ei</w:t>
      </w:r>
    </w:p>
    <w:p>
      <w:r>
        <w:rPr>
          <w:b/>
        </w:rPr>
        <w:t xml:space="preserve">Esimerkki 7.5920</w:t>
      </w:r>
    </w:p>
    <w:p>
      <w:r>
        <w:t xml:space="preserve">Kysely: tarkennus: Haluatko tietää, kuinka monta erilaista matotyyppiä on olemassa?</w:t>
      </w:r>
    </w:p>
    <w:p>
      <w:r>
        <w:rPr>
          <w:b/>
        </w:rPr>
        <w:t xml:space="preserve">Tulos</w:t>
      </w:r>
    </w:p>
    <w:p>
      <w:r>
        <w:t xml:space="preserve">Ei</w:t>
      </w:r>
    </w:p>
    <w:p>
      <w:r>
        <w:rPr>
          <w:b/>
        </w:rPr>
        <w:t xml:space="preserve">Esimerkki 7.5921</w:t>
      </w:r>
    </w:p>
    <w:p>
      <w:r>
        <w:t xml:space="preserve">Kysely: Willebrandin tauti?  Täsmennys: Mistä eläimestä olet kiinnostunut tietämään von willebrandin taudin osalta?</w:t>
      </w:r>
    </w:p>
    <w:p>
      <w:r>
        <w:rPr>
          <w:b/>
        </w:rPr>
        <w:t xml:space="preserve">Tulos</w:t>
      </w:r>
    </w:p>
    <w:p>
      <w:r>
        <w:t xml:space="preserve">Kyllä</w:t>
      </w:r>
    </w:p>
    <w:p>
      <w:r>
        <w:rPr>
          <w:b/>
        </w:rPr>
        <w:t xml:space="preserve">Esimerkki 7.5922</w:t>
      </w:r>
    </w:p>
    <w:p>
      <w:r>
        <w:t xml:space="preserve">Kysely: Selvennys: Mitä haluaisit tietää kivi- ja jalokivinäyttelyistä?</w:t>
      </w:r>
    </w:p>
    <w:p>
      <w:r>
        <w:rPr>
          <w:b/>
        </w:rPr>
        <w:t xml:space="preserve">Tulos</w:t>
      </w:r>
    </w:p>
    <w:p>
      <w:r>
        <w:t xml:space="preserve">Ei</w:t>
      </w:r>
    </w:p>
    <w:p>
      <w:r>
        <w:rPr>
          <w:b/>
        </w:rPr>
        <w:t xml:space="preserve">Esimerkki 7.5923</w:t>
      </w:r>
    </w:p>
    <w:p>
      <w:r>
        <w:t xml:space="preserve">Kysely: Etsikää minulle tietoa Viimeinen ehtoollinen -maalauksesta.  Selvennys: Haluaisitko ostaa lippuja maalauksen katsomiseen Milanossa?</w:t>
      </w:r>
    </w:p>
    <w:p>
      <w:r>
        <w:rPr>
          <w:b/>
        </w:rPr>
        <w:t xml:space="preserve">Tulos</w:t>
      </w:r>
    </w:p>
    <w:p>
      <w:r>
        <w:t xml:space="preserve">Kyllä</w:t>
      </w:r>
    </w:p>
    <w:p>
      <w:r>
        <w:rPr>
          <w:b/>
        </w:rPr>
        <w:t xml:space="preserve">Esimerkki 7.5924</w:t>
      </w:r>
    </w:p>
    <w:p>
      <w:r>
        <w:t xml:space="preserve">Kysely: Kerro minulle tietoja Volvosta.  Selvennys: Haluaisitko nähdä Madagaskarin pingviinejä?</w:t>
      </w:r>
    </w:p>
    <w:p>
      <w:r>
        <w:rPr>
          <w:b/>
        </w:rPr>
        <w:t xml:space="preserve">Tulos</w:t>
      </w:r>
    </w:p>
    <w:p>
      <w:r>
        <w:t xml:space="preserve">Ei</w:t>
      </w:r>
    </w:p>
    <w:p>
      <w:r>
        <w:rPr>
          <w:b/>
        </w:rPr>
        <w:t xml:space="preserve">Esimerkki 7.5925</w:t>
      </w:r>
    </w:p>
    <w:p>
      <w:r>
        <w:t xml:space="preserve">Kysely: Mistä voin ostaa pasuunan?  Selvennys: Oletko kiinnostunut myymään tai ostamaan pasuunan amazonissa?</w:t>
      </w:r>
    </w:p>
    <w:p>
      <w:r>
        <w:rPr>
          <w:b/>
        </w:rPr>
        <w:t xml:space="preserve">Tulos</w:t>
      </w:r>
    </w:p>
    <w:p>
      <w:r>
        <w:t xml:space="preserve">Kyllä</w:t>
      </w:r>
    </w:p>
    <w:p>
      <w:r>
        <w:rPr>
          <w:b/>
        </w:rPr>
        <w:t xml:space="preserve">Esimerkki 7.5926</w:t>
      </w:r>
    </w:p>
    <w:p>
      <w:r>
        <w:t xml:space="preserve">Kysely: Kerro minulle tietoja Volvosta.  Täsmennys: Oletko kiinnostunut saamaan tietää, onko luottotietosi turvassa?</w:t>
      </w:r>
    </w:p>
    <w:p>
      <w:r>
        <w:rPr>
          <w:b/>
        </w:rPr>
        <w:t xml:space="preserve">Tulos</w:t>
      </w:r>
    </w:p>
    <w:p>
      <w:r>
        <w:t xml:space="preserve">Ei</w:t>
      </w:r>
    </w:p>
    <w:p>
      <w:r>
        <w:rPr>
          <w:b/>
        </w:rPr>
        <w:t xml:space="preserve">Esimerkki 7.5927</w:t>
      </w:r>
    </w:p>
    <w:p>
      <w:r>
        <w:t xml:space="preserve">Kysely: Selvennys: Haluatko tietää, mistä ostaa viiniköynnöksiä varjoa varten?</w:t>
      </w:r>
    </w:p>
    <w:p>
      <w:r>
        <w:rPr>
          <w:b/>
        </w:rPr>
        <w:t xml:space="preserve">Tulos</w:t>
      </w:r>
    </w:p>
    <w:p>
      <w:r>
        <w:t xml:space="preserve">Ei</w:t>
      </w:r>
    </w:p>
    <w:p>
      <w:r>
        <w:rPr>
          <w:b/>
        </w:rPr>
        <w:t xml:space="preserve">Esimerkki 7.5928</w:t>
      </w:r>
    </w:p>
    <w:p>
      <w:r>
        <w:t xml:space="preserve">Kysely: Selvennys: Haluatko tietää aukioloajat?</w:t>
      </w:r>
    </w:p>
    <w:p>
      <w:r>
        <w:rPr>
          <w:b/>
        </w:rPr>
        <w:t xml:space="preserve">Tulos</w:t>
      </w:r>
    </w:p>
    <w:p>
      <w:r>
        <w:t xml:space="preserve">Kyllä</w:t>
      </w:r>
    </w:p>
    <w:p>
      <w:r>
        <w:rPr>
          <w:b/>
        </w:rPr>
        <w:t xml:space="preserve">Esimerkki 7.5929</w:t>
      </w:r>
    </w:p>
    <w:p>
      <w:r>
        <w:t xml:space="preserve">Kysely: Kysy: Anna minulle espn-urheilutietoja.  Selvennys: Haluatko tietää, milloin espn aloitti toimintansa?</w:t>
      </w:r>
    </w:p>
    <w:p>
      <w:r>
        <w:rPr>
          <w:b/>
        </w:rPr>
        <w:t xml:space="preserve">Tulos</w:t>
      </w:r>
    </w:p>
    <w:p>
      <w:r>
        <w:t xml:space="preserve">Kyllä</w:t>
      </w:r>
    </w:p>
    <w:p>
      <w:r>
        <w:rPr>
          <w:b/>
        </w:rPr>
        <w:t xml:space="preserve">Esimerkki 7.5930</w:t>
      </w:r>
    </w:p>
    <w:p>
      <w:r>
        <w:t xml:space="preserve">Kysely: Selvitys: Oletko kiinnostunut koulupiiristä?</w:t>
      </w:r>
    </w:p>
    <w:p>
      <w:r>
        <w:rPr>
          <w:b/>
        </w:rPr>
        <w:t xml:space="preserve">Tulos</w:t>
      </w:r>
    </w:p>
    <w:p>
      <w:r>
        <w:t xml:space="preserve">Kyllä</w:t>
      </w:r>
    </w:p>
    <w:p>
      <w:r>
        <w:rPr>
          <w:b/>
        </w:rPr>
        <w:t xml:space="preserve">Esimerkki 7.5931</w:t>
      </w:r>
    </w:p>
    <w:p>
      <w:r>
        <w:t xml:space="preserve">Kysely: Etsin käytettyjen autonosien lähteitä.  Täsmennys: Oletko kiinnostunut raskaiden kuorma-autojen osista?</w:t>
      </w:r>
    </w:p>
    <w:p>
      <w:r>
        <w:rPr>
          <w:b/>
        </w:rPr>
        <w:t xml:space="preserve">Tulos</w:t>
      </w:r>
    </w:p>
    <w:p>
      <w:r>
        <w:t xml:space="preserve">Kyllä</w:t>
      </w:r>
    </w:p>
    <w:p>
      <w:r>
        <w:rPr>
          <w:b/>
        </w:rPr>
        <w:t xml:space="preserve">Esimerkki 7.5932</w:t>
      </w:r>
    </w:p>
    <w:p>
      <w:r>
        <w:t xml:space="preserve">Kysely: Selvennys: Haluatko ristisanatehtävän idahosta?</w:t>
      </w:r>
    </w:p>
    <w:p>
      <w:r>
        <w:rPr>
          <w:b/>
        </w:rPr>
        <w:t xml:space="preserve">Tulos</w:t>
      </w:r>
    </w:p>
    <w:p>
      <w:r>
        <w:t xml:space="preserve">Ei</w:t>
      </w:r>
    </w:p>
    <w:p>
      <w:r>
        <w:rPr>
          <w:b/>
        </w:rPr>
        <w:t xml:space="preserve">Esimerkki 7.5933</w:t>
      </w:r>
    </w:p>
    <w:p>
      <w:r>
        <w:t xml:space="preserve">Kysely: Barbadoksesta.  Täsmennys: Haluaisitko viimeisimmät uutiset Barbadoksesta?</w:t>
      </w:r>
    </w:p>
    <w:p>
      <w:r>
        <w:rPr>
          <w:b/>
        </w:rPr>
        <w:t xml:space="preserve">Tulos</w:t>
      </w:r>
    </w:p>
    <w:p>
      <w:r>
        <w:t xml:space="preserve">Kyllä</w:t>
      </w:r>
    </w:p>
    <w:p>
      <w:r>
        <w:rPr>
          <w:b/>
        </w:rPr>
        <w:t xml:space="preserve">Esimerkki 7.5934</w:t>
      </w:r>
    </w:p>
    <w:p>
      <w:r>
        <w:t xml:space="preserve">Kysely: Selvennys: Haluatko tietää matojen valuista?</w:t>
      </w:r>
    </w:p>
    <w:p>
      <w:r>
        <w:rPr>
          <w:b/>
        </w:rPr>
        <w:t xml:space="preserve">Tulos</w:t>
      </w:r>
    </w:p>
    <w:p>
      <w:r>
        <w:t xml:space="preserve">Ei</w:t>
      </w:r>
    </w:p>
    <w:p>
      <w:r>
        <w:rPr>
          <w:b/>
        </w:rPr>
        <w:t xml:space="preserve">Esimerkki 7.5935</w:t>
      </w:r>
    </w:p>
    <w:p>
      <w:r>
        <w:t xml:space="preserve">Kysely: Selvitys: Onko sinulla kyynärvarren kipu kirjoittamisesta?</w:t>
      </w:r>
    </w:p>
    <w:p>
      <w:r>
        <w:rPr>
          <w:b/>
        </w:rPr>
        <w:t xml:space="preserve">Tulos</w:t>
      </w:r>
    </w:p>
    <w:p>
      <w:r>
        <w:t xml:space="preserve">Ei</w:t>
      </w:r>
    </w:p>
    <w:p>
      <w:r>
        <w:rPr>
          <w:b/>
        </w:rPr>
        <w:t xml:space="preserve">Esimerkki 7.5936</w:t>
      </w:r>
    </w:p>
    <w:p>
      <w:r>
        <w:t xml:space="preserve">Kysely: Mikä on yhtäläiset mahdollisuudet työnantajana?  Selvennys: Haluaisitko tietää, oletko oikeutettu yhtäläisten mahdollisuuksien työpaikkaan?</w:t>
      </w:r>
    </w:p>
    <w:p>
      <w:r>
        <w:rPr>
          <w:b/>
        </w:rPr>
        <w:t xml:space="preserve">Tulos</w:t>
      </w:r>
    </w:p>
    <w:p>
      <w:r>
        <w:t xml:space="preserve">Kyllä</w:t>
      </w:r>
    </w:p>
    <w:p>
      <w:r>
        <w:rPr>
          <w:b/>
        </w:rPr>
        <w:t xml:space="preserve">Esimerkki 7.5937</w:t>
      </w:r>
    </w:p>
    <w:p>
      <w:r>
        <w:t xml:space="preserve">Kysely: Miten voin alentaa sykettäni?  Selvennys: aiotko juosta tai harrastaa liikuntaa?</w:t>
      </w:r>
    </w:p>
    <w:p>
      <w:r>
        <w:rPr>
          <w:b/>
        </w:rPr>
        <w:t xml:space="preserve">Tulos</w:t>
      </w:r>
    </w:p>
    <w:p>
      <w:r>
        <w:t xml:space="preserve">Kyllä</w:t>
      </w:r>
    </w:p>
    <w:p>
      <w:r>
        <w:rPr>
          <w:b/>
        </w:rPr>
        <w:t xml:space="preserve">Esimerkki 7.5938</w:t>
      </w:r>
    </w:p>
    <w:p>
      <w:r>
        <w:t xml:space="preserve">Kysely: Kerro minulle UNC Selvennys: Oletko kiinnostunut inuyasha cosplaystä?</w:t>
      </w:r>
    </w:p>
    <w:p>
      <w:r>
        <w:rPr>
          <w:b/>
        </w:rPr>
        <w:t xml:space="preserve">Tulos</w:t>
      </w:r>
    </w:p>
    <w:p>
      <w:r>
        <w:t xml:space="preserve">Ei</w:t>
      </w:r>
    </w:p>
    <w:p>
      <w:r>
        <w:rPr>
          <w:b/>
        </w:rPr>
        <w:t xml:space="preserve">Esimerkki 7.5939</w:t>
      </w:r>
    </w:p>
    <w:p>
      <w:r>
        <w:t xml:space="preserve">Kysely: Selvennys: Missä haluat kasvattaa murattia?</w:t>
      </w:r>
    </w:p>
    <w:p>
      <w:r>
        <w:rPr>
          <w:b/>
        </w:rPr>
        <w:t xml:space="preserve">Tulos</w:t>
      </w:r>
    </w:p>
    <w:p>
      <w:r>
        <w:t xml:space="preserve">Ei</w:t>
      </w:r>
    </w:p>
    <w:p>
      <w:r>
        <w:rPr>
          <w:b/>
        </w:rPr>
        <w:t xml:space="preserve">Esimerkki 7.5940</w:t>
      </w:r>
    </w:p>
    <w:p>
      <w:r>
        <w:t xml:space="preserve">Kysely: Kerro minulle tietoa kurkkukivusta.  Täsmennys: Oletko kiinnostunut Shakespearen näytelmistä?</w:t>
      </w:r>
    </w:p>
    <w:p>
      <w:r>
        <w:rPr>
          <w:b/>
        </w:rPr>
        <w:t xml:space="preserve">Tulos</w:t>
      </w:r>
    </w:p>
    <w:p>
      <w:r>
        <w:t xml:space="preserve">Ei</w:t>
      </w:r>
    </w:p>
    <w:p>
      <w:r>
        <w:rPr>
          <w:b/>
        </w:rPr>
        <w:t xml:space="preserve">Esimerkki 7.5941</w:t>
      </w:r>
    </w:p>
    <w:p>
      <w:r>
        <w:t xml:space="preserve">Kysymys: Mitkä ovat suosituimmat työpaikat Michiganissa Selvennys: Haluatko tietää verkkosivustolla olevien työpaikkojen määrän?</w:t>
      </w:r>
    </w:p>
    <w:p>
      <w:r>
        <w:rPr>
          <w:b/>
        </w:rPr>
        <w:t xml:space="preserve">Tulos</w:t>
      </w:r>
    </w:p>
    <w:p>
      <w:r>
        <w:t xml:space="preserve">Kyllä</w:t>
      </w:r>
    </w:p>
    <w:p>
      <w:r>
        <w:rPr>
          <w:b/>
        </w:rPr>
        <w:t xml:space="preserve">Esimerkki 7.5942</w:t>
      </w:r>
    </w:p>
    <w:p>
      <w:r>
        <w:t xml:space="preserve">Kysely: Kysymys: Kerro minulle Vanuatusta Selvennys: Vienkö sinut millekään tietylle sivulle Yahoon sivustolla?</w:t>
      </w:r>
    </w:p>
    <w:p>
      <w:r>
        <w:rPr>
          <w:b/>
        </w:rPr>
        <w:t xml:space="preserve">Tulos</w:t>
      </w:r>
    </w:p>
    <w:p>
      <w:r>
        <w:t xml:space="preserve">Ei</w:t>
      </w:r>
    </w:p>
    <w:p>
      <w:r>
        <w:rPr>
          <w:b/>
        </w:rPr>
        <w:t xml:space="preserve">Esimerkki 7.5943</w:t>
      </w:r>
    </w:p>
    <w:p>
      <w:r>
        <w:t xml:space="preserve">Kysely: Kysymys: Etsin tietoja jax chemical company: Etsin tietoja jax chemical company: Etsin tietoja jax chemical company:sta.</w:t>
      </w:r>
    </w:p>
    <w:p>
      <w:r>
        <w:rPr>
          <w:b/>
        </w:rPr>
        <w:t xml:space="preserve">Tulos</w:t>
      </w:r>
    </w:p>
    <w:p>
      <w:r>
        <w:t xml:space="preserve">Ei</w:t>
      </w:r>
    </w:p>
    <w:p>
      <w:r>
        <w:rPr>
          <w:b/>
        </w:rPr>
        <w:t xml:space="preserve">Esimerkki 7.5944</w:t>
      </w:r>
    </w:p>
    <w:p>
      <w:r>
        <w:t xml:space="preserve">Kysely: Phoenixin yliopistosta: Tarvitsen tietoa Phoenixin yliopistosta.  Täsmennys: Oletko kiinnostunut kouluista kohteessa Poterville?</w:t>
      </w:r>
    </w:p>
    <w:p>
      <w:r>
        <w:rPr>
          <w:b/>
        </w:rPr>
        <w:t xml:space="preserve">Tulos</w:t>
      </w:r>
    </w:p>
    <w:p>
      <w:r>
        <w:t xml:space="preserve">Ei</w:t>
      </w:r>
    </w:p>
    <w:p>
      <w:r>
        <w:rPr>
          <w:b/>
        </w:rPr>
        <w:t xml:space="preserve">Esimerkki 7.5945</w:t>
      </w:r>
    </w:p>
    <w:p>
      <w:r>
        <w:t xml:space="preserve">Kysely: Kalifornian lentokenttää koskevia tietoja.  Täsmennys: Onko Kaliforniassa jokin paikka, jossa haluaisit vierailla?</w:t>
      </w:r>
    </w:p>
    <w:p>
      <w:r>
        <w:rPr>
          <w:b/>
        </w:rPr>
        <w:t xml:space="preserve">Tulos</w:t>
      </w:r>
    </w:p>
    <w:p>
      <w:r>
        <w:t xml:space="preserve">Kyllä</w:t>
      </w:r>
    </w:p>
    <w:p>
      <w:r>
        <w:rPr>
          <w:b/>
        </w:rPr>
        <w:t xml:space="preserve">Esimerkki 7.5946</w:t>
      </w:r>
    </w:p>
    <w:p>
      <w:r>
        <w:t xml:space="preserve">Kysely: Kertokaa minulle Pacific Northwest laboratoriosta: Kertokaa minulle Pacific Northwest laboratoriosta: Kertokaa minulle Pacific Northwest laboratoriosta.  Täsmennys: Haluaisitko tietää, mistä ostaa sääsuojaliuskoja?</w:t>
      </w:r>
    </w:p>
    <w:p>
      <w:r>
        <w:rPr>
          <w:b/>
        </w:rPr>
        <w:t xml:space="preserve">Tulos</w:t>
      </w:r>
    </w:p>
    <w:p>
      <w:r>
        <w:t xml:space="preserve">Ei</w:t>
      </w:r>
    </w:p>
    <w:p>
      <w:r>
        <w:rPr>
          <w:b/>
        </w:rPr>
        <w:t xml:space="preserve">Esimerkki 7.5947</w:t>
      </w:r>
    </w:p>
    <w:p>
      <w:r>
        <w:t xml:space="preserve">Kysely: Selvitys: Haluatko tietää, mikä aiheuttaa lipoomakasvaimia?</w:t>
      </w:r>
    </w:p>
    <w:p>
      <w:r>
        <w:rPr>
          <w:b/>
        </w:rPr>
        <w:t xml:space="preserve">Tulos</w:t>
      </w:r>
    </w:p>
    <w:p>
      <w:r>
        <w:t xml:space="preserve">Kyllä</w:t>
      </w:r>
    </w:p>
    <w:p>
      <w:r>
        <w:rPr>
          <w:b/>
        </w:rPr>
        <w:t xml:space="preserve">Esimerkki 7.5948</w:t>
      </w:r>
    </w:p>
    <w:p>
      <w:r>
        <w:t xml:space="preserve">Kysely: Selvennys: Haluatko rekisteröityä sat testiin?</w:t>
      </w:r>
    </w:p>
    <w:p>
      <w:r>
        <w:rPr>
          <w:b/>
        </w:rPr>
        <w:t xml:space="preserve">Tulos</w:t>
      </w:r>
    </w:p>
    <w:p>
      <w:r>
        <w:t xml:space="preserve">Ei</w:t>
      </w:r>
    </w:p>
    <w:p>
      <w:r>
        <w:rPr>
          <w:b/>
        </w:rPr>
        <w:t xml:space="preserve">Esimerkki 7.5949</w:t>
      </w:r>
    </w:p>
    <w:p>
      <w:r>
        <w:t xml:space="preserve">Kysely: Bowflex Power Pro.  Selvennys: Tarkoitatko tiettyä yritystä?</w:t>
      </w:r>
    </w:p>
    <w:p>
      <w:r>
        <w:rPr>
          <w:b/>
        </w:rPr>
        <w:t xml:space="preserve">Tulos</w:t>
      </w:r>
    </w:p>
    <w:p>
      <w:r>
        <w:t xml:space="preserve">Ei</w:t>
      </w:r>
    </w:p>
    <w:p>
      <w:r>
        <w:rPr>
          <w:b/>
        </w:rPr>
        <w:t xml:space="preserve">Esimerkki 7.5950</w:t>
      </w:r>
    </w:p>
    <w:p>
      <w:r>
        <w:t xml:space="preserve">Kysely: Miten voin alentaa sykettäni?  Selvennys: Oletko kiinnostunut eläimestä vai jääkiekkojoukkueesta?</w:t>
      </w:r>
    </w:p>
    <w:p>
      <w:r>
        <w:rPr>
          <w:b/>
        </w:rPr>
        <w:t xml:space="preserve">Tulos</w:t>
      </w:r>
    </w:p>
    <w:p>
      <w:r>
        <w:t xml:space="preserve">Ei</w:t>
      </w:r>
    </w:p>
    <w:p>
      <w:r>
        <w:rPr>
          <w:b/>
        </w:rPr>
        <w:t xml:space="preserve">Esimerkki 7.5951</w:t>
      </w:r>
    </w:p>
    <w:p>
      <w:r>
        <w:t xml:space="preserve">Kysely: Selvitys: Etsitkö ruokasalin huonekaluja?</w:t>
      </w:r>
    </w:p>
    <w:p>
      <w:r>
        <w:rPr>
          <w:b/>
        </w:rPr>
        <w:t xml:space="preserve">Tulos</w:t>
      </w:r>
    </w:p>
    <w:p>
      <w:r>
        <w:t xml:space="preserve">Ei</w:t>
      </w:r>
    </w:p>
    <w:p>
      <w:r>
        <w:rPr>
          <w:b/>
        </w:rPr>
        <w:t xml:space="preserve">Esimerkki 7.5952</w:t>
      </w:r>
    </w:p>
    <w:p>
      <w:r>
        <w:t xml:space="preserve">Kysely: Porterville.  Täsmennys: Mistä verkkosivuston suunnittelun ja ylläpidon osa-alueesta olet kiinnostunut?</w:t>
      </w:r>
    </w:p>
    <w:p>
      <w:r>
        <w:rPr>
          <w:b/>
        </w:rPr>
        <w:t xml:space="preserve">Tulos</w:t>
      </w:r>
    </w:p>
    <w:p>
      <w:r>
        <w:t xml:space="preserve">Ei</w:t>
      </w:r>
    </w:p>
    <w:p>
      <w:r>
        <w:rPr>
          <w:b/>
        </w:rPr>
        <w:t xml:space="preserve">Esimerkki 7.5953</w:t>
      </w:r>
    </w:p>
    <w:p>
      <w:r>
        <w:t xml:space="preserve">Kysely: Disneyland hotellista.  Selvennys: Etsitkö ohjeita Disneyland-hotelliin?</w:t>
      </w:r>
    </w:p>
    <w:p>
      <w:r>
        <w:rPr>
          <w:b/>
        </w:rPr>
        <w:t xml:space="preserve">Tulos</w:t>
      </w:r>
    </w:p>
    <w:p>
      <w:r>
        <w:t xml:space="preserve">Kyllä</w:t>
      </w:r>
    </w:p>
    <w:p>
      <w:r>
        <w:rPr>
          <w:b/>
        </w:rPr>
        <w:t xml:space="preserve">Esimerkki 7.5954</w:t>
      </w:r>
    </w:p>
    <w:p>
      <w:r>
        <w:t xml:space="preserve">Kysely: Miten voin alentaa sykettäni?  Selvennys: Kuinka paljon sinun täytyy alentaa sykettäsi?</w:t>
      </w:r>
    </w:p>
    <w:p>
      <w:r>
        <w:rPr>
          <w:b/>
        </w:rPr>
        <w:t xml:space="preserve">Tulos</w:t>
      </w:r>
    </w:p>
    <w:p>
      <w:r>
        <w:t xml:space="preserve">Kyllä</w:t>
      </w:r>
    </w:p>
    <w:p>
      <w:r>
        <w:rPr>
          <w:b/>
        </w:rPr>
        <w:t xml:space="preserve">Esimerkki 7.5955</w:t>
      </w:r>
    </w:p>
    <w:p>
      <w:r>
        <w:t xml:space="preserve">Kysely: Kysymys: TV tietokoneella Selvennys: Haluaisitko tietää, miten voit katsoa televisiota tietokoneellasi?</w:t>
      </w:r>
    </w:p>
    <w:p>
      <w:r>
        <w:rPr>
          <w:b/>
        </w:rPr>
        <w:t xml:space="preserve">Tulos</w:t>
      </w:r>
    </w:p>
    <w:p>
      <w:r>
        <w:t xml:space="preserve">Kyllä</w:t>
      </w:r>
    </w:p>
    <w:p>
      <w:r>
        <w:rPr>
          <w:b/>
        </w:rPr>
        <w:t xml:space="preserve">Esimerkki 7.5956</w:t>
      </w:r>
    </w:p>
    <w:p>
      <w:r>
        <w:t xml:space="preserve">Kysely: mistä löytää morel-sieniä Selvennys: ovatko ne myrkyllisiä?</w:t>
      </w:r>
    </w:p>
    <w:p>
      <w:r>
        <w:rPr>
          <w:b/>
        </w:rPr>
        <w:t xml:space="preserve">Tulos</w:t>
      </w:r>
    </w:p>
    <w:p>
      <w:r>
        <w:t xml:space="preserve">Kyllä</w:t>
      </w:r>
    </w:p>
    <w:p>
      <w:r>
        <w:rPr>
          <w:b/>
        </w:rPr>
        <w:t xml:space="preserve">Esimerkki 7.5957</w:t>
      </w:r>
    </w:p>
    <w:p>
      <w:r>
        <w:t xml:space="preserve">Kysely: Miten kirjoittaa kiitoskirje haastattelun jälkeen?  Täsmennys: Oletko kiinnostunut siitä, missä he kasvavat?</w:t>
      </w:r>
    </w:p>
    <w:p>
      <w:r>
        <w:rPr>
          <w:b/>
        </w:rPr>
        <w:t xml:space="preserve">Tulos</w:t>
      </w:r>
    </w:p>
    <w:p>
      <w:r>
        <w:t xml:space="preserve">Ei</w:t>
      </w:r>
    </w:p>
    <w:p>
      <w:r>
        <w:rPr>
          <w:b/>
        </w:rPr>
        <w:t xml:space="preserve">Esimerkki 7.5958</w:t>
      </w:r>
    </w:p>
    <w:p>
      <w:r>
        <w:t xml:space="preserve">Kysely: Kertokaa minulle Sonoman piirikunnan sairaanhoitopalveluista: Kerro minulle Sonoman piirikunnan sairaanhoitopalveluista.  Täsmennys: Etsitkö työtä Sonoma County Medical Services -yrityksestä?</w:t>
      </w:r>
    </w:p>
    <w:p>
      <w:r>
        <w:rPr>
          <w:b/>
        </w:rPr>
        <w:t xml:space="preserve">Tulos</w:t>
      </w:r>
    </w:p>
    <w:p>
      <w:r>
        <w:t xml:space="preserve">Kyllä</w:t>
      </w:r>
    </w:p>
    <w:p>
      <w:r>
        <w:rPr>
          <w:b/>
        </w:rPr>
        <w:t xml:space="preserve">Esimerkki 7.5959</w:t>
      </w:r>
    </w:p>
    <w:p>
      <w:r>
        <w:t xml:space="preserve">Kysely: Kysymys: Mitkä ovat parhaat grilliruokareseptit Selvennys: Haluaisitko tietää raudan atomiluvun tai massan?</w:t>
      </w:r>
    </w:p>
    <w:p>
      <w:r>
        <w:rPr>
          <w:b/>
        </w:rPr>
        <w:t xml:space="preserve">Tulos</w:t>
      </w:r>
    </w:p>
    <w:p>
      <w:r>
        <w:t xml:space="preserve">Ei</w:t>
      </w:r>
    </w:p>
    <w:p>
      <w:r>
        <w:rPr>
          <w:b/>
        </w:rPr>
        <w:t xml:space="preserve">Esimerkki 7.5960</w:t>
      </w:r>
    </w:p>
    <w:p>
      <w:r>
        <w:t xml:space="preserve">Kysely: Starbucksista.  Selvennys: Oletko kiinnostunut Starbucksin osakkeista?</w:t>
      </w:r>
    </w:p>
    <w:p>
      <w:r>
        <w:rPr>
          <w:b/>
        </w:rPr>
        <w:t xml:space="preserve">Tulos</w:t>
      </w:r>
    </w:p>
    <w:p>
      <w:r>
        <w:t xml:space="preserve">Kyllä</w:t>
      </w:r>
    </w:p>
    <w:p>
      <w:r>
        <w:rPr>
          <w:b/>
        </w:rPr>
        <w:t xml:space="preserve">Esimerkki 7.5961</w:t>
      </w:r>
    </w:p>
    <w:p>
      <w:r>
        <w:t xml:space="preserve">Kysely: Espn urheilutietoja: Anna minulle espn urheilutietoja.  Selvennys: Etsitkö tietoa tietystä liigasta?</w:t>
      </w:r>
    </w:p>
    <w:p>
      <w:r>
        <w:rPr>
          <w:b/>
        </w:rPr>
        <w:t xml:space="preserve">Tulos</w:t>
      </w:r>
    </w:p>
    <w:p>
      <w:r>
        <w:t xml:space="preserve">Kyllä</w:t>
      </w:r>
    </w:p>
    <w:p>
      <w:r>
        <w:rPr>
          <w:b/>
        </w:rPr>
        <w:t xml:space="preserve">Esimerkki 7.5962</w:t>
      </w:r>
    </w:p>
    <w:p>
      <w:r>
        <w:t xml:space="preserve">Kysely: Selvennys: Etsitkö arvosteluja hotelleista?</w:t>
      </w:r>
    </w:p>
    <w:p>
      <w:r>
        <w:rPr>
          <w:b/>
        </w:rPr>
        <w:t xml:space="preserve">Tulos</w:t>
      </w:r>
    </w:p>
    <w:p>
      <w:r>
        <w:t xml:space="preserve">Ei</w:t>
      </w:r>
    </w:p>
    <w:p>
      <w:r>
        <w:rPr>
          <w:b/>
        </w:rPr>
        <w:t xml:space="preserve">Esimerkki 7.5963</w:t>
      </w:r>
    </w:p>
    <w:p>
      <w:r>
        <w:t xml:space="preserve">Kysely: Selvennys: Oletko kiinnostunut Niilin alkuperästä?</w:t>
      </w:r>
    </w:p>
    <w:p>
      <w:r>
        <w:rPr>
          <w:b/>
        </w:rPr>
        <w:t xml:space="preserve">Tulos</w:t>
      </w:r>
    </w:p>
    <w:p>
      <w:r>
        <w:t xml:space="preserve">Kyllä</w:t>
      </w:r>
    </w:p>
    <w:p>
      <w:r>
        <w:rPr>
          <w:b/>
        </w:rPr>
        <w:t xml:space="preserve">Esimerkki 7.5964</w:t>
      </w:r>
    </w:p>
    <w:p>
      <w:r>
        <w:t xml:space="preserve">Kysely: Kertokaa minulle tietoa tietokoneohjelmoinnista.  Täsmennys: Oletko kiinnostunut lapsille suunnatuista ohjelmointikursseista?</w:t>
      </w:r>
    </w:p>
    <w:p>
      <w:r>
        <w:rPr>
          <w:b/>
        </w:rPr>
        <w:t xml:space="preserve">Tulos</w:t>
      </w:r>
    </w:p>
    <w:p>
      <w:r>
        <w:t xml:space="preserve">Kyllä</w:t>
      </w:r>
    </w:p>
    <w:p>
      <w:r>
        <w:rPr>
          <w:b/>
        </w:rPr>
        <w:t xml:space="preserve">Esimerkki 7.5965</w:t>
      </w:r>
    </w:p>
    <w:p>
      <w:r>
        <w:t xml:space="preserve">Kysely: Kerro minulle tietoja Volvosta.  Selvennys: Yritätkö vertailla eri kuntokeskuksia arkadelphia ar</w:t>
      </w:r>
    </w:p>
    <w:p>
      <w:r>
        <w:rPr>
          <w:b/>
        </w:rPr>
        <w:t xml:space="preserve">Tulos</w:t>
      </w:r>
    </w:p>
    <w:p>
      <w:r>
        <w:t xml:space="preserve">Ei</w:t>
      </w:r>
    </w:p>
    <w:p>
      <w:r>
        <w:rPr>
          <w:b/>
        </w:rPr>
        <w:t xml:space="preserve">Esimerkki 7.5966</w:t>
      </w:r>
    </w:p>
    <w:p>
      <w:r>
        <w:t xml:space="preserve">Kysely: Kerro minulle kivi- ja jalokivinäyttelyistä Selvennys: Haluaisitko tietää ilveksen elinympäristön?</w:t>
      </w:r>
    </w:p>
    <w:p>
      <w:r>
        <w:rPr>
          <w:b/>
        </w:rPr>
        <w:t xml:space="preserve">Tulos</w:t>
      </w:r>
    </w:p>
    <w:p>
      <w:r>
        <w:t xml:space="preserve">Ei</w:t>
      </w:r>
    </w:p>
    <w:p>
      <w:r>
        <w:rPr>
          <w:b/>
        </w:rPr>
        <w:t xml:space="preserve">Esimerkki 7.5967</w:t>
      </w:r>
    </w:p>
    <w:p>
      <w:r>
        <w:t xml:space="preserve">Kysely: Kysymys: Mikä on Kalifornian Franchise Tax Board Selvennys: Haluaisitko selvittää ruostumattoman teräksen valmistuksessa käytettävät rautaseokset?</w:t>
      </w:r>
    </w:p>
    <w:p>
      <w:r>
        <w:rPr>
          <w:b/>
        </w:rPr>
        <w:t xml:space="preserve">Tulos</w:t>
      </w:r>
    </w:p>
    <w:p>
      <w:r>
        <w:t xml:space="preserve">Ei</w:t>
      </w:r>
    </w:p>
    <w:p>
      <w:r>
        <w:rPr>
          <w:b/>
        </w:rPr>
        <w:t xml:space="preserve">Esimerkki 7.5968</w:t>
      </w:r>
    </w:p>
    <w:p>
      <w:r>
        <w:t xml:space="preserve">Kysely: Mikä on yhtäläiset mahdollisuudet työnantajana?  Selvennys: Etsitkö tiettyä taiteilijaa?</w:t>
      </w:r>
    </w:p>
    <w:p>
      <w:r>
        <w:rPr>
          <w:b/>
        </w:rPr>
        <w:t xml:space="preserve">Tulos</w:t>
      </w:r>
    </w:p>
    <w:p>
      <w:r>
        <w:t xml:space="preserve">Ei</w:t>
      </w:r>
    </w:p>
    <w:p>
      <w:r>
        <w:rPr>
          <w:b/>
        </w:rPr>
        <w:t xml:space="preserve">Esimerkki 7.5969</w:t>
      </w:r>
    </w:p>
    <w:p>
      <w:r>
        <w:t xml:space="preserve">Kysely: Kerro minulle aineellisen henkilökohtaisen omaisuuden verosta Selvennys: Haluatko tietää, kuinka paljon olet velkaa?</w:t>
      </w:r>
    </w:p>
    <w:p>
      <w:r>
        <w:rPr>
          <w:b/>
        </w:rPr>
        <w:t xml:space="preserve">Tulos</w:t>
      </w:r>
    </w:p>
    <w:p>
      <w:r>
        <w:t xml:space="preserve">Kyllä</w:t>
      </w:r>
    </w:p>
    <w:p>
      <w:r>
        <w:rPr>
          <w:b/>
        </w:rPr>
        <w:t xml:space="preserve">Esimerkki 7.5970</w:t>
      </w:r>
    </w:p>
    <w:p>
      <w:r>
        <w:t xml:space="preserve">Kysely: Selvitys: Yritätkö korjata wc:täsi?</w:t>
      </w:r>
    </w:p>
    <w:p>
      <w:r>
        <w:rPr>
          <w:b/>
        </w:rPr>
        <w:t xml:space="preserve">Tulos</w:t>
      </w:r>
    </w:p>
    <w:p>
      <w:r>
        <w:t xml:space="preserve">Kyllä</w:t>
      </w:r>
    </w:p>
    <w:p>
      <w:r>
        <w:rPr>
          <w:b/>
        </w:rPr>
        <w:t xml:space="preserve">Esimerkki 7.5971</w:t>
      </w:r>
    </w:p>
    <w:p>
      <w:r>
        <w:t xml:space="preserve">Kysely: Kerro minulle sähköisestä skeet-ammunnasta.  Täsmennys: Mitä haluat tietää elektronisesta skeet-ammunnasta?</w:t>
      </w:r>
    </w:p>
    <w:p>
      <w:r>
        <w:rPr>
          <w:b/>
        </w:rPr>
        <w:t xml:space="preserve">Tulos</w:t>
      </w:r>
    </w:p>
    <w:p>
      <w:r>
        <w:t xml:space="preserve">Kyllä</w:t>
      </w:r>
    </w:p>
    <w:p>
      <w:r>
        <w:rPr>
          <w:b/>
        </w:rPr>
        <w:t xml:space="preserve">Esimerkki 7.5972</w:t>
      </w:r>
    </w:p>
    <w:p>
      <w:r>
        <w:t xml:space="preserve">Kysely: Indiana?  Selvennys: haluaisitko luettelon lomakkeista, joita käytetään lapsen elatusapuvaatimusten käsittelyssä?</w:t>
      </w:r>
    </w:p>
    <w:p>
      <w:r>
        <w:rPr>
          <w:b/>
        </w:rPr>
        <w:t xml:space="preserve">Tulos</w:t>
      </w:r>
    </w:p>
    <w:p>
      <w:r>
        <w:t xml:space="preserve">Kyllä</w:t>
      </w:r>
    </w:p>
    <w:p>
      <w:r>
        <w:rPr>
          <w:b/>
        </w:rPr>
        <w:t xml:space="preserve">Esimerkki 7.5973</w:t>
      </w:r>
    </w:p>
    <w:p>
      <w:r>
        <w:t xml:space="preserve">Kysely: Selvennys: Haluatko tietää enemmän satelliittien takana olevasta teknologiasta?</w:t>
      </w:r>
    </w:p>
    <w:p>
      <w:r>
        <w:rPr>
          <w:b/>
        </w:rPr>
        <w:t xml:space="preserve">Tulos</w:t>
      </w:r>
    </w:p>
    <w:p>
      <w:r>
        <w:t xml:space="preserve">Kyllä</w:t>
      </w:r>
    </w:p>
    <w:p>
      <w:r>
        <w:rPr>
          <w:b/>
        </w:rPr>
        <w:t xml:space="preserve">Esimerkki 7.5974</w:t>
      </w:r>
    </w:p>
    <w:p>
      <w:r>
        <w:t xml:space="preserve">Kysely: Miten saan ilmaisen vuosittaisen luottotietoraportin?  Selvennys: Oletko kiinnostunut oppimaan, miten lukea luottotietosi?</w:t>
      </w:r>
    </w:p>
    <w:p>
      <w:r>
        <w:rPr>
          <w:b/>
        </w:rPr>
        <w:t xml:space="preserve">Tulos</w:t>
      </w:r>
    </w:p>
    <w:p>
      <w:r>
        <w:t xml:space="preserve">Kyllä</w:t>
      </w:r>
    </w:p>
    <w:p>
      <w:r>
        <w:rPr>
          <w:b/>
        </w:rPr>
        <w:t xml:space="preserve">Esimerkki 7.5975</w:t>
      </w:r>
    </w:p>
    <w:p>
      <w:r>
        <w:t xml:space="preserve">Kysely: Kerro minulle mustien historiasta.  Selvennys: Tarvitsetko ohjeita viimeisen ehtoollisen maalauksen katsomiseen?</w:t>
      </w:r>
    </w:p>
    <w:p>
      <w:r>
        <w:rPr>
          <w:b/>
        </w:rPr>
        <w:t xml:space="preserve">Tulos</w:t>
      </w:r>
    </w:p>
    <w:p>
      <w:r>
        <w:t xml:space="preserve">Ei</w:t>
      </w:r>
    </w:p>
    <w:p>
      <w:r>
        <w:rPr>
          <w:b/>
        </w:rPr>
        <w:t xml:space="preserve">Esimerkki 7.5976</w:t>
      </w:r>
    </w:p>
    <w:p>
      <w:r>
        <w:t xml:space="preserve">Kysely: Kerro minulle tietoa kurkkukivusta.  Täsmennys: Etsitkö lääkkeitä kurkkukivun hoitoon?</w:t>
      </w:r>
    </w:p>
    <w:p>
      <w:r>
        <w:rPr>
          <w:b/>
        </w:rPr>
        <w:t xml:space="preserve">Tulos</w:t>
      </w:r>
    </w:p>
    <w:p>
      <w:r>
        <w:t xml:space="preserve">Kyllä</w:t>
      </w:r>
    </w:p>
    <w:p>
      <w:r>
        <w:rPr>
          <w:b/>
        </w:rPr>
        <w:t xml:space="preserve">Esimerkki 7.5977</w:t>
      </w:r>
    </w:p>
    <w:p>
      <w:r>
        <w:t xml:space="preserve">Kysely: Kerro minulle kivi- ja jalokivinäyttelyistä Selvennys: Haluaisitko kuulla lentomatkustustietoa uutisissa?</w:t>
      </w:r>
    </w:p>
    <w:p>
      <w:r>
        <w:rPr>
          <w:b/>
        </w:rPr>
        <w:t xml:space="preserve">Tulos</w:t>
      </w:r>
    </w:p>
    <w:p>
      <w:r>
        <w:t xml:space="preserve">Ei</w:t>
      </w:r>
    </w:p>
    <w:p>
      <w:r>
        <w:rPr>
          <w:b/>
        </w:rPr>
        <w:t xml:space="preserve">Esimerkki 7.5978</w:t>
      </w:r>
    </w:p>
    <w:p>
      <w:r>
        <w:t xml:space="preserve">Kysely: Selvitys: Haluaisitko tietää gps-koordinaatit?</w:t>
      </w:r>
    </w:p>
    <w:p>
      <w:r>
        <w:rPr>
          <w:b/>
        </w:rPr>
        <w:t xml:space="preserve">Tulos</w:t>
      </w:r>
    </w:p>
    <w:p>
      <w:r>
        <w:t xml:space="preserve">Kyllä</w:t>
      </w:r>
    </w:p>
    <w:p>
      <w:r>
        <w:rPr>
          <w:b/>
        </w:rPr>
        <w:t xml:space="preserve">Esimerkki 7.5979</w:t>
      </w:r>
    </w:p>
    <w:p>
      <w:r>
        <w:t xml:space="preserve">Kysely: Selvennys: Haluatko tietää lihan grillaamisesta?</w:t>
      </w:r>
    </w:p>
    <w:p>
      <w:r>
        <w:rPr>
          <w:b/>
        </w:rPr>
        <w:t xml:space="preserve">Tulos</w:t>
      </w:r>
    </w:p>
    <w:p>
      <w:r>
        <w:t xml:space="preserve">Ei</w:t>
      </w:r>
    </w:p>
    <w:p>
      <w:r>
        <w:rPr>
          <w:b/>
        </w:rPr>
        <w:t xml:space="preserve">Esimerkki 7.5980</w:t>
      </w:r>
    </w:p>
    <w:p>
      <w:r>
        <w:t xml:space="preserve">Kysely: Kerro minulle uss yorktown charleston SC Selvennys: Etsitkö koteja vai demografisia tietoja?</w:t>
      </w:r>
    </w:p>
    <w:p>
      <w:r>
        <w:rPr>
          <w:b/>
        </w:rPr>
        <w:t xml:space="preserve">Tulos</w:t>
      </w:r>
    </w:p>
    <w:p>
      <w:r>
        <w:t xml:space="preserve">Kyllä</w:t>
      </w:r>
    </w:p>
    <w:p>
      <w:r>
        <w:rPr>
          <w:b/>
        </w:rPr>
        <w:t xml:space="preserve">Esimerkki 7.5981</w:t>
      </w:r>
    </w:p>
    <w:p>
      <w:r>
        <w:t xml:space="preserve">Kysely: Selvitys: Oletko kiinnostunut siitä, mikä voi aiheuttaa angulaarista cheilitistä?</w:t>
      </w:r>
    </w:p>
    <w:p>
      <w:r>
        <w:rPr>
          <w:b/>
        </w:rPr>
        <w:t xml:space="preserve">Tulos</w:t>
      </w:r>
    </w:p>
    <w:p>
      <w:r>
        <w:t xml:space="preserve">Kyllä</w:t>
      </w:r>
    </w:p>
    <w:p>
      <w:r>
        <w:rPr>
          <w:b/>
        </w:rPr>
        <w:t xml:space="preserve">Esimerkki 7.5982</w:t>
      </w:r>
    </w:p>
    <w:p>
      <w:r>
        <w:t xml:space="preserve">Kysely: Etsin musiikkimiestä.  Täsmennys: Tarvitsetko lippuja musiikkimiehelle?</w:t>
      </w:r>
    </w:p>
    <w:p>
      <w:r>
        <w:rPr>
          <w:b/>
        </w:rPr>
        <w:t xml:space="preserve">Tulos</w:t>
      </w:r>
    </w:p>
    <w:p>
      <w:r>
        <w:t xml:space="preserve">Kyllä</w:t>
      </w:r>
    </w:p>
    <w:p>
      <w:r>
        <w:rPr>
          <w:b/>
        </w:rPr>
        <w:t xml:space="preserve">Esimerkki 7.5983</w:t>
      </w:r>
    </w:p>
    <w:p>
      <w:r>
        <w:t xml:space="preserve">Kysely: Kertokaa minulle Pacific Northwest laboratoriosta: Kertokaa minulle Pacific Northwest laboratoriosta: Kertokaa minulle Pacific Northwest laboratoriosta.  Täsmennys: Haluatko löytää siihen liittyviä taiteilijoita</w:t>
      </w:r>
    </w:p>
    <w:p>
      <w:r>
        <w:rPr>
          <w:b/>
        </w:rPr>
        <w:t xml:space="preserve">Tulos</w:t>
      </w:r>
    </w:p>
    <w:p>
      <w:r>
        <w:t xml:space="preserve">Ei</w:t>
      </w:r>
    </w:p>
    <w:p>
      <w:r>
        <w:rPr>
          <w:b/>
        </w:rPr>
        <w:t xml:space="preserve">Esimerkki 7.5984</w:t>
      </w:r>
    </w:p>
    <w:p>
      <w:r>
        <w:t xml:space="preserve">Kysely: Phoenixin yliopistosta: Tarvitsen tietoa Phoenixin yliopistosta.  Täsmennys: Mitä haluaisit tietää vldl-tasoista?</w:t>
      </w:r>
    </w:p>
    <w:p>
      <w:r>
        <w:rPr>
          <w:b/>
        </w:rPr>
        <w:t xml:space="preserve">Tulos</w:t>
      </w:r>
    </w:p>
    <w:p>
      <w:r>
        <w:t xml:space="preserve">Ei</w:t>
      </w:r>
    </w:p>
    <w:p>
      <w:r>
        <w:rPr>
          <w:b/>
        </w:rPr>
        <w:t xml:space="preserve">Esimerkki 7.5985</w:t>
      </w:r>
    </w:p>
    <w:p>
      <w:r>
        <w:t xml:space="preserve">Kysely: Selvitys: Oletko kiinnostunut siitä, kuka on toimitusjohtaja?</w:t>
      </w:r>
    </w:p>
    <w:p>
      <w:r>
        <w:rPr>
          <w:b/>
        </w:rPr>
        <w:t xml:space="preserve">Tulos</w:t>
      </w:r>
    </w:p>
    <w:p>
      <w:r>
        <w:t xml:space="preserve">Ei</w:t>
      </w:r>
    </w:p>
    <w:p>
      <w:r>
        <w:rPr>
          <w:b/>
        </w:rPr>
        <w:t xml:space="preserve">Esimerkki 7.5986</w:t>
      </w:r>
    </w:p>
    <w:p>
      <w:r>
        <w:t xml:space="preserve">Kysely: Kertokaa minulle Pacific Northwest laboratoriosta: Kertokaa minulle Pacific Northwest laboratoriosta: Kertokaa minulle Pacific Northwest laboratoriosta.  Selvennys: Etsitkö jotain tiettyä laitosta...</w:t>
      </w:r>
    </w:p>
    <w:p>
      <w:r>
        <w:rPr>
          <w:b/>
        </w:rPr>
        <w:t xml:space="preserve">Tulos</w:t>
      </w:r>
    </w:p>
    <w:p>
      <w:r>
        <w:t xml:space="preserve">Kyllä</w:t>
      </w:r>
    </w:p>
    <w:p>
      <w:r>
        <w:rPr>
          <w:b/>
        </w:rPr>
        <w:t xml:space="preserve">Esimerkki 7.5987</w:t>
      </w:r>
    </w:p>
    <w:p>
      <w:r>
        <w:t xml:space="preserve">Kysely: kartta Selvennys: mitä sairaalaa etsit?</w:t>
      </w:r>
    </w:p>
    <w:p>
      <w:r>
        <w:rPr>
          <w:b/>
        </w:rPr>
        <w:t xml:space="preserve">Tulos</w:t>
      </w:r>
    </w:p>
    <w:p>
      <w:r>
        <w:t xml:space="preserve">Ei</w:t>
      </w:r>
    </w:p>
    <w:p>
      <w:r>
        <w:rPr>
          <w:b/>
        </w:rPr>
        <w:t xml:space="preserve">Esimerkki 7.5988</w:t>
      </w:r>
    </w:p>
    <w:p>
      <w:r>
        <w:t xml:space="preserve">Kysely: Selvennys: haluaisitko ostaa universaalia eläinleikkausta?</w:t>
      </w:r>
    </w:p>
    <w:p>
      <w:r>
        <w:rPr>
          <w:b/>
        </w:rPr>
        <w:t xml:space="preserve">Tulos</w:t>
      </w:r>
    </w:p>
    <w:p>
      <w:r>
        <w:t xml:space="preserve">Kyllä</w:t>
      </w:r>
    </w:p>
    <w:p>
      <w:r>
        <w:rPr>
          <w:b/>
        </w:rPr>
        <w:t xml:space="preserve">Esimerkki 7.5989</w:t>
      </w:r>
    </w:p>
    <w:p>
      <w:r>
        <w:t xml:space="preserve">Kysely: Selvitys: Oletko kiinnostunut siitä, kuka on vastuussa tn highway patrolista?</w:t>
      </w:r>
    </w:p>
    <w:p>
      <w:r>
        <w:rPr>
          <w:b/>
        </w:rPr>
        <w:t xml:space="preserve">Tulos</w:t>
      </w:r>
    </w:p>
    <w:p>
      <w:r>
        <w:t xml:space="preserve">Kyllä</w:t>
      </w:r>
    </w:p>
    <w:p>
      <w:r>
        <w:rPr>
          <w:b/>
        </w:rPr>
        <w:t xml:space="preserve">Esimerkki 7.5990</w:t>
      </w:r>
    </w:p>
    <w:p>
      <w:r>
        <w:t xml:space="preserve">Kysely: Tarkennus: Oletko kiinnostunut Vanuatu sijainnista?</w:t>
      </w:r>
    </w:p>
    <w:p>
      <w:r>
        <w:rPr>
          <w:b/>
        </w:rPr>
        <w:t xml:space="preserve">Tulos</w:t>
      </w:r>
    </w:p>
    <w:p>
      <w:r>
        <w:t xml:space="preserve">Kyllä</w:t>
      </w:r>
    </w:p>
    <w:p>
      <w:r>
        <w:rPr>
          <w:b/>
        </w:rPr>
        <w:t xml:space="preserve">Esimerkki 7.5991</w:t>
      </w:r>
    </w:p>
    <w:p>
      <w:r>
        <w:t xml:space="preserve">Kysely: Selvennys: haluaisitko tarinoita kansalliskaartista hurrikaani Irenessä Manville NJ:ssä?</w:t>
      </w:r>
    </w:p>
    <w:p>
      <w:r>
        <w:rPr>
          <w:b/>
        </w:rPr>
        <w:t xml:space="preserve">Tulos</w:t>
      </w:r>
    </w:p>
    <w:p>
      <w:r>
        <w:t xml:space="preserve">Kyllä</w:t>
      </w:r>
    </w:p>
    <w:p>
      <w:r>
        <w:rPr>
          <w:b/>
        </w:rPr>
        <w:t xml:space="preserve">Esimerkki 7.5992</w:t>
      </w:r>
    </w:p>
    <w:p>
      <w:r>
        <w:t xml:space="preserve">Kysely: Phoenixin yliopistosta: Tarvitsen tietoa Phoenixin yliopistosta.  Täsmennys: Etsitkö ketju- vai boutique-hotellia?</w:t>
      </w:r>
    </w:p>
    <w:p>
      <w:r>
        <w:rPr>
          <w:b/>
        </w:rPr>
        <w:t xml:space="preserve">Tulos</w:t>
      </w:r>
    </w:p>
    <w:p>
      <w:r>
        <w:t xml:space="preserve">Ei</w:t>
      </w:r>
    </w:p>
    <w:p>
      <w:r>
        <w:rPr>
          <w:b/>
        </w:rPr>
        <w:t xml:space="preserve">Esimerkki 7.5993</w:t>
      </w:r>
    </w:p>
    <w:p>
      <w:r>
        <w:t xml:space="preserve">Kysely: Selvennys: Haluatko rekisteröityä sat testiin?</w:t>
      </w:r>
    </w:p>
    <w:p>
      <w:r>
        <w:rPr>
          <w:b/>
        </w:rPr>
        <w:t xml:space="preserve">Tulos</w:t>
      </w:r>
    </w:p>
    <w:p>
      <w:r>
        <w:t xml:space="preserve">Ei</w:t>
      </w:r>
    </w:p>
    <w:p>
      <w:r>
        <w:rPr>
          <w:b/>
        </w:rPr>
        <w:t xml:space="preserve">Esimerkki 7.5994</w:t>
      </w:r>
    </w:p>
    <w:p>
      <w:r>
        <w:t xml:space="preserve">Kysely: stewart ja imclone?  Selvennys: Tarkoitatko pastoria...</w:t>
      </w:r>
    </w:p>
    <w:p>
      <w:r>
        <w:rPr>
          <w:b/>
        </w:rPr>
        <w:t xml:space="preserve">Tulos</w:t>
      </w:r>
    </w:p>
    <w:p>
      <w:r>
        <w:t xml:space="preserve">Ei</w:t>
      </w:r>
    </w:p>
    <w:p>
      <w:r>
        <w:rPr>
          <w:b/>
        </w:rPr>
        <w:t xml:space="preserve">Esimerkki 7.5995</w:t>
      </w:r>
    </w:p>
    <w:p>
      <w:r>
        <w:t xml:space="preserve">Kysely: Etsikää minulle tietoa Viimeinen ehtoollinen -maalauksesta.  Täsmennys: Mikä on tarkoituksesi etsiä viimeisen ehtoollisen maalausta?</w:t>
      </w:r>
    </w:p>
    <w:p>
      <w:r>
        <w:rPr>
          <w:b/>
        </w:rPr>
        <w:t xml:space="preserve">Tulos</w:t>
      </w:r>
    </w:p>
    <w:p>
      <w:r>
        <w:t xml:space="preserve">Kyllä</w:t>
      </w:r>
    </w:p>
    <w:p>
      <w:r>
        <w:rPr>
          <w:b/>
        </w:rPr>
        <w:t xml:space="preserve">Esimerkki 7.5996</w:t>
      </w:r>
    </w:p>
    <w:p>
      <w:r>
        <w:t xml:space="preserve">Kysely: Mikä on keskimääräinen hyväntekeväisyyslahjoitus?  Täsmennys: haluaisitko tietoa keskimääräisestä hyväntekeväisyyslahjoituksesta vuosittain eriteltynä?</w:t>
      </w:r>
    </w:p>
    <w:p>
      <w:r>
        <w:rPr>
          <w:b/>
        </w:rPr>
        <w:t xml:space="preserve">Tulos</w:t>
      </w:r>
    </w:p>
    <w:p>
      <w:r>
        <w:t xml:space="preserve">Kyllä</w:t>
      </w:r>
    </w:p>
    <w:p>
      <w:r>
        <w:rPr>
          <w:b/>
        </w:rPr>
        <w:t xml:space="preserve">Esimerkki 7.5997</w:t>
      </w:r>
    </w:p>
    <w:p>
      <w:r>
        <w:t xml:space="preserve">Kysely: Selvitys: Etsitkö tiettyä energia-alan yritystä?</w:t>
      </w:r>
    </w:p>
    <w:p>
      <w:r>
        <w:rPr>
          <w:b/>
        </w:rPr>
        <w:t xml:space="preserve">Tulos</w:t>
      </w:r>
    </w:p>
    <w:p>
      <w:r>
        <w:t xml:space="preserve">Ei</w:t>
      </w:r>
    </w:p>
    <w:p>
      <w:r>
        <w:rPr>
          <w:b/>
        </w:rPr>
        <w:t xml:space="preserve">Esimerkki 7.5998</w:t>
      </w:r>
    </w:p>
    <w:p>
      <w:r>
        <w:t xml:space="preserve">Kysely: Kerro minulle Idahon osavaltion kukkasista Selvennys: Haluatko tietää hurrikaani Irenen aiheuttamien tulvien aikajanan Manville NJ:ssä?</w:t>
      </w:r>
    </w:p>
    <w:p>
      <w:r>
        <w:rPr>
          <w:b/>
        </w:rPr>
        <w:t xml:space="preserve">Tulos</w:t>
      </w:r>
    </w:p>
    <w:p>
      <w:r>
        <w:t xml:space="preserve">Ei</w:t>
      </w:r>
    </w:p>
    <w:p>
      <w:r>
        <w:rPr>
          <w:b/>
        </w:rPr>
        <w:t xml:space="preserve">Esimerkki 7.5999</w:t>
      </w:r>
    </w:p>
    <w:p>
      <w:r>
        <w:t xml:space="preserve">Kysely: Kysy: Anna minulle lentomatkustustietoja.  Täsmennys: Tarvitsetko lisätietoja erilaisista lentomatkoista?</w:t>
      </w:r>
    </w:p>
    <w:p>
      <w:r>
        <w:rPr>
          <w:b/>
        </w:rPr>
        <w:t xml:space="preserve">Tulos</w:t>
      </w:r>
    </w:p>
    <w:p>
      <w:r>
        <w:t xml:space="preserve">Kyllä</w:t>
      </w:r>
    </w:p>
    <w:p>
      <w:r>
        <w:rPr>
          <w:b/>
        </w:rPr>
        <w:t xml:space="preserve">Esimerkki 7.6000</w:t>
      </w:r>
    </w:p>
    <w:p>
      <w:r>
        <w:t xml:space="preserve">Kysely: Miten valmistautua GMAT-kokeeseen?  Selvennys: Pitääkö possun sisäfilee kypsentää?</w:t>
      </w:r>
    </w:p>
    <w:p>
      <w:r>
        <w:rPr>
          <w:b/>
        </w:rPr>
        <w:t xml:space="preserve">Tulos</w:t>
      </w:r>
    </w:p>
    <w:p>
      <w:r>
        <w:t xml:space="preserve">Ei</w:t>
      </w:r>
    </w:p>
    <w:p>
      <w:r>
        <w:rPr>
          <w:b/>
        </w:rPr>
        <w:t xml:space="preserve">Esimerkki 7.6001</w:t>
      </w:r>
    </w:p>
    <w:p>
      <w:r>
        <w:t xml:space="preserve">Kysely: Miten voin alentaa sykettäni?  Täsmennys: Haluaisitko nähdä paikalliset spca- tai humaaniyhdistykset?</w:t>
      </w:r>
    </w:p>
    <w:p>
      <w:r>
        <w:rPr>
          <w:b/>
        </w:rPr>
        <w:t xml:space="preserve">Tulos</w:t>
      </w:r>
    </w:p>
    <w:p>
      <w:r>
        <w:t xml:space="preserve">Ei</w:t>
      </w:r>
    </w:p>
    <w:p>
      <w:r>
        <w:rPr>
          <w:b/>
        </w:rPr>
        <w:t xml:space="preserve">Esimerkki 7.6002</w:t>
      </w:r>
    </w:p>
    <w:p>
      <w:r>
        <w:t xml:space="preserve">Kysely: Selvitys: Haluatko myydä käytettyjä autonosia?</w:t>
      </w:r>
    </w:p>
    <w:p>
      <w:r>
        <w:rPr>
          <w:b/>
        </w:rPr>
        <w:t xml:space="preserve">Tulos</w:t>
      </w:r>
    </w:p>
    <w:p>
      <w:r>
        <w:t xml:space="preserve">Ei</w:t>
      </w:r>
    </w:p>
    <w:p>
      <w:r>
        <w:rPr>
          <w:b/>
        </w:rPr>
        <w:t xml:space="preserve">Esimerkki 7.6003</w:t>
      </w:r>
    </w:p>
    <w:p>
      <w:r>
        <w:t xml:space="preserve">Kysely: Selvennys: Haluaisitko ostaa jotain tavaraa, joka liittyy Pittsburgh Penguinsiin?</w:t>
      </w:r>
    </w:p>
    <w:p>
      <w:r>
        <w:rPr>
          <w:b/>
        </w:rPr>
        <w:t xml:space="preserve">Tulos</w:t>
      </w:r>
    </w:p>
    <w:p>
      <w:r>
        <w:t xml:space="preserve">Ei</w:t>
      </w:r>
    </w:p>
    <w:p>
      <w:r>
        <w:rPr>
          <w:b/>
        </w:rPr>
        <w:t xml:space="preserve">Esimerkki 7.6004</w:t>
      </w:r>
    </w:p>
    <w:p>
      <w:r>
        <w:t xml:space="preserve">Kysely: Selvitys: Oletko kiinnostunut raffles college of designista?</w:t>
      </w:r>
    </w:p>
    <w:p>
      <w:r>
        <w:rPr>
          <w:b/>
        </w:rPr>
        <w:t xml:space="preserve">Tulos</w:t>
      </w:r>
    </w:p>
    <w:p>
      <w:r>
        <w:t xml:space="preserve">Ei</w:t>
      </w:r>
    </w:p>
    <w:p>
      <w:r>
        <w:rPr>
          <w:b/>
        </w:rPr>
        <w:t xml:space="preserve">Esimerkki 7.6005</w:t>
      </w:r>
    </w:p>
    <w:p>
      <w:r>
        <w:t xml:space="preserve">Kysely: Bowflex Power Pro.  Täsmennys: Tarvitsetko suunnan newyorkilaiselle hotellillesi?</w:t>
      </w:r>
    </w:p>
    <w:p>
      <w:r>
        <w:rPr>
          <w:b/>
        </w:rPr>
        <w:t xml:space="preserve">Tulos</w:t>
      </w:r>
    </w:p>
    <w:p>
      <w:r>
        <w:t xml:space="preserve">Ei</w:t>
      </w:r>
    </w:p>
    <w:p>
      <w:r>
        <w:rPr>
          <w:b/>
        </w:rPr>
        <w:t xml:space="preserve">Esimerkki 7.6006</w:t>
      </w:r>
    </w:p>
    <w:p>
      <w:r>
        <w:t xml:space="preserve">Kysely: Selvitys: Haluatko tutustua tiettyyn kirjaan tai nähdä, onko se saatavilla?</w:t>
      </w:r>
    </w:p>
    <w:p>
      <w:r>
        <w:rPr>
          <w:b/>
        </w:rPr>
        <w:t xml:space="preserve">Tulos</w:t>
      </w:r>
    </w:p>
    <w:p>
      <w:r>
        <w:t xml:space="preserve">Ei</w:t>
      </w:r>
    </w:p>
    <w:p>
      <w:r>
        <w:rPr>
          <w:b/>
        </w:rPr>
        <w:t xml:space="preserve">Esimerkki 7.6007</w:t>
      </w:r>
    </w:p>
    <w:p>
      <w:r>
        <w:t xml:space="preserve">Kysely: Kertokaa minulle Sonoman piirikunnan sairaanhoitopalveluista: Kertokaa minulle Sonoman piirikunnan sairaanhoitopalveluista.  Täsmennys: Etsitkö tiettyjä ohjelmatietoja?</w:t>
      </w:r>
    </w:p>
    <w:p>
      <w:r>
        <w:rPr>
          <w:b/>
        </w:rPr>
        <w:t xml:space="preserve">Tulos</w:t>
      </w:r>
    </w:p>
    <w:p>
      <w:r>
        <w:t xml:space="preserve">Kyllä</w:t>
      </w:r>
    </w:p>
    <w:p>
      <w:r>
        <w:rPr>
          <w:b/>
        </w:rPr>
        <w:t xml:space="preserve">Esimerkki 7.6008</w:t>
      </w:r>
    </w:p>
    <w:p>
      <w:r>
        <w:t xml:space="preserve">Kysely: Kysy: Anna minulle lentomatkustustietoja.  Selvennys: Haluaisitko varata lennon...</w:t>
      </w:r>
    </w:p>
    <w:p>
      <w:r>
        <w:rPr>
          <w:b/>
        </w:rPr>
        <w:t xml:space="preserve">Tulos</w:t>
      </w:r>
    </w:p>
    <w:p>
      <w:r>
        <w:t xml:space="preserve">Kyllä</w:t>
      </w:r>
    </w:p>
    <w:p>
      <w:r>
        <w:rPr>
          <w:b/>
        </w:rPr>
        <w:t xml:space="preserve">Esimerkki 7.6009</w:t>
      </w:r>
    </w:p>
    <w:p>
      <w:r>
        <w:t xml:space="preserve">Kysely: Kysymys: Mikä on Fickle Creek Farm Selvennys: Oletko kiinnostunut viimeaikaisista uutisotsikoista Kansas Citystä?</w:t>
      </w:r>
    </w:p>
    <w:p>
      <w:r>
        <w:rPr>
          <w:b/>
        </w:rPr>
        <w:t xml:space="preserve">Tulos</w:t>
      </w:r>
    </w:p>
    <w:p>
      <w:r>
        <w:t xml:space="preserve">Ei</w:t>
      </w:r>
    </w:p>
    <w:p>
      <w:r>
        <w:rPr>
          <w:b/>
        </w:rPr>
        <w:t xml:space="preserve">Esimerkki 7.6010</w:t>
      </w:r>
    </w:p>
    <w:p>
      <w:r>
        <w:t xml:space="preserve">Kysely: Selvennys: Haluatko lukea arvosteluja HP mini 2140:stä?</w:t>
      </w:r>
    </w:p>
    <w:p>
      <w:r>
        <w:rPr>
          <w:b/>
        </w:rPr>
        <w:t xml:space="preserve">Tulos</w:t>
      </w:r>
    </w:p>
    <w:p>
      <w:r>
        <w:t xml:space="preserve">Kyllä</w:t>
      </w:r>
    </w:p>
    <w:p>
      <w:r>
        <w:rPr>
          <w:b/>
        </w:rPr>
        <w:t xml:space="preserve">Esimerkki 7.6011</w:t>
      </w:r>
    </w:p>
    <w:p>
      <w:r>
        <w:t xml:space="preserve">Kysely: Selvitys: Tarvitsetko Phoenixin yliopiston yhteystietoja?</w:t>
      </w:r>
    </w:p>
    <w:p>
      <w:r>
        <w:rPr>
          <w:b/>
        </w:rPr>
        <w:t xml:space="preserve">Tulos</w:t>
      </w:r>
    </w:p>
    <w:p>
      <w:r>
        <w:t xml:space="preserve">Ei</w:t>
      </w:r>
    </w:p>
    <w:p>
      <w:r>
        <w:rPr>
          <w:b/>
        </w:rPr>
        <w:t xml:space="preserve">Esimerkki 7.6012</w:t>
      </w:r>
    </w:p>
    <w:p>
      <w:r>
        <w:t xml:space="preserve">Kysely: Mistä Yhdysvaltain myyntivoittovero koostuu ja miten se jakautuu?  Selvennys: Mihin sijoitustulojen määrään käytät pääomatulojen verokantaa?</w:t>
      </w:r>
    </w:p>
    <w:p>
      <w:r>
        <w:rPr>
          <w:b/>
        </w:rPr>
        <w:t xml:space="preserve">Tulos</w:t>
      </w:r>
    </w:p>
    <w:p>
      <w:r>
        <w:t xml:space="preserve">Kyllä</w:t>
      </w:r>
    </w:p>
    <w:p>
      <w:r>
        <w:rPr>
          <w:b/>
        </w:rPr>
        <w:t xml:space="preserve">Esimerkki 7.6013</w:t>
      </w:r>
    </w:p>
    <w:p>
      <w:r>
        <w:t xml:space="preserve">Kysely: Selvennys: haluaisitko tietää, miten saat testattua vldl-tasosi?</w:t>
      </w:r>
    </w:p>
    <w:p>
      <w:r>
        <w:rPr>
          <w:b/>
        </w:rPr>
        <w:t xml:space="preserve">Tulos</w:t>
      </w:r>
    </w:p>
    <w:p>
      <w:r>
        <w:t xml:space="preserve">Kyllä</w:t>
      </w:r>
    </w:p>
    <w:p>
      <w:r>
        <w:rPr>
          <w:b/>
        </w:rPr>
        <w:t xml:space="preserve">Esimerkki 7.6014</w:t>
      </w:r>
    </w:p>
    <w:p>
      <w:r>
        <w:t xml:space="preserve">Kysely: Selvitys: Kuinka paljon painoa haluat menettää laihduttaessasi?</w:t>
      </w:r>
    </w:p>
    <w:p>
      <w:r>
        <w:rPr>
          <w:b/>
        </w:rPr>
        <w:t xml:space="preserve">Tulos</w:t>
      </w:r>
    </w:p>
    <w:p>
      <w:r>
        <w:t xml:space="preserve">Ei</w:t>
      </w:r>
    </w:p>
    <w:p>
      <w:r>
        <w:rPr>
          <w:b/>
        </w:rPr>
        <w:t xml:space="preserve">Esimerkki 7.6015</w:t>
      </w:r>
    </w:p>
    <w:p>
      <w:r>
        <w:t xml:space="preserve">Kysely: Espn urheilutietoja: Anna minulle espn urheilutietoja.  Täsmennys: Haluatko urheilutuloksia?</w:t>
      </w:r>
    </w:p>
    <w:p>
      <w:r>
        <w:rPr>
          <w:b/>
        </w:rPr>
        <w:t xml:space="preserve">Tulos</w:t>
      </w:r>
    </w:p>
    <w:p>
      <w:r>
        <w:t xml:space="preserve">Kyllä</w:t>
      </w:r>
    </w:p>
    <w:p>
      <w:r>
        <w:rPr>
          <w:b/>
        </w:rPr>
        <w:t xml:space="preserve">Esimerkki 7.6016</w:t>
      </w:r>
    </w:p>
    <w:p>
      <w:r>
        <w:t xml:space="preserve">Kysely: Kysymys: Mitkä ovat parhaat reseptit grillaukseen? Selvennys: Haluatko tietää sisä- vai ulkogrillauksesta?</w:t>
      </w:r>
    </w:p>
    <w:p>
      <w:r>
        <w:rPr>
          <w:b/>
        </w:rPr>
        <w:t xml:space="preserve">Tulos</w:t>
      </w:r>
    </w:p>
    <w:p>
      <w:r>
        <w:t xml:space="preserve">Kyllä</w:t>
      </w:r>
    </w:p>
    <w:p>
      <w:r>
        <w:rPr>
          <w:b/>
        </w:rPr>
        <w:t xml:space="preserve">Esimerkki 7.6017</w:t>
      </w:r>
    </w:p>
    <w:p>
      <w:r>
        <w:t xml:space="preserve">Kysely: Selvennys: Onko tämä aineellisen henkilökohtaisen omaisuuden vero vain sinua varten?</w:t>
      </w:r>
    </w:p>
    <w:p>
      <w:r>
        <w:rPr>
          <w:b/>
        </w:rPr>
        <w:t xml:space="preserve">Tulos</w:t>
      </w:r>
    </w:p>
    <w:p>
      <w:r>
        <w:t xml:space="preserve">Ei</w:t>
      </w:r>
    </w:p>
    <w:p>
      <w:r>
        <w:rPr>
          <w:b/>
        </w:rPr>
        <w:t xml:space="preserve">Esimerkki 7.6018</w:t>
      </w:r>
    </w:p>
    <w:p>
      <w:r>
        <w:t xml:space="preserve">Kysely: Selvitys: Oletko kiinnostunut lonkkamurtumasta kärsivien yleisestä ikäjakaumasta?</w:t>
      </w:r>
    </w:p>
    <w:p>
      <w:r>
        <w:rPr>
          <w:b/>
        </w:rPr>
        <w:t xml:space="preserve">Tulos</w:t>
      </w:r>
    </w:p>
    <w:p>
      <w:r>
        <w:t xml:space="preserve">Kyllä</w:t>
      </w:r>
    </w:p>
    <w:p>
      <w:r>
        <w:rPr>
          <w:b/>
        </w:rPr>
        <w:t xml:space="preserve">Esimerkki 7.6019</w:t>
      </w:r>
    </w:p>
    <w:p>
      <w:r>
        <w:t xml:space="preserve">Kysely: Etsi tietoa pingviineistä.  Täsmennys: Oletko kiinnostunut Madagaskarin pingviineistä?</w:t>
      </w:r>
    </w:p>
    <w:p>
      <w:r>
        <w:rPr>
          <w:b/>
        </w:rPr>
        <w:t xml:space="preserve">Tulos</w:t>
      </w:r>
    </w:p>
    <w:p>
      <w:r>
        <w:t xml:space="preserve">Kyllä</w:t>
      </w:r>
    </w:p>
    <w:p>
      <w:r>
        <w:rPr>
          <w:b/>
        </w:rPr>
        <w:t xml:space="preserve">Esimerkki 7.6020</w:t>
      </w:r>
    </w:p>
    <w:p>
      <w:r>
        <w:t xml:space="preserve">Kysely: Kysymys: Tarvitsen tietoa tuloveroilmoituksesta verkossa.</w:t>
      </w:r>
    </w:p>
    <w:p>
      <w:r>
        <w:rPr>
          <w:b/>
        </w:rPr>
        <w:t xml:space="preserve">Tulos</w:t>
      </w:r>
    </w:p>
    <w:p>
      <w:r>
        <w:t xml:space="preserve">Kyllä</w:t>
      </w:r>
    </w:p>
    <w:p>
      <w:r>
        <w:rPr>
          <w:b/>
        </w:rPr>
        <w:t xml:space="preserve">Esimerkki 7.6021</w:t>
      </w:r>
    </w:p>
    <w:p>
      <w:r>
        <w:t xml:space="preserve">Kysely: Rick Warrenista: Etsin tietoja Rick Warrenista.  Täsmennys: Oletko kiinnostunut usda:n ruokapyramidin historiasta?</w:t>
      </w:r>
    </w:p>
    <w:p>
      <w:r>
        <w:rPr>
          <w:b/>
        </w:rPr>
        <w:t xml:space="preserve">Tulos</w:t>
      </w:r>
    </w:p>
    <w:p>
      <w:r>
        <w:t xml:space="preserve">Ei</w:t>
      </w:r>
    </w:p>
    <w:p>
      <w:r>
        <w:rPr>
          <w:b/>
        </w:rPr>
        <w:t xml:space="preserve">Esimerkki 7.6022</w:t>
      </w:r>
    </w:p>
    <w:p>
      <w:r>
        <w:t xml:space="preserve">Kysely: Mitä ovat sydänkohtauksen merkit?  Selvennys: Mitä haluaisit tietää yahoo:sta</w:t>
      </w:r>
    </w:p>
    <w:p>
      <w:r>
        <w:rPr>
          <w:b/>
        </w:rPr>
        <w:t xml:space="preserve">Tulos</w:t>
      </w:r>
    </w:p>
    <w:p>
      <w:r>
        <w:t xml:space="preserve">Ei</w:t>
      </w:r>
    </w:p>
    <w:p>
      <w:r>
        <w:rPr>
          <w:b/>
        </w:rPr>
        <w:t xml:space="preserve">Esimerkki 7.6023</w:t>
      </w:r>
    </w:p>
    <w:p>
      <w:r>
        <w:t xml:space="preserve">Kysely: Selvitys: Onko jokin tietty merkki, josta haluaisit tietää enemmän?</w:t>
      </w:r>
    </w:p>
    <w:p>
      <w:r>
        <w:rPr>
          <w:b/>
        </w:rPr>
        <w:t xml:space="preserve">Tulos</w:t>
      </w:r>
    </w:p>
    <w:p>
      <w:r>
        <w:t xml:space="preserve">Kyllä</w:t>
      </w:r>
    </w:p>
    <w:p>
      <w:r>
        <w:rPr>
          <w:b/>
        </w:rPr>
        <w:t xml:space="preserve">Esimerkki 7.6024</w:t>
      </w:r>
    </w:p>
    <w:p>
      <w:r>
        <w:t xml:space="preserve">Kysely: Selvennys: Oletko kiinnostunut elektronisista näppäimistöarvosteluista?</w:t>
      </w:r>
    </w:p>
    <w:p>
      <w:r>
        <w:rPr>
          <w:b/>
        </w:rPr>
        <w:t xml:space="preserve">Tulos</w:t>
      </w:r>
    </w:p>
    <w:p>
      <w:r>
        <w:t xml:space="preserve">Ei</w:t>
      </w:r>
    </w:p>
    <w:p>
      <w:r>
        <w:rPr>
          <w:b/>
        </w:rPr>
        <w:t xml:space="preserve">Esimerkki 7.6025</w:t>
      </w:r>
    </w:p>
    <w:p>
      <w:r>
        <w:t xml:space="preserve">Kysely: Kerro minulle Cass County Missouri Selvennys: Voinko auttaa sinua löytämään jotain kartalta?</w:t>
      </w:r>
    </w:p>
    <w:p>
      <w:r>
        <w:rPr>
          <w:b/>
        </w:rPr>
        <w:t xml:space="preserve">Tulos</w:t>
      </w:r>
    </w:p>
    <w:p>
      <w:r>
        <w:t xml:space="preserve">Kyllä</w:t>
      </w:r>
    </w:p>
    <w:p>
      <w:r>
        <w:rPr>
          <w:b/>
        </w:rPr>
        <w:t xml:space="preserve">Esimerkki 7.6026</w:t>
      </w:r>
    </w:p>
    <w:p>
      <w:r>
        <w:t xml:space="preserve">Kysely: kartta Selvennys: etsitkö mitään nippuja tai tarjouksia?</w:t>
      </w:r>
    </w:p>
    <w:p>
      <w:r>
        <w:rPr>
          <w:b/>
        </w:rPr>
        <w:t xml:space="preserve">Tulos</w:t>
      </w:r>
    </w:p>
    <w:p>
      <w:r>
        <w:t xml:space="preserve">Ei</w:t>
      </w:r>
    </w:p>
    <w:p>
      <w:r>
        <w:rPr>
          <w:b/>
        </w:rPr>
        <w:t xml:space="preserve">Esimerkki 7.6027</w:t>
      </w:r>
    </w:p>
    <w:p>
      <w:r>
        <w:t xml:space="preserve">Kysely: Selvitys: Etsitkö lääkäreitä, jotka auttavat kaljuuntumisessa?</w:t>
      </w:r>
    </w:p>
    <w:p>
      <w:r>
        <w:rPr>
          <w:b/>
        </w:rPr>
        <w:t xml:space="preserve">Tulos</w:t>
      </w:r>
    </w:p>
    <w:p>
      <w:r>
        <w:t xml:space="preserve">Kyllä</w:t>
      </w:r>
    </w:p>
    <w:p>
      <w:r>
        <w:rPr>
          <w:b/>
        </w:rPr>
        <w:t xml:space="preserve">Esimerkki 7.6028</w:t>
      </w:r>
    </w:p>
    <w:p>
      <w:r>
        <w:t xml:space="preserve">Kysely: Selvennys: Haluatko tietää enemmän Bellevue Washingtonin paikallishallinnosta?</w:t>
      </w:r>
    </w:p>
    <w:p>
      <w:r>
        <w:rPr>
          <w:b/>
        </w:rPr>
        <w:t xml:space="preserve">Tulos</w:t>
      </w:r>
    </w:p>
    <w:p>
      <w:r>
        <w:t xml:space="preserve">Ei</w:t>
      </w:r>
    </w:p>
    <w:p>
      <w:r>
        <w:rPr>
          <w:b/>
        </w:rPr>
        <w:t xml:space="preserve">Esimerkki 7.6029</w:t>
      </w:r>
    </w:p>
    <w:p>
      <w:r>
        <w:t xml:space="preserve">Kysely: Miten valmistautua GMAT-kokeeseen?  Selvennys: Milloin haluat osallistua gmat-valmennuskurssille?</w:t>
      </w:r>
    </w:p>
    <w:p>
      <w:r>
        <w:rPr>
          <w:b/>
        </w:rPr>
        <w:t xml:space="preserve">Tulos</w:t>
      </w:r>
    </w:p>
    <w:p>
      <w:r>
        <w:t xml:space="preserve">Kyllä</w:t>
      </w:r>
    </w:p>
    <w:p>
      <w:r>
        <w:rPr>
          <w:b/>
        </w:rPr>
        <w:t xml:space="preserve">Esimerkki 7.6030</w:t>
      </w:r>
    </w:p>
    <w:p>
      <w:r>
        <w:t xml:space="preserve">Kysely: Haluatko tietää, kuka voitti viimeisimmän World Series of Pokerin?</w:t>
      </w:r>
    </w:p>
    <w:p>
      <w:r>
        <w:rPr>
          <w:b/>
        </w:rPr>
        <w:t xml:space="preserve">Tulos</w:t>
      </w:r>
    </w:p>
    <w:p>
      <w:r>
        <w:t xml:space="preserve">Ei</w:t>
      </w:r>
    </w:p>
    <w:p>
      <w:r>
        <w:rPr>
          <w:b/>
        </w:rPr>
        <w:t xml:space="preserve">Esimerkki 7.6031</w:t>
      </w:r>
    </w:p>
    <w:p>
      <w:r>
        <w:t xml:space="preserve">Kysely: Selvennys: Haluaisitko uuden vessan?</w:t>
      </w:r>
    </w:p>
    <w:p>
      <w:r>
        <w:rPr>
          <w:b/>
        </w:rPr>
        <w:t xml:space="preserve">Tulos</w:t>
      </w:r>
    </w:p>
    <w:p>
      <w:r>
        <w:t xml:space="preserve">Ei</w:t>
      </w:r>
    </w:p>
    <w:p>
      <w:r>
        <w:rPr>
          <w:b/>
        </w:rPr>
        <w:t xml:space="preserve">Esimerkki 7.6032</w:t>
      </w:r>
    </w:p>
    <w:p>
      <w:r>
        <w:t xml:space="preserve">Kysely: Selvennys: Haluatko tietää, mistä madot tulevat?</w:t>
      </w:r>
    </w:p>
    <w:p>
      <w:r>
        <w:rPr>
          <w:b/>
        </w:rPr>
        <w:t xml:space="preserve">Tulos</w:t>
      </w:r>
    </w:p>
    <w:p>
      <w:r>
        <w:t xml:space="preserve">Kyllä</w:t>
      </w:r>
    </w:p>
    <w:p>
      <w:r>
        <w:rPr>
          <w:b/>
        </w:rPr>
        <w:t xml:space="preserve">Esimerkki 7.6033</w:t>
      </w:r>
    </w:p>
    <w:p>
      <w:r>
        <w:t xml:space="preserve">Kysely: Kysymys: Mikä on Kalifornian Franchise Tax Board Selvennys: Haluatko puhelinnumeron?</w:t>
      </w:r>
    </w:p>
    <w:p>
      <w:r>
        <w:rPr>
          <w:b/>
        </w:rPr>
        <w:t xml:space="preserve">Tulos</w:t>
      </w:r>
    </w:p>
    <w:p>
      <w:r>
        <w:t xml:space="preserve">Kyllä</w:t>
      </w:r>
    </w:p>
    <w:p>
      <w:r>
        <w:rPr>
          <w:b/>
        </w:rPr>
        <w:t xml:space="preserve">Esimerkki 7.6034</w:t>
      </w:r>
    </w:p>
    <w:p>
      <w:r>
        <w:t xml:space="preserve">Kysely: voita ja margariinia Selvennys: etsit laboratoriotöitä?</w:t>
      </w:r>
    </w:p>
    <w:p>
      <w:r>
        <w:rPr>
          <w:b/>
        </w:rPr>
        <w:t xml:space="preserve">Tulos</w:t>
      </w:r>
    </w:p>
    <w:p>
      <w:r>
        <w:t xml:space="preserve">Ei</w:t>
      </w:r>
    </w:p>
    <w:p>
      <w:r>
        <w:rPr>
          <w:b/>
        </w:rPr>
        <w:t xml:space="preserve">Esimerkki 7.6035</w:t>
      </w:r>
    </w:p>
    <w:p>
      <w:r>
        <w:t xml:space="preserve">Kysely: Selvennys: Haluatko tietää, missä Niili sijaitsee?</w:t>
      </w:r>
    </w:p>
    <w:p>
      <w:r>
        <w:rPr>
          <w:b/>
        </w:rPr>
        <w:t xml:space="preserve">Tulos</w:t>
      </w:r>
    </w:p>
    <w:p>
      <w:r>
        <w:t xml:space="preserve">Kyllä</w:t>
      </w:r>
    </w:p>
    <w:p>
      <w:r>
        <w:rPr>
          <w:b/>
        </w:rPr>
        <w:t xml:space="preserve">Esimerkki 7.6036</w:t>
      </w:r>
    </w:p>
    <w:p>
      <w:r>
        <w:t xml:space="preserve">Kysely: Kysymys: Mikä on Fickle Creek Farm Selvennys: Mietitkö, miten muut ihmiset ovat lopettaneet tupakoinnin?</w:t>
      </w:r>
    </w:p>
    <w:p>
      <w:r>
        <w:rPr>
          <w:b/>
        </w:rPr>
        <w:t xml:space="preserve">Tulos</w:t>
      </w:r>
    </w:p>
    <w:p>
      <w:r>
        <w:t xml:space="preserve">Ei</w:t>
      </w:r>
    </w:p>
    <w:p>
      <w:r>
        <w:rPr>
          <w:b/>
        </w:rPr>
        <w:t xml:space="preserve">Esimerkki 7.6037</w:t>
      </w:r>
    </w:p>
    <w:p>
      <w:r>
        <w:t xml:space="preserve">Kysely: Selvennys: Etsitkö vaatimuksia ruoka-avun saamiseksi?</w:t>
      </w:r>
    </w:p>
    <w:p>
      <w:r>
        <w:rPr>
          <w:b/>
        </w:rPr>
        <w:t xml:space="preserve">Tulos</w:t>
      </w:r>
    </w:p>
    <w:p>
      <w:r>
        <w:t xml:space="preserve">Kyllä</w:t>
      </w:r>
    </w:p>
    <w:p>
      <w:r>
        <w:rPr>
          <w:b/>
        </w:rPr>
        <w:t xml:space="preserve">Esimerkki 7.6038</w:t>
      </w:r>
    </w:p>
    <w:p>
      <w:r>
        <w:t xml:space="preserve">Kysely: Kysymys: Kerro minulle avp:stä Selvennys: Haluaisitko varastotietoja avon-tuotteista, jotka on sisällytetty yhtiöön?</w:t>
      </w:r>
    </w:p>
    <w:p>
      <w:r>
        <w:rPr>
          <w:b/>
        </w:rPr>
        <w:t xml:space="preserve">Tulos</w:t>
      </w:r>
    </w:p>
    <w:p>
      <w:r>
        <w:t xml:space="preserve">Kyllä</w:t>
      </w:r>
    </w:p>
    <w:p>
      <w:r>
        <w:rPr>
          <w:b/>
        </w:rPr>
        <w:t xml:space="preserve">Esimerkki 7.6039</w:t>
      </w:r>
    </w:p>
    <w:p>
      <w:r>
        <w:t xml:space="preserve">Kysely: Tarkennus: Tarkoitatko Donald Trumpin ehdottamaa muuria vai Pink Floydin muuria?</w:t>
      </w:r>
    </w:p>
    <w:p>
      <w:r>
        <w:rPr>
          <w:b/>
        </w:rPr>
        <w:t xml:space="preserve">Tulos</w:t>
      </w:r>
    </w:p>
    <w:p>
      <w:r>
        <w:t xml:space="preserve">Ei</w:t>
      </w:r>
    </w:p>
    <w:p>
      <w:r>
        <w:rPr>
          <w:b/>
        </w:rPr>
        <w:t xml:space="preserve">Esimerkki 7.6040</w:t>
      </w:r>
    </w:p>
    <w:p>
      <w:r>
        <w:t xml:space="preserve">Kysely: Journal Sentinel -lehdestä.  Täsmennys: Millaista tietoa etsit?</w:t>
      </w:r>
    </w:p>
    <w:p>
      <w:r>
        <w:rPr>
          <w:b/>
        </w:rPr>
        <w:t xml:space="preserve">Tulos</w:t>
      </w:r>
    </w:p>
    <w:p>
      <w:r>
        <w:t xml:space="preserve">Kyllä</w:t>
      </w:r>
    </w:p>
    <w:p>
      <w:r>
        <w:rPr>
          <w:b/>
        </w:rPr>
        <w:t xml:space="preserve">Esimerkki 7.6041</w:t>
      </w:r>
    </w:p>
    <w:p>
      <w:r>
        <w:t xml:space="preserve">Kysely: Selvitys: Etsitkö lisätietoja Churchill Downsista?</w:t>
      </w:r>
    </w:p>
    <w:p>
      <w:r>
        <w:rPr>
          <w:b/>
        </w:rPr>
        <w:t xml:space="preserve">Tulos</w:t>
      </w:r>
    </w:p>
    <w:p>
      <w:r>
        <w:t xml:space="preserve">Kyllä</w:t>
      </w:r>
    </w:p>
    <w:p>
      <w:r>
        <w:rPr>
          <w:b/>
        </w:rPr>
        <w:t xml:space="preserve">Esimerkki 7.6042</w:t>
      </w:r>
    </w:p>
    <w:p>
      <w:r>
        <w:t xml:space="preserve">Kysely: Miten voin alentaa sykettäni?  Selvennys: Etsitkö tiettyä verkkosivustoa?</w:t>
      </w:r>
    </w:p>
    <w:p>
      <w:r>
        <w:rPr>
          <w:b/>
        </w:rPr>
        <w:t xml:space="preserve">Tulos</w:t>
      </w:r>
    </w:p>
    <w:p>
      <w:r>
        <w:t xml:space="preserve">Ei</w:t>
      </w:r>
    </w:p>
    <w:p>
      <w:r>
        <w:rPr>
          <w:b/>
        </w:rPr>
        <w:t xml:space="preserve">Esimerkki 7.6043</w:t>
      </w:r>
    </w:p>
    <w:p>
      <w:r>
        <w:t xml:space="preserve">Kysely: Selvennys: Etsitkö reseptiä grillatulle kalalle?</w:t>
      </w:r>
    </w:p>
    <w:p>
      <w:r>
        <w:rPr>
          <w:b/>
        </w:rPr>
        <w:t xml:space="preserve">Tulos</w:t>
      </w:r>
    </w:p>
    <w:p>
      <w:r>
        <w:t xml:space="preserve">Kyllä</w:t>
      </w:r>
    </w:p>
    <w:p>
      <w:r>
        <w:rPr>
          <w:b/>
        </w:rPr>
        <w:t xml:space="preserve">Esimerkki 7.6044</w:t>
      </w:r>
    </w:p>
    <w:p>
      <w:r>
        <w:t xml:space="preserve">Kysely: stewart ja imclone?  Selvennys: Olisitko kiinnostunut oppimaan lisää Martha Stewartin ja imclonen historiasta?</w:t>
      </w:r>
    </w:p>
    <w:p>
      <w:r>
        <w:rPr>
          <w:b/>
        </w:rPr>
        <w:t xml:space="preserve">Tulos</w:t>
      </w:r>
    </w:p>
    <w:p>
      <w:r>
        <w:t xml:space="preserve">Kyllä</w:t>
      </w:r>
    </w:p>
    <w:p>
      <w:r>
        <w:rPr>
          <w:b/>
        </w:rPr>
        <w:t xml:space="preserve">Esimerkki 7.6045</w:t>
      </w:r>
    </w:p>
    <w:p>
      <w:r>
        <w:t xml:space="preserve">Kysely: Selvitys: Miten aiot käyttää HP mini 2140:tä?</w:t>
      </w:r>
    </w:p>
    <w:p>
      <w:r>
        <w:rPr>
          <w:b/>
        </w:rPr>
        <w:t xml:space="preserve">Tulos</w:t>
      </w:r>
    </w:p>
    <w:p>
      <w:r>
        <w:t xml:space="preserve">Kyllä</w:t>
      </w:r>
    </w:p>
    <w:p>
      <w:r>
        <w:rPr>
          <w:b/>
        </w:rPr>
        <w:t xml:space="preserve">Esimerkki 7.6046</w:t>
      </w:r>
    </w:p>
    <w:p>
      <w:r>
        <w:t xml:space="preserve">Kysely: Selvitys: Etsitkö sat-pisteitäsi?</w:t>
      </w:r>
    </w:p>
    <w:p>
      <w:r>
        <w:rPr>
          <w:b/>
        </w:rPr>
        <w:t xml:space="preserve">Tulos</w:t>
      </w:r>
    </w:p>
    <w:p>
      <w:r>
        <w:t xml:space="preserve">Kyllä</w:t>
      </w:r>
    </w:p>
    <w:p>
      <w:r>
        <w:rPr>
          <w:b/>
        </w:rPr>
        <w:t xml:space="preserve">Esimerkki 7.6047</w:t>
      </w:r>
    </w:p>
    <w:p>
      <w:r>
        <w:t xml:space="preserve">Kysely: Kerro minulle tietoja Volvosta.  Täsmennys: Haluatko tietää, kuinka paljon täällä asuminen maksaa?</w:t>
      </w:r>
    </w:p>
    <w:p>
      <w:r>
        <w:rPr>
          <w:b/>
        </w:rPr>
        <w:t xml:space="preserve">Tulos</w:t>
      </w:r>
    </w:p>
    <w:p>
      <w:r>
        <w:t xml:space="preserve">Ei</w:t>
      </w:r>
    </w:p>
    <w:p>
      <w:r>
        <w:rPr>
          <w:b/>
        </w:rPr>
        <w:t xml:space="preserve">Esimerkki 7.6048</w:t>
      </w:r>
    </w:p>
    <w:p>
      <w:r>
        <w:t xml:space="preserve">Kysely: Kertokaa lisää Indianan valtion messualueista.  Selvennys: Tarkoitatko Donald Trumpin ehdottamaa muuria vai Pink Floydin muuria?</w:t>
      </w:r>
    </w:p>
    <w:p>
      <w:r>
        <w:rPr>
          <w:b/>
        </w:rPr>
        <w:t xml:space="preserve">Tulos</w:t>
      </w:r>
    </w:p>
    <w:p>
      <w:r>
        <w:t xml:space="preserve">Ei</w:t>
      </w:r>
    </w:p>
    <w:p>
      <w:r>
        <w:rPr>
          <w:b/>
        </w:rPr>
        <w:t xml:space="preserve">Esimerkki 7.6049</w:t>
      </w:r>
    </w:p>
    <w:p>
      <w:r>
        <w:t xml:space="preserve">Kysely: Obaman sukupuusta: Kerro minulle Obaman sukupuusta.  Täsmennys: Haluaisitko tietää, ketkä ovat tällä hetkellä elossa presidentti Obaman sukupuusta?</w:t>
      </w:r>
    </w:p>
    <w:p>
      <w:r>
        <w:rPr>
          <w:b/>
        </w:rPr>
        <w:t xml:space="preserve">Tulos</w:t>
      </w:r>
    </w:p>
    <w:p>
      <w:r>
        <w:t xml:space="preserve">Kyllä</w:t>
      </w:r>
    </w:p>
    <w:p>
      <w:r>
        <w:rPr>
          <w:b/>
        </w:rPr>
        <w:t xml:space="preserve">Esimerkki 7.6050</w:t>
      </w:r>
    </w:p>
    <w:p>
      <w:r>
        <w:t xml:space="preserve">Kysely: Selvennys: haluaisitko tietää, mikä on conficker?</w:t>
      </w:r>
    </w:p>
    <w:p>
      <w:r>
        <w:rPr>
          <w:b/>
        </w:rPr>
        <w:t xml:space="preserve">Tulos</w:t>
      </w:r>
    </w:p>
    <w:p>
      <w:r>
        <w:t xml:space="preserve">Kyllä</w:t>
      </w:r>
    </w:p>
    <w:p>
      <w:r>
        <w:rPr>
          <w:b/>
        </w:rPr>
        <w:t xml:space="preserve">Esimerkki 7.6051</w:t>
      </w:r>
    </w:p>
    <w:p>
      <w:r>
        <w:t xml:space="preserve">Kysely: Selvennys: Haluaisitko suunnan kansas cityyn?</w:t>
      </w:r>
    </w:p>
    <w:p>
      <w:r>
        <w:rPr>
          <w:b/>
        </w:rPr>
        <w:t xml:space="preserve">Tulos</w:t>
      </w:r>
    </w:p>
    <w:p>
      <w:r>
        <w:t xml:space="preserve">Kyllä</w:t>
      </w:r>
    </w:p>
    <w:p>
      <w:r>
        <w:rPr>
          <w:b/>
        </w:rPr>
        <w:t xml:space="preserve">Esimerkki 7.6052</w:t>
      </w:r>
    </w:p>
    <w:p>
      <w:r>
        <w:t xml:space="preserve">Kysely: Kertokaa minulle Pacific Northwest laboratoriosta: Kertokaa minulle Pacific Northwest laboratoriosta: Kertokaa minulle Pacific Northwest laboratoriosta.  Selvennys: Oletko kiinnostunut gps:n tarkkuudesta?</w:t>
      </w:r>
    </w:p>
    <w:p>
      <w:r>
        <w:rPr>
          <w:b/>
        </w:rPr>
        <w:t xml:space="preserve">Tulos</w:t>
      </w:r>
    </w:p>
    <w:p>
      <w:r>
        <w:t xml:space="preserve">Ei</w:t>
      </w:r>
    </w:p>
    <w:p>
      <w:r>
        <w:rPr>
          <w:b/>
        </w:rPr>
        <w:t xml:space="preserve">Esimerkki 7.6053</w:t>
      </w:r>
    </w:p>
    <w:p>
      <w:r>
        <w:t xml:space="preserve">Kysely: Selvennys: Haluatko ostaa tai korjata yksikön?</w:t>
      </w:r>
    </w:p>
    <w:p>
      <w:r>
        <w:rPr>
          <w:b/>
        </w:rPr>
        <w:t xml:space="preserve">Tulos</w:t>
      </w:r>
    </w:p>
    <w:p>
      <w:r>
        <w:t xml:space="preserve">Ei</w:t>
      </w:r>
    </w:p>
    <w:p>
      <w:r>
        <w:rPr>
          <w:b/>
        </w:rPr>
        <w:t xml:space="preserve">Esimerkki 7.6054</w:t>
      </w:r>
    </w:p>
    <w:p>
      <w:r>
        <w:t xml:space="preserve">Kysely: miten rakentaa aita?  Selvennys: Oletko kiinnostunut aidan rakentamisen kustannuksista?</w:t>
      </w:r>
    </w:p>
    <w:p>
      <w:r>
        <w:rPr>
          <w:b/>
        </w:rPr>
        <w:t xml:space="preserve">Tulos</w:t>
      </w:r>
    </w:p>
    <w:p>
      <w:r>
        <w:t xml:space="preserve">Kyllä</w:t>
      </w:r>
    </w:p>
    <w:p>
      <w:r>
        <w:rPr>
          <w:b/>
        </w:rPr>
        <w:t xml:space="preserve">Esimerkki 7.6055</w:t>
      </w:r>
    </w:p>
    <w:p>
      <w:r>
        <w:t xml:space="preserve">Kysely: Kysy: Anna minulle espn-urheilutietoja.  Täsmennys: Haluaisitko tietää, missä Indianan osavaltion messukeskus on kartalla?</w:t>
      </w:r>
    </w:p>
    <w:p>
      <w:r>
        <w:rPr>
          <w:b/>
        </w:rPr>
        <w:t xml:space="preserve">Tulos</w:t>
      </w:r>
    </w:p>
    <w:p>
      <w:r>
        <w:t xml:space="preserve">Ei</w:t>
      </w:r>
    </w:p>
    <w:p>
      <w:r>
        <w:rPr>
          <w:b/>
        </w:rPr>
        <w:t xml:space="preserve">Esimerkki 7.6056</w:t>
      </w:r>
    </w:p>
    <w:p>
      <w:r>
        <w:t xml:space="preserve">Kysely: Kysymys: Mitkä ovat asbestin erityiset vaarat?  Täsmennys: Oletko kiinnostunut asbestiin liittyvien vaarojen tasosta?</w:t>
      </w:r>
    </w:p>
    <w:p>
      <w:r>
        <w:rPr>
          <w:b/>
        </w:rPr>
        <w:t xml:space="preserve">Tulos</w:t>
      </w:r>
    </w:p>
    <w:p>
      <w:r>
        <w:t xml:space="preserve">Kyllä</w:t>
      </w:r>
    </w:p>
    <w:p>
      <w:r>
        <w:rPr>
          <w:b/>
        </w:rPr>
        <w:t xml:space="preserve">Esimerkki 7.6057</w:t>
      </w:r>
    </w:p>
    <w:p>
      <w:r>
        <w:t xml:space="preserve">Kysely: Selvennys: haluaisitko nähdä uutisia Culpeperin kansallisesta hautausmaasta?</w:t>
      </w:r>
    </w:p>
    <w:p>
      <w:r>
        <w:rPr>
          <w:b/>
        </w:rPr>
        <w:t xml:space="preserve">Tulos</w:t>
      </w:r>
    </w:p>
    <w:p>
      <w:r>
        <w:t xml:space="preserve">Kyllä</w:t>
      </w:r>
    </w:p>
    <w:p>
      <w:r>
        <w:rPr>
          <w:b/>
        </w:rPr>
        <w:t xml:space="preserve">Esimerkki 7.6058</w:t>
      </w:r>
    </w:p>
    <w:p>
      <w:r>
        <w:t xml:space="preserve">Kysely: Selvennys: minä vuonna etsit heinäajeluja?</w:t>
      </w:r>
    </w:p>
    <w:p>
      <w:r>
        <w:rPr>
          <w:b/>
        </w:rPr>
        <w:t xml:space="preserve">Tulos</w:t>
      </w:r>
    </w:p>
    <w:p>
      <w:r>
        <w:t xml:space="preserve">Kyllä</w:t>
      </w:r>
    </w:p>
    <w:p>
      <w:r>
        <w:rPr>
          <w:b/>
        </w:rPr>
        <w:t xml:space="preserve">Esimerkki 7.6059</w:t>
      </w:r>
    </w:p>
    <w:p>
      <w:r>
        <w:t xml:space="preserve">Kysely: Selvitys: Etsitkö World Series of Pokeria?</w:t>
      </w:r>
    </w:p>
    <w:p>
      <w:r>
        <w:rPr>
          <w:b/>
        </w:rPr>
        <w:t xml:space="preserve">Tulos</w:t>
      </w:r>
    </w:p>
    <w:p>
      <w:r>
        <w:t xml:space="preserve">Ei</w:t>
      </w:r>
    </w:p>
    <w:p>
      <w:r>
        <w:rPr>
          <w:b/>
        </w:rPr>
        <w:t xml:space="preserve">Esimerkki 7.6060</w:t>
      </w:r>
    </w:p>
    <w:p>
      <w:r>
        <w:t xml:space="preserve">Kysely: Selvitys: Haluaisitko ostaa liekkimallien tarroja?</w:t>
      </w:r>
    </w:p>
    <w:p>
      <w:r>
        <w:rPr>
          <w:b/>
        </w:rPr>
        <w:t xml:space="preserve">Tulos</w:t>
      </w:r>
    </w:p>
    <w:p>
      <w:r>
        <w:t xml:space="preserve">Ei</w:t>
      </w:r>
    </w:p>
    <w:p>
      <w:r>
        <w:rPr>
          <w:b/>
        </w:rPr>
        <w:t xml:space="preserve">Esimerkki 7.6061</w:t>
      </w:r>
    </w:p>
    <w:p>
      <w:r>
        <w:t xml:space="preserve">Kysely: Selvennys: Haluaisitko verkkosivuston tästä aiheesta?</w:t>
      </w:r>
    </w:p>
    <w:p>
      <w:r>
        <w:rPr>
          <w:b/>
        </w:rPr>
        <w:t xml:space="preserve">Tulos</w:t>
      </w:r>
    </w:p>
    <w:p>
      <w:r>
        <w:t xml:space="preserve">Kyllä</w:t>
      </w:r>
    </w:p>
    <w:p>
      <w:r>
        <w:rPr>
          <w:b/>
        </w:rPr>
        <w:t xml:space="preserve">Esimerkki 7.6062</w:t>
      </w:r>
    </w:p>
    <w:p>
      <w:r>
        <w:t xml:space="preserve">Kysely: Kokonaiskolesteroli 180-200 mgdl 10-111 mmoll tai vähemmän pidetään parhaana 70-189 mgdl:n väliset tasot 39-105 mmoll katsotaan useimmiten liian korkeiksi.</w:t>
      </w:r>
    </w:p>
    <w:p>
      <w:r>
        <w:rPr>
          <w:b/>
        </w:rPr>
        <w:t xml:space="preserve">Tulos</w:t>
      </w:r>
    </w:p>
    <w:p>
      <w:r>
        <w:t xml:space="preserve">Kyllä</w:t>
      </w:r>
    </w:p>
    <w:p>
      <w:r>
        <w:rPr>
          <w:b/>
        </w:rPr>
        <w:t xml:space="preserve">Esimerkki 7.6063</w:t>
      </w:r>
    </w:p>
    <w:p>
      <w:r>
        <w:t xml:space="preserve">Kysely: Kerro minulle skoottereista.  Selvennys: Yritätkö vaihtaa skootterin öljyä?</w:t>
      </w:r>
    </w:p>
    <w:p>
      <w:r>
        <w:rPr>
          <w:b/>
        </w:rPr>
        <w:t xml:space="preserve">Tulos</w:t>
      </w:r>
    </w:p>
    <w:p>
      <w:r>
        <w:t xml:space="preserve">Kyllä</w:t>
      </w:r>
    </w:p>
    <w:p>
      <w:r>
        <w:rPr>
          <w:b/>
        </w:rPr>
        <w:t xml:space="preserve">Esimerkki 7.6064</w:t>
      </w:r>
    </w:p>
    <w:p>
      <w:r>
        <w:t xml:space="preserve">Kysely: Miten saan ilmaisen vuosittaisen luottotietoraportin?  Selvennys: haluaisitko uuden vessan</w:t>
      </w:r>
    </w:p>
    <w:p>
      <w:r>
        <w:rPr>
          <w:b/>
        </w:rPr>
        <w:t xml:space="preserve">Tulos</w:t>
      </w:r>
    </w:p>
    <w:p>
      <w:r>
        <w:t xml:space="preserve">Ei</w:t>
      </w:r>
    </w:p>
    <w:p>
      <w:r>
        <w:rPr>
          <w:b/>
        </w:rPr>
        <w:t xml:space="preserve">Esimerkki 7.6065</w:t>
      </w:r>
    </w:p>
    <w:p>
      <w:r>
        <w:t xml:space="preserve">Kysely: Bush sr.  Selvennys: Oletko kiinnostunut siitä, kuka George Bushin poika on?</w:t>
      </w:r>
    </w:p>
    <w:p>
      <w:r>
        <w:rPr>
          <w:b/>
        </w:rPr>
        <w:t xml:space="preserve">Tulos</w:t>
      </w:r>
    </w:p>
    <w:p>
      <w:r>
        <w:t xml:space="preserve">Kyllä</w:t>
      </w:r>
    </w:p>
    <w:p>
      <w:r>
        <w:rPr>
          <w:b/>
        </w:rPr>
        <w:t xml:space="preserve">Esimerkki 7.6066</w:t>
      </w:r>
    </w:p>
    <w:p>
      <w:r>
        <w:t xml:space="preserve">Kysely: Selvitys: Haluatko oppia laskemaan vldl-tasosi?</w:t>
      </w:r>
    </w:p>
    <w:p>
      <w:r>
        <w:rPr>
          <w:b/>
        </w:rPr>
        <w:t xml:space="preserve">Tulos</w:t>
      </w:r>
    </w:p>
    <w:p>
      <w:r>
        <w:t xml:space="preserve">Ei</w:t>
      </w:r>
    </w:p>
    <w:p>
      <w:r>
        <w:rPr>
          <w:b/>
        </w:rPr>
        <w:t xml:space="preserve">Esimerkki 7.6067</w:t>
      </w:r>
    </w:p>
    <w:p>
      <w:r>
        <w:t xml:space="preserve">Kysely: Owen Bresteristä.  Täsmennys: Mitä erityisiä yksityiskohtia haluaisit tietää Obaman perinnöstä?</w:t>
      </w:r>
    </w:p>
    <w:p>
      <w:r>
        <w:rPr>
          <w:b/>
        </w:rPr>
        <w:t xml:space="preserve">Tulos</w:t>
      </w:r>
    </w:p>
    <w:p>
      <w:r>
        <w:t xml:space="preserve">Ei</w:t>
      </w:r>
    </w:p>
    <w:p>
      <w:r>
        <w:rPr>
          <w:b/>
        </w:rPr>
        <w:t xml:space="preserve">Esimerkki 7.6068</w:t>
      </w:r>
    </w:p>
    <w:p>
      <w:r>
        <w:t xml:space="preserve">Kysely: Selvennys: Haluatko kartan, jossa on lueteltu kiinnostavat palvelut tai kohteet?</w:t>
      </w:r>
    </w:p>
    <w:p>
      <w:r>
        <w:rPr>
          <w:b/>
        </w:rPr>
        <w:t xml:space="preserve">Tulos</w:t>
      </w:r>
    </w:p>
    <w:p>
      <w:r>
        <w:t xml:space="preserve">Ei</w:t>
      </w:r>
    </w:p>
    <w:p>
      <w:r>
        <w:rPr>
          <w:b/>
        </w:rPr>
        <w:t xml:space="preserve">Esimerkki 7.6069</w:t>
      </w:r>
    </w:p>
    <w:p>
      <w:r>
        <w:t xml:space="preserve">Kysely: Selvennys: haluaisitko nähdä kuvia, jotka auttavat sinua tunnistamaan hämähäkkien puremia</w:t>
      </w:r>
    </w:p>
    <w:p>
      <w:r>
        <w:rPr>
          <w:b/>
        </w:rPr>
        <w:t xml:space="preserve">Tulos</w:t>
      </w:r>
    </w:p>
    <w:p>
      <w:r>
        <w:t xml:space="preserve">Ei</w:t>
      </w:r>
    </w:p>
    <w:p>
      <w:r>
        <w:rPr>
          <w:b/>
        </w:rPr>
        <w:t xml:space="preserve">Esimerkki 7.6070</w:t>
      </w:r>
    </w:p>
    <w:p>
      <w:r>
        <w:t xml:space="preserve">Kysely: Selvennys: Haluaisitko tietää normaalista sykkeestä?</w:t>
      </w:r>
    </w:p>
    <w:p>
      <w:r>
        <w:rPr>
          <w:b/>
        </w:rPr>
        <w:t xml:space="preserve">Tulos</w:t>
      </w:r>
    </w:p>
    <w:p>
      <w:r>
        <w:t xml:space="preserve">Ei</w:t>
      </w:r>
    </w:p>
    <w:p>
      <w:r>
        <w:rPr>
          <w:b/>
        </w:rPr>
        <w:t xml:space="preserve">Esimerkki 7.6071</w:t>
      </w:r>
    </w:p>
    <w:p>
      <w:r>
        <w:t xml:space="preserve">Kysely: Selvennys: Oletko kiinnostunut maksullisista palveluista?</w:t>
      </w:r>
    </w:p>
    <w:p>
      <w:r>
        <w:rPr>
          <w:b/>
        </w:rPr>
        <w:t xml:space="preserve">Tulos</w:t>
      </w:r>
    </w:p>
    <w:p>
      <w:r>
        <w:t xml:space="preserve">Ei</w:t>
      </w:r>
    </w:p>
    <w:p>
      <w:r>
        <w:rPr>
          <w:b/>
        </w:rPr>
        <w:t xml:space="preserve">Esimerkki 7.6072</w:t>
      </w:r>
    </w:p>
    <w:p>
      <w:r>
        <w:t xml:space="preserve">Kysely: Kysymys: Mitkä ovat parhaat reseptit grillaukseen Selvennys: Etsitkö elliptisen valmentajan etuja verrattuna muihin kuntoilukoneisiin?</w:t>
      </w:r>
    </w:p>
    <w:p>
      <w:r>
        <w:rPr>
          <w:b/>
        </w:rPr>
        <w:t xml:space="preserve">Tulos</w:t>
      </w:r>
    </w:p>
    <w:p>
      <w:r>
        <w:t xml:space="preserve">Ei</w:t>
      </w:r>
    </w:p>
    <w:p>
      <w:r>
        <w:rPr>
          <w:b/>
        </w:rPr>
        <w:t xml:space="preserve">Esimerkki 7.6073</w:t>
      </w:r>
    </w:p>
    <w:p>
      <w:r>
        <w:t xml:space="preserve">Kysely: Miten voin alentaa sykettäni?  Täsmennys: Oletko kiinnostunut hedelmistä vai etsitkö vaatemerkkiä, joka myy leikkausvaatteita?</w:t>
      </w:r>
    </w:p>
    <w:p>
      <w:r>
        <w:rPr>
          <w:b/>
        </w:rPr>
        <w:t xml:space="preserve">Tulos</w:t>
      </w:r>
    </w:p>
    <w:p>
      <w:r>
        <w:t xml:space="preserve">Ei</w:t>
      </w:r>
    </w:p>
    <w:p>
      <w:r>
        <w:rPr>
          <w:b/>
        </w:rPr>
        <w:t xml:space="preserve">Esimerkki 7.6074</w:t>
      </w:r>
    </w:p>
    <w:p>
      <w:r>
        <w:t xml:space="preserve">Kysely: Selvennys: haluaisitko ottaa zuma-tunnin arkadelphian terveysklubilla?</w:t>
      </w:r>
    </w:p>
    <w:p>
      <w:r>
        <w:rPr>
          <w:b/>
        </w:rPr>
        <w:t xml:space="preserve">Tulos</w:t>
      </w:r>
    </w:p>
    <w:p>
      <w:r>
        <w:t xml:space="preserve">Kyllä</w:t>
      </w:r>
    </w:p>
    <w:p>
      <w:r>
        <w:rPr>
          <w:b/>
        </w:rPr>
        <w:t xml:space="preserve">Esimerkki 7.6075</w:t>
      </w:r>
    </w:p>
    <w:p>
      <w:r>
        <w:t xml:space="preserve">Kysely: Selvitys: Tarvitsetko tietoa asuin- vai liiketiloista?</w:t>
      </w:r>
    </w:p>
    <w:p>
      <w:r>
        <w:rPr>
          <w:b/>
        </w:rPr>
        <w:t xml:space="preserve">Tulos</w:t>
      </w:r>
    </w:p>
    <w:p>
      <w:r>
        <w:t xml:space="preserve">Ei</w:t>
      </w:r>
    </w:p>
    <w:p>
      <w:r>
        <w:rPr>
          <w:b/>
        </w:rPr>
        <w:t xml:space="preserve">Esimerkki 7.6076</w:t>
      </w:r>
    </w:p>
    <w:p>
      <w:r>
        <w:t xml:space="preserve">Kysely: Kartta Selvennys: Onko olemassa tiettyjä työpaikkoja, joita etsit?</w:t>
      </w:r>
    </w:p>
    <w:p>
      <w:r>
        <w:rPr>
          <w:b/>
        </w:rPr>
        <w:t xml:space="preserve">Tulos</w:t>
      </w:r>
    </w:p>
    <w:p>
      <w:r>
        <w:t xml:space="preserve">Ei</w:t>
      </w:r>
    </w:p>
    <w:p>
      <w:r>
        <w:rPr>
          <w:b/>
        </w:rPr>
        <w:t xml:space="preserve">Esimerkki 7.6077</w:t>
      </w:r>
    </w:p>
    <w:p>
      <w:r>
        <w:t xml:space="preserve">Kysely: Selvennys: Haluatko tietää puhelinnumeron, johon soittaa?</w:t>
      </w:r>
    </w:p>
    <w:p>
      <w:r>
        <w:rPr>
          <w:b/>
        </w:rPr>
        <w:t xml:space="preserve">Tulos</w:t>
      </w:r>
    </w:p>
    <w:p>
      <w:r>
        <w:t xml:space="preserve">Kyllä</w:t>
      </w:r>
    </w:p>
    <w:p>
      <w:r>
        <w:rPr>
          <w:b/>
        </w:rPr>
        <w:t xml:space="preserve">Esimerkki 7.6078</w:t>
      </w:r>
    </w:p>
    <w:p>
      <w:r>
        <w:t xml:space="preserve">Kysely: Willebrandin tauti?  Täsmennys: Oletko kiinnostunut von willebrandin taudin hoidoista?</w:t>
      </w:r>
    </w:p>
    <w:p>
      <w:r>
        <w:rPr>
          <w:b/>
        </w:rPr>
        <w:t xml:space="preserve">Tulos</w:t>
      </w:r>
    </w:p>
    <w:p>
      <w:r>
        <w:t xml:space="preserve">Kyllä</w:t>
      </w:r>
    </w:p>
    <w:p>
      <w:r>
        <w:rPr>
          <w:b/>
        </w:rPr>
        <w:t xml:space="preserve">Esimerkki 7.6079</w:t>
      </w:r>
    </w:p>
    <w:p>
      <w:r>
        <w:t xml:space="preserve">Kysely: Kerro minulle design-koiraroduista.  Täsmennys: Haluatko tietää, mistä ostaa design-koirarotuja?</w:t>
      </w:r>
    </w:p>
    <w:p>
      <w:r>
        <w:rPr>
          <w:b/>
        </w:rPr>
        <w:t xml:space="preserve">Tulos</w:t>
      </w:r>
    </w:p>
    <w:p>
      <w:r>
        <w:t xml:space="preserve">Kyllä</w:t>
      </w:r>
    </w:p>
    <w:p>
      <w:r>
        <w:rPr>
          <w:b/>
        </w:rPr>
        <w:t xml:space="preserve">Esimerkki 7.6080</w:t>
      </w:r>
    </w:p>
    <w:p>
      <w:r>
        <w:t xml:space="preserve">Kysymys: Miten palkata DJ Selvennys: Pitääkö tapahtumaa varten varata dj?</w:t>
      </w:r>
    </w:p>
    <w:p>
      <w:r>
        <w:rPr>
          <w:b/>
        </w:rPr>
        <w:t xml:space="preserve">Tulos</w:t>
      </w:r>
    </w:p>
    <w:p>
      <w:r>
        <w:t xml:space="preserve">Kyllä</w:t>
      </w:r>
    </w:p>
    <w:p>
      <w:r>
        <w:rPr>
          <w:b/>
        </w:rPr>
        <w:t xml:space="preserve">Esimerkki 7.6081</w:t>
      </w:r>
    </w:p>
    <w:p>
      <w:r>
        <w:t xml:space="preserve">Kysely: miten palkata disko jockey Selvennys: etsit löytää djs sivusto</w:t>
      </w:r>
    </w:p>
    <w:p>
      <w:r>
        <w:rPr>
          <w:b/>
        </w:rPr>
        <w:t xml:space="preserve">Tulos</w:t>
      </w:r>
    </w:p>
    <w:p>
      <w:r>
        <w:t xml:space="preserve">Kyllä</w:t>
      </w:r>
    </w:p>
    <w:p>
      <w:r>
        <w:rPr>
          <w:b/>
        </w:rPr>
        <w:t xml:space="preserve">Esimerkki 7.6082</w:t>
      </w:r>
    </w:p>
    <w:p>
      <w:r>
        <w:t xml:space="preserve">Kysely: Selvitys: Haluatko tietää, minkä tyyppisiä psykoosilääkkeitä on määrätty?</w:t>
      </w:r>
    </w:p>
    <w:p>
      <w:r>
        <w:rPr>
          <w:b/>
        </w:rPr>
        <w:t xml:space="preserve">Tulos</w:t>
      </w:r>
    </w:p>
    <w:p>
      <w:r>
        <w:t xml:space="preserve">Ei</w:t>
      </w:r>
    </w:p>
    <w:p>
      <w:r>
        <w:rPr>
          <w:b/>
        </w:rPr>
        <w:t xml:space="preserve">Esimerkki 7.6083</w:t>
      </w:r>
    </w:p>
    <w:p>
      <w:r>
        <w:t xml:space="preserve">Kysely: Kerro minulle Internet-puhelinpalveluista.  Täsmennys: Oletko kiinnostunut lääketieteellisestä termistä dnr?</w:t>
      </w:r>
    </w:p>
    <w:p>
      <w:r>
        <w:rPr>
          <w:b/>
        </w:rPr>
        <w:t xml:space="preserve">Tulos</w:t>
      </w:r>
    </w:p>
    <w:p>
      <w:r>
        <w:t xml:space="preserve">Ei</w:t>
      </w:r>
    </w:p>
    <w:p>
      <w:r>
        <w:rPr>
          <w:b/>
        </w:rPr>
        <w:t xml:space="preserve">Esimerkki 7.6084</w:t>
      </w:r>
    </w:p>
    <w:p>
      <w:r>
        <w:t xml:space="preserve">Kysymys: Mitä ovat mannerlaatat Selvennys: Tarkoitatko maanjäristystoimintaa?</w:t>
      </w:r>
    </w:p>
    <w:p>
      <w:r>
        <w:rPr>
          <w:b/>
        </w:rPr>
        <w:t xml:space="preserve">Tulos</w:t>
      </w:r>
    </w:p>
    <w:p>
      <w:r>
        <w:t xml:space="preserve">Kyllä</w:t>
      </w:r>
    </w:p>
    <w:p>
      <w:r>
        <w:rPr>
          <w:b/>
        </w:rPr>
        <w:t xml:space="preserve">Esimerkki 7.6085</w:t>
      </w:r>
    </w:p>
    <w:p>
      <w:r>
        <w:t xml:space="preserve">Kysely: Kysy: Anna minulle lentomatkustustietoja.  Selvennys: Yritätkö löytää lentoyhtiön.</w:t>
      </w:r>
    </w:p>
    <w:p>
      <w:r>
        <w:rPr>
          <w:b/>
        </w:rPr>
        <w:t xml:space="preserve">Tulos</w:t>
      </w:r>
    </w:p>
    <w:p>
      <w:r>
        <w:t xml:space="preserve">Kyllä</w:t>
      </w:r>
    </w:p>
    <w:p>
      <w:r>
        <w:rPr>
          <w:b/>
        </w:rPr>
        <w:t xml:space="preserve">Esimerkki 7.6086</w:t>
      </w:r>
    </w:p>
    <w:p>
      <w:r>
        <w:t xml:space="preserve">Kysely: tarkennus: haluaisitko tietää enemmän Kagome Higurashista?</w:t>
      </w:r>
    </w:p>
    <w:p>
      <w:r>
        <w:rPr>
          <w:b/>
        </w:rPr>
        <w:t xml:space="preserve">Tulos</w:t>
      </w:r>
    </w:p>
    <w:p>
      <w:r>
        <w:t xml:space="preserve">Ei</w:t>
      </w:r>
    </w:p>
    <w:p>
      <w:r>
        <w:rPr>
          <w:b/>
        </w:rPr>
        <w:t xml:space="preserve">Esimerkki 7.6087</w:t>
      </w:r>
    </w:p>
    <w:p>
      <w:r>
        <w:t xml:space="preserve">Kysely: Mitchell College.  Täsmennys: Etsitkö Mitchell Collegen lukukausimaksuja?</w:t>
      </w:r>
    </w:p>
    <w:p>
      <w:r>
        <w:rPr>
          <w:b/>
        </w:rPr>
        <w:t xml:space="preserve">Tulos</w:t>
      </w:r>
    </w:p>
    <w:p>
      <w:r>
        <w:t xml:space="preserve">Kyllä</w:t>
      </w:r>
    </w:p>
    <w:p>
      <w:r>
        <w:rPr>
          <w:b/>
        </w:rPr>
        <w:t xml:space="preserve">Esimerkki 7.6088</w:t>
      </w:r>
    </w:p>
    <w:p>
      <w:r>
        <w:t xml:space="preserve">Kysely: Miten järjestäytyä?  Selvennys: Miten olisi joitakin järjestämisvinkkejä</w:t>
      </w:r>
    </w:p>
    <w:p>
      <w:r>
        <w:rPr>
          <w:b/>
        </w:rPr>
        <w:t xml:space="preserve">Tulos</w:t>
      </w:r>
    </w:p>
    <w:p>
      <w:r>
        <w:t xml:space="preserve">Kyllä</w:t>
      </w:r>
    </w:p>
    <w:p>
      <w:r>
        <w:rPr>
          <w:b/>
        </w:rPr>
        <w:t xml:space="preserve">Esimerkki 7.6089</w:t>
      </w:r>
    </w:p>
    <w:p>
      <w:r>
        <w:t xml:space="preserve">Kysely: Kysy: Anna minulle lentomatkustustietoja.  Selvennys: Oletko kiinnostunut lentomatkustuksen historiasta?</w:t>
      </w:r>
    </w:p>
    <w:p>
      <w:r>
        <w:rPr>
          <w:b/>
        </w:rPr>
        <w:t xml:space="preserve">Tulos</w:t>
      </w:r>
    </w:p>
    <w:p>
      <w:r>
        <w:t xml:space="preserve">Kyllä</w:t>
      </w:r>
    </w:p>
    <w:p>
      <w:r>
        <w:rPr>
          <w:b/>
        </w:rPr>
        <w:t xml:space="preserve">Esimerkki 7.6090</w:t>
      </w:r>
    </w:p>
    <w:p>
      <w:r>
        <w:t xml:space="preserve">Kysely: Kerro minulle UNC:stä Selvennys: Onko sinulla kyynärvarren kipua?</w:t>
      </w:r>
    </w:p>
    <w:p>
      <w:r>
        <w:rPr>
          <w:b/>
        </w:rPr>
        <w:t xml:space="preserve">Tulos</w:t>
      </w:r>
    </w:p>
    <w:p>
      <w:r>
        <w:t xml:space="preserve">Ei</w:t>
      </w:r>
    </w:p>
    <w:p>
      <w:r>
        <w:rPr>
          <w:b/>
        </w:rPr>
        <w:t xml:space="preserve">Esimerkki 7.6091</w:t>
      </w:r>
    </w:p>
    <w:p>
      <w:r>
        <w:t xml:space="preserve">Kysely: Phoenixin yliopistosta: Tarvitsen tietoa Phoenixin yliopistosta.  Selvennys: Etsitkö erityistä tietoa Bowflex Power Pro -järjestelmästä?</w:t>
      </w:r>
    </w:p>
    <w:p>
      <w:r>
        <w:rPr>
          <w:b/>
        </w:rPr>
        <w:t xml:space="preserve">Tulos</w:t>
      </w:r>
    </w:p>
    <w:p>
      <w:r>
        <w:t xml:space="preserve">Ei</w:t>
      </w:r>
    </w:p>
    <w:p>
      <w:r>
        <w:rPr>
          <w:b/>
        </w:rPr>
        <w:t xml:space="preserve">Esimerkki 7.6092</w:t>
      </w:r>
    </w:p>
    <w:p>
      <w:r>
        <w:t xml:space="preserve">Kysely: Selvennys: Haluatko lisää tietoa kasvisten grillaamisesta?</w:t>
      </w:r>
    </w:p>
    <w:p>
      <w:r>
        <w:rPr>
          <w:b/>
        </w:rPr>
        <w:t xml:space="preserve">Tulos</w:t>
      </w:r>
    </w:p>
    <w:p>
      <w:r>
        <w:t xml:space="preserve">Kyllä</w:t>
      </w:r>
    </w:p>
    <w:p>
      <w:r>
        <w:rPr>
          <w:b/>
        </w:rPr>
        <w:t xml:space="preserve">Esimerkki 7.6093</w:t>
      </w:r>
    </w:p>
    <w:p>
      <w:r>
        <w:t xml:space="preserve">Kysymys: Mitkä ovat seitsemän kuolemansyntiä Selvennys: Haluatko tietää enemmän jostakin seitsemästä kuolemansynnistä?</w:t>
      </w:r>
    </w:p>
    <w:p>
      <w:r>
        <w:rPr>
          <w:b/>
        </w:rPr>
        <w:t xml:space="preserve">Tulos</w:t>
      </w:r>
    </w:p>
    <w:p>
      <w:r>
        <w:t xml:space="preserve">Kyllä</w:t>
      </w:r>
    </w:p>
    <w:p>
      <w:r>
        <w:rPr>
          <w:b/>
        </w:rPr>
        <w:t xml:space="preserve">Esimerkki 7.6094</w:t>
      </w:r>
    </w:p>
    <w:p>
      <w:r>
        <w:t xml:space="preserve">Kysely: Selvitys: Oletko kiinnostunut vierailemaan Barbadoksella?</w:t>
      </w:r>
    </w:p>
    <w:p>
      <w:r>
        <w:rPr>
          <w:b/>
        </w:rPr>
        <w:t xml:space="preserve">Tulos</w:t>
      </w:r>
    </w:p>
    <w:p>
      <w:r>
        <w:t xml:space="preserve">Ei</w:t>
      </w:r>
    </w:p>
    <w:p>
      <w:r>
        <w:rPr>
          <w:b/>
        </w:rPr>
        <w:t xml:space="preserve">Esimerkki 7.6095</w:t>
      </w:r>
    </w:p>
    <w:p>
      <w:r>
        <w:t xml:space="preserve">Kysely: Selvitys: Oletko kiinnostunut tietämään Hawain tulivuorten observatorioiden kirjaamat maanjäristysten voimakkuudet?</w:t>
      </w:r>
    </w:p>
    <w:p>
      <w:r>
        <w:rPr>
          <w:b/>
        </w:rPr>
        <w:t xml:space="preserve">Tulos</w:t>
      </w:r>
    </w:p>
    <w:p>
      <w:r>
        <w:t xml:space="preserve">Kyllä</w:t>
      </w:r>
    </w:p>
    <w:p>
      <w:r>
        <w:rPr>
          <w:b/>
        </w:rPr>
        <w:t xml:space="preserve">Esimerkki 7.6096</w:t>
      </w:r>
    </w:p>
    <w:p>
      <w:r>
        <w:t xml:space="preserve">Kysely: Selvitys: Haluatko löytää tuloverolomakkeita verkossa?</w:t>
      </w:r>
    </w:p>
    <w:p>
      <w:r>
        <w:rPr>
          <w:b/>
        </w:rPr>
        <w:t xml:space="preserve">Tulos</w:t>
      </w:r>
    </w:p>
    <w:p>
      <w:r>
        <w:t xml:space="preserve">Kyllä</w:t>
      </w:r>
    </w:p>
    <w:p>
      <w:r>
        <w:rPr>
          <w:b/>
        </w:rPr>
        <w:t xml:space="preserve">Esimerkki 7.6097</w:t>
      </w:r>
    </w:p>
    <w:p>
      <w:r>
        <w:t xml:space="preserve">Kysely: Selvitys: Oletko kiinnostunut pvc-putkien tyypeistä?</w:t>
      </w:r>
    </w:p>
    <w:p>
      <w:r>
        <w:rPr>
          <w:b/>
        </w:rPr>
        <w:t xml:space="preserve">Tulos</w:t>
      </w:r>
    </w:p>
    <w:p>
      <w:r>
        <w:t xml:space="preserve">Kyllä</w:t>
      </w:r>
    </w:p>
    <w:p>
      <w:r>
        <w:rPr>
          <w:b/>
        </w:rPr>
        <w:t xml:space="preserve">Esimerkki 7.6098</w:t>
      </w:r>
    </w:p>
    <w:p>
      <w:r>
        <w:t xml:space="preserve">Kysely: Selvitys: Oletko kiinnostunut siitä, miten tornadot muodostuvat?</w:t>
      </w:r>
    </w:p>
    <w:p>
      <w:r>
        <w:rPr>
          <w:b/>
        </w:rPr>
        <w:t xml:space="preserve">Tulos</w:t>
      </w:r>
    </w:p>
    <w:p>
      <w:r>
        <w:t xml:space="preserve">Kyllä</w:t>
      </w:r>
    </w:p>
    <w:p>
      <w:r>
        <w:rPr>
          <w:b/>
        </w:rPr>
        <w:t xml:space="preserve">Esimerkki 7.6099</w:t>
      </w:r>
    </w:p>
    <w:p>
      <w:r>
        <w:t xml:space="preserve">Kysely: Espn urheilutietoja: Anna minulle espn urheilutietoja.  Täsmennys: Oletko kiinnostunut digitaalisista pianoista?</w:t>
      </w:r>
    </w:p>
    <w:p>
      <w:r>
        <w:rPr>
          <w:b/>
        </w:rPr>
        <w:t xml:space="preserve">Tulos</w:t>
      </w:r>
    </w:p>
    <w:p>
      <w:r>
        <w:t xml:space="preserve">Ei</w:t>
      </w:r>
    </w:p>
    <w:p>
      <w:r>
        <w:rPr>
          <w:b/>
        </w:rPr>
        <w:t xml:space="preserve">Esimerkki 7.6100</w:t>
      </w:r>
    </w:p>
    <w:p>
      <w:r>
        <w:t xml:space="preserve">Kysely: Kerro minulle muistista Selvennys: Etsitkö tapoja parantaa muistia luonnollisesti?</w:t>
      </w:r>
    </w:p>
    <w:p>
      <w:r>
        <w:rPr>
          <w:b/>
        </w:rPr>
        <w:t xml:space="preserve">Tulos</w:t>
      </w:r>
    </w:p>
    <w:p>
      <w:r>
        <w:t xml:space="preserve">Kyllä</w:t>
      </w:r>
    </w:p>
    <w:p>
      <w:r>
        <w:rPr>
          <w:b/>
        </w:rPr>
        <w:t xml:space="preserve">Esimerkki 7.6101</w:t>
      </w:r>
    </w:p>
    <w:p>
      <w:r>
        <w:t xml:space="preserve">Kysymys: Miten palkata disc jockey Selvennys: Onko olemassa tietynlainen dj, jota etsit?</w:t>
      </w:r>
    </w:p>
    <w:p>
      <w:r>
        <w:rPr>
          <w:b/>
        </w:rPr>
        <w:t xml:space="preserve">Tulos</w:t>
      </w:r>
    </w:p>
    <w:p>
      <w:r>
        <w:t xml:space="preserve">Kyllä</w:t>
      </w:r>
    </w:p>
    <w:p>
      <w:r>
        <w:rPr>
          <w:b/>
        </w:rPr>
        <w:t xml:space="preserve">Esimerkki 7.6102</w:t>
      </w:r>
    </w:p>
    <w:p>
      <w:r>
        <w:t xml:space="preserve">Kysely: Tarkennus: Oletko kiinnostunut lähtemään Etelä-Afrikkaan?</w:t>
      </w:r>
    </w:p>
    <w:p>
      <w:r>
        <w:rPr>
          <w:b/>
        </w:rPr>
        <w:t xml:space="preserve">Tulos</w:t>
      </w:r>
    </w:p>
    <w:p>
      <w:r>
        <w:t xml:space="preserve">Kyllä</w:t>
      </w:r>
    </w:p>
    <w:p>
      <w:r>
        <w:rPr>
          <w:b/>
        </w:rPr>
        <w:t xml:space="preserve">Esimerkki 7.6103</w:t>
      </w:r>
    </w:p>
    <w:p>
      <w:r>
        <w:t xml:space="preserve">Kysely: Miten saan ilmaisen vuosittaisen luottotietoraportin?  Selvennys: Haluaisitko tietää lisää lakimiesavustajan tehtävistä?</w:t>
      </w:r>
    </w:p>
    <w:p>
      <w:r>
        <w:rPr>
          <w:b/>
        </w:rPr>
        <w:t xml:space="preserve">Tulos</w:t>
      </w:r>
    </w:p>
    <w:p>
      <w:r>
        <w:t xml:space="preserve">Ei</w:t>
      </w:r>
    </w:p>
    <w:p>
      <w:r>
        <w:rPr>
          <w:b/>
        </w:rPr>
        <w:t xml:space="preserve">Esimerkki 7.6104</w:t>
      </w:r>
    </w:p>
    <w:p>
      <w:r>
        <w:t xml:space="preserve">Kysely: Selvennys: Etsitkö maailman atlanttia: Mitä voin tehdä Sherwoodin aluekirjastossa?</w:t>
      </w:r>
    </w:p>
    <w:p>
      <w:r>
        <w:rPr>
          <w:b/>
        </w:rPr>
        <w:t xml:space="preserve">Tulos</w:t>
      </w:r>
    </w:p>
    <w:p>
      <w:r>
        <w:t xml:space="preserve">Ei</w:t>
      </w:r>
    </w:p>
    <w:p>
      <w:r>
        <w:rPr>
          <w:b/>
        </w:rPr>
        <w:t xml:space="preserve">Esimerkki 7.6105</w:t>
      </w:r>
    </w:p>
    <w:p>
      <w:r>
        <w:t xml:space="preserve">Kysely: Selvennys: Etsitkö tiettyä myymälän sijaintia?</w:t>
      </w:r>
    </w:p>
    <w:p>
      <w:r>
        <w:rPr>
          <w:b/>
        </w:rPr>
        <w:t xml:space="preserve">Tulos</w:t>
      </w:r>
    </w:p>
    <w:p>
      <w:r>
        <w:t xml:space="preserve">Ei</w:t>
      </w:r>
    </w:p>
    <w:p>
      <w:r>
        <w:rPr>
          <w:b/>
        </w:rPr>
        <w:t xml:space="preserve">Esimerkki 7.6106</w:t>
      </w:r>
    </w:p>
    <w:p>
      <w:r>
        <w:t xml:space="preserve">Kysely: Miten saan ilmaisen vuosittaisen luottotietoraportin?  Selvennys: Etsitkö tiettyä verkkosivustoa?</w:t>
      </w:r>
    </w:p>
    <w:p>
      <w:r>
        <w:rPr>
          <w:b/>
        </w:rPr>
        <w:t xml:space="preserve">Tulos</w:t>
      </w:r>
    </w:p>
    <w:p>
      <w:r>
        <w:t xml:space="preserve">Ei</w:t>
      </w:r>
    </w:p>
    <w:p>
      <w:r>
        <w:rPr>
          <w:b/>
        </w:rPr>
        <w:t xml:space="preserve">Esimerkki 7.6107</w:t>
      </w:r>
    </w:p>
    <w:p>
      <w:r>
        <w:t xml:space="preserve">Kysely: Selvitys: Haluatko, että löydän sinulle lähimmän Kenmore-liikkeen?</w:t>
      </w:r>
    </w:p>
    <w:p>
      <w:r>
        <w:rPr>
          <w:b/>
        </w:rPr>
        <w:t xml:space="preserve">Tulos</w:t>
      </w:r>
    </w:p>
    <w:p>
      <w:r>
        <w:t xml:space="preserve">Kyllä</w:t>
      </w:r>
    </w:p>
    <w:p>
      <w:r>
        <w:rPr>
          <w:b/>
        </w:rPr>
        <w:t xml:space="preserve">Esimerkki 7.6108</w:t>
      </w:r>
    </w:p>
    <w:p>
      <w:r>
        <w:t xml:space="preserve">Kysely: voi ja margariini Selvennys: haluaisitko tietää barack obaman sukututkimuksen?</w:t>
      </w:r>
    </w:p>
    <w:p>
      <w:r>
        <w:rPr>
          <w:b/>
        </w:rPr>
        <w:t xml:space="preserve">Tulos</w:t>
      </w:r>
    </w:p>
    <w:p>
      <w:r>
        <w:t xml:space="preserve">Ei</w:t>
      </w:r>
    </w:p>
    <w:p>
      <w:r>
        <w:rPr>
          <w:b/>
        </w:rPr>
        <w:t xml:space="preserve">Esimerkki 7.6109</w:t>
      </w:r>
    </w:p>
    <w:p>
      <w:r>
        <w:t xml:space="preserve">Kysely: Kerro lisää Indianan valtion messualueista.  Selvennys: Haluaisitko lukitsemattoman puhelimen?</w:t>
      </w:r>
    </w:p>
    <w:p>
      <w:r>
        <w:rPr>
          <w:b/>
        </w:rPr>
        <w:t xml:space="preserve">Tulos</w:t>
      </w:r>
    </w:p>
    <w:p>
      <w:r>
        <w:t xml:space="preserve">Ei</w:t>
      </w:r>
    </w:p>
    <w:p>
      <w:r>
        <w:rPr>
          <w:b/>
        </w:rPr>
        <w:t xml:space="preserve">Esimerkki 7.6110</w:t>
      </w:r>
    </w:p>
    <w:p>
      <w:r>
        <w:t xml:space="preserve">Kysely: Kerro minulle tietoa kurkkukivusta.  Täsmennys: Etsitkö jotain tiettyä paikkaa Portervillessä?</w:t>
      </w:r>
    </w:p>
    <w:p>
      <w:r>
        <w:rPr>
          <w:b/>
        </w:rPr>
        <w:t xml:space="preserve">Tulos</w:t>
      </w:r>
    </w:p>
    <w:p>
      <w:r>
        <w:t xml:space="preserve">Ei</w:t>
      </w:r>
    </w:p>
    <w:p>
      <w:r>
        <w:rPr>
          <w:b/>
        </w:rPr>
        <w:t xml:space="preserve">Esimerkki 7.6111</w:t>
      </w:r>
    </w:p>
    <w:p>
      <w:r>
        <w:t xml:space="preserve">Kysely: Barbadoksesta.  Täsmennys: Etsitkö lähintä sat-testauspaikkaa?</w:t>
      </w:r>
    </w:p>
    <w:p>
      <w:r>
        <w:rPr>
          <w:b/>
        </w:rPr>
        <w:t xml:space="preserve">Tulos</w:t>
      </w:r>
    </w:p>
    <w:p>
      <w:r>
        <w:t xml:space="preserve">Ei</w:t>
      </w:r>
    </w:p>
    <w:p>
      <w:r>
        <w:rPr>
          <w:b/>
        </w:rPr>
        <w:t xml:space="preserve">Esimerkki 7.6112</w:t>
      </w:r>
    </w:p>
    <w:p>
      <w:r>
        <w:t xml:space="preserve">Kysely: Barbadoksesta.  Täsmennys: Haluaisitko listan hauskoja faktoja Madagaskarista?</w:t>
      </w:r>
    </w:p>
    <w:p>
      <w:r>
        <w:rPr>
          <w:b/>
        </w:rPr>
        <w:t xml:space="preserve">Tulos</w:t>
      </w:r>
    </w:p>
    <w:p>
      <w:r>
        <w:t xml:space="preserve">Ei</w:t>
      </w:r>
    </w:p>
    <w:p>
      <w:r>
        <w:rPr>
          <w:b/>
        </w:rPr>
        <w:t xml:space="preserve">Esimerkki 7.6113</w:t>
      </w:r>
    </w:p>
    <w:p>
      <w:r>
        <w:t xml:space="preserve">Kysely: Kertokaa lisää Indianan valtion messualueista.  Täsmennys: Etsitkö ennaltaehkäisytyökaluja</w:t>
      </w:r>
    </w:p>
    <w:p>
      <w:r>
        <w:rPr>
          <w:b/>
        </w:rPr>
        <w:t xml:space="preserve">Tulos</w:t>
      </w:r>
    </w:p>
    <w:p>
      <w:r>
        <w:t xml:space="preserve">Ei</w:t>
      </w:r>
    </w:p>
    <w:p>
      <w:r>
        <w:rPr>
          <w:b/>
        </w:rPr>
        <w:t xml:space="preserve">Esimerkki 7.6114</w:t>
      </w:r>
    </w:p>
    <w:p>
      <w:r>
        <w:t xml:space="preserve">Kysely: Selvennys: Minkä merkkisistä matkapuhelimista olet kiinnostunut?</w:t>
      </w:r>
    </w:p>
    <w:p>
      <w:r>
        <w:rPr>
          <w:b/>
        </w:rPr>
        <w:t xml:space="preserve">Tulos</w:t>
      </w:r>
    </w:p>
    <w:p>
      <w:r>
        <w:t xml:space="preserve">Ei</w:t>
      </w:r>
    </w:p>
    <w:p>
      <w:r>
        <w:rPr>
          <w:b/>
        </w:rPr>
        <w:t xml:space="preserve">Esimerkki 7.6115</w:t>
      </w:r>
    </w:p>
    <w:p>
      <w:r>
        <w:t xml:space="preserve">Kysely: Kysymys: Mitkä ovat parhaat grilliruoat? Selvitys: Tarkoitatko yritystä nimeltä Satellite Industries Inc.</w:t>
      </w:r>
    </w:p>
    <w:p>
      <w:r>
        <w:rPr>
          <w:b/>
        </w:rPr>
        <w:t xml:space="preserve">Tulos</w:t>
      </w:r>
    </w:p>
    <w:p>
      <w:r>
        <w:t xml:space="preserve">Ei</w:t>
      </w:r>
    </w:p>
    <w:p>
      <w:r>
        <w:rPr>
          <w:b/>
        </w:rPr>
        <w:t xml:space="preserve">Esimerkki 7.6116</w:t>
      </w:r>
    </w:p>
    <w:p>
      <w:r>
        <w:t xml:space="preserve">Kysely: voi ja margariini Selvennys: haluaisitko tietää, miten voi ja margariini vaikuttavat syömääsi ruokaan?</w:t>
      </w:r>
    </w:p>
    <w:p>
      <w:r>
        <w:rPr>
          <w:b/>
        </w:rPr>
        <w:t xml:space="preserve">Tulos</w:t>
      </w:r>
    </w:p>
    <w:p>
      <w:r>
        <w:t xml:space="preserve">Kyllä</w:t>
      </w:r>
    </w:p>
    <w:p>
      <w:r>
        <w:rPr>
          <w:b/>
        </w:rPr>
        <w:t xml:space="preserve">Esimerkki 7.6117</w:t>
      </w:r>
    </w:p>
    <w:p>
      <w:r>
        <w:t xml:space="preserve">Kysely: Selvitys: Haluatko käydä Hobokenissa?</w:t>
      </w:r>
    </w:p>
    <w:p>
      <w:r>
        <w:rPr>
          <w:b/>
        </w:rPr>
        <w:t xml:space="preserve">Tulos</w:t>
      </w:r>
    </w:p>
    <w:p>
      <w:r>
        <w:t xml:space="preserve">Kyllä</w:t>
      </w:r>
    </w:p>
    <w:p>
      <w:r>
        <w:rPr>
          <w:b/>
        </w:rPr>
        <w:t xml:space="preserve">Esimerkki 7.6118</w:t>
      </w:r>
    </w:p>
    <w:p>
      <w:r>
        <w:t xml:space="preserve">Kysely: Selvitys: Onko Volvossasi huolto-ongelmia?</w:t>
      </w:r>
    </w:p>
    <w:p>
      <w:r>
        <w:rPr>
          <w:b/>
        </w:rPr>
        <w:t xml:space="preserve">Tulos</w:t>
      </w:r>
    </w:p>
    <w:p>
      <w:r>
        <w:t xml:space="preserve">Ei</w:t>
      </w:r>
    </w:p>
    <w:p>
      <w:r>
        <w:rPr>
          <w:b/>
        </w:rPr>
        <w:t xml:space="preserve">Esimerkki 7.6119</w:t>
      </w:r>
    </w:p>
    <w:p>
      <w:r>
        <w:t xml:space="preserve">Kysely: Miten saan ilmaisen vuosittaisen luottotietoraportin?  Selvitys: Haluaisitko tietää voin ja margariinin erot?</w:t>
      </w:r>
    </w:p>
    <w:p>
      <w:r>
        <w:rPr>
          <w:b/>
        </w:rPr>
        <w:t xml:space="preserve">Tulos</w:t>
      </w:r>
    </w:p>
    <w:p>
      <w:r>
        <w:t xml:space="preserve">Ei</w:t>
      </w:r>
    </w:p>
    <w:p>
      <w:r>
        <w:rPr>
          <w:b/>
        </w:rPr>
        <w:t xml:space="preserve">Esimerkki 7.6120</w:t>
      </w:r>
    </w:p>
    <w:p>
      <w:r>
        <w:t xml:space="preserve">Kysely: Miten saan ilmaisen vuosittaisen luottotietoraportin?  Selvennys: Tarvitsetko yrityksen osoitteen tai sijainnin?</w:t>
      </w:r>
    </w:p>
    <w:p>
      <w:r>
        <w:rPr>
          <w:b/>
        </w:rPr>
        <w:t xml:space="preserve">Tulos</w:t>
      </w:r>
    </w:p>
    <w:p>
      <w:r>
        <w:t xml:space="preserve">Ei</w:t>
      </w:r>
    </w:p>
    <w:p>
      <w:r>
        <w:rPr>
          <w:b/>
        </w:rPr>
        <w:t xml:space="preserve">Esimerkki 7.6121</w:t>
      </w:r>
    </w:p>
    <w:p>
      <w:r>
        <w:t xml:space="preserve">Kysely: Kerro minulle tietoja Volvosta.  Täsmennys: Minkä vuosimallin Volvosta tarvitset tietoja?</w:t>
      </w:r>
    </w:p>
    <w:p>
      <w:r>
        <w:rPr>
          <w:b/>
        </w:rPr>
        <w:t xml:space="preserve">Tulos</w:t>
      </w:r>
    </w:p>
    <w:p>
      <w:r>
        <w:t xml:space="preserve">Kyllä</w:t>
      </w:r>
    </w:p>
    <w:p>
      <w:r>
        <w:rPr>
          <w:b/>
        </w:rPr>
        <w:t xml:space="preserve">Esimerkki 7.6122</w:t>
      </w:r>
    </w:p>
    <w:p>
      <w:r>
        <w:t xml:space="preserve">Kysely: Selvennys: Oletko kiinnostunut Inuyasha-hahmojen luettelosta?</w:t>
      </w:r>
    </w:p>
    <w:p>
      <w:r>
        <w:rPr>
          <w:b/>
        </w:rPr>
        <w:t xml:space="preserve">Tulos</w:t>
      </w:r>
    </w:p>
    <w:p>
      <w:r>
        <w:t xml:space="preserve">Ei</w:t>
      </w:r>
    </w:p>
    <w:p>
      <w:r>
        <w:rPr>
          <w:b/>
        </w:rPr>
        <w:t xml:space="preserve">Esimerkki 7.6123</w:t>
      </w:r>
    </w:p>
    <w:p>
      <w:r>
        <w:t xml:space="preserve">Kysely: Selvennys: Haluatko lisätietoja siitä, mitä indeksoitu annuiteetti on?</w:t>
      </w:r>
    </w:p>
    <w:p>
      <w:r>
        <w:rPr>
          <w:b/>
        </w:rPr>
        <w:t xml:space="preserve">Tulos</w:t>
      </w:r>
    </w:p>
    <w:p>
      <w:r>
        <w:t xml:space="preserve">Kyllä</w:t>
      </w:r>
    </w:p>
    <w:p>
      <w:r>
        <w:rPr>
          <w:b/>
        </w:rPr>
        <w:t xml:space="preserve">Esimerkki 7.6124</w:t>
      </w:r>
    </w:p>
    <w:p>
      <w:r>
        <w:t xml:space="preserve">Kysely: Selvitys: Etsitkö tietoa yrityksen alkuperästä?</w:t>
      </w:r>
    </w:p>
    <w:p>
      <w:r>
        <w:rPr>
          <w:b/>
        </w:rPr>
        <w:t xml:space="preserve">Tulos</w:t>
      </w:r>
    </w:p>
    <w:p>
      <w:r>
        <w:t xml:space="preserve">Ei</w:t>
      </w:r>
    </w:p>
    <w:p>
      <w:r>
        <w:rPr>
          <w:b/>
        </w:rPr>
        <w:t xml:space="preserve">Esimerkki 7.6125</w:t>
      </w:r>
    </w:p>
    <w:p>
      <w:r>
        <w:t xml:space="preserve">Kysely: Selvitys: Oletko kiinnostunut näkemään kaljuuntumista parantavia lääkkeitä?</w:t>
      </w:r>
    </w:p>
    <w:p>
      <w:r>
        <w:rPr>
          <w:b/>
        </w:rPr>
        <w:t xml:space="preserve">Tulos</w:t>
      </w:r>
    </w:p>
    <w:p>
      <w:r>
        <w:t xml:space="preserve">Kyllä</w:t>
      </w:r>
    </w:p>
    <w:p>
      <w:r>
        <w:rPr>
          <w:b/>
        </w:rPr>
        <w:t xml:space="preserve">Esimerkki 7.6126</w:t>
      </w:r>
    </w:p>
    <w:p>
      <w:r>
        <w:t xml:space="preserve">Kysely: Mitä ongelmia ford edge?  Täsmennys: Haluaisitko lukea ford edgeä koskevia luotettavuusraportteja?</w:t>
      </w:r>
    </w:p>
    <w:p>
      <w:r>
        <w:rPr>
          <w:b/>
        </w:rPr>
        <w:t xml:space="preserve">Tulos</w:t>
      </w:r>
    </w:p>
    <w:p>
      <w:r>
        <w:t xml:space="preserve">Kyllä</w:t>
      </w:r>
    </w:p>
    <w:p>
      <w:r>
        <w:rPr>
          <w:b/>
        </w:rPr>
        <w:t xml:space="preserve">Esimerkki 7.6127</w:t>
      </w:r>
    </w:p>
    <w:p>
      <w:r>
        <w:t xml:space="preserve">Kysely: Selvitys: Etsitkö grilliä ruoan grillaamiseen?</w:t>
      </w:r>
    </w:p>
    <w:p>
      <w:r>
        <w:rPr>
          <w:b/>
        </w:rPr>
        <w:t xml:space="preserve">Tulos</w:t>
      </w:r>
    </w:p>
    <w:p>
      <w:r>
        <w:t xml:space="preserve">Kyllä</w:t>
      </w:r>
    </w:p>
    <w:p>
      <w:r>
        <w:rPr>
          <w:b/>
        </w:rPr>
        <w:t xml:space="preserve">Esimerkki 7.6128</w:t>
      </w:r>
    </w:p>
    <w:p>
      <w:r>
        <w:t xml:space="preserve">Kysely: Kertokaa minulle Pacific Northwest laboratoriosta: Kertokaa minulle Pacific Northwest laboratoriosta: Kertokaa minulle Pacific Northwest laboratoriosta.  Täsmennys: Etsitkö lääkäreitä, jotka hoitavat kyynärvarren kipua?</w:t>
      </w:r>
    </w:p>
    <w:p>
      <w:r>
        <w:rPr>
          <w:b/>
        </w:rPr>
        <w:t xml:space="preserve">Tulos</w:t>
      </w:r>
    </w:p>
    <w:p>
      <w:r>
        <w:t xml:space="preserve">Ei</w:t>
      </w:r>
    </w:p>
    <w:p>
      <w:r>
        <w:rPr>
          <w:b/>
        </w:rPr>
        <w:t xml:space="preserve">Esimerkki 7.6129</w:t>
      </w:r>
    </w:p>
    <w:p>
      <w:r>
        <w:t xml:space="preserve">Kysely: Selvitys: Tarkoitatko Marylandin luonnonvaraministeriötä?</w:t>
      </w:r>
    </w:p>
    <w:p>
      <w:r>
        <w:rPr>
          <w:b/>
        </w:rPr>
        <w:t xml:space="preserve">Tulos</w:t>
      </w:r>
    </w:p>
    <w:p>
      <w:r>
        <w:t xml:space="preserve">Kyllä</w:t>
      </w:r>
    </w:p>
    <w:p>
      <w:r>
        <w:rPr>
          <w:b/>
        </w:rPr>
        <w:t xml:space="preserve">Esimerkki 7.6130</w:t>
      </w:r>
    </w:p>
    <w:p>
      <w:r>
        <w:t xml:space="preserve">Kysely: Bush sr.  Selvennys: Haluaisitko tietää, missä George Bush sr kävi koulua?</w:t>
      </w:r>
    </w:p>
    <w:p>
      <w:r>
        <w:rPr>
          <w:b/>
        </w:rPr>
        <w:t xml:space="preserve">Tulos</w:t>
      </w:r>
    </w:p>
    <w:p>
      <w:r>
        <w:t xml:space="preserve">Kyllä</w:t>
      </w:r>
    </w:p>
    <w:p>
      <w:r>
        <w:rPr>
          <w:b/>
        </w:rPr>
        <w:t xml:space="preserve">Esimerkki 7.6131</w:t>
      </w:r>
    </w:p>
    <w:p>
      <w:r>
        <w:t xml:space="preserve">Kysely: Selvitys: Haluatko nähdä Yhdysvaltojen poliittisen kartan?</w:t>
      </w:r>
    </w:p>
    <w:p>
      <w:r>
        <w:rPr>
          <w:b/>
        </w:rPr>
        <w:t xml:space="preserve">Tulos</w:t>
      </w:r>
    </w:p>
    <w:p>
      <w:r>
        <w:t xml:space="preserve">Kyllä</w:t>
      </w:r>
    </w:p>
    <w:p>
      <w:r>
        <w:rPr>
          <w:b/>
        </w:rPr>
        <w:t xml:space="preserve">Esimerkki 7.6132</w:t>
      </w:r>
    </w:p>
    <w:p>
      <w:r>
        <w:t xml:space="preserve">Kysely: Kysy: Etsi tietoa korotetuista puutarhoista.  Selvennys: Tarvitsetko tietoa parhaasta ilmastosta tietyille kasveille?</w:t>
      </w:r>
    </w:p>
    <w:p>
      <w:r>
        <w:rPr>
          <w:b/>
        </w:rPr>
        <w:t xml:space="preserve">Tulos</w:t>
      </w:r>
    </w:p>
    <w:p>
      <w:r>
        <w:t xml:space="preserve">Kyllä</w:t>
      </w:r>
    </w:p>
    <w:p>
      <w:r>
        <w:rPr>
          <w:b/>
        </w:rPr>
        <w:t xml:space="preserve">Esimerkki 7.6133</w:t>
      </w:r>
    </w:p>
    <w:p>
      <w:r>
        <w:t xml:space="preserve">Kysymys: Mitkä ovat seitsemän kuolemansyntiä Selvennys: Haluatko niiden nimet vai merkityksen?</w:t>
      </w:r>
    </w:p>
    <w:p>
      <w:r>
        <w:rPr>
          <w:b/>
        </w:rPr>
        <w:t xml:space="preserve">Tulos</w:t>
      </w:r>
    </w:p>
    <w:p>
      <w:r>
        <w:t xml:space="preserve">Kyllä</w:t>
      </w:r>
    </w:p>
    <w:p>
      <w:r>
        <w:rPr>
          <w:b/>
        </w:rPr>
        <w:t xml:space="preserve">Esimerkki 7.6134</w:t>
      </w:r>
    </w:p>
    <w:p>
      <w:r>
        <w:t xml:space="preserve">Kysely: Selvennys: Etsitkö tiettyä observatoriota?</w:t>
      </w:r>
    </w:p>
    <w:p>
      <w:r>
        <w:rPr>
          <w:b/>
        </w:rPr>
        <w:t xml:space="preserve">Tulos</w:t>
      </w:r>
    </w:p>
    <w:p>
      <w:r>
        <w:t xml:space="preserve">Kyllä</w:t>
      </w:r>
    </w:p>
    <w:p>
      <w:r>
        <w:rPr>
          <w:b/>
        </w:rPr>
        <w:t xml:space="preserve">Esimerkki 7.6135</w:t>
      </w:r>
    </w:p>
    <w:p>
      <w:r>
        <w:t xml:space="preserve">Kysely: Selvitys: Millaista satelliittia etsit?</w:t>
      </w:r>
    </w:p>
    <w:p>
      <w:r>
        <w:rPr>
          <w:b/>
        </w:rPr>
        <w:t xml:space="preserve">Tulos</w:t>
      </w:r>
    </w:p>
    <w:p>
      <w:r>
        <w:t xml:space="preserve">Kyllä</w:t>
      </w:r>
    </w:p>
    <w:p>
      <w:r>
        <w:rPr>
          <w:b/>
        </w:rPr>
        <w:t xml:space="preserve">Esimerkki 7.6136</w:t>
      </w:r>
    </w:p>
    <w:p>
      <w:r>
        <w:t xml:space="preserve">Kysely: Kerro minulle UNC Selvennys: Oletko kiinnostunut oppimaan pokerin pelaamista?</w:t>
      </w:r>
    </w:p>
    <w:p>
      <w:r>
        <w:rPr>
          <w:b/>
        </w:rPr>
        <w:t xml:space="preserve">Tulos</w:t>
      </w:r>
    </w:p>
    <w:p>
      <w:r>
        <w:t xml:space="preserve">Ei</w:t>
      </w:r>
    </w:p>
    <w:p>
      <w:r>
        <w:rPr>
          <w:b/>
        </w:rPr>
        <w:t xml:space="preserve">Esimerkki 7.6137</w:t>
      </w:r>
    </w:p>
    <w:p>
      <w:r>
        <w:t xml:space="preserve">Kysely: Kerro minulle UNC:stä Selvennys: Onko unc pelin nimi?</w:t>
      </w:r>
    </w:p>
    <w:p>
      <w:r>
        <w:rPr>
          <w:b/>
        </w:rPr>
        <w:t xml:space="preserve">Tulos</w:t>
      </w:r>
    </w:p>
    <w:p>
      <w:r>
        <w:t xml:space="preserve">Kyllä</w:t>
      </w:r>
    </w:p>
    <w:p>
      <w:r>
        <w:rPr>
          <w:b/>
        </w:rPr>
        <w:t xml:space="preserve">Esimerkki 7.6138</w:t>
      </w:r>
    </w:p>
    <w:p>
      <w:r>
        <w:t xml:space="preserve">Kysely: Mikä on yahoo Selvennys: Etsitkö tietoa lipooman oireista?</w:t>
      </w:r>
    </w:p>
    <w:p>
      <w:r>
        <w:rPr>
          <w:b/>
        </w:rPr>
        <w:t xml:space="preserve">Tulos</w:t>
      </w:r>
    </w:p>
    <w:p>
      <w:r>
        <w:t xml:space="preserve">Ei</w:t>
      </w:r>
    </w:p>
    <w:p>
      <w:r>
        <w:rPr>
          <w:b/>
        </w:rPr>
        <w:t xml:space="preserve">Esimerkki 7.6139</w:t>
      </w:r>
    </w:p>
    <w:p>
      <w:r>
        <w:t xml:space="preserve">Kysely: miten rakentaa aita?  Selvennys: Yritätkö rakentaa tietynlaisen aidan?</w:t>
      </w:r>
    </w:p>
    <w:p>
      <w:r>
        <w:rPr>
          <w:b/>
        </w:rPr>
        <w:t xml:space="preserve">Tulos</w:t>
      </w:r>
    </w:p>
    <w:p>
      <w:r>
        <w:t xml:space="preserve">Kyllä</w:t>
      </w:r>
    </w:p>
    <w:p>
      <w:r>
        <w:rPr>
          <w:b/>
        </w:rPr>
        <w:t xml:space="preserve">Esimerkki 7.6140</w:t>
      </w:r>
    </w:p>
    <w:p>
      <w:r>
        <w:t xml:space="preserve">Kysely: Selvitys: Haluaisitko tietää enemmän meistä teistä?</w:t>
      </w:r>
    </w:p>
    <w:p>
      <w:r>
        <w:rPr>
          <w:b/>
        </w:rPr>
        <w:t xml:space="preserve">Tulos</w:t>
      </w:r>
    </w:p>
    <w:p>
      <w:r>
        <w:t xml:space="preserve">Kyllä</w:t>
      </w:r>
    </w:p>
    <w:p>
      <w:r>
        <w:rPr>
          <w:b/>
        </w:rPr>
        <w:t xml:space="preserve">Esimerkki 7.6141</w:t>
      </w:r>
    </w:p>
    <w:p>
      <w:r>
        <w:t xml:space="preserve">Kysely: Kerro minulle Bellevuesta.  Selvennys: Tarkoitatko Bellevue Iowaa?</w:t>
      </w:r>
    </w:p>
    <w:p>
      <w:r>
        <w:rPr>
          <w:b/>
        </w:rPr>
        <w:t xml:space="preserve">Tulos</w:t>
      </w:r>
    </w:p>
    <w:p>
      <w:r>
        <w:t xml:space="preserve">Kyllä</w:t>
      </w:r>
    </w:p>
    <w:p>
      <w:r>
        <w:rPr>
          <w:b/>
        </w:rPr>
        <w:t xml:space="preserve">Esimerkki 7.6142</w:t>
      </w:r>
    </w:p>
    <w:p>
      <w:r>
        <w:t xml:space="preserve">Kysely: Miten valmistautua GMAT-kokeeseen?  Selvennys: Haluatko tietää, ketkä ihmiset aloittivat kansalaisoikeusliikkeen?</w:t>
      </w:r>
    </w:p>
    <w:p>
      <w:r>
        <w:rPr>
          <w:b/>
        </w:rPr>
        <w:t xml:space="preserve">Tulos</w:t>
      </w:r>
    </w:p>
    <w:p>
      <w:r>
        <w:t xml:space="preserve">Ei</w:t>
      </w:r>
    </w:p>
    <w:p>
      <w:r>
        <w:rPr>
          <w:b/>
        </w:rPr>
        <w:t xml:space="preserve">Esimerkki 7.6143</w:t>
      </w:r>
    </w:p>
    <w:p>
      <w:r>
        <w:t xml:space="preserve">Tiedustelu: voi ja margariini Selvennys: etsitkö lähintä sat testauspaikkaa?</w:t>
      </w:r>
    </w:p>
    <w:p>
      <w:r>
        <w:rPr>
          <w:b/>
        </w:rPr>
        <w:t xml:space="preserve">Tulos</w:t>
      </w:r>
    </w:p>
    <w:p>
      <w:r>
        <w:t xml:space="preserve">Ei</w:t>
      </w:r>
    </w:p>
    <w:p>
      <w:r>
        <w:rPr>
          <w:b/>
        </w:rPr>
        <w:t xml:space="preserve">Esimerkki 7.6144</w:t>
      </w:r>
    </w:p>
    <w:p>
      <w:r>
        <w:t xml:space="preserve">Kysymys: Miten palkata diskojockey Selvennys: Tarvitsetko ohjeet Indianan valtion messualueelle?</w:t>
      </w:r>
    </w:p>
    <w:p>
      <w:r>
        <w:rPr>
          <w:b/>
        </w:rPr>
        <w:t xml:space="preserve">Tulos</w:t>
      </w:r>
    </w:p>
    <w:p>
      <w:r>
        <w:t xml:space="preserve">Ei</w:t>
      </w:r>
    </w:p>
    <w:p>
      <w:r>
        <w:rPr>
          <w:b/>
        </w:rPr>
        <w:t xml:space="preserve">Esimerkki 7.6145</w:t>
      </w:r>
    </w:p>
    <w:p>
      <w:r>
        <w:t xml:space="preserve">Kysely: Kertokaa minulle Sonoman piirikunnan sairaanhoitopalveluista: Kertokaa minulle Sonoman piirikunnan sairaanhoitopalveluista.  Täsmennys: Yritätkö löytää lentoyhtiön</w:t>
      </w:r>
    </w:p>
    <w:p>
      <w:r>
        <w:rPr>
          <w:b/>
        </w:rPr>
        <w:t xml:space="preserve">Tulos</w:t>
      </w:r>
    </w:p>
    <w:p>
      <w:r>
        <w:t xml:space="preserve">Ei</w:t>
      </w:r>
    </w:p>
    <w:p>
      <w:r>
        <w:rPr>
          <w:b/>
        </w:rPr>
        <w:t xml:space="preserve">Esimerkki 7.6146</w:t>
      </w:r>
    </w:p>
    <w:p>
      <w:r>
        <w:t xml:space="preserve">Kysely: Selvennys: Olitko kiinnostunut ilmaisesta vai maksullisesta budjettilaskurista?</w:t>
      </w:r>
    </w:p>
    <w:p>
      <w:r>
        <w:rPr>
          <w:b/>
        </w:rPr>
        <w:t xml:space="preserve">Tulos</w:t>
      </w:r>
    </w:p>
    <w:p>
      <w:r>
        <w:t xml:space="preserve">Kyllä</w:t>
      </w:r>
    </w:p>
    <w:p>
      <w:r>
        <w:rPr>
          <w:b/>
        </w:rPr>
        <w:t xml:space="preserve">Esimerkki 7.6147</w:t>
      </w:r>
    </w:p>
    <w:p>
      <w:r>
        <w:t xml:space="preserve">Kysely: Selvitys: Etsitkö gs-palkkataulukkoa vuodelle 2018?</w:t>
      </w:r>
    </w:p>
    <w:p>
      <w:r>
        <w:rPr>
          <w:b/>
        </w:rPr>
        <w:t xml:space="preserve">Tulos</w:t>
      </w:r>
    </w:p>
    <w:p>
      <w:r>
        <w:t xml:space="preserve">Kyllä</w:t>
      </w:r>
    </w:p>
    <w:p>
      <w:r>
        <w:rPr>
          <w:b/>
        </w:rPr>
        <w:t xml:space="preserve">Esimerkki 7.6148</w:t>
      </w:r>
    </w:p>
    <w:p>
      <w:r>
        <w:t xml:space="preserve">Kysely: French Lick Resort and Casino.  Täsmennys: Etsitkö kasinot lähellä French Lick Resortia?</w:t>
      </w:r>
    </w:p>
    <w:p>
      <w:r>
        <w:rPr>
          <w:b/>
        </w:rPr>
        <w:t xml:space="preserve">Tulos</w:t>
      </w:r>
    </w:p>
    <w:p>
      <w:r>
        <w:t xml:space="preserve">Kyllä</w:t>
      </w:r>
    </w:p>
    <w:p>
      <w:r>
        <w:rPr>
          <w:b/>
        </w:rPr>
        <w:t xml:space="preserve">Esimerkki 7.6149</w:t>
      </w:r>
    </w:p>
    <w:p>
      <w:r>
        <w:t xml:space="preserve">Kysymys: Kaikki ihmiset on luotu tasa-arvoisiksi Selvennys: Haluaisitko tietää sen tulkinnan Yhdysvaltojen korkeimmassa oikeudessa?</w:t>
      </w:r>
    </w:p>
    <w:p>
      <w:r>
        <w:rPr>
          <w:b/>
        </w:rPr>
        <w:t xml:space="preserve">Tulos</w:t>
      </w:r>
    </w:p>
    <w:p>
      <w:r>
        <w:t xml:space="preserve">Kyllä</w:t>
      </w:r>
    </w:p>
    <w:p>
      <w:r>
        <w:rPr>
          <w:b/>
        </w:rPr>
        <w:t xml:space="preserve">Esimerkki 7.6150</w:t>
      </w:r>
    </w:p>
    <w:p>
      <w:r>
        <w:t xml:space="preserve">Kysely: Selvennys: Haluatko muuttaa Dutchessin piirikuntaan?</w:t>
      </w:r>
    </w:p>
    <w:p>
      <w:r>
        <w:rPr>
          <w:b/>
        </w:rPr>
        <w:t xml:space="preserve">Tulos</w:t>
      </w:r>
    </w:p>
    <w:p>
      <w:r>
        <w:t xml:space="preserve">Kyllä</w:t>
      </w:r>
    </w:p>
    <w:p>
      <w:r>
        <w:rPr>
          <w:b/>
        </w:rPr>
        <w:t xml:space="preserve">Esimerkki 7.6151</w:t>
      </w:r>
    </w:p>
    <w:p>
      <w:r>
        <w:t xml:space="preserve">Kysely: Haluan tietää arvioinneista.  Selvennys: Tarvitsetko antiikkiesineelle arvion?</w:t>
      </w:r>
    </w:p>
    <w:p>
      <w:r>
        <w:rPr>
          <w:b/>
        </w:rPr>
        <w:t xml:space="preserve">Tulos</w:t>
      </w:r>
    </w:p>
    <w:p>
      <w:r>
        <w:t xml:space="preserve">Kyllä</w:t>
      </w:r>
    </w:p>
    <w:p>
      <w:r>
        <w:rPr>
          <w:b/>
        </w:rPr>
        <w:t xml:space="preserve">Esimerkki 7.6152</w:t>
      </w:r>
    </w:p>
    <w:p>
      <w:r>
        <w:t xml:space="preserve">Kysely: Selvitys: Haluatko tietää viimeisimmät uutiset kaljuuntumisen parannuskeinoista?</w:t>
      </w:r>
    </w:p>
    <w:p>
      <w:r>
        <w:rPr>
          <w:b/>
        </w:rPr>
        <w:t xml:space="preserve">Tulos</w:t>
      </w:r>
    </w:p>
    <w:p>
      <w:r>
        <w:t xml:space="preserve">Kyllä</w:t>
      </w:r>
    </w:p>
    <w:p>
      <w:r>
        <w:rPr>
          <w:b/>
        </w:rPr>
        <w:t xml:space="preserve">Esimerkki 7.6153</w:t>
      </w:r>
    </w:p>
    <w:p>
      <w:r>
        <w:t xml:space="preserve">Kysely: Kysymys: Mikä on Fickle Creek Farm Selvennys: Mikä on suurin summa, jonka olet valmis käyttämään ps 2 -peliin?</w:t>
      </w:r>
    </w:p>
    <w:p>
      <w:r>
        <w:rPr>
          <w:b/>
        </w:rPr>
        <w:t xml:space="preserve">Tulos</w:t>
      </w:r>
    </w:p>
    <w:p>
      <w:r>
        <w:t xml:space="preserve">Ei</w:t>
      </w:r>
    </w:p>
    <w:p>
      <w:r>
        <w:rPr>
          <w:b/>
        </w:rPr>
        <w:t xml:space="preserve">Esimerkki 7.6154</w:t>
      </w:r>
    </w:p>
    <w:p>
      <w:r>
        <w:t xml:space="preserve">Kysely: Kerro minulle mgb:stä Selvennys: Oletko kiinnostunut gt:stä vai roadsterista?</w:t>
      </w:r>
    </w:p>
    <w:p>
      <w:r>
        <w:rPr>
          <w:b/>
        </w:rPr>
        <w:t xml:space="preserve">Tulos</w:t>
      </w:r>
    </w:p>
    <w:p>
      <w:r>
        <w:t xml:space="preserve">Kyllä</w:t>
      </w:r>
    </w:p>
    <w:p>
      <w:r>
        <w:rPr>
          <w:b/>
        </w:rPr>
        <w:t xml:space="preserve">Esimerkki 7.6155</w:t>
      </w:r>
    </w:p>
    <w:p>
      <w:r>
        <w:t xml:space="preserve">Kysely: Kysymys: Mitkä ovat asbestin erityiset vaarat?  Selvennys: Haluatteko myymälät, jotka myyvät elliptinen trainer</w:t>
      </w:r>
    </w:p>
    <w:p>
      <w:r>
        <w:rPr>
          <w:b/>
        </w:rPr>
        <w:t xml:space="preserve">Tulos</w:t>
      </w:r>
    </w:p>
    <w:p>
      <w:r>
        <w:t xml:space="preserve">Ei</w:t>
      </w:r>
    </w:p>
    <w:p>
      <w:r>
        <w:rPr>
          <w:b/>
        </w:rPr>
        <w:t xml:space="preserve">Esimerkki 7.6156</w:t>
      </w:r>
    </w:p>
    <w:p>
      <w:r>
        <w:t xml:space="preserve">Kysely: Kysymys: Mikä on yahoo Selvennys: Tarkoitatko sähköpostiohjelmaa?</w:t>
      </w:r>
    </w:p>
    <w:p>
      <w:r>
        <w:rPr>
          <w:b/>
        </w:rPr>
        <w:t xml:space="preserve">Tulos</w:t>
      </w:r>
    </w:p>
    <w:p>
      <w:r>
        <w:t xml:space="preserve">Kyllä</w:t>
      </w:r>
    </w:p>
    <w:p>
      <w:r>
        <w:rPr>
          <w:b/>
        </w:rPr>
        <w:t xml:space="preserve">Esimerkki 7.6157</w:t>
      </w:r>
    </w:p>
    <w:p>
      <w:r>
        <w:t xml:space="preserve">Kysely: Selvitys: Tarvitsetko apua New Yorkin hotellin löytämisessä?</w:t>
      </w:r>
    </w:p>
    <w:p>
      <w:r>
        <w:rPr>
          <w:b/>
        </w:rPr>
        <w:t xml:space="preserve">Tulos</w:t>
      </w:r>
    </w:p>
    <w:p>
      <w:r>
        <w:t xml:space="preserve">Ei</w:t>
      </w:r>
    </w:p>
    <w:p>
      <w:r>
        <w:rPr>
          <w:b/>
        </w:rPr>
        <w:t xml:space="preserve">Esimerkki 7.6158</w:t>
      </w:r>
    </w:p>
    <w:p>
      <w:r>
        <w:t xml:space="preserve">Kysely: Kerro minulle todisteista evoluution puolesta Selvennys: Millaisia todisteita etsit?</w:t>
      </w:r>
    </w:p>
    <w:p>
      <w:r>
        <w:rPr>
          <w:b/>
        </w:rPr>
        <w:t xml:space="preserve">Tulos</w:t>
      </w:r>
    </w:p>
    <w:p>
      <w:r>
        <w:t xml:space="preserve">Kyllä</w:t>
      </w:r>
    </w:p>
    <w:p>
      <w:r>
        <w:rPr>
          <w:b/>
        </w:rPr>
        <w:t xml:space="preserve">Esimerkki 7.6159</w:t>
      </w:r>
    </w:p>
    <w:p>
      <w:r>
        <w:t xml:space="preserve">Kysely: Mistä voin ostaa painepesureita?  Selvennys: Mietitkö, miten painepesuri toimii?</w:t>
      </w:r>
    </w:p>
    <w:p>
      <w:r>
        <w:rPr>
          <w:b/>
        </w:rPr>
        <w:t xml:space="preserve">Tulos</w:t>
      </w:r>
    </w:p>
    <w:p>
      <w:r>
        <w:t xml:space="preserve">Kyllä</w:t>
      </w:r>
    </w:p>
    <w:p>
      <w:r>
        <w:rPr>
          <w:b/>
        </w:rPr>
        <w:t xml:space="preserve">Esimerkki 7.6160</w:t>
      </w:r>
    </w:p>
    <w:p>
      <w:r>
        <w:t xml:space="preserve">Kysely: Selvennys: Haluatko nähdä pastorin tekemiä videoita?</w:t>
      </w:r>
    </w:p>
    <w:p>
      <w:r>
        <w:rPr>
          <w:b/>
        </w:rPr>
        <w:t xml:space="preserve">Tulos</w:t>
      </w:r>
    </w:p>
    <w:p>
      <w:r>
        <w:t xml:space="preserve">Ei</w:t>
      </w:r>
    </w:p>
    <w:p>
      <w:r>
        <w:rPr>
          <w:b/>
        </w:rPr>
        <w:t xml:space="preserve">Esimerkki 7.6161</w:t>
      </w:r>
    </w:p>
    <w:p>
      <w:r>
        <w:t xml:space="preserve">Kysely: Kysymys: Mikä on USDA:n ruokapyramidi Selvennys: Oletko kiinnostunut USDA:n ruokapyramidin historiasta?</w:t>
      </w:r>
    </w:p>
    <w:p>
      <w:r>
        <w:rPr>
          <w:b/>
        </w:rPr>
        <w:t xml:space="preserve">Tulos</w:t>
      </w:r>
    </w:p>
    <w:p>
      <w:r>
        <w:t xml:space="preserve">Kyllä</w:t>
      </w:r>
    </w:p>
    <w:p>
      <w:r>
        <w:rPr>
          <w:b/>
        </w:rPr>
        <w:t xml:space="preserve">Esimerkki 7.6162</w:t>
      </w:r>
    </w:p>
    <w:p>
      <w:r>
        <w:t xml:space="preserve">Kysely: Mikä on 403b?  Selvennys: Haluaisitko nähdä, tarjoaako työnantajasi 403b-resursseja?</w:t>
      </w:r>
    </w:p>
    <w:p>
      <w:r>
        <w:rPr>
          <w:b/>
        </w:rPr>
        <w:t xml:space="preserve">Tulos</w:t>
      </w:r>
    </w:p>
    <w:p>
      <w:r>
        <w:t xml:space="preserve">Kyllä</w:t>
      </w:r>
    </w:p>
    <w:p>
      <w:r>
        <w:rPr>
          <w:b/>
        </w:rPr>
        <w:t xml:space="preserve">Esimerkki 7.6163</w:t>
      </w:r>
    </w:p>
    <w:p>
      <w:r>
        <w:t xml:space="preserve">Kysely: Selvitys: Etsitkö pörssitunnusta avp?</w:t>
      </w:r>
    </w:p>
    <w:p>
      <w:r>
        <w:rPr>
          <w:b/>
        </w:rPr>
        <w:t xml:space="preserve">Tulos</w:t>
      </w:r>
    </w:p>
    <w:p>
      <w:r>
        <w:t xml:space="preserve">Kyllä</w:t>
      </w:r>
    </w:p>
    <w:p>
      <w:r>
        <w:rPr>
          <w:b/>
        </w:rPr>
        <w:t xml:space="preserve">Esimerkki 7.6164</w:t>
      </w:r>
    </w:p>
    <w:p>
      <w:r>
        <w:t xml:space="preserve">Kysely: Selvitys: Haluaisitko tietää ennenaikaisista kammiosupistuksista lääketieteellisiä hoitoja?</w:t>
      </w:r>
    </w:p>
    <w:p>
      <w:r>
        <w:rPr>
          <w:b/>
        </w:rPr>
        <w:t xml:space="preserve">Tulos</w:t>
      </w:r>
    </w:p>
    <w:p>
      <w:r>
        <w:t xml:space="preserve">Kyllä</w:t>
      </w:r>
    </w:p>
    <w:p>
      <w:r>
        <w:rPr>
          <w:b/>
        </w:rPr>
        <w:t xml:space="preserve">Esimerkki 7.6165</w:t>
      </w:r>
    </w:p>
    <w:p>
      <w:r>
        <w:t xml:space="preserve">Kysely: stewart ja imclone?  Selvennys: Etsitkö askarteluideoita lapsille maapallon päivänä?</w:t>
      </w:r>
    </w:p>
    <w:p>
      <w:r>
        <w:rPr>
          <w:b/>
        </w:rPr>
        <w:t xml:space="preserve">Tulos</w:t>
      </w:r>
    </w:p>
    <w:p>
      <w:r>
        <w:t xml:space="preserve">Ei</w:t>
      </w:r>
    </w:p>
    <w:p>
      <w:r>
        <w:rPr>
          <w:b/>
        </w:rPr>
        <w:t xml:space="preserve">Esimerkki 7.6166</w:t>
      </w:r>
    </w:p>
    <w:p>
      <w:r>
        <w:t xml:space="preserve">Kysely: Selvitys: Haluaisitko tietää, mistä pvc on tehty?</w:t>
      </w:r>
    </w:p>
    <w:p>
      <w:r>
        <w:rPr>
          <w:b/>
        </w:rPr>
        <w:t xml:space="preserve">Tulos</w:t>
      </w:r>
    </w:p>
    <w:p>
      <w:r>
        <w:t xml:space="preserve">Kyllä</w:t>
      </w:r>
    </w:p>
    <w:p>
      <w:r>
        <w:rPr>
          <w:b/>
        </w:rPr>
        <w:t xml:space="preserve">Esimerkki 7.6167</w:t>
      </w:r>
    </w:p>
    <w:p>
      <w:r>
        <w:t xml:space="preserve">Kysely: miten palkata diskojockey Selvennys: Haluatko löytää paikallisia turnauksia lähelläsi?</w:t>
      </w:r>
    </w:p>
    <w:p>
      <w:r>
        <w:rPr>
          <w:b/>
        </w:rPr>
        <w:t xml:space="preserve">Tulos</w:t>
      </w:r>
    </w:p>
    <w:p>
      <w:r>
        <w:t xml:space="preserve">Ei</w:t>
      </w:r>
    </w:p>
    <w:p>
      <w:r>
        <w:rPr>
          <w:b/>
        </w:rPr>
        <w:t xml:space="preserve">Esimerkki 7.6168</w:t>
      </w:r>
    </w:p>
    <w:p>
      <w:r>
        <w:t xml:space="preserve">Kysely: Selvennys: haluaisitko pokeriturnausten aikataulun?</w:t>
      </w:r>
    </w:p>
    <w:p>
      <w:r>
        <w:rPr>
          <w:b/>
        </w:rPr>
        <w:t xml:space="preserve">Tulos</w:t>
      </w:r>
    </w:p>
    <w:p>
      <w:r>
        <w:t xml:space="preserve">Kyllä</w:t>
      </w:r>
    </w:p>
    <w:p>
      <w:r>
        <w:rPr>
          <w:b/>
        </w:rPr>
        <w:t xml:space="preserve">Esimerkki 7.6169</w:t>
      </w:r>
    </w:p>
    <w:p>
      <w:r>
        <w:t xml:space="preserve">Kysely: kartta Selvennys: etsitkö maailman atlanttia?</w:t>
      </w:r>
    </w:p>
    <w:p>
      <w:r>
        <w:rPr>
          <w:b/>
        </w:rPr>
        <w:t xml:space="preserve">Tulos</w:t>
      </w:r>
    </w:p>
    <w:p>
      <w:r>
        <w:t xml:space="preserve">Kyllä</w:t>
      </w:r>
    </w:p>
    <w:p>
      <w:r>
        <w:rPr>
          <w:b/>
        </w:rPr>
        <w:t xml:space="preserve">Esimerkki 7.6170</w:t>
      </w:r>
    </w:p>
    <w:p>
      <w:r>
        <w:t xml:space="preserve">Kysely: Selvitys: Etsimme arvosteluja volvo xc90 maasturista.</w:t>
      </w:r>
    </w:p>
    <w:p>
      <w:r>
        <w:rPr>
          <w:b/>
        </w:rPr>
        <w:t xml:space="preserve">Tulos</w:t>
      </w:r>
    </w:p>
    <w:p>
      <w:r>
        <w:t xml:space="preserve">Ei</w:t>
      </w:r>
    </w:p>
    <w:p>
      <w:r>
        <w:rPr>
          <w:b/>
        </w:rPr>
        <w:t xml:space="preserve">Esimerkki 7.6171</w:t>
      </w:r>
    </w:p>
    <w:p>
      <w:r>
        <w:t xml:space="preserve">Kysely: Mitchell College.  Täsmennys: Etsitkö tietoa Mitchell Collegesta Connecticutissa?</w:t>
      </w:r>
    </w:p>
    <w:p>
      <w:r>
        <w:rPr>
          <w:b/>
        </w:rPr>
        <w:t xml:space="preserve">Tulos</w:t>
      </w:r>
    </w:p>
    <w:p>
      <w:r>
        <w:t xml:space="preserve">Kyllä</w:t>
      </w:r>
    </w:p>
    <w:p>
      <w:r>
        <w:rPr>
          <w:b/>
        </w:rPr>
        <w:t xml:space="preserve">Esimerkki 7.6172</w:t>
      </w:r>
    </w:p>
    <w:p>
      <w:r>
        <w:t xml:space="preserve">Kysely: Selvitys: Oletko kiinnostunut grillaamaan erityistä ruokaa?</w:t>
      </w:r>
    </w:p>
    <w:p>
      <w:r>
        <w:rPr>
          <w:b/>
        </w:rPr>
        <w:t xml:space="preserve">Tulos</w:t>
      </w:r>
    </w:p>
    <w:p>
      <w:r>
        <w:t xml:space="preserve">Ei</w:t>
      </w:r>
    </w:p>
    <w:p>
      <w:r>
        <w:rPr>
          <w:b/>
        </w:rPr>
        <w:t xml:space="preserve">Esimerkki 7.6173</w:t>
      </w:r>
    </w:p>
    <w:p>
      <w:r>
        <w:t xml:space="preserve">Kysely: Owen Bresteristä.  Selvennys: Mistä Ralph Owen Brewser on kuuluisa?</w:t>
      </w:r>
    </w:p>
    <w:p>
      <w:r>
        <w:rPr>
          <w:b/>
        </w:rPr>
        <w:t xml:space="preserve">Tulos</w:t>
      </w:r>
    </w:p>
    <w:p>
      <w:r>
        <w:t xml:space="preserve">Kyllä</w:t>
      </w:r>
    </w:p>
    <w:p>
      <w:r>
        <w:rPr>
          <w:b/>
        </w:rPr>
        <w:t xml:space="preserve">Esimerkki 7.6174</w:t>
      </w:r>
    </w:p>
    <w:p>
      <w:r>
        <w:t xml:space="preserve">Kysely: Kerro minulle kivi- ja jalokivinäyttelyistä Selvennys: Mitä paikallisia kivi- ja jalokivinäyttelyitä etsit tästä luettelosta?</w:t>
      </w:r>
    </w:p>
    <w:p>
      <w:r>
        <w:rPr>
          <w:b/>
        </w:rPr>
        <w:t xml:space="preserve">Tulos</w:t>
      </w:r>
    </w:p>
    <w:p>
      <w:r>
        <w:t xml:space="preserve">Kyllä</w:t>
      </w:r>
    </w:p>
    <w:p>
      <w:r>
        <w:rPr>
          <w:b/>
        </w:rPr>
        <w:t xml:space="preserve">Esimerkki 7.6175</w:t>
      </w:r>
    </w:p>
    <w:p>
      <w:r>
        <w:t xml:space="preserve">Kysely: Arizonan riistasta ja kaloista.  Selvennys: Haluaisitko Arizonan osavaltion kala- ja riistakomission yhteystiedot?</w:t>
      </w:r>
    </w:p>
    <w:p>
      <w:r>
        <w:rPr>
          <w:b/>
        </w:rPr>
        <w:t xml:space="preserve">Tulos</w:t>
      </w:r>
    </w:p>
    <w:p>
      <w:r>
        <w:t xml:space="preserve">Kyllä</w:t>
      </w:r>
    </w:p>
    <w:p>
      <w:r>
        <w:rPr>
          <w:b/>
        </w:rPr>
        <w:t xml:space="preserve">Esimerkki 7.6176</w:t>
      </w:r>
    </w:p>
    <w:p>
      <w:r>
        <w:t xml:space="preserve">Kysely: Selvitys: Haluaisitko mieluummin lukea arvosteluja avp antivirus -ohjelmasta?</w:t>
      </w:r>
    </w:p>
    <w:p>
      <w:r>
        <w:rPr>
          <w:b/>
        </w:rPr>
        <w:t xml:space="preserve">Tulos</w:t>
      </w:r>
    </w:p>
    <w:p>
      <w:r>
        <w:t xml:space="preserve">Ei</w:t>
      </w:r>
    </w:p>
    <w:p>
      <w:r>
        <w:rPr>
          <w:b/>
        </w:rPr>
        <w:t xml:space="preserve">Esimerkki 7.6177</w:t>
      </w:r>
    </w:p>
    <w:p>
      <w:r>
        <w:t xml:space="preserve">Kysely: Espn urheilutietoja: Anna minulle espn urheilutietoja.  Selvennys: Tarkoitatko Flushing New Yorkia?</w:t>
      </w:r>
    </w:p>
    <w:p>
      <w:r>
        <w:rPr>
          <w:b/>
        </w:rPr>
        <w:t xml:space="preserve">Tulos</w:t>
      </w:r>
    </w:p>
    <w:p>
      <w:r>
        <w:t xml:space="preserve">Ei</w:t>
      </w:r>
    </w:p>
    <w:p>
      <w:r>
        <w:rPr>
          <w:b/>
        </w:rPr>
        <w:t xml:space="preserve">Esimerkki 7.6178</w:t>
      </w:r>
    </w:p>
    <w:p>
      <w:r>
        <w:t xml:space="preserve">Kysely: Kerro minulle UNC Selvennys: Haluatko tietää, miten luoda korotettu puutarha?</w:t>
      </w:r>
    </w:p>
    <w:p>
      <w:r>
        <w:rPr>
          <w:b/>
        </w:rPr>
        <w:t xml:space="preserve">Tulos</w:t>
      </w:r>
    </w:p>
    <w:p>
      <w:r>
        <w:t xml:space="preserve">Ei</w:t>
      </w:r>
    </w:p>
    <w:p>
      <w:r>
        <w:rPr>
          <w:b/>
        </w:rPr>
        <w:t xml:space="preserve">Esimerkki 7.6179</w:t>
      </w:r>
    </w:p>
    <w:p>
      <w:r>
        <w:t xml:space="preserve">Kysely: Selvennys: Oletko kiinnostunut elinluovutustiedoista?</w:t>
      </w:r>
    </w:p>
    <w:p>
      <w:r>
        <w:rPr>
          <w:b/>
        </w:rPr>
        <w:t xml:space="preserve">Tulos</w:t>
      </w:r>
    </w:p>
    <w:p>
      <w:r>
        <w:t xml:space="preserve">Ei</w:t>
      </w:r>
    </w:p>
    <w:p>
      <w:r>
        <w:rPr>
          <w:b/>
        </w:rPr>
        <w:t xml:space="preserve">Esimerkki 7.6180</w:t>
      </w:r>
    </w:p>
    <w:p>
      <w:r>
        <w:t xml:space="preserve">Kysely: American Military University: Kerro minulle amerikkalaisesta sotilasyliopistosta.  Täsmennys: Oletko kiinnostunut siitä, kuka maalasi viimeisen ehtoollisen maalauksen?</w:t>
      </w:r>
    </w:p>
    <w:p>
      <w:r>
        <w:rPr>
          <w:b/>
        </w:rPr>
        <w:t xml:space="preserve">Tulos</w:t>
      </w:r>
    </w:p>
    <w:p>
      <w:r>
        <w:t xml:space="preserve">Ei</w:t>
      </w:r>
    </w:p>
    <w:p>
      <w:r>
        <w:rPr>
          <w:b/>
        </w:rPr>
        <w:t xml:space="preserve">Esimerkki 7.6181</w:t>
      </w:r>
    </w:p>
    <w:p>
      <w:r>
        <w:t xml:space="preserve">Kysely: Selvitys: Oletko kiinnostunut Atarin historiasta?</w:t>
      </w:r>
    </w:p>
    <w:p>
      <w:r>
        <w:rPr>
          <w:b/>
        </w:rPr>
        <w:t xml:space="preserve">Tulos</w:t>
      </w:r>
    </w:p>
    <w:p>
      <w:r>
        <w:t xml:space="preserve">Kyllä</w:t>
      </w:r>
    </w:p>
    <w:p>
      <w:r>
        <w:rPr>
          <w:b/>
        </w:rPr>
        <w:t xml:space="preserve">Esimerkki 7.6182</w:t>
      </w:r>
    </w:p>
    <w:p>
      <w:r>
        <w:t xml:space="preserve">Kysely: Onko Kenmore-lämmitin hyvä Selvennys: Etsitkö ostaa tai korjata yksikköä</w:t>
      </w:r>
    </w:p>
    <w:p>
      <w:r>
        <w:rPr>
          <w:b/>
        </w:rPr>
        <w:t xml:space="preserve">Tulos</w:t>
      </w:r>
    </w:p>
    <w:p>
      <w:r>
        <w:t xml:space="preserve">Kyllä</w:t>
      </w:r>
    </w:p>
    <w:p>
      <w:r>
        <w:rPr>
          <w:b/>
        </w:rPr>
        <w:t xml:space="preserve">Esimerkki 7.6183</w:t>
      </w:r>
    </w:p>
    <w:p>
      <w:r>
        <w:t xml:space="preserve">Kysely: Brooks Brothersin tyhjennys.  Täsmennys: Haluatko tietoa myynneistä ja alennuksista?</w:t>
      </w:r>
    </w:p>
    <w:p>
      <w:r>
        <w:rPr>
          <w:b/>
        </w:rPr>
        <w:t xml:space="preserve">Tulos</w:t>
      </w:r>
    </w:p>
    <w:p>
      <w:r>
        <w:t xml:space="preserve">Kyllä</w:t>
      </w:r>
    </w:p>
    <w:p>
      <w:r>
        <w:rPr>
          <w:b/>
        </w:rPr>
        <w:t xml:space="preserve">Esimerkki 7.6184</w:t>
      </w:r>
    </w:p>
    <w:p>
      <w:r>
        <w:t xml:space="preserve">Kysely: Kertokaa minulle varjostavista viiniköynnöksistä.  Selvennys: Tarvitsen tarkempia tietoja 403b-kelpoisuudesta.</w:t>
      </w:r>
    </w:p>
    <w:p>
      <w:r>
        <w:rPr>
          <w:b/>
        </w:rPr>
        <w:t xml:space="preserve">Tulos</w:t>
      </w:r>
    </w:p>
    <w:p>
      <w:r>
        <w:t xml:space="preserve">Ei</w:t>
      </w:r>
    </w:p>
    <w:p>
      <w:r>
        <w:rPr>
          <w:b/>
        </w:rPr>
        <w:t xml:space="preserve">Esimerkki 7.6185</w:t>
      </w:r>
    </w:p>
    <w:p>
      <w:r>
        <w:t xml:space="preserve">Kysely: East Ridge High School.  Täsmennys: Mitä gs-palkkaluokkaa etsit?</w:t>
      </w:r>
    </w:p>
    <w:p>
      <w:r>
        <w:rPr>
          <w:b/>
        </w:rPr>
        <w:t xml:space="preserve">Tulos</w:t>
      </w:r>
    </w:p>
    <w:p>
      <w:r>
        <w:t xml:space="preserve">Ei</w:t>
      </w:r>
    </w:p>
    <w:p>
      <w:r>
        <w:rPr>
          <w:b/>
        </w:rPr>
        <w:t xml:space="preserve">Esimerkki 7.6186</w:t>
      </w:r>
    </w:p>
    <w:p>
      <w:r>
        <w:t xml:space="preserve">Kysely: Tarkennus: Haluatko tietää saaren maantieteellisestä historiasta?</w:t>
      </w:r>
    </w:p>
    <w:p>
      <w:r>
        <w:rPr>
          <w:b/>
        </w:rPr>
        <w:t xml:space="preserve">Tulos</w:t>
      </w:r>
    </w:p>
    <w:p>
      <w:r>
        <w:t xml:space="preserve">Kyllä</w:t>
      </w:r>
    </w:p>
    <w:p>
      <w:r>
        <w:rPr>
          <w:b/>
        </w:rPr>
        <w:t xml:space="preserve">Esimerkki 7.6187</w:t>
      </w:r>
    </w:p>
    <w:p>
      <w:r>
        <w:t xml:space="preserve">Kysely: Miten valmistautua GMAT-kokeeseen?  Selvennys: Haluatko tietää lihan grillaamisesta?</w:t>
      </w:r>
    </w:p>
    <w:p>
      <w:r>
        <w:rPr>
          <w:b/>
        </w:rPr>
        <w:t xml:space="preserve">Tulos</w:t>
      </w:r>
    </w:p>
    <w:p>
      <w:r>
        <w:t xml:space="preserve">Ei</w:t>
      </w:r>
    </w:p>
    <w:p>
      <w:r>
        <w:rPr>
          <w:b/>
        </w:rPr>
        <w:t xml:space="preserve">Esimerkki 7.6188</w:t>
      </w:r>
    </w:p>
    <w:p>
      <w:r>
        <w:t xml:space="preserve">Kysely: Selvennys: Onko sinulla nivelongelmia?</w:t>
      </w:r>
    </w:p>
    <w:p>
      <w:r>
        <w:rPr>
          <w:b/>
        </w:rPr>
        <w:t xml:space="preserve">Tulos</w:t>
      </w:r>
    </w:p>
    <w:p>
      <w:r>
        <w:t xml:space="preserve">Kyllä</w:t>
      </w:r>
    </w:p>
    <w:p>
      <w:r>
        <w:rPr>
          <w:b/>
        </w:rPr>
        <w:t xml:space="preserve">Esimerkki 7.6189</w:t>
      </w:r>
    </w:p>
    <w:p>
      <w:r>
        <w:t xml:space="preserve">Kysely: Selvennys: Yritätkö etsiä syitä lipoomalle?</w:t>
      </w:r>
    </w:p>
    <w:p>
      <w:r>
        <w:rPr>
          <w:b/>
        </w:rPr>
        <w:t xml:space="preserve">Tulos</w:t>
      </w:r>
    </w:p>
    <w:p>
      <w:r>
        <w:t xml:space="preserve">Ei</w:t>
      </w:r>
    </w:p>
    <w:p>
      <w:r>
        <w:rPr>
          <w:b/>
        </w:rPr>
        <w:t xml:space="preserve">Esimerkki 7.6190</w:t>
      </w:r>
    </w:p>
    <w:p>
      <w:r>
        <w:t xml:space="preserve">Kysely: Arizonan riistasta ja kaloista.  Täsmennys: Haluaisitko tietoa Arizonan villieläimistä?</w:t>
      </w:r>
    </w:p>
    <w:p>
      <w:r>
        <w:rPr>
          <w:b/>
        </w:rPr>
        <w:t xml:space="preserve">Tulos</w:t>
      </w:r>
    </w:p>
    <w:p>
      <w:r>
        <w:t xml:space="preserve">Kyllä</w:t>
      </w:r>
    </w:p>
    <w:p>
      <w:r>
        <w:rPr>
          <w:b/>
        </w:rPr>
        <w:t xml:space="preserve">Esimerkki 7.6191</w:t>
      </w:r>
    </w:p>
    <w:p>
      <w:r>
        <w:t xml:space="preserve">Kysely: Selvennys: Etsitkö Marylandissa sijaitsevia harrastekauppoja?</w:t>
      </w:r>
    </w:p>
    <w:p>
      <w:r>
        <w:rPr>
          <w:b/>
        </w:rPr>
        <w:t xml:space="preserve">Tulos</w:t>
      </w:r>
    </w:p>
    <w:p>
      <w:r>
        <w:t xml:space="preserve">Kyllä</w:t>
      </w:r>
    </w:p>
    <w:p>
      <w:r>
        <w:rPr>
          <w:b/>
        </w:rPr>
        <w:t xml:space="preserve">Esimerkki 7.6192</w:t>
      </w:r>
    </w:p>
    <w:p>
      <w:r>
        <w:t xml:space="preserve">Kysely: Selvitys: Haluatko tietää, missä Churchill Downs sijaitsee?</w:t>
      </w:r>
    </w:p>
    <w:p>
      <w:r>
        <w:rPr>
          <w:b/>
        </w:rPr>
        <w:t xml:space="preserve">Tulos</w:t>
      </w:r>
    </w:p>
    <w:p>
      <w:r>
        <w:t xml:space="preserve">Kyllä</w:t>
      </w:r>
    </w:p>
    <w:p>
      <w:r>
        <w:rPr>
          <w:b/>
        </w:rPr>
        <w:t xml:space="preserve">Esimerkki 7.6193</w:t>
      </w:r>
    </w:p>
    <w:p>
      <w:r>
        <w:t xml:space="preserve">Kysely: voi ja margariini Selvennys: etsit voin ja margariinin terveystietoja?</w:t>
      </w:r>
    </w:p>
    <w:p>
      <w:r>
        <w:rPr>
          <w:b/>
        </w:rPr>
        <w:t xml:space="preserve">Tulos</w:t>
      </w:r>
    </w:p>
    <w:p>
      <w:r>
        <w:t xml:space="preserve">Kyllä</w:t>
      </w:r>
    </w:p>
    <w:p>
      <w:r>
        <w:rPr>
          <w:b/>
        </w:rPr>
        <w:t xml:space="preserve">Esimerkki 7.6194</w:t>
      </w:r>
    </w:p>
    <w:p>
      <w:r>
        <w:t xml:space="preserve">Kysely: Mitchell College.  Täsmennys: Haluaisitko ohjeet Mitchell Collegeen?</w:t>
      </w:r>
    </w:p>
    <w:p>
      <w:r>
        <w:rPr>
          <w:b/>
        </w:rPr>
        <w:t xml:space="preserve">Tulos</w:t>
      </w:r>
    </w:p>
    <w:p>
      <w:r>
        <w:t xml:space="preserve">Kyllä</w:t>
      </w:r>
    </w:p>
    <w:p>
      <w:r>
        <w:rPr>
          <w:b/>
        </w:rPr>
        <w:t xml:space="preserve">Esimerkki 7.6195</w:t>
      </w:r>
    </w:p>
    <w:p>
      <w:r>
        <w:t xml:space="preserve">Kysely: Web-suunnittelusta ja hostingista.  Selvennys: Haluatko vertailla verkkosivujen hostingin ja suunnittelun hintoja?</w:t>
      </w:r>
    </w:p>
    <w:p>
      <w:r>
        <w:rPr>
          <w:b/>
        </w:rPr>
        <w:t xml:space="preserve">Tulos</w:t>
      </w:r>
    </w:p>
    <w:p>
      <w:r>
        <w:t xml:space="preserve">Kyllä</w:t>
      </w:r>
    </w:p>
    <w:p>
      <w:r>
        <w:rPr>
          <w:b/>
        </w:rPr>
        <w:t xml:space="preserve">Esimerkki 7.6196</w:t>
      </w:r>
    </w:p>
    <w:p>
      <w:r>
        <w:t xml:space="preserve">Kysely: Porterville.  Täsmennys: Etsitkö kurssia diabeteksesta?</w:t>
      </w:r>
    </w:p>
    <w:p>
      <w:r>
        <w:rPr>
          <w:b/>
        </w:rPr>
        <w:t xml:space="preserve">Tulos</w:t>
      </w:r>
    </w:p>
    <w:p>
      <w:r>
        <w:t xml:space="preserve">Ei</w:t>
      </w:r>
    </w:p>
    <w:p>
      <w:r>
        <w:rPr>
          <w:b/>
        </w:rPr>
        <w:t xml:space="preserve">Esimerkki 7.6197</w:t>
      </w:r>
    </w:p>
    <w:p>
      <w:r>
        <w:t xml:space="preserve">Kysely: Selvitys: Oletko kiinnostunut yhteisistä työpaikoista Connecticutissa?</w:t>
      </w:r>
    </w:p>
    <w:p>
      <w:r>
        <w:rPr>
          <w:b/>
        </w:rPr>
        <w:t xml:space="preserve">Tulos</w:t>
      </w:r>
    </w:p>
    <w:p>
      <w:r>
        <w:t xml:space="preserve">Ei</w:t>
      </w:r>
    </w:p>
    <w:p>
      <w:r>
        <w:rPr>
          <w:b/>
        </w:rPr>
        <w:t xml:space="preserve">Esimerkki 7.6198</w:t>
      </w:r>
    </w:p>
    <w:p>
      <w:r>
        <w:t xml:space="preserve">Kysely: Mitä ovat sydänkohtauksen merkit?  Selvennys: Etsitkö syitä kyynärvarren kipuun</w:t>
      </w:r>
    </w:p>
    <w:p>
      <w:r>
        <w:rPr>
          <w:b/>
        </w:rPr>
        <w:t xml:space="preserve">Tulos</w:t>
      </w:r>
    </w:p>
    <w:p>
      <w:r>
        <w:t xml:space="preserve">Ei</w:t>
      </w:r>
    </w:p>
    <w:p>
      <w:r>
        <w:rPr>
          <w:b/>
        </w:rPr>
        <w:t xml:space="preserve">Esimerkki 7.6199</w:t>
      </w:r>
    </w:p>
    <w:p>
      <w:r>
        <w:t xml:space="preserve">Kysely: Selvitys: Oletko käynyt tällä klinikalla aiemmin?</w:t>
      </w:r>
    </w:p>
    <w:p>
      <w:r>
        <w:rPr>
          <w:b/>
        </w:rPr>
        <w:t xml:space="preserve">Tulos</w:t>
      </w:r>
    </w:p>
    <w:p>
      <w:r>
        <w:t xml:space="preserve">Kyllä</w:t>
      </w:r>
    </w:p>
    <w:p>
      <w:r>
        <w:rPr>
          <w:b/>
        </w:rPr>
        <w:t xml:space="preserve">Esimerkki 7.6200</w:t>
      </w:r>
    </w:p>
    <w:p>
      <w:r>
        <w:t xml:space="preserve">Kysely: Selvennys: haluaisitko nähdä gs-palkkalaskurin?</w:t>
      </w:r>
    </w:p>
    <w:p>
      <w:r>
        <w:rPr>
          <w:b/>
        </w:rPr>
        <w:t xml:space="preserve">Tulos</w:t>
      </w:r>
    </w:p>
    <w:p>
      <w:r>
        <w:t xml:space="preserve">Kyllä</w:t>
      </w:r>
    </w:p>
    <w:p>
      <w:r>
        <w:rPr>
          <w:b/>
        </w:rPr>
        <w:t xml:space="preserve">Esimerkki 7.6201</w:t>
      </w:r>
    </w:p>
    <w:p>
      <w:r>
        <w:t xml:space="preserve">Kysely: Miten kirjoittaa kiitoskirje haastattelun jälkeen?  Täsmennys: Haluatko vinkkejä siitä, miten menestyä haastattelussa?</w:t>
      </w:r>
    </w:p>
    <w:p>
      <w:r>
        <w:rPr>
          <w:b/>
        </w:rPr>
        <w:t xml:space="preserve">Tulos</w:t>
      </w:r>
    </w:p>
    <w:p>
      <w:r>
        <w:t xml:space="preserve">Kyllä</w:t>
      </w:r>
    </w:p>
    <w:p>
      <w:r>
        <w:rPr>
          <w:b/>
        </w:rPr>
        <w:t xml:space="preserve">Esimerkki 7.6202</w:t>
      </w:r>
    </w:p>
    <w:p>
      <w:r>
        <w:t xml:space="preserve">Kysely: Selvitys: Kysytkö, mitä tyypillistä tai harvinaista lääkettä käytetään?</w:t>
      </w:r>
    </w:p>
    <w:p>
      <w:r>
        <w:rPr>
          <w:b/>
        </w:rPr>
        <w:t xml:space="preserve">Tulos</w:t>
      </w:r>
    </w:p>
    <w:p>
      <w:r>
        <w:t xml:space="preserve">Ei</w:t>
      </w:r>
    </w:p>
    <w:p>
      <w:r>
        <w:rPr>
          <w:b/>
        </w:rPr>
        <w:t xml:space="preserve">Esimerkki 7.6203</w:t>
      </w:r>
    </w:p>
    <w:p>
      <w:r>
        <w:t xml:space="preserve">Kysely: Selvennys: Etsitkö liekkimalleja tatuointia varten?</w:t>
      </w:r>
    </w:p>
    <w:p>
      <w:r>
        <w:rPr>
          <w:b/>
        </w:rPr>
        <w:t xml:space="preserve">Tulos</w:t>
      </w:r>
    </w:p>
    <w:p>
      <w:r>
        <w:t xml:space="preserve">Kyllä</w:t>
      </w:r>
    </w:p>
    <w:p>
      <w:r>
        <w:rPr>
          <w:b/>
        </w:rPr>
        <w:t xml:space="preserve">Esimerkki 7.6204</w:t>
      </w:r>
    </w:p>
    <w:p>
      <w:r>
        <w:t xml:space="preserve">Kysely: Selvitys: Haluatko tietää, miten indeksoitu annuiteetti toimii?</w:t>
      </w:r>
    </w:p>
    <w:p>
      <w:r>
        <w:rPr>
          <w:b/>
        </w:rPr>
        <w:t xml:space="preserve">Tulos</w:t>
      </w:r>
    </w:p>
    <w:p>
      <w:r>
        <w:t xml:space="preserve">Kyllä</w:t>
      </w:r>
    </w:p>
    <w:p>
      <w:r>
        <w:rPr>
          <w:b/>
        </w:rPr>
        <w:t xml:space="preserve">Esimerkki 7.6205</w:t>
      </w:r>
    </w:p>
    <w:p>
      <w:r>
        <w:t xml:space="preserve">Kysely: kartta Selvennys: haluaisitko ohjeet ompelukoneen käyttöön?</w:t>
      </w:r>
    </w:p>
    <w:p>
      <w:r>
        <w:rPr>
          <w:b/>
        </w:rPr>
        <w:t xml:space="preserve">Tulos</w:t>
      </w:r>
    </w:p>
    <w:p>
      <w:r>
        <w:t xml:space="preserve">Ei</w:t>
      </w:r>
    </w:p>
    <w:p>
      <w:r>
        <w:rPr>
          <w:b/>
        </w:rPr>
        <w:t xml:space="preserve">Esimerkki 7.6206</w:t>
      </w:r>
    </w:p>
    <w:p>
      <w:r>
        <w:t xml:space="preserve">Kysely: Ps 2 -peleistä?  Selvennys: Onko ps 2 -pelit tarkoitettu lapselle vai aikuiselle?</w:t>
      </w:r>
    </w:p>
    <w:p>
      <w:r>
        <w:rPr>
          <w:b/>
        </w:rPr>
        <w:t xml:space="preserve">Tulos</w:t>
      </w:r>
    </w:p>
    <w:p>
      <w:r>
        <w:t xml:space="preserve">Kyllä</w:t>
      </w:r>
    </w:p>
    <w:p>
      <w:r>
        <w:rPr>
          <w:b/>
        </w:rPr>
        <w:t xml:space="preserve">Esimerkki 7.6207</w:t>
      </w:r>
    </w:p>
    <w:p>
      <w:r>
        <w:t xml:space="preserve">Kysely: Selvitys: Mihin hankkeeseen haluatte käyttää PVC:tä?</w:t>
      </w:r>
    </w:p>
    <w:p>
      <w:r>
        <w:rPr>
          <w:b/>
        </w:rPr>
        <w:t xml:space="preserve">Tulos</w:t>
      </w:r>
    </w:p>
    <w:p>
      <w:r>
        <w:t xml:space="preserve">Ei</w:t>
      </w:r>
    </w:p>
    <w:p>
      <w:r>
        <w:rPr>
          <w:b/>
        </w:rPr>
        <w:t xml:space="preserve">Esimerkki 7.6208</w:t>
      </w:r>
    </w:p>
    <w:p>
      <w:r>
        <w:t xml:space="preserve">Kysely: Kerro minulle Internet-puhelinpalveluista.  Täsmennys: Haluatko löytää luokan diabeteksen sairauden koulutuksesta?</w:t>
      </w:r>
    </w:p>
    <w:p>
      <w:r>
        <w:rPr>
          <w:b/>
        </w:rPr>
        <w:t xml:space="preserve">Tulos</w:t>
      </w:r>
    </w:p>
    <w:p>
      <w:r>
        <w:t xml:space="preserve">Ei</w:t>
      </w:r>
    </w:p>
    <w:p>
      <w:r>
        <w:rPr>
          <w:b/>
        </w:rPr>
        <w:t xml:space="preserve">Esimerkki 7.6209</w:t>
      </w:r>
    </w:p>
    <w:p>
      <w:r>
        <w:t xml:space="preserve">Kysely: Miten saan ilmaisen vuosittaisen luottotietoraportin?  Selvennys: Haluatko tietää, miten saat jonkun luottotiedotteen?</w:t>
      </w:r>
    </w:p>
    <w:p>
      <w:r>
        <w:rPr>
          <w:b/>
        </w:rPr>
        <w:t xml:space="preserve">Tulos</w:t>
      </w:r>
    </w:p>
    <w:p>
      <w:r>
        <w:t xml:space="preserve">Kyllä</w:t>
      </w:r>
    </w:p>
    <w:p>
      <w:r>
        <w:rPr>
          <w:b/>
        </w:rPr>
        <w:t xml:space="preserve">Esimerkki 7.6210</w:t>
      </w:r>
    </w:p>
    <w:p>
      <w:r>
        <w:t xml:space="preserve">Kysely: Miten kirjoittaa kiitoskirje haastattelun jälkeen?  Selvennys: mitä gs veroluokkaa etsitään?</w:t>
      </w:r>
    </w:p>
    <w:p>
      <w:r>
        <w:rPr>
          <w:b/>
        </w:rPr>
        <w:t xml:space="preserve">Tulos</w:t>
      </w:r>
    </w:p>
    <w:p>
      <w:r>
        <w:t xml:space="preserve">Ei</w:t>
      </w:r>
    </w:p>
    <w:p>
      <w:r>
        <w:rPr>
          <w:b/>
        </w:rPr>
        <w:t xml:space="preserve">Esimerkki 7.6211</w:t>
      </w:r>
    </w:p>
    <w:p>
      <w:r>
        <w:t xml:space="preserve">Kysely: Selvennys: Mitä yrität oppia diabeteksesta?</w:t>
      </w:r>
    </w:p>
    <w:p>
      <w:r>
        <w:rPr>
          <w:b/>
        </w:rPr>
        <w:t xml:space="preserve">Tulos</w:t>
      </w:r>
    </w:p>
    <w:p>
      <w:r>
        <w:t xml:space="preserve">Kyllä</w:t>
      </w:r>
    </w:p>
    <w:p>
      <w:r>
        <w:rPr>
          <w:b/>
        </w:rPr>
        <w:t xml:space="preserve">Esimerkki 7.6212</w:t>
      </w:r>
    </w:p>
    <w:p>
      <w:r>
        <w:t xml:space="preserve">Kysely: Kertokaa minulle Pacific Northwest laboratoriosta: Kertokaa minulle Pacific Northwest laboratoriosta: Kertokaa minulle Pacific Northwest laboratoriosta.  Täsmennys: Etsitkö tiettyä edustajaa suhteessa yritykseen?</w:t>
      </w:r>
    </w:p>
    <w:p>
      <w:r>
        <w:rPr>
          <w:b/>
        </w:rPr>
        <w:t xml:space="preserve">Tulos</w:t>
      </w:r>
    </w:p>
    <w:p>
      <w:r>
        <w:t xml:space="preserve">Kyllä</w:t>
      </w:r>
    </w:p>
    <w:p>
      <w:r>
        <w:rPr>
          <w:b/>
        </w:rPr>
        <w:t xml:space="preserve">Esimerkki 7.6213</w:t>
      </w:r>
    </w:p>
    <w:p>
      <w:r>
        <w:t xml:space="preserve">Kysely: Selvennys: Haluaisitko nähdä kuvan kartalta sisällissodan taistelupaikoista Etelä-Carolinassa?</w:t>
      </w:r>
    </w:p>
    <w:p>
      <w:r>
        <w:rPr>
          <w:b/>
        </w:rPr>
        <w:t xml:space="preserve">Tulos</w:t>
      </w:r>
    </w:p>
    <w:p>
      <w:r>
        <w:t xml:space="preserve">Kyllä</w:t>
      </w:r>
    </w:p>
    <w:p>
      <w:r>
        <w:rPr>
          <w:b/>
        </w:rPr>
        <w:t xml:space="preserve">Esimerkki 7.6214</w:t>
      </w:r>
    </w:p>
    <w:p>
      <w:r>
        <w:t xml:space="preserve">Kysely: selvennys: Etsitkö tarkkaa tietoa Martha Stewartista ja Imconesin iästä?</w:t>
      </w:r>
    </w:p>
    <w:p>
      <w:r>
        <w:rPr>
          <w:b/>
        </w:rPr>
        <w:t xml:space="preserve">Tulos</w:t>
      </w:r>
    </w:p>
    <w:p>
      <w:r>
        <w:t xml:space="preserve">Ei</w:t>
      </w:r>
    </w:p>
    <w:p>
      <w:r>
        <w:rPr>
          <w:b/>
        </w:rPr>
        <w:t xml:space="preserve">Esimerkki 7.6215</w:t>
      </w:r>
    </w:p>
    <w:p>
      <w:r>
        <w:t xml:space="preserve">Kysely: Selvitys: Mitä gs-palkka-asteikkoa etsit?</w:t>
      </w:r>
    </w:p>
    <w:p>
      <w:r>
        <w:rPr>
          <w:b/>
        </w:rPr>
        <w:t xml:space="preserve">Tulos</w:t>
      </w:r>
    </w:p>
    <w:p>
      <w:r>
        <w:t xml:space="preserve">Ei</w:t>
      </w:r>
    </w:p>
    <w:p>
      <w:r>
        <w:rPr>
          <w:b/>
        </w:rPr>
        <w:t xml:space="preserve">Esimerkki 7.6216</w:t>
      </w:r>
    </w:p>
    <w:p>
      <w:r>
        <w:t xml:space="preserve">Kysely: Rick Warrenista: Etsin tietoja Rick Warrenista.  Täsmennys: Haluatko tietää viimeisimmät säätiedotukset Pocono Mountainsista?</w:t>
      </w:r>
    </w:p>
    <w:p>
      <w:r>
        <w:rPr>
          <w:b/>
        </w:rPr>
        <w:t xml:space="preserve">Tulos</w:t>
      </w:r>
    </w:p>
    <w:p>
      <w:r>
        <w:t xml:space="preserve">Ei</w:t>
      </w:r>
    </w:p>
    <w:p>
      <w:r>
        <w:rPr>
          <w:b/>
        </w:rPr>
        <w:t xml:space="preserve">Esimerkki 7.6217</w:t>
      </w:r>
    </w:p>
    <w:p>
      <w:r>
        <w:t xml:space="preserve">Kysely: Arizonan riistasta ja kaloista.  Selvennys: Etsitkö tiettyä verkkosivua.</w:t>
      </w:r>
    </w:p>
    <w:p>
      <w:r>
        <w:rPr>
          <w:b/>
        </w:rPr>
        <w:t xml:space="preserve">Tulos</w:t>
      </w:r>
    </w:p>
    <w:p>
      <w:r>
        <w:t xml:space="preserve">Kyllä</w:t>
      </w:r>
    </w:p>
    <w:p>
      <w:r>
        <w:rPr>
          <w:b/>
        </w:rPr>
        <w:t xml:space="preserve">Esimerkki 7.6218</w:t>
      </w:r>
    </w:p>
    <w:p>
      <w:r>
        <w:t xml:space="preserve">Kysely: Obaman sukupuusta: Kerro minulle Obaman sukupuusta.  Selvennys: Etsitkö jotakuta, joka suunnittelee sivuston sinulle vai sivustoa, jonka avulla voit tehdä sen itse.</w:t>
      </w:r>
    </w:p>
    <w:p>
      <w:r>
        <w:rPr>
          <w:b/>
        </w:rPr>
        <w:t xml:space="preserve">Tulos</w:t>
      </w:r>
    </w:p>
    <w:p>
      <w:r>
        <w:t xml:space="preserve">Ei</w:t>
      </w:r>
    </w:p>
    <w:p>
      <w:r>
        <w:rPr>
          <w:b/>
        </w:rPr>
        <w:t xml:space="preserve">Esimerkki 7.6219</w:t>
      </w:r>
    </w:p>
    <w:p>
      <w:r>
        <w:t xml:space="preserve">Kysely: Selvennys: Minkä maan hämähäkin puremien tunnistamisesta olet kiinnostunut?</w:t>
      </w:r>
    </w:p>
    <w:p>
      <w:r>
        <w:rPr>
          <w:b/>
        </w:rPr>
        <w:t xml:space="preserve">Tulos</w:t>
      </w:r>
    </w:p>
    <w:p>
      <w:r>
        <w:t xml:space="preserve">Ei</w:t>
      </w:r>
    </w:p>
    <w:p>
      <w:r>
        <w:rPr>
          <w:b/>
        </w:rPr>
        <w:t xml:space="preserve">Esimerkki 7.6220</w:t>
      </w:r>
    </w:p>
    <w:p>
      <w:r>
        <w:t xml:space="preserve">Kysely: Kysymys: Haluan oppia kalliotaiteesta.  Selvennys: Haluatko esimerkkejä kalliotaiteesta?</w:t>
      </w:r>
    </w:p>
    <w:p>
      <w:r>
        <w:rPr>
          <w:b/>
        </w:rPr>
        <w:t xml:space="preserve">Tulos</w:t>
      </w:r>
    </w:p>
    <w:p>
      <w:r>
        <w:t xml:space="preserve">Kyllä</w:t>
      </w:r>
    </w:p>
    <w:p>
      <w:r>
        <w:rPr>
          <w:b/>
        </w:rPr>
        <w:t xml:space="preserve">Esimerkki 7.6221</w:t>
      </w:r>
    </w:p>
    <w:p>
      <w:r>
        <w:t xml:space="preserve">Kysely: Selvitys: Haluatko realistisia vai sarjakuvamaisia malleja?</w:t>
      </w:r>
    </w:p>
    <w:p>
      <w:r>
        <w:rPr>
          <w:b/>
        </w:rPr>
        <w:t xml:space="preserve">Tulos</w:t>
      </w:r>
    </w:p>
    <w:p>
      <w:r>
        <w:t xml:space="preserve">Ei</w:t>
      </w:r>
    </w:p>
    <w:p>
      <w:r>
        <w:rPr>
          <w:b/>
        </w:rPr>
        <w:t xml:space="preserve">Esimerkki 7.6222</w:t>
      </w:r>
    </w:p>
    <w:p>
      <w:r>
        <w:t xml:space="preserve">Kysely: Selvennys: Haluaisitko cherokee-heimon historian?</w:t>
      </w:r>
    </w:p>
    <w:p>
      <w:r>
        <w:rPr>
          <w:b/>
        </w:rPr>
        <w:t xml:space="preserve">Tulos</w:t>
      </w:r>
    </w:p>
    <w:p>
      <w:r>
        <w:t xml:space="preserve">Kyllä</w:t>
      </w:r>
    </w:p>
    <w:p>
      <w:r>
        <w:rPr>
          <w:b/>
        </w:rPr>
        <w:t xml:space="preserve">Esimerkki 7.6223</w:t>
      </w:r>
    </w:p>
    <w:p>
      <w:r>
        <w:t xml:space="preserve">Kysely: Selvitys: Minkä hintaluokan matkapuhelimista olet kiinnostunut?</w:t>
      </w:r>
    </w:p>
    <w:p>
      <w:r>
        <w:rPr>
          <w:b/>
        </w:rPr>
        <w:t xml:space="preserve">Tulos</w:t>
      </w:r>
    </w:p>
    <w:p>
      <w:r>
        <w:t xml:space="preserve">Ei</w:t>
      </w:r>
    </w:p>
    <w:p>
      <w:r>
        <w:rPr>
          <w:b/>
        </w:rPr>
        <w:t xml:space="preserve">Esimerkki 7.6224</w:t>
      </w:r>
    </w:p>
    <w:p>
      <w:r>
        <w:t xml:space="preserve">Kysely: Selvitys: Tarvitsetko tietoa siitä, mitä tehdä tornadon sattuessa?</w:t>
      </w:r>
    </w:p>
    <w:p>
      <w:r>
        <w:rPr>
          <w:b/>
        </w:rPr>
        <w:t xml:space="preserve">Tulos</w:t>
      </w:r>
    </w:p>
    <w:p>
      <w:r>
        <w:t xml:space="preserve">Kyllä</w:t>
      </w:r>
    </w:p>
    <w:p>
      <w:r>
        <w:rPr>
          <w:b/>
        </w:rPr>
        <w:t xml:space="preserve">Esimerkki 7.6225</w:t>
      </w:r>
    </w:p>
    <w:p>
      <w:r>
        <w:t xml:space="preserve">Kysely: Selvitys: haetko lapsen tukea Indianassa?</w:t>
      </w:r>
    </w:p>
    <w:p>
      <w:r>
        <w:rPr>
          <w:b/>
        </w:rPr>
        <w:t xml:space="preserve">Tulos</w:t>
      </w:r>
    </w:p>
    <w:p>
      <w:r>
        <w:t xml:space="preserve">Ei</w:t>
      </w:r>
    </w:p>
    <w:p>
      <w:r>
        <w:rPr>
          <w:b/>
        </w:rPr>
        <w:t xml:space="preserve">Esimerkki 7.6226</w:t>
      </w:r>
    </w:p>
    <w:p>
      <w:r>
        <w:t xml:space="preserve">Kysely: Kaikki ihmiset on luotu tasa-arvoisiksi Selvennys: Mistä lainauksen käytöstä olet kiinnostunut?</w:t>
      </w:r>
    </w:p>
    <w:p>
      <w:r>
        <w:rPr>
          <w:b/>
        </w:rPr>
        <w:t xml:space="preserve">Tulos</w:t>
      </w:r>
    </w:p>
    <w:p>
      <w:r>
        <w:t xml:space="preserve">Kyllä</w:t>
      </w:r>
    </w:p>
    <w:p>
      <w:r>
        <w:rPr>
          <w:b/>
        </w:rPr>
        <w:t xml:space="preserve">Esimerkki 7.6227</w:t>
      </w:r>
    </w:p>
    <w:p>
      <w:r>
        <w:t xml:space="preserve">Kysely: Mistä voin ostaa pasuunan?  Selvennys: Etsitkö gs:n peruspalkkataulukkoa vuodelle 2018?</w:t>
      </w:r>
    </w:p>
    <w:p>
      <w:r>
        <w:rPr>
          <w:b/>
        </w:rPr>
        <w:t xml:space="preserve">Tulos</w:t>
      </w:r>
    </w:p>
    <w:p>
      <w:r>
        <w:t xml:space="preserve">Ei</w:t>
      </w:r>
    </w:p>
    <w:p>
      <w:r>
        <w:rPr>
          <w:b/>
        </w:rPr>
        <w:t xml:space="preserve">Esimerkki 7.6228</w:t>
      </w:r>
    </w:p>
    <w:p>
      <w:r>
        <w:t xml:space="preserve">Kysely: Kertokaa lisää Indianan valtion messualueista.  Selvennys: Haluaisitko tietää, mikä erottaa gmat:n gre:stä?</w:t>
      </w:r>
    </w:p>
    <w:p>
      <w:r>
        <w:rPr>
          <w:b/>
        </w:rPr>
        <w:t xml:space="preserve">Tulos</w:t>
      </w:r>
    </w:p>
    <w:p>
      <w:r>
        <w:t xml:space="preserve">Ei</w:t>
      </w:r>
    </w:p>
    <w:p>
      <w:r>
        <w:rPr>
          <w:b/>
        </w:rPr>
        <w:t xml:space="preserve">Esimerkki 7.6229</w:t>
      </w:r>
    </w:p>
    <w:p>
      <w:r>
        <w:t xml:space="preserve">Kysely: Selvitys: aiotko muuttaa tänne?</w:t>
      </w:r>
    </w:p>
    <w:p>
      <w:r>
        <w:rPr>
          <w:b/>
        </w:rPr>
        <w:t xml:space="preserve">Tulos</w:t>
      </w:r>
    </w:p>
    <w:p>
      <w:r>
        <w:t xml:space="preserve">Ei</w:t>
      </w:r>
    </w:p>
    <w:p>
      <w:r>
        <w:rPr>
          <w:b/>
        </w:rPr>
        <w:t xml:space="preserve">Esimerkki 7.6230</w:t>
      </w:r>
    </w:p>
    <w:p>
      <w:r>
        <w:t xml:space="preserve">Kysely: Selvennys: haluaisitko historiallista tietoa Yhdysvaltain Capitolin kartoista?</w:t>
      </w:r>
    </w:p>
    <w:p>
      <w:r>
        <w:rPr>
          <w:b/>
        </w:rPr>
        <w:t xml:space="preserve">Tulos</w:t>
      </w:r>
    </w:p>
    <w:p>
      <w:r>
        <w:t xml:space="preserve">Kyllä</w:t>
      </w:r>
    </w:p>
    <w:p>
      <w:r>
        <w:rPr>
          <w:b/>
        </w:rPr>
        <w:t xml:space="preserve">Esimerkki 7.6231</w:t>
      </w:r>
    </w:p>
    <w:p>
      <w:r>
        <w:t xml:space="preserve">Kysymys: Voi ja margariini Selvennys: Haluaisitko tietää seinäpeliohjelman säännöt?</w:t>
      </w:r>
    </w:p>
    <w:p>
      <w:r>
        <w:rPr>
          <w:b/>
        </w:rPr>
        <w:t xml:space="preserve">Tulos</w:t>
      </w:r>
    </w:p>
    <w:p>
      <w:r>
        <w:t xml:space="preserve">Ei</w:t>
      </w:r>
    </w:p>
    <w:p>
      <w:r>
        <w:rPr>
          <w:b/>
        </w:rPr>
        <w:t xml:space="preserve">Esimerkki 7.6232</w:t>
      </w:r>
    </w:p>
    <w:p>
      <w:r>
        <w:t xml:space="preserve">Kysely: Kysymys: Mitkä ovat lipoomakasvainten syyt?</w:t>
      </w:r>
    </w:p>
    <w:p>
      <w:r>
        <w:rPr>
          <w:b/>
        </w:rPr>
        <w:t xml:space="preserve">Tulos</w:t>
      </w:r>
    </w:p>
    <w:p>
      <w:r>
        <w:t xml:space="preserve">Ei</w:t>
      </w:r>
    </w:p>
    <w:p>
      <w:r>
        <w:rPr>
          <w:b/>
        </w:rPr>
        <w:t xml:space="preserve">Esimerkki 7.6233</w:t>
      </w:r>
    </w:p>
    <w:p>
      <w:r>
        <w:t xml:space="preserve">Kysely: stewart ja imclone?  Selvennys: Haluaisin arvion arkadelphian terveysklubista.</w:t>
      </w:r>
    </w:p>
    <w:p>
      <w:r>
        <w:rPr>
          <w:b/>
        </w:rPr>
        <w:t xml:space="preserve">Tulos</w:t>
      </w:r>
    </w:p>
    <w:p>
      <w:r>
        <w:t xml:space="preserve">Ei</w:t>
      </w:r>
    </w:p>
    <w:p>
      <w:r>
        <w:rPr>
          <w:b/>
        </w:rPr>
        <w:t xml:space="preserve">Esimerkki 7.6234</w:t>
      </w:r>
    </w:p>
    <w:p>
      <w:r>
        <w:t xml:space="preserve">Kysely: Kerro minulle Voyagerista Selvennys: Oletko kiinnostunut siitä, missä Voyager on ollut?</w:t>
      </w:r>
    </w:p>
    <w:p>
      <w:r>
        <w:rPr>
          <w:b/>
        </w:rPr>
        <w:t xml:space="preserve">Tulos</w:t>
      </w:r>
    </w:p>
    <w:p>
      <w:r>
        <w:t xml:space="preserve">Kyllä</w:t>
      </w:r>
    </w:p>
    <w:p>
      <w:r>
        <w:rPr>
          <w:b/>
        </w:rPr>
        <w:t xml:space="preserve">Esimerkki 7.6235</w:t>
      </w:r>
    </w:p>
    <w:p>
      <w:r>
        <w:t xml:space="preserve">Kysely: Selvitys: Etsitkö tiettyä verkkosivustoa?</w:t>
      </w:r>
    </w:p>
    <w:p>
      <w:r>
        <w:rPr>
          <w:b/>
        </w:rPr>
        <w:t xml:space="preserve">Tulos</w:t>
      </w:r>
    </w:p>
    <w:p>
      <w:r>
        <w:t xml:space="preserve">Kyllä</w:t>
      </w:r>
    </w:p>
    <w:p>
      <w:r>
        <w:rPr>
          <w:b/>
        </w:rPr>
        <w:t xml:space="preserve">Esimerkki 7.6236</w:t>
      </w:r>
    </w:p>
    <w:p>
      <w:r>
        <w:t xml:space="preserve">Kysely: Selvennys: Mitkä kenraalit taistelivat taisteluissa, joista olet eniten kiinnostunut?</w:t>
      </w:r>
    </w:p>
    <w:p>
      <w:r>
        <w:rPr>
          <w:b/>
        </w:rPr>
        <w:t xml:space="preserve">Tulos</w:t>
      </w:r>
    </w:p>
    <w:p>
      <w:r>
        <w:t xml:space="preserve">Kyllä</w:t>
      </w:r>
    </w:p>
    <w:p>
      <w:r>
        <w:rPr>
          <w:b/>
        </w:rPr>
        <w:t xml:space="preserve">Esimerkki 7.6237</w:t>
      </w:r>
    </w:p>
    <w:p>
      <w:r>
        <w:t xml:space="preserve">Kysely: Selvennys: haluaisitko tietää, miten sellainen perustetaan?</w:t>
      </w:r>
    </w:p>
    <w:p>
      <w:r>
        <w:rPr>
          <w:b/>
        </w:rPr>
        <w:t xml:space="preserve">Tulos</w:t>
      </w:r>
    </w:p>
    <w:p>
      <w:r>
        <w:t xml:space="preserve">Ei</w:t>
      </w:r>
    </w:p>
    <w:p>
      <w:r>
        <w:rPr>
          <w:b/>
        </w:rPr>
        <w:t xml:space="preserve">Esimerkki 7.6238</w:t>
      </w:r>
    </w:p>
    <w:p>
      <w:r>
        <w:t xml:space="preserve">Kysely: Kysymys: Mitkä ovat lipoomakasvainten syyt Selvennys: Etsitkö mitään erityisiä yksityiskohtia Afganistanin turvallisuudesta?</w:t>
      </w:r>
    </w:p>
    <w:p>
      <w:r>
        <w:rPr>
          <w:b/>
        </w:rPr>
        <w:t xml:space="preserve">Tulos</w:t>
      </w:r>
    </w:p>
    <w:p>
      <w:r>
        <w:t xml:space="preserve">Ei</w:t>
      </w:r>
    </w:p>
    <w:p>
      <w:r>
        <w:rPr>
          <w:b/>
        </w:rPr>
        <w:t xml:space="preserve">Esimerkki 7.6239</w:t>
      </w:r>
    </w:p>
    <w:p>
      <w:r>
        <w:t xml:space="preserve">Kysely: mistä löytää morel-sieniä Selvennys: mitä yrität tehdä sienillä?</w:t>
      </w:r>
    </w:p>
    <w:p>
      <w:r>
        <w:rPr>
          <w:b/>
        </w:rPr>
        <w:t xml:space="preserve">Tulos</w:t>
      </w:r>
    </w:p>
    <w:p>
      <w:r>
        <w:t xml:space="preserve">Kyllä</w:t>
      </w:r>
    </w:p>
    <w:p>
      <w:r>
        <w:rPr>
          <w:b/>
        </w:rPr>
        <w:t xml:space="preserve">Esimerkki 7.6240</w:t>
      </w:r>
    </w:p>
    <w:p>
      <w:r>
        <w:t xml:space="preserve">Kysely: Kysymys: Mikä on Fickle Creek Farm Selvennys: Etsitkö paikkaa, joka myy tuotteita Fickle Creek Farmilta?</w:t>
      </w:r>
    </w:p>
    <w:p>
      <w:r>
        <w:rPr>
          <w:b/>
        </w:rPr>
        <w:t xml:space="preserve">Tulos</w:t>
      </w:r>
    </w:p>
    <w:p>
      <w:r>
        <w:t xml:space="preserve">Kyllä</w:t>
      </w:r>
    </w:p>
    <w:p>
      <w:r>
        <w:rPr>
          <w:b/>
        </w:rPr>
        <w:t xml:space="preserve">Esimerkki 7.6241</w:t>
      </w:r>
    </w:p>
    <w:p>
      <w:r>
        <w:t xml:space="preserve">Kysely: Mitä ovat sydänkohtauksen merkit?  Selvennys: Mitkä internet-puhelinpalvelujen tarjoajat kiinnostavat sinua?</w:t>
      </w:r>
    </w:p>
    <w:p>
      <w:r>
        <w:rPr>
          <w:b/>
        </w:rPr>
        <w:t xml:space="preserve">Tulos</w:t>
      </w:r>
    </w:p>
    <w:p>
      <w:r>
        <w:t xml:space="preserve">Ei</w:t>
      </w:r>
    </w:p>
    <w:p>
      <w:r>
        <w:rPr>
          <w:b/>
        </w:rPr>
        <w:t xml:space="preserve">Esimerkki 7.6242</w:t>
      </w:r>
    </w:p>
    <w:p>
      <w:r>
        <w:t xml:space="preserve">Kysely: Selvitys: Etsitkö hyönteisten puremien ja hämähäkkien puremien välistä eroa?</w:t>
      </w:r>
    </w:p>
    <w:p>
      <w:r>
        <w:rPr>
          <w:b/>
        </w:rPr>
        <w:t xml:space="preserve">Tulos</w:t>
      </w:r>
    </w:p>
    <w:p>
      <w:r>
        <w:t xml:space="preserve">Ei</w:t>
      </w:r>
    </w:p>
    <w:p>
      <w:r>
        <w:rPr>
          <w:b/>
        </w:rPr>
        <w:t xml:space="preserve">Esimerkki 7.6243</w:t>
      </w:r>
    </w:p>
    <w:p>
      <w:r>
        <w:t xml:space="preserve">Kysely: Kertokaa minulle Pacific Northwest laboratoriosta: Kertokaa minulle Pacific Northwest laboratoriosta: Kertokaa minulle Pacific Northwest laboratoriosta.  Selvennys: Etsitkö mgb:n ostamista?</w:t>
      </w:r>
    </w:p>
    <w:p>
      <w:r>
        <w:rPr>
          <w:b/>
        </w:rPr>
        <w:t xml:space="preserve">Tulos</w:t>
      </w:r>
    </w:p>
    <w:p>
      <w:r>
        <w:t xml:space="preserve">Ei</w:t>
      </w:r>
    </w:p>
    <w:p>
      <w:r>
        <w:rPr>
          <w:b/>
        </w:rPr>
        <w:t xml:space="preserve">Esimerkki 7.6244</w:t>
      </w:r>
    </w:p>
    <w:p>
      <w:r>
        <w:t xml:space="preserve">Kysely: Kerro minulle UNC:stä Selvennys: Oletko kiinnostunut ilveksien ruokavaliosta?</w:t>
      </w:r>
    </w:p>
    <w:p>
      <w:r>
        <w:rPr>
          <w:b/>
        </w:rPr>
        <w:t xml:space="preserve">Tulos</w:t>
      </w:r>
    </w:p>
    <w:p>
      <w:r>
        <w:t xml:space="preserve">Ei</w:t>
      </w:r>
    </w:p>
    <w:p>
      <w:r>
        <w:rPr>
          <w:b/>
        </w:rPr>
        <w:t xml:space="preserve">Esimerkki 7.6245</w:t>
      </w:r>
    </w:p>
    <w:p>
      <w:r>
        <w:t xml:space="preserve">Kysely: Kysely: Etsi tietoa salaisesta puutarhasta.  Täsmennys: Salaisesta puutarhasta on tehty monia elokuvia ja sarjoja.</w:t>
      </w:r>
    </w:p>
    <w:p>
      <w:r>
        <w:rPr>
          <w:b/>
        </w:rPr>
        <w:t xml:space="preserve">Tulos</w:t>
      </w:r>
    </w:p>
    <w:p>
      <w:r>
        <w:t xml:space="preserve">Kyllä</w:t>
      </w:r>
    </w:p>
    <w:p>
      <w:r>
        <w:rPr>
          <w:b/>
        </w:rPr>
        <w:t xml:space="preserve">Esimerkki 7.6246</w:t>
      </w:r>
    </w:p>
    <w:p>
      <w:r>
        <w:t xml:space="preserve">Kysymys: Kerro minulle UNC:stä Selvennys: Haluatko tietää Yhdysvaltain presidentin toimikauden pituuden?</w:t>
      </w:r>
    </w:p>
    <w:p>
      <w:r>
        <w:rPr>
          <w:b/>
        </w:rPr>
        <w:t xml:space="preserve">Tulos</w:t>
      </w:r>
    </w:p>
    <w:p>
      <w:r>
        <w:t xml:space="preserve">Ei</w:t>
      </w:r>
    </w:p>
    <w:p>
      <w:r>
        <w:rPr>
          <w:b/>
        </w:rPr>
        <w:t xml:space="preserve">Esimerkki 7.6247</w:t>
      </w:r>
    </w:p>
    <w:p>
      <w:r>
        <w:t xml:space="preserve">Kysymys: Kerro minulle raudasta Selvennys: Etsitkö luetteloa elintarvikkeista, jotka ovat hyvä raudan lähde?</w:t>
      </w:r>
    </w:p>
    <w:p>
      <w:r>
        <w:rPr>
          <w:b/>
        </w:rPr>
        <w:t xml:space="preserve">Tulos</w:t>
      </w:r>
    </w:p>
    <w:p>
      <w:r>
        <w:t xml:space="preserve">Kyllä</w:t>
      </w:r>
    </w:p>
    <w:p>
      <w:r>
        <w:rPr>
          <w:b/>
        </w:rPr>
        <w:t xml:space="preserve">Esimerkki 7.6248</w:t>
      </w:r>
    </w:p>
    <w:p>
      <w:r>
        <w:t xml:space="preserve">Tiedustelu: Kerro minulle UNC:stä Selvennys: Haluaisitko suunnan Kansas Cityyn?</w:t>
      </w:r>
    </w:p>
    <w:p>
      <w:r>
        <w:rPr>
          <w:b/>
        </w:rPr>
        <w:t xml:space="preserve">Tulos</w:t>
      </w:r>
    </w:p>
    <w:p>
      <w:r>
        <w:t xml:space="preserve">Ei</w:t>
      </w:r>
    </w:p>
    <w:p>
      <w:r>
        <w:rPr>
          <w:b/>
        </w:rPr>
        <w:t xml:space="preserve">Esimerkki 7.6249</w:t>
      </w:r>
    </w:p>
    <w:p>
      <w:r>
        <w:t xml:space="preserve">Kysely: Kerro minulle Internet-puhelinpalveluista.  Täsmennys: Oletko kiinnostunut lasten ocd:stä?</w:t>
      </w:r>
    </w:p>
    <w:p>
      <w:r>
        <w:rPr>
          <w:b/>
        </w:rPr>
        <w:t xml:space="preserve">Tulos</w:t>
      </w:r>
    </w:p>
    <w:p>
      <w:r>
        <w:t xml:space="preserve">Ei</w:t>
      </w:r>
    </w:p>
    <w:p>
      <w:r>
        <w:rPr>
          <w:b/>
        </w:rPr>
        <w:t xml:space="preserve">Esimerkki 7.6250</w:t>
      </w:r>
    </w:p>
    <w:p>
      <w:r>
        <w:t xml:space="preserve">Kysely: Barbadoksesta.  Täsmennys: Haluatko tietää dj:n vuokrauksen hinnan?</w:t>
      </w:r>
    </w:p>
    <w:p>
      <w:r>
        <w:rPr>
          <w:b/>
        </w:rPr>
        <w:t xml:space="preserve">Tulos</w:t>
      </w:r>
    </w:p>
    <w:p>
      <w:r>
        <w:t xml:space="preserve">Ei</w:t>
      </w:r>
    </w:p>
    <w:p>
      <w:r>
        <w:rPr>
          <w:b/>
        </w:rPr>
        <w:t xml:space="preserve">Esimerkki 7.6251</w:t>
      </w:r>
    </w:p>
    <w:p>
      <w:r>
        <w:t xml:space="preserve">Kysely: Miten saan ilmaisen vuosittaisen luottotietoraportin?  Selvennys: Minkä pistemäärän haluaisit saavuttaa gmat-kokeessa?</w:t>
      </w:r>
    </w:p>
    <w:p>
      <w:r>
        <w:rPr>
          <w:b/>
        </w:rPr>
        <w:t xml:space="preserve">Tulos</w:t>
      </w:r>
    </w:p>
    <w:p>
      <w:r>
        <w:t xml:space="preserve">Ei</w:t>
      </w:r>
    </w:p>
    <w:p>
      <w:r>
        <w:rPr>
          <w:b/>
        </w:rPr>
        <w:t xml:space="preserve">Esimerkki 7.6252</w:t>
      </w:r>
    </w:p>
    <w:p>
      <w:r>
        <w:t xml:space="preserve">Kysely: kartta Selvennys: haluatko oppia asentamaan sääsuojakaistat oviin?</w:t>
      </w:r>
    </w:p>
    <w:p>
      <w:r>
        <w:rPr>
          <w:b/>
        </w:rPr>
        <w:t xml:space="preserve">Tulos</w:t>
      </w:r>
    </w:p>
    <w:p>
      <w:r>
        <w:t xml:space="preserve">Ei</w:t>
      </w:r>
    </w:p>
    <w:p>
      <w:r>
        <w:rPr>
          <w:b/>
        </w:rPr>
        <w:t xml:space="preserve">Esimerkki 7.6253</w:t>
      </w:r>
    </w:p>
    <w:p>
      <w:r>
        <w:t xml:space="preserve">Kysely: Tarkennus: Oletko kiinnostunut tietokonepelistä matoja</w:t>
      </w:r>
    </w:p>
    <w:p>
      <w:r>
        <w:rPr>
          <w:b/>
        </w:rPr>
        <w:t xml:space="preserve">Tulos</w:t>
      </w:r>
    </w:p>
    <w:p>
      <w:r>
        <w:t xml:space="preserve">Ei</w:t>
      </w:r>
    </w:p>
    <w:p>
      <w:r>
        <w:rPr>
          <w:b/>
        </w:rPr>
        <w:t xml:space="preserve">Esimerkki 7.6254</w:t>
      </w:r>
    </w:p>
    <w:p>
      <w:r>
        <w:t xml:space="preserve">Kysely: New Yorkin hotelleista.  Selvennys: Etsitkö siihen liittyviä arvosteluja.</w:t>
      </w:r>
    </w:p>
    <w:p>
      <w:r>
        <w:rPr>
          <w:b/>
        </w:rPr>
        <w:t xml:space="preserve">Tulos</w:t>
      </w:r>
    </w:p>
    <w:p>
      <w:r>
        <w:t xml:space="preserve">Ei</w:t>
      </w:r>
    </w:p>
    <w:p>
      <w:r>
        <w:rPr>
          <w:b/>
        </w:rPr>
        <w:t xml:space="preserve">Esimerkki 7.6255</w:t>
      </w:r>
    </w:p>
    <w:p>
      <w:r>
        <w:t xml:space="preserve">Kysymys: Figs Selvennys: Haluatko tietää, mitkä ovat suosituimmat design-koirarodut?</w:t>
      </w:r>
    </w:p>
    <w:p>
      <w:r>
        <w:rPr>
          <w:b/>
        </w:rPr>
        <w:t xml:space="preserve">Tulos</w:t>
      </w:r>
    </w:p>
    <w:p>
      <w:r>
        <w:t xml:space="preserve">Ei</w:t>
      </w:r>
    </w:p>
    <w:p>
      <w:r>
        <w:rPr>
          <w:b/>
        </w:rPr>
        <w:t xml:space="preserve">Esimerkki 7.6256</w:t>
      </w:r>
    </w:p>
    <w:p>
      <w:r>
        <w:t xml:space="preserve">Kysely: Selvitys: Etsitkö Wilsonin antennin osia?</w:t>
      </w:r>
    </w:p>
    <w:p>
      <w:r>
        <w:rPr>
          <w:b/>
        </w:rPr>
        <w:t xml:space="preserve">Tulos</w:t>
      </w:r>
    </w:p>
    <w:p>
      <w:r>
        <w:t xml:space="preserve">Ei</w:t>
      </w:r>
    </w:p>
    <w:p>
      <w:r>
        <w:rPr>
          <w:b/>
        </w:rPr>
        <w:t xml:space="preserve">Esimerkki 7.6257</w:t>
      </w:r>
    </w:p>
    <w:p>
      <w:r>
        <w:t xml:space="preserve">Kysely: Kertokaa minulle Sonoman piirikunnan sairaanhoitopalveluista: Kerro minulle Sonoman piirikunnan sairaanhoitopalveluista.  Täsmennys: Haluaisitko tietää oireet, jotka ovat yleisiä miehillä vai yleisiä naisilla?</w:t>
      </w:r>
    </w:p>
    <w:p>
      <w:r>
        <w:rPr>
          <w:b/>
        </w:rPr>
        <w:t xml:space="preserve">Tulos</w:t>
      </w:r>
    </w:p>
    <w:p>
      <w:r>
        <w:t xml:space="preserve">Ei</w:t>
      </w:r>
    </w:p>
    <w:p>
      <w:r>
        <w:rPr>
          <w:b/>
        </w:rPr>
        <w:t xml:space="preserve">Esimerkki 7.6258</w:t>
      </w:r>
    </w:p>
    <w:p>
      <w:r>
        <w:t xml:space="preserve">Kysely: Selvitys: Tarkoitatko siirtoa?</w:t>
      </w:r>
    </w:p>
    <w:p>
      <w:r>
        <w:rPr>
          <w:b/>
        </w:rPr>
        <w:t xml:space="preserve">Tulos</w:t>
      </w:r>
    </w:p>
    <w:p>
      <w:r>
        <w:t xml:space="preserve">Ei</w:t>
      </w:r>
    </w:p>
    <w:p>
      <w:r>
        <w:rPr>
          <w:b/>
        </w:rPr>
        <w:t xml:space="preserve">Esimerkki 7.6259</w:t>
      </w:r>
    </w:p>
    <w:p>
      <w:r>
        <w:t xml:space="preserve">Kysely: Porterville.  Täsmennys: Etsitkö musiikkimiehen tämänhetkistä esitystä</w:t>
      </w:r>
    </w:p>
    <w:p>
      <w:r>
        <w:rPr>
          <w:b/>
        </w:rPr>
        <w:t xml:space="preserve">Tulos</w:t>
      </w:r>
    </w:p>
    <w:p>
      <w:r>
        <w:t xml:space="preserve">Ei</w:t>
      </w:r>
    </w:p>
    <w:p>
      <w:r>
        <w:rPr>
          <w:b/>
        </w:rPr>
        <w:t xml:space="preserve">Esimerkki 7.6260</w:t>
      </w:r>
    </w:p>
    <w:p>
      <w:r>
        <w:t xml:space="preserve">Kysely: Kertokaa minulle varjostavista viiniköynnöksistä.  Selvennys: Etsitkö tietoa tietyistä liittovaltion virastoista?</w:t>
      </w:r>
    </w:p>
    <w:p>
      <w:r>
        <w:rPr>
          <w:b/>
        </w:rPr>
        <w:t xml:space="preserve">Tulos</w:t>
      </w:r>
    </w:p>
    <w:p>
      <w:r>
        <w:t xml:space="preserve">Ei</w:t>
      </w:r>
    </w:p>
    <w:p>
      <w:r>
        <w:rPr>
          <w:b/>
        </w:rPr>
        <w:t xml:space="preserve">Esimerkki 7.6261</w:t>
      </w:r>
    </w:p>
    <w:p>
      <w:r>
        <w:t xml:space="preserve">Kysely: Kertokaa adobe-intiaanitalo?  Täsmennys: Tarvitsetko tarkempia tietoja ihmisistä, jotka asuivat adobe-taloissa?</w:t>
      </w:r>
    </w:p>
    <w:p>
      <w:r>
        <w:rPr>
          <w:b/>
        </w:rPr>
        <w:t xml:space="preserve">Tulos</w:t>
      </w:r>
    </w:p>
    <w:p>
      <w:r>
        <w:t xml:space="preserve">Kyllä</w:t>
      </w:r>
    </w:p>
    <w:p>
      <w:r>
        <w:rPr>
          <w:b/>
        </w:rPr>
        <w:t xml:space="preserve">Esimerkki 7.6262</w:t>
      </w:r>
    </w:p>
    <w:p>
      <w:r>
        <w:t xml:space="preserve">Kysely: Kerro minulle tumma suklaa terveyshyötyjä Selvennys: Yritätkö laihtua?</w:t>
      </w:r>
    </w:p>
    <w:p>
      <w:r>
        <w:rPr>
          <w:b/>
        </w:rPr>
        <w:t xml:space="preserve">Tulos</w:t>
      </w:r>
    </w:p>
    <w:p>
      <w:r>
        <w:t xml:space="preserve">Kyllä</w:t>
      </w:r>
    </w:p>
    <w:p>
      <w:r>
        <w:rPr>
          <w:b/>
        </w:rPr>
        <w:t xml:space="preserve">Esimerkki 7.6263</w:t>
      </w:r>
    </w:p>
    <w:p>
      <w:r>
        <w:t xml:space="preserve">Kysely: Kysymys: Kerro minulle lisää USA:n verosta annuiteetin osalta Selvennys: Haluaisitko tietää indeksoidun annuiteetin edut ja haitat?</w:t>
      </w:r>
    </w:p>
    <w:p>
      <w:r>
        <w:rPr>
          <w:b/>
        </w:rPr>
        <w:t xml:space="preserve">Tulos</w:t>
      </w:r>
    </w:p>
    <w:p>
      <w:r>
        <w:t xml:space="preserve">Kyllä</w:t>
      </w:r>
    </w:p>
    <w:p>
      <w:r>
        <w:rPr>
          <w:b/>
        </w:rPr>
        <w:t xml:space="preserve">Esimerkki 7.6264</w:t>
      </w:r>
    </w:p>
    <w:p>
      <w:r>
        <w:t xml:space="preserve">Kysely: Journal Sentinel -lehdestä.  Täsmennys: Haluatko sovelluksen Sentinelille?</w:t>
      </w:r>
    </w:p>
    <w:p>
      <w:r>
        <w:rPr>
          <w:b/>
        </w:rPr>
        <w:t xml:space="preserve">Tulos</w:t>
      </w:r>
    </w:p>
    <w:p>
      <w:r>
        <w:t xml:space="preserve">Kyllä</w:t>
      </w:r>
    </w:p>
    <w:p>
      <w:r>
        <w:rPr>
          <w:b/>
        </w:rPr>
        <w:t xml:space="preserve">Esimerkki 7.6265</w:t>
      </w:r>
    </w:p>
    <w:p>
      <w:r>
        <w:t xml:space="preserve">Kysely: Selvitys: Oletko kiinnostunut oikeustieteellisestä tiedekunnasta?</w:t>
      </w:r>
    </w:p>
    <w:p>
      <w:r>
        <w:rPr>
          <w:b/>
        </w:rPr>
        <w:t xml:space="preserve">Tulos</w:t>
      </w:r>
    </w:p>
    <w:p>
      <w:r>
        <w:t xml:space="preserve">Ei</w:t>
      </w:r>
    </w:p>
    <w:p>
      <w:r>
        <w:rPr>
          <w:b/>
        </w:rPr>
        <w:t xml:space="preserve">Esimerkki 7.6266</w:t>
      </w:r>
    </w:p>
    <w:p>
      <w:r>
        <w:t xml:space="preserve">Kysely: Kysymys: Miten vaihtaa talon wc Selvitys: Pitääkö sinun tietää, miten mitata wc asennusta varten?</w:t>
      </w:r>
    </w:p>
    <w:p>
      <w:r>
        <w:rPr>
          <w:b/>
        </w:rPr>
        <w:t xml:space="preserve">Tulos</w:t>
      </w:r>
    </w:p>
    <w:p>
      <w:r>
        <w:t xml:space="preserve">Kyllä</w:t>
      </w:r>
    </w:p>
    <w:p>
      <w:r>
        <w:rPr>
          <w:b/>
        </w:rPr>
        <w:t xml:space="preserve">Esimerkki 7.6267</w:t>
      </w:r>
    </w:p>
    <w:p>
      <w:r>
        <w:t xml:space="preserve">Kysely: Selvennys: Etsitkö tiettyä verkkosivua?</w:t>
      </w:r>
    </w:p>
    <w:p>
      <w:r>
        <w:rPr>
          <w:b/>
        </w:rPr>
        <w:t xml:space="preserve">Tulos</w:t>
      </w:r>
    </w:p>
    <w:p>
      <w:r>
        <w:t xml:space="preserve">Ei</w:t>
      </w:r>
    </w:p>
    <w:p>
      <w:r>
        <w:rPr>
          <w:b/>
        </w:rPr>
        <w:t xml:space="preserve">Esimerkki 7.6268</w:t>
      </w:r>
    </w:p>
    <w:p>
      <w:r>
        <w:t xml:space="preserve">Kysely: Etsikää minulle tietoa Viimeinen ehtoollinen -maalauksesta.  Selvennys: Haluaisitko nähdä kuvan maalauksesta?</w:t>
      </w:r>
    </w:p>
    <w:p>
      <w:r>
        <w:rPr>
          <w:b/>
        </w:rPr>
        <w:t xml:space="preserve">Tulos</w:t>
      </w:r>
    </w:p>
    <w:p>
      <w:r>
        <w:t xml:space="preserve">Kyllä</w:t>
      </w:r>
    </w:p>
    <w:p>
      <w:r>
        <w:rPr>
          <w:b/>
        </w:rPr>
        <w:t xml:space="preserve">Esimerkki 7.6269</w:t>
      </w:r>
    </w:p>
    <w:p>
      <w:r>
        <w:t xml:space="preserve">Kysely: Voi ja margariini Selvennys: Haluaisitko ostaa kirjan parhaista pitkäaikaisvakuutuksista ja oppia siitä lisää?</w:t>
      </w:r>
    </w:p>
    <w:p>
      <w:r>
        <w:rPr>
          <w:b/>
        </w:rPr>
        <w:t xml:space="preserve">Tulos</w:t>
      </w:r>
    </w:p>
    <w:p>
      <w:r>
        <w:t xml:space="preserve">Ei</w:t>
      </w:r>
    </w:p>
    <w:p>
      <w:r>
        <w:rPr>
          <w:b/>
        </w:rPr>
        <w:t xml:space="preserve">Esimerkki 7.6270</w:t>
      </w:r>
    </w:p>
    <w:p>
      <w:r>
        <w:t xml:space="preserve">Kysely: Kysymys: Olen kiinnostunut vanhoista kolikoista.</w:t>
      </w:r>
    </w:p>
    <w:p>
      <w:r>
        <w:rPr>
          <w:b/>
        </w:rPr>
        <w:t xml:space="preserve">Tulos</w:t>
      </w:r>
    </w:p>
    <w:p>
      <w:r>
        <w:t xml:space="preserve">Kyllä</w:t>
      </w:r>
    </w:p>
    <w:p>
      <w:r>
        <w:rPr>
          <w:b/>
        </w:rPr>
        <w:t xml:space="preserve">Esimerkki 7.6271</w:t>
      </w:r>
    </w:p>
    <w:p>
      <w:r>
        <w:t xml:space="preserve">Kysely: Etsin musiikkimiestä.  Täsmennys: Etsitkö tietoa musiikkimiehestä musikaali</w:t>
      </w:r>
    </w:p>
    <w:p>
      <w:r>
        <w:rPr>
          <w:b/>
        </w:rPr>
        <w:t xml:space="preserve">Tulos</w:t>
      </w:r>
    </w:p>
    <w:p>
      <w:r>
        <w:t xml:space="preserve">Kyllä</w:t>
      </w:r>
    </w:p>
    <w:p>
      <w:r>
        <w:rPr>
          <w:b/>
        </w:rPr>
        <w:t xml:space="preserve">Esimerkki 7.6272</w:t>
      </w:r>
    </w:p>
    <w:p>
      <w:r>
        <w:t xml:space="preserve">Kysely: Arizonan riistasta ja kaloista.  Täsmennys: Oletko kiinnostunut digitaalisista pianoista?</w:t>
      </w:r>
    </w:p>
    <w:p>
      <w:r>
        <w:rPr>
          <w:b/>
        </w:rPr>
        <w:t xml:space="preserve">Tulos</w:t>
      </w:r>
    </w:p>
    <w:p>
      <w:r>
        <w:t xml:space="preserve">Ei</w:t>
      </w:r>
    </w:p>
    <w:p>
      <w:r>
        <w:rPr>
          <w:b/>
        </w:rPr>
        <w:t xml:space="preserve">Esimerkki 7.6273</w:t>
      </w:r>
    </w:p>
    <w:p>
      <w:r>
        <w:t xml:space="preserve">Kysymys: Kerro minulle Voyagerista Selvennys: Tarkoitatko Voyager 1:tä vai Voyager 2:ta?</w:t>
      </w:r>
    </w:p>
    <w:p>
      <w:r>
        <w:rPr>
          <w:b/>
        </w:rPr>
        <w:t xml:space="preserve">Tulos</w:t>
      </w:r>
    </w:p>
    <w:p>
      <w:r>
        <w:t xml:space="preserve">Kyllä</w:t>
      </w:r>
    </w:p>
    <w:p>
      <w:r>
        <w:rPr>
          <w:b/>
        </w:rPr>
        <w:t xml:space="preserve">Esimerkki 7.6274</w:t>
      </w:r>
    </w:p>
    <w:p>
      <w:r>
        <w:t xml:space="preserve">Kysely: Selvitys: Tarvitsitko selvitystä veroilmoituksestasi?</w:t>
      </w:r>
    </w:p>
    <w:p>
      <w:r>
        <w:rPr>
          <w:b/>
        </w:rPr>
        <w:t xml:space="preserve">Tulos</w:t>
      </w:r>
    </w:p>
    <w:p>
      <w:r>
        <w:t xml:space="preserve">Kyllä</w:t>
      </w:r>
    </w:p>
    <w:p>
      <w:r>
        <w:rPr>
          <w:b/>
        </w:rPr>
        <w:t xml:space="preserve">Esimerkki 7.6275</w:t>
      </w:r>
    </w:p>
    <w:p>
      <w:r>
        <w:t xml:space="preserve">Kysely: Miten tunnistetaan hämähäkin puremat?  Selvennys: Etsitkö eroa hyönteisten puremien ja hämähäkkien puremien välillä?</w:t>
      </w:r>
    </w:p>
    <w:p>
      <w:r>
        <w:rPr>
          <w:b/>
        </w:rPr>
        <w:t xml:space="preserve">Tulos</w:t>
      </w:r>
    </w:p>
    <w:p>
      <w:r>
        <w:t xml:space="preserve">Kyllä</w:t>
      </w:r>
    </w:p>
    <w:p>
      <w:r>
        <w:rPr>
          <w:b/>
        </w:rPr>
        <w:t xml:space="preserve">Esimerkki 7.6276</w:t>
      </w:r>
    </w:p>
    <w:p>
      <w:r>
        <w:t xml:space="preserve">Kysely: kartta Selvennys: haluaisitko tietää, mistä voit ostaa viikunoita?</w:t>
      </w:r>
    </w:p>
    <w:p>
      <w:r>
        <w:rPr>
          <w:b/>
        </w:rPr>
        <w:t xml:space="preserve">Tulos</w:t>
      </w:r>
    </w:p>
    <w:p>
      <w:r>
        <w:t xml:space="preserve">Ei</w:t>
      </w:r>
    </w:p>
    <w:p>
      <w:r>
        <w:rPr>
          <w:b/>
        </w:rPr>
        <w:t xml:space="preserve">Esimerkki 7.6277</w:t>
      </w:r>
    </w:p>
    <w:p>
      <w:r>
        <w:t xml:space="preserve">Kysely: Selvennys: Haluatko tietää liittovaltion palkkakaton vuodelle 2018?</w:t>
      </w:r>
    </w:p>
    <w:p>
      <w:r>
        <w:rPr>
          <w:b/>
        </w:rPr>
        <w:t xml:space="preserve">Tulos</w:t>
      </w:r>
    </w:p>
    <w:p>
      <w:r>
        <w:t xml:space="preserve">Ei</w:t>
      </w:r>
    </w:p>
    <w:p>
      <w:r>
        <w:rPr>
          <w:b/>
        </w:rPr>
        <w:t xml:space="preserve">Esimerkki 7.6278</w:t>
      </w:r>
    </w:p>
    <w:p>
      <w:r>
        <w:t xml:space="preserve">Kysely: Porterville.  Täsmennys: Onko mielessäsi jokin tietty verkkosivu.</w:t>
      </w:r>
    </w:p>
    <w:p>
      <w:r>
        <w:rPr>
          <w:b/>
        </w:rPr>
        <w:t xml:space="preserve">Tulos</w:t>
      </w:r>
    </w:p>
    <w:p>
      <w:r>
        <w:t xml:space="preserve">Kyllä</w:t>
      </w:r>
    </w:p>
    <w:p>
      <w:r>
        <w:rPr>
          <w:b/>
        </w:rPr>
        <w:t xml:space="preserve">Esimerkki 7.6279</w:t>
      </w:r>
    </w:p>
    <w:p>
      <w:r>
        <w:t xml:space="preserve">Kysely: Selvitys: Pitääkö sinun löytää lääkäri, joka hoitaa fibromyalgiaa?</w:t>
      </w:r>
    </w:p>
    <w:p>
      <w:r>
        <w:rPr>
          <w:b/>
        </w:rPr>
        <w:t xml:space="preserve">Tulos</w:t>
      </w:r>
    </w:p>
    <w:p>
      <w:r>
        <w:t xml:space="preserve">Kyllä</w:t>
      </w:r>
    </w:p>
    <w:p>
      <w:r>
        <w:rPr>
          <w:b/>
        </w:rPr>
        <w:t xml:space="preserve">Esimerkki 7.6280</w:t>
      </w:r>
    </w:p>
    <w:p>
      <w:r>
        <w:t xml:space="preserve">Kysely: Miten valmistautua GMAT-kokeeseen?  Selvennys: Oletko kiinnostunut pingviinivapista?</w:t>
      </w:r>
    </w:p>
    <w:p>
      <w:r>
        <w:rPr>
          <w:b/>
        </w:rPr>
        <w:t xml:space="preserve">Tulos</w:t>
      </w:r>
    </w:p>
    <w:p>
      <w:r>
        <w:t xml:space="preserve">Ei</w:t>
      </w:r>
    </w:p>
    <w:p>
      <w:r>
        <w:rPr>
          <w:b/>
        </w:rPr>
        <w:t xml:space="preserve">Esimerkki 7.6281</w:t>
      </w:r>
    </w:p>
    <w:p>
      <w:r>
        <w:t xml:space="preserve">Kysely: Bowflex Power Pro.  Selvennys: Haluaisitko lisätietoja tsa-ohjeista?</w:t>
      </w:r>
    </w:p>
    <w:p>
      <w:r>
        <w:rPr>
          <w:b/>
        </w:rPr>
        <w:t xml:space="preserve">Tulos</w:t>
      </w:r>
    </w:p>
    <w:p>
      <w:r>
        <w:t xml:space="preserve">Ei</w:t>
      </w:r>
    </w:p>
    <w:p>
      <w:r>
        <w:rPr>
          <w:b/>
        </w:rPr>
        <w:t xml:space="preserve">Esimerkki 7.6282</w:t>
      </w:r>
    </w:p>
    <w:p>
      <w:r>
        <w:t xml:space="preserve">Kysely: Selvennys: Onko jokin tietty ohjelma, jota etsit?</w:t>
      </w:r>
    </w:p>
    <w:p>
      <w:r>
        <w:rPr>
          <w:b/>
        </w:rPr>
        <w:t xml:space="preserve">Tulos</w:t>
      </w:r>
    </w:p>
    <w:p>
      <w:r>
        <w:t xml:space="preserve">Ei</w:t>
      </w:r>
    </w:p>
    <w:p>
      <w:r>
        <w:rPr>
          <w:b/>
        </w:rPr>
        <w:t xml:space="preserve">Esimerkki 7.6283</w:t>
      </w:r>
    </w:p>
    <w:p>
      <w:r>
        <w:t xml:space="preserve">Kysely: Kerro minulle sosiaalisten verkostosivustojen opetuksellisista eduista.  Täsmennys: Mistä sosiaalisista verkostosivustoista haluaisit tietoa?</w:t>
      </w:r>
    </w:p>
    <w:p>
      <w:r>
        <w:rPr>
          <w:b/>
        </w:rPr>
        <w:t xml:space="preserve">Tulos</w:t>
      </w:r>
    </w:p>
    <w:p>
      <w:r>
        <w:t xml:space="preserve">Kyllä</w:t>
      </w:r>
    </w:p>
    <w:p>
      <w:r>
        <w:rPr>
          <w:b/>
        </w:rPr>
        <w:t xml:space="preserve">Esimerkki 7.6284</w:t>
      </w:r>
    </w:p>
    <w:p>
      <w:r>
        <w:t xml:space="preserve">Kysely: Selvennys: Haluatko tietää aukioloajat?</w:t>
      </w:r>
    </w:p>
    <w:p>
      <w:r>
        <w:rPr>
          <w:b/>
        </w:rPr>
        <w:t xml:space="preserve">Tulos</w:t>
      </w:r>
    </w:p>
    <w:p>
      <w:r>
        <w:t xml:space="preserve">Kyllä</w:t>
      </w:r>
    </w:p>
    <w:p>
      <w:r>
        <w:rPr>
          <w:b/>
        </w:rPr>
        <w:t xml:space="preserve">Esimerkki 7.6285</w:t>
      </w:r>
    </w:p>
    <w:p>
      <w:r>
        <w:t xml:space="preserve">Kysely: Selvitys: Etsitkö huonekaluja?</w:t>
      </w:r>
    </w:p>
    <w:p>
      <w:r>
        <w:rPr>
          <w:b/>
        </w:rPr>
        <w:t xml:space="preserve">Tulos</w:t>
      </w:r>
    </w:p>
    <w:p>
      <w:r>
        <w:t xml:space="preserve">Kyllä</w:t>
      </w:r>
    </w:p>
    <w:p>
      <w:r>
        <w:rPr>
          <w:b/>
        </w:rPr>
        <w:t xml:space="preserve">Esimerkki 7.6286</w:t>
      </w:r>
    </w:p>
    <w:p>
      <w:r>
        <w:t xml:space="preserve">Kysely: Kerro minulle Internet-puhelinpalveluista.  Selvennys: Etsitkö luetteloa er jaksoista.</w:t>
      </w:r>
    </w:p>
    <w:p>
      <w:r>
        <w:rPr>
          <w:b/>
        </w:rPr>
        <w:t xml:space="preserve">Tulos</w:t>
      </w:r>
    </w:p>
    <w:p>
      <w:r>
        <w:t xml:space="preserve">Ei</w:t>
      </w:r>
    </w:p>
    <w:p>
      <w:r>
        <w:rPr>
          <w:b/>
        </w:rPr>
        <w:t xml:space="preserve">Esimerkki 7.6287</w:t>
      </w:r>
    </w:p>
    <w:p>
      <w:r>
        <w:t xml:space="preserve">Kysely: Selvennys: Haluaisitko tietää, onko mahdollista tehdä sääsuojaus autoon?</w:t>
      </w:r>
    </w:p>
    <w:p>
      <w:r>
        <w:rPr>
          <w:b/>
        </w:rPr>
        <w:t xml:space="preserve">Tulos</w:t>
      </w:r>
    </w:p>
    <w:p>
      <w:r>
        <w:t xml:space="preserve">Kyllä</w:t>
      </w:r>
    </w:p>
    <w:p>
      <w:r>
        <w:rPr>
          <w:b/>
        </w:rPr>
        <w:t xml:space="preserve">Esimerkki 7.6288</w:t>
      </w:r>
    </w:p>
    <w:p>
      <w:r>
        <w:t xml:space="preserve">Kysely: Miten valmistautua GMAT-kokeeseen?  Selvennys: Tarvitsetko East Ridge High Schoolin osoitteen?</w:t>
      </w:r>
    </w:p>
    <w:p>
      <w:r>
        <w:rPr>
          <w:b/>
        </w:rPr>
        <w:t xml:space="preserve">Tulos</w:t>
      </w:r>
    </w:p>
    <w:p>
      <w:r>
        <w:t xml:space="preserve">Ei</w:t>
      </w:r>
    </w:p>
    <w:p>
      <w:r>
        <w:rPr>
          <w:b/>
        </w:rPr>
        <w:t xml:space="preserve">Esimerkki 7.6289</w:t>
      </w:r>
    </w:p>
    <w:p>
      <w:r>
        <w:t xml:space="preserve">Kysely: Etsi asuntoja Floridasta.  Selvennys: aiotko asua siellä vai etsitkö sijoitusasuntoa?</w:t>
      </w:r>
    </w:p>
    <w:p>
      <w:r>
        <w:rPr>
          <w:b/>
        </w:rPr>
        <w:t xml:space="preserve">Tulos</w:t>
      </w:r>
    </w:p>
    <w:p>
      <w:r>
        <w:t xml:space="preserve">Kyllä</w:t>
      </w:r>
    </w:p>
    <w:p>
      <w:r>
        <w:rPr>
          <w:b/>
        </w:rPr>
        <w:t xml:space="preserve">Esimerkki 7.6290</w:t>
      </w:r>
    </w:p>
    <w:p>
      <w:r>
        <w:t xml:space="preserve">Kysely: Kysymys: Mikä on yahoo?</w:t>
      </w:r>
    </w:p>
    <w:p>
      <w:r>
        <w:rPr>
          <w:b/>
        </w:rPr>
        <w:t xml:space="preserve">Tulos</w:t>
      </w:r>
    </w:p>
    <w:p>
      <w:r>
        <w:t xml:space="preserve">Kyllä</w:t>
      </w:r>
    </w:p>
    <w:p>
      <w:r>
        <w:rPr>
          <w:b/>
        </w:rPr>
        <w:t xml:space="preserve">Esimerkki 7.6291</w:t>
      </w:r>
    </w:p>
    <w:p>
      <w:r>
        <w:t xml:space="preserve">Kysely: Selvennys: Haluatko tietää, miten siviilit tukivat taisteluita Etelä-Carolinassa?</w:t>
      </w:r>
    </w:p>
    <w:p>
      <w:r>
        <w:rPr>
          <w:b/>
        </w:rPr>
        <w:t xml:space="preserve">Tulos</w:t>
      </w:r>
    </w:p>
    <w:p>
      <w:r>
        <w:t xml:space="preserve">Kyllä</w:t>
      </w:r>
    </w:p>
    <w:p>
      <w:r>
        <w:rPr>
          <w:b/>
        </w:rPr>
        <w:t xml:space="preserve">Esimerkki 7.6292</w:t>
      </w:r>
    </w:p>
    <w:p>
      <w:r>
        <w:t xml:space="preserve">Kysely: Selvennys: Haluaisitko varata huoneen raffles-hotellista Dubaissa?</w:t>
      </w:r>
    </w:p>
    <w:p>
      <w:r>
        <w:rPr>
          <w:b/>
        </w:rPr>
        <w:t xml:space="preserve">Tulos</w:t>
      </w:r>
    </w:p>
    <w:p>
      <w:r>
        <w:t xml:space="preserve">Ei</w:t>
      </w:r>
    </w:p>
    <w:p>
      <w:r>
        <w:rPr>
          <w:b/>
        </w:rPr>
        <w:t xml:space="preserve">Esimerkki 7.6293</w:t>
      </w:r>
    </w:p>
    <w:p>
      <w:r>
        <w:t xml:space="preserve">Kysely: Selvennys: mitä värejä haluatte käyttää</w:t>
      </w:r>
    </w:p>
    <w:p>
      <w:r>
        <w:rPr>
          <w:b/>
        </w:rPr>
        <w:t xml:space="preserve">Tulos</w:t>
      </w:r>
    </w:p>
    <w:p>
      <w:r>
        <w:t xml:space="preserve">Ei</w:t>
      </w:r>
    </w:p>
    <w:p>
      <w:r>
        <w:rPr>
          <w:b/>
        </w:rPr>
        <w:t xml:space="preserve">Esimerkki 7.6294</w:t>
      </w:r>
    </w:p>
    <w:p>
      <w:r>
        <w:t xml:space="preserve">Kysely: Kerro minulle kivi- ja jalokivinäyttelyistä Selvennys: Haluaisitko tietää sen ulkonäöstä?</w:t>
      </w:r>
    </w:p>
    <w:p>
      <w:r>
        <w:rPr>
          <w:b/>
        </w:rPr>
        <w:t xml:space="preserve">Tulos</w:t>
      </w:r>
    </w:p>
    <w:p>
      <w:r>
        <w:t xml:space="preserve">Ei</w:t>
      </w:r>
    </w:p>
    <w:p>
      <w:r>
        <w:rPr>
          <w:b/>
        </w:rPr>
        <w:t xml:space="preserve">Esimerkki 7.6295</w:t>
      </w:r>
    </w:p>
    <w:p>
      <w:r>
        <w:t xml:space="preserve">Kysely: Selvitys: Haluatko tietää, kuka aloitti liikkeen?</w:t>
      </w:r>
    </w:p>
    <w:p>
      <w:r>
        <w:rPr>
          <w:b/>
        </w:rPr>
        <w:t xml:space="preserve">Tulos</w:t>
      </w:r>
    </w:p>
    <w:p>
      <w:r>
        <w:t xml:space="preserve">Kyllä</w:t>
      </w:r>
    </w:p>
    <w:p>
      <w:r>
        <w:rPr>
          <w:b/>
        </w:rPr>
        <w:t xml:space="preserve">Esimerkki 7.6296</w:t>
      </w:r>
    </w:p>
    <w:p>
      <w:r>
        <w:t xml:space="preserve">Kysely: Selvitys: Etsitkö tietoa Hangulista?</w:t>
      </w:r>
    </w:p>
    <w:p>
      <w:r>
        <w:rPr>
          <w:b/>
        </w:rPr>
        <w:t xml:space="preserve">Tulos</w:t>
      </w:r>
    </w:p>
    <w:p>
      <w:r>
        <w:t xml:space="preserve">Ei</w:t>
      </w:r>
    </w:p>
    <w:p>
      <w:r>
        <w:rPr>
          <w:b/>
        </w:rPr>
        <w:t xml:space="preserve">Esimerkki 7.6297</w:t>
      </w:r>
    </w:p>
    <w:p>
      <w:r>
        <w:t xml:space="preserve">Kysely: Selvennys: Oletko kiinnostunut oppimaan Beatlesin historiasta?</w:t>
      </w:r>
    </w:p>
    <w:p>
      <w:r>
        <w:rPr>
          <w:b/>
        </w:rPr>
        <w:t xml:space="preserve">Tulos</w:t>
      </w:r>
    </w:p>
    <w:p>
      <w:r>
        <w:t xml:space="preserve">Kyllä</w:t>
      </w:r>
    </w:p>
    <w:p>
      <w:r>
        <w:rPr>
          <w:b/>
        </w:rPr>
        <w:t xml:space="preserve">Esimerkki 7.6298</w:t>
      </w:r>
    </w:p>
    <w:p>
      <w:r>
        <w:t xml:space="preserve">Kysely: Selvennys: Mikä oli hintahaarukka, jota etsit?</w:t>
      </w:r>
    </w:p>
    <w:p>
      <w:r>
        <w:rPr>
          <w:b/>
        </w:rPr>
        <w:t xml:space="preserve">Tulos</w:t>
      </w:r>
    </w:p>
    <w:p>
      <w:r>
        <w:t xml:space="preserve">Kyllä</w:t>
      </w:r>
    </w:p>
    <w:p>
      <w:r>
        <w:rPr>
          <w:b/>
        </w:rPr>
        <w:t xml:space="preserve">Esimerkki 7.6299</w:t>
      </w:r>
    </w:p>
    <w:p>
      <w:r>
        <w:t xml:space="preserve">Kysely: Bowflex Power Pro.  Täsmennys: Etsitkö tiettyjä tuotteita, jotka liittyvät järjestäytymiseen</w:t>
      </w:r>
    </w:p>
    <w:p>
      <w:r>
        <w:rPr>
          <w:b/>
        </w:rPr>
        <w:t xml:space="preserve">Tulos</w:t>
      </w:r>
    </w:p>
    <w:p>
      <w:r>
        <w:t xml:space="preserve">Ei</w:t>
      </w:r>
    </w:p>
    <w:p>
      <w:r>
        <w:rPr>
          <w:b/>
        </w:rPr>
        <w:t xml:space="preserve">Esimerkki 7.6300</w:t>
      </w:r>
    </w:p>
    <w:p>
      <w:r>
        <w:t xml:space="preserve">Kysely: Kerro minulle idahon osavaltion kukasta Selvennys: Oletko kiinnostunut saamaan tarjouksen kattavuudesta?</w:t>
      </w:r>
    </w:p>
    <w:p>
      <w:r>
        <w:rPr>
          <w:b/>
        </w:rPr>
        <w:t xml:space="preserve">Tulos</w:t>
      </w:r>
    </w:p>
    <w:p>
      <w:r>
        <w:t xml:space="preserve">Ei</w:t>
      </w:r>
    </w:p>
    <w:p>
      <w:r>
        <w:rPr>
          <w:b/>
        </w:rPr>
        <w:t xml:space="preserve">Esimerkki 7.6301</w:t>
      </w:r>
    </w:p>
    <w:p>
      <w:r>
        <w:t xml:space="preserve">Kysely: Miten saan ilmaisen vuosittaisen luottotietoraportin?  Selvennys: haluaisitko nähdä tietyn titaanin?</w:t>
      </w:r>
    </w:p>
    <w:p>
      <w:r>
        <w:rPr>
          <w:b/>
        </w:rPr>
        <w:t xml:space="preserve">Tulos</w:t>
      </w:r>
    </w:p>
    <w:p>
      <w:r>
        <w:t xml:space="preserve">Ei</w:t>
      </w:r>
    </w:p>
    <w:p>
      <w:r>
        <w:rPr>
          <w:b/>
        </w:rPr>
        <w:t xml:space="preserve">Esimerkki 7.6302</w:t>
      </w:r>
    </w:p>
    <w:p>
      <w:r>
        <w:t xml:space="preserve">Kysely: Web-suunnittelusta ja hostingista.  Täsmennys: Mitä hintaluokkaa etsit?</w:t>
      </w:r>
    </w:p>
    <w:p>
      <w:r>
        <w:rPr>
          <w:b/>
        </w:rPr>
        <w:t xml:space="preserve">Tulos</w:t>
      </w:r>
    </w:p>
    <w:p>
      <w:r>
        <w:t xml:space="preserve">Kyllä</w:t>
      </w:r>
    </w:p>
    <w:p>
      <w:r>
        <w:rPr>
          <w:b/>
        </w:rPr>
        <w:t xml:space="preserve">Esimerkki 7.6303</w:t>
      </w:r>
    </w:p>
    <w:p>
      <w:r>
        <w:t xml:space="preserve">Kysely: Lloyd wrightin elämäkerta Selvennys: haluaisitko luettelon valokuvista, jotka liittyvät yleisesti elämäkertoihin, joissa on mukana Frank Lloyd wright.</w:t>
      </w:r>
    </w:p>
    <w:p>
      <w:r>
        <w:rPr>
          <w:b/>
        </w:rPr>
        <w:t xml:space="preserve">Tulos</w:t>
      </w:r>
    </w:p>
    <w:p>
      <w:r>
        <w:t xml:space="preserve">Kyllä</w:t>
      </w:r>
    </w:p>
    <w:p>
      <w:r>
        <w:rPr>
          <w:b/>
        </w:rPr>
        <w:t xml:space="preserve">Esimerkki 7.6304</w:t>
      </w:r>
    </w:p>
    <w:p>
      <w:r>
        <w:t xml:space="preserve">Kysely: Mistä Madagaskar tunnetaan?  Täsmennys: Haluaisitko tietää, mistä Madagaskar tunnetaan?</w:t>
      </w:r>
    </w:p>
    <w:p>
      <w:r>
        <w:rPr>
          <w:b/>
        </w:rPr>
        <w:t xml:space="preserve">Tulos</w:t>
      </w:r>
    </w:p>
    <w:p>
      <w:r>
        <w:t xml:space="preserve">Kyllä</w:t>
      </w:r>
    </w:p>
    <w:p>
      <w:r>
        <w:rPr>
          <w:b/>
        </w:rPr>
        <w:t xml:space="preserve">Esimerkki 7.6305</w:t>
      </w:r>
    </w:p>
    <w:p>
      <w:r>
        <w:t xml:space="preserve">Kysely: Miten valmistautua GMAT-kokeeseen?  Selvennys: Haluatko tietää 403b-maksurajat vuonna 2018?</w:t>
      </w:r>
    </w:p>
    <w:p>
      <w:r>
        <w:rPr>
          <w:b/>
        </w:rPr>
        <w:t xml:space="preserve">Tulos</w:t>
      </w:r>
    </w:p>
    <w:p>
      <w:r>
        <w:t xml:space="preserve">Ei</w:t>
      </w:r>
    </w:p>
    <w:p>
      <w:r>
        <w:rPr>
          <w:b/>
        </w:rPr>
        <w:t xml:space="preserve">Esimerkki 7.6306</w:t>
      </w:r>
    </w:p>
    <w:p>
      <w:r>
        <w:t xml:space="preserve">Kysely: Selvennys: haluaisitko tietää lisää eläimistä, joilla on lipoomia?</w:t>
      </w:r>
    </w:p>
    <w:p>
      <w:r>
        <w:rPr>
          <w:b/>
        </w:rPr>
        <w:t xml:space="preserve">Tulos</w:t>
      </w:r>
    </w:p>
    <w:p>
      <w:r>
        <w:t xml:space="preserve">Ei</w:t>
      </w:r>
    </w:p>
    <w:p>
      <w:r>
        <w:rPr>
          <w:b/>
        </w:rPr>
        <w:t xml:space="preserve">Esimerkki 7.6307</w:t>
      </w:r>
    </w:p>
    <w:p>
      <w:r>
        <w:t xml:space="preserve">Kysely: Phoenixin yliopistosta: Tarvitsen tietoa Phoenixin yliopistosta.  Selvennys: Etsitkö reseptejä, jotka sisältävät riisiä?</w:t>
      </w:r>
    </w:p>
    <w:p>
      <w:r>
        <w:rPr>
          <w:b/>
        </w:rPr>
        <w:t xml:space="preserve">Tulos</w:t>
      </w:r>
    </w:p>
    <w:p>
      <w:r>
        <w:t xml:space="preserve">Ei</w:t>
      </w:r>
    </w:p>
    <w:p>
      <w:r>
        <w:rPr>
          <w:b/>
        </w:rPr>
        <w:t xml:space="preserve">Esimerkki 7.6308</w:t>
      </w:r>
    </w:p>
    <w:p>
      <w:r>
        <w:t xml:space="preserve">Kysely: Tarkennus: Tarkoitatko nykyistä vai historiallista ruokakuponkiohjelmaa?</w:t>
      </w:r>
    </w:p>
    <w:p>
      <w:r>
        <w:rPr>
          <w:b/>
        </w:rPr>
        <w:t xml:space="preserve">Tulos</w:t>
      </w:r>
    </w:p>
    <w:p>
      <w:r>
        <w:t xml:space="preserve">Ei</w:t>
      </w:r>
    </w:p>
    <w:p>
      <w:r>
        <w:rPr>
          <w:b/>
        </w:rPr>
        <w:t xml:space="preserve">Esimerkki 7.6309</w:t>
      </w:r>
    </w:p>
    <w:p>
      <w:r>
        <w:t xml:space="preserve">Kysely: Kerro minulle tietoja Volvosta.  Täsmennys: Oletko kiinnostunut viimeaikaisista uutisotsikoista Kansas Citystä Mo</w:t>
      </w:r>
    </w:p>
    <w:p>
      <w:r>
        <w:rPr>
          <w:b/>
        </w:rPr>
        <w:t xml:space="preserve">Tulos</w:t>
      </w:r>
    </w:p>
    <w:p>
      <w:r>
        <w:t xml:space="preserve">Ei</w:t>
      </w:r>
    </w:p>
    <w:p>
      <w:r>
        <w:rPr>
          <w:b/>
        </w:rPr>
        <w:t xml:space="preserve">Esimerkki 7.6310</w:t>
      </w:r>
    </w:p>
    <w:p>
      <w:r>
        <w:t xml:space="preserve">Kysely: Kerro minulle mustien historiasta.  Täsmennys: Oletko kiinnostunut East Ridge High Schoolin viimeisimmistä uutisista?</w:t>
      </w:r>
    </w:p>
    <w:p>
      <w:r>
        <w:rPr>
          <w:b/>
        </w:rPr>
        <w:t xml:space="preserve">Tulos</w:t>
      </w:r>
    </w:p>
    <w:p>
      <w:r>
        <w:t xml:space="preserve">Ei</w:t>
      </w:r>
    </w:p>
    <w:p>
      <w:r>
        <w:rPr>
          <w:b/>
        </w:rPr>
        <w:t xml:space="preserve">Esimerkki 7.6311</w:t>
      </w:r>
    </w:p>
    <w:p>
      <w:r>
        <w:t xml:space="preserve">Kysely: Kerro minulle televisio-ohjelmasta.  Selvennys: Haluatko tietää palkinnot, jotka hän on voittanut?</w:t>
      </w:r>
    </w:p>
    <w:p>
      <w:r>
        <w:rPr>
          <w:b/>
        </w:rPr>
        <w:t xml:space="preserve">Tulos</w:t>
      </w:r>
    </w:p>
    <w:p>
      <w:r>
        <w:t xml:space="preserve">Kyllä</w:t>
      </w:r>
    </w:p>
    <w:p>
      <w:r>
        <w:rPr>
          <w:b/>
        </w:rPr>
        <w:t xml:space="preserve">Esimerkki 7.6312</w:t>
      </w:r>
    </w:p>
    <w:p>
      <w:r>
        <w:t xml:space="preserve">Kysely: Kysymys: Mikä on Fickle Creek Farm Selvennys: Haluaisitko Arizonan osavaltion kalojen ja riistan komission yhteystiedot?</w:t>
      </w:r>
    </w:p>
    <w:p>
      <w:r>
        <w:rPr>
          <w:b/>
        </w:rPr>
        <w:t xml:space="preserve">Tulos</w:t>
      </w:r>
    </w:p>
    <w:p>
      <w:r>
        <w:t xml:space="preserve">Ei</w:t>
      </w:r>
    </w:p>
    <w:p>
      <w:r>
        <w:rPr>
          <w:b/>
        </w:rPr>
        <w:t xml:space="preserve">Esimerkki 7.6313</w:t>
      </w:r>
    </w:p>
    <w:p>
      <w:r>
        <w:t xml:space="preserve">Kysely: Kerro minulle kivi- ja jalokivinäyttelyistä Selvennys: Haluaisitko tietää kivi- ja jalokivinäyttelyistä Kaliforniassa?</w:t>
      </w:r>
    </w:p>
    <w:p>
      <w:r>
        <w:rPr>
          <w:b/>
        </w:rPr>
        <w:t xml:space="preserve">Tulos</w:t>
      </w:r>
    </w:p>
    <w:p>
      <w:r>
        <w:t xml:space="preserve">Kyllä</w:t>
      </w:r>
    </w:p>
    <w:p>
      <w:r>
        <w:rPr>
          <w:b/>
        </w:rPr>
        <w:t xml:space="preserve">Esimerkki 7.6314</w:t>
      </w:r>
    </w:p>
    <w:p>
      <w:r>
        <w:t xml:space="preserve">Kysely: Kerro minulle aineellisen henkilökohtaisen omaisuuden verosta Selvennys: sijaitsetko jacksonville fl:ssä?</w:t>
      </w:r>
    </w:p>
    <w:p>
      <w:r>
        <w:rPr>
          <w:b/>
        </w:rPr>
        <w:t xml:space="preserve">Tulos</w:t>
      </w:r>
    </w:p>
    <w:p>
      <w:r>
        <w:t xml:space="preserve">Ei</w:t>
      </w:r>
    </w:p>
    <w:p>
      <w:r>
        <w:rPr>
          <w:b/>
        </w:rPr>
        <w:t xml:space="preserve">Esimerkki 7.6315</w:t>
      </w:r>
    </w:p>
    <w:p>
      <w:r>
        <w:t xml:space="preserve">Kysely: Mikä oli vaalipiirin 2008 tulokset?  Selvennys: Etsitkö vain vuoden 2008 tuloksia?</w:t>
      </w:r>
    </w:p>
    <w:p>
      <w:r>
        <w:rPr>
          <w:b/>
        </w:rPr>
        <w:t xml:space="preserve">Tulos</w:t>
      </w:r>
    </w:p>
    <w:p>
      <w:r>
        <w:t xml:space="preserve">Kyllä</w:t>
      </w:r>
    </w:p>
    <w:p>
      <w:r>
        <w:rPr>
          <w:b/>
        </w:rPr>
        <w:t xml:space="preserve">Esimerkki 7.6316</w:t>
      </w:r>
    </w:p>
    <w:p>
      <w:r>
        <w:t xml:space="preserve">Kysely: East Ridge High School.  Selvennys: Oletko kiinnostunut tietystä pvc-putken pituudesta?</w:t>
      </w:r>
    </w:p>
    <w:p>
      <w:r>
        <w:rPr>
          <w:b/>
        </w:rPr>
        <w:t xml:space="preserve">Tulos</w:t>
      </w:r>
    </w:p>
    <w:p>
      <w:r>
        <w:t xml:space="preserve">Ei</w:t>
      </w:r>
    </w:p>
    <w:p>
      <w:r>
        <w:rPr>
          <w:b/>
        </w:rPr>
        <w:t xml:space="preserve">Esimerkki 7.6317</w:t>
      </w:r>
    </w:p>
    <w:p>
      <w:r>
        <w:t xml:space="preserve">Kysely: Selvennys: Etsitkö tietä Bellevueen?</w:t>
      </w:r>
    </w:p>
    <w:p>
      <w:r>
        <w:rPr>
          <w:b/>
        </w:rPr>
        <w:t xml:space="preserve">Tulos</w:t>
      </w:r>
    </w:p>
    <w:p>
      <w:r>
        <w:t xml:space="preserve">Ei</w:t>
      </w:r>
    </w:p>
    <w:p>
      <w:r>
        <w:rPr>
          <w:b/>
        </w:rPr>
        <w:t xml:space="preserve">Esimerkki 7.6318</w:t>
      </w:r>
    </w:p>
    <w:p>
      <w:r>
        <w:t xml:space="preserve">Kysely: Kerro minulle design-koiraroduista.  Selvennys: Haluatko tietää epätavallisia design-koirarotuja?</w:t>
      </w:r>
    </w:p>
    <w:p>
      <w:r>
        <w:rPr>
          <w:b/>
        </w:rPr>
        <w:t xml:space="preserve">Tulos</w:t>
      </w:r>
    </w:p>
    <w:p>
      <w:r>
        <w:t xml:space="preserve">Kyllä</w:t>
      </w:r>
    </w:p>
    <w:p>
      <w:r>
        <w:rPr>
          <w:b/>
        </w:rPr>
        <w:t xml:space="preserve">Esimerkki 7.6319</w:t>
      </w:r>
    </w:p>
    <w:p>
      <w:r>
        <w:t xml:space="preserve">Kysely: Selvennys: Etsitkö tiettyä elokuvaa?</w:t>
      </w:r>
    </w:p>
    <w:p>
      <w:r>
        <w:rPr>
          <w:b/>
        </w:rPr>
        <w:t xml:space="preserve">Tulos</w:t>
      </w:r>
    </w:p>
    <w:p>
      <w:r>
        <w:t xml:space="preserve">Ei</w:t>
      </w:r>
    </w:p>
    <w:p>
      <w:r>
        <w:rPr>
          <w:b/>
        </w:rPr>
        <w:t xml:space="preserve">Esimerkki 7.6320</w:t>
      </w:r>
    </w:p>
    <w:p>
      <w:r>
        <w:t xml:space="preserve">Kysely: Kerro minulle kivi- ja jalokivinäyttelyistä Selvennys: Etsitkö Deadliest Catch -tuotetta?</w:t>
      </w:r>
    </w:p>
    <w:p>
      <w:r>
        <w:rPr>
          <w:b/>
        </w:rPr>
        <w:t xml:space="preserve">Tulos</w:t>
      </w:r>
    </w:p>
    <w:p>
      <w:r>
        <w:t xml:space="preserve">Ei</w:t>
      </w:r>
    </w:p>
    <w:p>
      <w:r>
        <w:rPr>
          <w:b/>
        </w:rPr>
        <w:t xml:space="preserve">Esimerkki 7.6321</w:t>
      </w:r>
    </w:p>
    <w:p>
      <w:r>
        <w:t xml:space="preserve">Kysely: Arizonan riistasta ja kaloista.  Täsmennys: Haluatko tietää, kuka on Etelä-Afrikan presidentti?</w:t>
      </w:r>
    </w:p>
    <w:p>
      <w:r>
        <w:rPr>
          <w:b/>
        </w:rPr>
        <w:t xml:space="preserve">Tulos</w:t>
      </w:r>
    </w:p>
    <w:p>
      <w:r>
        <w:t xml:space="preserve">Ei</w:t>
      </w:r>
    </w:p>
    <w:p>
      <w:r>
        <w:rPr>
          <w:b/>
        </w:rPr>
        <w:t xml:space="preserve">Esimerkki 7.6322</w:t>
      </w:r>
    </w:p>
    <w:p>
      <w:r>
        <w:t xml:space="preserve">Kysely: Selvennys: Oletko kiinnostunut tiedoista vldl- ja hdl-tasojen välisestä erosta?</w:t>
      </w:r>
    </w:p>
    <w:p>
      <w:r>
        <w:rPr>
          <w:b/>
        </w:rPr>
        <w:t xml:space="preserve">Tulos</w:t>
      </w:r>
    </w:p>
    <w:p>
      <w:r>
        <w:t xml:space="preserve">Kyllä</w:t>
      </w:r>
    </w:p>
    <w:p>
      <w:r>
        <w:rPr>
          <w:b/>
        </w:rPr>
        <w:t xml:space="preserve">Esimerkki 7.6323</w:t>
      </w:r>
    </w:p>
    <w:p>
      <w:r>
        <w:t xml:space="preserve">Kysely: Kysymys: Kerro minulle Vanugatusta Selvennys: Haluatko katsoa Music Man -elokuvan?</w:t>
      </w:r>
    </w:p>
    <w:p>
      <w:r>
        <w:rPr>
          <w:b/>
        </w:rPr>
        <w:t xml:space="preserve">Tulos</w:t>
      </w:r>
    </w:p>
    <w:p>
      <w:r>
        <w:t xml:space="preserve">Ei</w:t>
      </w:r>
    </w:p>
    <w:p>
      <w:r>
        <w:rPr>
          <w:b/>
        </w:rPr>
        <w:t xml:space="preserve">Esimerkki 7.6324</w:t>
      </w:r>
    </w:p>
    <w:p>
      <w:r>
        <w:t xml:space="preserve">Kysely: Selvennys: Haluatko löytää kirjan?</w:t>
      </w:r>
    </w:p>
    <w:p>
      <w:r>
        <w:rPr>
          <w:b/>
        </w:rPr>
        <w:t xml:space="preserve">Tulos</w:t>
      </w:r>
    </w:p>
    <w:p>
      <w:r>
        <w:t xml:space="preserve">Kyllä</w:t>
      </w:r>
    </w:p>
    <w:p>
      <w:r>
        <w:rPr>
          <w:b/>
        </w:rPr>
        <w:t xml:space="preserve">Esimerkki 7.6325</w:t>
      </w:r>
    </w:p>
    <w:p>
      <w:r>
        <w:t xml:space="preserve">Kysely: Tarkennus: Millaista pingviiniä etsit?</w:t>
      </w:r>
    </w:p>
    <w:p>
      <w:r>
        <w:rPr>
          <w:b/>
        </w:rPr>
        <w:t xml:space="preserve">Tulos</w:t>
      </w:r>
    </w:p>
    <w:p>
      <w:r>
        <w:t xml:space="preserve">Ei</w:t>
      </w:r>
    </w:p>
    <w:p>
      <w:r>
        <w:rPr>
          <w:b/>
        </w:rPr>
        <w:t xml:space="preserve">Esimerkki 7.6326</w:t>
      </w:r>
    </w:p>
    <w:p>
      <w:r>
        <w:t xml:space="preserve">Kysely: Mitchell College.  Täsmennys: Etsitkö sivuja, jotka vertailevat Mitchell Collegea muiden kanssa.</w:t>
      </w:r>
    </w:p>
    <w:p>
      <w:r>
        <w:rPr>
          <w:b/>
        </w:rPr>
        <w:t xml:space="preserve">Tulos</w:t>
      </w:r>
    </w:p>
    <w:p>
      <w:r>
        <w:t xml:space="preserve">Kyllä</w:t>
      </w:r>
    </w:p>
    <w:p>
      <w:r>
        <w:rPr>
          <w:b/>
        </w:rPr>
        <w:t xml:space="preserve">Esimerkki 7.6327</w:t>
      </w:r>
    </w:p>
    <w:p>
      <w:r>
        <w:t xml:space="preserve">Kysely: Kerro minulle televisio-ohjelmasta.  Selvennys: Haluaisitko ostaa er tv-ohjelman dvd:n?</w:t>
      </w:r>
    </w:p>
    <w:p>
      <w:r>
        <w:rPr>
          <w:b/>
        </w:rPr>
        <w:t xml:space="preserve">Tulos</w:t>
      </w:r>
    </w:p>
    <w:p>
      <w:r>
        <w:t xml:space="preserve">Kyllä</w:t>
      </w:r>
    </w:p>
    <w:p>
      <w:r>
        <w:rPr>
          <w:b/>
        </w:rPr>
        <w:t xml:space="preserve">Esimerkki 7.6328</w:t>
      </w:r>
    </w:p>
    <w:p>
      <w:r>
        <w:t xml:space="preserve">Kysely: Selvennys: Mietitkö, miten universal animal cuts toimii?</w:t>
      </w:r>
    </w:p>
    <w:p>
      <w:r>
        <w:rPr>
          <w:b/>
        </w:rPr>
        <w:t xml:space="preserve">Tulos</w:t>
      </w:r>
    </w:p>
    <w:p>
      <w:r>
        <w:t xml:space="preserve">Kyllä</w:t>
      </w:r>
    </w:p>
    <w:p>
      <w:r>
        <w:rPr>
          <w:b/>
        </w:rPr>
        <w:t xml:space="preserve">Esimerkki 7.6329</w:t>
      </w:r>
    </w:p>
    <w:p>
      <w:r>
        <w:t xml:space="preserve">Kysely: Kerro minulle idahon osavaltion kukka Selvennys: Haluatko tietää, minä vuonna idaho julisti osavaltion kukkaseksi?</w:t>
      </w:r>
    </w:p>
    <w:p>
      <w:r>
        <w:rPr>
          <w:b/>
        </w:rPr>
        <w:t xml:space="preserve">Tulos</w:t>
      </w:r>
    </w:p>
    <w:p>
      <w:r>
        <w:t xml:space="preserve">Kyllä</w:t>
      </w:r>
    </w:p>
    <w:p>
      <w:r>
        <w:rPr>
          <w:b/>
        </w:rPr>
        <w:t xml:space="preserve">Esimerkki 7.6330</w:t>
      </w:r>
    </w:p>
    <w:p>
      <w:r>
        <w:t xml:space="preserve">Kysely: stewart ja imclone?  Selvennys: Millaista satelliittia etsit?</w:t>
      </w:r>
    </w:p>
    <w:p>
      <w:r>
        <w:rPr>
          <w:b/>
        </w:rPr>
        <w:t xml:space="preserve">Tulos</w:t>
      </w:r>
    </w:p>
    <w:p>
      <w:r>
        <w:t xml:space="preserve">Ei</w:t>
      </w:r>
    </w:p>
    <w:p>
      <w:r>
        <w:rPr>
          <w:b/>
        </w:rPr>
        <w:t xml:space="preserve">Esimerkki 7.6331</w:t>
      </w:r>
    </w:p>
    <w:p>
      <w:r>
        <w:t xml:space="preserve">Kysely: Miten saan ilmaisen vuosittaisen luottotietoraportin?  Selvennys: Oletko kiinnostunut vierailemaan Kansas Cityssä?</w:t>
      </w:r>
    </w:p>
    <w:p>
      <w:r>
        <w:rPr>
          <w:b/>
        </w:rPr>
        <w:t xml:space="preserve">Tulos</w:t>
      </w:r>
    </w:p>
    <w:p>
      <w:r>
        <w:t xml:space="preserve">Ei</w:t>
      </w:r>
    </w:p>
    <w:p>
      <w:r>
        <w:rPr>
          <w:b/>
        </w:rPr>
        <w:t xml:space="preserve">Esimerkki 7.6332</w:t>
      </w:r>
    </w:p>
    <w:p>
      <w:r>
        <w:t xml:space="preserve">Kysely: Selvennys: Halusitko pyyhkiä historiasi pois?</w:t>
      </w:r>
    </w:p>
    <w:p>
      <w:r>
        <w:rPr>
          <w:b/>
        </w:rPr>
        <w:t xml:space="preserve">Tulos</w:t>
      </w:r>
    </w:p>
    <w:p>
      <w:r>
        <w:t xml:space="preserve">Ei</w:t>
      </w:r>
    </w:p>
    <w:p>
      <w:r>
        <w:rPr>
          <w:b/>
        </w:rPr>
        <w:t xml:space="preserve">Esimerkki 7.6333</w:t>
      </w:r>
    </w:p>
    <w:p>
      <w:r>
        <w:t xml:space="preserve">Kysely: Selvennys: Oletko kiinnostunut yleisten skitsofrenialääkkeiden sivuvaikutuksista?</w:t>
      </w:r>
    </w:p>
    <w:p>
      <w:r>
        <w:rPr>
          <w:b/>
        </w:rPr>
        <w:t xml:space="preserve">Tulos</w:t>
      </w:r>
    </w:p>
    <w:p>
      <w:r>
        <w:t xml:space="preserve">Ei</w:t>
      </w:r>
    </w:p>
    <w:p>
      <w:r>
        <w:rPr>
          <w:b/>
        </w:rPr>
        <w:t xml:space="preserve">Esimerkki 7.6334</w:t>
      </w:r>
    </w:p>
    <w:p>
      <w:r>
        <w:t xml:space="preserve">Kysely: Selvennys: Haluaisitko tietää, miten Etelä-Carolinan alueella käydyt taistelut vaikuttivat Etelä-Carolinaan?</w:t>
      </w:r>
    </w:p>
    <w:p>
      <w:r>
        <w:rPr>
          <w:b/>
        </w:rPr>
        <w:t xml:space="preserve">Tulos</w:t>
      </w:r>
    </w:p>
    <w:p>
      <w:r>
        <w:t xml:space="preserve">Kyllä</w:t>
      </w:r>
    </w:p>
    <w:p>
      <w:r>
        <w:rPr>
          <w:b/>
        </w:rPr>
        <w:t xml:space="preserve">Esimerkki 7.6335</w:t>
      </w:r>
    </w:p>
    <w:p>
      <w:r>
        <w:t xml:space="preserve">Kysely: Selvennys: Etsitkö aidanrakennusmateriaaleja: Mitkä ovat parhaat reseptit grillaukseen?</w:t>
      </w:r>
    </w:p>
    <w:p>
      <w:r>
        <w:rPr>
          <w:b/>
        </w:rPr>
        <w:t xml:space="preserve">Tulos</w:t>
      </w:r>
    </w:p>
    <w:p>
      <w:r>
        <w:t xml:space="preserve">Ei</w:t>
      </w:r>
    </w:p>
    <w:p>
      <w:r>
        <w:rPr>
          <w:b/>
        </w:rPr>
        <w:t xml:space="preserve">Esimerkki 7.6336</w:t>
      </w:r>
    </w:p>
    <w:p>
      <w:r>
        <w:t xml:space="preserve">Kysely: Kysely: Etsi tietoa salaisesta puutarhasta.  Selvennys: Onko Salainen puutarha kirja, josta olet kiinnostunut?</w:t>
      </w:r>
    </w:p>
    <w:p>
      <w:r>
        <w:rPr>
          <w:b/>
        </w:rPr>
        <w:t xml:space="preserve">Tulos</w:t>
      </w:r>
    </w:p>
    <w:p>
      <w:r>
        <w:t xml:space="preserve">Kyllä</w:t>
      </w:r>
    </w:p>
    <w:p>
      <w:r>
        <w:rPr>
          <w:b/>
        </w:rPr>
        <w:t xml:space="preserve">Esimerkki 7.6337</w:t>
      </w:r>
    </w:p>
    <w:p>
      <w:r>
        <w:t xml:space="preserve">Kysely: Selvennys: Etsitkö joitakin esimerkkitestejä?</w:t>
      </w:r>
    </w:p>
    <w:p>
      <w:r>
        <w:rPr>
          <w:b/>
        </w:rPr>
        <w:t xml:space="preserve">Tulos</w:t>
      </w:r>
    </w:p>
    <w:p>
      <w:r>
        <w:t xml:space="preserve">Ei</w:t>
      </w:r>
    </w:p>
    <w:p>
      <w:r>
        <w:rPr>
          <w:b/>
        </w:rPr>
        <w:t xml:space="preserve">Esimerkki 7.6338</w:t>
      </w:r>
    </w:p>
    <w:p>
      <w:r>
        <w:t xml:space="preserve">Kysely: Selvitys: Tarkoitatko Washington DC:tä?</w:t>
      </w:r>
    </w:p>
    <w:p>
      <w:r>
        <w:rPr>
          <w:b/>
        </w:rPr>
        <w:t xml:space="preserve">Tulos</w:t>
      </w:r>
    </w:p>
    <w:p>
      <w:r>
        <w:t xml:space="preserve">Kyllä</w:t>
      </w:r>
    </w:p>
    <w:p>
      <w:r>
        <w:rPr>
          <w:b/>
        </w:rPr>
        <w:t xml:space="preserve">Esimerkki 7.6339</w:t>
      </w:r>
    </w:p>
    <w:p>
      <w:r>
        <w:t xml:space="preserve">Kysely: Selvennys: Haluaisitko puhelinnumerot va dmv rekisteröintiin?</w:t>
      </w:r>
    </w:p>
    <w:p>
      <w:r>
        <w:rPr>
          <w:b/>
        </w:rPr>
        <w:t xml:space="preserve">Tulos</w:t>
      </w:r>
    </w:p>
    <w:p>
      <w:r>
        <w:t xml:space="preserve">Kyllä</w:t>
      </w:r>
    </w:p>
    <w:p>
      <w:r>
        <w:rPr>
          <w:b/>
        </w:rPr>
        <w:t xml:space="preserve">Esimerkki 7.6340</w:t>
      </w:r>
    </w:p>
    <w:p>
      <w:r>
        <w:t xml:space="preserve">Kysely: Selvennys: Oletko kiinnostunut elokuva-arvonnoista?</w:t>
      </w:r>
    </w:p>
    <w:p>
      <w:r>
        <w:rPr>
          <w:b/>
        </w:rPr>
        <w:t xml:space="preserve">Tulos</w:t>
      </w:r>
    </w:p>
    <w:p>
      <w:r>
        <w:t xml:space="preserve">Ei</w:t>
      </w:r>
    </w:p>
    <w:p>
      <w:r>
        <w:rPr>
          <w:b/>
        </w:rPr>
        <w:t xml:space="preserve">Esimerkki 7.6341</w:t>
      </w:r>
    </w:p>
    <w:p>
      <w:r>
        <w:t xml:space="preserve">Kysely: Selvennys: haluaisitko tietää luottotietoraportin pisteet?</w:t>
      </w:r>
    </w:p>
    <w:p>
      <w:r>
        <w:rPr>
          <w:b/>
        </w:rPr>
        <w:t xml:space="preserve">Tulos</w:t>
      </w:r>
    </w:p>
    <w:p>
      <w:r>
        <w:t xml:space="preserve">Ei</w:t>
      </w:r>
    </w:p>
    <w:p>
      <w:r>
        <w:rPr>
          <w:b/>
        </w:rPr>
        <w:t xml:space="preserve">Esimerkki 7.6342</w:t>
      </w:r>
    </w:p>
    <w:p>
      <w:r>
        <w:t xml:space="preserve">Kysely: Kertokaa minulle Pacific Northwest laboratoriosta: Kertokaa minulle Pacific Northwest laboratoriosta: Kertokaa minulle Pacific Northwest laboratoriosta.  Selvennys: Onko tämä aikuiselle vai lapselle?</w:t>
      </w:r>
    </w:p>
    <w:p>
      <w:r>
        <w:rPr>
          <w:b/>
        </w:rPr>
        <w:t xml:space="preserve">Tulos</w:t>
      </w:r>
    </w:p>
    <w:p>
      <w:r>
        <w:t xml:space="preserve">Ei</w:t>
      </w:r>
    </w:p>
    <w:p>
      <w:r>
        <w:rPr>
          <w:b/>
        </w:rPr>
        <w:t xml:space="preserve">Esimerkki 7.6343</w:t>
      </w:r>
    </w:p>
    <w:p>
      <w:r>
        <w:t xml:space="preserve">Kysely: Selvennys: Etsitkö tietoa valmentajasta vs. juoksumatto?</w:t>
      </w:r>
    </w:p>
    <w:p>
      <w:r>
        <w:rPr>
          <w:b/>
        </w:rPr>
        <w:t xml:space="preserve">Tulos</w:t>
      </w:r>
    </w:p>
    <w:p>
      <w:r>
        <w:t xml:space="preserve">Kyllä</w:t>
      </w:r>
    </w:p>
    <w:p>
      <w:r>
        <w:rPr>
          <w:b/>
        </w:rPr>
        <w:t xml:space="preserve">Esimerkki 7.6344</w:t>
      </w:r>
    </w:p>
    <w:p>
      <w:r>
        <w:t xml:space="preserve">Kysely: Bowflex Power Pro.  Selvennys: Haluatko tietää Bowflex Power Pro -laitteen arvosteluista?</w:t>
      </w:r>
    </w:p>
    <w:p>
      <w:r>
        <w:rPr>
          <w:b/>
        </w:rPr>
        <w:t xml:space="preserve">Tulos</w:t>
      </w:r>
    </w:p>
    <w:p>
      <w:r>
        <w:t xml:space="preserve">Kyllä</w:t>
      </w:r>
    </w:p>
    <w:p>
      <w:r>
        <w:rPr>
          <w:b/>
        </w:rPr>
        <w:t xml:space="preserve">Esimerkki 7.6345</w:t>
      </w:r>
    </w:p>
    <w:p>
      <w:r>
        <w:t xml:space="preserve">Kysely: Owen Bresteristä.  Selvennys: Tarkoitatko yritystä vai termiä "älä elvytä"?</w:t>
      </w:r>
    </w:p>
    <w:p>
      <w:r>
        <w:rPr>
          <w:b/>
        </w:rPr>
        <w:t xml:space="preserve">Tulos</w:t>
      </w:r>
    </w:p>
    <w:p>
      <w:r>
        <w:t xml:space="preserve">Ei</w:t>
      </w:r>
    </w:p>
    <w:p>
      <w:r>
        <w:rPr>
          <w:b/>
        </w:rPr>
        <w:t xml:space="preserve">Esimerkki 7.6346</w:t>
      </w:r>
    </w:p>
    <w:p>
      <w:r>
        <w:t xml:space="preserve">Kysely: Kysy: Anna minulle lentomatkustustiedot.  Täsmennys: Mitä päiviä aiot matkustaa?</w:t>
      </w:r>
    </w:p>
    <w:p>
      <w:r>
        <w:rPr>
          <w:b/>
        </w:rPr>
        <w:t xml:space="preserve">Tulos</w:t>
      </w:r>
    </w:p>
    <w:p>
      <w:r>
        <w:t xml:space="preserve">Kyllä</w:t>
      </w:r>
    </w:p>
    <w:p>
      <w:r>
        <w:rPr>
          <w:b/>
        </w:rPr>
        <w:t xml:space="preserve">Esimerkki 7.6347</w:t>
      </w:r>
    </w:p>
    <w:p>
      <w:r>
        <w:t xml:space="preserve">Kysely: Kerro minulle kivi- ja jalokivinäyttelyistä Selvennys: Tarkoitatko kadun toisella puolella asuvaa hullua ihmistä?</w:t>
      </w:r>
    </w:p>
    <w:p>
      <w:r>
        <w:rPr>
          <w:b/>
        </w:rPr>
        <w:t xml:space="preserve">Tulos</w:t>
      </w:r>
    </w:p>
    <w:p>
      <w:r>
        <w:t xml:space="preserve">Ei</w:t>
      </w:r>
    </w:p>
    <w:p>
      <w:r>
        <w:rPr>
          <w:b/>
        </w:rPr>
        <w:t xml:space="preserve">Esimerkki 7.6348</w:t>
      </w:r>
    </w:p>
    <w:p>
      <w:r>
        <w:t xml:space="preserve">Kysely: Selvennys: Oletko kiinnostunut kehittyneestä käsittelystä maanpäällisessä suunnittelussa?</w:t>
      </w:r>
    </w:p>
    <w:p>
      <w:r>
        <w:rPr>
          <w:b/>
        </w:rPr>
        <w:t xml:space="preserve">Tulos</w:t>
      </w:r>
    </w:p>
    <w:p>
      <w:r>
        <w:t xml:space="preserve">Kyllä</w:t>
      </w:r>
    </w:p>
    <w:p>
      <w:r>
        <w:rPr>
          <w:b/>
        </w:rPr>
        <w:t xml:space="preserve">Esimerkki 7.6349</w:t>
      </w:r>
    </w:p>
    <w:p>
      <w:r>
        <w:t xml:space="preserve">Kysely: Selvitys: teetkö tämän kotona vai kaupallisessa keittiössä?</w:t>
      </w:r>
    </w:p>
    <w:p>
      <w:r>
        <w:rPr>
          <w:b/>
        </w:rPr>
        <w:t xml:space="preserve">Tulos</w:t>
      </w:r>
    </w:p>
    <w:p>
      <w:r>
        <w:t xml:space="preserve">Ei</w:t>
      </w:r>
    </w:p>
    <w:p>
      <w:r>
        <w:rPr>
          <w:b/>
        </w:rPr>
        <w:t xml:space="preserve">Esimerkki 7.6350</w:t>
      </w:r>
    </w:p>
    <w:p>
      <w:r>
        <w:t xml:space="preserve">Kysely: Miten wikiä käytetään?  Selvennys: Mitä haluaisit tietää ward cunninghamista, wikin keksijästä?</w:t>
      </w:r>
    </w:p>
    <w:p>
      <w:r>
        <w:rPr>
          <w:b/>
        </w:rPr>
        <w:t xml:space="preserve">Tulos</w:t>
      </w:r>
    </w:p>
    <w:p>
      <w:r>
        <w:t xml:space="preserve">Kyllä</w:t>
      </w:r>
    </w:p>
    <w:p>
      <w:r>
        <w:rPr>
          <w:b/>
        </w:rPr>
        <w:t xml:space="preserve">Esimerkki 7.6351</w:t>
      </w:r>
    </w:p>
    <w:p>
      <w:r>
        <w:t xml:space="preserve">Kysymys: Kuka keksi musiikin Selvennys: Oletko kiinnostunut modernin musiikin keksimisestä vai kaiken musiikin alkamisesta?</w:t>
      </w:r>
    </w:p>
    <w:p>
      <w:r>
        <w:rPr>
          <w:b/>
        </w:rPr>
        <w:t xml:space="preserve">Tulos</w:t>
      </w:r>
    </w:p>
    <w:p>
      <w:r>
        <w:t xml:space="preserve">Kyllä</w:t>
      </w:r>
    </w:p>
    <w:p>
      <w:r>
        <w:rPr>
          <w:b/>
        </w:rPr>
        <w:t xml:space="preserve">Esimerkki 7.6352</w:t>
      </w:r>
    </w:p>
    <w:p>
      <w:r>
        <w:t xml:space="preserve">Kysymys: Mitä ovat mannerlaatat Selvennys: Tarvitsetko opiskelutietoa professoreilta?</w:t>
      </w:r>
    </w:p>
    <w:p>
      <w:r>
        <w:rPr>
          <w:b/>
        </w:rPr>
        <w:t xml:space="preserve">Tulos</w:t>
      </w:r>
    </w:p>
    <w:p>
      <w:r>
        <w:t xml:space="preserve">Kyllä</w:t>
      </w:r>
    </w:p>
    <w:p>
      <w:r>
        <w:rPr>
          <w:b/>
        </w:rPr>
        <w:t xml:space="preserve">Esimerkki 7.6353</w:t>
      </w:r>
    </w:p>
    <w:p>
      <w:r>
        <w:t xml:space="preserve">Kysely: Selvennys: Haluaisitko tietää lisää ocd:stä?</w:t>
      </w:r>
    </w:p>
    <w:p>
      <w:r>
        <w:rPr>
          <w:b/>
        </w:rPr>
        <w:t xml:space="preserve">Tulos</w:t>
      </w:r>
    </w:p>
    <w:p>
      <w:r>
        <w:t xml:space="preserve">Ei</w:t>
      </w:r>
    </w:p>
    <w:p>
      <w:r>
        <w:rPr>
          <w:b/>
        </w:rPr>
        <w:t xml:space="preserve">Esimerkki 7.6354</w:t>
      </w:r>
    </w:p>
    <w:p>
      <w:r>
        <w:t xml:space="preserve">Kysely: Trumpin ehdottamaan muuriin vai Pink Floydin muuriin.</w:t>
      </w:r>
    </w:p>
    <w:p>
      <w:r>
        <w:rPr>
          <w:b/>
        </w:rPr>
        <w:t xml:space="preserve">Tulos</w:t>
      </w:r>
    </w:p>
    <w:p>
      <w:r>
        <w:t xml:space="preserve">Kyllä</w:t>
      </w:r>
    </w:p>
    <w:p>
      <w:r>
        <w:rPr>
          <w:b/>
        </w:rPr>
        <w:t xml:space="preserve">Esimerkki 7.6355</w:t>
      </w:r>
    </w:p>
    <w:p>
      <w:r>
        <w:t xml:space="preserve">Kysely: Kerro minulle ct-työpaikoista Selvennys: Minkälaista ammattia etsit?</w:t>
      </w:r>
    </w:p>
    <w:p>
      <w:r>
        <w:rPr>
          <w:b/>
        </w:rPr>
        <w:t xml:space="preserve">Tulos</w:t>
      </w:r>
    </w:p>
    <w:p>
      <w:r>
        <w:t xml:space="preserve">Kyllä</w:t>
      </w:r>
    </w:p>
    <w:p>
      <w:r>
        <w:rPr>
          <w:b/>
        </w:rPr>
        <w:t xml:space="preserve">Esimerkki 7.6356</w:t>
      </w:r>
    </w:p>
    <w:p>
      <w:r>
        <w:t xml:space="preserve">Kysely: Mikä on yhtäläiset mahdollisuudet työnantajana?  Täsmennys: Mitä tietoja haluatte yhtäläisiä mahdollisuuksia tarjoavasta työnantajasta?</w:t>
      </w:r>
    </w:p>
    <w:p>
      <w:r>
        <w:rPr>
          <w:b/>
        </w:rPr>
        <w:t xml:space="preserve">Tulos</w:t>
      </w:r>
    </w:p>
    <w:p>
      <w:r>
        <w:t xml:space="preserve">Kyllä</w:t>
      </w:r>
    </w:p>
    <w:p>
      <w:r>
        <w:rPr>
          <w:b/>
        </w:rPr>
        <w:t xml:space="preserve">Esimerkki 7.6357</w:t>
      </w:r>
    </w:p>
    <w:p>
      <w:r>
        <w:t xml:space="preserve">Kysely: Kysymys: Etsi minulle tietoa Illinois'n liikevaihtoverosta.  Selvennys: Haluatko saada apua Illinoisin osavaltion veroilmoituksen täyttämisessä?</w:t>
      </w:r>
    </w:p>
    <w:p>
      <w:r>
        <w:rPr>
          <w:b/>
        </w:rPr>
        <w:t xml:space="preserve">Tulos</w:t>
      </w:r>
    </w:p>
    <w:p>
      <w:r>
        <w:t xml:space="preserve">Kyllä</w:t>
      </w:r>
    </w:p>
    <w:p>
      <w:r>
        <w:rPr>
          <w:b/>
        </w:rPr>
        <w:t xml:space="preserve">Esimerkki 7.6358</w:t>
      </w:r>
    </w:p>
    <w:p>
      <w:r>
        <w:t xml:space="preserve">Kysely: Selvitys: Oletko kiinnostunut kaikkien Yhdysvaltojen entisten presidenttien koko nimistä?</w:t>
      </w:r>
    </w:p>
    <w:p>
      <w:r>
        <w:rPr>
          <w:b/>
        </w:rPr>
        <w:t xml:space="preserve">Tulos</w:t>
      </w:r>
    </w:p>
    <w:p>
      <w:r>
        <w:t xml:space="preserve">Kyllä</w:t>
      </w:r>
    </w:p>
    <w:p>
      <w:r>
        <w:rPr>
          <w:b/>
        </w:rPr>
        <w:t xml:space="preserve">Esimerkki 7.6359</w:t>
      </w:r>
    </w:p>
    <w:p>
      <w:r>
        <w:t xml:space="preserve">Kysely: Rick Warrenista: Etsin tietoja Rick Warrenista.  Selvennys: Tarkoitatko kirjailijaa</w:t>
      </w:r>
    </w:p>
    <w:p>
      <w:r>
        <w:rPr>
          <w:b/>
        </w:rPr>
        <w:t xml:space="preserve">Tulos</w:t>
      </w:r>
    </w:p>
    <w:p>
      <w:r>
        <w:t xml:space="preserve">Kyllä</w:t>
      </w:r>
    </w:p>
    <w:p>
      <w:r>
        <w:rPr>
          <w:b/>
        </w:rPr>
        <w:t xml:space="preserve">Esimerkki 7.6360</w:t>
      </w:r>
    </w:p>
    <w:p>
      <w:r>
        <w:t xml:space="preserve">Kysely: Kysymys: Kuinka nopeasti haluat laihtua?</w:t>
      </w:r>
    </w:p>
    <w:p>
      <w:r>
        <w:rPr>
          <w:b/>
        </w:rPr>
        <w:t xml:space="preserve">Tulos</w:t>
      </w:r>
    </w:p>
    <w:p>
      <w:r>
        <w:t xml:space="preserve">Kyllä</w:t>
      </w:r>
    </w:p>
    <w:p>
      <w:r>
        <w:rPr>
          <w:b/>
        </w:rPr>
        <w:t xml:space="preserve">Esimerkki 7.6361</w:t>
      </w:r>
    </w:p>
    <w:p>
      <w:r>
        <w:t xml:space="preserve">Kysely: Selvennys: haluaisitko tietoa tämän vuoden näppäimistöistä?</w:t>
      </w:r>
    </w:p>
    <w:p>
      <w:r>
        <w:rPr>
          <w:b/>
        </w:rPr>
        <w:t xml:space="preserve">Tulos</w:t>
      </w:r>
    </w:p>
    <w:p>
      <w:r>
        <w:t xml:space="preserve">Kyllä</w:t>
      </w:r>
    </w:p>
    <w:p>
      <w:r>
        <w:rPr>
          <w:b/>
        </w:rPr>
        <w:t xml:space="preserve">Esimerkki 7.6362</w:t>
      </w:r>
    </w:p>
    <w:p>
      <w:r>
        <w:t xml:space="preserve">Kysely: Kerro minulle mustien historiasta.  Selvennys: Haluatko tietää testin tarkoituksen?</w:t>
      </w:r>
    </w:p>
    <w:p>
      <w:r>
        <w:rPr>
          <w:b/>
        </w:rPr>
        <w:t xml:space="preserve">Tulos</w:t>
      </w:r>
    </w:p>
    <w:p>
      <w:r>
        <w:t xml:space="preserve">Ei</w:t>
      </w:r>
    </w:p>
    <w:p>
      <w:r>
        <w:rPr>
          <w:b/>
        </w:rPr>
        <w:t xml:space="preserve">Esimerkki 7.6363</w:t>
      </w:r>
    </w:p>
    <w:p>
      <w:r>
        <w:t xml:space="preserve">Kysely: Kysymys: Mikä on yahoo Selvennys: Haluatko käyttää yahoo mailia?</w:t>
      </w:r>
    </w:p>
    <w:p>
      <w:r>
        <w:rPr>
          <w:b/>
        </w:rPr>
        <w:t xml:space="preserve">Tulos</w:t>
      </w:r>
    </w:p>
    <w:p>
      <w:r>
        <w:t xml:space="preserve">Kyllä</w:t>
      </w:r>
    </w:p>
    <w:p>
      <w:r>
        <w:rPr>
          <w:b/>
        </w:rPr>
        <w:t xml:space="preserve">Esimerkki 7.6364</w:t>
      </w:r>
    </w:p>
    <w:p>
      <w:r>
        <w:t xml:space="preserve">Kysely: Selvitys: Tarkoitatko terveysklubia Arkansasissa?</w:t>
      </w:r>
    </w:p>
    <w:p>
      <w:r>
        <w:rPr>
          <w:b/>
        </w:rPr>
        <w:t xml:space="preserve">Tulos</w:t>
      </w:r>
    </w:p>
    <w:p>
      <w:r>
        <w:t xml:space="preserve">Kyllä</w:t>
      </w:r>
    </w:p>
    <w:p>
      <w:r>
        <w:rPr>
          <w:b/>
        </w:rPr>
        <w:t xml:space="preserve">Esimerkki 7.6365</w:t>
      </w:r>
    </w:p>
    <w:p>
      <w:r>
        <w:t xml:space="preserve">Kysely: Selvennys: Haluaisitko nähdä Inuyasha-mangan?</w:t>
      </w:r>
    </w:p>
    <w:p>
      <w:r>
        <w:rPr>
          <w:b/>
        </w:rPr>
        <w:t xml:space="preserve">Tulos</w:t>
      </w:r>
    </w:p>
    <w:p>
      <w:r>
        <w:t xml:space="preserve">Ei</w:t>
      </w:r>
    </w:p>
    <w:p>
      <w:r>
        <w:rPr>
          <w:b/>
        </w:rPr>
        <w:t xml:space="preserve">Esimerkki 7.6366</w:t>
      </w:r>
    </w:p>
    <w:p>
      <w:r>
        <w:t xml:space="preserve">Kysely: Selvennys: Etsitkö musiikkimiehen nykyistä esitystä?</w:t>
      </w:r>
    </w:p>
    <w:p>
      <w:r>
        <w:rPr>
          <w:b/>
        </w:rPr>
        <w:t xml:space="preserve">Tulos</w:t>
      </w:r>
    </w:p>
    <w:p>
      <w:r>
        <w:t xml:space="preserve">Ei</w:t>
      </w:r>
    </w:p>
    <w:p>
      <w:r>
        <w:rPr>
          <w:b/>
        </w:rPr>
        <w:t xml:space="preserve">Esimerkki 7.6367</w:t>
      </w:r>
    </w:p>
    <w:p>
      <w:r>
        <w:t xml:space="preserve">Kysely: Selvitys: Etsitkö paikkoja, joissa on skoottereita?</w:t>
      </w:r>
    </w:p>
    <w:p>
      <w:r>
        <w:rPr>
          <w:b/>
        </w:rPr>
        <w:t xml:space="preserve">Tulos</w:t>
      </w:r>
    </w:p>
    <w:p>
      <w:r>
        <w:t xml:space="preserve">Ei</w:t>
      </w:r>
    </w:p>
    <w:p>
      <w:r>
        <w:rPr>
          <w:b/>
        </w:rPr>
        <w:t xml:space="preserve">Esimerkki 7.6368</w:t>
      </w:r>
    </w:p>
    <w:p>
      <w:r>
        <w:t xml:space="preserve">Kysely: Teksasin rajavartiostosta.  Täsmennys: Haluatko ilmoittaa tapahtumasta?</w:t>
      </w:r>
    </w:p>
    <w:p>
      <w:r>
        <w:rPr>
          <w:b/>
        </w:rPr>
        <w:t xml:space="preserve">Tulos</w:t>
      </w:r>
    </w:p>
    <w:p>
      <w:r>
        <w:t xml:space="preserve">Kyllä</w:t>
      </w:r>
    </w:p>
    <w:p>
      <w:r>
        <w:rPr>
          <w:b/>
        </w:rPr>
        <w:t xml:space="preserve">Esimerkki 7.6369</w:t>
      </w:r>
    </w:p>
    <w:p>
      <w:r>
        <w:t xml:space="preserve">Kysely: Selvennys: Haluatko vain arvioida näppäimistöjä?</w:t>
      </w:r>
    </w:p>
    <w:p>
      <w:r>
        <w:rPr>
          <w:b/>
        </w:rPr>
        <w:t xml:space="preserve">Tulos</w:t>
      </w:r>
    </w:p>
    <w:p>
      <w:r>
        <w:t xml:space="preserve">Kyllä</w:t>
      </w:r>
    </w:p>
    <w:p>
      <w:r>
        <w:rPr>
          <w:b/>
        </w:rPr>
        <w:t xml:space="preserve">Esimerkki 7.6370</w:t>
      </w:r>
    </w:p>
    <w:p>
      <w:r>
        <w:t xml:space="preserve">Kysely: Tarkennus: etsit lentoja Vanuatuun.</w:t>
      </w:r>
    </w:p>
    <w:p>
      <w:r>
        <w:rPr>
          <w:b/>
        </w:rPr>
        <w:t xml:space="preserve">Tulos</w:t>
      </w:r>
    </w:p>
    <w:p>
      <w:r>
        <w:t xml:space="preserve">Kyllä</w:t>
      </w:r>
    </w:p>
    <w:p>
      <w:r>
        <w:rPr>
          <w:b/>
        </w:rPr>
        <w:t xml:space="preserve">Esimerkki 7.6371</w:t>
      </w:r>
    </w:p>
    <w:p>
      <w:r>
        <w:t xml:space="preserve">Kysely: Kerro minulle mustien historiasta.  Täsmennys: Mikä ikäryhmä kiinnostaa sinua enemmän?</w:t>
      </w:r>
    </w:p>
    <w:p>
      <w:r>
        <w:rPr>
          <w:b/>
        </w:rPr>
        <w:t xml:space="preserve">Tulos</w:t>
      </w:r>
    </w:p>
    <w:p>
      <w:r>
        <w:t xml:space="preserve">Ei</w:t>
      </w:r>
    </w:p>
    <w:p>
      <w:r>
        <w:rPr>
          <w:b/>
        </w:rPr>
        <w:t xml:space="preserve">Esimerkki 7.6372</w:t>
      </w:r>
    </w:p>
    <w:p>
      <w:r>
        <w:t xml:space="preserve">Kysymys: Mikä on paras pitkäaikaishoitovakuutus Selvennys: Oletko kiinnostunut siitä, kuka maalasi viimeisen ehtoollisen maalauksen?</w:t>
      </w:r>
    </w:p>
    <w:p>
      <w:r>
        <w:rPr>
          <w:b/>
        </w:rPr>
        <w:t xml:space="preserve">Tulos</w:t>
      </w:r>
    </w:p>
    <w:p>
      <w:r>
        <w:t xml:space="preserve">Ei</w:t>
      </w:r>
    </w:p>
    <w:p>
      <w:r>
        <w:rPr>
          <w:b/>
        </w:rPr>
        <w:t xml:space="preserve">Esimerkki 7.6373</w:t>
      </w:r>
    </w:p>
    <w:p>
      <w:r>
        <w:t xml:space="preserve">Kysely: Les Miserables: Etsi minulle arvosteluja les Miserables.  Täsmennys: haluaisitko arvosteluja, jotka ovat saaneet korkeat arviot</w:t>
      </w:r>
    </w:p>
    <w:p>
      <w:r>
        <w:rPr>
          <w:b/>
        </w:rPr>
        <w:t xml:space="preserve">Tulos</w:t>
      </w:r>
    </w:p>
    <w:p>
      <w:r>
        <w:t xml:space="preserve">Kyllä</w:t>
      </w:r>
    </w:p>
    <w:p>
      <w:r>
        <w:rPr>
          <w:b/>
        </w:rPr>
        <w:t xml:space="preserve">Esimerkki 7.6374</w:t>
      </w:r>
    </w:p>
    <w:p>
      <w:r>
        <w:t xml:space="preserve">Kysely: Kysymys: Mikä on Kalifornian Franchise Tax Board Selvennys: Mihin tapahtumaan haluatte osallistua messualueella?</w:t>
      </w:r>
    </w:p>
    <w:p>
      <w:r>
        <w:rPr>
          <w:b/>
        </w:rPr>
        <w:t xml:space="preserve">Tulos</w:t>
      </w:r>
    </w:p>
    <w:p>
      <w:r>
        <w:t xml:space="preserve">Ei</w:t>
      </w:r>
    </w:p>
    <w:p>
      <w:r>
        <w:rPr>
          <w:b/>
        </w:rPr>
        <w:t xml:space="preserve">Esimerkki 7.6375</w:t>
      </w:r>
    </w:p>
    <w:p>
      <w:r>
        <w:t xml:space="preserve">Kysely: Howardista.  Selvennys: Mitä haluaisit tietää hänen perheestään?</w:t>
      </w:r>
    </w:p>
    <w:p>
      <w:r>
        <w:rPr>
          <w:b/>
        </w:rPr>
        <w:t xml:space="preserve">Tulos</w:t>
      </w:r>
    </w:p>
    <w:p>
      <w:r>
        <w:t xml:space="preserve">Kyllä</w:t>
      </w:r>
    </w:p>
    <w:p>
      <w:r>
        <w:rPr>
          <w:b/>
        </w:rPr>
        <w:t xml:space="preserve">Esimerkki 7.6376</w:t>
      </w:r>
    </w:p>
    <w:p>
      <w:r>
        <w:t xml:space="preserve">Kysely: Selvennys: Haluatko tietää, milloin hän oli elossa?</w:t>
      </w:r>
    </w:p>
    <w:p>
      <w:r>
        <w:rPr>
          <w:b/>
        </w:rPr>
        <w:t xml:space="preserve">Tulos</w:t>
      </w:r>
    </w:p>
    <w:p>
      <w:r>
        <w:t xml:space="preserve">Kyllä</w:t>
      </w:r>
    </w:p>
    <w:p>
      <w:r>
        <w:rPr>
          <w:b/>
        </w:rPr>
        <w:t xml:space="preserve">Esimerkki 7.6377</w:t>
      </w:r>
    </w:p>
    <w:p>
      <w:r>
        <w:t xml:space="preserve">Kysely: Mikä on 403b?  Selvennys: Etsitkö 403b-ohjelman nostosääntöjä?</w:t>
      </w:r>
    </w:p>
    <w:p>
      <w:r>
        <w:rPr>
          <w:b/>
        </w:rPr>
        <w:t xml:space="preserve">Tulos</w:t>
      </w:r>
    </w:p>
    <w:p>
      <w:r>
        <w:t xml:space="preserve">Kyllä</w:t>
      </w:r>
    </w:p>
    <w:p>
      <w:r>
        <w:rPr>
          <w:b/>
        </w:rPr>
        <w:t xml:space="preserve">Esimerkki 7.6378</w:t>
      </w:r>
    </w:p>
    <w:p>
      <w:r>
        <w:t xml:space="preserve">Kysely: Barbadoksesta.  Täsmennys: Etsitkö tiettyjä tuotteita, jotka liittyvät järjestäytymiseen?</w:t>
      </w:r>
    </w:p>
    <w:p>
      <w:r>
        <w:rPr>
          <w:b/>
        </w:rPr>
        <w:t xml:space="preserve">Tulos</w:t>
      </w:r>
    </w:p>
    <w:p>
      <w:r>
        <w:t xml:space="preserve">Ei</w:t>
      </w:r>
    </w:p>
    <w:p>
      <w:r>
        <w:rPr>
          <w:b/>
        </w:rPr>
        <w:t xml:space="preserve">Esimerkki 7.6379</w:t>
      </w:r>
    </w:p>
    <w:p>
      <w:r>
        <w:t xml:space="preserve">Kysely: Selvitys: Etsitkö merkkejä odotettavissa olevista tornadoista?</w:t>
      </w:r>
    </w:p>
    <w:p>
      <w:r>
        <w:rPr>
          <w:b/>
        </w:rPr>
        <w:t xml:space="preserve">Tulos</w:t>
      </w:r>
    </w:p>
    <w:p>
      <w:r>
        <w:t xml:space="preserve">Kyllä</w:t>
      </w:r>
    </w:p>
    <w:p>
      <w:r>
        <w:rPr>
          <w:b/>
        </w:rPr>
        <w:t xml:space="preserve">Esimerkki 7.6380</w:t>
      </w:r>
    </w:p>
    <w:p>
      <w:r>
        <w:t xml:space="preserve">Kysely: Selvitys: Etsitkö albumia nimeltä äitien päivät kappaleita?</w:t>
      </w:r>
    </w:p>
    <w:p>
      <w:r>
        <w:rPr>
          <w:b/>
        </w:rPr>
        <w:t xml:space="preserve">Tulos</w:t>
      </w:r>
    </w:p>
    <w:p>
      <w:r>
        <w:t xml:space="preserve">Ei</w:t>
      </w:r>
    </w:p>
    <w:p>
      <w:r>
        <w:rPr>
          <w:b/>
        </w:rPr>
        <w:t xml:space="preserve">Esimerkki 7.6381</w:t>
      </w:r>
    </w:p>
    <w:p>
      <w:r>
        <w:t xml:space="preserve">Kysely: Kerro minulle tietoa kurkkukivusta.  Selvennys: Oletko kiinnostunut inuyasha-hahmojen luettelosta?</w:t>
      </w:r>
    </w:p>
    <w:p>
      <w:r>
        <w:rPr>
          <w:b/>
        </w:rPr>
        <w:t xml:space="preserve">Tulos</w:t>
      </w:r>
    </w:p>
    <w:p>
      <w:r>
        <w:t xml:space="preserve">Ei</w:t>
      </w:r>
    </w:p>
    <w:p>
      <w:r>
        <w:rPr>
          <w:b/>
        </w:rPr>
        <w:t xml:space="preserve">Esimerkki 7.6382</w:t>
      </w:r>
    </w:p>
    <w:p>
      <w:r>
        <w:t xml:space="preserve">Kysely: Mikä on Runo taskussasi -päivä?  Selvennys: Tarvitsetko tietoa, joka liittyy runo taskussa -päivän viettämiseen?</w:t>
      </w:r>
    </w:p>
    <w:p>
      <w:r>
        <w:rPr>
          <w:b/>
        </w:rPr>
        <w:t xml:space="preserve">Tulos</w:t>
      </w:r>
    </w:p>
    <w:p>
      <w:r>
        <w:t xml:space="preserve">Kyllä</w:t>
      </w:r>
    </w:p>
    <w:p>
      <w:r>
        <w:rPr>
          <w:b/>
        </w:rPr>
        <w:t xml:space="preserve">Esimerkki 7.6383</w:t>
      </w:r>
    </w:p>
    <w:p>
      <w:r>
        <w:t xml:space="preserve">Kysely: Kerro minulle sähköisestä skeet-ammunnasta.  Täsmennys: Etsitkö tuotepalautuksia?</w:t>
      </w:r>
    </w:p>
    <w:p>
      <w:r>
        <w:rPr>
          <w:b/>
        </w:rPr>
        <w:t xml:space="preserve">Tulos</w:t>
      </w:r>
    </w:p>
    <w:p>
      <w:r>
        <w:t xml:space="preserve">Kyllä</w:t>
      </w:r>
    </w:p>
    <w:p>
      <w:r>
        <w:rPr>
          <w:b/>
        </w:rPr>
        <w:t xml:space="preserve">Esimerkki 7.6384</w:t>
      </w:r>
    </w:p>
    <w:p>
      <w:r>
        <w:t xml:space="preserve">Kysely: Miten tunnistetaan hämähäkin puremat?  Täsmennys: Haluaisitko nähdä kuvia, jotka auttavat sinua tunnistamaan hämähäkinpuremia?</w:t>
      </w:r>
    </w:p>
    <w:p>
      <w:r>
        <w:rPr>
          <w:b/>
        </w:rPr>
        <w:t xml:space="preserve">Tulos</w:t>
      </w:r>
    </w:p>
    <w:p>
      <w:r>
        <w:t xml:space="preserve">Kyllä</w:t>
      </w:r>
    </w:p>
    <w:p>
      <w:r>
        <w:rPr>
          <w:b/>
        </w:rPr>
        <w:t xml:space="preserve">Esimerkki 7.6385</w:t>
      </w:r>
    </w:p>
    <w:p>
      <w:r>
        <w:t xml:space="preserve">Kysely: Tiedustelu: Etsin tietoa Arizonan riistasta ja kalasta.  Selvennys: Tarkoitatteko Seattlessa sijaitsevaa laboratoriota?</w:t>
      </w:r>
    </w:p>
    <w:p>
      <w:r>
        <w:rPr>
          <w:b/>
        </w:rPr>
        <w:t xml:space="preserve">Tulos</w:t>
      </w:r>
    </w:p>
    <w:p>
      <w:r>
        <w:t xml:space="preserve">Ei</w:t>
      </w:r>
    </w:p>
    <w:p>
      <w:r>
        <w:rPr>
          <w:b/>
        </w:rPr>
        <w:t xml:space="preserve">Esimerkki 7.6386</w:t>
      </w:r>
    </w:p>
    <w:p>
      <w:r>
        <w:t xml:space="preserve">Kysely: Miten voin alentaa sykettäni?  Selvennys: Etsitkö dokumentteja ihmisistä, jotka elävät ocd:n kanssa.</w:t>
      </w:r>
    </w:p>
    <w:p>
      <w:r>
        <w:rPr>
          <w:b/>
        </w:rPr>
        <w:t xml:space="preserve">Tulos</w:t>
      </w:r>
    </w:p>
    <w:p>
      <w:r>
        <w:t xml:space="preserve">Ei</w:t>
      </w:r>
    </w:p>
    <w:p>
      <w:r>
        <w:rPr>
          <w:b/>
        </w:rPr>
        <w:t xml:space="preserve">Esimerkki 7.6387</w:t>
      </w:r>
    </w:p>
    <w:p>
      <w:r>
        <w:t xml:space="preserve">Kysely: Porterville.  Selvennys: käytetäänkö tätä eläinsuojana?</w:t>
      </w:r>
    </w:p>
    <w:p>
      <w:r>
        <w:rPr>
          <w:b/>
        </w:rPr>
        <w:t xml:space="preserve">Tulos</w:t>
      </w:r>
    </w:p>
    <w:p>
      <w:r>
        <w:t xml:space="preserve">Ei</w:t>
      </w:r>
    </w:p>
    <w:p>
      <w:r>
        <w:rPr>
          <w:b/>
        </w:rPr>
        <w:t xml:space="preserve">Esimerkki 7.6388</w:t>
      </w:r>
    </w:p>
    <w:p>
      <w:r>
        <w:t xml:space="preserve">Kysely: Selvennys: Tarvitsetko tietoa parhaasta ilmastosta tietyille kasveille?</w:t>
      </w:r>
    </w:p>
    <w:p>
      <w:r>
        <w:rPr>
          <w:b/>
        </w:rPr>
        <w:t xml:space="preserve">Tulos</w:t>
      </w:r>
    </w:p>
    <w:p>
      <w:r>
        <w:t xml:space="preserve">Ei</w:t>
      </w:r>
    </w:p>
    <w:p>
      <w:r>
        <w:rPr>
          <w:b/>
        </w:rPr>
        <w:t xml:space="preserve">Esimerkki 7.6389</w:t>
      </w:r>
    </w:p>
    <w:p>
      <w:r>
        <w:t xml:space="preserve">Kysely: Kerro minulle sosiaalisten verkostosivustojen opetuksellisista eduista.  Täsmennys: Haluatko tietää, miten sosiaalisten verkostosivustojen käytöstä saadaan koulutushyötyjä?</w:t>
      </w:r>
    </w:p>
    <w:p>
      <w:r>
        <w:rPr>
          <w:b/>
        </w:rPr>
        <w:t xml:space="preserve">Tulos</w:t>
      </w:r>
    </w:p>
    <w:p>
      <w:r>
        <w:t xml:space="preserve">Kyllä</w:t>
      </w:r>
    </w:p>
    <w:p>
      <w:r>
        <w:rPr>
          <w:b/>
        </w:rPr>
        <w:t xml:space="preserve">Esimerkki 7.6390</w:t>
      </w:r>
    </w:p>
    <w:p>
      <w:r>
        <w:t xml:space="preserve">Kysely: Mitä ovat sydänkohtauksen merkit?  Selvennys: Haluaisitteko tietää, missä Barbados on?</w:t>
      </w:r>
    </w:p>
    <w:p>
      <w:r>
        <w:rPr>
          <w:b/>
        </w:rPr>
        <w:t xml:space="preserve">Tulos</w:t>
      </w:r>
    </w:p>
    <w:p>
      <w:r>
        <w:t xml:space="preserve">Ei</w:t>
      </w:r>
    </w:p>
    <w:p>
      <w:r>
        <w:rPr>
          <w:b/>
        </w:rPr>
        <w:t xml:space="preserve">Esimerkki 7.6391</w:t>
      </w:r>
    </w:p>
    <w:p>
      <w:r>
        <w:t xml:space="preserve">Kysely: Selvitys: Etsitkö ct-työpaikkoja alueeltasi?</w:t>
      </w:r>
    </w:p>
    <w:p>
      <w:r>
        <w:rPr>
          <w:b/>
        </w:rPr>
        <w:t xml:space="preserve">Tulos</w:t>
      </w:r>
    </w:p>
    <w:p>
      <w:r>
        <w:t xml:space="preserve">Ei</w:t>
      </w:r>
    </w:p>
    <w:p>
      <w:r>
        <w:rPr>
          <w:b/>
        </w:rPr>
        <w:t xml:space="preserve">Esimerkki 7.6392</w:t>
      </w:r>
    </w:p>
    <w:p>
      <w:r>
        <w:t xml:space="preserve">Kysely: Barbadoksesta.  Täsmennys: Haluatko tietää, toimiiko kotilääke kaikille?</w:t>
      </w:r>
    </w:p>
    <w:p>
      <w:r>
        <w:rPr>
          <w:b/>
        </w:rPr>
        <w:t xml:space="preserve">Tulos</w:t>
      </w:r>
    </w:p>
    <w:p>
      <w:r>
        <w:t xml:space="preserve">Ei</w:t>
      </w:r>
    </w:p>
    <w:p>
      <w:r>
        <w:rPr>
          <w:b/>
        </w:rPr>
        <w:t xml:space="preserve">Esimerkki 7.6393</w:t>
      </w:r>
    </w:p>
    <w:p>
      <w:r>
        <w:t xml:space="preserve">Kysely: Selvennys: Etsitkö tapahtumakalenteria Dutchessin piirikunnalle?</w:t>
      </w:r>
    </w:p>
    <w:p>
      <w:r>
        <w:rPr>
          <w:b/>
        </w:rPr>
        <w:t xml:space="preserve">Tulos</w:t>
      </w:r>
    </w:p>
    <w:p>
      <w:r>
        <w:t xml:space="preserve">Kyllä</w:t>
      </w:r>
    </w:p>
    <w:p>
      <w:r>
        <w:rPr>
          <w:b/>
        </w:rPr>
        <w:t xml:space="preserve">Esimerkki 7.6394</w:t>
      </w:r>
    </w:p>
    <w:p>
      <w:r>
        <w:t xml:space="preserve">Kysely: Arizonan riistasta ja kaloista.  Täsmennys: Haluaisitko nähdä Arizonan metsästysmatkailutietoja?</w:t>
      </w:r>
    </w:p>
    <w:p>
      <w:r>
        <w:rPr>
          <w:b/>
        </w:rPr>
        <w:t xml:space="preserve">Tulos</w:t>
      </w:r>
    </w:p>
    <w:p>
      <w:r>
        <w:t xml:space="preserve">Kyllä</w:t>
      </w:r>
    </w:p>
    <w:p>
      <w:r>
        <w:rPr>
          <w:b/>
        </w:rPr>
        <w:t xml:space="preserve">Esimerkki 7.6395</w:t>
      </w:r>
    </w:p>
    <w:p>
      <w:r>
        <w:t xml:space="preserve">Kysely: Mistä voin ostaa pasuunan?  Täsmennys: Oletko kiinnostunut siitä, kuka on toimitusjohtaja?</w:t>
      </w:r>
    </w:p>
    <w:p>
      <w:r>
        <w:rPr>
          <w:b/>
        </w:rPr>
        <w:t xml:space="preserve">Tulos</w:t>
      </w:r>
    </w:p>
    <w:p>
      <w:r>
        <w:t xml:space="preserve">Ei</w:t>
      </w:r>
    </w:p>
    <w:p>
      <w:r>
        <w:rPr>
          <w:b/>
        </w:rPr>
        <w:t xml:space="preserve">Esimerkki 7.6396</w:t>
      </w:r>
    </w:p>
    <w:p>
      <w:r>
        <w:t xml:space="preserve">Kysely: Selvennys: Oletko kiinnostunut siitä, missä päin Alabamaa intiaaniheimot asuivat?</w:t>
      </w:r>
    </w:p>
    <w:p>
      <w:r>
        <w:rPr>
          <w:b/>
        </w:rPr>
        <w:t xml:space="preserve">Tulos</w:t>
      </w:r>
    </w:p>
    <w:p>
      <w:r>
        <w:t xml:space="preserve">Kyllä</w:t>
      </w:r>
    </w:p>
    <w:p>
      <w:r>
        <w:rPr>
          <w:b/>
        </w:rPr>
        <w:t xml:space="preserve">Esimerkki 7.6397</w:t>
      </w:r>
    </w:p>
    <w:p>
      <w:r>
        <w:t xml:space="preserve">Kysely: Selvennys: haluaisitko nähdä luettelon Atari-peleistä?</w:t>
      </w:r>
    </w:p>
    <w:p>
      <w:r>
        <w:rPr>
          <w:b/>
        </w:rPr>
        <w:t xml:space="preserve">Tulos</w:t>
      </w:r>
    </w:p>
    <w:p>
      <w:r>
        <w:t xml:space="preserve">Ei</w:t>
      </w:r>
    </w:p>
    <w:p>
      <w:r>
        <w:rPr>
          <w:b/>
        </w:rPr>
        <w:t xml:space="preserve">Esimerkki 7.6398</w:t>
      </w:r>
    </w:p>
    <w:p>
      <w:r>
        <w:t xml:space="preserve">Kysely: Selvitys: Oletko kiinnostunut oppimaan Arkansasista?</w:t>
      </w:r>
    </w:p>
    <w:p>
      <w:r>
        <w:rPr>
          <w:b/>
        </w:rPr>
        <w:t xml:space="preserve">Tulos</w:t>
      </w:r>
    </w:p>
    <w:p>
      <w:r>
        <w:t xml:space="preserve">Kyllä</w:t>
      </w:r>
    </w:p>
    <w:p>
      <w:r>
        <w:rPr>
          <w:b/>
        </w:rPr>
        <w:t xml:space="preserve">Esimerkki 7.6399</w:t>
      </w:r>
    </w:p>
    <w:p>
      <w:r>
        <w:t xml:space="preserve">Kysely: Selvennys: Oletko kiinnostunut kuulemaan faktoja ehdotetusta rajamuurista?</w:t>
      </w:r>
    </w:p>
    <w:p>
      <w:r>
        <w:rPr>
          <w:b/>
        </w:rPr>
        <w:t xml:space="preserve">Tulos</w:t>
      </w:r>
    </w:p>
    <w:p>
      <w:r>
        <w:t xml:space="preserve">Kyllä</w:t>
      </w:r>
    </w:p>
    <w:p>
      <w:r>
        <w:rPr>
          <w:b/>
        </w:rPr>
        <w:t xml:space="preserve">Esimerkki 7.6400</w:t>
      </w:r>
    </w:p>
    <w:p>
      <w:r>
        <w:t xml:space="preserve">Kysely: Kerro minulle UNC:stä Selvennys: Etsitkö tiettyä verkkosivustoa?</w:t>
      </w:r>
    </w:p>
    <w:p>
      <w:r>
        <w:rPr>
          <w:b/>
        </w:rPr>
        <w:t xml:space="preserve">Tulos</w:t>
      </w:r>
    </w:p>
    <w:p>
      <w:r>
        <w:t xml:space="preserve">Ei</w:t>
      </w:r>
    </w:p>
    <w:p>
      <w:r>
        <w:rPr>
          <w:b/>
        </w:rPr>
        <w:t xml:space="preserve">Esimerkki 7.6401</w:t>
      </w:r>
    </w:p>
    <w:p>
      <w:r>
        <w:t xml:space="preserve">Kysely: Kysymys: Mikä on yahoo Selvennys: Etsitkö sanakirjaa?</w:t>
      </w:r>
    </w:p>
    <w:p>
      <w:r>
        <w:rPr>
          <w:b/>
        </w:rPr>
        <w:t xml:space="preserve">Tulos</w:t>
      </w:r>
    </w:p>
    <w:p>
      <w:r>
        <w:t xml:space="preserve">Ei</w:t>
      </w:r>
    </w:p>
    <w:p>
      <w:r>
        <w:rPr>
          <w:b/>
        </w:rPr>
        <w:t xml:space="preserve">Esimerkki 7.6402</w:t>
      </w:r>
    </w:p>
    <w:p>
      <w:r>
        <w:t xml:space="preserve">Kysely: Mikä on yhtäläiset mahdollisuudet työnantajana?  Täsmennys: Etsitkö puutarhaa alueeltasi?</w:t>
      </w:r>
    </w:p>
    <w:p>
      <w:r>
        <w:rPr>
          <w:b/>
        </w:rPr>
        <w:t xml:space="preserve">Tulos</w:t>
      </w:r>
    </w:p>
    <w:p>
      <w:r>
        <w:t xml:space="preserve">Ei</w:t>
      </w:r>
    </w:p>
    <w:p>
      <w:r>
        <w:rPr>
          <w:b/>
        </w:rPr>
        <w:t xml:space="preserve">Esimerkki 7.6403</w:t>
      </w:r>
    </w:p>
    <w:p>
      <w:r>
        <w:t xml:space="preserve">Kysely: American Military University: Kerro minulle amerikkalaisesta sotilasyliopistosta.  Täsmennys: Etsitkö klassisen musiikin historiaa.</w:t>
      </w:r>
    </w:p>
    <w:p>
      <w:r>
        <w:rPr>
          <w:b/>
        </w:rPr>
        <w:t xml:space="preserve">Tulos</w:t>
      </w:r>
    </w:p>
    <w:p>
      <w:r>
        <w:t xml:space="preserve">Ei</w:t>
      </w:r>
    </w:p>
    <w:p>
      <w:r>
        <w:rPr>
          <w:b/>
        </w:rPr>
        <w:t xml:space="preserve">Esimerkki 7.6404</w:t>
      </w:r>
    </w:p>
    <w:p>
      <w:r>
        <w:t xml:space="preserve">Kysely: Kerro minulle tietoja Volvosta.  Täsmennys: Haluatko lisää tietoa hiekkamaisista näyttelijöistä teatteri</w:t>
      </w:r>
    </w:p>
    <w:p>
      <w:r>
        <w:rPr>
          <w:b/>
        </w:rPr>
        <w:t xml:space="preserve">Tulos</w:t>
      </w:r>
    </w:p>
    <w:p>
      <w:r>
        <w:t xml:space="preserve">Ei</w:t>
      </w:r>
    </w:p>
    <w:p>
      <w:r>
        <w:rPr>
          <w:b/>
        </w:rPr>
        <w:t xml:space="preserve">Esimerkki 7.6405</w:t>
      </w:r>
    </w:p>
    <w:p>
      <w:r>
        <w:t xml:space="preserve">Kysely: Kerro minulle Cass County Missouri Selvennys: Etsitkö tiettyä osaa Missourista?</w:t>
      </w:r>
    </w:p>
    <w:p>
      <w:r>
        <w:rPr>
          <w:b/>
        </w:rPr>
        <w:t xml:space="preserve">Tulos</w:t>
      </w:r>
    </w:p>
    <w:p>
      <w:r>
        <w:t xml:space="preserve">Kyllä</w:t>
      </w:r>
    </w:p>
    <w:p>
      <w:r>
        <w:rPr>
          <w:b/>
        </w:rPr>
        <w:t xml:space="preserve">Esimerkki 7.6406</w:t>
      </w:r>
    </w:p>
    <w:p>
      <w:r>
        <w:t xml:space="preserve">Kysely: Kerro minulle Internet-puhelinpalveluista.  Täsmennys: Etsitkö jotain erityistä tietoa linnuista?</w:t>
      </w:r>
    </w:p>
    <w:p>
      <w:r>
        <w:rPr>
          <w:b/>
        </w:rPr>
        <w:t xml:space="preserve">Tulos</w:t>
      </w:r>
    </w:p>
    <w:p>
      <w:r>
        <w:t xml:space="preserve">Ei</w:t>
      </w:r>
    </w:p>
    <w:p>
      <w:r>
        <w:rPr>
          <w:b/>
        </w:rPr>
        <w:t xml:space="preserve">Esimerkki 7.6407</w:t>
      </w:r>
    </w:p>
    <w:p>
      <w:r>
        <w:t xml:space="preserve">Kysely: Selvennys: haluaisitko tietää lisää metsästyssäännöistä?</w:t>
      </w:r>
    </w:p>
    <w:p>
      <w:r>
        <w:rPr>
          <w:b/>
        </w:rPr>
        <w:t xml:space="preserve">Tulos</w:t>
      </w:r>
    </w:p>
    <w:p>
      <w:r>
        <w:t xml:space="preserve">Kyllä</w:t>
      </w:r>
    </w:p>
    <w:p>
      <w:r>
        <w:rPr>
          <w:b/>
        </w:rPr>
        <w:t xml:space="preserve">Esimerkki 7.6408</w:t>
      </w:r>
    </w:p>
    <w:p>
      <w:r>
        <w:t xml:space="preserve">Kysely: Selvennys: Tarvitsetko tietoa tietystä työnantajasta?</w:t>
      </w:r>
    </w:p>
    <w:p>
      <w:r>
        <w:rPr>
          <w:b/>
        </w:rPr>
        <w:t xml:space="preserve">Tulos</w:t>
      </w:r>
    </w:p>
    <w:p>
      <w:r>
        <w:t xml:space="preserve">Ei</w:t>
      </w:r>
    </w:p>
    <w:p>
      <w:r>
        <w:rPr>
          <w:b/>
        </w:rPr>
        <w:t xml:space="preserve">Esimerkki 7.6409</w:t>
      </w:r>
    </w:p>
    <w:p>
      <w:r>
        <w:t xml:space="preserve">Kysely: Kertokaa adobe-intiaanitalo?  Täsmennys: aiotko ostaa jonkin tietyn tuotteen, joka liittyy hakuusi?</w:t>
      </w:r>
    </w:p>
    <w:p>
      <w:r>
        <w:rPr>
          <w:b/>
        </w:rPr>
        <w:t xml:space="preserve">Tulos</w:t>
      </w:r>
    </w:p>
    <w:p>
      <w:r>
        <w:t xml:space="preserve">Kyllä</w:t>
      </w:r>
    </w:p>
    <w:p>
      <w:r>
        <w:rPr>
          <w:b/>
        </w:rPr>
        <w:t xml:space="preserve">Esimerkki 7.6410</w:t>
      </w:r>
    </w:p>
    <w:p>
      <w:r>
        <w:t xml:space="preserve">Kysely: Mikä on keskimääräinen hyväntekeväisyyslahjoitus?  Täsmennys: Oletko kiinnostunut tietystä hyväntekeväisyysjärjestöstä?</w:t>
      </w:r>
    </w:p>
    <w:p>
      <w:r>
        <w:rPr>
          <w:b/>
        </w:rPr>
        <w:t xml:space="preserve">Tulos</w:t>
      </w:r>
    </w:p>
    <w:p>
      <w:r>
        <w:t xml:space="preserve">Kyllä</w:t>
      </w:r>
    </w:p>
    <w:p>
      <w:r>
        <w:rPr>
          <w:b/>
        </w:rPr>
        <w:t xml:space="preserve">Esimerkki 7.6411</w:t>
      </w:r>
    </w:p>
    <w:p>
      <w:r>
        <w:t xml:space="preserve">Kysely: Kerro minulle hullun lehmän taudin oireista ihmisillä Selvennys: Haluaisitko kuulla hoidoista?</w:t>
      </w:r>
    </w:p>
    <w:p>
      <w:r>
        <w:rPr>
          <w:b/>
        </w:rPr>
        <w:t xml:space="preserve">Tulos</w:t>
      </w:r>
    </w:p>
    <w:p>
      <w:r>
        <w:t xml:space="preserve">Kyllä</w:t>
      </w:r>
    </w:p>
    <w:p>
      <w:r>
        <w:rPr>
          <w:b/>
        </w:rPr>
        <w:t xml:space="preserve">Esimerkki 7.6412</w:t>
      </w:r>
    </w:p>
    <w:p>
      <w:r>
        <w:t xml:space="preserve">Kysely: Miten saan ilmaisen vuosittaisen luottotietoraportin?  Selvennys: Oletko kiinnostunut siitä, onko luottotietosi turvallinen?</w:t>
      </w:r>
    </w:p>
    <w:p>
      <w:r>
        <w:rPr>
          <w:b/>
        </w:rPr>
        <w:t xml:space="preserve">Tulos</w:t>
      </w:r>
    </w:p>
    <w:p>
      <w:r>
        <w:t xml:space="preserve">Kyllä</w:t>
      </w:r>
    </w:p>
    <w:p>
      <w:r>
        <w:rPr>
          <w:b/>
        </w:rPr>
        <w:t xml:space="preserve">Esimerkki 7.6413</w:t>
      </w:r>
    </w:p>
    <w:p>
      <w:r>
        <w:t xml:space="preserve">Kysely: Kerro minulle mustien historiasta.  Selvennys: Haluatko tietää bowflex power pro -laitteen arvosteluista?</w:t>
      </w:r>
    </w:p>
    <w:p>
      <w:r>
        <w:rPr>
          <w:b/>
        </w:rPr>
        <w:t xml:space="preserve">Tulos</w:t>
      </w:r>
    </w:p>
    <w:p>
      <w:r>
        <w:t xml:space="preserve">Ei</w:t>
      </w:r>
    </w:p>
    <w:p>
      <w:r>
        <w:rPr>
          <w:b/>
        </w:rPr>
        <w:t xml:space="preserve">Esimerkki 7.6414</w:t>
      </w:r>
    </w:p>
    <w:p>
      <w:r>
        <w:t xml:space="preserve">Kysely: Etsi tietoa huuhtelusta.  Täsmennys: Etsitkö tietä New Yorkin tiedehalliin Flushing Meadows Corona Parkissa.</w:t>
      </w:r>
    </w:p>
    <w:p>
      <w:r>
        <w:rPr>
          <w:b/>
        </w:rPr>
        <w:t xml:space="preserve">Tulos</w:t>
      </w:r>
    </w:p>
    <w:p>
      <w:r>
        <w:t xml:space="preserve">Kyllä</w:t>
      </w:r>
    </w:p>
    <w:p>
      <w:r>
        <w:rPr>
          <w:b/>
        </w:rPr>
        <w:t xml:space="preserve">Esimerkki 7.6415</w:t>
      </w:r>
    </w:p>
    <w:p>
      <w:r>
        <w:t xml:space="preserve">Kysely: Tarkennus: Oletko kiinnostunut lonkkamurtumien hoidoista?</w:t>
      </w:r>
    </w:p>
    <w:p>
      <w:r>
        <w:rPr>
          <w:b/>
        </w:rPr>
        <w:t xml:space="preserve">Tulos</w:t>
      </w:r>
    </w:p>
    <w:p>
      <w:r>
        <w:t xml:space="preserve">Kyllä</w:t>
      </w:r>
    </w:p>
    <w:p>
      <w:r>
        <w:rPr>
          <w:b/>
        </w:rPr>
        <w:t xml:space="preserve">Esimerkki 7.6416</w:t>
      </w:r>
    </w:p>
    <w:p>
      <w:r>
        <w:t xml:space="preserve">Kysely: Etsi tietoa auringosta.  Selvennys: Oletko kiinnostunut auringon lämpötilasta?</w:t>
      </w:r>
    </w:p>
    <w:p>
      <w:r>
        <w:rPr>
          <w:b/>
        </w:rPr>
        <w:t xml:space="preserve">Tulos</w:t>
      </w:r>
    </w:p>
    <w:p>
      <w:r>
        <w:t xml:space="preserve">Kyllä</w:t>
      </w:r>
    </w:p>
    <w:p>
      <w:r>
        <w:rPr>
          <w:b/>
        </w:rPr>
        <w:t xml:space="preserve">Esimerkki 7.6417</w:t>
      </w:r>
    </w:p>
    <w:p>
      <w:r>
        <w:t xml:space="preserve">Kysely: Espn urheilutietoja: Anna minulle espn urheilutietoja.  Selvennys: Onko tämä korkea aita vai lyhyt aita?</w:t>
      </w:r>
    </w:p>
    <w:p>
      <w:r>
        <w:rPr>
          <w:b/>
        </w:rPr>
        <w:t xml:space="preserve">Tulos</w:t>
      </w:r>
    </w:p>
    <w:p>
      <w:r>
        <w:t xml:space="preserve">Ei</w:t>
      </w:r>
    </w:p>
    <w:p>
      <w:r>
        <w:rPr>
          <w:b/>
        </w:rPr>
        <w:t xml:space="preserve">Esimerkki 7.6418</w:t>
      </w:r>
    </w:p>
    <w:p>
      <w:r>
        <w:t xml:space="preserve">Kysymys: Miten palkata diskoilija Selvennys: Haluatko ostaa lippuja tiettyyn tapahtumaan siellä?</w:t>
      </w:r>
    </w:p>
    <w:p>
      <w:r>
        <w:rPr>
          <w:b/>
        </w:rPr>
        <w:t xml:space="preserve">Tulos</w:t>
      </w:r>
    </w:p>
    <w:p>
      <w:r>
        <w:t xml:space="preserve">Ei</w:t>
      </w:r>
    </w:p>
    <w:p>
      <w:r>
        <w:rPr>
          <w:b/>
        </w:rPr>
        <w:t xml:space="preserve">Esimerkki 7.6419</w:t>
      </w:r>
    </w:p>
    <w:p>
      <w:r>
        <w:t xml:space="preserve">Kysely: Arizonan riistasta ja kaloista.  Täsmennys: Haluatko tietoa Arizonan riista- ja kalaosastosta?</w:t>
      </w:r>
    </w:p>
    <w:p>
      <w:r>
        <w:rPr>
          <w:b/>
        </w:rPr>
        <w:t xml:space="preserve">Tulos</w:t>
      </w:r>
    </w:p>
    <w:p>
      <w:r>
        <w:t xml:space="preserve">Kyllä</w:t>
      </w:r>
    </w:p>
    <w:p>
      <w:r>
        <w:rPr>
          <w:b/>
        </w:rPr>
        <w:t xml:space="preserve">Esimerkki 7.6420</w:t>
      </w:r>
    </w:p>
    <w:p>
      <w:r>
        <w:t xml:space="preserve">Kysely: Kysymys: Olen kiinnostunut vanhoista kolikoista Selvitys: Onko lähelläsi kolikkokauppaa?</w:t>
      </w:r>
    </w:p>
    <w:p>
      <w:r>
        <w:rPr>
          <w:b/>
        </w:rPr>
        <w:t xml:space="preserve">Tulos</w:t>
      </w:r>
    </w:p>
    <w:p>
      <w:r>
        <w:t xml:space="preserve">Kyllä</w:t>
      </w:r>
    </w:p>
    <w:p>
      <w:r>
        <w:rPr>
          <w:b/>
        </w:rPr>
        <w:t xml:space="preserve">Esimerkki 7.6421</w:t>
      </w:r>
    </w:p>
    <w:p>
      <w:r>
        <w:t xml:space="preserve">Kysely: Porterville.  Täsmennys: Haluatko ohjeet Portervilleen?</w:t>
      </w:r>
    </w:p>
    <w:p>
      <w:r>
        <w:rPr>
          <w:b/>
        </w:rPr>
        <w:t xml:space="preserve">Tulos</w:t>
      </w:r>
    </w:p>
    <w:p>
      <w:r>
        <w:t xml:space="preserve">Kyllä</w:t>
      </w:r>
    </w:p>
    <w:p>
      <w:r>
        <w:rPr>
          <w:b/>
        </w:rPr>
        <w:t xml:space="preserve">Esimerkki 7.6422</w:t>
      </w:r>
    </w:p>
    <w:p>
      <w:r>
        <w:t xml:space="preserve">Kysely: Miten voin alentaa sykettäni?  Täsmennys: Onko jokin tietty ohjelma, jota etsit?</w:t>
      </w:r>
    </w:p>
    <w:p>
      <w:r>
        <w:rPr>
          <w:b/>
        </w:rPr>
        <w:t xml:space="preserve">Tulos</w:t>
      </w:r>
    </w:p>
    <w:p>
      <w:r>
        <w:t xml:space="preserve">Ei</w:t>
      </w:r>
    </w:p>
    <w:p>
      <w:r>
        <w:rPr>
          <w:b/>
        </w:rPr>
        <w:t xml:space="preserve">Esimerkki 7.6423</w:t>
      </w:r>
    </w:p>
    <w:p>
      <w:r>
        <w:t xml:space="preserve">Kysely: American Military University: Kerro minulle amerikkalaisesta sotilasyliopistosta.  Selvennys: Etsitkö homeopaattisia kurkkukipuhoitoja?</w:t>
      </w:r>
    </w:p>
    <w:p>
      <w:r>
        <w:rPr>
          <w:b/>
        </w:rPr>
        <w:t xml:space="preserve">Tulos</w:t>
      </w:r>
    </w:p>
    <w:p>
      <w:r>
        <w:t xml:space="preserve">Ei</w:t>
      </w:r>
    </w:p>
    <w:p>
      <w:r>
        <w:rPr>
          <w:b/>
        </w:rPr>
        <w:t xml:space="preserve">Esimerkki 7.6424</w:t>
      </w:r>
    </w:p>
    <w:p>
      <w:r>
        <w:t xml:space="preserve">Kysely: Kysely: Vie minut virtaan.  Täsmennys: Mistä nykyisestä 893 olennaisesta kappaleesta pidät?</w:t>
      </w:r>
    </w:p>
    <w:p>
      <w:r>
        <w:rPr>
          <w:b/>
        </w:rPr>
        <w:t xml:space="preserve">Tulos</w:t>
      </w:r>
    </w:p>
    <w:p>
      <w:r>
        <w:t xml:space="preserve">Kyllä</w:t>
      </w:r>
    </w:p>
    <w:p>
      <w:r>
        <w:rPr>
          <w:b/>
        </w:rPr>
        <w:t xml:space="preserve">Esimerkki 7.6425</w:t>
      </w:r>
    </w:p>
    <w:p>
      <w:r>
        <w:t xml:space="preserve">Kysely: Porterville.  Täsmennys: Oletko kiinnostunut löytämään paikallisen tatuointiliikkeen, joka tekee liekkien muotoilua.</w:t>
      </w:r>
    </w:p>
    <w:p>
      <w:r>
        <w:rPr>
          <w:b/>
        </w:rPr>
        <w:t xml:space="preserve">Tulos</w:t>
      </w:r>
    </w:p>
    <w:p>
      <w:r>
        <w:t xml:space="preserve">Ei</w:t>
      </w:r>
    </w:p>
    <w:p>
      <w:r>
        <w:rPr>
          <w:b/>
        </w:rPr>
        <w:t xml:space="preserve">Esimerkki 7.6426</w:t>
      </w:r>
    </w:p>
    <w:p>
      <w:r>
        <w:t xml:space="preserve">Kysely: Kertokaa minulle varjostavista viiniköynnöksistä.  Täsmennys: Oletko kiinnostunut grillaamaan erityistä ruokaa?</w:t>
      </w:r>
    </w:p>
    <w:p>
      <w:r>
        <w:rPr>
          <w:b/>
        </w:rPr>
        <w:t xml:space="preserve">Tulos</w:t>
      </w:r>
    </w:p>
    <w:p>
      <w:r>
        <w:t xml:space="preserve">Ei</w:t>
      </w:r>
    </w:p>
    <w:p>
      <w:r>
        <w:rPr>
          <w:b/>
        </w:rPr>
        <w:t xml:space="preserve">Esimerkki 7.6427</w:t>
      </w:r>
    </w:p>
    <w:p>
      <w:r>
        <w:t xml:space="preserve">Kysely: Etsi tietoa auringosta.  Selvennys: Oletko kiinnostunut auringon koosta?</w:t>
      </w:r>
    </w:p>
    <w:p>
      <w:r>
        <w:rPr>
          <w:b/>
        </w:rPr>
        <w:t xml:space="preserve">Tulos</w:t>
      </w:r>
    </w:p>
    <w:p>
      <w:r>
        <w:t xml:space="preserve">Kyllä</w:t>
      </w:r>
    </w:p>
    <w:p>
      <w:r>
        <w:rPr>
          <w:b/>
        </w:rPr>
        <w:t xml:space="preserve">Esimerkki 7.6428</w:t>
      </w:r>
    </w:p>
    <w:p>
      <w:r>
        <w:t xml:space="preserve">Kysely: I will survive lyrics Selvennys: Haluatko kuulla kappaleet, kun luet sanoituksia?</w:t>
      </w:r>
    </w:p>
    <w:p>
      <w:r>
        <w:rPr>
          <w:b/>
        </w:rPr>
        <w:t xml:space="preserve">Tulos</w:t>
      </w:r>
    </w:p>
    <w:p>
      <w:r>
        <w:t xml:space="preserve">Kyllä</w:t>
      </w:r>
    </w:p>
    <w:p>
      <w:r>
        <w:rPr>
          <w:b/>
        </w:rPr>
        <w:t xml:space="preserve">Esimerkki 7.6429</w:t>
      </w:r>
    </w:p>
    <w:p>
      <w:r>
        <w:t xml:space="preserve">Kysely: Miten saan ilmaisen vuosittaisen luottotietoraportin?  Selvennys: Halusitko tietää, miltä Tenessee Highway Patrolin autot näyttävät?</w:t>
      </w:r>
    </w:p>
    <w:p>
      <w:r>
        <w:rPr>
          <w:b/>
        </w:rPr>
        <w:t xml:space="preserve">Tulos</w:t>
      </w:r>
    </w:p>
    <w:p>
      <w:r>
        <w:t xml:space="preserve">Ei</w:t>
      </w:r>
    </w:p>
    <w:p>
      <w:r>
        <w:rPr>
          <w:b/>
        </w:rPr>
        <w:t xml:space="preserve">Esimerkki 7.6430</w:t>
      </w:r>
    </w:p>
    <w:p>
      <w:r>
        <w:t xml:space="preserve">Kysely: Obaman sukupuusta: Kerro minulle Obaman sukupuusta.  Täsmennys: Onko jokin tietty hotelli, jota etsit?</w:t>
      </w:r>
    </w:p>
    <w:p>
      <w:r>
        <w:rPr>
          <w:b/>
        </w:rPr>
        <w:t xml:space="preserve">Tulos</w:t>
      </w:r>
    </w:p>
    <w:p>
      <w:r>
        <w:t xml:space="preserve">Ei</w:t>
      </w:r>
    </w:p>
    <w:p>
      <w:r>
        <w:rPr>
          <w:b/>
        </w:rPr>
        <w:t xml:space="preserve">Esimerkki 7.6431</w:t>
      </w:r>
    </w:p>
    <w:p>
      <w:r>
        <w:t xml:space="preserve">Kysely: Selvennys: Oletko kiinnostunut tietystä verkkosivusta?</w:t>
      </w:r>
    </w:p>
    <w:p>
      <w:r>
        <w:rPr>
          <w:b/>
        </w:rPr>
        <w:t xml:space="preserve">Tulos</w:t>
      </w:r>
    </w:p>
    <w:p>
      <w:r>
        <w:t xml:space="preserve">Ei</w:t>
      </w:r>
    </w:p>
    <w:p>
      <w:r>
        <w:rPr>
          <w:b/>
        </w:rPr>
        <w:t xml:space="preserve">Esimerkki 7.6432</w:t>
      </w:r>
    </w:p>
    <w:p>
      <w:r>
        <w:t xml:space="preserve">Kysely: Selvitys: Mitä värejä haluat käyttää?</w:t>
      </w:r>
    </w:p>
    <w:p>
      <w:r>
        <w:rPr>
          <w:b/>
        </w:rPr>
        <w:t xml:space="preserve">Tulos</w:t>
      </w:r>
    </w:p>
    <w:p>
      <w:r>
        <w:t xml:space="preserve">Kyllä</w:t>
      </w:r>
    </w:p>
    <w:p>
      <w:r>
        <w:rPr>
          <w:b/>
        </w:rPr>
        <w:t xml:space="preserve">Esimerkki 7.6433</w:t>
      </w:r>
    </w:p>
    <w:p>
      <w:r>
        <w:t xml:space="preserve">Kysely: Kerro minulle UNC:stä Selvennys: Mitä tarkoittaa unc?</w:t>
      </w:r>
    </w:p>
    <w:p>
      <w:r>
        <w:rPr>
          <w:b/>
        </w:rPr>
        <w:t xml:space="preserve">Tulos</w:t>
      </w:r>
    </w:p>
    <w:p>
      <w:r>
        <w:t xml:space="preserve">Kyllä</w:t>
      </w:r>
    </w:p>
    <w:p>
      <w:r>
        <w:rPr>
          <w:b/>
        </w:rPr>
        <w:t xml:space="preserve">Esimerkki 7.6434</w:t>
      </w:r>
    </w:p>
    <w:p>
      <w:r>
        <w:t xml:space="preserve">Kysely: Selvennys: Haluatko ostaa niveliä?</w:t>
      </w:r>
    </w:p>
    <w:p>
      <w:r>
        <w:rPr>
          <w:b/>
        </w:rPr>
        <w:t xml:space="preserve">Tulos</w:t>
      </w:r>
    </w:p>
    <w:p>
      <w:r>
        <w:t xml:space="preserve">Kyllä</w:t>
      </w:r>
    </w:p>
    <w:p>
      <w:r>
        <w:rPr>
          <w:b/>
        </w:rPr>
        <w:t xml:space="preserve">Esimerkki 7.6435</w:t>
      </w:r>
    </w:p>
    <w:p>
      <w:r>
        <w:t xml:space="preserve">Kysely: Kysy: Etsi tietoa korotetuista puutarhoista.  Selvennys: Tarvitsetko ohjeita siitä, miten parhaita tuotteita käytetään kasvattamiseen?</w:t>
      </w:r>
    </w:p>
    <w:p>
      <w:r>
        <w:rPr>
          <w:b/>
        </w:rPr>
        <w:t xml:space="preserve">Tulos</w:t>
      </w:r>
    </w:p>
    <w:p>
      <w:r>
        <w:t xml:space="preserve">Kyllä</w:t>
      </w:r>
    </w:p>
    <w:p>
      <w:r>
        <w:rPr>
          <w:b/>
        </w:rPr>
        <w:t xml:space="preserve">Esimerkki 7.6436</w:t>
      </w:r>
    </w:p>
    <w:p>
      <w:r>
        <w:t xml:space="preserve">Kysely: Selvennys: Etsitkö tiettyä verkkosivustoa?</w:t>
      </w:r>
    </w:p>
    <w:p>
      <w:r>
        <w:rPr>
          <w:b/>
        </w:rPr>
        <w:t xml:space="preserve">Tulos</w:t>
      </w:r>
    </w:p>
    <w:p>
      <w:r>
        <w:t xml:space="preserve">Kyllä</w:t>
      </w:r>
    </w:p>
    <w:p>
      <w:r>
        <w:rPr>
          <w:b/>
        </w:rPr>
        <w:t xml:space="preserve">Esimerkki 7.6437</w:t>
      </w:r>
    </w:p>
    <w:p>
      <w:r>
        <w:t xml:space="preserve">Kysely: Starbucksista.  Selvennys: Haluaisitko historiatietoa Starbucksista?</w:t>
      </w:r>
    </w:p>
    <w:p>
      <w:r>
        <w:rPr>
          <w:b/>
        </w:rPr>
        <w:t xml:space="preserve">Tulos</w:t>
      </w:r>
    </w:p>
    <w:p>
      <w:r>
        <w:t xml:space="preserve">Kyllä</w:t>
      </w:r>
    </w:p>
    <w:p>
      <w:r>
        <w:rPr>
          <w:b/>
        </w:rPr>
        <w:t xml:space="preserve">Esimerkki 7.6438</w:t>
      </w:r>
    </w:p>
    <w:p>
      <w:r>
        <w:t xml:space="preserve">Kysely: Miten voin alentaa sykettäni?  Selvennys: Etsitkö jotain lääkitystä</w:t>
      </w:r>
    </w:p>
    <w:p>
      <w:r>
        <w:rPr>
          <w:b/>
        </w:rPr>
        <w:t xml:space="preserve">Tulos</w:t>
      </w:r>
    </w:p>
    <w:p>
      <w:r>
        <w:t xml:space="preserve">Ei</w:t>
      </w:r>
    </w:p>
    <w:p>
      <w:r>
        <w:rPr>
          <w:b/>
        </w:rPr>
        <w:t xml:space="preserve">Esimerkki 7.6439</w:t>
      </w:r>
    </w:p>
    <w:p>
      <w:r>
        <w:t xml:space="preserve">Kysely: Miten voin alentaa sykettäni?  Täsmennys: Haluatko tietää, onko Martha Stweart töissä yrityksessä</w:t>
      </w:r>
    </w:p>
    <w:p>
      <w:r>
        <w:rPr>
          <w:b/>
        </w:rPr>
        <w:t xml:space="preserve">Tulos</w:t>
      </w:r>
    </w:p>
    <w:p>
      <w:r>
        <w:t xml:space="preserve">Ei</w:t>
      </w:r>
    </w:p>
    <w:p>
      <w:r>
        <w:rPr>
          <w:b/>
        </w:rPr>
        <w:t xml:space="preserve">Esimerkki 7.6440</w:t>
      </w:r>
    </w:p>
    <w:p>
      <w:r>
        <w:t xml:space="preserve">Kysely: Kerro minulle tietoa kurkkukivusta.  Täsmennys: Oletko kiinnostunut amerikkalaisista ilveksistä?</w:t>
      </w:r>
    </w:p>
    <w:p>
      <w:r>
        <w:rPr>
          <w:b/>
        </w:rPr>
        <w:t xml:space="preserve">Tulos</w:t>
      </w:r>
    </w:p>
    <w:p>
      <w:r>
        <w:t xml:space="preserve">Ei</w:t>
      </w:r>
    </w:p>
    <w:p>
      <w:r>
        <w:rPr>
          <w:b/>
        </w:rPr>
        <w:t xml:space="preserve">Esimerkki 7.6441</w:t>
      </w:r>
    </w:p>
    <w:p>
      <w:r>
        <w:t xml:space="preserve">Kysely: Selvennys: Haluatko tietää lisää lasten turvallisesta maanpäivän toiminnasta?</w:t>
      </w:r>
    </w:p>
    <w:p>
      <w:r>
        <w:rPr>
          <w:b/>
        </w:rPr>
        <w:t xml:space="preserve">Tulos</w:t>
      </w:r>
    </w:p>
    <w:p>
      <w:r>
        <w:t xml:space="preserve">Kyllä</w:t>
      </w:r>
    </w:p>
    <w:p>
      <w:r>
        <w:rPr>
          <w:b/>
        </w:rPr>
        <w:t xml:space="preserve">Esimerkki 7.6442</w:t>
      </w:r>
    </w:p>
    <w:p>
      <w:r>
        <w:t xml:space="preserve">Kysely: Selvitys: Mikä on yahoo Selvennys: mistä ralph owen brewser on kuuluisa</w:t>
      </w:r>
    </w:p>
    <w:p>
      <w:r>
        <w:rPr>
          <w:b/>
        </w:rPr>
        <w:t xml:space="preserve">Tulos</w:t>
      </w:r>
    </w:p>
    <w:p>
      <w:r>
        <w:t xml:space="preserve">Ei</w:t>
      </w:r>
    </w:p>
    <w:p>
      <w:r>
        <w:rPr>
          <w:b/>
        </w:rPr>
        <w:t xml:space="preserve">Esimerkki 7.6443</w:t>
      </w:r>
    </w:p>
    <w:p>
      <w:r>
        <w:t xml:space="preserve">Kysely: Kysymys: Mikä on yahoo Selvennys: Haluatko varata ajan?</w:t>
      </w:r>
    </w:p>
    <w:p>
      <w:r>
        <w:rPr>
          <w:b/>
        </w:rPr>
        <w:t xml:space="preserve">Tulos</w:t>
      </w:r>
    </w:p>
    <w:p>
      <w:r>
        <w:t xml:space="preserve">Ei</w:t>
      </w:r>
    </w:p>
    <w:p>
      <w:r>
        <w:rPr>
          <w:b/>
        </w:rPr>
        <w:t xml:space="preserve">Esimerkki 7.6444</w:t>
      </w:r>
    </w:p>
    <w:p>
      <w:r>
        <w:t xml:space="preserve">Kysely: Selvitys: Minkä kielisen USA:n kartan haluatte mieluummin</w:t>
      </w:r>
    </w:p>
    <w:p>
      <w:r>
        <w:rPr>
          <w:b/>
        </w:rPr>
        <w:t xml:space="preserve">Tulos</w:t>
      </w:r>
    </w:p>
    <w:p>
      <w:r>
        <w:t xml:space="preserve">Kyllä</w:t>
      </w:r>
    </w:p>
    <w:p>
      <w:r>
        <w:rPr>
          <w:b/>
        </w:rPr>
        <w:t xml:space="preserve">Esimerkki 7.6445</w:t>
      </w:r>
    </w:p>
    <w:p>
      <w:r>
        <w:t xml:space="preserve">Kysely: Kerro minulle tietoa kurkkukivusta.  Täsmennys: Etsitkö tiettyä riisityyppiä?</w:t>
      </w:r>
    </w:p>
    <w:p>
      <w:r>
        <w:rPr>
          <w:b/>
        </w:rPr>
        <w:t xml:space="preserve">Tulos</w:t>
      </w:r>
    </w:p>
    <w:p>
      <w:r>
        <w:t xml:space="preserve">Ei</w:t>
      </w:r>
    </w:p>
    <w:p>
      <w:r>
        <w:rPr>
          <w:b/>
        </w:rPr>
        <w:t xml:space="preserve">Esimerkki 7.6446</w:t>
      </w:r>
    </w:p>
    <w:p>
      <w:r>
        <w:t xml:space="preserve">Kysely: New Yorkin hotelleista.  Täsmennys: Haluaisitko listan newyorkilaisista hotelleista...</w:t>
      </w:r>
    </w:p>
    <w:p>
      <w:r>
        <w:rPr>
          <w:b/>
        </w:rPr>
        <w:t xml:space="preserve">Tulos</w:t>
      </w:r>
    </w:p>
    <w:p>
      <w:r>
        <w:t xml:space="preserve">Kyllä</w:t>
      </w:r>
    </w:p>
    <w:p>
      <w:r>
        <w:rPr>
          <w:b/>
        </w:rPr>
        <w:t xml:space="preserve">Esimerkki 7.6447</w:t>
      </w:r>
    </w:p>
    <w:p>
      <w:r>
        <w:t xml:space="preserve">Kysely: French Lick Resort and Casino.  Täsmennys: Haluaisitko tulla palkatuksi French Lick Casinoon ja lomakeskukseen?</w:t>
      </w:r>
    </w:p>
    <w:p>
      <w:r>
        <w:rPr>
          <w:b/>
        </w:rPr>
        <w:t xml:space="preserve">Tulos</w:t>
      </w:r>
    </w:p>
    <w:p>
      <w:r>
        <w:t xml:space="preserve">Kyllä</w:t>
      </w:r>
    </w:p>
    <w:p>
      <w:r>
        <w:rPr>
          <w:b/>
        </w:rPr>
        <w:t xml:space="preserve">Esimerkki 7.6448</w:t>
      </w:r>
    </w:p>
    <w:p>
      <w:r>
        <w:t xml:space="preserve">Kysely: Kerro minulle tietoja Volvosta.  Selvennys: Minkä merkkistä elektronista skeet-ammuntaa tiedustelet?</w:t>
      </w:r>
    </w:p>
    <w:p>
      <w:r>
        <w:rPr>
          <w:b/>
        </w:rPr>
        <w:t xml:space="preserve">Tulos</w:t>
      </w:r>
    </w:p>
    <w:p>
      <w:r>
        <w:t xml:space="preserve">Ei</w:t>
      </w:r>
    </w:p>
    <w:p>
      <w:r>
        <w:rPr>
          <w:b/>
        </w:rPr>
        <w:t xml:space="preserve">Esimerkki 7.6449</w:t>
      </w:r>
    </w:p>
    <w:p>
      <w:r>
        <w:t xml:space="preserve">Kysely: Kysymys: Mitkä ovat parhaat reseptit grillaukseen Selvennys: Haluaisitko tietää oireita, jotka ovat yleisiä miehillä tai yleisiä naisilla?</w:t>
      </w:r>
    </w:p>
    <w:p>
      <w:r>
        <w:rPr>
          <w:b/>
        </w:rPr>
        <w:t xml:space="preserve">Tulos</w:t>
      </w:r>
    </w:p>
    <w:p>
      <w:r>
        <w:t xml:space="preserve">Ei</w:t>
      </w:r>
    </w:p>
    <w:p>
      <w:r>
        <w:rPr>
          <w:b/>
        </w:rPr>
        <w:t xml:space="preserve">Esimerkki 7.6450</w:t>
      </w:r>
    </w:p>
    <w:p>
      <w:r>
        <w:t xml:space="preserve">Kysely: Selvennys: Etsitkö hakuusi liittyviä asetuksia?</w:t>
      </w:r>
    </w:p>
    <w:p>
      <w:r>
        <w:rPr>
          <w:b/>
        </w:rPr>
        <w:t xml:space="preserve">Tulos</w:t>
      </w:r>
    </w:p>
    <w:p>
      <w:r>
        <w:t xml:space="preserve">Ei</w:t>
      </w:r>
    </w:p>
    <w:p>
      <w:r>
        <w:rPr>
          <w:b/>
        </w:rPr>
        <w:t xml:space="preserve">Esimerkki 7.6451</w:t>
      </w:r>
    </w:p>
    <w:p>
      <w:r>
        <w:t xml:space="preserve">Kysely: Kysymys: Mikä on yahoo Selvennys: Haluatko tietää yahoo yrityksestä vai yahoo sanasta?</w:t>
      </w:r>
    </w:p>
    <w:p>
      <w:r>
        <w:rPr>
          <w:b/>
        </w:rPr>
        <w:t xml:space="preserve">Tulos</w:t>
      </w:r>
    </w:p>
    <w:p>
      <w:r>
        <w:t xml:space="preserve">Kyllä</w:t>
      </w:r>
    </w:p>
    <w:p>
      <w:r>
        <w:rPr>
          <w:b/>
        </w:rPr>
        <w:t xml:space="preserve">Esimerkki 7.6452</w:t>
      </w:r>
    </w:p>
    <w:p>
      <w:r>
        <w:t xml:space="preserve">Kysely: Selvitys: Etsitkö tiettyä myymälän sijaintia?</w:t>
      </w:r>
    </w:p>
    <w:p>
      <w:r>
        <w:rPr>
          <w:b/>
        </w:rPr>
        <w:t xml:space="preserve">Tulos</w:t>
      </w:r>
    </w:p>
    <w:p>
      <w:r>
        <w:t xml:space="preserve">Ei</w:t>
      </w:r>
    </w:p>
    <w:p>
      <w:r>
        <w:rPr>
          <w:b/>
        </w:rPr>
        <w:t xml:space="preserve">Esimerkki 7.6453</w:t>
      </w:r>
    </w:p>
    <w:p>
      <w:r>
        <w:t xml:space="preserve">Kysely: Selvennys: haluaisitko tietoa yelpistä?</w:t>
      </w:r>
    </w:p>
    <w:p>
      <w:r>
        <w:rPr>
          <w:b/>
        </w:rPr>
        <w:t xml:space="preserve">Tulos</w:t>
      </w:r>
    </w:p>
    <w:p>
      <w:r>
        <w:t xml:space="preserve">Ei</w:t>
      </w:r>
    </w:p>
    <w:p>
      <w:r>
        <w:rPr>
          <w:b/>
        </w:rPr>
        <w:t xml:space="preserve">Esimerkki 7.6454</w:t>
      </w:r>
    </w:p>
    <w:p>
      <w:r>
        <w:t xml:space="preserve">Kysely: Selvennys: Haluaisitko tietää epätyypillisten levyepiteelisolujen hoidosta?</w:t>
      </w:r>
    </w:p>
    <w:p>
      <w:r>
        <w:rPr>
          <w:b/>
        </w:rPr>
        <w:t xml:space="preserve">Tulos</w:t>
      </w:r>
    </w:p>
    <w:p>
      <w:r>
        <w:t xml:space="preserve">Kyllä</w:t>
      </w:r>
    </w:p>
    <w:p>
      <w:r>
        <w:rPr>
          <w:b/>
        </w:rPr>
        <w:t xml:space="preserve">Esimerkki 7.6455</w:t>
      </w:r>
    </w:p>
    <w:p>
      <w:r>
        <w:t xml:space="preserve">Kysely: Selvitys: Yritätkö lopettaa tupakoinnin?</w:t>
      </w:r>
    </w:p>
    <w:p>
      <w:r>
        <w:rPr>
          <w:b/>
        </w:rPr>
        <w:t xml:space="preserve">Tulos</w:t>
      </w:r>
    </w:p>
    <w:p>
      <w:r>
        <w:t xml:space="preserve">Ei</w:t>
      </w:r>
    </w:p>
    <w:p>
      <w:r>
        <w:rPr>
          <w:b/>
        </w:rPr>
        <w:t xml:space="preserve">Esimerkki 7.6456</w:t>
      </w:r>
    </w:p>
    <w:p>
      <w:r>
        <w:t xml:space="preserve">Kysely: Selvennys: haluaisitko tietää, miten vessanpönttö puhdistetaan parhaiten?</w:t>
      </w:r>
    </w:p>
    <w:p>
      <w:r>
        <w:rPr>
          <w:b/>
        </w:rPr>
        <w:t xml:space="preserve">Tulos</w:t>
      </w:r>
    </w:p>
    <w:p>
      <w:r>
        <w:t xml:space="preserve">Ei</w:t>
      </w:r>
    </w:p>
    <w:p>
      <w:r>
        <w:rPr>
          <w:b/>
        </w:rPr>
        <w:t xml:space="preserve">Esimerkki 7.6457</w:t>
      </w:r>
    </w:p>
    <w:p>
      <w:r>
        <w:t xml:space="preserve">Kysely: American Military University: Kerro minulle amerikkalaisesta sotilasyliopistosta.  Selvennys: Etsitkö elokuvia ja tv-sarjoja, joissa Ron Howard oli näyttelijänä?</w:t>
      </w:r>
    </w:p>
    <w:p>
      <w:r>
        <w:rPr>
          <w:b/>
        </w:rPr>
        <w:t xml:space="preserve">Tulos</w:t>
      </w:r>
    </w:p>
    <w:p>
      <w:r>
        <w:t xml:space="preserve">Ei</w:t>
      </w:r>
    </w:p>
    <w:p>
      <w:r>
        <w:rPr>
          <w:b/>
        </w:rPr>
        <w:t xml:space="preserve">Esimerkki 7.6458</w:t>
      </w:r>
    </w:p>
    <w:p>
      <w:r>
        <w:t xml:space="preserve">Kysely: Mikä on yhtäläiset mahdollisuudet työnantajana?  Täsmennys: Oletko kiinnostunut sisällissodan taistelumuistomerkeistä ja muista Etelä-Carolinassa sijaitsevista rakenteista?</w:t>
      </w:r>
    </w:p>
    <w:p>
      <w:r>
        <w:rPr>
          <w:b/>
        </w:rPr>
        <w:t xml:space="preserve">Tulos</w:t>
      </w:r>
    </w:p>
    <w:p>
      <w:r>
        <w:t xml:space="preserve">Ei</w:t>
      </w:r>
    </w:p>
    <w:p>
      <w:r>
        <w:rPr>
          <w:b/>
        </w:rPr>
        <w:t xml:space="preserve">Esimerkki 7.6459</w:t>
      </w:r>
    </w:p>
    <w:p>
      <w:r>
        <w:t xml:space="preserve">Kysely: Kerro minulle mustien historiasta.  Täsmennys: Haluatko tietää, ovatko design-koirarodut terveempiä kuin puhdasrotuiset koirat?</w:t>
      </w:r>
    </w:p>
    <w:p>
      <w:r>
        <w:rPr>
          <w:b/>
        </w:rPr>
        <w:t xml:space="preserve">Tulos</w:t>
      </w:r>
    </w:p>
    <w:p>
      <w:r>
        <w:t xml:space="preserve">Ei</w:t>
      </w:r>
    </w:p>
    <w:p>
      <w:r>
        <w:rPr>
          <w:b/>
        </w:rPr>
        <w:t xml:space="preserve">Esimerkki 7.6460</w:t>
      </w:r>
    </w:p>
    <w:p>
      <w:r>
        <w:t xml:space="preserve">Kysely: Miten saan ilmaisen vuosittaisen luottotietoraportin?  Selvennys: Tarvitsetko myös tietoja valtamerilevyistä?</w:t>
      </w:r>
    </w:p>
    <w:p>
      <w:r>
        <w:rPr>
          <w:b/>
        </w:rPr>
        <w:t xml:space="preserve">Tulos</w:t>
      </w:r>
    </w:p>
    <w:p>
      <w:r>
        <w:t xml:space="preserve">Ei</w:t>
      </w:r>
    </w:p>
    <w:p>
      <w:r>
        <w:rPr>
          <w:b/>
        </w:rPr>
        <w:t xml:space="preserve">Esimerkki 7.6461</w:t>
      </w:r>
    </w:p>
    <w:p>
      <w:r>
        <w:t xml:space="preserve">Kysely: voi ja margariini Selvennys: etsitkö voin ja margariinin historiaa?</w:t>
      </w:r>
    </w:p>
    <w:p>
      <w:r>
        <w:rPr>
          <w:b/>
        </w:rPr>
        <w:t xml:space="preserve">Tulos</w:t>
      </w:r>
    </w:p>
    <w:p>
      <w:r>
        <w:t xml:space="preserve">Kyllä</w:t>
      </w:r>
    </w:p>
    <w:p>
      <w:r>
        <w:rPr>
          <w:b/>
        </w:rPr>
        <w:t xml:space="preserve">Esimerkki 7.6462</w:t>
      </w:r>
    </w:p>
    <w:p>
      <w:r>
        <w:t xml:space="preserve">Kysely: Kerro minulle tietoja Volvosta.  Selvennys: Oletko huolissasi siitä, että jonkun kasvot muuttuvat punaisiksi?</w:t>
      </w:r>
    </w:p>
    <w:p>
      <w:r>
        <w:rPr>
          <w:b/>
        </w:rPr>
        <w:t xml:space="preserve">Tulos</w:t>
      </w:r>
    </w:p>
    <w:p>
      <w:r>
        <w:t xml:space="preserve">Ei</w:t>
      </w:r>
    </w:p>
    <w:p>
      <w:r>
        <w:rPr>
          <w:b/>
        </w:rPr>
        <w:t xml:space="preserve">Esimerkki 7.6463</w:t>
      </w:r>
    </w:p>
    <w:p>
      <w:r>
        <w:t xml:space="preserve">Kysely: Ps 2 -peleistä?  Selvennys: Haluaisitko oppia huijaamaan ps2-peleissä?</w:t>
      </w:r>
    </w:p>
    <w:p>
      <w:r>
        <w:rPr>
          <w:b/>
        </w:rPr>
        <w:t xml:space="preserve">Tulos</w:t>
      </w:r>
    </w:p>
    <w:p>
      <w:r>
        <w:t xml:space="preserve">Kyllä</w:t>
      </w:r>
    </w:p>
    <w:p>
      <w:r>
        <w:rPr>
          <w:b/>
        </w:rPr>
        <w:t xml:space="preserve">Esimerkki 7.6464</w:t>
      </w:r>
    </w:p>
    <w:p>
      <w:r>
        <w:t xml:space="preserve">Kysely: stewart ja imclone?  Selvennys: Haluatko muuttaa Dutchessin piirikuntaan?</w:t>
      </w:r>
    </w:p>
    <w:p>
      <w:r>
        <w:rPr>
          <w:b/>
        </w:rPr>
        <w:t xml:space="preserve">Tulos</w:t>
      </w:r>
    </w:p>
    <w:p>
      <w:r>
        <w:t xml:space="preserve">Ei</w:t>
      </w:r>
    </w:p>
    <w:p>
      <w:r>
        <w:rPr>
          <w:b/>
        </w:rPr>
        <w:t xml:space="preserve">Esimerkki 7.6465</w:t>
      </w:r>
    </w:p>
    <w:p>
      <w:r>
        <w:t xml:space="preserve">Kysely: Kertokaa minulle varjostavista viiniköynnöksistä.  Selvennys: Oletko kiinnostunut mustien historiasta</w:t>
      </w:r>
    </w:p>
    <w:p>
      <w:r>
        <w:rPr>
          <w:b/>
        </w:rPr>
        <w:t xml:space="preserve">Tulos</w:t>
      </w:r>
    </w:p>
    <w:p>
      <w:r>
        <w:t xml:space="preserve">Ei</w:t>
      </w:r>
    </w:p>
    <w:p>
      <w:r>
        <w:rPr>
          <w:b/>
        </w:rPr>
        <w:t xml:space="preserve">Esimerkki 7.6466</w:t>
      </w:r>
    </w:p>
    <w:p>
      <w:r>
        <w:t xml:space="preserve">Kysely: Kysymys: Kerro minulle lisää dnr:stä Selvennys: Haluaisitko tietää tämän tuotteen koon?</w:t>
      </w:r>
    </w:p>
    <w:p>
      <w:r>
        <w:rPr>
          <w:b/>
        </w:rPr>
        <w:t xml:space="preserve">Tulos</w:t>
      </w:r>
    </w:p>
    <w:p>
      <w:r>
        <w:t xml:space="preserve">Ei</w:t>
      </w:r>
    </w:p>
    <w:p>
      <w:r>
        <w:rPr>
          <w:b/>
        </w:rPr>
        <w:t xml:space="preserve">Esimerkki 7.6467</w:t>
      </w:r>
    </w:p>
    <w:p>
      <w:r>
        <w:t xml:space="preserve">Kysely: Selvennys: Haluaisin mennä metsästämään tai kalastamaan Arizonaan.</w:t>
      </w:r>
    </w:p>
    <w:p>
      <w:r>
        <w:rPr>
          <w:b/>
        </w:rPr>
        <w:t xml:space="preserve">Tulos</w:t>
      </w:r>
    </w:p>
    <w:p>
      <w:r>
        <w:t xml:space="preserve">Ei</w:t>
      </w:r>
    </w:p>
    <w:p>
      <w:r>
        <w:rPr>
          <w:b/>
        </w:rPr>
        <w:t xml:space="preserve">Esimerkki 7.6468</w:t>
      </w:r>
    </w:p>
    <w:p>
      <w:r>
        <w:t xml:space="preserve">Kysely: Kerro minulle UNC Selvennys: Haluaisitko varata lennon Poconon pariskuntien retriittiin?</w:t>
      </w:r>
    </w:p>
    <w:p>
      <w:r>
        <w:rPr>
          <w:b/>
        </w:rPr>
        <w:t xml:space="preserve">Tulos</w:t>
      </w:r>
    </w:p>
    <w:p>
      <w:r>
        <w:t xml:space="preserve">Ei</w:t>
      </w:r>
    </w:p>
    <w:p>
      <w:r>
        <w:rPr>
          <w:b/>
        </w:rPr>
        <w:t xml:space="preserve">Esimerkki 7.6469</w:t>
      </w:r>
    </w:p>
    <w:p>
      <w:r>
        <w:t xml:space="preserve">Kysely: Kerro minulle mustien historiasta.  Selvennys: Haluatko tietää sairaudet, joiden oireena on kurkkukipu?</w:t>
      </w:r>
    </w:p>
    <w:p>
      <w:r>
        <w:rPr>
          <w:b/>
        </w:rPr>
        <w:t xml:space="preserve">Tulos</w:t>
      </w:r>
    </w:p>
    <w:p>
      <w:r>
        <w:t xml:space="preserve">Ei</w:t>
      </w:r>
    </w:p>
    <w:p>
      <w:r>
        <w:rPr>
          <w:b/>
        </w:rPr>
        <w:t xml:space="preserve">Esimerkki 7.6470</w:t>
      </w:r>
    </w:p>
    <w:p>
      <w:r>
        <w:t xml:space="preserve">Kysely: Phoenixin yliopistosta: Tarvitsen tietoa Phoenixin yliopistosta.  Täsmennys: Etsitkö tietoa tasa-arvoisesta työnantajasta?</w:t>
      </w:r>
    </w:p>
    <w:p>
      <w:r>
        <w:rPr>
          <w:b/>
        </w:rPr>
        <w:t xml:space="preserve">Tulos</w:t>
      </w:r>
    </w:p>
    <w:p>
      <w:r>
        <w:t xml:space="preserve">Ei</w:t>
      </w:r>
    </w:p>
    <w:p>
      <w:r>
        <w:rPr>
          <w:b/>
        </w:rPr>
        <w:t xml:space="preserve">Esimerkki 7.6471</w:t>
      </w:r>
    </w:p>
    <w:p>
      <w:r>
        <w:t xml:space="preserve">Kysely: Kalifornian lentokenttää koskevat tiedot.  Selvennys: miltä lentokentältä olet lähdössä</w:t>
      </w:r>
    </w:p>
    <w:p>
      <w:r>
        <w:rPr>
          <w:b/>
        </w:rPr>
        <w:t xml:space="preserve">Tulos</w:t>
      </w:r>
    </w:p>
    <w:p>
      <w:r>
        <w:t xml:space="preserve">Kyllä</w:t>
      </w:r>
    </w:p>
    <w:p>
      <w:r>
        <w:rPr>
          <w:b/>
        </w:rPr>
        <w:t xml:space="preserve">Esimerkki 7.6472</w:t>
      </w:r>
    </w:p>
    <w:p>
      <w:r>
        <w:t xml:space="preserve">Kysely: Arizonan riistasta ja kaloista.  Täsmennys: Haluatko ristisanatehtävän idahosta?</w:t>
      </w:r>
    </w:p>
    <w:p>
      <w:r>
        <w:rPr>
          <w:b/>
        </w:rPr>
        <w:t xml:space="preserve">Tulos</w:t>
      </w:r>
    </w:p>
    <w:p>
      <w:r>
        <w:t xml:space="preserve">Ei</w:t>
      </w:r>
    </w:p>
    <w:p>
      <w:r>
        <w:rPr>
          <w:b/>
        </w:rPr>
        <w:t xml:space="preserve">Esimerkki 7.6473</w:t>
      </w:r>
    </w:p>
    <w:p>
      <w:r>
        <w:t xml:space="preserve">Kysely: Selvennys: ovat kiinnostuneita yöelämästä täällä.</w:t>
      </w:r>
    </w:p>
    <w:p>
      <w:r>
        <w:rPr>
          <w:b/>
        </w:rPr>
        <w:t xml:space="preserve">Tulos</w:t>
      </w:r>
    </w:p>
    <w:p>
      <w:r>
        <w:t xml:space="preserve">Kyllä</w:t>
      </w:r>
    </w:p>
    <w:p>
      <w:r>
        <w:rPr>
          <w:b/>
        </w:rPr>
        <w:t xml:space="preserve">Esimerkki 7.6474</w:t>
      </w:r>
    </w:p>
    <w:p>
      <w:r>
        <w:t xml:space="preserve">Kysely: Selvennys: Etsitkö tietoa nivelten tarkoituksesta?</w:t>
      </w:r>
    </w:p>
    <w:p>
      <w:r>
        <w:rPr>
          <w:b/>
        </w:rPr>
        <w:t xml:space="preserve">Tulos</w:t>
      </w:r>
    </w:p>
    <w:p>
      <w:r>
        <w:t xml:space="preserve">Kyllä</w:t>
      </w:r>
    </w:p>
    <w:p>
      <w:r>
        <w:rPr>
          <w:b/>
        </w:rPr>
        <w:t xml:space="preserve">Esimerkki 7.6475</w:t>
      </w:r>
    </w:p>
    <w:p>
      <w:r>
        <w:t xml:space="preserve">Kysely: Kerro lisää Indianan valtion messualueista.  Täsmennys: Etsitkö askarteluideoita lapsille maapallon päivänä?</w:t>
      </w:r>
    </w:p>
    <w:p>
      <w:r>
        <w:rPr>
          <w:b/>
        </w:rPr>
        <w:t xml:space="preserve">Tulos</w:t>
      </w:r>
    </w:p>
    <w:p>
      <w:r>
        <w:t xml:space="preserve">Ei</w:t>
      </w:r>
    </w:p>
    <w:p>
      <w:r>
        <w:rPr>
          <w:b/>
        </w:rPr>
        <w:t xml:space="preserve">Esimerkki 7.6476</w:t>
      </w:r>
    </w:p>
    <w:p>
      <w:r>
        <w:t xml:space="preserve">Kysely: Selvennys: Oletko kiinnostunut täyttämään kyselytutkimuksen?</w:t>
      </w:r>
    </w:p>
    <w:p>
      <w:r>
        <w:rPr>
          <w:b/>
        </w:rPr>
        <w:t xml:space="preserve">Tulos</w:t>
      </w:r>
    </w:p>
    <w:p>
      <w:r>
        <w:t xml:space="preserve">Ei</w:t>
      </w:r>
    </w:p>
    <w:p>
      <w:r>
        <w:rPr>
          <w:b/>
        </w:rPr>
        <w:t xml:space="preserve">Esimerkki 7.6477</w:t>
      </w:r>
    </w:p>
    <w:p>
      <w:r>
        <w:t xml:space="preserve">Kysely: New Yorkin hotelleista.  Täsmennys: Haluaisitko tietää eteläafrikkalaisesta ruoasta?</w:t>
      </w:r>
    </w:p>
    <w:p>
      <w:r>
        <w:rPr>
          <w:b/>
        </w:rPr>
        <w:t xml:space="preserve">Tulos</w:t>
      </w:r>
    </w:p>
    <w:p>
      <w:r>
        <w:t xml:space="preserve">Ei</w:t>
      </w:r>
    </w:p>
    <w:p>
      <w:r>
        <w:rPr>
          <w:b/>
        </w:rPr>
        <w:t xml:space="preserve">Esimerkki 7.6478</w:t>
      </w:r>
    </w:p>
    <w:p>
      <w:r>
        <w:t xml:space="preserve">Kysely: Kysymys: Mitkä ovat lipoomakasvainten syyt Selvennys: Tarvitsetko ohjeita Indianan osavaltion messualueelle?</w:t>
      </w:r>
    </w:p>
    <w:p>
      <w:r>
        <w:rPr>
          <w:b/>
        </w:rPr>
        <w:t xml:space="preserve">Tulos</w:t>
      </w:r>
    </w:p>
    <w:p>
      <w:r>
        <w:t xml:space="preserve">Ei</w:t>
      </w:r>
    </w:p>
    <w:p>
      <w:r>
        <w:rPr>
          <w:b/>
        </w:rPr>
        <w:t xml:space="preserve">Esimerkki 7.6479</w:t>
      </w:r>
    </w:p>
    <w:p>
      <w:r>
        <w:t xml:space="preserve">Kysely: East Ridge High School.  Täsmennys: Oletko kiinnostunut viimeaikaisista uutisotsikoista Kansas Citystä?</w:t>
      </w:r>
    </w:p>
    <w:p>
      <w:r>
        <w:rPr>
          <w:b/>
        </w:rPr>
        <w:t xml:space="preserve">Tulos</w:t>
      </w:r>
    </w:p>
    <w:p>
      <w:r>
        <w:t xml:space="preserve">Ei</w:t>
      </w:r>
    </w:p>
    <w:p>
      <w:r>
        <w:rPr>
          <w:b/>
        </w:rPr>
        <w:t xml:space="preserve">Esimerkki 7.6480</w:t>
      </w:r>
    </w:p>
    <w:p>
      <w:r>
        <w:t xml:space="preserve">Kysely: Obaman sukupuusta: Kerro minulle Obaman sukupuusta.  Täsmennys: Mitä haluaisit tietää Obaman perimästä?</w:t>
      </w:r>
    </w:p>
    <w:p>
      <w:r>
        <w:rPr>
          <w:b/>
        </w:rPr>
        <w:t xml:space="preserve">Tulos</w:t>
      </w:r>
    </w:p>
    <w:p>
      <w:r>
        <w:t xml:space="preserve">Kyllä</w:t>
      </w:r>
    </w:p>
    <w:p>
      <w:r>
        <w:rPr>
          <w:b/>
        </w:rPr>
        <w:t xml:space="preserve">Esimerkki 7.6481</w:t>
      </w:r>
    </w:p>
    <w:p>
      <w:r>
        <w:t xml:space="preserve">Kysely: Obaman sukupuusta: Kerro minulle Obaman sukupuusta.  Täsmennys: Mistä Obaman perheenjäsenistä olet kiinnostunut oppimaan lisää?</w:t>
      </w:r>
    </w:p>
    <w:p>
      <w:r>
        <w:rPr>
          <w:b/>
        </w:rPr>
        <w:t xml:space="preserve">Tulos</w:t>
      </w:r>
    </w:p>
    <w:p>
      <w:r>
        <w:t xml:space="preserve">Kyllä</w:t>
      </w:r>
    </w:p>
    <w:p>
      <w:r>
        <w:rPr>
          <w:b/>
        </w:rPr>
        <w:t xml:space="preserve">Esimerkki 7.6482</w:t>
      </w:r>
    </w:p>
    <w:p>
      <w:r>
        <w:t xml:space="preserve">Kysely: Kuka on mielisairauksien suojeluspyhimys?  Selvennys: Haluatko nähdä kuvia hänestä?</w:t>
      </w:r>
    </w:p>
    <w:p>
      <w:r>
        <w:rPr>
          <w:b/>
        </w:rPr>
        <w:t xml:space="preserve">Tulos</w:t>
      </w:r>
    </w:p>
    <w:p>
      <w:r>
        <w:t xml:space="preserve">Kyllä</w:t>
      </w:r>
    </w:p>
    <w:p>
      <w:r>
        <w:rPr>
          <w:b/>
        </w:rPr>
        <w:t xml:space="preserve">Esimerkki 7.6483</w:t>
      </w:r>
    </w:p>
    <w:p>
      <w:r>
        <w:t xml:space="preserve">Kysely: Selvitys: Etsitkö Bellevue Square Mall -ostoskeskusta?</w:t>
      </w:r>
    </w:p>
    <w:p>
      <w:r>
        <w:rPr>
          <w:b/>
        </w:rPr>
        <w:t xml:space="preserve">Tulos</w:t>
      </w:r>
    </w:p>
    <w:p>
      <w:r>
        <w:t xml:space="preserve">Ei</w:t>
      </w:r>
    </w:p>
    <w:p>
      <w:r>
        <w:rPr>
          <w:b/>
        </w:rPr>
        <w:t xml:space="preserve">Esimerkki 7.6484</w:t>
      </w:r>
    </w:p>
    <w:p>
      <w:r>
        <w:t xml:space="preserve">Kysely: Selvitys: Kuinka nopeasti haluat laihtua?</w:t>
      </w:r>
    </w:p>
    <w:p>
      <w:r>
        <w:rPr>
          <w:b/>
        </w:rPr>
        <w:t xml:space="preserve">Tulos</w:t>
      </w:r>
    </w:p>
    <w:p>
      <w:r>
        <w:t xml:space="preserve">Ei</w:t>
      </w:r>
    </w:p>
    <w:p>
      <w:r>
        <w:rPr>
          <w:b/>
        </w:rPr>
        <w:t xml:space="preserve">Esimerkki 7.6485</w:t>
      </w:r>
    </w:p>
    <w:p>
      <w:r>
        <w:t xml:space="preserve">Kysely: Selvennys: Kuinka ison koiran haluatte?</w:t>
      </w:r>
    </w:p>
    <w:p>
      <w:r>
        <w:rPr>
          <w:b/>
        </w:rPr>
        <w:t xml:space="preserve">Tulos</w:t>
      </w:r>
    </w:p>
    <w:p>
      <w:r>
        <w:t xml:space="preserve">Ei</w:t>
      </w:r>
    </w:p>
    <w:p>
      <w:r>
        <w:rPr>
          <w:b/>
        </w:rPr>
        <w:t xml:space="preserve">Esimerkki 7.6486</w:t>
      </w:r>
    </w:p>
    <w:p>
      <w:r>
        <w:t xml:space="preserve">Kysely: American Military University: Kerro minulle amerikkalaisesta sotilasyliopistosta.  Täsmennys: Haluatko tietää tietyn kaupungin sään Afganistanissa?</w:t>
      </w:r>
    </w:p>
    <w:p>
      <w:r>
        <w:rPr>
          <w:b/>
        </w:rPr>
        <w:t xml:space="preserve">Tulos</w:t>
      </w:r>
    </w:p>
    <w:p>
      <w:r>
        <w:t xml:space="preserve">Ei</w:t>
      </w:r>
    </w:p>
    <w:p>
      <w:r>
        <w:rPr>
          <w:b/>
        </w:rPr>
        <w:t xml:space="preserve">Esimerkki 7.6487</w:t>
      </w:r>
    </w:p>
    <w:p>
      <w:r>
        <w:t xml:space="preserve">Kysely: Arizonan riistasta ja kaloista.  Täsmennys: Haluaisitko tietää luottopisteistä?</w:t>
      </w:r>
    </w:p>
    <w:p>
      <w:r>
        <w:rPr>
          <w:b/>
        </w:rPr>
        <w:t xml:space="preserve">Tulos</w:t>
      </w:r>
    </w:p>
    <w:p>
      <w:r>
        <w:t xml:space="preserve">Ei</w:t>
      </w:r>
    </w:p>
    <w:p>
      <w:r>
        <w:rPr>
          <w:b/>
        </w:rPr>
        <w:t xml:space="preserve">Esimerkki 7.6488</w:t>
      </w:r>
    </w:p>
    <w:p>
      <w:r>
        <w:t xml:space="preserve">Kysymys: Mikä on paras pitkäaikaishoitovakuutus Selvennys: Onko sinulla erityinen tarkoitus antennille?</w:t>
      </w:r>
    </w:p>
    <w:p>
      <w:r>
        <w:rPr>
          <w:b/>
        </w:rPr>
        <w:t xml:space="preserve">Tulos</w:t>
      </w:r>
    </w:p>
    <w:p>
      <w:r>
        <w:t xml:space="preserve">Ei</w:t>
      </w:r>
    </w:p>
    <w:p>
      <w:r>
        <w:rPr>
          <w:b/>
        </w:rPr>
        <w:t xml:space="preserve">Esimerkki 7.6489</w:t>
      </w:r>
    </w:p>
    <w:p>
      <w:r>
        <w:t xml:space="preserve">Kysely: Mikä oli Elvis Presleyn kodin nimi?  Selvennys: Tarkoitatko kotia, jossa Elvis Presley kasvoi?</w:t>
      </w:r>
    </w:p>
    <w:p>
      <w:r>
        <w:rPr>
          <w:b/>
        </w:rPr>
        <w:t xml:space="preserve">Tulos</w:t>
      </w:r>
    </w:p>
    <w:p>
      <w:r>
        <w:t xml:space="preserve">Kyllä</w:t>
      </w:r>
    </w:p>
    <w:p>
      <w:r>
        <w:rPr>
          <w:b/>
        </w:rPr>
        <w:t xml:space="preserve">Esimerkki 7.6490</w:t>
      </w:r>
    </w:p>
    <w:p>
      <w:r>
        <w:t xml:space="preserve">Kysely: Kerro minulle tietoa kurkkukivusta.  Täsmennys: Aiotko asua siellä vai etsitkö sijoitusasuntoa?</w:t>
      </w:r>
    </w:p>
    <w:p>
      <w:r>
        <w:rPr>
          <w:b/>
        </w:rPr>
        <w:t xml:space="preserve">Tulos</w:t>
      </w:r>
    </w:p>
    <w:p>
      <w:r>
        <w:t xml:space="preserve">Ei</w:t>
      </w:r>
    </w:p>
    <w:p>
      <w:r>
        <w:rPr>
          <w:b/>
        </w:rPr>
        <w:t xml:space="preserve">Esimerkki 7.6491</w:t>
      </w:r>
    </w:p>
    <w:p>
      <w:r>
        <w:t xml:space="preserve">Kysely: Kartta Selvennys: viittaatko ohjelmistoon</w:t>
      </w:r>
    </w:p>
    <w:p>
      <w:r>
        <w:rPr>
          <w:b/>
        </w:rPr>
        <w:t xml:space="preserve">Tulos</w:t>
      </w:r>
    </w:p>
    <w:p>
      <w:r>
        <w:t xml:space="preserve">Ei</w:t>
      </w:r>
    </w:p>
    <w:p>
      <w:r>
        <w:rPr>
          <w:b/>
        </w:rPr>
        <w:t xml:space="preserve">Esimerkki 7.6492</w:t>
      </w:r>
    </w:p>
    <w:p>
      <w:r>
        <w:t xml:space="preserve">Kysely: Kysymys: Kerro minulle Vanugatusta Selvennys: koskeeko kysymyksesi matkailua Vanualla?</w:t>
      </w:r>
    </w:p>
    <w:p>
      <w:r>
        <w:rPr>
          <w:b/>
        </w:rPr>
        <w:t xml:space="preserve">Tulos</w:t>
      </w:r>
    </w:p>
    <w:p>
      <w:r>
        <w:t xml:space="preserve">Kyllä</w:t>
      </w:r>
    </w:p>
    <w:p>
      <w:r>
        <w:rPr>
          <w:b/>
        </w:rPr>
        <w:t xml:space="preserve">Esimerkki 7.6493</w:t>
      </w:r>
    </w:p>
    <w:p>
      <w:r>
        <w:t xml:space="preserve">Kysely: Brooks Brothersin tyhjennys.  Täsmennys: Haluaisitko tietää Brooks Brothersin tyhjennysmyynnistä?</w:t>
      </w:r>
    </w:p>
    <w:p>
      <w:r>
        <w:rPr>
          <w:b/>
        </w:rPr>
        <w:t xml:space="preserve">Tulos</w:t>
      </w:r>
    </w:p>
    <w:p>
      <w:r>
        <w:t xml:space="preserve">Kyllä</w:t>
      </w:r>
    </w:p>
    <w:p>
      <w:r>
        <w:rPr>
          <w:b/>
        </w:rPr>
        <w:t xml:space="preserve">Esimerkki 7.6494</w:t>
      </w:r>
    </w:p>
    <w:p>
      <w:r>
        <w:t xml:space="preserve">Kysely: Obaman sukupuusta: Kerro minulle Obaman sukupuusta.  Selvennys: Etsitkö poliittista keskustelua?</w:t>
      </w:r>
    </w:p>
    <w:p>
      <w:r>
        <w:rPr>
          <w:b/>
        </w:rPr>
        <w:t xml:space="preserve">Tulos</w:t>
      </w:r>
    </w:p>
    <w:p>
      <w:r>
        <w:t xml:space="preserve">Ei</w:t>
      </w:r>
    </w:p>
    <w:p>
      <w:r>
        <w:rPr>
          <w:b/>
        </w:rPr>
        <w:t xml:space="preserve">Esimerkki 7.6495</w:t>
      </w:r>
    </w:p>
    <w:p>
      <w:r>
        <w:t xml:space="preserve">Kysely: Phoenixin yliopistosta: Tarvitsen tietoa Phoenixin yliopistosta.  Selvennys: Haluaisitko katsoa Inuyasha-elokuvan?</w:t>
      </w:r>
    </w:p>
    <w:p>
      <w:r>
        <w:rPr>
          <w:b/>
        </w:rPr>
        <w:t xml:space="preserve">Tulos</w:t>
      </w:r>
    </w:p>
    <w:p>
      <w:r>
        <w:t xml:space="preserve">Ei</w:t>
      </w:r>
    </w:p>
    <w:p>
      <w:r>
        <w:rPr>
          <w:b/>
        </w:rPr>
        <w:t xml:space="preserve">Esimerkki 7.6496</w:t>
      </w:r>
    </w:p>
    <w:p>
      <w:r>
        <w:t xml:space="preserve">Kysely: Kerro minulle idahon osavaltion kukista Selvennys: Etsitkö hakuusi liittyviä säädöksiä?</w:t>
      </w:r>
    </w:p>
    <w:p>
      <w:r>
        <w:rPr>
          <w:b/>
        </w:rPr>
        <w:t xml:space="preserve">Tulos</w:t>
      </w:r>
    </w:p>
    <w:p>
      <w:r>
        <w:t xml:space="preserve">Ei</w:t>
      </w:r>
    </w:p>
    <w:p>
      <w:r>
        <w:rPr>
          <w:b/>
        </w:rPr>
        <w:t xml:space="preserve">Esimerkki 7.6497</w:t>
      </w:r>
    </w:p>
    <w:p>
      <w:r>
        <w:t xml:space="preserve">Kysely: Selvitys: Pitäisikö minun antaa sinulle french lick resort and casino -yrityksen yhteystiedot?</w:t>
      </w:r>
    </w:p>
    <w:p>
      <w:r>
        <w:rPr>
          <w:b/>
        </w:rPr>
        <w:t xml:space="preserve">Tulos</w:t>
      </w:r>
    </w:p>
    <w:p>
      <w:r>
        <w:t xml:space="preserve">Ei</w:t>
      </w:r>
    </w:p>
    <w:p>
      <w:r>
        <w:rPr>
          <w:b/>
        </w:rPr>
        <w:t xml:space="preserve">Esimerkki 7.6498</w:t>
      </w:r>
    </w:p>
    <w:p>
      <w:r>
        <w:t xml:space="preserve">Kysely: Selvitys: Haluatko tietää tämän lauantaipäivän päivämäärän?</w:t>
      </w:r>
    </w:p>
    <w:p>
      <w:r>
        <w:rPr>
          <w:b/>
        </w:rPr>
        <w:t xml:space="preserve">Tulos</w:t>
      </w:r>
    </w:p>
    <w:p>
      <w:r>
        <w:t xml:space="preserve">Kyllä</w:t>
      </w:r>
    </w:p>
    <w:p>
      <w:r>
        <w:rPr>
          <w:b/>
        </w:rPr>
        <w:t xml:space="preserve">Esimerkki 7.6499</w:t>
      </w:r>
    </w:p>
    <w:p>
      <w:r>
        <w:t xml:space="preserve">Kysely: Mikä on keskimääräinen hyväntekeväisyyslahjoitus?  Täsmennys: Haluatko tietää, kuinka paljon valtion virkamies keskimäärin lahjoittaa hyväntekeväisyyteen?</w:t>
      </w:r>
    </w:p>
    <w:p>
      <w:r>
        <w:rPr>
          <w:b/>
        </w:rPr>
        <w:t xml:space="preserve">Tulos</w:t>
      </w:r>
    </w:p>
    <w:p>
      <w:r>
        <w:t xml:space="preserve">Kyllä</w:t>
      </w:r>
    </w:p>
    <w:p>
      <w:r>
        <w:rPr>
          <w:b/>
          <w:u w:val="single"/>
        </w:rPr>
        <w:t xml:space="preserve">Tehtävä numero 8</w:t>
      </w:r>
    </w:p>
    <w:p>
      <w:r>
        <w:t xml:space="preserve">Tässä tehtävässä sinulle esitetään kysymys, johon sinun on vastattava tietojesi perusteella. Vastausten on oltava mahdollisimman lyhyitä.</w:t>
      </w:r>
    </w:p>
    <w:p>
      <w:r>
        <w:rPr>
          <w:b/>
        </w:rPr>
        <w:t xml:space="preserve">Esimerkki 8.0</w:t>
      </w:r>
    </w:p>
    <w:p>
      <w:r>
        <w:t xml:space="preserve">Minkä kauden jälkeen kilpailija numero 7 jäi eläkkeelle ?</w:t>
      </w:r>
    </w:p>
    <w:p>
      <w:r>
        <w:rPr>
          <w:b/>
        </w:rPr>
        <w:t xml:space="preserve">Tulos</w:t>
      </w:r>
    </w:p>
    <w:p>
      <w:r>
        <w:t xml:space="preserve">2006</w:t>
      </w:r>
    </w:p>
    <w:p>
      <w:r>
        <w:rPr>
          <w:b/>
        </w:rPr>
        <w:t xml:space="preserve">Esimerkki 8.1</w:t>
      </w:r>
    </w:p>
    <w:p>
      <w:r>
        <w:t xml:space="preserve">Minä vuonna syntyi vuoden 1971-72 ECAC Hockey Player of the Year ?</w:t>
      </w:r>
    </w:p>
    <w:p>
      <w:r>
        <w:rPr>
          <w:b/>
        </w:rPr>
        <w:t xml:space="preserve">Tulos</w:t>
      </w:r>
    </w:p>
    <w:p>
      <w:r>
        <w:t xml:space="preserve">1950</w:t>
      </w:r>
    </w:p>
    <w:p>
      <w:r>
        <w:rPr>
          <w:b/>
        </w:rPr>
        <w:t xml:space="preserve">Esimerkki 8.2</w:t>
      </w:r>
    </w:p>
    <w:p>
      <w:r>
        <w:t xml:space="preserve">Missä taistelussa 7. joulukuuta 1839 syntynyt mies taisteli ?</w:t>
      </w:r>
    </w:p>
    <w:p>
      <w:r>
        <w:rPr>
          <w:b/>
        </w:rPr>
        <w:t xml:space="preserve">Tulos</w:t>
      </w:r>
    </w:p>
    <w:p>
      <w:r>
        <w:t xml:space="preserve">Hlobanen taistelu</w:t>
      </w:r>
    </w:p>
    <w:p>
      <w:r>
        <w:rPr>
          <w:b/>
        </w:rPr>
        <w:t xml:space="preserve">Esimerkki 8.3</w:t>
      </w:r>
    </w:p>
    <w:p>
      <w:r>
        <w:t xml:space="preserve">Missä kaupunginosassa Kia Oval sijaitsee ?</w:t>
      </w:r>
    </w:p>
    <w:p>
      <w:r>
        <w:rPr>
          <w:b/>
        </w:rPr>
        <w:t xml:space="preserve">Tulos</w:t>
      </w:r>
    </w:p>
    <w:p>
      <w:r>
        <w:t xml:space="preserve">Lambeth</w:t>
      </w:r>
    </w:p>
    <w:p>
      <w:r>
        <w:rPr>
          <w:b/>
        </w:rPr>
        <w:t xml:space="preserve">Esimerkki 8.4</w:t>
      </w:r>
    </w:p>
    <w:p>
      <w:r>
        <w:t xml:space="preserve">Mikä on Juan Antonio Samaranchin kuoleman jälkeen vuonna 2010 Juan Antonio Samaranchin kunniaksi nimetyn tapahtumapaikan kapasiteetti?</w:t>
      </w:r>
    </w:p>
    <w:p>
      <w:r>
        <w:rPr>
          <w:b/>
        </w:rPr>
        <w:t xml:space="preserve">Tulos</w:t>
      </w:r>
    </w:p>
    <w:p>
      <w:r>
        <w:t xml:space="preserve">15,000</w:t>
      </w:r>
    </w:p>
    <w:p>
      <w:r>
        <w:rPr>
          <w:b/>
        </w:rPr>
        <w:t xml:space="preserve">Esimerkki 8.5</w:t>
      </w:r>
    </w:p>
    <w:p>
      <w:r>
        <w:t xml:space="preserve">Missä joukkueissa Seattle Marinersin vuonna 2008 Georgian yliopistosta varaama pelaaja on pelannut MLB:ssä ?</w:t>
      </w:r>
    </w:p>
    <w:p>
      <w:r>
        <w:rPr>
          <w:b/>
        </w:rPr>
        <w:t xml:space="preserve">Tulos</w:t>
      </w:r>
    </w:p>
    <w:p>
      <w:r>
        <w:t xml:space="preserve">Houston Astros ja Los Angeles Dodgers</w:t>
      </w:r>
    </w:p>
    <w:p>
      <w:r>
        <w:rPr>
          <w:b/>
        </w:rPr>
        <w:t xml:space="preserve">Esimerkki 8.6</w:t>
      </w:r>
    </w:p>
    <w:p>
      <w:r>
        <w:t xml:space="preserve">Tarina taksinkuljettajasta, joka joutuu todistamaan rikollispomon tekemää murhaa, johtaa laajoihin tappioihin intialaisessa elokuvassa, jonka on ohjannut yksi Kolkatan johtavista mainoselokuvantekijöistä, joka on tehnyt urallaan kuinka monta mainoselokuvaa ?</w:t>
      </w:r>
    </w:p>
    <w:p>
      <w:r>
        <w:rPr>
          <w:b/>
        </w:rPr>
        <w:t xml:space="preserve">Tulos</w:t>
      </w:r>
    </w:p>
    <w:p>
      <w:r>
        <w:t xml:space="preserve">on tehnyt yli 450 mainoselokuvaa</w:t>
      </w:r>
    </w:p>
    <w:p>
      <w:r>
        <w:rPr>
          <w:b/>
        </w:rPr>
        <w:t xml:space="preserve">Esimerkki 8.7</w:t>
      </w:r>
    </w:p>
    <w:p>
      <w:r>
        <w:t xml:space="preserve">Mikä on Stoningtonista vuonna 1724 irtautuneen kaupungin leirin asema?</w:t>
      </w:r>
    </w:p>
    <w:p>
      <w:r>
        <w:rPr>
          <w:b/>
        </w:rPr>
        <w:t xml:space="preserve">Tulos</w:t>
      </w:r>
    </w:p>
    <w:p>
      <w:r>
        <w:t xml:space="preserve">Suljettu</w:t>
      </w:r>
    </w:p>
    <w:p>
      <w:r>
        <w:rPr>
          <w:b/>
        </w:rPr>
        <w:t xml:space="preserve">Esimerkki 8.8</w:t>
      </w:r>
    </w:p>
    <w:p>
      <w:r>
        <w:t xml:space="preserve">Minä vuonna rakennus rakennettiin, jonka päivämäärä on luettelossa 94000865 ?</w:t>
      </w:r>
    </w:p>
    <w:p>
      <w:r>
        <w:rPr>
          <w:b/>
        </w:rPr>
        <w:t xml:space="preserve">Tulos</w:t>
      </w:r>
    </w:p>
    <w:p>
      <w:r>
        <w:t xml:space="preserve">1939</w:t>
      </w:r>
    </w:p>
    <w:p>
      <w:r>
        <w:rPr>
          <w:b/>
        </w:rPr>
        <w:t xml:space="preserve">Esimerkki 8.9</w:t>
      </w:r>
    </w:p>
    <w:p>
      <w:r>
        <w:t xml:space="preserve">Kuinka monella sosiaalisen median sivustolla kerätään ääniä vuoden 2016 palkinnon saamiseksi ?</w:t>
      </w:r>
    </w:p>
    <w:p>
      <w:r>
        <w:rPr>
          <w:b/>
        </w:rPr>
        <w:t xml:space="preserve">Tulos</w:t>
      </w:r>
    </w:p>
    <w:p>
      <w:r>
        <w:t xml:space="preserve">4</w:t>
      </w:r>
    </w:p>
    <w:p>
      <w:r>
        <w:rPr>
          <w:b/>
        </w:rPr>
        <w:t xml:space="preserve">Esimerkki 8.10</w:t>
      </w:r>
    </w:p>
    <w:p>
      <w:r>
        <w:t xml:space="preserve">Mitä kieliperhettä käytettiin Hattusassa sekä osassa Pohjois-Levantia ja Ylä-Mesopotamiaa?</w:t>
      </w:r>
    </w:p>
    <w:p>
      <w:r>
        <w:rPr>
          <w:b/>
        </w:rPr>
        <w:t xml:space="preserve">Tulos</w:t>
      </w:r>
    </w:p>
    <w:p>
      <w:r>
        <w:t xml:space="preserve">Anatolian</w:t>
      </w:r>
    </w:p>
    <w:p>
      <w:r>
        <w:rPr>
          <w:b/>
        </w:rPr>
        <w:t xml:space="preserve">Esimerkki 8.11</w:t>
      </w:r>
    </w:p>
    <w:p>
      <w:r>
        <w:t xml:space="preserve">Millä kaudella tämä joukkue toivoi parantavansa edellisen kauden 60-22 tulostaan ?</w:t>
      </w:r>
    </w:p>
    <w:p>
      <w:r>
        <w:rPr>
          <w:b/>
        </w:rPr>
        <w:t xml:space="preserve">Tulos</w:t>
      </w:r>
    </w:p>
    <w:p>
      <w:r>
        <w:t xml:space="preserve">2006-07</w:t>
      </w:r>
    </w:p>
    <w:p>
      <w:r>
        <w:rPr>
          <w:b/>
        </w:rPr>
        <w:t xml:space="preserve">Esimerkki 8.12</w:t>
      </w:r>
    </w:p>
    <w:p>
      <w:r>
        <w:t xml:space="preserve">Minkä Himalajan vuoriston juurella Pritam Singh Panwarin vaalipiiri sijaitsee ?</w:t>
      </w:r>
    </w:p>
    <w:p>
      <w:r>
        <w:rPr>
          <w:b/>
        </w:rPr>
        <w:t xml:space="preserve">Tulos</w:t>
      </w:r>
    </w:p>
    <w:p>
      <w:r>
        <w:t xml:space="preserve">Garhwal</w:t>
      </w:r>
    </w:p>
    <w:p>
      <w:r>
        <w:rPr>
          <w:b/>
        </w:rPr>
        <w:t xml:space="preserve">Esimerkki 8.13</w:t>
      </w:r>
    </w:p>
    <w:p>
      <w:r>
        <w:t xml:space="preserve">Millä pelipaikalla Washington Senatorsissa pelannut pelaaja pelasi ?</w:t>
      </w:r>
    </w:p>
    <w:p>
      <w:r>
        <w:rPr>
          <w:b/>
        </w:rPr>
        <w:t xml:space="preserve">Tulos</w:t>
      </w:r>
    </w:p>
    <w:p>
      <w:r>
        <w:t xml:space="preserve">First Baseman</w:t>
      </w:r>
    </w:p>
    <w:p>
      <w:r>
        <w:rPr>
          <w:b/>
        </w:rPr>
        <w:t xml:space="preserve">Esimerkki 8.14</w:t>
      </w:r>
    </w:p>
    <w:p>
      <w:r>
        <w:t xml:space="preserve">Kuinka monta franchise-ennätyksellistä punttia Denver Broncosin Marylandista vuoden 1968 NFL/AFL-draftissa Cincinnati Bengalsia vastaan hankkima pelaaja teki ?</w:t>
      </w:r>
    </w:p>
    <w:p>
      <w:r>
        <w:rPr>
          <w:b/>
        </w:rPr>
        <w:t xml:space="preserve">Tulos</w:t>
      </w:r>
    </w:p>
    <w:p>
      <w:r>
        <w:t xml:space="preserve">12</w:t>
      </w:r>
    </w:p>
    <w:p>
      <w:r>
        <w:rPr>
          <w:b/>
        </w:rPr>
        <w:t xml:space="preserve">Esimerkki 8.15</w:t>
      </w:r>
    </w:p>
    <w:p>
      <w:r>
        <w:t xml:space="preserve">Mitä tulee vuonna 1917 rakennettuun rakennukseen, milloin se on merkitty kansalliseen historiallisten paikkojen rekisteriin?</w:t>
      </w:r>
    </w:p>
    <w:p>
      <w:r>
        <w:rPr>
          <w:b/>
        </w:rPr>
        <w:t xml:space="preserve">Tulos</w:t>
      </w:r>
    </w:p>
    <w:p>
      <w:r>
        <w:t xml:space="preserve">1992</w:t>
      </w:r>
    </w:p>
    <w:p>
      <w:r>
        <w:rPr>
          <w:b/>
        </w:rPr>
        <w:t xml:space="preserve">Esimerkki 8.16</w:t>
      </w:r>
    </w:p>
    <w:p>
      <w:r>
        <w:t xml:space="preserve">Missä maassa A Handful of Time -elokuvan ohjaaja työskentelee pääasiassa ?</w:t>
      </w:r>
    </w:p>
    <w:p>
      <w:r>
        <w:rPr>
          <w:b/>
        </w:rPr>
        <w:t xml:space="preserve">Tulos</w:t>
      </w:r>
    </w:p>
    <w:p>
      <w:r>
        <w:t xml:space="preserve">Ruotsi</w:t>
      </w:r>
    </w:p>
    <w:p>
      <w:r>
        <w:rPr>
          <w:b/>
        </w:rPr>
        <w:t xml:space="preserve">Esimerkki 8.17</w:t>
      </w:r>
    </w:p>
    <w:p>
      <w:r>
        <w:t xml:space="preserve">Minä vuonna kuoli henkilö, joka oli tunnettu Volkhov-joen varrella sijaitsevasta kaupungista ?</w:t>
      </w:r>
    </w:p>
    <w:p>
      <w:r>
        <w:rPr>
          <w:b/>
        </w:rPr>
        <w:t xml:space="preserve">Tulos</w:t>
      </w:r>
    </w:p>
    <w:p>
      <w:r>
        <w:t xml:space="preserve">1736</w:t>
      </w:r>
    </w:p>
    <w:p>
      <w:r>
        <w:rPr>
          <w:b/>
        </w:rPr>
        <w:t xml:space="preserve">Esimerkki 8.18</w:t>
      </w:r>
    </w:p>
    <w:p>
      <w:r>
        <w:t xml:space="preserve">Mikä on sen maakuntareitin koodi, joka alkaa valtatieltä ja joka ulottuu lähes 95 mailin päähän?</w:t>
      </w:r>
    </w:p>
    <w:p>
      <w:r>
        <w:rPr>
          <w:b/>
        </w:rPr>
        <w:t xml:space="preserve">Tulos</w:t>
      </w:r>
    </w:p>
    <w:p>
      <w:r>
        <w:t xml:space="preserve">CR 131</w:t>
      </w:r>
    </w:p>
    <w:p>
      <w:r>
        <w:rPr>
          <w:b/>
        </w:rPr>
        <w:t xml:space="preserve">Esimerkki 8.19</w:t>
      </w:r>
    </w:p>
    <w:p>
      <w:r>
        <w:t xml:space="preserve">Keneen toisen maailmansodan veteraanina toimineella tuomarilla, joka sai sekä perustutkintonsa että oikeustieteellisen tutkintonsa Willametten yliopistosta, oli yhteyksiä ?</w:t>
      </w:r>
    </w:p>
    <w:p>
      <w:r>
        <w:rPr>
          <w:b/>
        </w:rPr>
        <w:t xml:space="preserve">Tulos</w:t>
      </w:r>
    </w:p>
    <w:p>
      <w:r>
        <w:t xml:space="preserve">Presidentti Jimmy Carter</w:t>
      </w:r>
    </w:p>
    <w:p>
      <w:r>
        <w:rPr>
          <w:b/>
        </w:rPr>
        <w:t xml:space="preserve">Esimerkki 8.20</w:t>
      </w:r>
    </w:p>
    <w:p>
      <w:r>
        <w:t xml:space="preserve">Missä Liestalissa kilpaillut urheilija on syntynyt ?</w:t>
      </w:r>
    </w:p>
    <w:p>
      <w:r>
        <w:rPr>
          <w:b/>
        </w:rPr>
        <w:t xml:space="preserve">Tulos</w:t>
      </w:r>
    </w:p>
    <w:p>
      <w:r>
        <w:t xml:space="preserve">Hampuri</w:t>
      </w:r>
    </w:p>
    <w:p>
      <w:r>
        <w:rPr>
          <w:b/>
        </w:rPr>
        <w:t xml:space="preserve">Esimerkki 8.21</w:t>
      </w:r>
    </w:p>
    <w:p>
      <w:r>
        <w:t xml:space="preserve">Mikä on sen vanhimman henkilön nimi, jonka tulos , joukkuekilpailua lukuun ottamatta, oli yli 2 minuuttia?</w:t>
      </w:r>
    </w:p>
    <w:p>
      <w:r>
        <w:rPr>
          <w:b/>
        </w:rPr>
        <w:t xml:space="preserve">Tulos</w:t>
      </w:r>
    </w:p>
    <w:p>
      <w:r>
        <w:t xml:space="preserve">Ryan Lochte</w:t>
      </w:r>
    </w:p>
    <w:p>
      <w:r>
        <w:rPr>
          <w:b/>
        </w:rPr>
        <w:t xml:space="preserve">Esimerkki 8.22</w:t>
      </w:r>
    </w:p>
    <w:p>
      <w:r>
        <w:t xml:space="preserve">Mikä on William Rayn rakennuttaman paikan rakennusvuosi?</w:t>
      </w:r>
    </w:p>
    <w:p>
      <w:r>
        <w:rPr>
          <w:b/>
        </w:rPr>
        <w:t xml:space="preserve">Tulos</w:t>
      </w:r>
    </w:p>
    <w:p>
      <w:r>
        <w:t xml:space="preserve">1785</w:t>
      </w:r>
    </w:p>
    <w:p>
      <w:r>
        <w:rPr>
          <w:b/>
        </w:rPr>
        <w:t xml:space="preserve">Esimerkki 8.23</w:t>
      </w:r>
    </w:p>
    <w:p>
      <w:r>
        <w:t xml:space="preserve">Milloin ensimmäisen WWF:n Pohjois-Amerikan raskaan sarjan mestarin äiti kuoli ?</w:t>
      </w:r>
    </w:p>
    <w:p>
      <w:r>
        <w:rPr>
          <w:b/>
        </w:rPr>
        <w:t xml:space="preserve">Tulos</w:t>
      </w:r>
    </w:p>
    <w:p>
      <w:r>
        <w:t xml:space="preserve">4. maaliskuuta 1984</w:t>
      </w:r>
    </w:p>
    <w:p>
      <w:r>
        <w:rPr>
          <w:b/>
        </w:rPr>
        <w:t xml:space="preserve">Esimerkki 8.24</w:t>
      </w:r>
    </w:p>
    <w:p>
      <w:r>
        <w:t xml:space="preserve">Mikä on mallinimityksen primus motor, jossa Atchison , Topeka and Santa Fe Railway suoritti kaikki muutostyöt Cleburnen , Texasissa sijaitsevissa työpajoissaan ? ?</w:t>
      </w:r>
    </w:p>
    <w:p>
      <w:r>
        <w:rPr>
          <w:b/>
        </w:rPr>
        <w:t xml:space="preserve">Tulos</w:t>
      </w:r>
    </w:p>
    <w:p>
      <w:r>
        <w:t xml:space="preserve">EMD 16-567BC</w:t>
      </w:r>
    </w:p>
    <w:p>
      <w:r>
        <w:rPr>
          <w:b/>
        </w:rPr>
        <w:t xml:space="preserve">Esimerkki 8.25</w:t>
      </w:r>
    </w:p>
    <w:p>
      <w:r>
        <w:t xml:space="preserve">Mikä on parhaan ajan saavuttaneen henkilön kreikankielinen nimi ?</w:t>
      </w:r>
    </w:p>
    <w:p>
      <w:r>
        <w:rPr>
          <w:b/>
        </w:rPr>
        <w:t xml:space="preserve">Tulos</w:t>
      </w:r>
    </w:p>
    <w:p>
      <w:r>
        <w:t xml:space="preserve">Πρόδρομος Κατσαντώνης</w:t>
      </w:r>
    </w:p>
    <w:p>
      <w:r>
        <w:rPr>
          <w:b/>
        </w:rPr>
        <w:t xml:space="preserve">Esimerkki 8.26</w:t>
      </w:r>
    </w:p>
    <w:p>
      <w:r>
        <w:t xml:space="preserve">Kuinka korkea on vesiputous, jonka maassa on 16 virallista kieltä ?</w:t>
      </w:r>
    </w:p>
    <w:p>
      <w:r>
        <w:rPr>
          <w:b/>
        </w:rPr>
        <w:t xml:space="preserve">Tulos</w:t>
      </w:r>
    </w:p>
    <w:p>
      <w:r>
        <w:t xml:space="preserve">762 metriä ( 2 500 jalkaa )</w:t>
      </w:r>
    </w:p>
    <w:p>
      <w:r>
        <w:rPr>
          <w:b/>
        </w:rPr>
        <w:t xml:space="preserve">Esimerkki 8.27</w:t>
      </w:r>
    </w:p>
    <w:p>
      <w:r>
        <w:t xml:space="preserve">Minkä arvoinen on seura, jossa 1. heinäkuuta 1986 syntynyt pelaaja pelaa ?</w:t>
      </w:r>
    </w:p>
    <w:p>
      <w:r>
        <w:rPr>
          <w:b/>
        </w:rPr>
        <w:t xml:space="preserve">Tulos</w:t>
      </w:r>
    </w:p>
    <w:p>
      <w:r>
        <w:t xml:space="preserve">106 miljoonaa dollaria</w:t>
      </w:r>
    </w:p>
    <w:p>
      <w:r>
        <w:rPr>
          <w:b/>
        </w:rPr>
        <w:t xml:space="preserve">Esimerkki 8.28</w:t>
      </w:r>
    </w:p>
    <w:p>
      <w:r>
        <w:t xml:space="preserve">Millä Haitin kaupungilla on yhteys Dominikaaniseen provinssiin, jonka väestömäärä on alhaisin?</w:t>
      </w:r>
    </w:p>
    <w:p>
      <w:r>
        <w:rPr>
          <w:b/>
        </w:rPr>
        <w:t xml:space="preserve">Tulos</w:t>
      </w:r>
    </w:p>
    <w:p>
      <w:r>
        <w:t xml:space="preserve">Anse-à-Pitres</w:t>
      </w:r>
    </w:p>
    <w:p>
      <w:r>
        <w:rPr>
          <w:b/>
        </w:rPr>
        <w:t xml:space="preserve">Esimerkki 8.29</w:t>
      </w:r>
    </w:p>
    <w:p>
      <w:r>
        <w:t xml:space="preserve">Millä kanavalla vuonna 2002 voittanut ohjelma esitettiin?</w:t>
      </w:r>
    </w:p>
    <w:p>
      <w:r>
        <w:rPr>
          <w:b/>
        </w:rPr>
        <w:t xml:space="preserve">Tulos</w:t>
      </w:r>
    </w:p>
    <w:p>
      <w:r>
        <w:t xml:space="preserve">Doordarshanin kansallinen verkko</w:t>
      </w:r>
    </w:p>
    <w:p>
      <w:r>
        <w:rPr>
          <w:b/>
        </w:rPr>
        <w:t xml:space="preserve">Esimerkki 8.30</w:t>
      </w:r>
    </w:p>
    <w:p>
      <w:r>
        <w:t xml:space="preserve">Kuinka monta istumapaikkaa vuonna 1939 käytössä olleessa Ranskan luomassa lentokoneessa oli ?</w:t>
      </w:r>
    </w:p>
    <w:p>
      <w:r>
        <w:rPr>
          <w:b/>
        </w:rPr>
        <w:t xml:space="preserve">Tulos</w:t>
      </w:r>
    </w:p>
    <w:p>
      <w:r>
        <w:t xml:space="preserve">Yksi</w:t>
      </w:r>
    </w:p>
    <w:p>
      <w:r>
        <w:rPr>
          <w:b/>
        </w:rPr>
        <w:t xml:space="preserve">Esimerkki 8.31</w:t>
      </w:r>
    </w:p>
    <w:p>
      <w:r>
        <w:t xml:space="preserve">Mikä on sen maan virallinen nimi, joka sai viidenneksi eniten pisteitä vuoden 1998 aerobisen voimistelun MM-kilpailuissa ?</w:t>
      </w:r>
    </w:p>
    <w:p>
      <w:r>
        <w:rPr>
          <w:b/>
        </w:rPr>
        <w:t xml:space="preserve">Tulos</w:t>
      </w:r>
    </w:p>
    <w:p>
      <w:r>
        <w:t xml:space="preserve">Ranskan tasavalta</w:t>
      </w:r>
    </w:p>
    <w:p>
      <w:r>
        <w:rPr>
          <w:b/>
        </w:rPr>
        <w:t xml:space="preserve">Esimerkki 8.32</w:t>
      </w:r>
    </w:p>
    <w:p>
      <w:r>
        <w:t xml:space="preserve">Missä piirikunnassa Coleman Coliseum sijaitsee ?</w:t>
      </w:r>
    </w:p>
    <w:p>
      <w:r>
        <w:rPr>
          <w:b/>
        </w:rPr>
        <w:t xml:space="preserve">Tulos</w:t>
      </w:r>
    </w:p>
    <w:p>
      <w:r>
        <w:t xml:space="preserve">Tuscaloosan piirikunta</w:t>
      </w:r>
    </w:p>
    <w:p>
      <w:r>
        <w:rPr>
          <w:b/>
        </w:rPr>
        <w:t xml:space="preserve">Esimerkki 8.33</w:t>
      </w:r>
    </w:p>
    <w:p>
      <w:r>
        <w:t xml:space="preserve">Kuinka monta kertaa kisojen isäntämaa Kazakstan, joka voitti mitalin naisten 5000 metrin juoksussa, oli aiemmin tarjoutunut olympialaisten isännäksi?</w:t>
      </w:r>
    </w:p>
    <w:p>
      <w:r>
        <w:rPr>
          <w:b/>
        </w:rPr>
        <w:t xml:space="preserve">Tulos</w:t>
      </w:r>
    </w:p>
    <w:p>
      <w:r>
        <w:t xml:space="preserve">2</w:t>
      </w:r>
    </w:p>
    <w:p>
      <w:r>
        <w:rPr>
          <w:b/>
        </w:rPr>
        <w:t xml:space="preserve">Esimerkki 8.34</w:t>
      </w:r>
    </w:p>
    <w:p>
      <w:r>
        <w:t xml:space="preserve">Vuosien 1986 ja 1968 välillä , minä vuonna Hagar the Horrible ilmestyi ensimmäisen kerran ?</w:t>
      </w:r>
    </w:p>
    <w:p>
      <w:r>
        <w:rPr>
          <w:b/>
        </w:rPr>
        <w:t xml:space="preserve">Tulos</w:t>
      </w:r>
    </w:p>
    <w:p>
      <w:r>
        <w:t xml:space="preserve">1973</w:t>
      </w:r>
    </w:p>
    <w:p>
      <w:r>
        <w:rPr>
          <w:b/>
        </w:rPr>
        <w:t xml:space="preserve">Esimerkki 8.35</w:t>
      </w:r>
    </w:p>
    <w:p>
      <w:r>
        <w:t xml:space="preserve">Kuka on 20. joulukuuta esiintyvän vieraan isä?</w:t>
      </w:r>
    </w:p>
    <w:p>
      <w:r>
        <w:rPr>
          <w:b/>
        </w:rPr>
        <w:t xml:space="preserve">Tulos</w:t>
      </w:r>
    </w:p>
    <w:p>
      <w:r>
        <w:t xml:space="preserve">Jerry Stiller</w:t>
      </w:r>
    </w:p>
    <w:p>
      <w:r>
        <w:rPr>
          <w:b/>
        </w:rPr>
        <w:t xml:space="preserve">Esimerkki 8.36</w:t>
      </w:r>
    </w:p>
    <w:p>
      <w:r>
        <w:t xml:space="preserve">Mikä on koulun ikäryhmä, jossa on noin 300 oppilasta?</w:t>
      </w:r>
    </w:p>
    <w:p>
      <w:r>
        <w:rPr>
          <w:b/>
        </w:rPr>
        <w:t xml:space="preserve">Tulos</w:t>
      </w:r>
    </w:p>
    <w:p>
      <w:r>
        <w:t xml:space="preserve">8-18</w:t>
      </w:r>
    </w:p>
    <w:p>
      <w:r>
        <w:rPr>
          <w:b/>
        </w:rPr>
        <w:t xml:space="preserve">Esimerkki 8.37</w:t>
      </w:r>
    </w:p>
    <w:p>
      <w:r>
        <w:t xml:space="preserve">Mitä maata edusti pelaaja, joka sai 280 ääntä FIBA:n 50 parhaan pelaajan äänestyksessä Jugoslavian jälkeen ?</w:t>
      </w:r>
    </w:p>
    <w:p>
      <w:r>
        <w:rPr>
          <w:b/>
        </w:rPr>
        <w:t xml:space="preserve">Tulos</w:t>
      </w:r>
    </w:p>
    <w:p>
      <w:r>
        <w:t xml:space="preserve">Kroatia</w:t>
      </w:r>
    </w:p>
    <w:p>
      <w:r>
        <w:rPr>
          <w:b/>
        </w:rPr>
        <w:t xml:space="preserve">Esimerkki 8.38</w:t>
      </w:r>
    </w:p>
    <w:p>
      <w:r>
        <w:t xml:space="preserve">Missä sijaitsee paikka, joka tunnetaan myös nimellä Ta'erin temppeli ?</w:t>
      </w:r>
    </w:p>
    <w:p>
      <w:r>
        <w:rPr>
          <w:b/>
        </w:rPr>
        <w:t xml:space="preserve">Tulos</w:t>
      </w:r>
    </w:p>
    <w:p>
      <w:r>
        <w:t xml:space="preserve">Huangzhongin piirikunta</w:t>
      </w:r>
    </w:p>
    <w:p>
      <w:r>
        <w:rPr>
          <w:b/>
        </w:rPr>
        <w:t xml:space="preserve">Esimerkki 8.39</w:t>
      </w:r>
    </w:p>
    <w:p>
      <w:r>
        <w:t xml:space="preserve">Minä vuonna kaupunki, jossa sijaitsee Grand Bay National Estuarine Research Reserve, kärsi hurrikaanin tuhoista ?</w:t>
      </w:r>
    </w:p>
    <w:p>
      <w:r>
        <w:rPr>
          <w:b/>
        </w:rPr>
        <w:t xml:space="preserve">Tulos</w:t>
      </w:r>
    </w:p>
    <w:p>
      <w:r>
        <w:t xml:space="preserve">2005</w:t>
      </w:r>
    </w:p>
    <w:p>
      <w:r>
        <w:rPr>
          <w:b/>
        </w:rPr>
        <w:t xml:space="preserve">Esimerkki 8.40</w:t>
      </w:r>
    </w:p>
    <w:p>
      <w:r>
        <w:t xml:space="preserve">Kuinka monta kilometriä Buenos Airesista luoteeseen sijaitsee Buenos Airesin englantilaisen lukion oppilaiden perustama klubi ?</w:t>
      </w:r>
    </w:p>
    <w:p>
      <w:r>
        <w:rPr>
          <w:b/>
        </w:rPr>
        <w:t xml:space="preserve">Tulos</w:t>
      </w:r>
    </w:p>
    <w:p>
      <w:r>
        <w:t xml:space="preserve">40</w:t>
      </w:r>
    </w:p>
    <w:p>
      <w:r>
        <w:rPr>
          <w:b/>
        </w:rPr>
        <w:t xml:space="preserve">Esimerkki 8.41</w:t>
      </w:r>
    </w:p>
    <w:p>
      <w:r>
        <w:t xml:space="preserve">Kuka pelaaja pelaa joukkueessa, jonka kotikenttä on Fowlds Parkissa?</w:t>
      </w:r>
    </w:p>
    <w:p>
      <w:r>
        <w:rPr>
          <w:b/>
        </w:rPr>
        <w:t xml:space="preserve">Tulos</w:t>
      </w:r>
    </w:p>
    <w:p>
      <w:r>
        <w:t xml:space="preserve">Johnny Aranga</w:t>
      </w:r>
    </w:p>
    <w:p>
      <w:r>
        <w:rPr>
          <w:b/>
        </w:rPr>
        <w:t xml:space="preserve">Esimerkki 8.42</w:t>
      </w:r>
    </w:p>
    <w:p>
      <w:r>
        <w:t xml:space="preserve">Mikä oli olympialaisissa kilpailleiden naisten TFP-sijoitus ?</w:t>
      </w:r>
    </w:p>
    <w:p>
      <w:r>
        <w:rPr>
          <w:b/>
        </w:rPr>
        <w:t xml:space="preserve">Tulos</w:t>
      </w:r>
    </w:p>
    <w:p>
      <w:r>
        <w:t xml:space="preserve">9.0</w:t>
      </w:r>
    </w:p>
    <w:p>
      <w:r>
        <w:rPr>
          <w:b/>
        </w:rPr>
        <w:t xml:space="preserve">Esimerkki 8.43</w:t>
      </w:r>
    </w:p>
    <w:p>
      <w:r>
        <w:t xml:space="preserve">Kuka on vastaanottaja, jonka kommenttibändi on myynyt yli 50 miljoonaa levyä maailmanlaajuisesti ?</w:t>
      </w:r>
    </w:p>
    <w:p>
      <w:r>
        <w:rPr>
          <w:b/>
        </w:rPr>
        <w:t xml:space="preserve">Tulos</w:t>
      </w:r>
    </w:p>
    <w:p>
      <w:r>
        <w:t xml:space="preserve">Noddy Holder</w:t>
      </w:r>
    </w:p>
    <w:p>
      <w:r>
        <w:rPr>
          <w:b/>
        </w:rPr>
        <w:t xml:space="preserve">Esimerkki 8.44</w:t>
      </w:r>
    </w:p>
    <w:p>
      <w:r>
        <w:t xml:space="preserve">Mikä on koulun ennätys Lormanissa , Mississippi , Yhdysvallat ?</w:t>
      </w:r>
    </w:p>
    <w:p>
      <w:r>
        <w:rPr>
          <w:b/>
        </w:rPr>
        <w:t xml:space="preserve">Tulos</w:t>
      </w:r>
    </w:p>
    <w:p>
      <w:r>
        <w:t xml:space="preserve">26-27 ( 19-4 )</w:t>
      </w:r>
    </w:p>
    <w:p>
      <w:r>
        <w:rPr>
          <w:b/>
        </w:rPr>
        <w:t xml:space="preserve">Esimerkki 8.45</w:t>
      </w:r>
    </w:p>
    <w:p>
      <w:r>
        <w:t xml:space="preserve">Mikä yhtiö tuotti vuonna 2000 tv-elokuvan, jossa Paul Bettany näytteli James Steerforthia ?</w:t>
      </w:r>
    </w:p>
    <w:p>
      <w:r>
        <w:rPr>
          <w:b/>
        </w:rPr>
        <w:t xml:space="preserve">Tulos</w:t>
      </w:r>
    </w:p>
    <w:p>
      <w:r>
        <w:t xml:space="preserve">Hallmark Entertainment</w:t>
      </w:r>
    </w:p>
    <w:p>
      <w:r>
        <w:rPr>
          <w:b/>
        </w:rPr>
        <w:t xml:space="preserve">Esimerkki 8.46</w:t>
      </w:r>
    </w:p>
    <w:p>
      <w:r>
        <w:t xml:space="preserve">Mikä on vuonna 1988 perustetun omistajan kutsutunnus ?</w:t>
      </w:r>
    </w:p>
    <w:p>
      <w:r>
        <w:rPr>
          <w:b/>
        </w:rPr>
        <w:t xml:space="preserve">Tulos</w:t>
      </w:r>
    </w:p>
    <w:p>
      <w:r>
        <w:t xml:space="preserve">CIND-FM</w:t>
      </w:r>
    </w:p>
    <w:p>
      <w:r>
        <w:rPr>
          <w:b/>
        </w:rPr>
        <w:t xml:space="preserve">Esimerkki 8.47</w:t>
      </w:r>
    </w:p>
    <w:p>
      <w:r>
        <w:t xml:space="preserve">Minkä sijan saavutti World Series of Pokerin vuoden 2002 päätapahtumassa toiseksi sijoittunut 5000 dollarin No Limit Hold'Em -pelissä vuoden 2004 World Series of Pokerissa?</w:t>
      </w:r>
    </w:p>
    <w:p>
      <w:r>
        <w:rPr>
          <w:b/>
        </w:rPr>
        <w:t xml:space="preserve">Tulos</w:t>
      </w:r>
    </w:p>
    <w:p>
      <w:r>
        <w:t xml:space="preserve">13. sija</w:t>
      </w:r>
    </w:p>
    <w:p>
      <w:r>
        <w:rPr>
          <w:b/>
        </w:rPr>
        <w:t xml:space="preserve">Esimerkki 8.48</w:t>
      </w:r>
    </w:p>
    <w:p>
      <w:r>
        <w:t xml:space="preserve">Missä piirikunnassa County Road 35:n ja Dague Avenuen risteyksessä sijaitseva laitos sijaitsee ?</w:t>
      </w:r>
    </w:p>
    <w:p>
      <w:r>
        <w:rPr>
          <w:b/>
        </w:rPr>
        <w:t xml:space="preserve">Tulos</w:t>
      </w:r>
    </w:p>
    <w:p>
      <w:r>
        <w:t xml:space="preserve">Wright</w:t>
      </w:r>
    </w:p>
    <w:p>
      <w:r>
        <w:rPr>
          <w:b/>
        </w:rPr>
        <w:t xml:space="preserve">Esimerkki 8.49</w:t>
      </w:r>
    </w:p>
    <w:p>
      <w:r>
        <w:t xml:space="preserve">Mikä on varhaisimman kultamitalin voittajan koko nimi ?</w:t>
      </w:r>
    </w:p>
    <w:p>
      <w:r>
        <w:rPr>
          <w:b/>
        </w:rPr>
        <w:t xml:space="preserve">Tulos</w:t>
      </w:r>
    </w:p>
    <w:p>
      <w:r>
        <w:t xml:space="preserve">Jacob Tullin Tulla Thams</w:t>
      </w:r>
    </w:p>
    <w:p>
      <w:r>
        <w:rPr>
          <w:b/>
        </w:rPr>
        <w:t xml:space="preserve">Esimerkki 8.50</w:t>
      </w:r>
    </w:p>
    <w:p>
      <w:r>
        <w:t xml:space="preserve">Milloin Phuoc Longin maakunnassa toteutettuun varhaisimpaan toimintaan osallistunut henkilö sai mitalinsa?</w:t>
      </w:r>
    </w:p>
    <w:p>
      <w:r>
        <w:rPr>
          <w:b/>
        </w:rPr>
        <w:t xml:space="preserve">Tulos</w:t>
      </w:r>
    </w:p>
    <w:p>
      <w:r>
        <w:t xml:space="preserve">2014</w:t>
      </w:r>
    </w:p>
    <w:p>
      <w:r>
        <w:rPr>
          <w:b/>
        </w:rPr>
        <w:t xml:space="preserve">Esimerkki 8.51</w:t>
      </w:r>
    </w:p>
    <w:p>
      <w:r>
        <w:t xml:space="preserve">Peli julkaistiin 6. lokakuuta 2016 Arc System Works oli kuka oli päähenkilö ?</w:t>
      </w:r>
    </w:p>
    <w:p>
      <w:r>
        <w:rPr>
          <w:b/>
        </w:rPr>
        <w:t xml:space="preserve">Tulos</w:t>
      </w:r>
    </w:p>
    <w:p>
      <w:r>
        <w:t xml:space="preserve">Ragna</w:t>
      </w:r>
    </w:p>
    <w:p>
      <w:r>
        <w:rPr>
          <w:b/>
        </w:rPr>
        <w:t xml:space="preserve">Esimerkki 8.52</w:t>
      </w:r>
    </w:p>
    <w:p>
      <w:r>
        <w:t xml:space="preserve">Mikä on sen yliopiston kotistadion, jossa Tom Sherman pelasi?</w:t>
      </w:r>
    </w:p>
    <w:p>
      <w:r>
        <w:rPr>
          <w:b/>
        </w:rPr>
        <w:t xml:space="preserve">Tulos</w:t>
      </w:r>
    </w:p>
    <w:p>
      <w:r>
        <w:t xml:space="preserve">Beaver Stadium</w:t>
      </w:r>
    </w:p>
    <w:p>
      <w:r>
        <w:rPr>
          <w:b/>
        </w:rPr>
        <w:t xml:space="preserve">Esimerkki 8.53</w:t>
      </w:r>
    </w:p>
    <w:p>
      <w:r>
        <w:t xml:space="preserve">Mikä vuonna 1792 rakennettu rakennus sijaitsee kaupungissa, joka on suosittu omenoiden ja mansikoiden viljelystä?</w:t>
      </w:r>
    </w:p>
    <w:p>
      <w:r>
        <w:rPr>
          <w:b/>
        </w:rPr>
        <w:t xml:space="preserve">Tulos</w:t>
      </w:r>
    </w:p>
    <w:p>
      <w:r>
        <w:t xml:space="preserve">Vanha Hay Bayn kirkko</w:t>
      </w:r>
    </w:p>
    <w:p>
      <w:r>
        <w:rPr>
          <w:b/>
        </w:rPr>
        <w:t xml:space="preserve">Esimerkki 8.54</w:t>
      </w:r>
    </w:p>
    <w:p>
      <w:r>
        <w:t xml:space="preserve">Minä vuonna oli viimeisin olympialaisista vuonna 2000 maailman kakkoseksi sijoittunut ampumahiihdon maailmanmestari ?</w:t>
      </w:r>
    </w:p>
    <w:p>
      <w:r>
        <w:rPr>
          <w:b/>
        </w:rPr>
        <w:t xml:space="preserve">Tulos</w:t>
      </w:r>
    </w:p>
    <w:p>
      <w:r>
        <w:t xml:space="preserve">2002</w:t>
      </w:r>
    </w:p>
    <w:p>
      <w:r>
        <w:rPr>
          <w:b/>
        </w:rPr>
        <w:t xml:space="preserve">Esimerkki 8.55</w:t>
      </w:r>
    </w:p>
    <w:p>
      <w:r>
        <w:t xml:space="preserve">Mikä laivue käytti konetta, jonka lentoonlähtöpaino oli vain 68 000 puntaa?</w:t>
      </w:r>
    </w:p>
    <w:p>
      <w:r>
        <w:rPr>
          <w:b/>
        </w:rPr>
        <w:t xml:space="preserve">Tulos</w:t>
      </w:r>
    </w:p>
    <w:p>
      <w:r>
        <w:t xml:space="preserve">RVAH-3</w:t>
      </w:r>
    </w:p>
    <w:p>
      <w:r>
        <w:rPr>
          <w:b/>
        </w:rPr>
        <w:t xml:space="preserve">Esimerkki 8.56</w:t>
      </w:r>
    </w:p>
    <w:p>
      <w:r>
        <w:t xml:space="preserve">Minkä dynastian aikana eli kirjailija, jonka etunimi oli Cáo Zhān ja jonka myydyin kirja julkaistiin 1700-luvun lopulla ?</w:t>
      </w:r>
    </w:p>
    <w:p>
      <w:r>
        <w:rPr>
          <w:b/>
        </w:rPr>
        <w:t xml:space="preserve">Tulos</w:t>
      </w:r>
    </w:p>
    <w:p>
      <w:r>
        <w:t xml:space="preserve">Qing</w:t>
      </w:r>
    </w:p>
    <w:p>
      <w:r>
        <w:rPr>
          <w:b/>
        </w:rPr>
        <w:t xml:space="preserve">Esimerkki 8.57</w:t>
      </w:r>
    </w:p>
    <w:p>
      <w:r>
        <w:t xml:space="preserve">Mihin uskontoon Rodoksen kentän sisältävän kaupungin perustaja kuului ?</w:t>
      </w:r>
    </w:p>
    <w:p>
      <w:r>
        <w:rPr>
          <w:b/>
        </w:rPr>
        <w:t xml:space="preserve">Tulos</w:t>
      </w:r>
    </w:p>
    <w:p>
      <w:r>
        <w:t xml:space="preserve">Quaker</w:t>
      </w:r>
    </w:p>
    <w:p>
      <w:r>
        <w:rPr>
          <w:b/>
        </w:rPr>
        <w:t xml:space="preserve">Esimerkki 8.58</w:t>
      </w:r>
    </w:p>
    <w:p>
      <w:r>
        <w:t xml:space="preserve">Sivustojen 82003997 ja 83003056 välillä, kumpi perustettiin ensin?</w:t>
      </w:r>
    </w:p>
    <w:p>
      <w:r>
        <w:rPr>
          <w:b/>
        </w:rPr>
        <w:t xml:space="preserve">Tulos</w:t>
      </w:r>
    </w:p>
    <w:p>
      <w:r>
        <w:t xml:space="preserve">Hastings-Locken lautta</w:t>
      </w:r>
    </w:p>
    <w:p>
      <w:r>
        <w:rPr>
          <w:b/>
        </w:rPr>
        <w:t xml:space="preserve">Esimerkki 8.59</w:t>
      </w:r>
    </w:p>
    <w:p>
      <w:r>
        <w:t xml:space="preserve">Missä maassa olympialaiset pidettiin, kun Fiderd Vis oli Aruban lipunkantajana ?</w:t>
      </w:r>
    </w:p>
    <w:p>
      <w:r>
        <w:rPr>
          <w:b/>
        </w:rPr>
        <w:t xml:space="preserve">Tulos</w:t>
      </w:r>
    </w:p>
    <w:p>
      <w:r>
        <w:t xml:space="preserve">Kiina</w:t>
      </w:r>
    </w:p>
    <w:p>
      <w:r>
        <w:rPr>
          <w:b/>
        </w:rPr>
        <w:t xml:space="preserve">Esimerkki 8.60</w:t>
      </w:r>
    </w:p>
    <w:p>
      <w:r>
        <w:t xml:space="preserve">Mikä on järjestelmä, joka kattaa 11. väkirikkaimman osavaltion, jossa on 9 miljoonaa asukasta vuonna 2017?</w:t>
      </w:r>
    </w:p>
    <w:p>
      <w:r>
        <w:rPr>
          <w:b/>
        </w:rPr>
        <w:t xml:space="preserve">Tulos</w:t>
      </w:r>
    </w:p>
    <w:p>
      <w:r>
        <w:t xml:space="preserve">New Jersey Transit</w:t>
      </w:r>
    </w:p>
    <w:p>
      <w:r>
        <w:rPr>
          <w:b/>
        </w:rPr>
        <w:t xml:space="preserve">Esimerkki 8.61</w:t>
      </w:r>
    </w:p>
    <w:p>
      <w:r>
        <w:t xml:space="preserve">Thomas Scoffinin ja Dusty Korekin välillä mikä on aikaisemman syntymäpäivän päivämäärä ?</w:t>
      </w:r>
    </w:p>
    <w:p>
      <w:r>
        <w:rPr>
          <w:b/>
        </w:rPr>
        <w:t xml:space="preserve">Tulos</w:t>
      </w:r>
    </w:p>
    <w:p>
      <w:r>
        <w:t xml:space="preserve">25. huhtikuuta 1994</w:t>
      </w:r>
    </w:p>
    <w:p>
      <w:r>
        <w:rPr>
          <w:b/>
        </w:rPr>
        <w:t xml:space="preserve">Esimerkki 8.62</w:t>
      </w:r>
    </w:p>
    <w:p>
      <w:r>
        <w:t xml:space="preserve">Mikä oli tämän alueen väkiluku vuonna 2010, jossa tämä kaksikerroksinen tiilitalo, joka on rakennettu Eastlake-tyyliin, sijaitsee ?</w:t>
      </w:r>
    </w:p>
    <w:p>
      <w:r>
        <w:rPr>
          <w:b/>
        </w:rPr>
        <w:t xml:space="preserve">Tulos</w:t>
      </w:r>
    </w:p>
    <w:p>
      <w:r>
        <w:t xml:space="preserve">3,003</w:t>
      </w:r>
    </w:p>
    <w:p>
      <w:r>
        <w:rPr>
          <w:b/>
        </w:rPr>
        <w:t xml:space="preserve">Esimerkki 8.63</w:t>
      </w:r>
    </w:p>
    <w:p>
      <w:r>
        <w:t xml:space="preserve">Mikä oli sen urheilijan kokonaisnumero, joka pelasi 6 vuotta NFL:ssä ?</w:t>
      </w:r>
    </w:p>
    <w:p>
      <w:r>
        <w:rPr>
          <w:b/>
        </w:rPr>
        <w:t xml:space="preserve">Tulos</w:t>
      </w:r>
    </w:p>
    <w:p>
      <w:r>
        <w:t xml:space="preserve">42</w:t>
      </w:r>
    </w:p>
    <w:p>
      <w:r>
        <w:rPr>
          <w:b/>
        </w:rPr>
        <w:t xml:space="preserve">Esimerkki 8.64</w:t>
      </w:r>
    </w:p>
    <w:p>
      <w:r>
        <w:t xml:space="preserve">Missä sijaitsee historiallinen kaupunki, jonka väkiluku vuoden 2010 väestönlaskennassa oli 125?</w:t>
      </w:r>
    </w:p>
    <w:p>
      <w:r>
        <w:rPr>
          <w:b/>
        </w:rPr>
        <w:t xml:space="preserve">Tulos</w:t>
      </w:r>
    </w:p>
    <w:p>
      <w:r>
        <w:t xml:space="preserve">John ja Mary Jane Kyten maatilapiiri</w:t>
      </w:r>
    </w:p>
    <w:p>
      <w:r>
        <w:rPr>
          <w:b/>
        </w:rPr>
        <w:t xml:space="preserve">Esimerkki 8.65</w:t>
      </w:r>
    </w:p>
    <w:p>
      <w:r>
        <w:t xml:space="preserve">Milloin TV-ohjelma, jossa Lee Pace näytteli Benjamin Tuckeria vuonna 2001, esitettiin ensimmäisen kerran ?</w:t>
      </w:r>
    </w:p>
    <w:p>
      <w:r>
        <w:rPr>
          <w:b/>
        </w:rPr>
        <w:t xml:space="preserve">Tulos</w:t>
      </w:r>
    </w:p>
    <w:p>
      <w:r>
        <w:t xml:space="preserve">20. syyskuuta 1999</w:t>
      </w:r>
    </w:p>
    <w:p>
      <w:r>
        <w:rPr>
          <w:b/>
        </w:rPr>
        <w:t xml:space="preserve">Esimerkki 8.66</w:t>
      </w:r>
    </w:p>
    <w:p>
      <w:r>
        <w:t xml:space="preserve">Kuinka monta kuvernööriä , joista yksi oli tämä 27. heinäkuuta 1827 syntynyt poliitikko , on ollut tässä osavaltiossa?</w:t>
      </w:r>
    </w:p>
    <w:p>
      <w:r>
        <w:rPr>
          <w:b/>
        </w:rPr>
        <w:t xml:space="preserve">Tulos</w:t>
      </w:r>
    </w:p>
    <w:p>
      <w:r>
        <w:t xml:space="preserve">47 kuvernööriä</w:t>
      </w:r>
    </w:p>
    <w:p>
      <w:r>
        <w:rPr>
          <w:b/>
        </w:rPr>
        <w:t xml:space="preserve">Esimerkki 8.67</w:t>
      </w:r>
    </w:p>
    <w:p>
      <w:r>
        <w:t xml:space="preserve">Mikä seura on perustettu vuonna 1878 ja kilpailee Pohjois-Tasmanian jalkapalloliitossa ?</w:t>
      </w:r>
    </w:p>
    <w:p>
      <w:r>
        <w:rPr>
          <w:b/>
        </w:rPr>
        <w:t xml:space="preserve">Tulos</w:t>
      </w:r>
    </w:p>
    <w:p>
      <w:r>
        <w:t xml:space="preserve">Longford</w:t>
      </w:r>
    </w:p>
    <w:p>
      <w:r>
        <w:rPr>
          <w:b/>
        </w:rPr>
        <w:t xml:space="preserve">Esimerkki 8.68</w:t>
      </w:r>
    </w:p>
    <w:p>
      <w:r>
        <w:t xml:space="preserve">Mikä on 9 km koilliseen lentokentältä, jonka ICAO-koodi on GCHI ja joka sijaitsee kaupungissa nimeltä Isla del Meridiano ?</w:t>
      </w:r>
    </w:p>
    <w:p>
      <w:r>
        <w:rPr>
          <w:b/>
        </w:rPr>
        <w:t xml:space="preserve">Tulos</w:t>
      </w:r>
    </w:p>
    <w:p>
      <w:r>
        <w:t xml:space="preserve">Valverde</w:t>
      </w:r>
    </w:p>
    <w:p>
      <w:r>
        <w:rPr>
          <w:b/>
        </w:rPr>
        <w:t xml:space="preserve">Esimerkki 8.69</w:t>
      </w:r>
    </w:p>
    <w:p>
      <w:r>
        <w:t xml:space="preserve">Milloin vuonna 1968 julkaistulla albumilla esiintynyt yhtye perustettiin ?</w:t>
      </w:r>
    </w:p>
    <w:p>
      <w:r>
        <w:rPr>
          <w:b/>
        </w:rPr>
        <w:t xml:space="preserve">Tulos</w:t>
      </w:r>
    </w:p>
    <w:p>
      <w:r>
        <w:t xml:space="preserve">Syyskuu 1966</w:t>
      </w:r>
    </w:p>
    <w:p>
      <w:r>
        <w:rPr>
          <w:b/>
        </w:rPr>
        <w:t xml:space="preserve">Esimerkki 8.70</w:t>
      </w:r>
    </w:p>
    <w:p>
      <w:r>
        <w:t xml:space="preserve">Minkä joukkueen jäseniä on joukkue, jonka maassa on yli 36 miljoonaa asukasta ?</w:t>
      </w:r>
    </w:p>
    <w:p>
      <w:r>
        <w:rPr>
          <w:b/>
        </w:rPr>
        <w:t xml:space="preserve">Tulos</w:t>
      </w:r>
    </w:p>
    <w:p>
      <w:r>
        <w:t xml:space="preserve">Rachid Kisri Mourad Marofit Ahmed Baday</w:t>
      </w:r>
    </w:p>
    <w:p>
      <w:r>
        <w:rPr>
          <w:b/>
        </w:rPr>
        <w:t xml:space="preserve">Esimerkki 8.71</w:t>
      </w:r>
    </w:p>
    <w:p>
      <w:r>
        <w:t xml:space="preserve">Mikä on elokuvan genre, jonka luoja ( s ) oli Alexander Winnin perustama yritys, jonka osakkaana oli Lacey Hannan ?</w:t>
      </w:r>
    </w:p>
    <w:p>
      <w:r>
        <w:rPr>
          <w:b/>
        </w:rPr>
        <w:t xml:space="preserve">Tulos</w:t>
      </w:r>
    </w:p>
    <w:p>
      <w:r>
        <w:t xml:space="preserve">Avaruusooppera</w:t>
      </w:r>
    </w:p>
    <w:p>
      <w:r>
        <w:rPr>
          <w:b/>
        </w:rPr>
        <w:t xml:space="preserve">Esimerkki 8.72</w:t>
      </w:r>
    </w:p>
    <w:p>
      <w:r>
        <w:t xml:space="preserve">Kuka oli vuonna 2009 julkaistun pelin, jossa Angel Parker esitti K.W:tä, julkaisija?</w:t>
      </w:r>
    </w:p>
    <w:p>
      <w:r>
        <w:rPr>
          <w:b/>
        </w:rPr>
        <w:t xml:space="preserve">Tulos</w:t>
      </w:r>
    </w:p>
    <w:p>
      <w:r>
        <w:t xml:space="preserve">Warner Bros. Games</w:t>
      </w:r>
    </w:p>
    <w:p>
      <w:r>
        <w:rPr>
          <w:b/>
        </w:rPr>
        <w:t xml:space="preserve">Esimerkki 8.73</w:t>
      </w:r>
    </w:p>
    <w:p>
      <w:r>
        <w:t xml:space="preserve">Milloin valittiin pormestari kaupunkiin, jonka asukastiheys on alhaisin ?</w:t>
      </w:r>
    </w:p>
    <w:p>
      <w:r>
        <w:rPr>
          <w:b/>
        </w:rPr>
        <w:t xml:space="preserve">Tulos</w:t>
      </w:r>
    </w:p>
    <w:p>
      <w:r>
        <w:t xml:space="preserve">lokakuu 29 , 2014</w:t>
      </w:r>
    </w:p>
    <w:p>
      <w:r>
        <w:rPr>
          <w:b/>
        </w:rPr>
        <w:t xml:space="preserve">Esimerkki 8.74</w:t>
      </w:r>
    </w:p>
    <w:p>
      <w:r>
        <w:t xml:space="preserve">Milloin Evan Dunham suoritti tutkinnon ?</w:t>
      </w:r>
    </w:p>
    <w:p>
      <w:r>
        <w:rPr>
          <w:b/>
        </w:rPr>
        <w:t xml:space="preserve">Tulos</w:t>
      </w:r>
    </w:p>
    <w:p>
      <w:r>
        <w:t xml:space="preserve">2004</w:t>
      </w:r>
    </w:p>
    <w:p>
      <w:r>
        <w:rPr>
          <w:b/>
        </w:rPr>
        <w:t xml:space="preserve">Esimerkki 8.75</w:t>
      </w:r>
    </w:p>
    <w:p>
      <w:r>
        <w:t xml:space="preserve">Mikä on vuoden 1980 alussa syntyneen kuljettajan nimi?</w:t>
      </w:r>
    </w:p>
    <w:p>
      <w:r>
        <w:rPr>
          <w:b/>
        </w:rPr>
        <w:t xml:space="preserve">Tulos</w:t>
      </w:r>
    </w:p>
    <w:p>
      <w:r>
        <w:t xml:space="preserve">Jenson Button</w:t>
      </w:r>
    </w:p>
    <w:p>
      <w:r>
        <w:rPr>
          <w:b/>
        </w:rPr>
        <w:t xml:space="preserve">Esimerkki 8.76</w:t>
      </w:r>
    </w:p>
    <w:p>
      <w:r>
        <w:t xml:space="preserve">Mikä on Monty Python -sarjan tähden mukaan nimetyn makilajin suojelu?</w:t>
      </w:r>
    </w:p>
    <w:p>
      <w:r>
        <w:rPr>
          <w:b/>
        </w:rPr>
        <w:t xml:space="preserve">Tulos</w:t>
      </w:r>
    </w:p>
    <w:p>
      <w:r>
        <w:t xml:space="preserve">Uhanalaiset</w:t>
      </w:r>
    </w:p>
    <w:p>
      <w:r>
        <w:rPr>
          <w:b/>
        </w:rPr>
        <w:t xml:space="preserve">Esimerkki 8.77</w:t>
      </w:r>
    </w:p>
    <w:p>
      <w:r>
        <w:t xml:space="preserve">Minkä arkkitehtonisen tyylin mukaan Englannissa sijaitseva kohde houkutteli 797 100 turistia vuonna 2009?</w:t>
      </w:r>
    </w:p>
    <w:p>
      <w:r>
        <w:rPr>
          <w:b/>
        </w:rPr>
        <w:t xml:space="preserve">Tulos</w:t>
      </w:r>
    </w:p>
    <w:p>
      <w:r>
        <w:t xml:space="preserve">Goottilainen</w:t>
      </w:r>
    </w:p>
    <w:p>
      <w:r>
        <w:rPr>
          <w:b/>
        </w:rPr>
        <w:t xml:space="preserve">Esimerkki 8.78</w:t>
      </w:r>
    </w:p>
    <w:p>
      <w:r>
        <w:t xml:space="preserve">Mikä on Gimhaen lentoaseman, joka vastaanotti 751 791 lentoa vuonna 2018, kansallinen sijoitus lentomatkustajien määrässä mitattuna ?</w:t>
      </w:r>
    </w:p>
    <w:p>
      <w:r>
        <w:rPr>
          <w:b/>
        </w:rPr>
        <w:t xml:space="preserve">Tulos</w:t>
      </w:r>
    </w:p>
    <w:p>
      <w:r>
        <w:t xml:space="preserve">toiseksi vilkkain</w:t>
      </w:r>
    </w:p>
    <w:p>
      <w:r>
        <w:rPr>
          <w:b/>
        </w:rPr>
        <w:t xml:space="preserve">Esimerkki 8.79</w:t>
      </w:r>
    </w:p>
    <w:p>
      <w:r>
        <w:t xml:space="preserve">4. syyskuuta 1917 ja 7. elokuuta 1927 syntyneiden veljesten välillä mikä on aikaisemmin syntyneen veljeksen pääkonttorin sijaintipaikka ?</w:t>
      </w:r>
    </w:p>
    <w:p>
      <w:r>
        <w:rPr>
          <w:b/>
        </w:rPr>
        <w:t xml:space="preserve">Tulos</w:t>
      </w:r>
    </w:p>
    <w:p>
      <w:r>
        <w:t xml:space="preserve">Dearborn , Michigan , esikaupunki</w:t>
      </w:r>
    </w:p>
    <w:p>
      <w:r>
        <w:rPr>
          <w:b/>
        </w:rPr>
        <w:t xml:space="preserve">Esimerkki 8.80</w:t>
      </w:r>
    </w:p>
    <w:p>
      <w:r>
        <w:t xml:space="preserve">Vuonna 1874 valmistunut henkilö valmistui vuonna 1874 ?</w:t>
      </w:r>
    </w:p>
    <w:p>
      <w:r>
        <w:rPr>
          <w:b/>
        </w:rPr>
        <w:t xml:space="preserve">Tulos</w:t>
      </w:r>
    </w:p>
    <w:p>
      <w:r>
        <w:t xml:space="preserve">1913</w:t>
      </w:r>
    </w:p>
    <w:p>
      <w:r>
        <w:rPr>
          <w:b/>
        </w:rPr>
        <w:t xml:space="preserve">Esimerkki 8.81</w:t>
      </w:r>
    </w:p>
    <w:p>
      <w:r>
        <w:t xml:space="preserve">Mikä on sen kirkon kaupunki, valtio, joka on kaksikerroksinen, kolmesta ja neljästä erkkeristä koostuva, harjakattoinen runkorakennus, jossa on kaksi etusisäänkäyntiä ja joka on kansanomaista kreikkalaista herännäistyyliä?</w:t>
      </w:r>
    </w:p>
    <w:p>
      <w:r>
        <w:rPr>
          <w:b/>
        </w:rPr>
        <w:t xml:space="preserve">Tulos</w:t>
      </w:r>
    </w:p>
    <w:p>
      <w:r>
        <w:t xml:space="preserve">Hope Mills , Pohjois-Carolina</w:t>
      </w:r>
    </w:p>
    <w:p>
      <w:r>
        <w:rPr>
          <w:b/>
        </w:rPr>
        <w:t xml:space="preserve">Esimerkki 8.82</w:t>
      </w:r>
    </w:p>
    <w:p>
      <w:r>
        <w:t xml:space="preserve">Mikä on kanavan numero, jonka kaupunki sijaitsee lähellä osavaltion maantieteellistä keskipistettä ?</w:t>
      </w:r>
    </w:p>
    <w:p>
      <w:r>
        <w:rPr>
          <w:b/>
        </w:rPr>
        <w:t xml:space="preserve">Tulos</w:t>
      </w:r>
    </w:p>
    <w:p>
      <w:r>
        <w:t xml:space="preserve">45</w:t>
      </w:r>
    </w:p>
    <w:p>
      <w:r>
        <w:rPr>
          <w:b/>
        </w:rPr>
        <w:t xml:space="preserve">Esimerkki 8.83</w:t>
      </w:r>
    </w:p>
    <w:p>
      <w:r>
        <w:t xml:space="preserve">Milloin on syntynyt urheilija, joka voittaa 1 mitalin kustakin mitalista ?</w:t>
      </w:r>
    </w:p>
    <w:p>
      <w:r>
        <w:rPr>
          <w:b/>
        </w:rPr>
        <w:t xml:space="preserve">Tulos</w:t>
      </w:r>
    </w:p>
    <w:p>
      <w:r>
        <w:t xml:space="preserve">26. marraskuuta 1964</w:t>
      </w:r>
    </w:p>
    <w:p>
      <w:r>
        <w:rPr>
          <w:b/>
        </w:rPr>
        <w:t xml:space="preserve">Esimerkki 8.84</w:t>
      </w:r>
    </w:p>
    <w:p>
      <w:r>
        <w:t xml:space="preserve">Kuka ennen vuoden 2008 olympialaisten naisten 200 metrin juoksun kultamitalistia voitti kaksi 200 metrin olympiakisaa peräkkäin?</w:t>
      </w:r>
    </w:p>
    <w:p>
      <w:r>
        <w:rPr>
          <w:b/>
        </w:rPr>
        <w:t xml:space="preserve">Tulos</w:t>
      </w:r>
    </w:p>
    <w:p>
      <w:r>
        <w:t xml:space="preserve">Bärbel Wöckel</w:t>
      </w:r>
    </w:p>
    <w:p>
      <w:r>
        <w:rPr>
          <w:b/>
        </w:rPr>
        <w:t xml:space="preserve">Esimerkki 8.85</w:t>
      </w:r>
    </w:p>
    <w:p>
      <w:r>
        <w:t xml:space="preserve">Kuinka monta johtajaa teloitettiin konfliktissa, jossa järjestäjä, joka oli salainen valaan sidottu veljesjärjestö, joka oli omistautunut itsenäisen demokraattisen tasavallan perustamiselle ?</w:t>
      </w:r>
    </w:p>
    <w:p>
      <w:r>
        <w:rPr>
          <w:b/>
        </w:rPr>
        <w:t xml:space="preserve">Tulos</w:t>
      </w:r>
    </w:p>
    <w:p>
      <w:r>
        <w:t xml:space="preserve">Kuusitoista</w:t>
      </w:r>
    </w:p>
    <w:p>
      <w:r>
        <w:rPr>
          <w:b/>
        </w:rPr>
        <w:t xml:space="preserve">Esimerkki 8.86</w:t>
      </w:r>
    </w:p>
    <w:p>
      <w:r>
        <w:t xml:space="preserve">New Yorkin osavaltion pohjoisosassa sijaitseva 388 jalkaa korkea rakennus on arkkitehtonisesti minkä tyylinen ?</w:t>
      </w:r>
    </w:p>
    <w:p>
      <w:r>
        <w:rPr>
          <w:b/>
        </w:rPr>
        <w:t xml:space="preserve">Tulos</w:t>
      </w:r>
    </w:p>
    <w:p>
      <w:r>
        <w:t xml:space="preserve">Art Deco</w:t>
      </w:r>
    </w:p>
    <w:p>
      <w:r>
        <w:rPr>
          <w:b/>
        </w:rPr>
        <w:t xml:space="preserve">Esimerkki 8.87</w:t>
      </w:r>
    </w:p>
    <w:p>
      <w:r>
        <w:t xml:space="preserve">Mikä oli sen miehen luokkavuosi, josta tuli Yhdysvaltain rannikkotutkimuslaitoksen päällikkö ?</w:t>
      </w:r>
    </w:p>
    <w:p>
      <w:r>
        <w:rPr>
          <w:b/>
        </w:rPr>
        <w:t xml:space="preserve">Tulos</w:t>
      </w:r>
    </w:p>
    <w:p>
      <w:r>
        <w:t xml:space="preserve">1825</w:t>
      </w:r>
    </w:p>
    <w:p>
      <w:r>
        <w:rPr>
          <w:b/>
        </w:rPr>
        <w:t xml:space="preserve">Esimerkki 8.88</w:t>
      </w:r>
    </w:p>
    <w:p>
      <w:r>
        <w:t xml:space="preserve">Milloin lennettiin ensimmäisen kerran lentokoneella, joka oli tarkoitettu toimimaan I-400-luokan sukellusveneistä käsin, joiden alkuperäinen tehtävä oli suorittaa ilmahyökkäyksiä Yhdysvaltoja vastaan?</w:t>
      </w:r>
    </w:p>
    <w:p>
      <w:r>
        <w:rPr>
          <w:b/>
        </w:rPr>
        <w:t xml:space="preserve">Tulos</w:t>
      </w:r>
    </w:p>
    <w:p>
      <w:r>
        <w:t xml:space="preserve">1943</w:t>
      </w:r>
    </w:p>
    <w:p>
      <w:r>
        <w:rPr>
          <w:b/>
        </w:rPr>
        <w:t xml:space="preserve">Esimerkki 8.89</w:t>
      </w:r>
    </w:p>
    <w:p>
      <w:r>
        <w:t xml:space="preserve">Ketkä olivat Jonathan Edwardsin vuonna 1989 julkaistun levyn useimpien singlejen kirjoittajat ?</w:t>
      </w:r>
    </w:p>
    <w:p>
      <w:r>
        <w:rPr>
          <w:b/>
        </w:rPr>
        <w:t xml:space="preserve">Tulos</w:t>
      </w:r>
    </w:p>
    <w:p>
      <w:r>
        <w:t xml:space="preserve">muut muusikot</w:t>
      </w:r>
    </w:p>
    <w:p>
      <w:r>
        <w:rPr>
          <w:b/>
        </w:rPr>
        <w:t xml:space="preserve">Esimerkki 8.90</w:t>
      </w:r>
    </w:p>
    <w:p>
      <w:r>
        <w:t xml:space="preserve">Vanhin presidentti on ollut Puerto Ricon edustajainhuoneen jäsen mistä vuodesta lähtien ?</w:t>
      </w:r>
    </w:p>
    <w:p>
      <w:r>
        <w:rPr>
          <w:b/>
        </w:rPr>
        <w:t xml:space="preserve">Tulos</w:t>
      </w:r>
    </w:p>
    <w:p>
      <w:r>
        <w:t xml:space="preserve">1977</w:t>
      </w:r>
    </w:p>
    <w:p>
      <w:r>
        <w:rPr>
          <w:b/>
        </w:rPr>
        <w:t xml:space="preserve">Esimerkki 8.91</w:t>
      </w:r>
    </w:p>
    <w:p>
      <w:r>
        <w:t xml:space="preserve">Minä vuonna perustettiin yritys, joka on tähän mennessä julkaissut yhden massiivisen moninpelin ja pari facebook-sovellusta ?</w:t>
      </w:r>
    </w:p>
    <w:p>
      <w:r>
        <w:rPr>
          <w:b/>
        </w:rPr>
        <w:t xml:space="preserve">Tulos</w:t>
      </w:r>
    </w:p>
    <w:p>
      <w:r>
        <w:t xml:space="preserve">2009</w:t>
      </w:r>
    </w:p>
    <w:p>
      <w:r>
        <w:rPr>
          <w:b/>
        </w:rPr>
        <w:t xml:space="preserve">Esimerkki 8.92</w:t>
      </w:r>
    </w:p>
    <w:p>
      <w:r>
        <w:t xml:space="preserve">Minkä väriset ovat Propithecus deckenii -lajin kasvot?</w:t>
      </w:r>
    </w:p>
    <w:p>
      <w:r>
        <w:rPr>
          <w:b/>
        </w:rPr>
        <w:t xml:space="preserve">Tulos</w:t>
      </w:r>
    </w:p>
    <w:p>
      <w:r>
        <w:t xml:space="preserve">musta</w:t>
      </w:r>
    </w:p>
    <w:p>
      <w:r>
        <w:rPr>
          <w:b/>
        </w:rPr>
        <w:t xml:space="preserve">Esimerkki 8.93</w:t>
      </w:r>
    </w:p>
    <w:p>
      <w:r>
        <w:t xml:space="preserve">Mitä kansallisuutta on biologi, joka on erikoistunut virologiaan?</w:t>
      </w:r>
    </w:p>
    <w:p>
      <w:r>
        <w:rPr>
          <w:b/>
        </w:rPr>
        <w:t xml:space="preserve">Tulos</w:t>
      </w:r>
    </w:p>
    <w:p>
      <w:r>
        <w:t xml:space="preserve">ranska</w:t>
      </w:r>
    </w:p>
    <w:p>
      <w:r>
        <w:rPr>
          <w:b/>
        </w:rPr>
        <w:t xml:space="preserve">Esimerkki 8.94</w:t>
      </w:r>
    </w:p>
    <w:p>
      <w:r>
        <w:t xml:space="preserve">Kuinka monta ihmistä asui tässä kunnassa vuonna 2000 , jossa on Michigan-järven ainoa Arts and Crafts -rakennus?</w:t>
      </w:r>
    </w:p>
    <w:p>
      <w:r>
        <w:rPr>
          <w:b/>
        </w:rPr>
        <w:t xml:space="preserve">Tulos</w:t>
      </w:r>
    </w:p>
    <w:p>
      <w:r>
        <w:t xml:space="preserve">3,192</w:t>
      </w:r>
    </w:p>
    <w:p>
      <w:r>
        <w:rPr>
          <w:b/>
        </w:rPr>
        <w:t xml:space="preserve">Esimerkki 8.95</w:t>
      </w:r>
    </w:p>
    <w:p>
      <w:r>
        <w:t xml:space="preserve">Mikä on Hunaja- ja karhutarinoiden kirjoittajan kotikaupunki ?</w:t>
      </w:r>
    </w:p>
    <w:p>
      <w:r>
        <w:rPr>
          <w:b/>
        </w:rPr>
        <w:t xml:space="preserve">Tulos</w:t>
      </w:r>
    </w:p>
    <w:p>
      <w:r>
        <w:t xml:space="preserve">Sydney</w:t>
      </w:r>
    </w:p>
    <w:p>
      <w:r>
        <w:rPr>
          <w:b/>
        </w:rPr>
        <w:t xml:space="preserve">Esimerkki 8.96</w:t>
      </w:r>
    </w:p>
    <w:p>
      <w:r>
        <w:t xml:space="preserve">Kuinka monessa NBA-joukkueessa lyhin pelaaja pelasi ?</w:t>
      </w:r>
    </w:p>
    <w:p>
      <w:r>
        <w:rPr>
          <w:b/>
        </w:rPr>
        <w:t xml:space="preserve">Tulos</w:t>
      </w:r>
    </w:p>
    <w:p>
      <w:r>
        <w:t xml:space="preserve">kolme</w:t>
      </w:r>
    </w:p>
    <w:p>
      <w:r>
        <w:rPr>
          <w:b/>
        </w:rPr>
        <w:t xml:space="preserve">Esimerkki 8.97</w:t>
      </w:r>
    </w:p>
    <w:p>
      <w:r>
        <w:t xml:space="preserve">Mikä elin hyväksyy yksityisen voittoa tavoittelemattoman yliopiston kaupungissa, jossa on lähes 36 000 hotellihuonetta ?</w:t>
      </w:r>
    </w:p>
    <w:p>
      <w:r>
        <w:rPr>
          <w:b/>
        </w:rPr>
        <w:t xml:space="preserve">Tulos</w:t>
      </w:r>
    </w:p>
    <w:p>
      <w:r>
        <w:t xml:space="preserve">Southern Association of Colleges and Schools</w:t>
      </w:r>
    </w:p>
    <w:p>
      <w:r>
        <w:rPr>
          <w:b/>
        </w:rPr>
        <w:t xml:space="preserve">Esimerkki 8.98</w:t>
      </w:r>
    </w:p>
    <w:p>
      <w:r>
        <w:t xml:space="preserve">Minkä pelaajien joukkue suljettiin kaudeksi 2007-08 ?</w:t>
      </w:r>
    </w:p>
    <w:p>
      <w:r>
        <w:rPr>
          <w:b/>
        </w:rPr>
        <w:t xml:space="preserve">Tulos</w:t>
      </w:r>
    </w:p>
    <w:p>
      <w:r>
        <w:t xml:space="preserve">Anderson Ferreira</w:t>
      </w:r>
    </w:p>
    <w:p>
      <w:r>
        <w:rPr>
          <w:b/>
        </w:rPr>
        <w:t xml:space="preserve">Esimerkki 8.99</w:t>
      </w:r>
    </w:p>
    <w:p>
      <w:r>
        <w:t xml:space="preserve">Mikä kaupunki on Rainer Huthin kotimaan taloudellinen keskus ?</w:t>
      </w:r>
    </w:p>
    <w:p>
      <w:r>
        <w:rPr>
          <w:b/>
        </w:rPr>
        <w:t xml:space="preserve">Tulos</w:t>
      </w:r>
    </w:p>
    <w:p>
      <w:r>
        <w:t xml:space="preserve">Frankfurt</w:t>
      </w:r>
    </w:p>
    <w:p>
      <w:r>
        <w:rPr>
          <w:b/>
        </w:rPr>
        <w:t xml:space="preserve">Esimerkki 8.100</w:t>
      </w:r>
    </w:p>
    <w:p>
      <w:r>
        <w:t xml:space="preserve">Métis-syntyinen ehdokas asettui ehdokkaaksi missä vaalipiirissä?</w:t>
      </w:r>
    </w:p>
    <w:p>
      <w:r>
        <w:rPr>
          <w:b/>
        </w:rPr>
        <w:t xml:space="preserve">Tulos</w:t>
      </w:r>
    </w:p>
    <w:p>
      <w:r>
        <w:t xml:space="preserve">Winnipeg South Centre</w:t>
      </w:r>
    </w:p>
    <w:p>
      <w:r>
        <w:rPr>
          <w:b/>
        </w:rPr>
        <w:t xml:space="preserve">Esimerkki 8.101</w:t>
      </w:r>
    </w:p>
    <w:p>
      <w:r>
        <w:t xml:space="preserve">Mihin elokuvaan A Clearing in the Woods -elokuvan näytelmäkirjailija kirjoitti käsikirjoituksen vuonna 1977 ?</w:t>
      </w:r>
    </w:p>
    <w:p>
      <w:r>
        <w:rPr>
          <w:b/>
        </w:rPr>
        <w:t xml:space="preserve">Tulos</w:t>
      </w:r>
    </w:p>
    <w:p>
      <w:r>
        <w:t xml:space="preserve">Käännekohta</w:t>
      </w:r>
    </w:p>
    <w:p>
      <w:r>
        <w:rPr>
          <w:b/>
        </w:rPr>
        <w:t xml:space="preserve">Esimerkki 8.102</w:t>
      </w:r>
    </w:p>
    <w:p>
      <w:r>
        <w:t xml:space="preserve">Mikä valtakunta valloitti Anastasía Karakatsanin kotimaan 2200 vuotta sitten ?</w:t>
      </w:r>
    </w:p>
    <w:p>
      <w:r>
        <w:rPr>
          <w:b/>
        </w:rPr>
        <w:t xml:space="preserve">Tulos</w:t>
      </w:r>
    </w:p>
    <w:p>
      <w:r>
        <w:t xml:space="preserve">Rooma</w:t>
      </w:r>
    </w:p>
    <w:p>
      <w:r>
        <w:rPr>
          <w:b/>
        </w:rPr>
        <w:t xml:space="preserve">Esimerkki 8.103</w:t>
      </w:r>
    </w:p>
    <w:p>
      <w:r>
        <w:t xml:space="preserve">Minkä Benny P. Nayarambalam -elokuvan vuonna, jolloin hänellä on 2 muuta, ohjaaja on työskennellyt useissa Kamalin elokuvissa 1990-luvulla ?</w:t>
      </w:r>
    </w:p>
    <w:p>
      <w:r>
        <w:rPr>
          <w:b/>
        </w:rPr>
        <w:t xml:space="preserve">Tulos</w:t>
      </w:r>
    </w:p>
    <w:p>
      <w:r>
        <w:t xml:space="preserve">Chanthupottu</w:t>
      </w:r>
    </w:p>
    <w:p>
      <w:r>
        <w:rPr>
          <w:b/>
        </w:rPr>
        <w:t xml:space="preserve">Esimerkki 8.104</w:t>
      </w:r>
    </w:p>
    <w:p>
      <w:r>
        <w:t xml:space="preserve">Kuka on vanhin joukkueen jäsen maasta, joka on Manner-Euroopan läntisin suvereeni valtio ?</w:t>
      </w:r>
    </w:p>
    <w:p>
      <w:r>
        <w:rPr>
          <w:b/>
        </w:rPr>
        <w:t xml:space="preserve">Tulos</w:t>
      </w:r>
    </w:p>
    <w:p>
      <w:r>
        <w:t xml:space="preserve">Eduardo Henriques</w:t>
      </w:r>
    </w:p>
    <w:p>
      <w:r>
        <w:rPr>
          <w:b/>
        </w:rPr>
        <w:t xml:space="preserve">Esimerkki 8.105</w:t>
      </w:r>
    </w:p>
    <w:p>
      <w:r>
        <w:t xml:space="preserve">Mikä on New Age -singlen laulajan toinen nimi ?</w:t>
      </w:r>
    </w:p>
    <w:p>
      <w:r>
        <w:rPr>
          <w:b/>
        </w:rPr>
        <w:t xml:space="preserve">Tulos</w:t>
      </w:r>
    </w:p>
    <w:p>
      <w:r>
        <w:t xml:space="preserve">Rosegold</w:t>
      </w:r>
    </w:p>
    <w:p>
      <w:r>
        <w:rPr>
          <w:b/>
        </w:rPr>
        <w:t xml:space="preserve">Esimerkki 8.106</w:t>
      </w:r>
    </w:p>
    <w:p>
      <w:r>
        <w:t xml:space="preserve">Tämä kaksinkertainen olympiapronssimitalisti kilpailee maassa, jossa on eniten aikavyöhykkeitä maailmassa ?</w:t>
      </w:r>
    </w:p>
    <w:p>
      <w:r>
        <w:rPr>
          <w:b/>
        </w:rPr>
        <w:t xml:space="preserve">Tulos</w:t>
      </w:r>
    </w:p>
    <w:p>
      <w:r>
        <w:t xml:space="preserve">Philippe Candeloro</w:t>
      </w:r>
    </w:p>
    <w:p>
      <w:r>
        <w:rPr>
          <w:b/>
        </w:rPr>
        <w:t xml:space="preserve">Esimerkki 8.107</w:t>
      </w:r>
    </w:p>
    <w:p>
      <w:r>
        <w:t xml:space="preserve">Mikä on tämän maan pääkaupunki, joka perusti diplomaattisen edustuston Venäjän neljänneksi suurimpaan kaupunkiin ?</w:t>
      </w:r>
    </w:p>
    <w:p>
      <w:r>
        <w:rPr>
          <w:b/>
        </w:rPr>
        <w:t xml:space="preserve">Tulos</w:t>
      </w:r>
    </w:p>
    <w:p>
      <w:r>
        <w:t xml:space="preserve">Minsk</w:t>
      </w:r>
    </w:p>
    <w:p>
      <w:r>
        <w:rPr>
          <w:b/>
        </w:rPr>
        <w:t xml:space="preserve">Esimerkki 8.108</w:t>
      </w:r>
    </w:p>
    <w:p>
      <w:r>
        <w:t xml:space="preserve">Mikä on sen kaupungin väkiluku, jossa Estadio San Fernando sijaitsee ?</w:t>
      </w:r>
    </w:p>
    <w:p>
      <w:r>
        <w:rPr>
          <w:b/>
        </w:rPr>
        <w:t xml:space="preserve">Tulos</w:t>
      </w:r>
    </w:p>
    <w:p>
      <w:r>
        <w:t xml:space="preserve">2,427,129</w:t>
      </w:r>
    </w:p>
    <w:p>
      <w:r>
        <w:rPr>
          <w:b/>
        </w:rPr>
        <w:t xml:space="preserve">Esimerkki 8.109</w:t>
      </w:r>
    </w:p>
    <w:p>
      <w:r>
        <w:t xml:space="preserve">Mikä on linja-autojärjestelmä, jonka suurin kaupunki sijaitsee osavaltion Southern Tierin alueella lähellä Pennsylvanian rajaa, Susquehanna- ja Chenango-jokien yhtymäkohdassa sijaitsevassa kulhon muotoisessa laaksossa?</w:t>
      </w:r>
    </w:p>
    <w:p>
      <w:r>
        <w:rPr>
          <w:b/>
        </w:rPr>
        <w:t xml:space="preserve">Tulos</w:t>
      </w:r>
    </w:p>
    <w:p>
      <w:r>
        <w:t xml:space="preserve">Broome County Transit</w:t>
      </w:r>
    </w:p>
    <w:p>
      <w:r>
        <w:rPr>
          <w:b/>
        </w:rPr>
        <w:t xml:space="preserve">Esimerkki 8.110</w:t>
      </w:r>
    </w:p>
    <w:p>
      <w:r>
        <w:t xml:space="preserve">Minkä joen varrella Keniassa sijaitsee viimeisin käyttöön otettu vesivoimalaitos?</w:t>
      </w:r>
    </w:p>
    <w:p>
      <w:r>
        <w:rPr>
          <w:b/>
        </w:rPr>
        <w:t xml:space="preserve">Tulos</w:t>
      </w:r>
    </w:p>
    <w:p>
      <w:r>
        <w:t xml:space="preserve">Sondu-joki Keniassa</w:t>
      </w:r>
    </w:p>
    <w:p>
      <w:r>
        <w:rPr>
          <w:b/>
        </w:rPr>
        <w:t xml:space="preserve">Esimerkki 8.111</w:t>
      </w:r>
    </w:p>
    <w:p>
      <w:r>
        <w:t xml:space="preserve">Kuinka monta tapahtumaa järjestettiin tässä kilpailussa paikassa, jossa tämä vuonna 1976 viidenneksi sijoittunut entinen pikaluistelija voitti hopeamitalin ?</w:t>
      </w:r>
    </w:p>
    <w:p>
      <w:r>
        <w:rPr>
          <w:b/>
        </w:rPr>
        <w:t xml:space="preserve">Tulos</w:t>
      </w:r>
    </w:p>
    <w:p>
      <w:r>
        <w:t xml:space="preserve">Kahdeksan tapahtumaa</w:t>
      </w:r>
    </w:p>
    <w:p>
      <w:r>
        <w:rPr>
          <w:b/>
        </w:rPr>
        <w:t xml:space="preserve">Esimerkki 8.112</w:t>
      </w:r>
    </w:p>
    <w:p>
      <w:r>
        <w:t xml:space="preserve">Kuka muodostaa seuran, joka sai maalivahdin siirtoikkunan aikana ?</w:t>
      </w:r>
    </w:p>
    <w:p>
      <w:r>
        <w:rPr>
          <w:b/>
        </w:rPr>
        <w:t xml:space="preserve">Tulos</w:t>
      </w:r>
    </w:p>
    <w:p>
      <w:r>
        <w:t xml:space="preserve">DRB-HICOM Group of Companiesin työntekijät ja kokeneet paikalliset toimijat.</w:t>
      </w:r>
    </w:p>
    <w:p>
      <w:r>
        <w:rPr>
          <w:b/>
        </w:rPr>
        <w:t xml:space="preserve">Esimerkki 8.113</w:t>
      </w:r>
    </w:p>
    <w:p>
      <w:r>
        <w:t xml:space="preserve">Varhaisin teos perustui minkä henkilön näytelmään ?</w:t>
      </w:r>
    </w:p>
    <w:p>
      <w:r>
        <w:rPr>
          <w:b/>
        </w:rPr>
        <w:t xml:space="preserve">Tulos</w:t>
      </w:r>
    </w:p>
    <w:p>
      <w:r>
        <w:t xml:space="preserve">Friedrich Dürrenmatt</w:t>
      </w:r>
    </w:p>
    <w:p>
      <w:r>
        <w:rPr>
          <w:b/>
        </w:rPr>
        <w:t xml:space="preserve">Esimerkki 8.114</w:t>
      </w:r>
    </w:p>
    <w:p>
      <w:r>
        <w:t xml:space="preserve">Kuinka pitkä on vuoden 2010 Euroopan joukkuemestaruuskilpailujen Superliigan 1500 metrin kilpailussa kahdeksanneksi sijoittuneen juoksijan kotimaan rannikko ?</w:t>
      </w:r>
    </w:p>
    <w:p>
      <w:r>
        <w:rPr>
          <w:b/>
        </w:rPr>
        <w:t xml:space="preserve">Tulos</w:t>
      </w:r>
    </w:p>
    <w:p>
      <w:r>
        <w:t xml:space="preserve">13,676 km</w:t>
      </w:r>
    </w:p>
    <w:p>
      <w:r>
        <w:rPr>
          <w:b/>
        </w:rPr>
        <w:t xml:space="preserve">Esimerkki 8.115</w:t>
      </w:r>
    </w:p>
    <w:p>
      <w:r>
        <w:t xml:space="preserve">Kuka on amerikkalaisista urheilijoista nuorempi ?</w:t>
      </w:r>
    </w:p>
    <w:p>
      <w:r>
        <w:rPr>
          <w:b/>
        </w:rPr>
        <w:t xml:space="preserve">Tulos</w:t>
      </w:r>
    </w:p>
    <w:p>
      <w:r>
        <w:t xml:space="preserve">Stacy Lewis</w:t>
      </w:r>
    </w:p>
    <w:p>
      <w:r>
        <w:rPr>
          <w:b/>
        </w:rPr>
        <w:t xml:space="preserve">Esimerkki 8.116</w:t>
      </w:r>
    </w:p>
    <w:p>
      <w:r>
        <w:t xml:space="preserve">Minkä maan kansalainen on Belgian Grand Prix -kisassa vuonna 2002 sijalle 6 sijoittunut kuljettaja?</w:t>
      </w:r>
    </w:p>
    <w:p>
      <w:r>
        <w:rPr>
          <w:b/>
        </w:rPr>
        <w:t xml:space="preserve">Tulos</w:t>
      </w:r>
    </w:p>
    <w:p>
      <w:r>
        <w:t xml:space="preserve">Skotlantilainen</w:t>
      </w:r>
    </w:p>
    <w:p>
      <w:r>
        <w:rPr>
          <w:b/>
        </w:rPr>
        <w:t xml:space="preserve">Esimerkki 8.117</w:t>
      </w:r>
    </w:p>
    <w:p>
      <w:r>
        <w:t xml:space="preserve">Mistä maasta on kotoisin kuljettaja, jonka aika on `` 1:10.922 '' ?</w:t>
      </w:r>
    </w:p>
    <w:p>
      <w:r>
        <w:rPr>
          <w:b/>
        </w:rPr>
        <w:t xml:space="preserve">Tulos</w:t>
      </w:r>
    </w:p>
    <w:p>
      <w:r>
        <w:t xml:space="preserve">Brasilia</w:t>
      </w:r>
    </w:p>
    <w:p>
      <w:r>
        <w:rPr>
          <w:b/>
        </w:rPr>
        <w:t xml:space="preserve">Esimerkki 8.118</w:t>
      </w:r>
    </w:p>
    <w:p>
      <w:r>
        <w:t xml:space="preserve">Minkä lentotukikohdan kanssa lentoasemalla, jonka ICAO-koodi on FABL, on yhteiset kiitoradat?</w:t>
      </w:r>
    </w:p>
    <w:p>
      <w:r>
        <w:rPr>
          <w:b/>
        </w:rPr>
        <w:t xml:space="preserve">Tulos</w:t>
      </w:r>
    </w:p>
    <w:p>
      <w:r>
        <w:t xml:space="preserve">AFB Bloemspruit</w:t>
      </w:r>
    </w:p>
    <w:p>
      <w:r>
        <w:rPr>
          <w:b/>
        </w:rPr>
        <w:t xml:space="preserve">Esimerkki 8.119</w:t>
      </w:r>
    </w:p>
    <w:p>
      <w:r>
        <w:t xml:space="preserve">Mikä on vuoden 2004 kesäolympialaisten naisten trampoliinin kultamitalistin syntymävuosi?</w:t>
      </w:r>
    </w:p>
    <w:p>
      <w:r>
        <w:rPr>
          <w:b/>
        </w:rPr>
        <w:t xml:space="preserve">Tulos</w:t>
      </w:r>
    </w:p>
    <w:p>
      <w:r>
        <w:t xml:space="preserve">1973</w:t>
      </w:r>
    </w:p>
    <w:p>
      <w:r>
        <w:rPr>
          <w:b/>
        </w:rPr>
        <w:t xml:space="preserve">Esimerkki 8.120</w:t>
      </w:r>
    </w:p>
    <w:p>
      <w:r>
        <w:t xml:space="preserve">Kuka on tällä hetkellä sen joukkueen päävalmentaja, joka ei ole esiintynyt MLS-cupin finaalissa sitten vuoden 2008 ?</w:t>
      </w:r>
    </w:p>
    <w:p>
      <w:r>
        <w:rPr>
          <w:b/>
        </w:rPr>
        <w:t xml:space="preserve">Tulos</w:t>
      </w:r>
    </w:p>
    <w:p>
      <w:r>
        <w:t xml:space="preserve">Chris Armas</w:t>
      </w:r>
    </w:p>
    <w:p>
      <w:r>
        <w:rPr>
          <w:b/>
        </w:rPr>
        <w:t xml:space="preserve">Esimerkki 8.121</w:t>
      </w:r>
    </w:p>
    <w:p>
      <w:r>
        <w:t xml:space="preserve">Mikä on se taksoni, jonka muistiinpanot ovat nisäkkäisiin kuulumattomista therapsideista menestyksekkäimpiä ja monipuolisimpia , sillä tiedossa on yli 70 sukua , jotka vaihtelevat rotan ja norsun kokoisista ?</w:t>
      </w:r>
    </w:p>
    <w:p>
      <w:r>
        <w:rPr>
          <w:b/>
        </w:rPr>
        <w:t xml:space="preserve">Tulos</w:t>
      </w:r>
    </w:p>
    <w:p>
      <w:r>
        <w:t xml:space="preserve">Kannemeyeriidae</w:t>
      </w:r>
    </w:p>
    <w:p>
      <w:r>
        <w:rPr>
          <w:b/>
        </w:rPr>
        <w:t xml:space="preserve">Esimerkki 8.122</w:t>
      </w:r>
    </w:p>
    <w:p>
      <w:r>
        <w:t xml:space="preserve">Minkä Big Tenin sijoituksen saavutti vuonna 1963 sen yliopiston jalkapallojoukkue, jossa Joe O'Donnell opiskeli ?</w:t>
      </w:r>
    </w:p>
    <w:p>
      <w:r>
        <w:rPr>
          <w:b/>
        </w:rPr>
        <w:t xml:space="preserve">Tulos</w:t>
      </w:r>
    </w:p>
    <w:p>
      <w:r>
        <w:t xml:space="preserve">viides</w:t>
      </w:r>
    </w:p>
    <w:p>
      <w:r>
        <w:rPr>
          <w:b/>
        </w:rPr>
        <w:t xml:space="preserve">Esimerkki 8.123</w:t>
      </w:r>
    </w:p>
    <w:p>
      <w:r>
        <w:t xml:space="preserve">Mihin aikaan rakennettiin rakennus, jossa on 3-kerroksinen väärennetty julkisivu ?</w:t>
      </w:r>
    </w:p>
    <w:p>
      <w:r>
        <w:rPr>
          <w:b/>
        </w:rPr>
        <w:t xml:space="preserve">Tulos</w:t>
      </w:r>
    </w:p>
    <w:p>
      <w:r>
        <w:t xml:space="preserve">Klondiken kultakuume</w:t>
      </w:r>
    </w:p>
    <w:p>
      <w:r>
        <w:rPr>
          <w:b/>
        </w:rPr>
        <w:t xml:space="preserve">Esimerkki 8.124</w:t>
      </w:r>
    </w:p>
    <w:p>
      <w:r>
        <w:t xml:space="preserve">Kaupunki, jonka nimellinen BKT on 6,5 miljardia dollaria, sijaitsee minkä joen rannalla?</w:t>
      </w:r>
    </w:p>
    <w:p>
      <w:r>
        <w:rPr>
          <w:b/>
        </w:rPr>
        <w:t xml:space="preserve">Tulos</w:t>
      </w:r>
    </w:p>
    <w:p>
      <w:r>
        <w:t xml:space="preserve">Chenab-joki</w:t>
      </w:r>
    </w:p>
    <w:p>
      <w:r>
        <w:rPr>
          <w:b/>
        </w:rPr>
        <w:t xml:space="preserve">Esimerkki 8.125</w:t>
      </w:r>
    </w:p>
    <w:p>
      <w:r>
        <w:t xml:space="preserve">Mikä on sen hahmon nimi, jota esittää Gould Academystä valmistunut, Yhdysvaltain hiihtomaajoukkueessa ollut henkilö ?</w:t>
      </w:r>
    </w:p>
    <w:p>
      <w:r>
        <w:rPr>
          <w:b/>
        </w:rPr>
        <w:t xml:space="preserve">Tulos</w:t>
      </w:r>
    </w:p>
    <w:p>
      <w:r>
        <w:t xml:space="preserve">Donny Pelletier</w:t>
      </w:r>
    </w:p>
    <w:p>
      <w:r>
        <w:rPr>
          <w:b/>
        </w:rPr>
        <w:t xml:space="preserve">Esimerkki 8.126</w:t>
      </w:r>
    </w:p>
    <w:p>
      <w:r>
        <w:t xml:space="preserve">Kuinka monta kiitotietä on lentoasemalla, jolle lentää 28 lentoa viikossa?</w:t>
      </w:r>
    </w:p>
    <w:p>
      <w:r>
        <w:rPr>
          <w:b/>
        </w:rPr>
        <w:t xml:space="preserve">Tulos</w:t>
      </w:r>
    </w:p>
    <w:p>
      <w:r>
        <w:t xml:space="preserve">2</w:t>
      </w:r>
    </w:p>
    <w:p>
      <w:r>
        <w:rPr>
          <w:b/>
        </w:rPr>
        <w:t xml:space="preserve">Esimerkki 8.127</w:t>
      </w:r>
    </w:p>
    <w:p>
      <w:r>
        <w:t xml:space="preserve">Mihin sotilasjoukkoihin kuuluu henkilö, joka sai pommelhevosella vuoden 2002 taidevoimistelun MM-kilpailuissa tuloksen 9,750 ?</w:t>
      </w:r>
    </w:p>
    <w:p>
      <w:r>
        <w:rPr>
          <w:b/>
        </w:rPr>
        <w:t xml:space="preserve">Tulos</w:t>
      </w:r>
    </w:p>
    <w:p>
      <w:r>
        <w:t xml:space="preserve">Kansan vapautusarmeija</w:t>
      </w:r>
    </w:p>
    <w:p>
      <w:r>
        <w:rPr>
          <w:b/>
        </w:rPr>
        <w:t xml:space="preserve">Esimerkki 8.128</w:t>
      </w:r>
    </w:p>
    <w:p>
      <w:r>
        <w:t xml:space="preserve">Kuinka monta kappaletta muusikon lauluja ja levyjä, joilla on single Chanter pour ceux qui sont loin de chez eux, on ostettu?</w:t>
      </w:r>
    </w:p>
    <w:p>
      <w:r>
        <w:rPr>
          <w:b/>
        </w:rPr>
        <w:t xml:space="preserve">Tulos</w:t>
      </w:r>
    </w:p>
    <w:p>
      <w:r>
        <w:t xml:space="preserve">yli 4 000 000</w:t>
      </w:r>
    </w:p>
    <w:p>
      <w:r>
        <w:rPr>
          <w:b/>
        </w:rPr>
        <w:t xml:space="preserve">Esimerkki 8.129</w:t>
      </w:r>
    </w:p>
    <w:p>
      <w:r>
        <w:t xml:space="preserve">Missä eniten karsintoja saanut joukkue pelaa kotiottelunsa ?</w:t>
      </w:r>
    </w:p>
    <w:p>
      <w:r>
        <w:rPr>
          <w:b/>
        </w:rPr>
        <w:t xml:space="preserve">Tulos</w:t>
      </w:r>
    </w:p>
    <w:p>
      <w:r>
        <w:t xml:space="preserve">Sportplatz des Vereins für Bewegungs Spiele</w:t>
      </w:r>
    </w:p>
    <w:p>
      <w:r>
        <w:rPr>
          <w:b/>
        </w:rPr>
        <w:t xml:space="preserve">Esimerkki 8.130</w:t>
      </w:r>
    </w:p>
    <w:p>
      <w:r>
        <w:t xml:space="preserve">Mikä poliittinen perhe on kotoisin Real World : Brooklynin näyttelijä Scott Hermanin kotikaupungista?</w:t>
      </w:r>
    </w:p>
    <w:p>
      <w:r>
        <w:rPr>
          <w:b/>
        </w:rPr>
        <w:t xml:space="preserve">Tulos</w:t>
      </w:r>
    </w:p>
    <w:p>
      <w:r>
        <w:t xml:space="preserve">Sununu</w:t>
      </w:r>
    </w:p>
    <w:p>
      <w:r>
        <w:rPr>
          <w:b/>
        </w:rPr>
        <w:t xml:space="preserve">Esimerkki 8.131</w:t>
      </w:r>
    </w:p>
    <w:p>
      <w:r>
        <w:t xml:space="preserve">Millä nimellä khoikhojen puhumaa kieltä kutsuttiin ?</w:t>
      </w:r>
    </w:p>
    <w:p>
      <w:r>
        <w:rPr>
          <w:b/>
        </w:rPr>
        <w:t xml:space="preserve">Tulos</w:t>
      </w:r>
    </w:p>
    <w:p>
      <w:r>
        <w:t xml:space="preserve">Hottentot</w:t>
      </w:r>
    </w:p>
    <w:p>
      <w:r>
        <w:rPr>
          <w:b/>
        </w:rPr>
        <w:t xml:space="preserve">Esimerkki 8.132</w:t>
      </w:r>
    </w:p>
    <w:p>
      <w:r>
        <w:t xml:space="preserve">Joukkue, jonka numero on 8 ja kausi 1936 - 37 , sijaitsee missä kaupungissa ?</w:t>
      </w:r>
    </w:p>
    <w:p>
      <w:r>
        <w:rPr>
          <w:b/>
        </w:rPr>
        <w:t xml:space="preserve">Tulos</w:t>
      </w:r>
    </w:p>
    <w:p>
      <w:r>
        <w:t xml:space="preserve">Esch-sur-Alzette</w:t>
      </w:r>
    </w:p>
    <w:p>
      <w:r>
        <w:rPr>
          <w:b/>
        </w:rPr>
        <w:t xml:space="preserve">Esimerkki 8.133</w:t>
      </w:r>
    </w:p>
    <w:p>
      <w:r>
        <w:t xml:space="preserve">Milloin halfpipe-tapahtumien pitopaikka avattiin ensimmäisen kerran ?</w:t>
      </w:r>
    </w:p>
    <w:p>
      <w:r>
        <w:rPr>
          <w:b/>
        </w:rPr>
        <w:t xml:space="preserve">Tulos</w:t>
      </w:r>
    </w:p>
    <w:p>
      <w:r>
        <w:t xml:space="preserve">1963</w:t>
      </w:r>
    </w:p>
    <w:p>
      <w:r>
        <w:rPr>
          <w:b/>
        </w:rPr>
        <w:t xml:space="preserve">Esimerkki 8.134</w:t>
      </w:r>
    </w:p>
    <w:p>
      <w:r>
        <w:t xml:space="preserve">Minä vuonna perustettiin tämä julkinen yliopisto, jossa opiskelee yli 19 000 opiskelijaa ja joka osallistuu konferenssiin ja jonka pääkonttori sijaitsee Public Squaren alueella Clevelandin keskustassa Ohiossa?</w:t>
      </w:r>
    </w:p>
    <w:p>
      <w:r>
        <w:rPr>
          <w:b/>
        </w:rPr>
        <w:t xml:space="preserve">Tulos</w:t>
      </w:r>
    </w:p>
    <w:p>
      <w:r>
        <w:t xml:space="preserve">1899</w:t>
      </w:r>
    </w:p>
    <w:p>
      <w:r>
        <w:rPr>
          <w:b/>
        </w:rPr>
        <w:t xml:space="preserve">Esimerkki 8.135</w:t>
      </w:r>
    </w:p>
    <w:p>
      <w:r>
        <w:t xml:space="preserve">Minkä järjestön perustivat hengellisesti huolestuneet alumnit varhaisimmalla luokalla ?</w:t>
      </w:r>
    </w:p>
    <w:p>
      <w:r>
        <w:rPr>
          <w:b/>
        </w:rPr>
        <w:t xml:space="preserve">Tulos</w:t>
      </w:r>
    </w:p>
    <w:p>
      <w:r>
        <w:t xml:space="preserve">World Authors , Ltd</w:t>
      </w:r>
    </w:p>
    <w:p>
      <w:r>
        <w:rPr>
          <w:b/>
        </w:rPr>
        <w:t xml:space="preserve">Esimerkki 8.136</w:t>
      </w:r>
    </w:p>
    <w:p>
      <w:r>
        <w:t xml:space="preserve">Amerikkalainen kirjailija ja lastenkirjojen kuvittaja kirjoitti minkä teoksen ?</w:t>
      </w:r>
    </w:p>
    <w:p>
      <w:r>
        <w:rPr>
          <w:b/>
        </w:rPr>
        <w:t xml:space="preserve">Tulos</w:t>
      </w:r>
    </w:p>
    <w:p>
      <w:r>
        <w:t xml:space="preserve">Matka pupuplaneetalle</w:t>
      </w:r>
    </w:p>
    <w:p>
      <w:r>
        <w:rPr>
          <w:b/>
        </w:rPr>
        <w:t xml:space="preserve">Esimerkki 8.137</w:t>
      </w:r>
    </w:p>
    <w:p>
      <w:r>
        <w:t xml:space="preserve">Mistä portugalinkielisestä sanasta tulee väkiluvultaan suurin paikka ?</w:t>
      </w:r>
    </w:p>
    <w:p>
      <w:r>
        <w:rPr>
          <w:b/>
        </w:rPr>
        <w:t xml:space="preserve">Tulos</w:t>
      </w:r>
    </w:p>
    <w:p>
      <w:r>
        <w:t xml:space="preserve">funcho</w:t>
      </w:r>
    </w:p>
    <w:p>
      <w:r>
        <w:rPr>
          <w:b/>
        </w:rPr>
        <w:t xml:space="preserve">Esimerkki 8.138</w:t>
      </w:r>
    </w:p>
    <w:p>
      <w:r>
        <w:t xml:space="preserve">Minne siirtyi vuonna 1973 tapahtuma, jossa oli mukana pelaaja, joka oli rahalistan kärjessä vuonna 2002 ?</w:t>
      </w:r>
    </w:p>
    <w:p>
      <w:r>
        <w:rPr>
          <w:b/>
        </w:rPr>
        <w:t xml:space="preserve">Tulos</w:t>
      </w:r>
    </w:p>
    <w:p>
      <w:r>
        <w:t xml:space="preserve">Tokyo Yomiuri Country Club</w:t>
      </w:r>
    </w:p>
    <w:p>
      <w:r>
        <w:rPr>
          <w:b/>
        </w:rPr>
        <w:t xml:space="preserve">Esimerkki 8.139</w:t>
      </w:r>
    </w:p>
    <w:p>
      <w:r>
        <w:t xml:space="preserve">Tasan kaksitoista kilpailua käynyt piirikunta oli ensimmäisen kerran edustettuna edustajainhuoneessa minä vuonna?</w:t>
      </w:r>
    </w:p>
    <w:p>
      <w:r>
        <w:rPr>
          <w:b/>
        </w:rPr>
        <w:t xml:space="preserve">Tulos</w:t>
      </w:r>
    </w:p>
    <w:p>
      <w:r>
        <w:t xml:space="preserve">1290</w:t>
      </w:r>
    </w:p>
    <w:p>
      <w:r>
        <w:rPr>
          <w:b/>
        </w:rPr>
        <w:t xml:space="preserve">Esimerkki 8.140</w:t>
      </w:r>
    </w:p>
    <w:p>
      <w:r>
        <w:t xml:space="preserve">Minkä ikäinen on se seuran Ruckman, jolla on musta guernsey ja keltainen liivi ?</w:t>
      </w:r>
    </w:p>
    <w:p>
      <w:r>
        <w:rPr>
          <w:b/>
        </w:rPr>
        <w:t xml:space="preserve">Tulos</w:t>
      </w:r>
    </w:p>
    <w:p>
      <w:r>
        <w:t xml:space="preserve">25</w:t>
      </w:r>
    </w:p>
    <w:p>
      <w:r>
        <w:rPr>
          <w:b/>
        </w:rPr>
        <w:t xml:space="preserve">Esimerkki 8.141</w:t>
      </w:r>
    </w:p>
    <w:p>
      <w:r>
        <w:t xml:space="preserve">Mikä oli Ryan Quigleyn yliopiston maskotti ?</w:t>
      </w:r>
    </w:p>
    <w:p>
      <w:r>
        <w:rPr>
          <w:b/>
        </w:rPr>
        <w:t xml:space="preserve">Tulos</w:t>
      </w:r>
    </w:p>
    <w:p>
      <w:r>
        <w:t xml:space="preserve">Eagles</w:t>
      </w:r>
    </w:p>
    <w:p>
      <w:r>
        <w:rPr>
          <w:b/>
        </w:rPr>
        <w:t xml:space="preserve">Esimerkki 8.142</w:t>
      </w:r>
    </w:p>
    <w:p>
      <w:r>
        <w:t xml:space="preserve">Mitä kuljetetaan sen kaupungin globaalissa liikenteen solmukohdassa, jonka kakkosseura perustettiin vuonna 1958 ?</w:t>
      </w:r>
    </w:p>
    <w:p>
      <w:r>
        <w:rPr>
          <w:b/>
        </w:rPr>
        <w:t xml:space="preserve">Tulos</w:t>
      </w:r>
    </w:p>
    <w:p>
      <w:r>
        <w:t xml:space="preserve">matkustajat ja rahti</w:t>
      </w:r>
    </w:p>
    <w:p>
      <w:r>
        <w:rPr>
          <w:b/>
        </w:rPr>
        <w:t xml:space="preserve">Esimerkki 8.143</w:t>
      </w:r>
    </w:p>
    <w:p>
      <w:r>
        <w:t xml:space="preserve">Kuka on Harper Williamsin yliopiston kotikoripalloareenan nimi ?</w:t>
      </w:r>
    </w:p>
    <w:p>
      <w:r>
        <w:rPr>
          <w:b/>
        </w:rPr>
        <w:t xml:space="preserve">Tulos</w:t>
      </w:r>
    </w:p>
    <w:p>
      <w:r>
        <w:t xml:space="preserve">William D. Mullins</w:t>
      </w:r>
    </w:p>
    <w:p>
      <w:r>
        <w:rPr>
          <w:b/>
        </w:rPr>
        <w:t xml:space="preserve">Esimerkki 8.144</w:t>
      </w:r>
    </w:p>
    <w:p>
      <w:r>
        <w:t xml:space="preserve">Minkä nimellä tunnettiin postuumisti se munkki, joka perusti Heian-kaudella merkittäväksi nousseen mahayana-buddhalaisen koulukunnan, jonka tyyppi on osoitettu vain yhdelle kulttuuriperintökohteelle, jonka sijaintipaikka on Wakayama?</w:t>
      </w:r>
    </w:p>
    <w:p>
      <w:r>
        <w:rPr>
          <w:b/>
        </w:rPr>
        <w:t xml:space="preserve">Tulos</w:t>
      </w:r>
    </w:p>
    <w:p>
      <w:r>
        <w:t xml:space="preserve">Dengyō Daishi</w:t>
      </w:r>
    </w:p>
    <w:p>
      <w:r>
        <w:rPr>
          <w:b/>
        </w:rPr>
        <w:t xml:space="preserve">Esimerkki 8.145</w:t>
      </w:r>
    </w:p>
    <w:p>
      <w:r>
        <w:t xml:space="preserve">Minkä jalkapallojoukkueen kannattaja on henkilö, joka esitti Mickey Pearcea Only Fools and Horses -elokuvassa ?</w:t>
      </w:r>
    </w:p>
    <w:p>
      <w:r>
        <w:rPr>
          <w:b/>
        </w:rPr>
        <w:t xml:space="preserve">Tulos</w:t>
      </w:r>
    </w:p>
    <w:p>
      <w:r>
        <w:t xml:space="preserve">Millwall F.C.</w:t>
      </w:r>
    </w:p>
    <w:p>
      <w:r>
        <w:rPr>
          <w:b/>
        </w:rPr>
        <w:t xml:space="preserve">Esimerkki 8.146</w:t>
      </w:r>
    </w:p>
    <w:p>
      <w:r>
        <w:t xml:space="preserve">Kuka nimesi kaupungin, jossa sijaitsee Soo Line Depot ?</w:t>
      </w:r>
    </w:p>
    <w:p>
      <w:r>
        <w:rPr>
          <w:b/>
        </w:rPr>
        <w:t xml:space="preserve">Tulos</w:t>
      </w:r>
    </w:p>
    <w:p>
      <w:r>
        <w:t xml:space="preserve">Kenraali W. D. Washburn</w:t>
      </w:r>
    </w:p>
    <w:p>
      <w:r>
        <w:rPr>
          <w:b/>
        </w:rPr>
        <w:t xml:space="preserve">Esimerkki 8.147</w:t>
      </w:r>
    </w:p>
    <w:p>
      <w:r>
        <w:t xml:space="preserve">Minkä tyyppinen suojelualue on kansallispuisto, joka kattaa yksitoista Tratin maakunnan kahdestatoista saaresta, mukaan lukien saari, joka on noin 20 meripeninkulman päässä Koh Sametista?</w:t>
      </w:r>
    </w:p>
    <w:p>
      <w:r>
        <w:rPr>
          <w:b/>
        </w:rPr>
        <w:t xml:space="preserve">Tulos</w:t>
      </w:r>
    </w:p>
    <w:p>
      <w:r>
        <w:t xml:space="preserve">IUCN-luokka II</w:t>
      </w:r>
    </w:p>
    <w:p>
      <w:r>
        <w:rPr>
          <w:b/>
        </w:rPr>
        <w:t xml:space="preserve">Esimerkki 8.148</w:t>
      </w:r>
    </w:p>
    <w:p>
      <w:r>
        <w:t xml:space="preserve">Millä kanavalla nähdään Rover Enterprisesin tuottaman sketsikomediasarjan uusintoja?</w:t>
      </w:r>
    </w:p>
    <w:p>
      <w:r>
        <w:rPr>
          <w:b/>
        </w:rPr>
        <w:t xml:space="preserve">Tulos</w:t>
      </w:r>
    </w:p>
    <w:p>
      <w:r>
        <w:t xml:space="preserve">Komediakanava</w:t>
      </w:r>
    </w:p>
    <w:p>
      <w:r>
        <w:rPr>
          <w:b/>
        </w:rPr>
        <w:t xml:space="preserve">Esimerkki 8.149</w:t>
      </w:r>
    </w:p>
    <w:p>
      <w:r>
        <w:t xml:space="preserve">Kuka on Allstonissa sijaitsevan joukkueen sponsorin toimitusjohtaja ?</w:t>
      </w:r>
    </w:p>
    <w:p>
      <w:r>
        <w:rPr>
          <w:b/>
        </w:rPr>
        <w:t xml:space="preserve">Tulos</w:t>
      </w:r>
    </w:p>
    <w:p>
      <w:r>
        <w:t xml:space="preserve">Ralph de la Torre</w:t>
      </w:r>
    </w:p>
    <w:p>
      <w:r>
        <w:rPr>
          <w:b/>
        </w:rPr>
        <w:t xml:space="preserve">Esimerkki 8.150</w:t>
      </w:r>
    </w:p>
    <w:p>
      <w:r>
        <w:t xml:space="preserve">Mikä on sen ydinaseen tuotto, joka oli koodinimeltään ensimmäinen ydinaseen räjäytys ?</w:t>
      </w:r>
    </w:p>
    <w:p>
      <w:r>
        <w:rPr>
          <w:b/>
        </w:rPr>
        <w:t xml:space="preserve">Tulos</w:t>
      </w:r>
    </w:p>
    <w:p>
      <w:r>
        <w:t xml:space="preserve">18-20</w:t>
      </w:r>
    </w:p>
    <w:p>
      <w:r>
        <w:rPr>
          <w:b/>
        </w:rPr>
        <w:t xml:space="preserve">Esimerkki 8.151</w:t>
      </w:r>
    </w:p>
    <w:p>
      <w:r>
        <w:t xml:space="preserve">Kuinka monta kertaa Bryan Oelkersin yliopistopesisjoukkue on pelannut College World Seriesissä ?</w:t>
      </w:r>
    </w:p>
    <w:p>
      <w:r>
        <w:rPr>
          <w:b/>
        </w:rPr>
        <w:t xml:space="preserve">Tulos</w:t>
      </w:r>
    </w:p>
    <w:p>
      <w:r>
        <w:t xml:space="preserve">seitsemän</w:t>
      </w:r>
    </w:p>
    <w:p>
      <w:r>
        <w:rPr>
          <w:b/>
        </w:rPr>
        <w:t xml:space="preserve">Esimerkki 8.152</w:t>
      </w:r>
    </w:p>
    <w:p>
      <w:r>
        <w:t xml:space="preserve">Mikä on sen alumnin luokkavuosi, jolle myönnettiin kunniamitali yhdessä kersantti John F. Baker Jr:n kanssa? , joka sai oman mitalinsa samassa taistelussa ?</w:t>
      </w:r>
    </w:p>
    <w:p>
      <w:r>
        <w:rPr>
          <w:b/>
        </w:rPr>
        <w:t xml:space="preserve">Tulos</w:t>
      </w:r>
    </w:p>
    <w:p>
      <w:r>
        <w:t xml:space="preserve">1963</w:t>
      </w:r>
    </w:p>
    <w:p>
      <w:r>
        <w:rPr>
          <w:b/>
        </w:rPr>
        <w:t xml:space="preserve">Esimerkki 8.153</w:t>
      </w:r>
    </w:p>
    <w:p>
      <w:r>
        <w:t xml:space="preserve">Mikä on Dublinin keskustasta 24 kilometriä länteen sijaitsevassa kaupungissa sijaitsevan muistomerkin nimi?</w:t>
      </w:r>
    </w:p>
    <w:p>
      <w:r>
        <w:rPr>
          <w:b/>
        </w:rPr>
        <w:t xml:space="preserve">Tulos</w:t>
      </w:r>
    </w:p>
    <w:p>
      <w:r>
        <w:t xml:space="preserve">Maynoothin linna</w:t>
      </w:r>
    </w:p>
    <w:p>
      <w:r>
        <w:rPr>
          <w:b/>
        </w:rPr>
        <w:t xml:space="preserve">Esimerkki 8.154</w:t>
      </w:r>
    </w:p>
    <w:p>
      <w:r>
        <w:t xml:space="preserve">Kuinka monta miljoonaa ihmistä arvioidaan asuvan Esther Mahrin kotimaassa?</w:t>
      </w:r>
    </w:p>
    <w:p>
      <w:r>
        <w:rPr>
          <w:b/>
        </w:rPr>
        <w:t xml:space="preserve">Tulos</w:t>
      </w:r>
    </w:p>
    <w:p>
      <w:r>
        <w:t xml:space="preserve">328</w:t>
      </w:r>
    </w:p>
    <w:p>
      <w:r>
        <w:rPr>
          <w:b/>
        </w:rPr>
        <w:t xml:space="preserve">Esimerkki 8.155</w:t>
      </w:r>
    </w:p>
    <w:p>
      <w:r>
        <w:t xml:space="preserve">Kuinka monta kampusta vanhimmalla koululla on ?</w:t>
      </w:r>
    </w:p>
    <w:p>
      <w:r>
        <w:rPr>
          <w:b/>
        </w:rPr>
        <w:t xml:space="preserve">Tulos</w:t>
      </w:r>
    </w:p>
    <w:p>
      <w:r>
        <w:t xml:space="preserve">5</w:t>
      </w:r>
    </w:p>
    <w:p>
      <w:r>
        <w:rPr>
          <w:b/>
        </w:rPr>
        <w:t xml:space="preserve">Esimerkki 8.156</w:t>
      </w:r>
    </w:p>
    <w:p>
      <w:r>
        <w:t xml:space="preserve">Mikä on sen pelin julkaisupäivä, jonka keskiössä on Kirby, joka matkustaa Dream Landin halki korjatakseen Star Rodin sen jälkeen, kun King Dedede on hajottanut sen ja antanut palaset kätyreilleen?</w:t>
      </w:r>
    </w:p>
    <w:p>
      <w:r>
        <w:rPr>
          <w:b/>
        </w:rPr>
        <w:t xml:space="preserve">Tulos</w:t>
      </w:r>
    </w:p>
    <w:p>
      <w:r>
        <w:t xml:space="preserve">huhtikuu 30 , 2014</w:t>
      </w:r>
    </w:p>
    <w:p>
      <w:r>
        <w:rPr>
          <w:b/>
        </w:rPr>
        <w:t xml:space="preserve">Esimerkki 8.157</w:t>
      </w:r>
    </w:p>
    <w:p>
      <w:r>
        <w:t xml:space="preserve">Mitä roolia Alyson Hannigan näyttelee Brett Simmonsin ohjaamassa amerikkalaisessa `` meta '' yliluonnollisessa slasher-elokuvassa ?</w:t>
      </w:r>
    </w:p>
    <w:p>
      <w:r>
        <w:rPr>
          <w:b/>
        </w:rPr>
        <w:t xml:space="preserve">Tulos</w:t>
      </w:r>
    </w:p>
    <w:p>
      <w:r>
        <w:t xml:space="preserve">Chuck</w:t>
      </w:r>
    </w:p>
    <w:p>
      <w:r>
        <w:rPr>
          <w:b/>
        </w:rPr>
        <w:t xml:space="preserve">Esimerkki 8.158</w:t>
      </w:r>
    </w:p>
    <w:p>
      <w:r>
        <w:t xml:space="preserve">Mikä on vuonna 2009 toiseksi sijoittuneen joukkueen virallinen nimi ?</w:t>
      </w:r>
    </w:p>
    <w:p>
      <w:r>
        <w:rPr>
          <w:b/>
        </w:rPr>
        <w:t xml:space="preserve">Tulos</w:t>
      </w:r>
    </w:p>
    <w:p>
      <w:r>
        <w:t xml:space="preserve">Doncaster Rovers Belles Ladies jalkapalloseura</w:t>
      </w:r>
    </w:p>
    <w:p>
      <w:r>
        <w:rPr>
          <w:b/>
        </w:rPr>
        <w:t xml:space="preserve">Esimerkki 8.159</w:t>
      </w:r>
    </w:p>
    <w:p>
      <w:r>
        <w:t xml:space="preserve">Mikä on sen henkilön etunimi, joka perusti elokuvayhtiön, joka tuotti elokuvan, jonka pääosissa ovat Dol , Mee , Rae ja Toe ?</w:t>
      </w:r>
    </w:p>
    <w:p>
      <w:r>
        <w:rPr>
          <w:b/>
        </w:rPr>
        <w:t xml:space="preserve">Tulos</w:t>
      </w:r>
    </w:p>
    <w:p>
      <w:r>
        <w:t xml:space="preserve">Shim</w:t>
      </w:r>
    </w:p>
    <w:p>
      <w:r>
        <w:rPr>
          <w:b/>
        </w:rPr>
        <w:t xml:space="preserve">Esimerkki 8.160</w:t>
      </w:r>
    </w:p>
    <w:p>
      <w:r>
        <w:t xml:space="preserve">Minkä vuoden aikana Farnboroughin ( Main ) ja Winchfieldin asemien välissä sijaitseva asema rakennettiin uudelleen ?</w:t>
      </w:r>
    </w:p>
    <w:p>
      <w:r>
        <w:rPr>
          <w:b/>
        </w:rPr>
        <w:t xml:space="preserve">Tulos</w:t>
      </w:r>
    </w:p>
    <w:p>
      <w:r>
        <w:t xml:space="preserve">Uudelleenrakennettu 2013-2014</w:t>
      </w:r>
    </w:p>
    <w:p>
      <w:r>
        <w:rPr>
          <w:b/>
        </w:rPr>
        <w:t xml:space="preserve">Esimerkki 8.161</w:t>
      </w:r>
    </w:p>
    <w:p>
      <w:r>
        <w:t xml:space="preserve">Mikä PBS:n asema on yhteisomistuksessa TV-aseman kanssa, jonka kanava on 30 PSIP 9 ?</w:t>
      </w:r>
    </w:p>
    <w:p>
      <w:r>
        <w:rPr>
          <w:b/>
        </w:rPr>
        <w:t xml:space="preserve">Tulos</w:t>
      </w:r>
    </w:p>
    <w:p>
      <w:r>
        <w:t xml:space="preserve">KQEH</w:t>
      </w:r>
    </w:p>
    <w:p>
      <w:r>
        <w:rPr>
          <w:b/>
        </w:rPr>
        <w:t xml:space="preserve">Esimerkki 8.162</w:t>
      </w:r>
    </w:p>
    <w:p>
      <w:r>
        <w:t xml:space="preserve">Kuka suunnitteli Cedar Rapidsin rakennuksen?</w:t>
      </w:r>
    </w:p>
    <w:p>
      <w:r>
        <w:rPr>
          <w:b/>
        </w:rPr>
        <w:t xml:space="preserve">Tulos</w:t>
      </w:r>
    </w:p>
    <w:p>
      <w:r>
        <w:t xml:space="preserve">Louis Sullivanin suunnittelema</w:t>
      </w:r>
    </w:p>
    <w:p>
      <w:r>
        <w:rPr>
          <w:b/>
        </w:rPr>
        <w:t xml:space="preserve">Esimerkki 8.163</w:t>
      </w:r>
    </w:p>
    <w:p>
      <w:r>
        <w:t xml:space="preserve">Millä ohjelmalla tilattiin alus, joka upotettiin Sydney Headsin edustalla vuonna 1931?</w:t>
      </w:r>
    </w:p>
    <w:p>
      <w:r>
        <w:rPr>
          <w:b/>
        </w:rPr>
        <w:t xml:space="preserve">Tulos</w:t>
      </w:r>
    </w:p>
    <w:p>
      <w:r>
        <w:t xml:space="preserve">Spencer</w:t>
      </w:r>
    </w:p>
    <w:p>
      <w:r>
        <w:rPr>
          <w:b/>
        </w:rPr>
        <w:t xml:space="preserve">Esimerkki 8.164</w:t>
      </w:r>
    </w:p>
    <w:p>
      <w:r>
        <w:t xml:space="preserve">Kuinka monta vuotta kului ennen kuin Bradford Northern sai nykyisen nimensä?</w:t>
      </w:r>
    </w:p>
    <w:p>
      <w:r>
        <w:rPr>
          <w:b/>
        </w:rPr>
        <w:t xml:space="preserve">Tulos</w:t>
      </w:r>
    </w:p>
    <w:p>
      <w:r>
        <w:t xml:space="preserve">89</w:t>
      </w:r>
    </w:p>
    <w:p>
      <w:r>
        <w:rPr>
          <w:b/>
        </w:rPr>
        <w:t xml:space="preserve">Esimerkki 8.165</w:t>
      </w:r>
    </w:p>
    <w:p>
      <w:r>
        <w:t xml:space="preserve">Kuinka monta vaalipiiriä ovat edustaneet Thakur Jugal Kishore Sinhan kaltaiset veteraanit ?</w:t>
      </w:r>
    </w:p>
    <w:p>
      <w:r>
        <w:rPr>
          <w:b/>
        </w:rPr>
        <w:t xml:space="preserve">Tulos</w:t>
      </w:r>
    </w:p>
    <w:p>
      <w:r>
        <w:t xml:space="preserve">4</w:t>
      </w:r>
    </w:p>
    <w:p>
      <w:r>
        <w:rPr>
          <w:b/>
        </w:rPr>
        <w:t xml:space="preserve">Esimerkki 8.166</w:t>
      </w:r>
    </w:p>
    <w:p>
      <w:r>
        <w:t xml:space="preserve">Milloin viimeisin voittaja osallistui ensimmäisen kerran olympialaisiin ?</w:t>
      </w:r>
    </w:p>
    <w:p>
      <w:r>
        <w:rPr>
          <w:b/>
        </w:rPr>
        <w:t xml:space="preserve">Tulos</w:t>
      </w:r>
    </w:p>
    <w:p>
      <w:r>
        <w:t xml:space="preserve">2014</w:t>
      </w:r>
    </w:p>
    <w:p>
      <w:r>
        <w:rPr>
          <w:b/>
        </w:rPr>
        <w:t xml:space="preserve">Esimerkki 8.167</w:t>
      </w:r>
    </w:p>
    <w:p>
      <w:r>
        <w:t xml:space="preserve">Minä vuonna 369 pistettä saavuttanut henkilö lopetti kilpailemisen ?</w:t>
      </w:r>
    </w:p>
    <w:p>
      <w:r>
        <w:rPr>
          <w:b/>
        </w:rPr>
        <w:t xml:space="preserve">Tulos</w:t>
      </w:r>
    </w:p>
    <w:p>
      <w:r>
        <w:t xml:space="preserve">2017</w:t>
      </w:r>
    </w:p>
    <w:p>
      <w:r>
        <w:rPr>
          <w:b/>
        </w:rPr>
        <w:t xml:space="preserve">Esimerkki 8.168</w:t>
      </w:r>
    </w:p>
    <w:p>
      <w:r>
        <w:t xml:space="preserve">Mikä on sen urheilijan tapahtuma, joka voitti ensimmäisenä serbialaisena yleisurheilijana mitalin IAAF:n ulkokilpailuissa ?</w:t>
      </w:r>
    </w:p>
    <w:p>
      <w:r>
        <w:rPr>
          <w:b/>
        </w:rPr>
        <w:t xml:space="preserve">Tulos</w:t>
      </w:r>
    </w:p>
    <w:p>
      <w:r>
        <w:t xml:space="preserve">Pituushyppy</w:t>
      </w:r>
    </w:p>
    <w:p>
      <w:r>
        <w:rPr>
          <w:b/>
        </w:rPr>
        <w:t xml:space="preserve">Esimerkki 8.169</w:t>
      </w:r>
    </w:p>
    <w:p>
      <w:r>
        <w:t xml:space="preserve">Mistä vuoden 1962 elokuvakäsikirjoituksesta The Chase -elokuvan näytelmäkirjailija tunnetaan parhaiten ?</w:t>
      </w:r>
    </w:p>
    <w:p>
      <w:r>
        <w:rPr>
          <w:b/>
        </w:rPr>
        <w:t xml:space="preserve">Tulos</w:t>
      </w:r>
    </w:p>
    <w:p>
      <w:r>
        <w:t xml:space="preserve">Tappaa satakieli</w:t>
      </w:r>
    </w:p>
    <w:p>
      <w:r>
        <w:rPr>
          <w:b/>
        </w:rPr>
        <w:t xml:space="preserve">Esimerkki 8.170</w:t>
      </w:r>
    </w:p>
    <w:p>
      <w:r>
        <w:t xml:space="preserve">Mikä oli 24. lokakuuta 1932 syntyneiden alumnien luokkavuosi?</w:t>
      </w:r>
    </w:p>
    <w:p>
      <w:r>
        <w:rPr>
          <w:b/>
        </w:rPr>
        <w:t xml:space="preserve">Tulos</w:t>
      </w:r>
    </w:p>
    <w:p>
      <w:r>
        <w:t xml:space="preserve">1994</w:t>
      </w:r>
    </w:p>
    <w:p>
      <w:r>
        <w:rPr>
          <w:b/>
        </w:rPr>
        <w:t xml:space="preserve">Esimerkki 8.171</w:t>
      </w:r>
    </w:p>
    <w:p>
      <w:r>
        <w:t xml:space="preserve">Ranskalainen katedraali, joka on omistettu `` Ruskealle rouvalle '', sijaitsee kaupungissa, joka sijaitsee millä saariketjulla ?</w:t>
      </w:r>
    </w:p>
    <w:p>
      <w:r>
        <w:rPr>
          <w:b/>
        </w:rPr>
        <w:t xml:space="preserve">Tulos</w:t>
      </w:r>
    </w:p>
    <w:p>
      <w:r>
        <w:t xml:space="preserve">Pienet Antillit</w:t>
      </w:r>
    </w:p>
    <w:p>
      <w:r>
        <w:rPr>
          <w:b/>
        </w:rPr>
        <w:t xml:space="preserve">Esimerkki 8.172</w:t>
      </w:r>
    </w:p>
    <w:p>
      <w:r>
        <w:t xml:space="preserve">Mikä on vuonna 1918 kansalaiseksi tulleen veljen alkuperäinen luku ?</w:t>
      </w:r>
    </w:p>
    <w:p>
      <w:r>
        <w:rPr>
          <w:b/>
        </w:rPr>
        <w:t xml:space="preserve">Tulos</w:t>
      </w:r>
    </w:p>
    <w:p>
      <w:r>
        <w:t xml:space="preserve">Beta Omicron ( 1940 )</w:t>
      </w:r>
    </w:p>
    <w:p>
      <w:r>
        <w:rPr>
          <w:b/>
        </w:rPr>
        <w:t xml:space="preserve">Esimerkki 8.173</w:t>
      </w:r>
    </w:p>
    <w:p>
      <w:r>
        <w:t xml:space="preserve">Mikä on sen sarjan nimi, jonka kanava sijaitsee New Delhissä?</w:t>
      </w:r>
    </w:p>
    <w:p>
      <w:r>
        <w:rPr>
          <w:b/>
        </w:rPr>
        <w:t xml:space="preserve">Tulos</w:t>
      </w:r>
    </w:p>
    <w:p>
      <w:r>
        <w:t xml:space="preserve">Neem Neem Shahad Shahad Shahad</w:t>
      </w:r>
    </w:p>
    <w:p>
      <w:r>
        <w:rPr>
          <w:b/>
        </w:rPr>
        <w:t xml:space="preserve">Esimerkki 8.174</w:t>
      </w:r>
    </w:p>
    <w:p>
      <w:r>
        <w:t xml:space="preserve">Minkä palkinnon sai intialainen shakinpelaaja, joka voitti kultaa naisten pikakisoissa lokakuussa ?</w:t>
      </w:r>
    </w:p>
    <w:p>
      <w:r>
        <w:rPr>
          <w:b/>
        </w:rPr>
        <w:t xml:space="preserve">Tulos</w:t>
      </w:r>
    </w:p>
    <w:p>
      <w:r>
        <w:t xml:space="preserve">Arjuna-palkinto</w:t>
      </w:r>
    </w:p>
    <w:p>
      <w:r>
        <w:rPr>
          <w:b/>
        </w:rPr>
        <w:t xml:space="preserve">Esimerkki 8.175</w:t>
      </w:r>
    </w:p>
    <w:p>
      <w:r>
        <w:t xml:space="preserve">Minkä ugandalaisen elokuvan budjetiksi ilmoitetaan alle 200 dollaria , mikä ugandalainen elokuva luokitellaan genreksi, joka sisältää usein väkivaltaa , pitkiä taisteluita , fyysisiä temppuja ja hurjia takaa-ajoja ?</w:t>
      </w:r>
    </w:p>
    <w:p>
      <w:r>
        <w:rPr>
          <w:b/>
        </w:rPr>
        <w:t xml:space="preserve">Tulos</w:t>
      </w:r>
    </w:p>
    <w:p>
      <w:r>
        <w:t xml:space="preserve">Kuka tappoi kapteeni Alexin?</w:t>
      </w:r>
    </w:p>
    <w:p>
      <w:r>
        <w:rPr>
          <w:b/>
        </w:rPr>
        <w:t xml:space="preserve">Esimerkki 8.176</w:t>
      </w:r>
    </w:p>
    <w:p>
      <w:r>
        <w:t xml:space="preserve">Mikä algonki-heimo asui aikoinaan Richard Snellingin hallitsemassa osavaltiossa?</w:t>
      </w:r>
    </w:p>
    <w:p>
      <w:r>
        <w:rPr>
          <w:b/>
        </w:rPr>
        <w:t xml:space="preserve">Tulos</w:t>
      </w:r>
    </w:p>
    <w:p>
      <w:r>
        <w:t xml:space="preserve">Abenaki</w:t>
      </w:r>
    </w:p>
    <w:p>
      <w:r>
        <w:rPr>
          <w:b/>
        </w:rPr>
        <w:t xml:space="preserve">Esimerkki 8.177</w:t>
      </w:r>
    </w:p>
    <w:p>
      <w:r>
        <w:t xml:space="preserve">Comunale stadion sijaitsee kaupungissa, jossa on kuinka monta asukasta ?</w:t>
      </w:r>
    </w:p>
    <w:p>
      <w:r>
        <w:rPr>
          <w:b/>
        </w:rPr>
        <w:t xml:space="preserve">Tulos</w:t>
      </w:r>
    </w:p>
    <w:p>
      <w:r>
        <w:t xml:space="preserve">28,000</w:t>
      </w:r>
    </w:p>
    <w:p>
      <w:r>
        <w:rPr>
          <w:b/>
        </w:rPr>
        <w:t xml:space="preserve">Esimerkki 8.178</w:t>
      </w:r>
    </w:p>
    <w:p>
      <w:r>
        <w:t xml:space="preserve">Millä nimellä Liettuan kolmanneksi suurimman kaupungin seura perustettiin vuonna 1962 ?</w:t>
      </w:r>
    </w:p>
    <w:p>
      <w:r>
        <w:rPr>
          <w:b/>
        </w:rPr>
        <w:t xml:space="preserve">Tulos</w:t>
      </w:r>
    </w:p>
    <w:p>
      <w:r>
        <w:t xml:space="preserve">Granitas</w:t>
      </w:r>
    </w:p>
    <w:p>
      <w:r>
        <w:rPr>
          <w:b/>
        </w:rPr>
        <w:t xml:space="preserve">Esimerkki 8.179</w:t>
      </w:r>
    </w:p>
    <w:p>
      <w:r>
        <w:t xml:space="preserve">Mikä vuosi oli seuran perustamisesta, että oli pelaaja muutti, joka pelasi puolustaja Toronto FC ja Belgian maajoukkue . ?</w:t>
      </w:r>
    </w:p>
    <w:p>
      <w:r>
        <w:rPr>
          <w:b/>
        </w:rPr>
        <w:t xml:space="preserve">Tulos</w:t>
      </w:r>
    </w:p>
    <w:p>
      <w:r>
        <w:t xml:space="preserve">1971</w:t>
      </w:r>
    </w:p>
    <w:p>
      <w:r>
        <w:rPr>
          <w:b/>
        </w:rPr>
        <w:t xml:space="preserve">Esimerkki 8.180</w:t>
      </w:r>
    </w:p>
    <w:p>
      <w:r>
        <w:t xml:space="preserve">Minä vuonna henkilö, joka kulki kymmenen mailia ajassa 57:46 vuoden 1921 kansainvälisissä maastojuoksukilpailuissa, osallistui ensimmäisen kerran olympialaisiin ?</w:t>
      </w:r>
    </w:p>
    <w:p>
      <w:r>
        <w:rPr>
          <w:b/>
        </w:rPr>
        <w:t xml:space="preserve">Tulos</w:t>
      </w:r>
    </w:p>
    <w:p>
      <w:r>
        <w:t xml:space="preserve">1920</w:t>
      </w:r>
    </w:p>
    <w:p>
      <w:r>
        <w:rPr>
          <w:b/>
        </w:rPr>
        <w:t xml:space="preserve">Esimerkki 8.181</w:t>
      </w:r>
    </w:p>
    <w:p>
      <w:r>
        <w:t xml:space="preserve">Kuinka monta miestä oli eniten mitaleita saaneessa lajissa ?</w:t>
      </w:r>
    </w:p>
    <w:p>
      <w:r>
        <w:rPr>
          <w:b/>
        </w:rPr>
        <w:t xml:space="preserve">Tulos</w:t>
      </w:r>
    </w:p>
    <w:p>
      <w:r>
        <w:t xml:space="preserve">155</w:t>
      </w:r>
    </w:p>
    <w:p>
      <w:r>
        <w:rPr>
          <w:b/>
        </w:rPr>
        <w:t xml:space="preserve">Esimerkki 8.182</w:t>
      </w:r>
    </w:p>
    <w:p>
      <w:r>
        <w:t xml:space="preserve">Kuinka monta liitännäisfania on seuralla, jonka hyökkääjänä oli Portuguesassa pelaava pelaaja ?</w:t>
      </w:r>
    </w:p>
    <w:p>
      <w:r>
        <w:rPr>
          <w:b/>
        </w:rPr>
        <w:t xml:space="preserve">Tulos</w:t>
      </w:r>
    </w:p>
    <w:p>
      <w:r>
        <w:t xml:space="preserve">126,000</w:t>
      </w:r>
    </w:p>
    <w:p>
      <w:r>
        <w:rPr>
          <w:b/>
        </w:rPr>
        <w:t xml:space="preserve">Esimerkki 8.183</w:t>
      </w:r>
    </w:p>
    <w:p>
      <w:r>
        <w:t xml:space="preserve">Kuinka monta järveä on kaupungissa, jossa sijaitsee Minnesotan yliopisto ?</w:t>
      </w:r>
    </w:p>
    <w:p>
      <w:r>
        <w:rPr>
          <w:b/>
        </w:rPr>
        <w:t xml:space="preserve">Tulos</w:t>
      </w:r>
    </w:p>
    <w:p>
      <w:r>
        <w:t xml:space="preserve">13</w:t>
      </w:r>
    </w:p>
    <w:p>
      <w:r>
        <w:rPr>
          <w:b/>
        </w:rPr>
        <w:t xml:space="preserve">Esimerkki 8.184</w:t>
      </w:r>
    </w:p>
    <w:p>
      <w:r>
        <w:t xml:space="preserve">Milloin West Yorkshiren läänin suurimman kaupungin lentokenttä avattiin ?</w:t>
      </w:r>
    </w:p>
    <w:p>
      <w:r>
        <w:rPr>
          <w:b/>
        </w:rPr>
        <w:t xml:space="preserve">Tulos</w:t>
      </w:r>
    </w:p>
    <w:p>
      <w:r>
        <w:t xml:space="preserve">17. lokakuuta 1931</w:t>
      </w:r>
    </w:p>
    <w:p>
      <w:r>
        <w:rPr>
          <w:b/>
        </w:rPr>
        <w:t xml:space="preserve">Esimerkki 8.185</w:t>
      </w:r>
    </w:p>
    <w:p>
      <w:r>
        <w:t xml:space="preserve">Mikä oli sen yliopiston edellisen joukkueen nimi, joka voitti Big Westin koripallopudotuspelit vuonna 1977 ?</w:t>
      </w:r>
    </w:p>
    <w:p>
      <w:r>
        <w:rPr>
          <w:b/>
        </w:rPr>
        <w:t xml:space="preserve">Tulos</w:t>
      </w:r>
    </w:p>
    <w:p>
      <w:r>
        <w:t xml:space="preserve">49ers</w:t>
      </w:r>
    </w:p>
    <w:p>
      <w:r>
        <w:rPr>
          <w:b/>
        </w:rPr>
        <w:t xml:space="preserve">Esimerkki 8.186</w:t>
      </w:r>
    </w:p>
    <w:p>
      <w:r>
        <w:t xml:space="preserve">Minkä vuoden 1993 Blockbuster Bowlin voittaja tunnettiin nimellä Indians ?</w:t>
      </w:r>
    </w:p>
    <w:p>
      <w:r>
        <w:rPr>
          <w:b/>
        </w:rPr>
        <w:t xml:space="preserve">Tulos</w:t>
      </w:r>
    </w:p>
    <w:p>
      <w:r>
        <w:t xml:space="preserve">1930 - tammikuu 1972</w:t>
      </w:r>
    </w:p>
    <w:p>
      <w:r>
        <w:rPr>
          <w:b/>
        </w:rPr>
        <w:t xml:space="preserve">Esimerkki 8.187</w:t>
      </w:r>
    </w:p>
    <w:p>
      <w:r>
        <w:t xml:space="preserve">Kuinka monta kaikkien aikojen playoff-esiintymistä on toiseksi pisimmän putken omaavalla joukkueella ?</w:t>
      </w:r>
    </w:p>
    <w:p>
      <w:r>
        <w:rPr>
          <w:b/>
        </w:rPr>
        <w:t xml:space="preserve">Tulos</w:t>
      </w:r>
    </w:p>
    <w:p>
      <w:r>
        <w:t xml:space="preserve">32</w:t>
      </w:r>
    </w:p>
    <w:p>
      <w:r>
        <w:rPr>
          <w:b/>
        </w:rPr>
        <w:t xml:space="preserve">Esimerkki 8.188</w:t>
      </w:r>
    </w:p>
    <w:p>
      <w:r>
        <w:t xml:space="preserve">mikä on nimikkovuosi , joka on taidepohjainen brittiläinen dokumenttisarja , joka lähetetään pääasiassa BBC 1 -kanavalla Yhdistyneessä kuningaskunnassa ?</w:t>
      </w:r>
    </w:p>
    <w:p>
      <w:r>
        <w:rPr>
          <w:b/>
        </w:rPr>
        <w:t xml:space="preserve">Tulos</w:t>
      </w:r>
    </w:p>
    <w:p>
      <w:r>
        <w:t xml:space="preserve">1990</w:t>
      </w:r>
    </w:p>
    <w:p>
      <w:r>
        <w:rPr>
          <w:b/>
        </w:rPr>
        <w:t xml:space="preserve">Esimerkki 8.189</w:t>
      </w:r>
    </w:p>
    <w:p>
      <w:r>
        <w:t xml:space="preserve">Missä joukkueessa vuoden 2013 Major League Baseball All-Star Game -ottelun aloittava kakkospesämies pelaa tällä hetkellä ?</w:t>
      </w:r>
    </w:p>
    <w:p>
      <w:r>
        <w:rPr>
          <w:b/>
        </w:rPr>
        <w:t xml:space="preserve">Tulos</w:t>
      </w:r>
    </w:p>
    <w:p>
      <w:r>
        <w:t xml:space="preserve">Chicago Cubs</w:t>
      </w:r>
    </w:p>
    <w:p>
      <w:r>
        <w:rPr>
          <w:b/>
        </w:rPr>
        <w:t xml:space="preserve">Esimerkki 8.190</w:t>
      </w:r>
    </w:p>
    <w:p>
      <w:r>
        <w:t xml:space="preserve">Mille alustoille tämän pelin varhaiset versiot siirrettiin, joka myytiin 3. kesäkuuta 1960 perustetulle yritykselle?</w:t>
      </w:r>
    </w:p>
    <w:p>
      <w:r>
        <w:rPr>
          <w:b/>
        </w:rPr>
        <w:t xml:space="preserve">Tulos</w:t>
      </w:r>
    </w:p>
    <w:p>
      <w:r>
        <w:t xml:space="preserve">tietokonealustat ja Atari ST</w:t>
      </w:r>
    </w:p>
    <w:p>
      <w:r>
        <w:rPr>
          <w:b/>
        </w:rPr>
        <w:t xml:space="preserve">Esimerkki 8.191</w:t>
      </w:r>
    </w:p>
    <w:p>
      <w:r>
        <w:t xml:space="preserve">Missä kaupungissa syntyi vuoden 2005 UCI Women 's Road World Cupin ensimmäinen voittaja ?</w:t>
      </w:r>
    </w:p>
    <w:p>
      <w:r>
        <w:rPr>
          <w:b/>
        </w:rPr>
        <w:t xml:space="preserve">Tulos</w:t>
      </w:r>
    </w:p>
    <w:p>
      <w:r>
        <w:t xml:space="preserve">Sutherland</w:t>
      </w:r>
    </w:p>
    <w:p>
      <w:r>
        <w:rPr>
          <w:b/>
        </w:rPr>
        <w:t xml:space="preserve">Esimerkki 8.192</w:t>
      </w:r>
    </w:p>
    <w:p>
      <w:r>
        <w:t xml:space="preserve">Kuka on Stephanie Rothmanin vuoden 1966 elokuvan päähenkilö ?</w:t>
      </w:r>
    </w:p>
    <w:p>
      <w:r>
        <w:rPr>
          <w:b/>
        </w:rPr>
        <w:t xml:space="preserve">Tulos</w:t>
      </w:r>
    </w:p>
    <w:p>
      <w:r>
        <w:t xml:space="preserve">harhainen maalari</w:t>
      </w:r>
    </w:p>
    <w:p>
      <w:r>
        <w:rPr>
          <w:b/>
        </w:rPr>
        <w:t xml:space="preserve">Esimerkki 8.193</w:t>
      </w:r>
    </w:p>
    <w:p>
      <w:r>
        <w:t xml:space="preserve">Milloin avattiin Mangaloren sydämessä sijaitseva ostoskeskus ?</w:t>
      </w:r>
    </w:p>
    <w:p>
      <w:r>
        <w:rPr>
          <w:b/>
        </w:rPr>
        <w:t xml:space="preserve">Tulos</w:t>
      </w:r>
    </w:p>
    <w:p>
      <w:r>
        <w:t xml:space="preserve">2015</w:t>
      </w:r>
    </w:p>
    <w:p>
      <w:r>
        <w:rPr>
          <w:b/>
        </w:rPr>
        <w:t xml:space="preserve">Esimerkki 8.194</w:t>
      </w:r>
    </w:p>
    <w:p>
      <w:r>
        <w:t xml:space="preserve">Mikä on viimeisimmän voittajan kansallisuus ?</w:t>
      </w:r>
    </w:p>
    <w:p>
      <w:r>
        <w:rPr>
          <w:b/>
        </w:rPr>
        <w:t xml:space="preserve">Tulos</w:t>
      </w:r>
    </w:p>
    <w:p>
      <w:r>
        <w:t xml:space="preserve">Norjalainen</w:t>
      </w:r>
    </w:p>
    <w:p>
      <w:r>
        <w:rPr>
          <w:b/>
        </w:rPr>
        <w:t xml:space="preserve">Esimerkki 8.195</w:t>
      </w:r>
    </w:p>
    <w:p>
      <w:r>
        <w:t xml:space="preserve">Mikä vuorijono rajoittuu Pannonian tasankoon maassa, joka oli maailman kakkosena biathlonissa vuonna 2012 ?</w:t>
      </w:r>
    </w:p>
    <w:p>
      <w:r>
        <w:rPr>
          <w:b/>
        </w:rPr>
        <w:t xml:space="preserve">Tulos</w:t>
      </w:r>
    </w:p>
    <w:p>
      <w:r>
        <w:t xml:space="preserve">Dinaarian Alpit</w:t>
      </w:r>
    </w:p>
    <w:p>
      <w:r>
        <w:rPr>
          <w:b/>
        </w:rPr>
        <w:t xml:space="preserve">Esimerkki 8.196</w:t>
      </w:r>
    </w:p>
    <w:p>
      <w:r>
        <w:t xml:space="preserve">Mikä on sen pelin nimi, jossa hahmon on kuljettava Jigokun, japanilaisen helvetin, läpi päästäkseen Buddhan luo?</w:t>
      </w:r>
    </w:p>
    <w:p>
      <w:r>
        <w:rPr>
          <w:b/>
        </w:rPr>
        <w:t xml:space="preserve">Tulos</w:t>
      </w:r>
    </w:p>
    <w:p>
      <w:r>
        <w:t xml:space="preserve">Yokai Dochuki</w:t>
      </w:r>
    </w:p>
    <w:p>
      <w:r>
        <w:rPr>
          <w:b/>
        </w:rPr>
        <w:t xml:space="preserve">Esimerkki 8.197</w:t>
      </w:r>
    </w:p>
    <w:p>
      <w:r>
        <w:t xml:space="preserve">Mikä historiallisesti merkittävä kaupunginosa on Bayshore Blvd:n länsipuolella kaupungissa, jossa sijaitsee Etelä-Floridan yliopisto?</w:t>
      </w:r>
    </w:p>
    <w:p>
      <w:r>
        <w:rPr>
          <w:b/>
        </w:rPr>
        <w:t xml:space="preserve">Tulos</w:t>
      </w:r>
    </w:p>
    <w:p>
      <w:r>
        <w:t xml:space="preserve">Hyde Park</w:t>
      </w:r>
    </w:p>
    <w:p>
      <w:r>
        <w:rPr>
          <w:b/>
        </w:rPr>
        <w:t xml:space="preserve">Esimerkki 8.198</w:t>
      </w:r>
    </w:p>
    <w:p>
      <w:r>
        <w:t xml:space="preserve">Minkä lentoyhtiön keskuslentoasema on nimetty Brasilian kuudennen presidentin mukaan ?</w:t>
      </w:r>
    </w:p>
    <w:p>
      <w:r>
        <w:rPr>
          <w:b/>
        </w:rPr>
        <w:t xml:space="preserve">Tulos</w:t>
      </w:r>
    </w:p>
    <w:p>
      <w:r>
        <w:t xml:space="preserve">Sideral</w:t>
      </w:r>
    </w:p>
    <w:p>
      <w:r>
        <w:rPr>
          <w:b/>
        </w:rPr>
        <w:t xml:space="preserve">Esimerkki 8.199</w:t>
      </w:r>
    </w:p>
    <w:p>
      <w:r>
        <w:t xml:space="preserve">Minkä mitalin sai urheilija, joka kuului maailman parhaimpiin kaksinpelaajiin 1980-luvulla?</w:t>
      </w:r>
    </w:p>
    <w:p>
      <w:r>
        <w:rPr>
          <w:b/>
        </w:rPr>
        <w:t xml:space="preserve">Tulos</w:t>
      </w:r>
    </w:p>
    <w:p>
      <w:r>
        <w:t xml:space="preserve">Hopea</w:t>
      </w:r>
    </w:p>
    <w:p>
      <w:r>
        <w:rPr>
          <w:b/>
        </w:rPr>
        <w:t xml:space="preserve">Esimerkki 8.200</w:t>
      </w:r>
    </w:p>
    <w:p>
      <w:r>
        <w:t xml:space="preserve">Mikä on Skotlannin väkirikkaimmassa kaupungissa sijaitsevan liigan perustamisvuosi ?</w:t>
      </w:r>
    </w:p>
    <w:p>
      <w:r>
        <w:rPr>
          <w:b/>
        </w:rPr>
        <w:t xml:space="preserve">Tulos</w:t>
      </w:r>
    </w:p>
    <w:p>
      <w:r>
        <w:t xml:space="preserve">2007</w:t>
      </w:r>
    </w:p>
    <w:p>
      <w:r>
        <w:rPr>
          <w:b/>
        </w:rPr>
        <w:t xml:space="preserve">Esimerkki 8.201</w:t>
      </w:r>
    </w:p>
    <w:p>
      <w:r>
        <w:t xml:space="preserve">Mikä on Litto 's Hubcap Ranchin postinumero?</w:t>
      </w:r>
    </w:p>
    <w:p>
      <w:r>
        <w:rPr>
          <w:b/>
        </w:rPr>
        <w:t xml:space="preserve">Tulos</w:t>
      </w:r>
    </w:p>
    <w:p>
      <w:r>
        <w:t xml:space="preserve">94567</w:t>
      </w:r>
    </w:p>
    <w:p>
      <w:r>
        <w:rPr>
          <w:b/>
        </w:rPr>
        <w:t xml:space="preserve">Esimerkki 8.202</w:t>
      </w:r>
    </w:p>
    <w:p>
      <w:r>
        <w:t xml:space="preserve">McDonnell Douglas F/A-18 Hornet -lentokoneeseen perustuvista lentokoneista mikä joukkue perustettiin vuonna 1950?</w:t>
      </w:r>
    </w:p>
    <w:p>
      <w:r>
        <w:rPr>
          <w:b/>
        </w:rPr>
        <w:t xml:space="preserve">Tulos</w:t>
      </w:r>
    </w:p>
    <w:p>
      <w:r>
        <w:t xml:space="preserve">Iskuhävittäjälaivue 11</w:t>
      </w:r>
    </w:p>
    <w:p>
      <w:r>
        <w:rPr>
          <w:b/>
        </w:rPr>
        <w:t xml:space="preserve">Esimerkki 8.203</w:t>
      </w:r>
    </w:p>
    <w:p>
      <w:r>
        <w:t xml:space="preserve">Mikä on 29. joulukuuta 1891 syntyneen vastaanottajan luokkavuosi?</w:t>
      </w:r>
    </w:p>
    <w:p>
      <w:r>
        <w:rPr>
          <w:b/>
        </w:rPr>
        <w:t xml:space="preserve">Tulos</w:t>
      </w:r>
    </w:p>
    <w:p>
      <w:r>
        <w:t xml:space="preserve">1914</w:t>
      </w:r>
    </w:p>
    <w:p>
      <w:r>
        <w:rPr>
          <w:b/>
        </w:rPr>
        <w:t xml:space="preserve">Esimerkki 8.204</w:t>
      </w:r>
    </w:p>
    <w:p>
      <w:r>
        <w:t xml:space="preserve">Minkä kenraalin muistiinpanot yhdistävät hänet amerikkalaiseen tutkimusmatkailijaan, sotilasupseeriin ja poliitikkoon?</w:t>
      </w:r>
    </w:p>
    <w:p>
      <w:r>
        <w:rPr>
          <w:b/>
        </w:rPr>
        <w:t xml:space="preserve">Tulos</w:t>
      </w:r>
    </w:p>
    <w:p>
      <w:r>
        <w:t xml:space="preserve">Alexander Sandor Asboth</w:t>
      </w:r>
    </w:p>
    <w:p>
      <w:r>
        <w:rPr>
          <w:b/>
        </w:rPr>
        <w:t xml:space="preserve">Esimerkki 8.205</w:t>
      </w:r>
    </w:p>
    <w:p>
      <w:r>
        <w:t xml:space="preserve">Minkä seuran jäsenseura on voittanut 2. eniten mestaruuksia vuodesta 1990 lähtien ?</w:t>
      </w:r>
    </w:p>
    <w:p>
      <w:r>
        <w:rPr>
          <w:b/>
        </w:rPr>
        <w:t xml:space="preserve">Tulos</w:t>
      </w:r>
    </w:p>
    <w:p>
      <w:r>
        <w:t xml:space="preserve">West Coast Eagles</w:t>
      </w:r>
    </w:p>
    <w:p>
      <w:r>
        <w:rPr>
          <w:b/>
        </w:rPr>
        <w:t xml:space="preserve">Esimerkki 8.206</w:t>
      </w:r>
    </w:p>
    <w:p>
      <w:r>
        <w:t xml:space="preserve">Mikä on sen sotilaan nimi, jonka arvo on puolustusvoimien toiseksi nuorin tai joissakin tapauksissa nuorin upseeri ?</w:t>
      </w:r>
    </w:p>
    <w:p>
      <w:r>
        <w:rPr>
          <w:b/>
        </w:rPr>
        <w:t xml:space="preserve">Tulos</w:t>
      </w:r>
    </w:p>
    <w:p>
      <w:r>
        <w:t xml:space="preserve">Childs , Perry James</w:t>
      </w:r>
    </w:p>
    <w:p>
      <w:r>
        <w:rPr>
          <w:b/>
        </w:rPr>
        <w:t xml:space="preserve">Esimerkki 8.207</w:t>
      </w:r>
    </w:p>
    <w:p>
      <w:r>
        <w:t xml:space="preserve">Minä vuonna pelaaja, joka pelasi myös Etelä-Korean FIBA:n maailmanmestaruuskisoissa 1970, saavutti ennätyksen ?</w:t>
      </w:r>
    </w:p>
    <w:p>
      <w:r>
        <w:rPr>
          <w:b/>
        </w:rPr>
        <w:t xml:space="preserve">Tulos</w:t>
      </w:r>
    </w:p>
    <w:p>
      <w:r>
        <w:t xml:space="preserve">1970</w:t>
      </w:r>
    </w:p>
    <w:p>
      <w:r>
        <w:rPr>
          <w:b/>
        </w:rPr>
        <w:t xml:space="preserve">Esimerkki 8.208</w:t>
      </w:r>
    </w:p>
    <w:p>
      <w:r>
        <w:t xml:space="preserve">Mikä on yleinen lyhenne pelipaikalle Teddy Bridgewater plays ?</w:t>
      </w:r>
    </w:p>
    <w:p>
      <w:r>
        <w:rPr>
          <w:b/>
        </w:rPr>
        <w:t xml:space="preserve">Tulos</w:t>
      </w:r>
    </w:p>
    <w:p>
      <w:r>
        <w:t xml:space="preserve">QB</w:t>
      </w:r>
    </w:p>
    <w:p>
      <w:r>
        <w:rPr>
          <w:b/>
        </w:rPr>
        <w:t xml:space="preserve">Esimerkki 8.209</w:t>
      </w:r>
    </w:p>
    <w:p>
      <w:r>
        <w:t xml:space="preserve">Mikä on sen historiallisen paikan päivämäärä, joka lisättiin kansalliseen historiallisiin kohteisiin 18. toukokuuta 1988?</w:t>
      </w:r>
    </w:p>
    <w:p>
      <w:r>
        <w:rPr>
          <w:b/>
        </w:rPr>
        <w:t xml:space="preserve">Tulos</w:t>
      </w:r>
    </w:p>
    <w:p>
      <w:r>
        <w:t xml:space="preserve"># 88000594</w:t>
      </w:r>
    </w:p>
    <w:p>
      <w:r>
        <w:rPr>
          <w:b/>
        </w:rPr>
        <w:t xml:space="preserve">Esimerkki 8.210</w:t>
      </w:r>
    </w:p>
    <w:p>
      <w:r>
        <w:t xml:space="preserve">Missä suurin osa opiskelijoista asuu oppilaitoksessa, jonka kaupungin asuttivat alun perin timukit?</w:t>
      </w:r>
    </w:p>
    <w:p>
      <w:r>
        <w:rPr>
          <w:b/>
        </w:rPr>
        <w:t xml:space="preserve">Tulos</w:t>
      </w:r>
    </w:p>
    <w:p>
      <w:r>
        <w:t xml:space="preserve">Kampuksen ulkopuolella</w:t>
      </w:r>
    </w:p>
    <w:p>
      <w:r>
        <w:rPr>
          <w:b/>
        </w:rPr>
        <w:t xml:space="preserve">Esimerkki 8.211</w:t>
      </w:r>
    </w:p>
    <w:p>
      <w:r>
        <w:t xml:space="preserve">Minkälaista maatalouden testauspaikkaa Lowe Finneyn käymä lukion jälkeinen koulu hallinnoi ?</w:t>
      </w:r>
    </w:p>
    <w:p>
      <w:r>
        <w:rPr>
          <w:b/>
        </w:rPr>
        <w:t xml:space="preserve">Tulos</w:t>
      </w:r>
    </w:p>
    <w:p>
      <w:r>
        <w:t xml:space="preserve">koetila</w:t>
      </w:r>
    </w:p>
    <w:p>
      <w:r>
        <w:rPr>
          <w:b/>
        </w:rPr>
        <w:t xml:space="preserve">Esimerkki 8.212</w:t>
      </w:r>
    </w:p>
    <w:p>
      <w:r>
        <w:t xml:space="preserve">Milloin OMG:hen liittyvä alusta käynnistettiin?</w:t>
      </w:r>
    </w:p>
    <w:p>
      <w:r>
        <w:rPr>
          <w:b/>
        </w:rPr>
        <w:t xml:space="preserve">Tulos</w:t>
      </w:r>
    </w:p>
    <w:p>
      <w:r>
        <w:t xml:space="preserve">lokakuu 2010</w:t>
      </w:r>
    </w:p>
    <w:p>
      <w:r>
        <w:rPr>
          <w:b/>
        </w:rPr>
        <w:t xml:space="preserve">Esimerkki 8.213</w:t>
      </w:r>
    </w:p>
    <w:p>
      <w:r>
        <w:t xml:space="preserve">Mikä urheilija kilpaili tapahtumassa, jossa kilpaili 30 urheilijaa 17 maasta ?</w:t>
      </w:r>
    </w:p>
    <w:p>
      <w:r>
        <w:rPr>
          <w:b/>
        </w:rPr>
        <w:t xml:space="preserve">Tulos</w:t>
      </w:r>
    </w:p>
    <w:p>
      <w:r>
        <w:t xml:space="preserve">Elemér Somfay</w:t>
      </w:r>
    </w:p>
    <w:p>
      <w:r>
        <w:rPr>
          <w:b/>
        </w:rPr>
        <w:t xml:space="preserve">Esimerkki 8.214</w:t>
      </w:r>
    </w:p>
    <w:p>
      <w:r>
        <w:t xml:space="preserve">Mikä on sen piirikunnan pääkaupunki, jossa sijaitsevat osavaltion ainoat julkisesti käytettävissä olevat ilmatäytteiset luolat?</w:t>
      </w:r>
    </w:p>
    <w:p>
      <w:r>
        <w:rPr>
          <w:b/>
        </w:rPr>
        <w:t xml:space="preserve">Tulos</w:t>
      </w:r>
    </w:p>
    <w:p>
      <w:r>
        <w:t xml:space="preserve">Marianna</w:t>
      </w:r>
    </w:p>
    <w:p>
      <w:r>
        <w:rPr>
          <w:b/>
        </w:rPr>
        <w:t xml:space="preserve">Esimerkki 8.215</w:t>
      </w:r>
    </w:p>
    <w:p>
      <w:r>
        <w:t xml:space="preserve">Kuka on 20.11.2014 vapautetun vangin asianajaja?</w:t>
      </w:r>
    </w:p>
    <w:p>
      <w:r>
        <w:rPr>
          <w:b/>
        </w:rPr>
        <w:t xml:space="preserve">Tulos</w:t>
      </w:r>
    </w:p>
    <w:p>
      <w:r>
        <w:t xml:space="preserve">Clive Stafford Smith</w:t>
      </w:r>
    </w:p>
    <w:p>
      <w:r>
        <w:rPr>
          <w:b/>
        </w:rPr>
        <w:t xml:space="preserve">Esimerkki 8.216</w:t>
      </w:r>
    </w:p>
    <w:p>
      <w:r>
        <w:t xml:space="preserve">Minkä maan urheilija on vuoden 1994 maailmanmestari ?</w:t>
      </w:r>
    </w:p>
    <w:p>
      <w:r>
        <w:rPr>
          <w:b/>
        </w:rPr>
        <w:t xml:space="preserve">Tulos</w:t>
      </w:r>
    </w:p>
    <w:p>
      <w:r>
        <w:t xml:space="preserve">Venäjä</w:t>
      </w:r>
    </w:p>
    <w:p>
      <w:r>
        <w:rPr>
          <w:b/>
        </w:rPr>
        <w:t xml:space="preserve">Esimerkki 8.217</w:t>
      </w:r>
    </w:p>
    <w:p>
      <w:r>
        <w:t xml:space="preserve">Kuinka moni työntekijä on saanut Nobel-palkinnon työskennellessään yrityksessä, jonka toimiala on useiden liiketoimintayksiköiden yhdistelmä ?</w:t>
      </w:r>
    </w:p>
    <w:p>
      <w:r>
        <w:rPr>
          <w:b/>
        </w:rPr>
        <w:t xml:space="preserve">Tulos</w:t>
      </w:r>
    </w:p>
    <w:p>
      <w:r>
        <w:t xml:space="preserve">Kaksi</w:t>
      </w:r>
    </w:p>
    <w:p>
      <w:r>
        <w:rPr>
          <w:b/>
        </w:rPr>
        <w:t xml:space="preserve">Esimerkki 8.218</w:t>
      </w:r>
    </w:p>
    <w:p>
      <w:r>
        <w:t xml:space="preserve">Missä Chicagon kaupungissa perustettiin konferenssi, jossa on eniten urheilua?</w:t>
      </w:r>
    </w:p>
    <w:p>
      <w:r>
        <w:rPr>
          <w:b/>
        </w:rPr>
        <w:t xml:space="preserve">Tulos</w:t>
      </w:r>
    </w:p>
    <w:p>
      <w:r>
        <w:t xml:space="preserve">Palmer House Hotel</w:t>
      </w:r>
    </w:p>
    <w:p>
      <w:r>
        <w:rPr>
          <w:b/>
        </w:rPr>
        <w:t xml:space="preserve">Esimerkki 8.219</w:t>
      </w:r>
    </w:p>
    <w:p>
      <w:r>
        <w:t xml:space="preserve">Mikä on pelin julkaisupäivä, kun pelissä on mukana monia tosielämän maastopyöräilyvarusteita, kuten Bell Helmets , Alpinestars ja No Fear ?</w:t>
      </w:r>
    </w:p>
    <w:p>
      <w:r>
        <w:rPr>
          <w:b/>
        </w:rPr>
        <w:t xml:space="preserve">Tulos</w:t>
      </w:r>
    </w:p>
    <w:p>
      <w:r>
        <w:t xml:space="preserve">kesäkuu 21 , 2017</w:t>
      </w:r>
    </w:p>
    <w:p>
      <w:r>
        <w:rPr>
          <w:b/>
        </w:rPr>
        <w:t xml:space="preserve">Esimerkki 8.220</w:t>
      </w:r>
    </w:p>
    <w:p>
      <w:r>
        <w:t xml:space="preserve">Missä piirikunnassa on kaupunki, jonka historiallinen paikka on Lostman-joen suulla?</w:t>
      </w:r>
    </w:p>
    <w:p>
      <w:r>
        <w:rPr>
          <w:b/>
        </w:rPr>
        <w:t xml:space="preserve">Tulos</w:t>
      </w:r>
    </w:p>
    <w:p>
      <w:r>
        <w:t xml:space="preserve">Collier</w:t>
      </w:r>
    </w:p>
    <w:p>
      <w:r>
        <w:rPr>
          <w:b/>
        </w:rPr>
        <w:t xml:space="preserve">Esimerkki 8.221</w:t>
      </w:r>
    </w:p>
    <w:p>
      <w:r>
        <w:t xml:space="preserve">Mikä on kilparadan koodi, joka sijaitsee noin 6 mailin ( 9,7 km ) päässä Windsorin linnasta ?</w:t>
      </w:r>
    </w:p>
    <w:p>
      <w:r>
        <w:rPr>
          <w:b/>
        </w:rPr>
        <w:t xml:space="preserve">Tulos</w:t>
      </w:r>
    </w:p>
    <w:p>
      <w:r>
        <w:t xml:space="preserve">Mixed</w:t>
      </w:r>
    </w:p>
    <w:p>
      <w:r>
        <w:rPr>
          <w:b/>
        </w:rPr>
        <w:t xml:space="preserve">Esimerkki 8.222</w:t>
      </w:r>
    </w:p>
    <w:p>
      <w:r>
        <w:t xml:space="preserve">Kuka on se näyttelijä, joka tapettiin sarjassa vuonna 2007, mutta joka tuotiin takaisin sarjaan toukokuussa 2008 yleisön paheksunnan jälkeen ja joka esitti hahmoaan haamuna?</w:t>
      </w:r>
    </w:p>
    <w:p>
      <w:r>
        <w:rPr>
          <w:b/>
        </w:rPr>
        <w:t xml:space="preserve">Tulos</w:t>
      </w:r>
    </w:p>
    <w:p>
      <w:r>
        <w:t xml:space="preserve">Cady McClain</w:t>
      </w:r>
    </w:p>
    <w:p>
      <w:r>
        <w:rPr>
          <w:b/>
        </w:rPr>
        <w:t xml:space="preserve">Esimerkki 8.223</w:t>
      </w:r>
    </w:p>
    <w:p>
      <w:r>
        <w:t xml:space="preserve">Kuka voitti kauden, jossa SuBC Plauen oli karsintakelpoinen ?</w:t>
      </w:r>
    </w:p>
    <w:p>
      <w:r>
        <w:rPr>
          <w:b/>
        </w:rPr>
        <w:t xml:space="preserve">Tulos</w:t>
      </w:r>
    </w:p>
    <w:p>
      <w:r>
        <w:t xml:space="preserve">Bayern</w:t>
      </w:r>
    </w:p>
    <w:p>
      <w:r>
        <w:rPr>
          <w:b/>
        </w:rPr>
        <w:t xml:space="preserve">Esimerkki 8.224</w:t>
      </w:r>
    </w:p>
    <w:p>
      <w:r>
        <w:t xml:space="preserve">Mikä maa valmisti Skyrocket-hävittäjän samana vuonna, kun Japani pommitti Pearl Harboria?</w:t>
      </w:r>
    </w:p>
    <w:p>
      <w:r>
        <w:rPr>
          <w:b/>
        </w:rPr>
        <w:t xml:space="preserve">Tulos</w:t>
      </w:r>
    </w:p>
    <w:p>
      <w:r>
        <w:t xml:space="preserve">US</w:t>
      </w:r>
    </w:p>
    <w:p>
      <w:r>
        <w:rPr>
          <w:b/>
        </w:rPr>
        <w:t xml:space="preserve">Esimerkki 8.225</w:t>
      </w:r>
    </w:p>
    <w:p>
      <w:r>
        <w:t xml:space="preserve">Kuka ohjasi vuoden 2001 jälkeen julkaistun elokuvan, jossa Hayden Panettiere näytteli Melanie Lewisia ?</w:t>
      </w:r>
    </w:p>
    <w:p>
      <w:r>
        <w:rPr>
          <w:b/>
        </w:rPr>
        <w:t xml:space="preserve">Tulos</w:t>
      </w:r>
    </w:p>
    <w:p>
      <w:r>
        <w:t xml:space="preserve">Eric Small</w:t>
      </w:r>
    </w:p>
    <w:p>
      <w:r>
        <w:rPr>
          <w:b/>
        </w:rPr>
        <w:t xml:space="preserve">Esimerkki 8.226</w:t>
      </w:r>
    </w:p>
    <w:p>
      <w:r>
        <w:t xml:space="preserve">Kuka on se urheilija, jonka tapahtumavuonna rakennettiin uusi 100 000-paikkainen yleisurheilustadion?</w:t>
      </w:r>
    </w:p>
    <w:p>
      <w:r>
        <w:rPr>
          <w:b/>
        </w:rPr>
        <w:t xml:space="preserve">Tulos</w:t>
      </w:r>
    </w:p>
    <w:p>
      <w:r>
        <w:t xml:space="preserve">Alberto Conrad</w:t>
      </w:r>
    </w:p>
    <w:p>
      <w:r>
        <w:rPr>
          <w:b/>
        </w:rPr>
        <w:t xml:space="preserve">Esimerkki 8.227</w:t>
      </w:r>
    </w:p>
    <w:p>
      <w:r>
        <w:t xml:space="preserve">Allekirjoittanut kuin un-drafted vapaa agentti joukkue alkaa niiden 13. kausi NFL , tämä pelaaja college joukkue oli nimeltään mitä?</w:t>
      </w:r>
    </w:p>
    <w:p>
      <w:r>
        <w:rPr>
          <w:b/>
        </w:rPr>
        <w:t xml:space="preserve">Tulos</w:t>
      </w:r>
    </w:p>
    <w:p>
      <w:r>
        <w:t xml:space="preserve">Syracuse Orange</w:t>
      </w:r>
    </w:p>
    <w:p>
      <w:r>
        <w:rPr>
          <w:b/>
        </w:rPr>
        <w:t xml:space="preserve">Esimerkki 8.228</w:t>
      </w:r>
    </w:p>
    <w:p>
      <w:r>
        <w:t xml:space="preserve">Mikä on sen aseman formaatti, jonka taajuus on alhaisin?</w:t>
      </w:r>
    </w:p>
    <w:p>
      <w:r>
        <w:rPr>
          <w:b/>
        </w:rPr>
        <w:t xml:space="preserve">Tulos</w:t>
      </w:r>
    </w:p>
    <w:p>
      <w:r>
        <w:t xml:space="preserve">Espanjan kieli Aikuisten nykyaikainen muoto</w:t>
      </w:r>
    </w:p>
    <w:p>
      <w:r>
        <w:rPr>
          <w:b/>
        </w:rPr>
        <w:t xml:space="preserve">Esimerkki 8.229</w:t>
      </w:r>
    </w:p>
    <w:p>
      <w:r>
        <w:t xml:space="preserve">Kuinka monta jaksoa Australiassa Network Ten -kanavalla 17. tammikuuta 1998 ensi-iltansa saaneesta ohjelmasta lähetettiin ?</w:t>
      </w:r>
    </w:p>
    <w:p>
      <w:r>
        <w:rPr>
          <w:b/>
        </w:rPr>
        <w:t xml:space="preserve">Tulos</w:t>
      </w:r>
    </w:p>
    <w:p>
      <w:r>
        <w:t xml:space="preserve">13</w:t>
      </w:r>
    </w:p>
    <w:p>
      <w:r>
        <w:rPr>
          <w:b/>
        </w:rPr>
        <w:t xml:space="preserve">Esimerkki 8.230</w:t>
      </w:r>
    </w:p>
    <w:p>
      <w:r>
        <w:t xml:space="preserve">Minä vuonna eräs kulttijohtaja pidettiin Terminal Islandilla?</w:t>
      </w:r>
    </w:p>
    <w:p>
      <w:r>
        <w:rPr>
          <w:b/>
        </w:rPr>
        <w:t xml:space="preserve">Tulos</w:t>
      </w:r>
    </w:p>
    <w:p>
      <w:r>
        <w:t xml:space="preserve">1956-1958</w:t>
      </w:r>
    </w:p>
    <w:p>
      <w:r>
        <w:rPr>
          <w:b/>
        </w:rPr>
        <w:t xml:space="preserve">Esimerkki 8.231</w:t>
      </w:r>
    </w:p>
    <w:p>
      <w:r>
        <w:t xml:space="preserve">Milloin Mariah Carey esiintyi stadionilla, jonka kapasiteetti on toiseksi suurin ?</w:t>
      </w:r>
    </w:p>
    <w:p>
      <w:r>
        <w:rPr>
          <w:b/>
        </w:rPr>
        <w:t xml:space="preserve">Tulos</w:t>
      </w:r>
    </w:p>
    <w:p>
      <w:r>
        <w:t xml:space="preserve">15. lokakuuta 2014</w:t>
      </w:r>
    </w:p>
    <w:p>
      <w:r>
        <w:rPr>
          <w:b/>
        </w:rPr>
        <w:t xml:space="preserve">Esimerkki 8.232</w:t>
      </w:r>
    </w:p>
    <w:p>
      <w:r>
        <w:t xml:space="preserve">Kuinka monta jalkapallokenttää on stadionilla, jossa HB-joukkue pelaa ?</w:t>
      </w:r>
    </w:p>
    <w:p>
      <w:r>
        <w:rPr>
          <w:b/>
        </w:rPr>
        <w:t xml:space="preserve">Tulos</w:t>
      </w:r>
    </w:p>
    <w:p>
      <w:r>
        <w:t xml:space="preserve">kolme</w:t>
      </w:r>
    </w:p>
    <w:p>
      <w:r>
        <w:rPr>
          <w:b/>
        </w:rPr>
        <w:t xml:space="preserve">Esimerkki 8.233</w:t>
      </w:r>
    </w:p>
    <w:p>
      <w:r>
        <w:t xml:space="preserve">Kuka oli Meryl Streepin tähdittämän elokuvan käsikirjoittaja vuonna 1977 ?</w:t>
      </w:r>
    </w:p>
    <w:p>
      <w:r>
        <w:rPr>
          <w:b/>
        </w:rPr>
        <w:t xml:space="preserve">Tulos</w:t>
      </w:r>
    </w:p>
    <w:p>
      <w:r>
        <w:t xml:space="preserve">Ernest Kilroy</w:t>
      </w:r>
    </w:p>
    <w:p>
      <w:r>
        <w:rPr>
          <w:b/>
        </w:rPr>
        <w:t xml:space="preserve">Esimerkki 8.234</w:t>
      </w:r>
    </w:p>
    <w:p>
      <w:r>
        <w:t xml:space="preserve">Mikä bussilinja alkaa postialueelta N21?</w:t>
      </w:r>
    </w:p>
    <w:p>
      <w:r>
        <w:rPr>
          <w:b/>
        </w:rPr>
        <w:t xml:space="preserve">Tulos</w:t>
      </w:r>
    </w:p>
    <w:p>
      <w:r>
        <w:t xml:space="preserve">616</w:t>
      </w:r>
    </w:p>
    <w:p>
      <w:r>
        <w:rPr>
          <w:b/>
        </w:rPr>
        <w:t xml:space="preserve">Esimerkki 8.235</w:t>
      </w:r>
    </w:p>
    <w:p>
      <w:r>
        <w:t xml:space="preserve">Mikä meri sijaitsee Svetlana Nikolajevan kotimaan länsipuolella ?</w:t>
      </w:r>
    </w:p>
    <w:p>
      <w:r>
        <w:rPr>
          <w:b/>
        </w:rPr>
        <w:t xml:space="preserve">Tulos</w:t>
      </w:r>
    </w:p>
    <w:p>
      <w:r>
        <w:t xml:space="preserve">Itämeri</w:t>
      </w:r>
    </w:p>
    <w:p>
      <w:r>
        <w:rPr>
          <w:b/>
        </w:rPr>
        <w:t xml:space="preserve">Esimerkki 8.236</w:t>
      </w:r>
    </w:p>
    <w:p>
      <w:r>
        <w:t xml:space="preserve">Mikä on sen ainesosan thaimaalainen nimi, joka elää pääasiassa vuorovesivyöhykkeellä 1-2 metrin syvyydessä , kaivautuneena hiekkaan tai mutaan ?</w:t>
      </w:r>
    </w:p>
    <w:p>
      <w:r>
        <w:rPr>
          <w:b/>
        </w:rPr>
        <w:t xml:space="preserve">Tulos</w:t>
      </w:r>
    </w:p>
    <w:p>
      <w:r>
        <w:t xml:space="preserve">Hoi khraeng</w:t>
      </w:r>
    </w:p>
    <w:p>
      <w:r>
        <w:rPr>
          <w:b/>
        </w:rPr>
        <w:t xml:space="preserve">Esimerkki 8.237</w:t>
      </w:r>
    </w:p>
    <w:p>
      <w:r>
        <w:t xml:space="preserve">Kuka oli vuonna 1951 valmistuneen, vuonna 1220 Uzbekistaniin sijoittuvan elokuvan ohjaaja ?</w:t>
      </w:r>
    </w:p>
    <w:p>
      <w:r>
        <w:rPr>
          <w:b/>
        </w:rPr>
        <w:t xml:space="preserve">Tulos</w:t>
      </w:r>
    </w:p>
    <w:p>
      <w:r>
        <w:t xml:space="preserve">George Sherman</w:t>
      </w:r>
    </w:p>
    <w:p>
      <w:r>
        <w:rPr>
          <w:b/>
        </w:rPr>
        <w:t xml:space="preserve">Esimerkki 8.238</w:t>
      </w:r>
    </w:p>
    <w:p>
      <w:r>
        <w:t xml:space="preserve">Missä studiossa oli ohjelma, joka on uutis- ja mielipideohjelma ?</w:t>
      </w:r>
    </w:p>
    <w:p>
      <w:r>
        <w:rPr>
          <w:b/>
        </w:rPr>
        <w:t xml:space="preserve">Tulos</w:t>
      </w:r>
    </w:p>
    <w:p>
      <w:r>
        <w:t xml:space="preserve">3K , 4E , 6A</w:t>
      </w:r>
    </w:p>
    <w:p>
      <w:r>
        <w:rPr>
          <w:b/>
        </w:rPr>
        <w:t xml:space="preserve">Esimerkki 8.239</w:t>
      </w:r>
    </w:p>
    <w:p>
      <w:r>
        <w:t xml:space="preserve">Mikä on 2. helmikuuta vanhimman vieraan koko nimi ?</w:t>
      </w:r>
    </w:p>
    <w:p>
      <w:r>
        <w:rPr>
          <w:b/>
        </w:rPr>
        <w:t xml:space="preserve">Tulos</w:t>
      </w:r>
    </w:p>
    <w:p>
      <w:r>
        <w:t xml:space="preserve">Daniel Lawrence Whitney</w:t>
      </w:r>
    </w:p>
    <w:p>
      <w:r>
        <w:rPr>
          <w:b/>
        </w:rPr>
        <w:t xml:space="preserve">Esimerkki 8.240</w:t>
      </w:r>
    </w:p>
    <w:p>
      <w:r>
        <w:t xml:space="preserve">Kenen joukkueessa 8. ICC Champions Trophyn turnauksen paras pelaaja teki debyyttinsä ensiluokkaisessa joukkueessa ?</w:t>
      </w:r>
    </w:p>
    <w:p>
      <w:r>
        <w:rPr>
          <w:b/>
        </w:rPr>
        <w:t xml:space="preserve">Tulos</w:t>
      </w:r>
    </w:p>
    <w:p>
      <w:r>
        <w:t xml:space="preserve">Sialkot</w:t>
      </w:r>
    </w:p>
    <w:p>
      <w:r>
        <w:rPr>
          <w:b/>
        </w:rPr>
        <w:t xml:space="preserve">Esimerkki 8.241</w:t>
      </w:r>
    </w:p>
    <w:p>
      <w:r>
        <w:t xml:space="preserve">Kuinka monta voittajaa tulee maasta, jonka pinta-ala on lähes 2 000 000 neliökilometriä ( 770 000 sq mi ) ?</w:t>
      </w:r>
    </w:p>
    <w:p>
      <w:r>
        <w:rPr>
          <w:b/>
        </w:rPr>
        <w:t xml:space="preserve">Tulos</w:t>
      </w:r>
    </w:p>
    <w:p>
      <w:r>
        <w:t xml:space="preserve">1</w:t>
      </w:r>
    </w:p>
    <w:p>
      <w:r>
        <w:rPr>
          <w:b/>
        </w:rPr>
        <w:t xml:space="preserve">Esimerkki 8.242</w:t>
      </w:r>
    </w:p>
    <w:p>
      <w:r>
        <w:t xml:space="preserve">Mikä on nopein aika, jonka vuoden 2009 IAAF:n puolimaratonin MM-kisojen kakkonen on juossut maratonilla ?</w:t>
      </w:r>
    </w:p>
    <w:p>
      <w:r>
        <w:rPr>
          <w:b/>
        </w:rPr>
        <w:t xml:space="preserve">Tulos</w:t>
      </w:r>
    </w:p>
    <w:p>
      <w:r>
        <w:t xml:space="preserve">2:06:22</w:t>
      </w:r>
    </w:p>
    <w:p>
      <w:r>
        <w:rPr>
          <w:b/>
        </w:rPr>
        <w:t xml:space="preserve">Esimerkki 8.243</w:t>
      </w:r>
    </w:p>
    <w:p>
      <w:r>
        <w:t xml:space="preserve">Missä sijaitsee asuinpaikka, joka tuli unkarilaisen Esterházy-suvun omistukseen vuonna 1622?</w:t>
      </w:r>
    </w:p>
    <w:p>
      <w:r>
        <w:rPr>
          <w:b/>
        </w:rPr>
        <w:t xml:space="preserve">Tulos</w:t>
      </w:r>
    </w:p>
    <w:p>
      <w:r>
        <w:t xml:space="preserve">Eisenstadt</w:t>
      </w:r>
    </w:p>
    <w:p>
      <w:r>
        <w:rPr>
          <w:b/>
        </w:rPr>
        <w:t xml:space="preserve">Esimerkki 8.244</w:t>
      </w:r>
    </w:p>
    <w:p>
      <w:r>
        <w:t xml:space="preserve">Mitä muuta kansainvälistä tapahtumaa Kiina isännöi vuonna 2008?</w:t>
      </w:r>
    </w:p>
    <w:p>
      <w:r>
        <w:rPr>
          <w:b/>
        </w:rPr>
        <w:t xml:space="preserve">Tulos</w:t>
      </w:r>
    </w:p>
    <w:p>
      <w:r>
        <w:t xml:space="preserve">Paralympialaiset</w:t>
      </w:r>
    </w:p>
    <w:p>
      <w:r>
        <w:rPr>
          <w:b/>
        </w:rPr>
        <w:t xml:space="preserve">Esimerkki 8.245</w:t>
      </w:r>
    </w:p>
    <w:p>
      <w:r>
        <w:t xml:space="preserve">Mikä puisto sijaitsee samassa kunnassa kuin Ijin linna ?</w:t>
      </w:r>
    </w:p>
    <w:p>
      <w:r>
        <w:rPr>
          <w:b/>
        </w:rPr>
        <w:t xml:space="preserve">Tulos</w:t>
      </w:r>
    </w:p>
    <w:p>
      <w:r>
        <w:t xml:space="preserve">Kurikoma</w:t>
      </w:r>
    </w:p>
    <w:p>
      <w:r>
        <w:rPr>
          <w:b/>
        </w:rPr>
        <w:t xml:space="preserve">Esimerkki 8.246</w:t>
      </w:r>
    </w:p>
    <w:p>
      <w:r>
        <w:t xml:space="preserve">Minkä estejuoksumatkan juoksee yleisesti henkilö, joka juoksi 1,5 kilometrin matkan ajassa 4:25.87 Superliigan EM-joukkuekilpailuissa 2013 ?</w:t>
      </w:r>
    </w:p>
    <w:p>
      <w:r>
        <w:rPr>
          <w:b/>
        </w:rPr>
        <w:t xml:space="preserve">Tulos</w:t>
      </w:r>
    </w:p>
    <w:p>
      <w:r>
        <w:t xml:space="preserve">3000 metriä</w:t>
      </w:r>
    </w:p>
    <w:p>
      <w:r>
        <w:rPr>
          <w:b/>
        </w:rPr>
        <w:t xml:space="preserve">Esimerkki 8.247</w:t>
      </w:r>
    </w:p>
    <w:p>
      <w:r>
        <w:t xml:space="preserve">Minkä tunnelin pituus on lyhin? Se, joka on kanavatunneli viiden mailin kuivalla osuudella Dudleyn kanavalla nro 2 Länsi-Midlandsissa, vai se, joka on Kennetin ja Avonin kanavan huipun puntissa?</w:t>
      </w:r>
    </w:p>
    <w:p>
      <w:r>
        <w:rPr>
          <w:b/>
        </w:rPr>
        <w:t xml:space="preserve">Tulos</w:t>
      </w:r>
    </w:p>
    <w:p>
      <w:r>
        <w:t xml:space="preserve">Bruce-tunneli</w:t>
      </w:r>
    </w:p>
    <w:p>
      <w:r>
        <w:rPr>
          <w:b/>
        </w:rPr>
        <w:t xml:space="preserve">Esimerkki 8.248</w:t>
      </w:r>
    </w:p>
    <w:p>
      <w:r>
        <w:t xml:space="preserve">Milloin kuningatar aloitti valtakautensa maassa, jossa on maailman neljänneksi vanhin säilynyt yliopisto?</w:t>
      </w:r>
    </w:p>
    <w:p>
      <w:r>
        <w:rPr>
          <w:b/>
        </w:rPr>
        <w:t xml:space="preserve">Tulos</w:t>
      </w:r>
    </w:p>
    <w:p>
      <w:r>
        <w:t xml:space="preserve">1952</w:t>
      </w:r>
    </w:p>
    <w:p>
      <w:r>
        <w:rPr>
          <w:b/>
        </w:rPr>
        <w:t xml:space="preserve">Esimerkki 8.249</w:t>
      </w:r>
    </w:p>
    <w:p>
      <w:r>
        <w:t xml:space="preserve">Mikä on sen joukkueen kaupunki, joka on kruunattu Seychellien mestariksi kolmetoista kertaa ?</w:t>
      </w:r>
    </w:p>
    <w:p>
      <w:r>
        <w:rPr>
          <w:b/>
        </w:rPr>
        <w:t xml:space="preserve">Tulos</w:t>
      </w:r>
    </w:p>
    <w:p>
      <w:r>
        <w:t xml:space="preserve">Anse-aux-Pins , Mahé</w:t>
      </w:r>
    </w:p>
    <w:p>
      <w:r>
        <w:rPr>
          <w:b/>
        </w:rPr>
        <w:t xml:space="preserve">Esimerkki 8.250</w:t>
      </w:r>
    </w:p>
    <w:p>
      <w:r>
        <w:t xml:space="preserve">Toukokuussa 2014 pelatuista peleistä , kuka pelaajista on tunnettu vasemman jalan syötöstään ?</w:t>
      </w:r>
    </w:p>
    <w:p>
      <w:r>
        <w:rPr>
          <w:b/>
        </w:rPr>
        <w:t xml:space="preserve">Tulos</w:t>
      </w:r>
    </w:p>
    <w:p>
      <w:r>
        <w:t xml:space="preserve">Boaz Solossa</w:t>
      </w:r>
    </w:p>
    <w:p>
      <w:r>
        <w:rPr>
          <w:b/>
        </w:rPr>
        <w:t xml:space="preserve">Esimerkki 8.251</w:t>
      </w:r>
    </w:p>
    <w:p>
      <w:r>
        <w:t xml:space="preserve">Minkä joukkueen valmentajana toimi nuorisovalmentajana joukkueen kapteeni, jonka veli on myös maalivahti ?</w:t>
      </w:r>
    </w:p>
    <w:p>
      <w:r>
        <w:rPr>
          <w:b/>
        </w:rPr>
        <w:t xml:space="preserve">Tulos</w:t>
      </w:r>
    </w:p>
    <w:p>
      <w:r>
        <w:t xml:space="preserve">UPB-MyTeam FC</w:t>
      </w:r>
    </w:p>
    <w:p>
      <w:r>
        <w:rPr>
          <w:b/>
        </w:rPr>
        <w:t xml:space="preserve">Esimerkki 8.252</w:t>
      </w:r>
    </w:p>
    <w:p>
      <w:r>
        <w:t xml:space="preserve">Space Ghost Coast to Coast -ohjelman spin-off-ohjelmassa Weird Al esiintyi eräässä jaksossa 2. kauden aikana, missä roolissa?</w:t>
      </w:r>
    </w:p>
    <w:p>
      <w:r>
        <w:rPr>
          <w:b/>
        </w:rPr>
        <w:t xml:space="preserve">Tulos</w:t>
      </w:r>
    </w:p>
    <w:p>
      <w:r>
        <w:t xml:space="preserve">Petroleum Joe</w:t>
      </w:r>
    </w:p>
    <w:p>
      <w:r>
        <w:rPr>
          <w:b/>
        </w:rPr>
        <w:t xml:space="preserve">Esimerkki 8.253</w:t>
      </w:r>
    </w:p>
    <w:p>
      <w:r>
        <w:t xml:space="preserve">River Phoenix esitti Briania komediasarjassa, joka esitettiin millä kanavalla ?</w:t>
      </w:r>
    </w:p>
    <w:p>
      <w:r>
        <w:rPr>
          <w:b/>
        </w:rPr>
        <w:t xml:space="preserve">Tulos</w:t>
      </w:r>
    </w:p>
    <w:p>
      <w:r>
        <w:t xml:space="preserve">NBC</w:t>
      </w:r>
    </w:p>
    <w:p>
      <w:r>
        <w:rPr>
          <w:b/>
        </w:rPr>
        <w:t xml:space="preserve">Esimerkki 8.254</w:t>
      </w:r>
    </w:p>
    <w:p>
      <w:r>
        <w:t xml:space="preserve">Mikä on vuoden 2010 Major League Baseballin varaustilaisuuden numero 3:n toinen nimi ?</w:t>
      </w:r>
    </w:p>
    <w:p>
      <w:r>
        <w:rPr>
          <w:b/>
        </w:rPr>
        <w:t xml:space="preserve">Tulos</w:t>
      </w:r>
    </w:p>
    <w:p>
      <w:r>
        <w:t xml:space="preserve">Arturo</w:t>
      </w:r>
    </w:p>
    <w:p>
      <w:r>
        <w:rPr>
          <w:b/>
        </w:rPr>
        <w:t xml:space="preserve">Esimerkki 8.255</w:t>
      </w:r>
    </w:p>
    <w:p>
      <w:r>
        <w:t xml:space="preserve">Minkä kansallisuuden on pelaaja, joka toi 40 500 dollarin voittotarjouksen ?</w:t>
      </w:r>
    </w:p>
    <w:p>
      <w:r>
        <w:rPr>
          <w:b/>
        </w:rPr>
        <w:t xml:space="preserve">Tulos</w:t>
      </w:r>
    </w:p>
    <w:p>
      <w:r>
        <w:t xml:space="preserve">Argentiina</w:t>
      </w:r>
    </w:p>
    <w:p>
      <w:r>
        <w:rPr>
          <w:b/>
        </w:rPr>
        <w:t xml:space="preserve">Esimerkki 8.256</w:t>
      </w:r>
    </w:p>
    <w:p>
      <w:r>
        <w:t xml:space="preserve">Millä stadionilla Rio de la Platan rannikolla sijaitseva seura pelaa ?</w:t>
      </w:r>
    </w:p>
    <w:p>
      <w:r>
        <w:rPr>
          <w:b/>
        </w:rPr>
        <w:t xml:space="preserve">Tulos</w:t>
      </w:r>
    </w:p>
    <w:p>
      <w:r>
        <w:t xml:space="preserve">Estadio Defensores de Cambaceres</w:t>
      </w:r>
    </w:p>
    <w:p>
      <w:r>
        <w:rPr>
          <w:b/>
        </w:rPr>
        <w:t xml:space="preserve">Esimerkki 8.257</w:t>
      </w:r>
    </w:p>
    <w:p>
      <w:r>
        <w:t xml:space="preserve">Millä kanavalla Cinevistaas Limitedin ja Contiloe Entertainmentin luoma ohjelma esitettiin ?</w:t>
      </w:r>
    </w:p>
    <w:p>
      <w:r>
        <w:rPr>
          <w:b/>
        </w:rPr>
        <w:t xml:space="preserve">Tulos</w:t>
      </w:r>
    </w:p>
    <w:p>
      <w:r>
        <w:t xml:space="preserve">Star One</w:t>
      </w:r>
    </w:p>
    <w:p>
      <w:r>
        <w:rPr>
          <w:b/>
        </w:rPr>
        <w:t xml:space="preserve">Esimerkki 8.258</w:t>
      </w:r>
    </w:p>
    <w:p>
      <w:r>
        <w:t xml:space="preserve">Kuka ohjaaja, joka ohjasi elokuvan, jonka pääosassa oli hahmo, joka oli kuuluisa siitä, että hän kutsui Bugs Bunnya `` scwewy wabbit'', on usein mainittu käyttäen vain etunimeään etunimen sijasta ?</w:t>
      </w:r>
    </w:p>
    <w:p>
      <w:r>
        <w:rPr>
          <w:b/>
        </w:rPr>
        <w:t xml:space="preserve">Tulos</w:t>
      </w:r>
    </w:p>
    <w:p>
      <w:r>
        <w:t xml:space="preserve">Friz Freleng</w:t>
      </w:r>
    </w:p>
    <w:p>
      <w:r>
        <w:rPr>
          <w:b/>
        </w:rPr>
        <w:t xml:space="preserve">Esimerkki 8.259</w:t>
      </w:r>
    </w:p>
    <w:p>
      <w:r>
        <w:t xml:space="preserve">Missä entinen pikajuoksija kilpaili vuoden 2012 paralympialaisissa ?</w:t>
      </w:r>
    </w:p>
    <w:p>
      <w:r>
        <w:rPr>
          <w:b/>
        </w:rPr>
        <w:t xml:space="preserve">Tulos</w:t>
      </w:r>
    </w:p>
    <w:p>
      <w:r>
        <w:t xml:space="preserve">Brands Hatch</w:t>
      </w:r>
    </w:p>
    <w:p>
      <w:r>
        <w:rPr>
          <w:b/>
        </w:rPr>
        <w:t xml:space="preserve">Esimerkki 8.260</w:t>
      </w:r>
    </w:p>
    <w:p>
      <w:r>
        <w:t xml:space="preserve">Milloin oli toiseksi viimeisen tehtävän laukaisupäivä ?</w:t>
      </w:r>
    </w:p>
    <w:p>
      <w:r>
        <w:rPr>
          <w:b/>
        </w:rPr>
        <w:t xml:space="preserve">Tulos</w:t>
      </w:r>
    </w:p>
    <w:p>
      <w:r>
        <w:t xml:space="preserve">12. syyskuuta 1959</w:t>
      </w:r>
    </w:p>
    <w:p>
      <w:r>
        <w:rPr>
          <w:b/>
        </w:rPr>
        <w:t xml:space="preserve">Esimerkki 8.261</w:t>
      </w:r>
    </w:p>
    <w:p>
      <w:r>
        <w:t xml:space="preserve">Minkä mitalin sai urheilija, joka muutti Belgiaan poliittisena pakolaisena pikkusiskonsa kanssa ?</w:t>
      </w:r>
    </w:p>
    <w:p>
      <w:r>
        <w:rPr>
          <w:b/>
        </w:rPr>
        <w:t xml:space="preserve">Tulos</w:t>
      </w:r>
    </w:p>
    <w:p>
      <w:r>
        <w:t xml:space="preserve">Kulta</w:t>
      </w:r>
    </w:p>
    <w:p>
      <w:r>
        <w:rPr>
          <w:b/>
        </w:rPr>
        <w:t xml:space="preserve">Esimerkki 8.262</w:t>
      </w:r>
    </w:p>
    <w:p>
      <w:r>
        <w:t xml:space="preserve">Mikä on tapahtumapaikka, joka sijaitsee 350 616 asukkaan kaupungissa vuonna 2019 ?</w:t>
      </w:r>
    </w:p>
    <w:p>
      <w:r>
        <w:rPr>
          <w:b/>
        </w:rPr>
        <w:t xml:space="preserve">Tulos</w:t>
      </w:r>
    </w:p>
    <w:p>
      <w:r>
        <w:t xml:space="preserve">Dinamo Stadium ( Brest )</w:t>
      </w:r>
    </w:p>
    <w:p>
      <w:r>
        <w:rPr>
          <w:b/>
        </w:rPr>
        <w:t xml:space="preserve">Esimerkki 8.263</w:t>
      </w:r>
    </w:p>
    <w:p>
      <w:r>
        <w:t xml:space="preserve">Minkä italialaisjoukkueen kotistadionia kutsutaan yleisesti tuskan taloksi ?</w:t>
      </w:r>
    </w:p>
    <w:p>
      <w:r>
        <w:rPr>
          <w:b/>
        </w:rPr>
        <w:t xml:space="preserve">Tulos</w:t>
      </w:r>
    </w:p>
    <w:p>
      <w:r>
        <w:t xml:space="preserve">Pontypridd</w:t>
      </w:r>
    </w:p>
    <w:p>
      <w:r>
        <w:rPr>
          <w:b/>
        </w:rPr>
        <w:t xml:space="preserve">Esimerkki 8.264</w:t>
      </w:r>
    </w:p>
    <w:p>
      <w:r>
        <w:t xml:space="preserve">Minä vuonna maa, johon kuului pääasiassa saksankielisiä alueita, otti käyttöön uuden kalenterin ?</w:t>
      </w:r>
    </w:p>
    <w:p>
      <w:r>
        <w:rPr>
          <w:b/>
        </w:rPr>
        <w:t xml:space="preserve">Tulos</w:t>
      </w:r>
    </w:p>
    <w:p>
      <w:r>
        <w:t xml:space="preserve">1582</w:t>
      </w:r>
    </w:p>
    <w:p>
      <w:r>
        <w:rPr>
          <w:b/>
        </w:rPr>
        <w:t xml:space="preserve">Esimerkki 8.265</w:t>
      </w:r>
    </w:p>
    <w:p>
      <w:r>
        <w:t xml:space="preserve">Minä draft-vuonna Elvin Hayes valittiin joukkueeseen, joka oli kolme kertaa NBA:n Keskilännen divisioonan mestari ?</w:t>
      </w:r>
    </w:p>
    <w:p>
      <w:r>
        <w:rPr>
          <w:b/>
        </w:rPr>
        <w:t xml:space="preserve">Tulos</w:t>
      </w:r>
    </w:p>
    <w:p>
      <w:r>
        <w:t xml:space="preserve">1968</w:t>
      </w:r>
    </w:p>
    <w:p>
      <w:r>
        <w:rPr>
          <w:b/>
        </w:rPr>
        <w:t xml:space="preserve">Esimerkki 8.266</w:t>
      </w:r>
    </w:p>
    <w:p>
      <w:r>
        <w:t xml:space="preserve">Mikä on Billy Kellerin opiskeleman yliopiston kilpailija ?</w:t>
      </w:r>
    </w:p>
    <w:p>
      <w:r>
        <w:rPr>
          <w:b/>
        </w:rPr>
        <w:t xml:space="preserve">Tulos</w:t>
      </w:r>
    </w:p>
    <w:p>
      <w:r>
        <w:t xml:space="preserve">Indianan yliopisto</w:t>
      </w:r>
    </w:p>
    <w:p>
      <w:r>
        <w:rPr>
          <w:b/>
        </w:rPr>
        <w:t xml:space="preserve">Esimerkki 8.267</w:t>
      </w:r>
    </w:p>
    <w:p>
      <w:r>
        <w:t xml:space="preserve">Kuinka monta opiskelijaa oli vuonna 2018 kirjoilla yliopistossa, jossa toimii Arkkitehtuuri- ja suunnittelukoulu?</w:t>
      </w:r>
    </w:p>
    <w:p>
      <w:r>
        <w:rPr>
          <w:b/>
        </w:rPr>
        <w:t xml:space="preserve">Tulos</w:t>
      </w:r>
    </w:p>
    <w:p>
      <w:r>
        <w:t xml:space="preserve">40,259</w:t>
      </w:r>
    </w:p>
    <w:p>
      <w:r>
        <w:rPr>
          <w:b/>
        </w:rPr>
        <w:t xml:space="preserve">Esimerkki 8.268</w:t>
      </w:r>
    </w:p>
    <w:p>
      <w:r>
        <w:t xml:space="preserve">Vuosina 1977-1984 toimineessa tiimissä ajanut kuljettaja sijoittui millä ajalla ?</w:t>
      </w:r>
    </w:p>
    <w:p>
      <w:r>
        <w:rPr>
          <w:b/>
        </w:rPr>
        <w:t xml:space="preserve">Tulos</w:t>
      </w:r>
    </w:p>
    <w:p>
      <w:r>
        <w:t xml:space="preserve">1:39.860</w:t>
      </w:r>
    </w:p>
    <w:p>
      <w:r>
        <w:rPr>
          <w:b/>
        </w:rPr>
        <w:t xml:space="preserve">Esimerkki 8.269</w:t>
      </w:r>
    </w:p>
    <w:p>
      <w:r>
        <w:t xml:space="preserve">Mikä Pennsylvanian osavaltiossa sijaitseva kahden pylvään ristikko oli karkea pystysuora lankkujen sivuraide ja ylitti Huntington Creekin ?</w:t>
      </w:r>
    </w:p>
    <w:p>
      <w:r>
        <w:rPr>
          <w:b/>
        </w:rPr>
        <w:t xml:space="preserve">Tulos</w:t>
      </w:r>
    </w:p>
    <w:p>
      <w:r>
        <w:t xml:space="preserve">Bittenbenderin katettu silta</w:t>
      </w:r>
    </w:p>
    <w:p>
      <w:r>
        <w:rPr>
          <w:b/>
        </w:rPr>
        <w:t xml:space="preserve">Esimerkki 8.270</w:t>
      </w:r>
    </w:p>
    <w:p>
      <w:r>
        <w:t xml:space="preserve">Mikä oli vacator Hubert Humphreyn osavaltion liittymisvuosi unioniin Yhdysvaltojen 95. kongressin aikana ?</w:t>
      </w:r>
    </w:p>
    <w:p>
      <w:r>
        <w:rPr>
          <w:b/>
        </w:rPr>
        <w:t xml:space="preserve">Tulos</w:t>
      </w:r>
    </w:p>
    <w:p>
      <w:r>
        <w:t xml:space="preserve">1858</w:t>
      </w:r>
    </w:p>
    <w:p>
      <w:r>
        <w:rPr>
          <w:b/>
        </w:rPr>
        <w:t xml:space="preserve">Esimerkki 8.271</w:t>
      </w:r>
    </w:p>
    <w:p>
      <w:r>
        <w:t xml:space="preserve">Kuka on allekirjoittanut sopimuksen seuraan, joka on entisen Super League -seura Crusaders Rugby League -seuran seuraaja ?</w:t>
      </w:r>
    </w:p>
    <w:p>
      <w:r>
        <w:rPr>
          <w:b/>
        </w:rPr>
        <w:t xml:space="preserve">Tulos</w:t>
      </w:r>
    </w:p>
    <w:p>
      <w:r>
        <w:t xml:space="preserve">Michael Platt</w:t>
      </w:r>
    </w:p>
    <w:p>
      <w:r>
        <w:rPr>
          <w:b/>
        </w:rPr>
        <w:t xml:space="preserve">Esimerkki 8.272</w:t>
      </w:r>
    </w:p>
    <w:p>
      <w:r>
        <w:t xml:space="preserve">Mistä Dick Van Dyke voitti palkinnon Broadwayn elävän teatterin erinomaisuudesta ?</w:t>
      </w:r>
    </w:p>
    <w:p>
      <w:r>
        <w:rPr>
          <w:b/>
        </w:rPr>
        <w:t xml:space="preserve">Tulos</w:t>
      </w:r>
    </w:p>
    <w:p>
      <w:r>
        <w:t xml:space="preserve">Bye Bye Birdie</w:t>
      </w:r>
    </w:p>
    <w:p>
      <w:r>
        <w:rPr>
          <w:b/>
        </w:rPr>
        <w:t xml:space="preserve">Esimerkki 8.273</w:t>
      </w:r>
    </w:p>
    <w:p>
      <w:r>
        <w:t xml:space="preserve">Mikä järjestö akkreditoi Ogdenissa vuonna 1889 perustetun yliopiston?</w:t>
      </w:r>
    </w:p>
    <w:p>
      <w:r>
        <w:rPr>
          <w:b/>
        </w:rPr>
        <w:t xml:space="preserve">Tulos</w:t>
      </w:r>
    </w:p>
    <w:p>
      <w:r>
        <w:t xml:space="preserve">Northwest Commission on Colleges and Universities</w:t>
      </w:r>
    </w:p>
    <w:p>
      <w:r>
        <w:rPr>
          <w:b/>
        </w:rPr>
        <w:t xml:space="preserve">Esimerkki 8.274</w:t>
      </w:r>
    </w:p>
    <w:p>
      <w:r>
        <w:t xml:space="preserve">Kuinka monta metriä on Seattle SuperSonicsin 6. heinäkuuta 2006 allekirjoittaman pelaajan siipiväli?</w:t>
      </w:r>
    </w:p>
    <w:p>
      <w:r>
        <w:rPr>
          <w:b/>
        </w:rPr>
        <w:t xml:space="preserve">Tulos</w:t>
      </w:r>
    </w:p>
    <w:p>
      <w:r>
        <w:t xml:space="preserve">2.35</w:t>
      </w:r>
    </w:p>
    <w:p>
      <w:r>
        <w:rPr>
          <w:b/>
        </w:rPr>
        <w:t xml:space="preserve">Esimerkki 8.275</w:t>
      </w:r>
    </w:p>
    <w:p>
      <w:r>
        <w:t xml:space="preserve">Mikä on huhti- tai toukokuussa vietettävän juhlapäivän englanninkielinen nimi ja oli Brasilian vallankumousliikkeen johtava jäsen ?</w:t>
      </w:r>
    </w:p>
    <w:p>
      <w:r>
        <w:rPr>
          <w:b/>
        </w:rPr>
        <w:t xml:space="preserve">Tulos</w:t>
      </w:r>
    </w:p>
    <w:p>
      <w:r>
        <w:t xml:space="preserve">Dia de Tiradentes</w:t>
      </w:r>
    </w:p>
    <w:p>
      <w:r>
        <w:rPr>
          <w:b/>
        </w:rPr>
        <w:t xml:space="preserve">Esimerkki 8.276</w:t>
      </w:r>
    </w:p>
    <w:p>
      <w:r>
        <w:t xml:space="preserve">Millä pelipaikalla Masterton Archer Streetin hautausmaalle haudattu pelaaja pelasi ?</w:t>
      </w:r>
    </w:p>
    <w:p>
      <w:r>
        <w:rPr>
          <w:b/>
        </w:rPr>
        <w:t xml:space="preserve">Tulos</w:t>
      </w:r>
    </w:p>
    <w:p>
      <w:r>
        <w:t xml:space="preserve">Siipi eteenpäin</w:t>
      </w:r>
    </w:p>
    <w:p>
      <w:r>
        <w:rPr>
          <w:b/>
        </w:rPr>
        <w:t xml:space="preserve">Esimerkki 8.277</w:t>
      </w:r>
    </w:p>
    <w:p>
      <w:r>
        <w:t xml:space="preserve">Minä vuonna Länsi-Saksan kansallisen olympiakomitean ensimmäinen puheenjohtaja meni naimisiin ?</w:t>
      </w:r>
    </w:p>
    <w:p>
      <w:r>
        <w:rPr>
          <w:b/>
        </w:rPr>
        <w:t xml:space="preserve">Tulos</w:t>
      </w:r>
    </w:p>
    <w:p>
      <w:r>
        <w:t xml:space="preserve">1917</w:t>
      </w:r>
    </w:p>
    <w:p>
      <w:r>
        <w:rPr>
          <w:b/>
        </w:rPr>
        <w:t xml:space="preserve">Esimerkki 8.278</w:t>
      </w:r>
    </w:p>
    <w:p>
      <w:r>
        <w:t xml:space="preserve">Milloin RADF valtasi Wadi Firan pääkaupungin lyhyeksi aikaa?</w:t>
      </w:r>
    </w:p>
    <w:p>
      <w:r>
        <w:rPr>
          <w:b/>
        </w:rPr>
        <w:t xml:space="preserve">Tulos</w:t>
      </w:r>
    </w:p>
    <w:p>
      <w:r>
        <w:t xml:space="preserve">25. marraskuuta 2006</w:t>
      </w:r>
    </w:p>
    <w:p>
      <w:r>
        <w:rPr>
          <w:b/>
        </w:rPr>
        <w:t xml:space="preserve">Esimerkki 8.279</w:t>
      </w:r>
    </w:p>
    <w:p>
      <w:r>
        <w:t xml:space="preserve">Kuinka monta kappaletta vuoden 1996 teoksessa oli?</w:t>
      </w:r>
    </w:p>
    <w:p>
      <w:r>
        <w:rPr>
          <w:b/>
        </w:rPr>
        <w:t xml:space="preserve">Tulos</w:t>
      </w:r>
    </w:p>
    <w:p>
      <w:r>
        <w:t xml:space="preserve">39</w:t>
      </w:r>
    </w:p>
    <w:p>
      <w:r>
        <w:rPr>
          <w:b/>
        </w:rPr>
        <w:t xml:space="preserve">Esimerkki 8.280</w:t>
      </w:r>
    </w:p>
    <w:p>
      <w:r>
        <w:t xml:space="preserve">Mikä on sen ostoskeskuksen nimi, joka sijaitsee kaupungissa, joka tunnettiin ennen Filippiinien rikkaimpana kuntana ?</w:t>
      </w:r>
    </w:p>
    <w:p>
      <w:r>
        <w:rPr>
          <w:b/>
        </w:rPr>
        <w:t xml:space="preserve">Tulos</w:t>
      </w:r>
    </w:p>
    <w:p>
      <w:r>
        <w:t xml:space="preserve">Centro Mall Cabuyao</w:t>
      </w:r>
    </w:p>
    <w:p>
      <w:r>
        <w:rPr>
          <w:b/>
        </w:rPr>
        <w:t xml:space="preserve">Esimerkki 8.281</w:t>
      </w:r>
    </w:p>
    <w:p>
      <w:r>
        <w:t xml:space="preserve">Mikä on sen kaupungin väkiluku, jossa on radioasema CJDC-TV ?</w:t>
      </w:r>
    </w:p>
    <w:p>
      <w:r>
        <w:rPr>
          <w:b/>
        </w:rPr>
        <w:t xml:space="preserve">Tulos</w:t>
      </w:r>
    </w:p>
    <w:p>
      <w:r>
        <w:t xml:space="preserve">12,978</w:t>
      </w:r>
    </w:p>
    <w:p>
      <w:r>
        <w:rPr>
          <w:b/>
        </w:rPr>
        <w:t xml:space="preserve">Esimerkki 8.282</w:t>
      </w:r>
    </w:p>
    <w:p>
      <w:r>
        <w:t xml:space="preserve">Minkä tanssin kroatialaisperäinen eläkkeelle jäänyt itävaltalainen uimari tanssi pahimmin ?</w:t>
      </w:r>
    </w:p>
    <w:p>
      <w:r>
        <w:rPr>
          <w:b/>
        </w:rPr>
        <w:t xml:space="preserve">Tulos</w:t>
      </w:r>
    </w:p>
    <w:p>
      <w:r>
        <w:t xml:space="preserve">Cha Cha Cha</w:t>
      </w:r>
    </w:p>
    <w:p>
      <w:r>
        <w:rPr>
          <w:b/>
        </w:rPr>
        <w:t xml:space="preserve">Esimerkki 8.283</w:t>
      </w:r>
    </w:p>
    <w:p>
      <w:r>
        <w:t xml:space="preserve">Kuka vuoden 2005 UCI Women 's Road World Cupin syyskuun voittajista on nuorempi?</w:t>
      </w:r>
    </w:p>
    <w:p>
      <w:r>
        <w:rPr>
          <w:b/>
        </w:rPr>
        <w:t xml:space="preserve">Tulos</w:t>
      </w:r>
    </w:p>
    <w:p>
      <w:r>
        <w:t xml:space="preserve">Giorgia Bronzini</w:t>
      </w:r>
    </w:p>
    <w:p>
      <w:r>
        <w:rPr>
          <w:b/>
        </w:rPr>
        <w:t xml:space="preserve">Esimerkki 8.284</w:t>
      </w:r>
    </w:p>
    <w:p>
      <w:r>
        <w:t xml:space="preserve">Kuinka monta piirikuntaa on osavaltiossa, jossa NTPC Korba sijaitsee?</w:t>
      </w:r>
    </w:p>
    <w:p>
      <w:r>
        <w:rPr>
          <w:b/>
        </w:rPr>
        <w:t xml:space="preserve">Tulos</w:t>
      </w:r>
    </w:p>
    <w:p>
      <w:r>
        <w:t xml:space="preserve">30</w:t>
      </w:r>
    </w:p>
    <w:p>
      <w:r>
        <w:rPr>
          <w:b/>
        </w:rPr>
        <w:t xml:space="preserve">Esimerkki 8.285</w:t>
      </w:r>
    </w:p>
    <w:p>
      <w:r>
        <w:t xml:space="preserve">Mikä on sen tien korkeusasema, jonka kaltevuus on jopa 15 prosenttia?</w:t>
      </w:r>
    </w:p>
    <w:p>
      <w:r>
        <w:rPr>
          <w:b/>
        </w:rPr>
        <w:t xml:space="preserve">Tulos</w:t>
      </w:r>
    </w:p>
    <w:p>
      <w:r>
        <w:t xml:space="preserve">1458</w:t>
      </w:r>
    </w:p>
    <w:p>
      <w:r>
        <w:rPr>
          <w:b/>
        </w:rPr>
        <w:t xml:space="preserve">Esimerkki 8.286</w:t>
      </w:r>
    </w:p>
    <w:p>
      <w:r>
        <w:t xml:space="preserve">Kauden neljännessä jaksossa, joka päättyi 19. toukokuuta 1994, Jerryn kirjanpitäjä myöntää käyttävänsä mitä?</w:t>
      </w:r>
    </w:p>
    <w:p>
      <w:r>
        <w:rPr>
          <w:b/>
        </w:rPr>
        <w:t xml:space="preserve">Tulos</w:t>
      </w:r>
    </w:p>
    <w:p>
      <w:r>
        <w:t xml:space="preserve">kokaiini</w:t>
      </w:r>
    </w:p>
    <w:p>
      <w:r>
        <w:rPr>
          <w:b/>
        </w:rPr>
        <w:t xml:space="preserve">Esimerkki 8.287</w:t>
      </w:r>
    </w:p>
    <w:p>
      <w:r>
        <w:t xml:space="preserve">Mikä on sen isän kieli, jonka sijaintipaikka on maailman 88. suurin saari ?</w:t>
      </w:r>
    </w:p>
    <w:p>
      <w:r>
        <w:rPr>
          <w:b/>
        </w:rPr>
        <w:t xml:space="preserve">Tulos</w:t>
      </w:r>
    </w:p>
    <w:p>
      <w:r>
        <w:t xml:space="preserve">Kreikan</w:t>
      </w:r>
    </w:p>
    <w:p>
      <w:r>
        <w:rPr>
          <w:b/>
        </w:rPr>
        <w:t xml:space="preserve">Esimerkki 8.288</w:t>
      </w:r>
    </w:p>
    <w:p>
      <w:r>
        <w:t xml:space="preserve">Mikä oli viimeinen ammattilaistapahtuma, johon Jugoslavian kevyin kultamitalipainija osallistui ?</w:t>
      </w:r>
    </w:p>
    <w:p>
      <w:r>
        <w:rPr>
          <w:b/>
        </w:rPr>
        <w:t xml:space="preserve">Tulos</w:t>
      </w:r>
    </w:p>
    <w:p>
      <w:r>
        <w:t xml:space="preserve">1968 kesäolympialaiset</w:t>
      </w:r>
    </w:p>
    <w:p>
      <w:r>
        <w:rPr>
          <w:b/>
        </w:rPr>
        <w:t xml:space="preserve">Esimerkki 8.289</w:t>
      </w:r>
    </w:p>
    <w:p>
      <w:r>
        <w:t xml:space="preserve">Mitä lajia on kuvitteellinen kädellinen, jonka tunnistaa punaisesta hatusta, jossa on Nintendon logo, ja punaisesta paidasta, jossa on tähtiä?</w:t>
      </w:r>
    </w:p>
    <w:p>
      <w:r>
        <w:rPr>
          <w:b/>
        </w:rPr>
        <w:t xml:space="preserve">Tulos</w:t>
      </w:r>
    </w:p>
    <w:p>
      <w:r>
        <w:t xml:space="preserve">Tailed-Chimpanzee</w:t>
      </w:r>
    </w:p>
    <w:p>
      <w:r>
        <w:rPr>
          <w:b/>
        </w:rPr>
        <w:t xml:space="preserve">Esimerkki 8.290</w:t>
      </w:r>
    </w:p>
    <w:p>
      <w:r>
        <w:t xml:space="preserve">Mikä on sen faaraon nimi, joka oli Egyptin kahdeskymmenennen dynastian viides faarao ?</w:t>
      </w:r>
    </w:p>
    <w:p>
      <w:r>
        <w:rPr>
          <w:b/>
        </w:rPr>
        <w:t xml:space="preserve">Tulos</w:t>
      </w:r>
    </w:p>
    <w:p>
      <w:r>
        <w:t xml:space="preserve">Ramesses VI</w:t>
      </w:r>
    </w:p>
    <w:p>
      <w:r>
        <w:rPr>
          <w:b/>
        </w:rPr>
        <w:t xml:space="preserve">Esimerkki 8.291</w:t>
      </w:r>
    </w:p>
    <w:p>
      <w:r>
        <w:t xml:space="preserve">Mikä 1900-luvun puolivälissä liikennöivä juna kulki 1890-luvulla aloitetulla rautatiellä, jonka toinen kahdesta päätepisteestä päättyi Amerikan väkirikkaimpaan kaupunkiin?</w:t>
      </w:r>
    </w:p>
    <w:p>
      <w:r>
        <w:rPr>
          <w:b/>
        </w:rPr>
        <w:t xml:space="preserve">Tulos</w:t>
      </w:r>
    </w:p>
    <w:p>
      <w:r>
        <w:t xml:space="preserve">Umpachanee</w:t>
      </w:r>
    </w:p>
    <w:p>
      <w:r>
        <w:rPr>
          <w:b/>
        </w:rPr>
        <w:t xml:space="preserve">Esimerkki 8.292</w:t>
      </w:r>
    </w:p>
    <w:p>
      <w:r>
        <w:t xml:space="preserve">Mikä on John Mannersin mukaan nimetyn laitoksen lempinimi ?</w:t>
      </w:r>
    </w:p>
    <w:p>
      <w:r>
        <w:rPr>
          <w:b/>
        </w:rPr>
        <w:t xml:space="preserve">Tulos</w:t>
      </w:r>
    </w:p>
    <w:p>
      <w:r>
        <w:t xml:space="preserve">Inouk</w:t>
      </w:r>
    </w:p>
    <w:p>
      <w:r>
        <w:rPr>
          <w:b/>
        </w:rPr>
        <w:t xml:space="preserve">Esimerkki 8.293</w:t>
      </w:r>
    </w:p>
    <w:p>
      <w:r>
        <w:t xml:space="preserve">Milloin alabamalainen henkilö kuoli ?</w:t>
      </w:r>
    </w:p>
    <w:p>
      <w:r>
        <w:rPr>
          <w:b/>
        </w:rPr>
        <w:t xml:space="preserve">Tulos</w:t>
      </w:r>
    </w:p>
    <w:p>
      <w:r>
        <w:t xml:space="preserve">13. elokuuta 2009</w:t>
      </w:r>
    </w:p>
    <w:p>
      <w:r>
        <w:rPr>
          <w:b/>
        </w:rPr>
        <w:t xml:space="preserve">Esimerkki 8.294</w:t>
      </w:r>
    </w:p>
    <w:p>
      <w:r>
        <w:t xml:space="preserve">Kuinka monta vuotta North Texasista kotoisin oleva laitahyökkääjä pelasi NFL:ssä ?</w:t>
      </w:r>
    </w:p>
    <w:p>
      <w:r>
        <w:rPr>
          <w:b/>
        </w:rPr>
        <w:t xml:space="preserve">Tulos</w:t>
      </w:r>
    </w:p>
    <w:p>
      <w:r>
        <w:t xml:space="preserve">12 vuotta</w:t>
      </w:r>
    </w:p>
    <w:p>
      <w:r>
        <w:rPr>
          <w:b/>
        </w:rPr>
        <w:t xml:space="preserve">Esimerkki 8.295</w:t>
      </w:r>
    </w:p>
    <w:p>
      <w:r>
        <w:t xml:space="preserve">Missä 889 kertaa Indianalle levypalloa torjunut Hoosier ohjaa nyt urheilua ?</w:t>
      </w:r>
    </w:p>
    <w:p>
      <w:r>
        <w:rPr>
          <w:b/>
        </w:rPr>
        <w:t xml:space="preserve">Tulos</w:t>
      </w:r>
    </w:p>
    <w:p>
      <w:r>
        <w:t xml:space="preserve">Marian University</w:t>
      </w:r>
    </w:p>
    <w:p>
      <w:r>
        <w:rPr>
          <w:b/>
        </w:rPr>
        <w:t xml:space="preserve">Esimerkki 8.296</w:t>
      </w:r>
    </w:p>
    <w:p>
      <w:r>
        <w:t xml:space="preserve">Minkälaisella koiralla kisataan FAI Cupin kilpailupaikalla, kun Dalymount Park ei ole käytössä ?</w:t>
      </w:r>
    </w:p>
    <w:p>
      <w:r>
        <w:rPr>
          <w:b/>
        </w:rPr>
        <w:t xml:space="preserve">Tulos</w:t>
      </w:r>
    </w:p>
    <w:p>
      <w:r>
        <w:t xml:space="preserve">vinttikoira</w:t>
      </w:r>
    </w:p>
    <w:p>
      <w:r>
        <w:rPr>
          <w:b/>
        </w:rPr>
        <w:t xml:space="preserve">Esimerkki 8.297</w:t>
      </w:r>
    </w:p>
    <w:p>
      <w:r>
        <w:t xml:space="preserve">Kaivoksen, jossa oli yksi kuilu, joka oli upotettu Ramsin kaivokseen, omisti yhtiö, joka perustettiin vuonna ?</w:t>
      </w:r>
    </w:p>
    <w:p>
      <w:r>
        <w:rPr>
          <w:b/>
        </w:rPr>
        <w:t xml:space="preserve">Tulos</w:t>
      </w:r>
    </w:p>
    <w:p>
      <w:r>
        <w:t xml:space="preserve">1870</w:t>
      </w:r>
    </w:p>
    <w:p>
      <w:r>
        <w:rPr>
          <w:b/>
        </w:rPr>
        <w:t xml:space="preserve">Esimerkki 8.298</w:t>
      </w:r>
    </w:p>
    <w:p>
      <w:r>
        <w:t xml:space="preserve">Mikä levy-yhtiö julkaisi albumin yhdysvaltalaiselta muusikolta, joka oli tunnettu kolmen sormen banjopelityylin popularisoinnista ?</w:t>
      </w:r>
    </w:p>
    <w:p>
      <w:r>
        <w:rPr>
          <w:b/>
        </w:rPr>
        <w:t xml:space="preserve">Tulos</w:t>
      </w:r>
    </w:p>
    <w:p>
      <w:r>
        <w:t xml:space="preserve">MCA Nashville</w:t>
      </w:r>
    </w:p>
    <w:p>
      <w:r>
        <w:rPr>
          <w:b/>
        </w:rPr>
        <w:t xml:space="preserve">Esimerkki 8.299</w:t>
      </w:r>
    </w:p>
    <w:p>
      <w:r>
        <w:t xml:space="preserve">Minkä muun puiston omistaa sama perhe kuin puiston, jossa Helix sijaitsee?</w:t>
      </w:r>
    </w:p>
    <w:p>
      <w:r>
        <w:rPr>
          <w:b/>
        </w:rPr>
        <w:t xml:space="preserve">Tulos</w:t>
      </w:r>
    </w:p>
    <w:p>
      <w:r>
        <w:t xml:space="preserve">Europa-Park</w:t>
      </w:r>
    </w:p>
    <w:p>
      <w:r>
        <w:rPr>
          <w:b/>
        </w:rPr>
        <w:t xml:space="preserve">Esimerkki 8.300</w:t>
      </w:r>
    </w:p>
    <w:p>
      <w:r>
        <w:t xml:space="preserve">Kuka 2. kierroksen varaus vaihdettiin Boston Celticsiin käteistä vastaan ?</w:t>
      </w:r>
    </w:p>
    <w:p>
      <w:r>
        <w:rPr>
          <w:b/>
        </w:rPr>
        <w:t xml:space="preserve">Tulos</w:t>
      </w:r>
    </w:p>
    <w:p>
      <w:r>
        <w:t xml:space="preserve">Henry Walker</w:t>
      </w:r>
    </w:p>
    <w:p>
      <w:r>
        <w:rPr>
          <w:b/>
        </w:rPr>
        <w:t xml:space="preserve">Esimerkki 8.301</w:t>
      </w:r>
    </w:p>
    <w:p>
      <w:r>
        <w:t xml:space="preserve">Kuka valmentaa seuran, joka sijoittui seitsemänneksi Skotlannin mestaruuskaudella, joka päättyi vuonna 2019 ?</w:t>
      </w:r>
    </w:p>
    <w:p>
      <w:r>
        <w:rPr>
          <w:b/>
        </w:rPr>
        <w:t xml:space="preserve">Tulos</w:t>
      </w:r>
    </w:p>
    <w:p>
      <w:r>
        <w:t xml:space="preserve">Stevie Crawford</w:t>
      </w:r>
    </w:p>
    <w:p>
      <w:r>
        <w:rPr>
          <w:b/>
        </w:rPr>
        <w:t xml:space="preserve">Esimerkki 8.302</w:t>
      </w:r>
    </w:p>
    <w:p>
      <w:r>
        <w:t xml:space="preserve">Keitä valittiin Hall of Fame -hallin ensimmäiseen luokkaan samana vuonna, jolloin Akira Asahara osallistui Niigatassa ( kaupunki ) järjestettyyn tapahtumaan ?</w:t>
      </w:r>
    </w:p>
    <w:p>
      <w:r>
        <w:rPr>
          <w:b/>
        </w:rPr>
        <w:t xml:space="preserve">Tulos</w:t>
      </w:r>
    </w:p>
    <w:p>
      <w:r>
        <w:t xml:space="preserve">Jon Finkel , Darwin Kastle , Tommi Hovi , Alan Comer ja Olle Råde .</w:t>
      </w:r>
    </w:p>
    <w:p>
      <w:r>
        <w:rPr>
          <w:b/>
        </w:rPr>
        <w:t xml:space="preserve">Esimerkki 8.303</w:t>
      </w:r>
    </w:p>
    <w:p>
      <w:r>
        <w:t xml:space="preserve">Mikä on sen kaupungin väkiluku, jossa Guest House Museum sijaitsee?</w:t>
      </w:r>
    </w:p>
    <w:p>
      <w:r>
        <w:rPr>
          <w:b/>
        </w:rPr>
        <w:t xml:space="preserve">Tulos</w:t>
      </w:r>
    </w:p>
    <w:p>
      <w:r>
        <w:t xml:space="preserve">7,273</w:t>
      </w:r>
    </w:p>
    <w:p>
      <w:r>
        <w:rPr>
          <w:b/>
        </w:rPr>
        <w:t xml:space="preserve">Esimerkki 8.304</w:t>
      </w:r>
    </w:p>
    <w:p>
      <w:r>
        <w:t xml:space="preserve">Kuinka monta kautta 4,7 miljoonan punnan palkkiolla pelannut pelaaja pelasi ?</w:t>
      </w:r>
    </w:p>
    <w:p>
      <w:r>
        <w:rPr>
          <w:b/>
        </w:rPr>
        <w:t xml:space="preserve">Tulos</w:t>
      </w:r>
    </w:p>
    <w:p>
      <w:r>
        <w:t xml:space="preserve">viisi</w:t>
      </w:r>
    </w:p>
    <w:p>
      <w:r>
        <w:rPr>
          <w:b/>
        </w:rPr>
        <w:t xml:space="preserve">Esimerkki 8.305</w:t>
      </w:r>
    </w:p>
    <w:p>
      <w:r>
        <w:t xml:space="preserve">Kuinka monta puulusikkaa on yhteensä seuralla, josta tuli merkittävästi ensimmäinen all-boriginaalijoukkue ?</w:t>
      </w:r>
    </w:p>
    <w:p>
      <w:r>
        <w:rPr>
          <w:b/>
        </w:rPr>
        <w:t xml:space="preserve">Tulos</w:t>
      </w:r>
    </w:p>
    <w:p>
      <w:r>
        <w:t xml:space="preserve">1</w:t>
      </w:r>
    </w:p>
    <w:p>
      <w:r>
        <w:rPr>
          <w:b/>
        </w:rPr>
        <w:t xml:space="preserve">Esimerkki 8.306</w:t>
      </w:r>
    </w:p>
    <w:p>
      <w:r>
        <w:t xml:space="preserve">Mikä on vuonna 1980 perustetun paikan sijainti ?</w:t>
      </w:r>
    </w:p>
    <w:p>
      <w:r>
        <w:rPr>
          <w:b/>
        </w:rPr>
        <w:t xml:space="preserve">Tulos</w:t>
      </w:r>
    </w:p>
    <w:p>
      <w:r>
        <w:t xml:space="preserve">2930 Woodward Ave</w:t>
      </w:r>
    </w:p>
    <w:p>
      <w:r>
        <w:rPr>
          <w:b/>
        </w:rPr>
        <w:t xml:space="preserve">Esimerkki 8.307</w:t>
      </w:r>
    </w:p>
    <w:p>
      <w:r>
        <w:t xml:space="preserve">Mihin etiikkaan oli reaktio, joka tapahtuu 13 mailia ( 21 km ) Scarborough'sta lounaaseen sijaitsevassa vihkimyksessä ?</w:t>
      </w:r>
    </w:p>
    <w:p>
      <w:r>
        <w:rPr>
          <w:b/>
        </w:rPr>
        <w:t xml:space="preserve">Tulos</w:t>
      </w:r>
    </w:p>
    <w:p>
      <w:r>
        <w:t xml:space="preserve">Puritan</w:t>
      </w:r>
    </w:p>
    <w:p>
      <w:r>
        <w:rPr>
          <w:b/>
        </w:rPr>
        <w:t xml:space="preserve">Esimerkki 8.308</w:t>
      </w:r>
    </w:p>
    <w:p>
      <w:r>
        <w:t xml:space="preserve">Mikä oli mestaruuskilpailun nimi sinä vuonna, jolloin finaalivastustaja oli pelaaja, jonka lempinimi oli Taikuri ?</w:t>
      </w:r>
    </w:p>
    <w:p>
      <w:r>
        <w:rPr>
          <w:b/>
        </w:rPr>
        <w:t xml:space="preserve">Tulos</w:t>
      </w:r>
    </w:p>
    <w:p>
      <w:r>
        <w:t xml:space="preserve">Wuxi Classic</w:t>
      </w:r>
    </w:p>
    <w:p>
      <w:r>
        <w:rPr>
          <w:b/>
        </w:rPr>
        <w:t xml:space="preserve">Esimerkki 8.309</w:t>
      </w:r>
    </w:p>
    <w:p>
      <w:r>
        <w:t xml:space="preserve">Kuka voitti LPGA Tourin vanhimman yhtäjaksoisen tapahtuman vuonna 2009 ?</w:t>
      </w:r>
    </w:p>
    <w:p>
      <w:r>
        <w:rPr>
          <w:b/>
        </w:rPr>
        <w:t xml:space="preserve">Tulos</w:t>
      </w:r>
    </w:p>
    <w:p>
      <w:r>
        <w:t xml:space="preserve">M. J. Hur</w:t>
      </w:r>
    </w:p>
    <w:p>
      <w:r>
        <w:rPr>
          <w:b/>
        </w:rPr>
        <w:t xml:space="preserve">Esimerkki 8.310</w:t>
      </w:r>
    </w:p>
    <w:p>
      <w:r>
        <w:t xml:space="preserve">Christopher Joseph Park esitti naamioitunutta painijaa promootiossa, jonka perusti kuka ?</w:t>
      </w:r>
    </w:p>
    <w:p>
      <w:r>
        <w:rPr>
          <w:b/>
        </w:rPr>
        <w:t xml:space="preserve">Tulos</w:t>
      </w:r>
    </w:p>
    <w:p>
      <w:r>
        <w:t xml:space="preserve">Jeff ja Jerry Jarrett</w:t>
      </w:r>
    </w:p>
    <w:p>
      <w:r>
        <w:rPr>
          <w:b/>
        </w:rPr>
        <w:t xml:space="preserve">Esimerkki 8.311</w:t>
      </w:r>
    </w:p>
    <w:p>
      <w:r>
        <w:t xml:space="preserve">Mikä on Sakain kaupungin , Nitta Yoshisada , Public Grave sijainnin asukastiheys km²:nä?</w:t>
      </w:r>
    </w:p>
    <w:p>
      <w:r>
        <w:rPr>
          <w:b/>
        </w:rPr>
        <w:t xml:space="preserve">Tulos</w:t>
      </w:r>
    </w:p>
    <w:p>
      <w:r>
        <w:t xml:space="preserve">550 henkeä neliökilometriä kohti</w:t>
      </w:r>
    </w:p>
    <w:p>
      <w:r>
        <w:rPr>
          <w:b/>
        </w:rPr>
        <w:t xml:space="preserve">Esimerkki 8.312</w:t>
      </w:r>
    </w:p>
    <w:p>
      <w:r>
        <w:t xml:space="preserve">Mikä on stadionilla pelaavan seuran nimi, joka tunnetaan myös nimellä Provincial Stadium ?</w:t>
      </w:r>
    </w:p>
    <w:p>
      <w:r>
        <w:rPr>
          <w:b/>
        </w:rPr>
        <w:t xml:space="preserve">Tulos</w:t>
      </w:r>
    </w:p>
    <w:p>
      <w:r>
        <w:t xml:space="preserve">Trang</w:t>
      </w:r>
    </w:p>
    <w:p>
      <w:r>
        <w:rPr>
          <w:b/>
        </w:rPr>
        <w:t xml:space="preserve">Esimerkki 8.313</w:t>
      </w:r>
    </w:p>
    <w:p>
      <w:r>
        <w:t xml:space="preserve">Mikä oli Battlefield Earth -kirjan kirjoittajan syntymävuosi ?</w:t>
      </w:r>
    </w:p>
    <w:p>
      <w:r>
        <w:rPr>
          <w:b/>
        </w:rPr>
        <w:t xml:space="preserve">Tulos</w:t>
      </w:r>
    </w:p>
    <w:p>
      <w:r>
        <w:t xml:space="preserve">1911</w:t>
      </w:r>
    </w:p>
    <w:p>
      <w:r>
        <w:rPr>
          <w:b/>
        </w:rPr>
        <w:t xml:space="preserve">Esimerkki 8.314</w:t>
      </w:r>
    </w:p>
    <w:p>
      <w:r>
        <w:t xml:space="preserve">28.2.1993 ja 13.10.1925 syntyneen henkilön välillä mikä on Euroviisuissa korkeimmalle sijalle yltäneen kappaleen tuottajan etunimi ?</w:t>
      </w:r>
    </w:p>
    <w:p>
      <w:r>
        <w:rPr>
          <w:b/>
        </w:rPr>
        <w:t xml:space="preserve">Tulos</w:t>
      </w:r>
    </w:p>
    <w:p>
      <w:r>
        <w:t xml:space="preserve">Frederik</w:t>
      </w:r>
    </w:p>
    <w:p>
      <w:r>
        <w:rPr>
          <w:b/>
        </w:rPr>
        <w:t xml:space="preserve">Esimerkki 8.315</w:t>
      </w:r>
    </w:p>
    <w:p>
      <w:r>
        <w:t xml:space="preserve">Kuinka monta kertaa vuoden 2010 olympialaisten miesten alppihiihdon hopeamitalisti on yhtäjaksoisesti voittanut maailmanmestaruuden ?</w:t>
      </w:r>
    </w:p>
    <w:p>
      <w:r>
        <w:rPr>
          <w:b/>
        </w:rPr>
        <w:t xml:space="preserve">Tulos</w:t>
      </w:r>
    </w:p>
    <w:p>
      <w:r>
        <w:t xml:space="preserve">neljä</w:t>
      </w:r>
    </w:p>
    <w:p>
      <w:r>
        <w:rPr>
          <w:b/>
        </w:rPr>
        <w:t xml:space="preserve">Esimerkki 8.316</w:t>
      </w:r>
    </w:p>
    <w:p>
      <w:r>
        <w:t xml:space="preserve">Kuinka monta alle 2000 asukkaan seurakuntaa on siinä luokassa, jossa Tynwaldin päivän seremonia järjestetään?</w:t>
      </w:r>
    </w:p>
    <w:p>
      <w:r>
        <w:rPr>
          <w:b/>
        </w:rPr>
        <w:t xml:space="preserve">Tulos</w:t>
      </w:r>
    </w:p>
    <w:p>
      <w:r>
        <w:t xml:space="preserve">2</w:t>
      </w:r>
    </w:p>
    <w:p>
      <w:r>
        <w:rPr>
          <w:b/>
        </w:rPr>
        <w:t xml:space="preserve">Esimerkki 8.317</w:t>
      </w:r>
    </w:p>
    <w:p>
      <w:r>
        <w:t xml:space="preserve">Mikä oli Oregonin yliopiston alumni, joka valmistui 1920-luvulla ja palveli Capitol Buildingin pohjoissiivessä sijaitsevassa kamarissa, toinen nimi ?</w:t>
      </w:r>
    </w:p>
    <w:p>
      <w:r>
        <w:rPr>
          <w:b/>
        </w:rPr>
        <w:t xml:space="preserve">Tulos</w:t>
      </w:r>
    </w:p>
    <w:p>
      <w:r>
        <w:t xml:space="preserve">Beck</w:t>
      </w:r>
    </w:p>
    <w:p>
      <w:r>
        <w:rPr>
          <w:b/>
        </w:rPr>
        <w:t xml:space="preserve">Esimerkki 8.318</w:t>
      </w:r>
    </w:p>
    <w:p>
      <w:r>
        <w:t xml:space="preserve">Kuinka monta Euroopan kultamitalia voitti kesäuniversiadeissa 2013 miesten yksikkösoutujen kultamitalin voittaja ?</w:t>
      </w:r>
    </w:p>
    <w:p>
      <w:r>
        <w:rPr>
          <w:b/>
        </w:rPr>
        <w:t xml:space="preserve">Tulos</w:t>
      </w:r>
    </w:p>
    <w:p>
      <w:r>
        <w:t xml:space="preserve">kolme</w:t>
      </w:r>
    </w:p>
    <w:p>
      <w:r>
        <w:rPr>
          <w:b/>
        </w:rPr>
        <w:t xml:space="preserve">Esimerkki 8.319</w:t>
      </w:r>
    </w:p>
    <w:p>
      <w:r>
        <w:t xml:space="preserve">Ensimmäisen yrityksen osalta, mikä on riippumattoman yhdistyksen nimi?</w:t>
      </w:r>
    </w:p>
    <w:p>
      <w:r>
        <w:rPr>
          <w:b/>
        </w:rPr>
        <w:t xml:space="preserve">Tulos</w:t>
      </w:r>
    </w:p>
    <w:p>
      <w:r>
        <w:t xml:space="preserve">mehiläisjärjestö</w:t>
      </w:r>
    </w:p>
    <w:p>
      <w:r>
        <w:rPr>
          <w:b/>
        </w:rPr>
        <w:t xml:space="preserve">Esimerkki 8.320</w:t>
      </w:r>
    </w:p>
    <w:p>
      <w:r>
        <w:t xml:space="preserve">Mikä Westminsterin alueista on ollut aiemmin asuinalueena?</w:t>
      </w:r>
    </w:p>
    <w:p>
      <w:r>
        <w:rPr>
          <w:b/>
        </w:rPr>
        <w:t xml:space="preserve">Tulos</w:t>
      </w:r>
    </w:p>
    <w:p>
      <w:r>
        <w:t xml:space="preserve">St. James 's</w:t>
      </w:r>
    </w:p>
    <w:p>
      <w:r>
        <w:rPr>
          <w:b/>
        </w:rPr>
        <w:t xml:space="preserve">Esimerkki 8.321</w:t>
      </w:r>
    </w:p>
    <w:p>
      <w:r>
        <w:t xml:space="preserve">Mikä on sen seuran nimi, jonka kaupunki/kaupunki on kylä Botswanan Khabros-maassa ?</w:t>
      </w:r>
    </w:p>
    <w:p>
      <w:r>
        <w:rPr>
          <w:b/>
        </w:rPr>
        <w:t xml:space="preserve">Tulos</w:t>
      </w:r>
    </w:p>
    <w:p>
      <w:r>
        <w:t xml:space="preserve">Poliisi XI</w:t>
      </w:r>
    </w:p>
    <w:p>
      <w:r>
        <w:rPr>
          <w:b/>
        </w:rPr>
        <w:t xml:space="preserve">Esimerkki 8.322</w:t>
      </w:r>
    </w:p>
    <w:p>
      <w:r>
        <w:t xml:space="preserve">Minä vuonna perustettiin seura, joka sijaitsee Sohon viihdealueen sydämessä ?</w:t>
      </w:r>
    </w:p>
    <w:p>
      <w:r>
        <w:rPr>
          <w:b/>
        </w:rPr>
        <w:t xml:space="preserve">Tulos</w:t>
      </w:r>
    </w:p>
    <w:p>
      <w:r>
        <w:t xml:space="preserve">1894</w:t>
      </w:r>
    </w:p>
    <w:p>
      <w:r>
        <w:rPr>
          <w:b/>
        </w:rPr>
        <w:t xml:space="preserve">Esimerkki 8.323</w:t>
      </w:r>
    </w:p>
    <w:p>
      <w:r>
        <w:t xml:space="preserve">Mikä oli sen lentokoneen lempinimi, joka ampui alas lentokoneen Milden oikealla rannalla sijaitsevan kaupungin kohdalla ?</w:t>
      </w:r>
    </w:p>
    <w:p>
      <w:r>
        <w:rPr>
          <w:b/>
        </w:rPr>
        <w:t xml:space="preserve">Tulos</w:t>
      </w:r>
    </w:p>
    <w:p>
      <w:r>
        <w:t xml:space="preserve">Balalaika</w:t>
      </w:r>
    </w:p>
    <w:p>
      <w:r>
        <w:rPr>
          <w:b/>
        </w:rPr>
        <w:t xml:space="preserve">Esimerkki 8.324</w:t>
      </w:r>
    </w:p>
    <w:p>
      <w:r>
        <w:t xml:space="preserve">Mikä oli sen läänin perustamisvuosi, jonka vaalipiiriin kerran valittiin vuosina 1892-1896 ja 1902-1915 ?</w:t>
      </w:r>
    </w:p>
    <w:p>
      <w:r>
        <w:rPr>
          <w:b/>
        </w:rPr>
        <w:t xml:space="preserve">Tulos</w:t>
      </w:r>
    </w:p>
    <w:p>
      <w:r>
        <w:t xml:space="preserve">1870</w:t>
      </w:r>
    </w:p>
    <w:p>
      <w:r>
        <w:rPr>
          <w:b/>
        </w:rPr>
        <w:t xml:space="preserve">Esimerkki 8.325</w:t>
      </w:r>
    </w:p>
    <w:p>
      <w:r>
        <w:t xml:space="preserve">Mitkä ovat sen kirkon koordinaatit, joka toimii myös kirkkomusiikin esityspaikkana ?</w:t>
      </w:r>
    </w:p>
    <w:p>
      <w:r>
        <w:rPr>
          <w:b/>
        </w:rPr>
        <w:t xml:space="preserve">Tulos</w:t>
      </w:r>
    </w:p>
    <w:p>
      <w:r>
        <w:t xml:space="preserve">41°12′12″N 73°38′33″W / 41.2032°N 73.6425°W / 41.2032 ; -73.6425 ( Bedford Presbyterian Church )</w:t>
      </w:r>
    </w:p>
    <w:p>
      <w:r>
        <w:rPr>
          <w:b/>
        </w:rPr>
        <w:t xml:space="preserve">Esimerkki 8.326</w:t>
      </w:r>
    </w:p>
    <w:p>
      <w:r>
        <w:t xml:space="preserve">Minkälainen liikenne kulkee tämän Louisianan koillisrajalla sijaitsevan seurakunnan sillan yli?</w:t>
      </w:r>
    </w:p>
    <w:p>
      <w:r>
        <w:rPr>
          <w:b/>
        </w:rPr>
        <w:t xml:space="preserve">Tulos</w:t>
      </w:r>
    </w:p>
    <w:p>
      <w:r>
        <w:t xml:space="preserve">yksi rautatielinja</w:t>
      </w:r>
    </w:p>
    <w:p>
      <w:r>
        <w:rPr>
          <w:b/>
        </w:rPr>
        <w:t xml:space="preserve">Esimerkki 8.327</w:t>
      </w:r>
    </w:p>
    <w:p>
      <w:r>
        <w:t xml:space="preserve">Kuinka monta Grand Prix -kilpailua ajoi Formula 1 -luokassa kuljettaja, joka ajoi Portugalin Grand Prix -kilpailun 1989 karsintakilpailussa ajan 1:21.326 ?</w:t>
      </w:r>
    </w:p>
    <w:p>
      <w:r>
        <w:rPr>
          <w:b/>
        </w:rPr>
        <w:t xml:space="preserve">Tulos</w:t>
      </w:r>
    </w:p>
    <w:p>
      <w:r>
        <w:t xml:space="preserve">21</w:t>
      </w:r>
    </w:p>
    <w:p>
      <w:r>
        <w:rPr>
          <w:b/>
        </w:rPr>
        <w:t xml:space="preserve">Esimerkki 8.328</w:t>
      </w:r>
    </w:p>
    <w:p>
      <w:r>
        <w:t xml:space="preserve">Mikä on entisen sanskritin Boden-professorin, jonka toinen nimi on Francis ja joka on opiskellut kahdessa yliopistossa, toisessa Englannissa ja toisessa Yhdysvalloissa, nykyinen tehtävänimike Oxfordin buddhalaistutkimuskeskuksessa?</w:t>
      </w:r>
    </w:p>
    <w:p>
      <w:r>
        <w:rPr>
          <w:b/>
        </w:rPr>
        <w:t xml:space="preserve">Tulos</w:t>
      </w:r>
    </w:p>
    <w:p>
      <w:r>
        <w:t xml:space="preserve">Perustaja-presidentti</w:t>
      </w:r>
    </w:p>
    <w:p>
      <w:r>
        <w:rPr>
          <w:b/>
        </w:rPr>
        <w:t xml:space="preserve">Esimerkki 8.329</w:t>
      </w:r>
    </w:p>
    <w:p>
      <w:r>
        <w:t xml:space="preserve">Vankila, jossa 15. lokakuuta 1999 teloitettu vanki oli, sijaitsee 20 mailia lounaaseen mistä kaupungista?</w:t>
      </w:r>
    </w:p>
    <w:p>
      <w:r>
        <w:rPr>
          <w:b/>
        </w:rPr>
        <w:t xml:space="preserve">Tulos</w:t>
      </w:r>
    </w:p>
    <w:p>
      <w:r>
        <w:t xml:space="preserve">Salt Lake City</w:t>
      </w:r>
    </w:p>
    <w:p>
      <w:r>
        <w:rPr>
          <w:b/>
        </w:rPr>
        <w:t xml:space="preserve">Esimerkki 8.330</w:t>
      </w:r>
    </w:p>
    <w:p>
      <w:r>
        <w:t xml:space="preserve">Ranskan viimeisin voittaja voitti minkä värisen mitalin vuoden 2008 kesäparalympialaisissa ?</w:t>
      </w:r>
    </w:p>
    <w:p>
      <w:r>
        <w:rPr>
          <w:b/>
        </w:rPr>
        <w:t xml:space="preserve">Tulos</w:t>
      </w:r>
    </w:p>
    <w:p>
      <w:r>
        <w:t xml:space="preserve">pronssi</w:t>
      </w:r>
    </w:p>
    <w:p>
      <w:r>
        <w:rPr>
          <w:b/>
        </w:rPr>
        <w:t xml:space="preserve">Esimerkki 8.331</w:t>
      </w:r>
    </w:p>
    <w:p>
      <w:r>
        <w:t xml:space="preserve">Minkä albumin teki artisti, joka tunnetaan Zoë Rivasin roolista teinidraamassa Degrassi : Next Class -elokuvassa ?</w:t>
      </w:r>
    </w:p>
    <w:p>
      <w:r>
        <w:rPr>
          <w:b/>
        </w:rPr>
        <w:t xml:space="preserve">Tulos</w:t>
      </w:r>
    </w:p>
    <w:p>
      <w:r>
        <w:t xml:space="preserve">Full Out</w:t>
      </w:r>
    </w:p>
    <w:p>
      <w:r>
        <w:rPr>
          <w:b/>
        </w:rPr>
        <w:t xml:space="preserve">Esimerkki 8.332</w:t>
      </w:r>
    </w:p>
    <w:p>
      <w:r>
        <w:t xml:space="preserve">Missä vuoden 2012 paralympialaisissa Kreikan mitaliennätysmies voitti ?</w:t>
      </w:r>
    </w:p>
    <w:p>
      <w:r>
        <w:rPr>
          <w:b/>
        </w:rPr>
        <w:t xml:space="preserve">Tulos</w:t>
      </w:r>
    </w:p>
    <w:p>
      <w:r>
        <w:t xml:space="preserve">Miehet 100 metrin selkäuinti S13</w:t>
      </w:r>
    </w:p>
    <w:p>
      <w:r>
        <w:rPr>
          <w:b/>
        </w:rPr>
        <w:t xml:space="preserve">Esimerkki 8.333</w:t>
      </w:r>
    </w:p>
    <w:p>
      <w:r>
        <w:t xml:space="preserve">Ketä Kevin Pollak näyttelee Gary Yatesin ohjaamassa elokuvassa vuodelta 2005 ?</w:t>
      </w:r>
    </w:p>
    <w:p>
      <w:r>
        <w:rPr>
          <w:b/>
        </w:rPr>
        <w:t xml:space="preserve">Tulos</w:t>
      </w:r>
    </w:p>
    <w:p>
      <w:r>
        <w:t xml:space="preserve">Harlan</w:t>
      </w:r>
    </w:p>
    <w:p>
      <w:r>
        <w:rPr>
          <w:b/>
        </w:rPr>
        <w:t xml:space="preserve">Esimerkki 8.334</w:t>
      </w:r>
    </w:p>
    <w:p>
      <w:r>
        <w:t xml:space="preserve">Kuinka monta jalkapallomestaruutta on voittanut joukkue, joka on kotoisin kaupungista, jonka nimi tarkoittaa suomeksi "jäävuoria"? `` ?</w:t>
      </w:r>
    </w:p>
    <w:p>
      <w:r>
        <w:rPr>
          <w:b/>
        </w:rPr>
        <w:t xml:space="preserve">Tulos</w:t>
      </w:r>
    </w:p>
    <w:p>
      <w:r>
        <w:t xml:space="preserve">Yksitoista</w:t>
      </w:r>
    </w:p>
    <w:p>
      <w:r>
        <w:rPr>
          <w:b/>
        </w:rPr>
        <w:t xml:space="preserve">Esimerkki 8.335</w:t>
      </w:r>
    </w:p>
    <w:p>
      <w:r>
        <w:t xml:space="preserve">Tällä näyttelijällä on kaksi voittoa, joista toinen on amerikkalaisesta mustasta komedia-draamaelokuvasta, jonka on kirjoittanut ja ohjannut Woody Allen ?</w:t>
      </w:r>
    </w:p>
    <w:p>
      <w:r>
        <w:rPr>
          <w:b/>
        </w:rPr>
        <w:t xml:space="preserve">Tulos</w:t>
      </w:r>
    </w:p>
    <w:p>
      <w:r>
        <w:t xml:space="preserve">Cate Blanchett</w:t>
      </w:r>
    </w:p>
    <w:p>
      <w:r>
        <w:rPr>
          <w:b/>
        </w:rPr>
        <w:t xml:space="preserve">Esimerkki 8.336</w:t>
      </w:r>
    </w:p>
    <w:p>
      <w:r>
        <w:t xml:space="preserve">Mikä on sen henkilön ennätys, joka Rion olympialaisissa 2016 voitti kultamitalin 4 x 100 metrin viestissä ?</w:t>
      </w:r>
    </w:p>
    <w:p>
      <w:r>
        <w:rPr>
          <w:b/>
        </w:rPr>
        <w:t xml:space="preserve">Tulos</w:t>
      </w:r>
    </w:p>
    <w:p>
      <w:r>
        <w:t xml:space="preserve">9,77 ( +1,5 m/s )</w:t>
      </w:r>
    </w:p>
    <w:p>
      <w:r>
        <w:rPr>
          <w:b/>
        </w:rPr>
        <w:t xml:space="preserve">Esimerkki 8.337</w:t>
      </w:r>
    </w:p>
    <w:p>
      <w:r>
        <w:t xml:space="preserve">Missä kaupungissa syntyi hopeamitalisti, jonka urheilutapahtuma järjestettiin 11.-17. helmikuuta ?</w:t>
      </w:r>
    </w:p>
    <w:p>
      <w:r>
        <w:rPr>
          <w:b/>
        </w:rPr>
        <w:t xml:space="preserve">Tulos</w:t>
      </w:r>
    </w:p>
    <w:p>
      <w:r>
        <w:t xml:space="preserve">Champagnole</w:t>
      </w:r>
    </w:p>
    <w:p>
      <w:r>
        <w:rPr>
          <w:b/>
        </w:rPr>
        <w:t xml:space="preserve">Esimerkki 8.338</w:t>
      </w:r>
    </w:p>
    <w:p>
      <w:r>
        <w:t xml:space="preserve">Mikä järjestö antoi vuonna 2008 tunnustusta vuonna 2007 pidetyissä IAAF:n maantiejuoksun MM-kilpailuissa toiseksi sijoittuneelle naiselle rakentamalla koulun ?</w:t>
      </w:r>
    </w:p>
    <w:p>
      <w:r>
        <w:rPr>
          <w:b/>
        </w:rPr>
        <w:t xml:space="preserve">Tulos</w:t>
      </w:r>
    </w:p>
    <w:p>
      <w:r>
        <w:t xml:space="preserve">Shoe4Africa</w:t>
      </w:r>
    </w:p>
    <w:p>
      <w:r>
        <w:rPr>
          <w:b/>
        </w:rPr>
        <w:t xml:space="preserve">Esimerkki 8.339</w:t>
      </w:r>
    </w:p>
    <w:p>
      <w:r>
        <w:t xml:space="preserve">Millä nimellä vaalipiiri tunnettiin ennen vuoden 2008 rajausta, jota edusti Dehradunin kunnan kahden kauden pormestari?</w:t>
      </w:r>
    </w:p>
    <w:p>
      <w:r>
        <w:rPr>
          <w:b/>
        </w:rPr>
        <w:t xml:space="preserve">Tulos</w:t>
      </w:r>
    </w:p>
    <w:p>
      <w:r>
        <w:t xml:space="preserve">Laxman Chowk</w:t>
      </w:r>
    </w:p>
    <w:p>
      <w:r>
        <w:rPr>
          <w:b/>
        </w:rPr>
        <w:t xml:space="preserve">Esimerkki 8.340</w:t>
      </w:r>
    </w:p>
    <w:p>
      <w:r>
        <w:t xml:space="preserve">Kuka moninkertainen Euroopan mestari oli vuoden 2008 kesäolympialaisten kultaa naisten 48 kg:n judossa ?</w:t>
      </w:r>
    </w:p>
    <w:p>
      <w:r>
        <w:rPr>
          <w:b/>
        </w:rPr>
        <w:t xml:space="preserve">Tulos</w:t>
      </w:r>
    </w:p>
    <w:p>
      <w:r>
        <w:t xml:space="preserve">kahdeksan</w:t>
      </w:r>
    </w:p>
    <w:p>
      <w:r>
        <w:rPr>
          <w:b/>
        </w:rPr>
        <w:t xml:space="preserve">Esimerkki 8.341</w:t>
      </w:r>
    </w:p>
    <w:p>
      <w:r>
        <w:t xml:space="preserve">Kuinka monta kertaa ensimmäisen FAI Cupin kakkonen on voittanut Irlannin liigan mestaruuden ?</w:t>
      </w:r>
    </w:p>
    <w:p>
      <w:r>
        <w:rPr>
          <w:b/>
        </w:rPr>
        <w:t xml:space="preserve">Tulos</w:t>
      </w:r>
    </w:p>
    <w:p>
      <w:r>
        <w:t xml:space="preserve">17</w:t>
      </w:r>
    </w:p>
    <w:p>
      <w:r>
        <w:rPr>
          <w:b/>
        </w:rPr>
        <w:t xml:space="preserve">Esimerkki 8.342</w:t>
      </w:r>
    </w:p>
    <w:p>
      <w:r>
        <w:t xml:space="preserve">Mikä on Hwaseongissa vuonna 2006 perustetun seuran "Mistä" vuosi?</w:t>
      </w:r>
    </w:p>
    <w:p>
      <w:r>
        <w:rPr>
          <w:b/>
        </w:rPr>
        <w:t xml:space="preserve">Tulos</w:t>
      </w:r>
    </w:p>
    <w:p>
      <w:r>
        <w:t xml:space="preserve">2007</w:t>
      </w:r>
    </w:p>
    <w:p>
      <w:r>
        <w:rPr>
          <w:b/>
        </w:rPr>
        <w:t xml:space="preserve">Esimerkki 8.343</w:t>
      </w:r>
    </w:p>
    <w:p>
      <w:r>
        <w:t xml:space="preserve">Mikä oli nopein henkilö, joka kantoi Maltan lippua vuoden 2018 olympialaisten aikana, suoritti jättipujottelun olympialaisten aikana ?</w:t>
      </w:r>
    </w:p>
    <w:p>
      <w:r>
        <w:rPr>
          <w:b/>
        </w:rPr>
        <w:t xml:space="preserve">Tulos</w:t>
      </w:r>
    </w:p>
    <w:p>
      <w:r>
        <w:t xml:space="preserve">1:36.27</w:t>
      </w:r>
    </w:p>
    <w:p>
      <w:r>
        <w:rPr>
          <w:b/>
        </w:rPr>
        <w:t xml:space="preserve">Esimerkki 8.344</w:t>
      </w:r>
    </w:p>
    <w:p>
      <w:r>
        <w:t xml:space="preserve">Mikä Wapellossa sijaitsevista paikoista on vanhempi ?</w:t>
      </w:r>
    </w:p>
    <w:p>
      <w:r>
        <w:rPr>
          <w:b/>
        </w:rPr>
        <w:t xml:space="preserve">Tulos</w:t>
      </w:r>
    </w:p>
    <w:p>
      <w:r>
        <w:t xml:space="preserve">Kaupallinen hotelli</w:t>
      </w:r>
    </w:p>
    <w:p>
      <w:r>
        <w:rPr>
          <w:b/>
        </w:rPr>
        <w:t xml:space="preserve">Esimerkki 8.345</w:t>
      </w:r>
    </w:p>
    <w:p>
      <w:r>
        <w:t xml:space="preserve">Mihin kelpuutti eniten top 4 -sijoituksia saavuttaneen joukkueen 2. mestaruusvoitto ?</w:t>
      </w:r>
    </w:p>
    <w:p>
      <w:r>
        <w:rPr>
          <w:b/>
        </w:rPr>
        <w:t xml:space="preserve">Tulos</w:t>
      </w:r>
    </w:p>
    <w:p>
      <w:r>
        <w:t xml:space="preserve">2016 kesäolympialaiset</w:t>
      </w:r>
    </w:p>
    <w:p>
      <w:r>
        <w:rPr>
          <w:b/>
        </w:rPr>
        <w:t xml:space="preserve">Esimerkki 8.346</w:t>
      </w:r>
    </w:p>
    <w:p>
      <w:r>
        <w:t xml:space="preserve">Mikä on paikallisen rakennusmestarin George Sutherlandin vuonna 1874 rakentaman kaupungin väkiluku ?</w:t>
      </w:r>
    </w:p>
    <w:p>
      <w:r>
        <w:rPr>
          <w:b/>
        </w:rPr>
        <w:t xml:space="preserve">Tulos</w:t>
      </w:r>
    </w:p>
    <w:p>
      <w:r>
        <w:t xml:space="preserve">7,990</w:t>
      </w:r>
    </w:p>
    <w:p>
      <w:r>
        <w:rPr>
          <w:b/>
        </w:rPr>
        <w:t xml:space="preserve">Esimerkki 8.347</w:t>
      </w:r>
    </w:p>
    <w:p>
      <w:r>
        <w:t xml:space="preserve">Mikä on Meksikon kolmanneksi suurimman jalkapallostadionin kapasiteetti ?</w:t>
      </w:r>
    </w:p>
    <w:p>
      <w:r>
        <w:rPr>
          <w:b/>
        </w:rPr>
        <w:t xml:space="preserve">Tulos</w:t>
      </w:r>
    </w:p>
    <w:p>
      <w:r>
        <w:t xml:space="preserve">55,110</w:t>
      </w:r>
    </w:p>
    <w:p>
      <w:r>
        <w:rPr>
          <w:b/>
        </w:rPr>
        <w:t xml:space="preserve">Esimerkki 8.348</w:t>
      </w:r>
    </w:p>
    <w:p>
      <w:r>
        <w:t xml:space="preserve">Mikä on Colonial Athletic Associationin runkosarjan mestarin nimi vuodelta 1986 ?</w:t>
      </w:r>
    </w:p>
    <w:p>
      <w:r>
        <w:rPr>
          <w:b/>
        </w:rPr>
        <w:t xml:space="preserve">Tulos</w:t>
      </w:r>
    </w:p>
    <w:p>
      <w:r>
        <w:t xml:space="preserve">Patriots</w:t>
      </w:r>
    </w:p>
    <w:p>
      <w:r>
        <w:rPr>
          <w:b/>
        </w:rPr>
        <w:t xml:space="preserve">Esimerkki 8.349</w:t>
      </w:r>
    </w:p>
    <w:p>
      <w:r>
        <w:t xml:space="preserve">Mikä on 14 468 asukkaan Loja provinssin kantonin korkeus merenpinnasta ?</w:t>
      </w:r>
    </w:p>
    <w:p>
      <w:r>
        <w:rPr>
          <w:b/>
        </w:rPr>
        <w:t xml:space="preserve">Tulos</w:t>
      </w:r>
    </w:p>
    <w:p>
      <w:r>
        <w:t xml:space="preserve">2500 m</w:t>
      </w:r>
    </w:p>
    <w:p>
      <w:r>
        <w:rPr>
          <w:b/>
        </w:rPr>
        <w:t xml:space="preserve">Esimerkki 8.350</w:t>
      </w:r>
    </w:p>
    <w:p>
      <w:r>
        <w:t xml:space="preserve">Mikä oli sen maan johtajan etunimi, jonka maasta tehtiin Benito Mussolinin fasistihallintoa tukeva propagandateos?</w:t>
      </w:r>
    </w:p>
    <w:p>
      <w:r>
        <w:rPr>
          <w:b/>
        </w:rPr>
        <w:t xml:space="preserve">Tulos</w:t>
      </w:r>
    </w:p>
    <w:p>
      <w:r>
        <w:t xml:space="preserve">Ahmet</w:t>
      </w:r>
    </w:p>
    <w:p>
      <w:r>
        <w:rPr>
          <w:b/>
        </w:rPr>
        <w:t xml:space="preserve">Esimerkki 8.351</w:t>
      </w:r>
    </w:p>
    <w:p>
      <w:r>
        <w:t xml:space="preserve">Kuka urheilija sai mitalinsa aikaisemmin ? Oliko se turkkilainen nyrkkeilijä, joka voitti hopeaa kevyessä lentopainossa vuoden 2004 olympialaisissa , vai joku, joka piti hallussaan kaikkia junioreiden maailmanennätyksiä vain 19-vuotiaana ?</w:t>
      </w:r>
    </w:p>
    <w:p>
      <w:r>
        <w:rPr>
          <w:b/>
        </w:rPr>
        <w:t xml:space="preserve">Tulos</w:t>
      </w:r>
    </w:p>
    <w:p>
      <w:r>
        <w:t xml:space="preserve">Taner Sağır</w:t>
      </w:r>
    </w:p>
    <w:p>
      <w:r>
        <w:rPr>
          <w:b/>
        </w:rPr>
        <w:t xml:space="preserve">Esimerkki 8.352</w:t>
      </w:r>
    </w:p>
    <w:p>
      <w:r>
        <w:t xml:space="preserve">Millä kaudella päävalmentaja Curly Lambeaun alaisuudessa työskennellyt pelaaja oli ensin arvokkain pelaaja ?</w:t>
      </w:r>
    </w:p>
    <w:p>
      <w:r>
        <w:rPr>
          <w:b/>
        </w:rPr>
        <w:t xml:space="preserve">Tulos</w:t>
      </w:r>
    </w:p>
    <w:p>
      <w:r>
        <w:t xml:space="preserve">1941</w:t>
      </w:r>
    </w:p>
    <w:p>
      <w:r>
        <w:rPr>
          <w:b/>
        </w:rPr>
        <w:t xml:space="preserve">Esimerkki 8.353</w:t>
      </w:r>
    </w:p>
    <w:p>
      <w:r>
        <w:t xml:space="preserve">Kuka oli sen valitsijan hissi, joka vei Aragonian Jaakon I:n Kataloniaan ?</w:t>
      </w:r>
    </w:p>
    <w:p>
      <w:r>
        <w:rPr>
          <w:b/>
        </w:rPr>
        <w:t xml:space="preserve">Tulos</w:t>
      </w:r>
    </w:p>
    <w:p>
      <w:r>
        <w:t xml:space="preserve">Innocent III</w:t>
      </w:r>
    </w:p>
    <w:p>
      <w:r>
        <w:rPr>
          <w:b/>
        </w:rPr>
        <w:t xml:space="preserve">Esimerkki 8.354</w:t>
      </w:r>
    </w:p>
    <w:p>
      <w:r>
        <w:t xml:space="preserve">Mikä joukkue pelaa jalkapallokentällä, joka sijaitsee kaupungissa, jossa Illuminati perustettiin ?</w:t>
      </w:r>
    </w:p>
    <w:p>
      <w:r>
        <w:rPr>
          <w:b/>
        </w:rPr>
        <w:t xml:space="preserve">Tulos</w:t>
      </w:r>
    </w:p>
    <w:p>
      <w:r>
        <w:t xml:space="preserve">FC Ingolstadt 04</w:t>
      </w:r>
    </w:p>
    <w:p>
      <w:r>
        <w:rPr>
          <w:b/>
        </w:rPr>
        <w:t xml:space="preserve">Esimerkki 8.355</w:t>
      </w:r>
    </w:p>
    <w:p>
      <w:r>
        <w:t xml:space="preserve">Kuka on sen henkilön poika, joka suoriutui 20 kilometrin matkasta nopeimmin biathlonin MM-kilpailuissa 1966 ?</w:t>
      </w:r>
    </w:p>
    <w:p>
      <w:r>
        <w:rPr>
          <w:b/>
        </w:rPr>
        <w:t xml:space="preserve">Tulos</w:t>
      </w:r>
    </w:p>
    <w:p>
      <w:r>
        <w:t xml:space="preserve">Sverre Istad</w:t>
      </w:r>
    </w:p>
    <w:p>
      <w:r>
        <w:rPr>
          <w:b/>
        </w:rPr>
        <w:t xml:space="preserve">Esimerkki 8.356</w:t>
      </w:r>
    </w:p>
    <w:p>
      <w:r>
        <w:t xml:space="preserve">Minkä vuoden franchisingin kanssa NHL-uransa vuonna 2001 New Jersey Devilsissä aloittanut pelaaja oli ?</w:t>
      </w:r>
    </w:p>
    <w:p>
      <w:r>
        <w:rPr>
          <w:b/>
        </w:rPr>
        <w:t xml:space="preserve">Tulos</w:t>
      </w:r>
    </w:p>
    <w:p>
      <w:r>
        <w:t xml:space="preserve">2001-2009</w:t>
      </w:r>
    </w:p>
    <w:p>
      <w:r>
        <w:rPr>
          <w:b/>
        </w:rPr>
        <w:t xml:space="preserve">Esimerkki 8.357</w:t>
      </w:r>
    </w:p>
    <w:p>
      <w:r>
        <w:t xml:space="preserve">Mikä on italialaisen urheilijan syntymäaika ?</w:t>
      </w:r>
    </w:p>
    <w:p>
      <w:r>
        <w:rPr>
          <w:b/>
        </w:rPr>
        <w:t xml:space="preserve">Tulos</w:t>
      </w:r>
    </w:p>
    <w:p>
      <w:r>
        <w:t xml:space="preserve">16. huhtikuuta 1961</w:t>
      </w:r>
    </w:p>
    <w:p>
      <w:r>
        <w:rPr>
          <w:b/>
        </w:rPr>
        <w:t xml:space="preserve">Esimerkki 8.358</w:t>
      </w:r>
    </w:p>
    <w:p>
      <w:r>
        <w:t xml:space="preserve">Mitä merkittävää aihetta ohjaaja käsittelee elokuvassa Vaimot - kymmenen vuotta myöhemmin ?</w:t>
      </w:r>
    </w:p>
    <w:p>
      <w:r>
        <w:rPr>
          <w:b/>
        </w:rPr>
        <w:t xml:space="preserve">Tulos</w:t>
      </w:r>
    </w:p>
    <w:p>
      <w:r>
        <w:t xml:space="preserve">naisten oikeudet</w:t>
      </w:r>
    </w:p>
    <w:p>
      <w:r>
        <w:rPr>
          <w:b/>
        </w:rPr>
        <w:t xml:space="preserve">Esimerkki 8.359</w:t>
      </w:r>
    </w:p>
    <w:p>
      <w:r>
        <w:t xml:space="preserve">Mikä on sen merkittävän arkeologisen kohteen nimi, joka sijaitsee noin 30 kilometrin päässä kaupungista, jonka väkiluku vuonna 2007 oli 136 221 ja joka on José Faustino Sánchez Carriónin kunniaksi nimetyn maakunnan pääkaupunki?</w:t>
      </w:r>
    </w:p>
    <w:p>
      <w:r>
        <w:rPr>
          <w:b/>
        </w:rPr>
        <w:t xml:space="preserve">Tulos</w:t>
      </w:r>
    </w:p>
    <w:p>
      <w:r>
        <w:t xml:space="preserve">Marcahuamachuco</w:t>
      </w:r>
    </w:p>
    <w:p>
      <w:r>
        <w:rPr>
          <w:b/>
        </w:rPr>
        <w:t xml:space="preserve">Esimerkki 8.360</w:t>
      </w:r>
    </w:p>
    <w:p>
      <w:r>
        <w:t xml:space="preserve">Minä vuonna liittyi unioniin osavaltio, jonka seuraaja oli Robert Hanna ?</w:t>
      </w:r>
    </w:p>
    <w:p>
      <w:r>
        <w:rPr>
          <w:b/>
        </w:rPr>
        <w:t xml:space="preserve">Tulos</w:t>
      </w:r>
    </w:p>
    <w:p>
      <w:r>
        <w:t xml:space="preserve">1816</w:t>
      </w:r>
    </w:p>
    <w:p>
      <w:r>
        <w:rPr>
          <w:b/>
        </w:rPr>
        <w:t xml:space="preserve">Esimerkki 8.361</w:t>
      </w:r>
    </w:p>
    <w:p>
      <w:r>
        <w:t xml:space="preserve">Minä vuonna World Series of Pokerin 1500 dollarin Limit Hold 'Em Shootoutissa vuonna 2004 toiseksi sijoittunut pelaaja aloitti pokerin pelaamisen?</w:t>
      </w:r>
    </w:p>
    <w:p>
      <w:r>
        <w:rPr>
          <w:b/>
        </w:rPr>
        <w:t xml:space="preserve">Tulos</w:t>
      </w:r>
    </w:p>
    <w:p>
      <w:r>
        <w:t xml:space="preserve">1980</w:t>
      </w:r>
    </w:p>
    <w:p>
      <w:r>
        <w:rPr>
          <w:b/>
        </w:rPr>
        <w:t xml:space="preserve">Esimerkki 8.362</w:t>
      </w:r>
    </w:p>
    <w:p>
      <w:r>
        <w:t xml:space="preserve">Kuinka monta musiikillista laulu- ja tanssikohtausta elokuvassa oli, jossa kitara on vuosina 1952-1954 suunniteltu sähkökitaramalli ?</w:t>
      </w:r>
    </w:p>
    <w:p>
      <w:r>
        <w:rPr>
          <w:b/>
        </w:rPr>
        <w:t xml:space="preserve">Tulos</w:t>
      </w:r>
    </w:p>
    <w:p>
      <w:r>
        <w:t xml:space="preserve">kymmenen</w:t>
      </w:r>
    </w:p>
    <w:p>
      <w:r>
        <w:rPr>
          <w:b/>
        </w:rPr>
        <w:t xml:space="preserve">Esimerkki 8.363</w:t>
      </w:r>
    </w:p>
    <w:p>
      <w:r>
        <w:t xml:space="preserve">Mikä on mikroelektroniikkalaitteiden , puolijohdepohjaisten integroitujen piirien tai sirujen , silmäkirurgian ja mikrotyöstön valmistuksessa yleisesti käytettävän laserin pumppulähde?</w:t>
      </w:r>
    </w:p>
    <w:p>
      <w:r>
        <w:rPr>
          <w:b/>
        </w:rPr>
        <w:t xml:space="preserve">Tulos</w:t>
      </w:r>
    </w:p>
    <w:p>
      <w:r>
        <w:t xml:space="preserve">Excimer-laser</w:t>
      </w:r>
    </w:p>
    <w:p>
      <w:r>
        <w:rPr>
          <w:b/>
        </w:rPr>
        <w:t xml:space="preserve">Esimerkki 8.364</w:t>
      </w:r>
    </w:p>
    <w:p>
      <w:r>
        <w:t xml:space="preserve">Mikä oli Chicago Bearsin Iowasta vuoden 1981 NFL-draftissa varaaman pelaajan toinen nimi ?</w:t>
      </w:r>
    </w:p>
    <w:p>
      <w:r>
        <w:rPr>
          <w:b/>
        </w:rPr>
        <w:t xml:space="preserve">Tulos</w:t>
      </w:r>
    </w:p>
    <w:p>
      <w:r>
        <w:t xml:space="preserve">Walter</w:t>
      </w:r>
    </w:p>
    <w:p>
      <w:r>
        <w:rPr>
          <w:b/>
        </w:rPr>
        <w:t xml:space="preserve">Esimerkki 8.365</w:t>
      </w:r>
    </w:p>
    <w:p>
      <w:r>
        <w:t xml:space="preserve">Mikä stadion sijaitsee Torsvikassa, Agderin läänin kunnassa, Norjassa?</w:t>
      </w:r>
    </w:p>
    <w:p>
      <w:r>
        <w:rPr>
          <w:b/>
        </w:rPr>
        <w:t xml:space="preserve">Tulos</w:t>
      </w:r>
    </w:p>
    <w:p>
      <w:r>
        <w:t xml:space="preserve">Sør Arena</w:t>
      </w:r>
    </w:p>
    <w:p>
      <w:r>
        <w:rPr>
          <w:b/>
        </w:rPr>
        <w:t xml:space="preserve">Esimerkki 8.366</w:t>
      </w:r>
    </w:p>
    <w:p>
      <w:r>
        <w:t xml:space="preserve">Kummalla henkilöllä rikkomus tapahtui ensin ? joulukuussa 1993 syntyneellä kolumbialaisella sprintterillä vai 800 metrin juoksussa kilpailleella kroatialaisella keskimatkanjuoksijalla ?</w:t>
      </w:r>
    </w:p>
    <w:p>
      <w:r>
        <w:rPr>
          <w:b/>
        </w:rPr>
        <w:t xml:space="preserve">Tulos</w:t>
      </w:r>
    </w:p>
    <w:p>
      <w:r>
        <w:t xml:space="preserve">Vanja Perišić</w:t>
      </w:r>
    </w:p>
    <w:p>
      <w:r>
        <w:rPr>
          <w:b/>
        </w:rPr>
        <w:t xml:space="preserve">Esimerkki 8.367</w:t>
      </w:r>
    </w:p>
    <w:p>
      <w:r>
        <w:t xml:space="preserve">Tämä Packersin 21. maaliskuuta 1865 perustetusta yliopistosta värvätty pelaaja pelasi lopulta kaksi kautta missä USFL-joukkueessa?</w:t>
      </w:r>
    </w:p>
    <w:p>
      <w:r>
        <w:rPr>
          <w:b/>
        </w:rPr>
        <w:t xml:space="preserve">Tulos</w:t>
      </w:r>
    </w:p>
    <w:p>
      <w:r>
        <w:t xml:space="preserve">Tampa Bay Bandits</w:t>
      </w:r>
    </w:p>
    <w:p>
      <w:r>
        <w:rPr>
          <w:b/>
        </w:rPr>
        <w:t xml:space="preserve">Esimerkki 8.368</w:t>
      </w:r>
    </w:p>
    <w:p>
      <w:r>
        <w:t xml:space="preserve">Mikä on maailman pisin käänteinen vuoristorata?</w:t>
      </w:r>
    </w:p>
    <w:p>
      <w:r>
        <w:rPr>
          <w:b/>
        </w:rPr>
        <w:t xml:space="preserve">Tulos</w:t>
      </w:r>
    </w:p>
    <w:p>
      <w:r>
        <w:t xml:space="preserve">Banshee</w:t>
      </w:r>
    </w:p>
    <w:p>
      <w:r>
        <w:rPr>
          <w:b/>
        </w:rPr>
        <w:t xml:space="preserve">Esimerkki 8.369</w:t>
      </w:r>
    </w:p>
    <w:p>
      <w:r>
        <w:t xml:space="preserve">Ketkä olivat sen romaanin kirjoittajat, joka innoitti vuoden 1981 elokuvaa, jossa Henry Thomas näytteli Harrya ?</w:t>
      </w:r>
    </w:p>
    <w:p>
      <w:r>
        <w:rPr>
          <w:b/>
        </w:rPr>
        <w:t xml:space="preserve">Tulos</w:t>
      </w:r>
    </w:p>
    <w:p>
      <w:r>
        <w:t xml:space="preserve">William D. Wittliff ja Sara Clark</w:t>
      </w:r>
    </w:p>
    <w:p>
      <w:r>
        <w:rPr>
          <w:b/>
        </w:rPr>
        <w:t xml:space="preserve">Esimerkki 8.370</w:t>
      </w:r>
    </w:p>
    <w:p>
      <w:r>
        <w:t xml:space="preserve">Mikä on sen johdetun yksikön nimi, jonka suuruus esitetään yleensä symbolilla omega ?</w:t>
      </w:r>
    </w:p>
    <w:p>
      <w:r>
        <w:rPr>
          <w:b/>
        </w:rPr>
        <w:t xml:space="preserve">Tulos</w:t>
      </w:r>
    </w:p>
    <w:p>
      <w:r>
        <w:t xml:space="preserve">radiaani sekunnissa neliö</w:t>
      </w:r>
    </w:p>
    <w:p>
      <w:r>
        <w:rPr>
          <w:b/>
        </w:rPr>
        <w:t xml:space="preserve">Esimerkki 8.371</w:t>
      </w:r>
    </w:p>
    <w:p>
      <w:r>
        <w:t xml:space="preserve">Minkälaista arkkitehtuuria on samassa kaupungissa sijaitseva, vuonna 2017 uudelleen vihitty kohde ?</w:t>
      </w:r>
    </w:p>
    <w:p>
      <w:r>
        <w:rPr>
          <w:b/>
        </w:rPr>
        <w:t xml:space="preserve">Tulos</w:t>
      </w:r>
    </w:p>
    <w:p>
      <w:r>
        <w:t xml:space="preserve">Beaux Arts uusklassinen</w:t>
      </w:r>
    </w:p>
    <w:p>
      <w:r>
        <w:rPr>
          <w:b/>
        </w:rPr>
        <w:t xml:space="preserve">Esimerkki 8.372</w:t>
      </w:r>
    </w:p>
    <w:p>
      <w:r>
        <w:t xml:space="preserve">Minä vuonna Philadelphian korkein rakennus avattiin yleisölle ?</w:t>
      </w:r>
    </w:p>
    <w:p>
      <w:r>
        <w:rPr>
          <w:b/>
        </w:rPr>
        <w:t xml:space="preserve">Tulos</w:t>
      </w:r>
    </w:p>
    <w:p>
      <w:r>
        <w:t xml:space="preserve">2018</w:t>
      </w:r>
    </w:p>
    <w:p>
      <w:r>
        <w:rPr>
          <w:b/>
        </w:rPr>
        <w:t xml:space="preserve">Esimerkki 8.373</w:t>
      </w:r>
    </w:p>
    <w:p>
      <w:r>
        <w:t xml:space="preserve">Intian kolmanneksi väkirikkaimmassa kaupungissa on basilika, joka on kuuluisa mistä vuosittaisesta festivaalista ?</w:t>
      </w:r>
    </w:p>
    <w:p>
      <w:r>
        <w:rPr>
          <w:b/>
        </w:rPr>
        <w:t xml:space="preserve">Tulos</w:t>
      </w:r>
    </w:p>
    <w:p>
      <w:r>
        <w:t xml:space="preserve">Pyhän Marian juhla</w:t>
      </w:r>
    </w:p>
    <w:p>
      <w:r>
        <w:rPr>
          <w:b/>
        </w:rPr>
        <w:t xml:space="preserve">Esimerkki 8.374</w:t>
      </w:r>
    </w:p>
    <w:p>
      <w:r>
        <w:t xml:space="preserve">Mikä on sen joukkueen ensisijainen kotikenttä, jonka ulkomaalainen pelaaja on syntynyt 7. toukokuuta 1980 ?</w:t>
      </w:r>
    </w:p>
    <w:p>
      <w:r>
        <w:rPr>
          <w:b/>
        </w:rPr>
        <w:t xml:space="preserve">Tulos</w:t>
      </w:r>
    </w:p>
    <w:p>
      <w:r>
        <w:t xml:space="preserve">Edgbaston , Birmingham</w:t>
      </w:r>
    </w:p>
    <w:p>
      <w:r>
        <w:rPr>
          <w:b/>
        </w:rPr>
        <w:t xml:space="preserve">Esimerkki 8.375</w:t>
      </w:r>
    </w:p>
    <w:p>
      <w:r>
        <w:t xml:space="preserve">Mikä on ensimmäisenä luetellun kaupungin väkiluku samana päivänä kuin Bob Colen juoksu?</w:t>
      </w:r>
    </w:p>
    <w:p>
      <w:r>
        <w:rPr>
          <w:b/>
        </w:rPr>
        <w:t xml:space="preserve">Tulos</w:t>
      </w:r>
    </w:p>
    <w:p>
      <w:r>
        <w:t xml:space="preserve">583</w:t>
      </w:r>
    </w:p>
    <w:p>
      <w:r>
        <w:rPr>
          <w:b/>
        </w:rPr>
        <w:t xml:space="preserve">Esimerkki 8.376</w:t>
      </w:r>
    </w:p>
    <w:p>
      <w:r>
        <w:t xml:space="preserve">Kuinka monta kautta NHL:n All-Rookie-joukkueeseen 1992-93 valittu New Jersey Devilsin pelaaja pelasi NHL:ssä ?</w:t>
      </w:r>
    </w:p>
    <w:p>
      <w:r>
        <w:rPr>
          <w:b/>
        </w:rPr>
        <w:t xml:space="preserve">Tulos</w:t>
      </w:r>
    </w:p>
    <w:p>
      <w:r>
        <w:t xml:space="preserve">18</w:t>
      </w:r>
    </w:p>
    <w:p>
      <w:r>
        <w:rPr>
          <w:b/>
        </w:rPr>
        <w:t xml:space="preserve">Esimerkki 8.377</w:t>
      </w:r>
    </w:p>
    <w:p>
      <w:r>
        <w:t xml:space="preserve">Milloin MM-kisojen A-lohko saatiin päätökseen ?</w:t>
      </w:r>
    </w:p>
    <w:p>
      <w:r>
        <w:rPr>
          <w:b/>
        </w:rPr>
        <w:t xml:space="preserve">Tulos</w:t>
      </w:r>
    </w:p>
    <w:p>
      <w:r>
        <w:t xml:space="preserve">2. lokakuuta</w:t>
      </w:r>
    </w:p>
    <w:p>
      <w:r>
        <w:rPr>
          <w:b/>
        </w:rPr>
        <w:t xml:space="preserve">Esimerkki 8.378</w:t>
      </w:r>
    </w:p>
    <w:p>
      <w:r>
        <w:t xml:space="preserve">Kuka on ohjaaja vuoden 1985 elokuvassa, jossa Henry Thomas näytteli Codya ?</w:t>
      </w:r>
    </w:p>
    <w:p>
      <w:r>
        <w:rPr>
          <w:b/>
        </w:rPr>
        <w:t xml:space="preserve">Tulos</w:t>
      </w:r>
    </w:p>
    <w:p>
      <w:r>
        <w:t xml:space="preserve">Brian Trenchard-Smith</w:t>
      </w:r>
    </w:p>
    <w:p>
      <w:r>
        <w:rPr>
          <w:b/>
        </w:rPr>
        <w:t xml:space="preserve">Esimerkki 8.379</w:t>
      </w:r>
    </w:p>
    <w:p>
      <w:r>
        <w:t xml:space="preserve">Mikä on Brescian ja Veronan puolivälissä sijaitsevan järven korkeus merenpinnasta metreinä?</w:t>
      </w:r>
    </w:p>
    <w:p>
      <w:r>
        <w:rPr>
          <w:b/>
        </w:rPr>
        <w:t xml:space="preserve">Tulos</w:t>
      </w:r>
    </w:p>
    <w:p>
      <w:r>
        <w:t xml:space="preserve">65</w:t>
      </w:r>
    </w:p>
    <w:p>
      <w:r>
        <w:rPr>
          <w:b/>
        </w:rPr>
        <w:t xml:space="preserve">Esimerkki 8.380</w:t>
      </w:r>
    </w:p>
    <w:p>
      <w:r>
        <w:t xml:space="preserve">Kuka oli käsikirjoittaja vuoden 1982 elokuvassa, jossa O-Lan Jones näytteli Vastatyttöä ?</w:t>
      </w:r>
    </w:p>
    <w:p>
      <w:r>
        <w:rPr>
          <w:b/>
        </w:rPr>
        <w:t xml:space="preserve">Tulos</w:t>
      </w:r>
    </w:p>
    <w:p>
      <w:r>
        <w:t xml:space="preserve">Bo Goldman</w:t>
      </w:r>
    </w:p>
    <w:p>
      <w:r>
        <w:rPr>
          <w:b/>
        </w:rPr>
        <w:t xml:space="preserve">Esimerkki 8.381</w:t>
      </w:r>
    </w:p>
    <w:p>
      <w:r>
        <w:t xml:space="preserve">Minä vuonna rakennettiin stadion, jonka kapasiteetti on 15 000 ja joka on Seattle Giantsin koti ?</w:t>
      </w:r>
    </w:p>
    <w:p>
      <w:r>
        <w:rPr>
          <w:b/>
        </w:rPr>
        <w:t xml:space="preserve">Tulos</w:t>
      </w:r>
    </w:p>
    <w:p>
      <w:r>
        <w:t xml:space="preserve">1913</w:t>
      </w:r>
    </w:p>
    <w:p>
      <w:r>
        <w:rPr>
          <w:b/>
        </w:rPr>
        <w:t xml:space="preserve">Esimerkki 8.382</w:t>
      </w:r>
    </w:p>
    <w:p>
      <w:r>
        <w:t xml:space="preserve">Missä kaupungissa oppilas ampui muun muassa koulun terveydenhoitajaa ?</w:t>
      </w:r>
    </w:p>
    <w:p>
      <w:r>
        <w:rPr>
          <w:b/>
        </w:rPr>
        <w:t xml:space="preserve">Tulos</w:t>
      </w:r>
    </w:p>
    <w:p>
      <w:r>
        <w:t xml:space="preserve">Tuusula</w:t>
      </w:r>
    </w:p>
    <w:p>
      <w:r>
        <w:rPr>
          <w:b/>
        </w:rPr>
        <w:t xml:space="preserve">Esimerkki 8.383</w:t>
      </w:r>
    </w:p>
    <w:p>
      <w:r>
        <w:t xml:space="preserve">Mikä on seura, jonka stadion rakennettiin ja avattiin vuonna 1924 ?</w:t>
      </w:r>
    </w:p>
    <w:p>
      <w:r>
        <w:rPr>
          <w:b/>
        </w:rPr>
        <w:t xml:space="preserve">Tulos</w:t>
      </w:r>
    </w:p>
    <w:p>
      <w:r>
        <w:t xml:space="preserve">Shirak</w:t>
      </w:r>
    </w:p>
    <w:p>
      <w:r>
        <w:rPr>
          <w:b/>
        </w:rPr>
        <w:t xml:space="preserve">Esimerkki 8.384</w:t>
      </w:r>
    </w:p>
    <w:p>
      <w:r>
        <w:t xml:space="preserve">Mikä kanava esitti ensimmäisen jakson ohjelmasta, jossa Gwen Stefani esiintyi vuonna 2013 ?</w:t>
      </w:r>
    </w:p>
    <w:p>
      <w:r>
        <w:rPr>
          <w:b/>
        </w:rPr>
        <w:t xml:space="preserve">Tulos</w:t>
      </w:r>
    </w:p>
    <w:p>
      <w:r>
        <w:t xml:space="preserve">IFC</w:t>
      </w:r>
    </w:p>
    <w:p>
      <w:r>
        <w:rPr>
          <w:b/>
        </w:rPr>
        <w:t xml:space="preserve">Esimerkki 8.385</w:t>
      </w:r>
    </w:p>
    <w:p>
      <w:r>
        <w:t xml:space="preserve">Mikä rumba-pari käytti elokuvan, joka oli 23. laatuaan ?</w:t>
      </w:r>
    </w:p>
    <w:p>
      <w:r>
        <w:rPr>
          <w:b/>
        </w:rPr>
        <w:t xml:space="preserve">Tulos</w:t>
      </w:r>
    </w:p>
    <w:p>
      <w:r>
        <w:t xml:space="preserve">Jessica</w:t>
      </w:r>
    </w:p>
    <w:p>
      <w:r>
        <w:rPr>
          <w:b/>
        </w:rPr>
        <w:t xml:space="preserve">Esimerkki 8.386</w:t>
      </w:r>
    </w:p>
    <w:p>
      <w:r>
        <w:t xml:space="preserve">Kuka oli se Oxfordin alumni, joka työskenteli Yhdysvaltain hallitukselle ja ehdotti lakeja, jotka koskivat työntekijöiden ammattiyhdistyksiä?</w:t>
      </w:r>
    </w:p>
    <w:p>
      <w:r>
        <w:rPr>
          <w:b/>
        </w:rPr>
        <w:t xml:space="preserve">Tulos</w:t>
      </w:r>
    </w:p>
    <w:p>
      <w:r>
        <w:t xml:space="preserve">Robert Reich</w:t>
      </w:r>
    </w:p>
    <w:p>
      <w:r>
        <w:rPr>
          <w:b/>
        </w:rPr>
        <w:t xml:space="preserve">Esimerkki 8.387</w:t>
      </w:r>
    </w:p>
    <w:p>
      <w:r>
        <w:t xml:space="preserve">Kuinka monta kieltä sisältyy paikkaan, jossa on tunniste LCCN ?</w:t>
      </w:r>
    </w:p>
    <w:p>
      <w:r>
        <w:rPr>
          <w:b/>
        </w:rPr>
        <w:t xml:space="preserve">Tulos</w:t>
      </w:r>
    </w:p>
    <w:p>
      <w:r>
        <w:t xml:space="preserve">450</w:t>
      </w:r>
    </w:p>
    <w:p>
      <w:r>
        <w:rPr>
          <w:b/>
        </w:rPr>
        <w:t xml:space="preserve">Esimerkki 8.388</w:t>
      </w:r>
    </w:p>
    <w:p>
      <w:r>
        <w:t xml:space="preserve">Mikä on sen valtatien Via-reitti, jonka reitiltä lähtevä paikka on pääasiassa asuinalue, jonka asukkaat pendelöivät töihin?</w:t>
      </w:r>
    </w:p>
    <w:p>
      <w:r>
        <w:rPr>
          <w:b/>
        </w:rPr>
        <w:t xml:space="preserve">Tulos</w:t>
      </w:r>
    </w:p>
    <w:p>
      <w:r>
        <w:t xml:space="preserve">Lounainen moottoritie</w:t>
      </w:r>
    </w:p>
    <w:p>
      <w:r>
        <w:rPr>
          <w:b/>
        </w:rPr>
        <w:t xml:space="preserve">Esimerkki 8.389</w:t>
      </w:r>
    </w:p>
    <w:p>
      <w:r>
        <w:t xml:space="preserve">Minä vuonna vieras, joka esiintyi samassa jaksossa kuin Deal or No Deal -ohjelman juontaja, liittyi Long John Baldry and the All Stars -yhtyeeseen?</w:t>
      </w:r>
    </w:p>
    <w:p>
      <w:r>
        <w:rPr>
          <w:b/>
        </w:rPr>
        <w:t xml:space="preserve">Tulos</w:t>
      </w:r>
    </w:p>
    <w:p>
      <w:r>
        <w:t xml:space="preserve">1964</w:t>
      </w:r>
    </w:p>
    <w:p>
      <w:r>
        <w:rPr>
          <w:b/>
        </w:rPr>
        <w:t xml:space="preserve">Esimerkki 8.390</w:t>
      </w:r>
    </w:p>
    <w:p>
      <w:r>
        <w:t xml:space="preserve">Missä lukiossa kävi pelaaja, joka pelaa pelipaikkaa, joka on kiistatta eniten hallussa pelin aikana ?</w:t>
      </w:r>
    </w:p>
    <w:p>
      <w:r>
        <w:rPr>
          <w:b/>
        </w:rPr>
        <w:t xml:space="preserve">Tulos</w:t>
      </w:r>
    </w:p>
    <w:p>
      <w:r>
        <w:t xml:space="preserve">Gangneung</w:t>
      </w:r>
    </w:p>
    <w:p>
      <w:r>
        <w:rPr>
          <w:b/>
        </w:rPr>
        <w:t xml:space="preserve">Esimerkki 8.391</w:t>
      </w:r>
    </w:p>
    <w:p>
      <w:r>
        <w:t xml:space="preserve">Kuinka monta kertaa Ma Chih-Hung on ollut Kiinan Taipein lipunkantajana talviolympialaisissa?</w:t>
      </w:r>
    </w:p>
    <w:p>
      <w:r>
        <w:rPr>
          <w:b/>
        </w:rPr>
        <w:t xml:space="preserve">Tulos</w:t>
      </w:r>
    </w:p>
    <w:p>
      <w:r>
        <w:t xml:space="preserve">2</w:t>
      </w:r>
    </w:p>
    <w:p>
      <w:r>
        <w:rPr>
          <w:b/>
        </w:rPr>
        <w:t xml:space="preserve">Esimerkki 8.392</w:t>
      </w:r>
    </w:p>
    <w:p>
      <w:r>
        <w:t xml:space="preserve">Kuinka monta pelaajaa vuoden 2012 Sporting Kansas Citystä on pelannut Yhdysvaltojen jalkapallomaajoukkueessa ?</w:t>
      </w:r>
    </w:p>
    <w:p>
      <w:r>
        <w:rPr>
          <w:b/>
        </w:rPr>
        <w:t xml:space="preserve">Tulos</w:t>
      </w:r>
    </w:p>
    <w:p>
      <w:r>
        <w:t xml:space="preserve">5</w:t>
      </w:r>
    </w:p>
    <w:p>
      <w:r>
        <w:rPr>
          <w:b/>
        </w:rPr>
        <w:t xml:space="preserve">Esimerkki 8.393</w:t>
      </w:r>
    </w:p>
    <w:p>
      <w:r>
        <w:t xml:space="preserve">Minkälaista teollisuutta tässä kaupungissa, joka toimi 65. Tour de France -kilpailun lähtöpaikkana, oli 1700- ja 1800-luvuilla?</w:t>
      </w:r>
    </w:p>
    <w:p>
      <w:r>
        <w:rPr>
          <w:b/>
        </w:rPr>
        <w:t xml:space="preserve">Tulos</w:t>
      </w:r>
    </w:p>
    <w:p>
      <w:r>
        <w:t xml:space="preserve">käsinteollisuus</w:t>
      </w:r>
    </w:p>
    <w:p>
      <w:r>
        <w:rPr>
          <w:b/>
        </w:rPr>
        <w:t xml:space="preserve">Esimerkki 8.394</w:t>
      </w:r>
    </w:p>
    <w:p>
      <w:r>
        <w:t xml:space="preserve">Minä vuosina vuoden 2011 American Champion Three-Year-Old Filly -hevosen valmentaja sai Eclipse Award for Outstanding Trainer -palkinnon ?</w:t>
      </w:r>
    </w:p>
    <w:p>
      <w:r>
        <w:rPr>
          <w:b/>
        </w:rPr>
        <w:t xml:space="preserve">Tulos</w:t>
      </w:r>
    </w:p>
    <w:p>
      <w:r>
        <w:t xml:space="preserve">1995 ja 1996</w:t>
      </w:r>
    </w:p>
    <w:p>
      <w:r>
        <w:rPr>
          <w:b/>
        </w:rPr>
        <w:t xml:space="preserve">Esimerkki 8.395</w:t>
      </w:r>
    </w:p>
    <w:p>
      <w:r>
        <w:t xml:space="preserve">Kuka näyttelee vuoden 2001 elokuvassa ?</w:t>
      </w:r>
    </w:p>
    <w:p>
      <w:r>
        <w:rPr>
          <w:b/>
        </w:rPr>
        <w:t xml:space="preserve">Tulos</w:t>
      </w:r>
    </w:p>
    <w:p>
      <w:r>
        <w:t xml:space="preserve">Rachel Griffiths ja Jonathan Pryce</w:t>
      </w:r>
    </w:p>
    <w:p>
      <w:r>
        <w:rPr>
          <w:b/>
        </w:rPr>
        <w:t xml:space="preserve">Esimerkki 8.396</w:t>
      </w:r>
    </w:p>
    <w:p>
      <w:r>
        <w:t xml:space="preserve">Kuka oli vuosina 1842-1899 eläneen itävaltalaisen säveltäjän veli ?</w:t>
      </w:r>
    </w:p>
    <w:p>
      <w:r>
        <w:rPr>
          <w:b/>
        </w:rPr>
        <w:t xml:space="preserve">Tulos</w:t>
      </w:r>
    </w:p>
    <w:p>
      <w:r>
        <w:t xml:space="preserve">Robert Fuchs</w:t>
      </w:r>
    </w:p>
    <w:p>
      <w:r>
        <w:rPr>
          <w:b/>
        </w:rPr>
        <w:t xml:space="preserve">Esimerkki 8.397</w:t>
      </w:r>
    </w:p>
    <w:p>
      <w:r>
        <w:t xml:space="preserve">Missä Sheffield Parkin ehdokas oli töissä ollessaan kaksitoistavuotias ?</w:t>
      </w:r>
    </w:p>
    <w:p>
      <w:r>
        <w:rPr>
          <w:b/>
        </w:rPr>
        <w:t xml:space="preserve">Tulos</w:t>
      </w:r>
    </w:p>
    <w:p>
      <w:r>
        <w:t xml:space="preserve">kirjasto</w:t>
      </w:r>
    </w:p>
    <w:p>
      <w:r>
        <w:rPr>
          <w:b/>
        </w:rPr>
        <w:t xml:space="preserve">Esimerkki 8.398</w:t>
      </w:r>
    </w:p>
    <w:p>
      <w:r>
        <w:t xml:space="preserve">Mikä on tieteellinen nimi lajille, joka on keskikokoinen makakki, joka elää Etelä-Thaimaassa , Malesiassa ja Indonesiassa ?</w:t>
      </w:r>
    </w:p>
    <w:p>
      <w:r>
        <w:rPr>
          <w:b/>
        </w:rPr>
        <w:t xml:space="preserve">Tulos</w:t>
      </w:r>
    </w:p>
    <w:p>
      <w:r>
        <w:t xml:space="preserve">Macaca nemestrina</w:t>
      </w:r>
    </w:p>
    <w:p>
      <w:r>
        <w:rPr>
          <w:b/>
        </w:rPr>
        <w:t xml:space="preserve">Esimerkki 8.399</w:t>
      </w:r>
    </w:p>
    <w:p>
      <w:r>
        <w:t xml:space="preserve">Mikä on lempinimi laitoksen, jonka nykyinen varapuheenjohtaja pastoraalisen Animation koulun on Rev. Fr . John Vernil Q. Lopez , S.D.B ?</w:t>
      </w:r>
    </w:p>
    <w:p>
      <w:r>
        <w:rPr>
          <w:b/>
        </w:rPr>
        <w:t xml:space="preserve">Tulos</w:t>
      </w:r>
    </w:p>
    <w:p>
      <w:r>
        <w:t xml:space="preserve">Greywolves</w:t>
      </w:r>
    </w:p>
    <w:p>
      <w:r>
        <w:rPr>
          <w:b/>
        </w:rPr>
        <w:t xml:space="preserve">Esimerkki 8.400</w:t>
      </w:r>
    </w:p>
    <w:p>
      <w:r>
        <w:t xml:space="preserve">Palkinto, joka jaettiin ensimmäisen kerran vuonna 1926, myönnettiin S. P. Balasubrahmanyamille minä vuonna?</w:t>
      </w:r>
    </w:p>
    <w:p>
      <w:r>
        <w:rPr>
          <w:b/>
        </w:rPr>
        <w:t xml:space="preserve">Tulos</w:t>
      </w:r>
    </w:p>
    <w:p>
      <w:r>
        <w:t xml:space="preserve">2009</w:t>
      </w:r>
    </w:p>
    <w:p>
      <w:r>
        <w:rPr>
          <w:b/>
        </w:rPr>
        <w:t xml:space="preserve">Esimerkki 8.401</w:t>
      </w:r>
    </w:p>
    <w:p>
      <w:r>
        <w:t xml:space="preserve">Mikä oli kolme ehdokkuutta ja kolme palkintoa saaneen henkilön debyytti ohjaajana ?</w:t>
      </w:r>
    </w:p>
    <w:p>
      <w:r>
        <w:rPr>
          <w:b/>
        </w:rPr>
        <w:t xml:space="preserve">Tulos</w:t>
      </w:r>
    </w:p>
    <w:p>
      <w:r>
        <w:t xml:space="preserve">Seitsemäs manner</w:t>
      </w:r>
    </w:p>
    <w:p>
      <w:r>
        <w:rPr>
          <w:b/>
        </w:rPr>
        <w:t xml:space="preserve">Esimerkki 8.402</w:t>
      </w:r>
    </w:p>
    <w:p>
      <w:r>
        <w:t xml:space="preserve">Millä vuosikymmenellä vuonna 1975 päättyneellä kaudella NBA:n Keskilännen divisioonan mestari ollut joukkue sai kuusi mestaruutta ?</w:t>
      </w:r>
    </w:p>
    <w:p>
      <w:r>
        <w:rPr>
          <w:b/>
        </w:rPr>
        <w:t xml:space="preserve">Tulos</w:t>
      </w:r>
    </w:p>
    <w:p>
      <w:r>
        <w:t xml:space="preserve">1990s</w:t>
      </w:r>
    </w:p>
    <w:p>
      <w:r>
        <w:rPr>
          <w:b/>
        </w:rPr>
        <w:t xml:space="preserve">Esimerkki 8.403</w:t>
      </w:r>
    </w:p>
    <w:p>
      <w:r>
        <w:t xml:space="preserve">Missä Pohjois-Amerikan pohjoisosassa sijaitsevassa maassa pidettiin seitsemäs G7-huippukokous?</w:t>
      </w:r>
    </w:p>
    <w:p>
      <w:r>
        <w:rPr>
          <w:b/>
        </w:rPr>
        <w:t xml:space="preserve">Tulos</w:t>
      </w:r>
    </w:p>
    <w:p>
      <w:r>
        <w:t xml:space="preserve">Kanada</w:t>
      </w:r>
    </w:p>
    <w:p>
      <w:r>
        <w:rPr>
          <w:b/>
        </w:rPr>
        <w:t xml:space="preserve">Esimerkki 8.404</w:t>
      </w:r>
    </w:p>
    <w:p>
      <w:r>
        <w:t xml:space="preserve">Kuka kirjoitti käsikirjoituksen elokuvaan, jonka Iran jätti Oscar-ehdokkaaksi Oliivipuiden läpi -elokuvan jälkeen mutta ennen Gabbehia?</w:t>
      </w:r>
    </w:p>
    <w:p>
      <w:r>
        <w:rPr>
          <w:b/>
        </w:rPr>
        <w:t xml:space="preserve">Tulos</w:t>
      </w:r>
    </w:p>
    <w:p>
      <w:r>
        <w:t xml:space="preserve">Abbas Kiarostami</w:t>
      </w:r>
    </w:p>
    <w:p>
      <w:r>
        <w:rPr>
          <w:b/>
        </w:rPr>
        <w:t xml:space="preserve">Esimerkki 8.405</w:t>
      </w:r>
    </w:p>
    <w:p>
      <w:r>
        <w:t xml:space="preserve">Mikä on ECHL:ssä vuodesta 1993 ECHL-kauden 2009-10 loppuun asti pelanneen Checkersin seuraajajoukkueen yhteispistemäärä ?</w:t>
      </w:r>
    </w:p>
    <w:p>
      <w:r>
        <w:rPr>
          <w:b/>
        </w:rPr>
        <w:t xml:space="preserve">Tulos</w:t>
      </w:r>
    </w:p>
    <w:p>
      <w:r>
        <w:t xml:space="preserve">.724% ( 110 pistettä )</w:t>
      </w:r>
    </w:p>
    <w:p>
      <w:r>
        <w:rPr>
          <w:b/>
        </w:rPr>
        <w:t xml:space="preserve">Esimerkki 8.406</w:t>
      </w:r>
    </w:p>
    <w:p>
      <w:r>
        <w:t xml:space="preserve">Kuinka monta aktiivipalveluksessa olevaa jäsentä on kunniamitalin varhaisimman syntyneen saajan haaraosastossa ?</w:t>
      </w:r>
    </w:p>
    <w:p>
      <w:r>
        <w:rPr>
          <w:b/>
        </w:rPr>
        <w:t xml:space="preserve">Tulos</w:t>
      </w:r>
    </w:p>
    <w:p>
      <w:r>
        <w:t xml:space="preserve">336,978</w:t>
      </w:r>
    </w:p>
    <w:p>
      <w:r>
        <w:rPr>
          <w:b/>
        </w:rPr>
        <w:t xml:space="preserve">Esimerkki 8.407</w:t>
      </w:r>
    </w:p>
    <w:p>
      <w:r>
        <w:t xml:space="preserve">Missä Lontoon kaupunginosassa on vain miehiä ?</w:t>
      </w:r>
    </w:p>
    <w:p>
      <w:r>
        <w:rPr>
          <w:b/>
        </w:rPr>
        <w:t xml:space="preserve">Tulos</w:t>
      </w:r>
    </w:p>
    <w:p>
      <w:r>
        <w:t xml:space="preserve">Borough of Waltham Forest</w:t>
      </w:r>
    </w:p>
    <w:p>
      <w:r>
        <w:rPr>
          <w:b/>
        </w:rPr>
        <w:t xml:space="preserve">Esimerkki 8.408</w:t>
      </w:r>
    </w:p>
    <w:p>
      <w:r>
        <w:t xml:space="preserve">Kuinka kaukana tämä kaupunki LGA:n sisällä, jossa on 46 818 asukasta vuonna 2018, on Melbournesta?</w:t>
      </w:r>
    </w:p>
    <w:p>
      <w:r>
        <w:rPr>
          <w:b/>
        </w:rPr>
        <w:t xml:space="preserve">Tulos</w:t>
      </w:r>
    </w:p>
    <w:p>
      <w:r>
        <w:t xml:space="preserve">430 kilometriä</w:t>
      </w:r>
    </w:p>
    <w:p>
      <w:r>
        <w:rPr>
          <w:b/>
        </w:rPr>
        <w:t xml:space="preserve">Esimerkki 8.409</w:t>
      </w:r>
    </w:p>
    <w:p>
      <w:r>
        <w:t xml:space="preserve">Kuinka kaukana Oregonista on kaupunki, jossa Clarke Historical Museum sijaitsee?</w:t>
      </w:r>
    </w:p>
    <w:p>
      <w:r>
        <w:rPr>
          <w:b/>
        </w:rPr>
        <w:t xml:space="preserve">Tulos</w:t>
      </w:r>
    </w:p>
    <w:p>
      <w:r>
        <w:t xml:space="preserve">100 mailia</w:t>
      </w:r>
    </w:p>
    <w:p>
      <w:r>
        <w:rPr>
          <w:b/>
        </w:rPr>
        <w:t xml:space="preserve">Esimerkki 8.410</w:t>
      </w:r>
    </w:p>
    <w:p>
      <w:r>
        <w:t xml:space="preserve">Mikä on sen pelaajan uravuosi, joka on tällä hetkellä kotikaupunkinsa amatööriseuran Featherstone Lionsin päävalmentaja ?</w:t>
      </w:r>
    </w:p>
    <w:p>
      <w:r>
        <w:rPr>
          <w:b/>
        </w:rPr>
        <w:t xml:space="preserve">Tulos</w:t>
      </w:r>
    </w:p>
    <w:p>
      <w:r>
        <w:t xml:space="preserve">2006</w:t>
      </w:r>
    </w:p>
    <w:p>
      <w:r>
        <w:rPr>
          <w:b/>
        </w:rPr>
        <w:t xml:space="preserve">Esimerkki 8.411</w:t>
      </w:r>
    </w:p>
    <w:p>
      <w:r>
        <w:t xml:space="preserve">Kuinka monta miestä on vihitty veljeskuntaan, jonka perustamisesta William Henry Letterman on tunnettu ?</w:t>
      </w:r>
    </w:p>
    <w:p>
      <w:r>
        <w:rPr>
          <w:b/>
        </w:rPr>
        <w:t xml:space="preserve">Tulos</w:t>
      </w:r>
    </w:p>
    <w:p>
      <w:r>
        <w:t xml:space="preserve">179,000</w:t>
      </w:r>
    </w:p>
    <w:p>
      <w:r>
        <w:rPr>
          <w:b/>
        </w:rPr>
        <w:t xml:space="preserve">Esimerkki 8.412</w:t>
      </w:r>
    </w:p>
    <w:p>
      <w:r>
        <w:t xml:space="preserve">Minkä kappaleen julkaisi 18. helmikuuta 1965 syntynyt laulaja ?</w:t>
      </w:r>
    </w:p>
    <w:p>
      <w:r>
        <w:rPr>
          <w:b/>
        </w:rPr>
        <w:t xml:space="preserve">Tulos</w:t>
      </w:r>
    </w:p>
    <w:p>
      <w:r>
        <w:t xml:space="preserve">Unohdettu Dre</w:t>
      </w:r>
    </w:p>
    <w:p>
      <w:r>
        <w:rPr>
          <w:b/>
        </w:rPr>
        <w:t xml:space="preserve">Esimerkki 8.413</w:t>
      </w:r>
    </w:p>
    <w:p>
      <w:r>
        <w:t xml:space="preserve">Millä pallonpuoliskolla järjestettiin olympialaiset, joissa Armenian lipunkantaja oli Ilirjan Suli ?</w:t>
      </w:r>
    </w:p>
    <w:p>
      <w:r>
        <w:rPr>
          <w:b/>
        </w:rPr>
        <w:t xml:space="preserve">Tulos</w:t>
      </w:r>
    </w:p>
    <w:p>
      <w:r>
        <w:t xml:space="preserve">Eteläinen</w:t>
      </w:r>
    </w:p>
    <w:p>
      <w:r>
        <w:rPr>
          <w:b/>
        </w:rPr>
        <w:t xml:space="preserve">Esimerkki 8.414</w:t>
      </w:r>
    </w:p>
    <w:p>
      <w:r>
        <w:t xml:space="preserve">Mikä oli julkaisuvuosi otsikko alustalle, joka oli nimetty sen bitin keskusyksikön mukaan ?</w:t>
      </w:r>
    </w:p>
    <w:p>
      <w:r>
        <w:rPr>
          <w:b/>
        </w:rPr>
        <w:t xml:space="preserve">Tulos</w:t>
      </w:r>
    </w:p>
    <w:p>
      <w:r>
        <w:t xml:space="preserve">2000</w:t>
      </w:r>
    </w:p>
    <w:p>
      <w:r>
        <w:rPr>
          <w:b/>
        </w:rPr>
        <w:t xml:space="preserve">Esimerkki 8.415</w:t>
      </w:r>
    </w:p>
    <w:p>
      <w:r>
        <w:t xml:space="preserve">Minkä mestaruuden joukkue, jolla on eniten Presidents ' Trophy -voittoja, voitti vuonna 1923 39. kaudella ?</w:t>
      </w:r>
    </w:p>
    <w:p>
      <w:r>
        <w:rPr>
          <w:b/>
        </w:rPr>
        <w:t xml:space="preserve">Tulos</w:t>
      </w:r>
    </w:p>
    <w:p>
      <w:r>
        <w:t xml:space="preserve">Stanley Cupin mestaruus</w:t>
      </w:r>
    </w:p>
    <w:p>
      <w:r>
        <w:rPr>
          <w:b/>
        </w:rPr>
        <w:t xml:space="preserve">Esimerkki 8.416</w:t>
      </w:r>
    </w:p>
    <w:p>
      <w:r>
        <w:t xml:space="preserve">Tommy Thelinin vanhempi veli johtaa mitä seuraa ?</w:t>
      </w:r>
    </w:p>
    <w:p>
      <w:r>
        <w:rPr>
          <w:b/>
        </w:rPr>
        <w:t xml:space="preserve">Tulos</w:t>
      </w:r>
    </w:p>
    <w:p>
      <w:r>
        <w:t xml:space="preserve">IF Elfsborg</w:t>
      </w:r>
    </w:p>
    <w:p>
      <w:r>
        <w:rPr>
          <w:b/>
        </w:rPr>
        <w:t xml:space="preserve">Esimerkki 8.417</w:t>
      </w:r>
    </w:p>
    <w:p>
      <w:r>
        <w:t xml:space="preserve">Mikä on vuoden 1802 lopulla syntyneen valtiomiehen vuosi ?</w:t>
      </w:r>
    </w:p>
    <w:p>
      <w:r>
        <w:rPr>
          <w:b/>
        </w:rPr>
        <w:t xml:space="preserve">Tulos</w:t>
      </w:r>
    </w:p>
    <w:p>
      <w:r>
        <w:t xml:space="preserve">1848</w:t>
      </w:r>
    </w:p>
    <w:p>
      <w:r>
        <w:rPr>
          <w:b/>
        </w:rPr>
        <w:t xml:space="preserve">Esimerkki 8.418</w:t>
      </w:r>
    </w:p>
    <w:p>
      <w:r>
        <w:t xml:space="preserve">Kuinka pitkä kilometreinä on Yarrow Stadiumin sisältävän kaupungin Coastal Walkway ?</w:t>
      </w:r>
    </w:p>
    <w:p>
      <w:r>
        <w:rPr>
          <w:b/>
        </w:rPr>
        <w:t xml:space="preserve">Tulos</w:t>
      </w:r>
    </w:p>
    <w:p>
      <w:r>
        <w:t xml:space="preserve">11</w:t>
      </w:r>
    </w:p>
    <w:p>
      <w:r>
        <w:rPr>
          <w:b/>
        </w:rPr>
        <w:t xml:space="preserve">Esimerkki 8.419</w:t>
      </w:r>
    </w:p>
    <w:p>
      <w:r>
        <w:t xml:space="preserve">Milloin vanhimman korvettenkapteenin komentama vene laskettiin vesille ?</w:t>
      </w:r>
    </w:p>
    <w:p>
      <w:r>
        <w:rPr>
          <w:b/>
        </w:rPr>
        <w:t xml:space="preserve">Tulos</w:t>
      </w:r>
    </w:p>
    <w:p>
      <w:r>
        <w:t xml:space="preserve">22. lokakuuta</w:t>
      </w:r>
    </w:p>
    <w:p>
      <w:r>
        <w:rPr>
          <w:b/>
        </w:rPr>
        <w:t xml:space="preserve">Esimerkki 8.420</w:t>
      </w:r>
    </w:p>
    <w:p>
      <w:r>
        <w:t xml:space="preserve">Missä sijaitsee saari, jonka korkein kohta on Kunilamäki ?</w:t>
      </w:r>
    </w:p>
    <w:p>
      <w:r>
        <w:rPr>
          <w:b/>
        </w:rPr>
        <w:t xml:space="preserve">Tulos</w:t>
      </w:r>
    </w:p>
    <w:p>
      <w:r>
        <w:t xml:space="preserve">Suomenlahti</w:t>
      </w:r>
    </w:p>
    <w:p>
      <w:r>
        <w:rPr>
          <w:b/>
        </w:rPr>
        <w:t xml:space="preserve">Esimerkki 8.421</w:t>
      </w:r>
    </w:p>
    <w:p>
      <w:r>
        <w:t xml:space="preserve">Mikä Hall of Fame lisäsi vuonna 2006 muusikot, joilla on single Heart of Glass ?</w:t>
      </w:r>
    </w:p>
    <w:p>
      <w:r>
        <w:rPr>
          <w:b/>
        </w:rPr>
        <w:t xml:space="preserve">Tulos</w:t>
      </w:r>
    </w:p>
    <w:p>
      <w:r>
        <w:t xml:space="preserve">Rock and Roll Hall of Fame</w:t>
      </w:r>
    </w:p>
    <w:p>
      <w:r>
        <w:rPr>
          <w:b/>
        </w:rPr>
        <w:t xml:space="preserve">Esimerkki 8.422</w:t>
      </w:r>
    </w:p>
    <w:p>
      <w:r>
        <w:t xml:space="preserve">Kuka omistaa Kanadassa sijaitsevan 72-kerroksisen rakennuksen?</w:t>
      </w:r>
    </w:p>
    <w:p>
      <w:r>
        <w:rPr>
          <w:b/>
        </w:rPr>
        <w:t xml:space="preserve">Tulos</w:t>
      </w:r>
    </w:p>
    <w:p>
      <w:r>
        <w:t xml:space="preserve">Brookfieldin toimistokiinteistöt</w:t>
      </w:r>
    </w:p>
    <w:p>
      <w:r>
        <w:rPr>
          <w:b/>
        </w:rPr>
        <w:t xml:space="preserve">Esimerkki 8.423</w:t>
      </w:r>
    </w:p>
    <w:p>
      <w:r>
        <w:t xml:space="preserve">Minä vuonna nuorten miesten 200 metrin perhosuinnissa kultaa voittanut urheilija aloitti uinnin?</w:t>
      </w:r>
    </w:p>
    <w:p>
      <w:r>
        <w:rPr>
          <w:b/>
        </w:rPr>
        <w:t xml:space="preserve">Tulos</w:t>
      </w:r>
    </w:p>
    <w:p>
      <w:r>
        <w:t xml:space="preserve">1999</w:t>
      </w:r>
    </w:p>
    <w:p>
      <w:r>
        <w:rPr>
          <w:b/>
        </w:rPr>
        <w:t xml:space="preserve">Esimerkki 8.424</w:t>
      </w:r>
    </w:p>
    <w:p>
      <w:r>
        <w:t xml:space="preserve">Kuka Roseannen käsikirjoittaja oli luonut sarjan, jossa Hynden Walch näytteli Amya vuonna 1997 ?</w:t>
      </w:r>
    </w:p>
    <w:p>
      <w:r>
        <w:rPr>
          <w:b/>
        </w:rPr>
        <w:t xml:space="preserve">Tulos</w:t>
      </w:r>
    </w:p>
    <w:p>
      <w:r>
        <w:t xml:space="preserve">Bruce Helford</w:t>
      </w:r>
    </w:p>
    <w:p>
      <w:r>
        <w:rPr>
          <w:b/>
        </w:rPr>
        <w:t xml:space="preserve">Esimerkki 8.425</w:t>
      </w:r>
    </w:p>
    <w:p>
      <w:r>
        <w:t xml:space="preserve">Milloin perustettiin kaupunki, jossa vanhin mestaruusennätys tehtiin ?</w:t>
      </w:r>
    </w:p>
    <w:p>
      <w:r>
        <w:rPr>
          <w:b/>
        </w:rPr>
        <w:t xml:space="preserve">Tulos</w:t>
      </w:r>
    </w:p>
    <w:p>
      <w:r>
        <w:t xml:space="preserve">1812</w:t>
      </w:r>
    </w:p>
    <w:p>
      <w:r>
        <w:rPr>
          <w:b/>
        </w:rPr>
        <w:t xml:space="preserve">Esimerkki 8.426</w:t>
      </w:r>
    </w:p>
    <w:p>
      <w:r>
        <w:t xml:space="preserve">Tuo vuoren sola, jonka korkeus on 1996 metriä, ostettiin kuinka paljon ?</w:t>
      </w:r>
    </w:p>
    <w:p>
      <w:r>
        <w:rPr>
          <w:b/>
        </w:rPr>
        <w:t xml:space="preserve">Tulos</w:t>
      </w:r>
    </w:p>
    <w:p>
      <w:r>
        <w:t xml:space="preserve">60 000 ecua</w:t>
      </w:r>
    </w:p>
    <w:p>
      <w:r>
        <w:rPr>
          <w:b/>
        </w:rPr>
        <w:t xml:space="preserve">Esimerkki 8.427</w:t>
      </w:r>
    </w:p>
    <w:p>
      <w:r>
        <w:t xml:space="preserve">Urheilija, joka voitti kultaa korkeushypyssä yleisurheilun EM-kilpailuissa vuonna 1990 Splitissä, syntyi missä kaupungissa ?</w:t>
      </w:r>
    </w:p>
    <w:p>
      <w:r>
        <w:rPr>
          <w:b/>
        </w:rPr>
        <w:t xml:space="preserve">Tulos</w:t>
      </w:r>
    </w:p>
    <w:p>
      <w:r>
        <w:t xml:space="preserve">1962 Belgrad</w:t>
      </w:r>
    </w:p>
    <w:p>
      <w:r>
        <w:rPr>
          <w:b/>
        </w:rPr>
        <w:t xml:space="preserve">Esimerkki 8.428</w:t>
      </w:r>
    </w:p>
    <w:p>
      <w:r>
        <w:t xml:space="preserve">Mikä on sen stadionin kapasiteetti, jossa Rob Baxterin joukkue pelaa ?</w:t>
      </w:r>
    </w:p>
    <w:p>
      <w:r>
        <w:rPr>
          <w:b/>
        </w:rPr>
        <w:t xml:space="preserve">Tulos</w:t>
      </w:r>
    </w:p>
    <w:p>
      <w:r>
        <w:t xml:space="preserve">13,593</w:t>
      </w:r>
    </w:p>
    <w:p>
      <w:r>
        <w:rPr>
          <w:b/>
        </w:rPr>
        <w:t xml:space="preserve">Esimerkki 8.429</w:t>
      </w:r>
    </w:p>
    <w:p>
      <w:r>
        <w:t xml:space="preserve">Mitkä kaapeliyhtiöt välittävät NBC:n tytäryhtiötä Austinissa?</w:t>
      </w:r>
    </w:p>
    <w:p>
      <w:r>
        <w:rPr>
          <w:b/>
        </w:rPr>
        <w:t xml:space="preserve">Tulos</w:t>
      </w:r>
    </w:p>
    <w:p>
      <w:r>
        <w:t xml:space="preserve">Charter Spectrum , Suddenlink ja Grande Communications.</w:t>
      </w:r>
    </w:p>
    <w:p>
      <w:r>
        <w:rPr>
          <w:b/>
        </w:rPr>
        <w:t xml:space="preserve">Esimerkki 8.430</w:t>
      </w:r>
    </w:p>
    <w:p>
      <w:r>
        <w:t xml:space="preserve">Mikä on yöaikaan elävän henkilön huomioitavuus ?</w:t>
      </w:r>
    </w:p>
    <w:p>
      <w:r>
        <w:rPr>
          <w:b/>
        </w:rPr>
        <w:t xml:space="preserve">Tulos</w:t>
      </w:r>
    </w:p>
    <w:p>
      <w:r>
        <w:t xml:space="preserve">taiteilija</w:t>
      </w:r>
    </w:p>
    <w:p>
      <w:r>
        <w:rPr>
          <w:b/>
        </w:rPr>
        <w:t xml:space="preserve">Esimerkki 8.431</w:t>
      </w:r>
    </w:p>
    <w:p>
      <w:r>
        <w:t xml:space="preserve">Missä asemassa Floridan kabinetissa toiminut henkilö oli tuona aikana ?</w:t>
      </w:r>
    </w:p>
    <w:p>
      <w:r>
        <w:rPr>
          <w:b/>
        </w:rPr>
        <w:t xml:space="preserve">Tulos</w:t>
      </w:r>
    </w:p>
    <w:p>
      <w:r>
        <w:t xml:space="preserve">Floridan valtiosihteeri</w:t>
      </w:r>
    </w:p>
    <w:p>
      <w:r>
        <w:rPr>
          <w:b/>
        </w:rPr>
        <w:t xml:space="preserve">Esimerkki 8.432</w:t>
      </w:r>
    </w:p>
    <w:p>
      <w:r>
        <w:t xml:space="preserve">Mikä on Dress You Up -singleä esittävän artistin lempinimi ?</w:t>
      </w:r>
    </w:p>
    <w:p>
      <w:r>
        <w:rPr>
          <w:b/>
        </w:rPr>
        <w:t xml:space="preserve">Tulos</w:t>
      </w:r>
    </w:p>
    <w:p>
      <w:r>
        <w:t xml:space="preserve">Popin kuningatar</w:t>
      </w:r>
    </w:p>
    <w:p>
      <w:r>
        <w:rPr>
          <w:b/>
        </w:rPr>
        <w:t xml:space="preserve">Esimerkki 8.433</w:t>
      </w:r>
    </w:p>
    <w:p>
      <w:r>
        <w:t xml:space="preserve">Mikä on sen joukkueen tunnus, jonka maahan kuuluu myös kaksi saaristoa ?</w:t>
      </w:r>
    </w:p>
    <w:p>
      <w:r>
        <w:rPr>
          <w:b/>
        </w:rPr>
        <w:t xml:space="preserve">Tulos</w:t>
      </w:r>
    </w:p>
    <w:p>
      <w:r>
        <w:t xml:space="preserve">EUS</w:t>
      </w:r>
    </w:p>
    <w:p>
      <w:r>
        <w:rPr>
          <w:b/>
        </w:rPr>
        <w:t xml:space="preserve">Esimerkki 8.434</w:t>
      </w:r>
    </w:p>
    <w:p>
      <w:r>
        <w:t xml:space="preserve">Vuoden 2010 nuorten olympialaisten hopeaa voittanut yleisurheilun poikien viestiviestin voittaja on syntynyt missä kuussa?</w:t>
      </w:r>
    </w:p>
    <w:p>
      <w:r>
        <w:rPr>
          <w:b/>
        </w:rPr>
        <w:t xml:space="preserve">Tulos</w:t>
      </w:r>
    </w:p>
    <w:p>
      <w:r>
        <w:t xml:space="preserve">Lokakuu</w:t>
      </w:r>
    </w:p>
    <w:p>
      <w:r>
        <w:rPr>
          <w:b/>
        </w:rPr>
        <w:t xml:space="preserve">Esimerkki 8.435</w:t>
      </w:r>
    </w:p>
    <w:p>
      <w:r>
        <w:t xml:space="preserve">Mikä on syntymävuosi pelaajalle, jonka Chicago Bears varasi McNeese State -yliopistosta vuoden 1985 NFL-draftissa ?</w:t>
      </w:r>
    </w:p>
    <w:p>
      <w:r>
        <w:rPr>
          <w:b/>
        </w:rPr>
        <w:t xml:space="preserve">Tulos</w:t>
      </w:r>
    </w:p>
    <w:p>
      <w:r>
        <w:t xml:space="preserve">1963</w:t>
      </w:r>
    </w:p>
    <w:p>
      <w:r>
        <w:rPr>
          <w:b/>
        </w:rPr>
        <w:t xml:space="preserve">Esimerkki 8.436</w:t>
      </w:r>
    </w:p>
    <w:p>
      <w:r>
        <w:t xml:space="preserve">Mikä nykyinen yksityisasunto on Malarenjärven ja Itämeren rajaamassa kaupungissa ?</w:t>
      </w:r>
    </w:p>
    <w:p>
      <w:r>
        <w:rPr>
          <w:b/>
        </w:rPr>
        <w:t xml:space="preserve">Tulos</w:t>
      </w:r>
    </w:p>
    <w:p>
      <w:r>
        <w:t xml:space="preserve">Fiholmin linna</w:t>
      </w:r>
    </w:p>
    <w:p>
      <w:r>
        <w:rPr>
          <w:b/>
        </w:rPr>
        <w:t xml:space="preserve">Esimerkki 8.437</w:t>
      </w:r>
    </w:p>
    <w:p>
      <w:r>
        <w:t xml:space="preserve">Mikä PMK-puolueen hallinnoima vaalipiiri sijaitsee Kancheepuramin piirikunnassa Intian Tamil Nadun osavaltiossa?</w:t>
      </w:r>
    </w:p>
    <w:p>
      <w:r>
        <w:rPr>
          <w:b/>
        </w:rPr>
        <w:t xml:space="preserve">Tulos</w:t>
      </w:r>
    </w:p>
    <w:p>
      <w:r>
        <w:t xml:space="preserve">Acharapakkam ( SC )</w:t>
      </w:r>
    </w:p>
    <w:p>
      <w:r>
        <w:rPr>
          <w:b/>
        </w:rPr>
        <w:t xml:space="preserve">Esimerkki 8.438</w:t>
      </w:r>
    </w:p>
    <w:p>
      <w:r>
        <w:t xml:space="preserve">Mikä on se alue, jonka muistiinpanoja pidetään TSU:n hengellisenä johtajana ?</w:t>
      </w:r>
    </w:p>
    <w:p>
      <w:r>
        <w:rPr>
          <w:b/>
        </w:rPr>
        <w:t xml:space="preserve">Tulos</w:t>
      </w:r>
    </w:p>
    <w:p>
      <w:r>
        <w:t xml:space="preserve">Hong Kong</w:t>
      </w:r>
    </w:p>
    <w:p>
      <w:r>
        <w:rPr>
          <w:b/>
        </w:rPr>
        <w:t xml:space="preserve">Esimerkki 8.439</w:t>
      </w:r>
    </w:p>
    <w:p>
      <w:r>
        <w:t xml:space="preserve">Kuka oli Michiganin yksikön nuorempi henkilö ?</w:t>
      </w:r>
    </w:p>
    <w:p>
      <w:r>
        <w:rPr>
          <w:b/>
        </w:rPr>
        <w:t xml:space="preserve">Tulos</w:t>
      </w:r>
    </w:p>
    <w:p>
      <w:r>
        <w:t xml:space="preserve">Henry M. Fox</w:t>
      </w:r>
    </w:p>
    <w:p>
      <w:r>
        <w:rPr>
          <w:b/>
        </w:rPr>
        <w:t xml:space="preserve">Esimerkki 8.440</w:t>
      </w:r>
    </w:p>
    <w:p>
      <w:r>
        <w:t xml:space="preserve">Missä osassa Marokkoa on Marokon kaupunki, jossa asuu enemmän ihmisiä kuin Fesissä ?</w:t>
      </w:r>
    </w:p>
    <w:p>
      <w:r>
        <w:rPr>
          <w:b/>
        </w:rPr>
        <w:t xml:space="preserve">Tulos</w:t>
      </w:r>
    </w:p>
    <w:p>
      <w:r>
        <w:t xml:space="preserve">Keski-länsi</w:t>
      </w:r>
    </w:p>
    <w:p>
      <w:r>
        <w:rPr>
          <w:b/>
        </w:rPr>
        <w:t xml:space="preserve">Esimerkki 8.441</w:t>
      </w:r>
    </w:p>
    <w:p>
      <w:r>
        <w:t xml:space="preserve">Mikä on vuoden 2012 Chicagon maratonin numero 6:n kotimaan alue?</w:t>
      </w:r>
    </w:p>
    <w:p>
      <w:r>
        <w:rPr>
          <w:b/>
        </w:rPr>
        <w:t xml:space="preserve">Tulos</w:t>
      </w:r>
    </w:p>
    <w:p>
      <w:r>
        <w:t xml:space="preserve">580 367 neliökilometriä</w:t>
      </w:r>
    </w:p>
    <w:p>
      <w:r>
        <w:rPr>
          <w:b/>
        </w:rPr>
        <w:t xml:space="preserve">Esimerkki 8.442</w:t>
      </w:r>
    </w:p>
    <w:p>
      <w:r>
        <w:t xml:space="preserve">Mikä on Racing Team Parkalgarin kuljettajan kansallisuus?</w:t>
      </w:r>
    </w:p>
    <w:p>
      <w:r>
        <w:rPr>
          <w:b/>
        </w:rPr>
        <w:t xml:space="preserve">Tulos</w:t>
      </w:r>
    </w:p>
    <w:p>
      <w:r>
        <w:t xml:space="preserve">Portugalin</w:t>
      </w:r>
    </w:p>
    <w:p>
      <w:r>
        <w:rPr>
          <w:b/>
        </w:rPr>
        <w:t xml:space="preserve">Esimerkki 8.443</w:t>
      </w:r>
    </w:p>
    <w:p>
      <w:r>
        <w:t xml:space="preserve">Mikä on se ekologisen alueen biomi, joka muodostaa laajan alluviaalisen viuhkan, joka koostuu kanavien lomittamista mutalautoista?</w:t>
      </w:r>
    </w:p>
    <w:p>
      <w:r>
        <w:rPr>
          <w:b/>
        </w:rPr>
        <w:t xml:space="preserve">Tulos</w:t>
      </w:r>
    </w:p>
    <w:p>
      <w:r>
        <w:t xml:space="preserve">Mangrove</w:t>
      </w:r>
    </w:p>
    <w:p>
      <w:r>
        <w:rPr>
          <w:b/>
        </w:rPr>
        <w:t xml:space="preserve">Esimerkki 8.444</w:t>
      </w:r>
    </w:p>
    <w:p>
      <w:r>
        <w:t xml:space="preserve">Kuinka monta neliökilometriä on Brasilian osavaltio, jonka nimi tarkoittaa leveää jokea ?</w:t>
      </w:r>
    </w:p>
    <w:p>
      <w:r>
        <w:rPr>
          <w:b/>
        </w:rPr>
        <w:t xml:space="preserve">Tulos</w:t>
      </w:r>
    </w:p>
    <w:p>
      <w:r>
        <w:t xml:space="preserve">199,307.9</w:t>
      </w:r>
    </w:p>
    <w:p>
      <w:r>
        <w:rPr>
          <w:b/>
        </w:rPr>
        <w:t xml:space="preserve">Esimerkki 8.445</w:t>
      </w:r>
    </w:p>
    <w:p>
      <w:r>
        <w:t xml:space="preserve">Bank of America Stadiumia kotonaan pitävän NFL-joukkueen pääkonttori sijaitsee missä kaupungissa?</w:t>
      </w:r>
    </w:p>
    <w:p>
      <w:r>
        <w:rPr>
          <w:b/>
        </w:rPr>
        <w:t xml:space="preserve">Tulos</w:t>
      </w:r>
    </w:p>
    <w:p>
      <w:r>
        <w:t xml:space="preserve">Charlotte</w:t>
      </w:r>
    </w:p>
    <w:p>
      <w:r>
        <w:rPr>
          <w:b/>
        </w:rPr>
        <w:t xml:space="preserve">Esimerkki 8.446</w:t>
      </w:r>
    </w:p>
    <w:p>
      <w:r>
        <w:t xml:space="preserve">Missä asemassa 360 ääntä saanut henkilö oli Euroopan parlamentissa vuosina 2009-2014?</w:t>
      </w:r>
    </w:p>
    <w:p>
      <w:r>
        <w:rPr>
          <w:b/>
        </w:rPr>
        <w:t xml:space="preserve">Tulos</w:t>
      </w:r>
    </w:p>
    <w:p>
      <w:r>
        <w:t xml:space="preserve">Ensimmäinen varapuheenjohtaja</w:t>
      </w:r>
    </w:p>
    <w:p>
      <w:r>
        <w:rPr>
          <w:b/>
        </w:rPr>
        <w:t xml:space="preserve">Esimerkki 8.447</w:t>
      </w:r>
    </w:p>
    <w:p>
      <w:r>
        <w:t xml:space="preserve">Tohtori Kiran C. Patelin kunniaksi nimetty yliopisto, joka sijaitsee 24 mailia Miamista pohjoiseen, sijaitsee kaupungissa, jonka väkiluku oli vuonna 2010 kuinka monta ihmistä?</w:t>
      </w:r>
    </w:p>
    <w:p>
      <w:r>
        <w:rPr>
          <w:b/>
        </w:rPr>
        <w:t xml:space="preserve">Tulos</w:t>
      </w:r>
    </w:p>
    <w:p>
      <w:r>
        <w:t xml:space="preserve">91,992</w:t>
      </w:r>
    </w:p>
    <w:p>
      <w:r>
        <w:rPr>
          <w:b/>
        </w:rPr>
        <w:t xml:space="preserve">Esimerkki 8.448</w:t>
      </w:r>
    </w:p>
    <w:p>
      <w:r>
        <w:t xml:space="preserve">Mikä on sen majatalon nimi, joka sijaitsee kaupungissa, jonka asukasluku oli 3228 vuoden 2010 väestönlaskennassa?</w:t>
      </w:r>
    </w:p>
    <w:p>
      <w:r>
        <w:rPr>
          <w:b/>
        </w:rPr>
        <w:t xml:space="preserve">Tulos</w:t>
      </w:r>
    </w:p>
    <w:p>
      <w:r>
        <w:t xml:space="preserve">Katettu silta</w:t>
      </w:r>
    </w:p>
    <w:p>
      <w:r>
        <w:rPr>
          <w:b/>
        </w:rPr>
        <w:t xml:space="preserve">Esimerkki 8.449</w:t>
      </w:r>
    </w:p>
    <w:p>
      <w:r>
        <w:t xml:space="preserve">Missä Norjan kunnassa sijaitsee vuori, jonka korkeus on 2372 metriä?</w:t>
      </w:r>
    </w:p>
    <w:p>
      <w:r>
        <w:rPr>
          <w:b/>
        </w:rPr>
        <w:t xml:space="preserve">Tulos</w:t>
      </w:r>
    </w:p>
    <w:p>
      <w:r>
        <w:t xml:space="preserve">Lom</w:t>
      </w:r>
    </w:p>
    <w:p>
      <w:r>
        <w:rPr>
          <w:b/>
        </w:rPr>
        <w:t xml:space="preserve">Esimerkki 8.450</w:t>
      </w:r>
    </w:p>
    <w:p>
      <w:r>
        <w:t xml:space="preserve">Mikä on sen kauden tilasto, jolloin Detroit Tigers teki American Leaguen ennätyksen kauden tappioiden määrässä ?</w:t>
      </w:r>
    </w:p>
    <w:p>
      <w:r>
        <w:rPr>
          <w:b/>
        </w:rPr>
        <w:t xml:space="preserve">Tulos</w:t>
      </w:r>
    </w:p>
    <w:p>
      <w:r>
        <w:t xml:space="preserve">Strikeoutit</w:t>
      </w:r>
    </w:p>
    <w:p>
      <w:r>
        <w:rPr>
          <w:b/>
        </w:rPr>
        <w:t xml:space="preserve">Esimerkki 8.451</w:t>
      </w:r>
    </w:p>
    <w:p>
      <w:r>
        <w:t xml:space="preserve">Mikä on sen kaupunginosan nimi, jossa sijaitsee 903 asukkaan kylä?</w:t>
      </w:r>
    </w:p>
    <w:p>
      <w:r>
        <w:rPr>
          <w:b/>
        </w:rPr>
        <w:t xml:space="preserve">Tulos</w:t>
      </w:r>
    </w:p>
    <w:p>
      <w:r>
        <w:t xml:space="preserve">Erdemli</w:t>
      </w:r>
    </w:p>
    <w:p>
      <w:r>
        <w:rPr>
          <w:b/>
        </w:rPr>
        <w:t xml:space="preserve">Esimerkki 8.452</w:t>
      </w:r>
    </w:p>
    <w:p>
      <w:r>
        <w:t xml:space="preserve">Mikä on tämän jugoslavianjuutalaisen lapsinäyttelijän syntymäaika, joka kuoli tässä Oświęcimissä sijaitsevassa pääosan näyttelijäkompleksissa?</w:t>
      </w:r>
    </w:p>
    <w:p>
      <w:r>
        <w:rPr>
          <w:b/>
        </w:rPr>
        <w:t xml:space="preserve">Tulos</w:t>
      </w:r>
    </w:p>
    <w:p>
      <w:r>
        <w:t xml:space="preserve">24. lokakuuta 1875</w:t>
      </w:r>
    </w:p>
    <w:p>
      <w:r>
        <w:rPr>
          <w:b/>
        </w:rPr>
        <w:t xml:space="preserve">Esimerkki 8.453</w:t>
      </w:r>
    </w:p>
    <w:p>
      <w:r>
        <w:t xml:space="preserve">Kumpi Andrea de Cesarisista ja Bertrand Gachot'sta on kauempaa lännestä?</w:t>
      </w:r>
    </w:p>
    <w:p>
      <w:r>
        <w:rPr>
          <w:b/>
        </w:rPr>
        <w:t xml:space="preserve">Tulos</w:t>
      </w:r>
    </w:p>
    <w:p>
      <w:r>
        <w:t xml:space="preserve">Bertrand Gachot</w:t>
      </w:r>
    </w:p>
    <w:p>
      <w:r>
        <w:rPr>
          <w:b/>
        </w:rPr>
        <w:t xml:space="preserve">Esimerkki 8.454</w:t>
      </w:r>
    </w:p>
    <w:p>
      <w:r>
        <w:t xml:space="preserve">Mikä meri rajaa sen joukkueen pohjoispuolta, jonka värit ovat punainen ja valkoinen ?</w:t>
      </w:r>
    </w:p>
    <w:p>
      <w:r>
        <w:rPr>
          <w:b/>
        </w:rPr>
        <w:t xml:space="preserve">Tulos</w:t>
      </w:r>
    </w:p>
    <w:p>
      <w:r>
        <w:t xml:space="preserve">Kreetanmeri</w:t>
      </w:r>
    </w:p>
    <w:p>
      <w:r>
        <w:rPr>
          <w:b/>
        </w:rPr>
        <w:t xml:space="preserve">Esimerkki 8.455</w:t>
      </w:r>
    </w:p>
    <w:p>
      <w:r>
        <w:t xml:space="preserve">Mikä on vuosi, joka on sijoitettu merkin otsikkoon paikassa, jonka etäisyys on 804 mailia?</w:t>
      </w:r>
    </w:p>
    <w:p>
      <w:r>
        <w:rPr>
          <w:b/>
        </w:rPr>
        <w:t xml:space="preserve">Tulos</w:t>
      </w:r>
    </w:p>
    <w:p>
      <w:r>
        <w:t xml:space="preserve">2002</w:t>
      </w:r>
    </w:p>
    <w:p>
      <w:r>
        <w:rPr>
          <w:b/>
        </w:rPr>
        <w:t xml:space="preserve">Esimerkki 8.456</w:t>
      </w:r>
    </w:p>
    <w:p>
      <w:r>
        <w:t xml:space="preserve">Mihin vuoden 1925 rakennelma aiemmin kuului ?</w:t>
      </w:r>
    </w:p>
    <w:p>
      <w:r>
        <w:rPr>
          <w:b/>
        </w:rPr>
        <w:t xml:space="preserve">Tulos</w:t>
      </w:r>
    </w:p>
    <w:p>
      <w:r>
        <w:t xml:space="preserve">Vogel Placen historiallinen alue</w:t>
      </w:r>
    </w:p>
    <w:p>
      <w:r>
        <w:rPr>
          <w:b/>
        </w:rPr>
        <w:t xml:space="preserve">Esimerkki 8.457</w:t>
      </w:r>
    </w:p>
    <w:p>
      <w:r>
        <w:t xml:space="preserve">Missä piirikunnassa sijaitsee kaupunki, jossa sijaitsee Illinois Wesleyan University ?</w:t>
      </w:r>
    </w:p>
    <w:p>
      <w:r>
        <w:rPr>
          <w:b/>
        </w:rPr>
        <w:t xml:space="preserve">Tulos</w:t>
      </w:r>
    </w:p>
    <w:p>
      <w:r>
        <w:t xml:space="preserve">McLean</w:t>
      </w:r>
    </w:p>
    <w:p>
      <w:r>
        <w:rPr>
          <w:b/>
        </w:rPr>
        <w:t xml:space="preserve">Esimerkki 8.458</w:t>
      </w:r>
    </w:p>
    <w:p>
      <w:r>
        <w:t xml:space="preserve">Mitkä Tyynenmeren saaret kuuluvat siihen latinalaisamerikkalaiseen maahan, josta Yhdistyneeseen kuningaskuntaan muutti alle 9 150 mutta yli 7 246 ihmistä vuonna 2011?</w:t>
      </w:r>
    </w:p>
    <w:p>
      <w:r>
        <w:rPr>
          <w:b/>
        </w:rPr>
        <w:t xml:space="preserve">Tulos</w:t>
      </w:r>
    </w:p>
    <w:p>
      <w:r>
        <w:t xml:space="preserve">Galápagossaaret</w:t>
      </w:r>
    </w:p>
    <w:p>
      <w:r>
        <w:rPr>
          <w:b/>
        </w:rPr>
        <w:t xml:space="preserve">Esimerkki 8.459</w:t>
      </w:r>
    </w:p>
    <w:p>
      <w:r>
        <w:t xml:space="preserve">Mikä luettelossa mainituista kaupungeista on ainoa virallisesti kolmikielinen kantoni, joka yhdistyi muiden kaupunkien kanssa muodostaen uuden Ilanz/Glionin kunnan?</w:t>
      </w:r>
    </w:p>
    <w:p>
      <w:r>
        <w:rPr>
          <w:b/>
        </w:rPr>
        <w:t xml:space="preserve">Tulos</w:t>
      </w:r>
    </w:p>
    <w:p>
      <w:r>
        <w:t xml:space="preserve">Pigniu</w:t>
      </w:r>
    </w:p>
    <w:p>
      <w:r>
        <w:rPr>
          <w:b/>
        </w:rPr>
        <w:t xml:space="preserve">Esimerkki 8.460</w:t>
      </w:r>
    </w:p>
    <w:p>
      <w:r>
        <w:t xml:space="preserve">Mikä oli Tony Jeffersonin kollegion ennätys vuonna 2012 ?</w:t>
      </w:r>
    </w:p>
    <w:p>
      <w:r>
        <w:rPr>
          <w:b/>
        </w:rPr>
        <w:t xml:space="preserve">Tulos</w:t>
      </w:r>
    </w:p>
    <w:p>
      <w:r>
        <w:t xml:space="preserve">10-2</w:t>
      </w:r>
    </w:p>
    <w:p>
      <w:r>
        <w:rPr>
          <w:b/>
        </w:rPr>
        <w:t xml:space="preserve">Esimerkki 8.461</w:t>
      </w:r>
    </w:p>
    <w:p>
      <w:r>
        <w:t xml:space="preserve">Kuinka monta vuotta vanhempi on Crabtreen kirkko kuin Advanceen sijoitettu kirkko?</w:t>
      </w:r>
    </w:p>
    <w:p>
      <w:r>
        <w:rPr>
          <w:b/>
        </w:rPr>
        <w:t xml:space="preserve">Tulos</w:t>
      </w:r>
    </w:p>
    <w:p>
      <w:r>
        <w:t xml:space="preserve">5</w:t>
      </w:r>
    </w:p>
    <w:p>
      <w:r>
        <w:rPr>
          <w:b/>
        </w:rPr>
        <w:t xml:space="preserve">Esimerkki 8.462</w:t>
      </w:r>
    </w:p>
    <w:p>
      <w:r>
        <w:t xml:space="preserve">Millä päivämäärällä A Simple Life -tähti esiintyi vierailevana esiintyjänä ?</w:t>
      </w:r>
    </w:p>
    <w:p>
      <w:r>
        <w:rPr>
          <w:b/>
        </w:rPr>
        <w:t xml:space="preserve">Tulos</w:t>
      </w:r>
    </w:p>
    <w:p>
      <w:r>
        <w:t xml:space="preserve">8. kesäkuuta</w:t>
      </w:r>
    </w:p>
    <w:p>
      <w:r>
        <w:rPr>
          <w:b/>
        </w:rPr>
        <w:t xml:space="preserve">Esimerkki 8.463</w:t>
      </w:r>
    </w:p>
    <w:p>
      <w:r>
        <w:t xml:space="preserve">Mikä oli 15. marraskuuta 1950 syntyneen ja yliopistossa opiskelevan pelaajan viimeinen pelivuosi, kun ensimmäiset luokat pidettiin 16. syyskuuta 1874 kuudella opettajalla ja 39 opiskelijalla?</w:t>
      </w:r>
    </w:p>
    <w:p>
      <w:r>
        <w:rPr>
          <w:b/>
        </w:rPr>
        <w:t xml:space="preserve">Tulos</w:t>
      </w:r>
    </w:p>
    <w:p>
      <w:r>
        <w:t xml:space="preserve">Otis Armstrong</w:t>
      </w:r>
    </w:p>
    <w:p>
      <w:r>
        <w:rPr>
          <w:b/>
        </w:rPr>
        <w:t xml:space="preserve">Esimerkki 8.464</w:t>
      </w:r>
    </w:p>
    <w:p>
      <w:r>
        <w:t xml:space="preserve">Mikä on 91 kilometriä Yangonista koilliseen sijaitsevan kaupungin väestöarvio vuodelta 1993?</w:t>
      </w:r>
    </w:p>
    <w:p>
      <w:r>
        <w:rPr>
          <w:b/>
        </w:rPr>
        <w:t xml:space="preserve">Tulos</w:t>
      </w:r>
    </w:p>
    <w:p>
      <w:r>
        <w:t xml:space="preserve">190,930</w:t>
      </w:r>
    </w:p>
    <w:p>
      <w:r>
        <w:rPr>
          <w:b/>
        </w:rPr>
        <w:t xml:space="preserve">Esimerkki 8.465</w:t>
      </w:r>
    </w:p>
    <w:p>
      <w:r>
        <w:t xml:space="preserve">Kuinka monta ihmistä vuosittain vierailee Kanariansaarella, jonka pääkaupunki on Santa Cruz de Tenerife ?</w:t>
      </w:r>
    </w:p>
    <w:p>
      <w:r>
        <w:rPr>
          <w:b/>
        </w:rPr>
        <w:t xml:space="preserve">Tulos</w:t>
      </w:r>
    </w:p>
    <w:p>
      <w:r>
        <w:t xml:space="preserve">viisi miljoonaa</w:t>
      </w:r>
    </w:p>
    <w:p>
      <w:r>
        <w:rPr>
          <w:b/>
        </w:rPr>
        <w:t xml:space="preserve">Esimerkki 8.466</w:t>
      </w:r>
    </w:p>
    <w:p>
      <w:r>
        <w:t xml:space="preserve">Ennätykselliset kuusi Euroopan Cupia voittaneelle seuralle , kuinka monta voittoa heillä on ?</w:t>
      </w:r>
    </w:p>
    <w:p>
      <w:r>
        <w:rPr>
          <w:b/>
        </w:rPr>
        <w:t xml:space="preserve">Tulos</w:t>
      </w:r>
    </w:p>
    <w:p>
      <w:r>
        <w:t xml:space="preserve">4</w:t>
      </w:r>
    </w:p>
    <w:p>
      <w:r>
        <w:rPr>
          <w:b/>
        </w:rPr>
        <w:t xml:space="preserve">Esimerkki 8.467</w:t>
      </w:r>
    </w:p>
    <w:p>
      <w:r>
        <w:t xml:space="preserve">Mikä on 5. tammikuuta 2008 kuolleen alumnioppilaan tutkinto?</w:t>
      </w:r>
    </w:p>
    <w:p>
      <w:r>
        <w:rPr>
          <w:b/>
        </w:rPr>
        <w:t xml:space="preserve">Tulos</w:t>
      </w:r>
    </w:p>
    <w:p>
      <w:r>
        <w:t xml:space="preserve">BA luonnontieteet ( tekniikka , 4. )</w:t>
      </w:r>
    </w:p>
    <w:p>
      <w:r>
        <w:rPr>
          <w:b/>
        </w:rPr>
        <w:t xml:space="preserve">Esimerkki 8.468</w:t>
      </w:r>
    </w:p>
    <w:p>
      <w:r>
        <w:t xml:space="preserve">Minkä nimisen elokuvan (nimikkeet) julkaisi 1930-luvulla toiminut ja useilla animaatiostudioilla työskennellyt ohjaaja ?</w:t>
      </w:r>
    </w:p>
    <w:p>
      <w:r>
        <w:rPr>
          <w:b/>
        </w:rPr>
        <w:t xml:space="preserve">Tulos</w:t>
      </w:r>
    </w:p>
    <w:p>
      <w:r>
        <w:t xml:space="preserve">Buddy 's Day Out</w:t>
      </w:r>
    </w:p>
    <w:p>
      <w:r>
        <w:rPr>
          <w:b/>
        </w:rPr>
        <w:t xml:space="preserve">Esimerkki 8.469</w:t>
      </w:r>
    </w:p>
    <w:p>
      <w:r>
        <w:t xml:space="preserve">Kuka on vuoden 2001 elokuvan tähti, jonka kappaleen KK on laulanut yhdessä ?</w:t>
      </w:r>
    </w:p>
    <w:p>
      <w:r>
        <w:rPr>
          <w:b/>
        </w:rPr>
        <w:t xml:space="preserve">Tulos</w:t>
      </w:r>
    </w:p>
    <w:p>
      <w:r>
        <w:t xml:space="preserve">Sunil Shetty</w:t>
      </w:r>
    </w:p>
    <w:p>
      <w:r>
        <w:rPr>
          <w:b/>
        </w:rPr>
        <w:t xml:space="preserve">Esimerkki 8.470</w:t>
      </w:r>
    </w:p>
    <w:p>
      <w:r>
        <w:t xml:space="preserve">Kuinka monta joukkuetta edustaa tätä yliopistoa, joka sijaitsee tässä 53 891 asukkaan kaupungissa vuonna 2010?</w:t>
      </w:r>
    </w:p>
    <w:p>
      <w:r>
        <w:rPr>
          <w:b/>
        </w:rPr>
        <w:t xml:space="preserve">Tulos</w:t>
      </w:r>
    </w:p>
    <w:p>
      <w:r>
        <w:t xml:space="preserve">17 joukkuetta</w:t>
      </w:r>
    </w:p>
    <w:p>
      <w:r>
        <w:rPr>
          <w:b/>
        </w:rPr>
        <w:t xml:space="preserve">Esimerkki 8.471</w:t>
      </w:r>
    </w:p>
    <w:p>
      <w:r>
        <w:t xml:space="preserve">Mikä yhteisö (mitkä yhteisöt) sijaitsee (sijaitsevat) alueella, jossa järjestettiin 26. huhtikuuta 2010 täytevaalit, joissa Jeannie Ugyuk voitti paikan?</w:t>
      </w:r>
    </w:p>
    <w:p>
      <w:r>
        <w:rPr>
          <w:b/>
        </w:rPr>
        <w:t xml:space="preserve">Tulos</w:t>
      </w:r>
    </w:p>
    <w:p>
      <w:r>
        <w:t xml:space="preserve">Gjoa Haven , Taloyoak</w:t>
      </w:r>
    </w:p>
    <w:p>
      <w:r>
        <w:rPr>
          <w:b/>
        </w:rPr>
        <w:t xml:space="preserve">Esimerkki 8.472</w:t>
      </w:r>
    </w:p>
    <w:p>
      <w:r>
        <w:t xml:space="preserve">Mikä on Paidessa sijaitsevan areenan englanninkielinen nimi ?</w:t>
      </w:r>
    </w:p>
    <w:p>
      <w:r>
        <w:rPr>
          <w:b/>
        </w:rPr>
        <w:t xml:space="preserve">Tulos</w:t>
      </w:r>
    </w:p>
    <w:p>
      <w:r>
        <w:t xml:space="preserve">Paiden kaupungin stadion</w:t>
      </w:r>
    </w:p>
    <w:p>
      <w:r>
        <w:rPr>
          <w:b/>
        </w:rPr>
        <w:t xml:space="preserve">Esimerkki 8.473</w:t>
      </w:r>
    </w:p>
    <w:p>
      <w:r>
        <w:t xml:space="preserve">Mikä on Liga MX -joukkueen, jonka lempinimi on Las Águilas ( The Eagles ), stadionin kapasiteetti ?</w:t>
      </w:r>
    </w:p>
    <w:p>
      <w:r>
        <w:rPr>
          <w:b/>
        </w:rPr>
        <w:t xml:space="preserve">Tulos</w:t>
      </w:r>
    </w:p>
    <w:p>
      <w:r>
        <w:t xml:space="preserve">87,000</w:t>
      </w:r>
    </w:p>
    <w:p>
      <w:r>
        <w:rPr>
          <w:b/>
        </w:rPr>
        <w:t xml:space="preserve">Esimerkki 8.474</w:t>
      </w:r>
    </w:p>
    <w:p>
      <w:r>
        <w:t xml:space="preserve">Milloin Black Towerin ja Aksys Gamesin yhdessä kehittämä peli julkaistiin ?</w:t>
      </w:r>
    </w:p>
    <w:p>
      <w:r>
        <w:rPr>
          <w:b/>
        </w:rPr>
        <w:t xml:space="preserve">Tulos</w:t>
      </w:r>
    </w:p>
    <w:p>
      <w:r>
        <w:t xml:space="preserve">11. marraskuuta 2006</w:t>
      </w:r>
    </w:p>
    <w:p>
      <w:r>
        <w:rPr>
          <w:b/>
        </w:rPr>
        <w:t xml:space="preserve">Esimerkki 8.475</w:t>
      </w:r>
    </w:p>
    <w:p>
      <w:r>
        <w:t xml:space="preserve">Mikä on Kamerunin suurimman kaupungin ja sen taloudellisen pääkaupungin IATA-tunnus?</w:t>
      </w:r>
    </w:p>
    <w:p>
      <w:r>
        <w:rPr>
          <w:b/>
        </w:rPr>
        <w:t xml:space="preserve">Tulos</w:t>
      </w:r>
    </w:p>
    <w:p>
      <w:r>
        <w:t xml:space="preserve">DLA</w:t>
      </w:r>
    </w:p>
    <w:p>
      <w:r>
        <w:rPr>
          <w:b/>
        </w:rPr>
        <w:t xml:space="preserve">Esimerkki 8.476</w:t>
      </w:r>
    </w:p>
    <w:p>
      <w:r>
        <w:t xml:space="preserve">Minkä koomikon ohjaaman elokuvan ei pitänyt tulla myyntiin ennen kesäkuuta 2024, koska sen huono laatu nolotti häntä ?</w:t>
      </w:r>
    </w:p>
    <w:p>
      <w:r>
        <w:rPr>
          <w:b/>
        </w:rPr>
        <w:t xml:space="preserve">Tulos</w:t>
      </w:r>
    </w:p>
    <w:p>
      <w:r>
        <w:t xml:space="preserve">Päivä, jolloin klovni itki</w:t>
      </w:r>
    </w:p>
    <w:p>
      <w:r>
        <w:rPr>
          <w:b/>
        </w:rPr>
        <w:t xml:space="preserve">Esimerkki 8.477</w:t>
      </w:r>
    </w:p>
    <w:p>
      <w:r>
        <w:t xml:space="preserve">Mikä on sen virallisen joukkueen sijoitus, jonka maa ulottuu yli yhdentoista aikavyöhykkeen ?</w:t>
      </w:r>
    </w:p>
    <w:p>
      <w:r>
        <w:rPr>
          <w:b/>
        </w:rPr>
        <w:t xml:space="preserve">Tulos</w:t>
      </w:r>
    </w:p>
    <w:p>
      <w:r>
        <w:t xml:space="preserve">9</w:t>
      </w:r>
    </w:p>
    <w:p>
      <w:r>
        <w:rPr>
          <w:b/>
        </w:rPr>
        <w:t xml:space="preserve">Esimerkki 8.478</w:t>
      </w:r>
    </w:p>
    <w:p>
      <w:r>
        <w:t xml:space="preserve">Kuka on se seura, jonka pelaajan Detroit Pistons valitsi vuoden 2012 NBA-draftin ensimmäisellä kierroksella ?</w:t>
      </w:r>
    </w:p>
    <w:p>
      <w:r>
        <w:rPr>
          <w:b/>
        </w:rPr>
        <w:t xml:space="preserve">Tulos</w:t>
      </w:r>
    </w:p>
    <w:p>
      <w:r>
        <w:t xml:space="preserve">Uuden Englannin koulujen liitto</w:t>
      </w:r>
    </w:p>
    <w:p>
      <w:r>
        <w:rPr>
          <w:b/>
        </w:rPr>
        <w:t xml:space="preserve">Esimerkki 8.479</w:t>
      </w:r>
    </w:p>
    <w:p>
      <w:r>
        <w:t xml:space="preserve">Kuka entinen Arkansasin pelaaja voitti kultamitalin vuoden 84 olympialaisissa ja NBA:n mestaruuden Bullsin kanssa vuonna 98?</w:t>
      </w:r>
    </w:p>
    <w:p>
      <w:r>
        <w:rPr>
          <w:b/>
        </w:rPr>
        <w:t xml:space="preserve">Tulos</w:t>
      </w:r>
    </w:p>
    <w:p>
      <w:r>
        <w:t xml:space="preserve">Joe Kleine</w:t>
      </w:r>
    </w:p>
    <w:p>
      <w:r>
        <w:rPr>
          <w:b/>
        </w:rPr>
        <w:t xml:space="preserve">Esimerkki 8.480</w:t>
      </w:r>
    </w:p>
    <w:p>
      <w:r>
        <w:t xml:space="preserve">Mikä WR pelasi koulua Lennoxvillessä, Sherbrooken kaupunginosassa, Quebecissä, Kanadassa?</w:t>
      </w:r>
    </w:p>
    <w:p>
      <w:r>
        <w:rPr>
          <w:b/>
        </w:rPr>
        <w:t xml:space="preserve">Tulos</w:t>
      </w:r>
    </w:p>
    <w:p>
      <w:r>
        <w:t xml:space="preserve">Shawn Gore</w:t>
      </w:r>
    </w:p>
    <w:p>
      <w:r>
        <w:rPr>
          <w:b/>
        </w:rPr>
        <w:t xml:space="preserve">Esimerkki 8.481</w:t>
      </w:r>
    </w:p>
    <w:p>
      <w:r>
        <w:t xml:space="preserve">Kuinka moni luetelluista kirkoista sisältää mittaukset kuvauksissaan ?</w:t>
      </w:r>
    </w:p>
    <w:p>
      <w:r>
        <w:rPr>
          <w:b/>
        </w:rPr>
        <w:t xml:space="preserve">Tulos</w:t>
      </w:r>
    </w:p>
    <w:p>
      <w:r>
        <w:t xml:space="preserve">1</w:t>
      </w:r>
    </w:p>
    <w:p>
      <w:r>
        <w:rPr>
          <w:b/>
        </w:rPr>
        <w:t xml:space="preserve">Esimerkki 8.482</w:t>
      </w:r>
    </w:p>
    <w:p>
      <w:r>
        <w:t xml:space="preserve">Missä lajissa Suomen ainoa kultamitalisti vuoden 1968 olympialaisissa voitti hopeaa vuoden 1964 kisoissa ?</w:t>
      </w:r>
    </w:p>
    <w:p>
      <w:r>
        <w:rPr>
          <w:b/>
        </w:rPr>
        <w:t xml:space="preserve">Tulos</w:t>
      </w:r>
    </w:p>
    <w:p>
      <w:r>
        <w:t xml:space="preserve">Naisten 1500m</w:t>
      </w:r>
    </w:p>
    <w:p>
      <w:r>
        <w:rPr>
          <w:b/>
        </w:rPr>
        <w:t xml:space="preserve">Esimerkki 8.483</w:t>
      </w:r>
    </w:p>
    <w:p>
      <w:r>
        <w:t xml:space="preserve">Mikä on sen urheilijan nimi, joka voitti kultaa Estádio Olímpico João Havelangessa järjestetyssä tapahtumassa ?</w:t>
      </w:r>
    </w:p>
    <w:p>
      <w:r>
        <w:rPr>
          <w:b/>
        </w:rPr>
        <w:t xml:space="preserve">Tulos</w:t>
      </w:r>
    </w:p>
    <w:p>
      <w:r>
        <w:t xml:space="preserve">Željko Dimitrijević</w:t>
      </w:r>
    </w:p>
    <w:p>
      <w:r>
        <w:rPr>
          <w:b/>
        </w:rPr>
        <w:t xml:space="preserve">Esimerkki 8.484</w:t>
      </w:r>
    </w:p>
    <w:p>
      <w:r>
        <w:t xml:space="preserve">Kuka on nykyinen asukas LECOM Parkissa, jonka nimi oli aiemmin Pittsburgh Allegheny ?</w:t>
      </w:r>
    </w:p>
    <w:p>
      <w:r>
        <w:rPr>
          <w:b/>
        </w:rPr>
        <w:t xml:space="preserve">Tulos</w:t>
      </w:r>
    </w:p>
    <w:p>
      <w:r>
        <w:t xml:space="preserve">Pittsburgh Pirates</w:t>
      </w:r>
    </w:p>
    <w:p>
      <w:r>
        <w:rPr>
          <w:b/>
        </w:rPr>
        <w:t xml:space="preserve">Esimerkki 8.485</w:t>
      </w:r>
    </w:p>
    <w:p>
      <w:r>
        <w:t xml:space="preserve">Minkä alkuperäisen luvun jäsen oli 14. toukokuuta 1890 syntynyt mies ?</w:t>
      </w:r>
    </w:p>
    <w:p>
      <w:r>
        <w:rPr>
          <w:b/>
        </w:rPr>
        <w:t xml:space="preserve">Tulos</w:t>
      </w:r>
    </w:p>
    <w:p>
      <w:r>
        <w:t xml:space="preserve">Länsi-Virginia</w:t>
      </w:r>
    </w:p>
    <w:p>
      <w:r>
        <w:rPr>
          <w:b/>
        </w:rPr>
        <w:t xml:space="preserve">Esimerkki 8.486</w:t>
      </w:r>
    </w:p>
    <w:p>
      <w:r>
        <w:t xml:space="preserve">Milloin rakennettiin entinen muraavilainen lähetysasema, joka oli Labradorin pohjoisin asutus ?</w:t>
      </w:r>
    </w:p>
    <w:p>
      <w:r>
        <w:rPr>
          <w:b/>
        </w:rPr>
        <w:t xml:space="preserve">Tulos</w:t>
      </w:r>
    </w:p>
    <w:p>
      <w:r>
        <w:t xml:space="preserve">1831</w:t>
      </w:r>
    </w:p>
    <w:p>
      <w:r>
        <w:rPr>
          <w:b/>
        </w:rPr>
        <w:t xml:space="preserve">Esimerkki 8.487</w:t>
      </w:r>
    </w:p>
    <w:p>
      <w:r>
        <w:t xml:space="preserve">Kuinka monta vuotta BA ( sosiaalityö ) [ PIT ] yhdistys RMIT:n kanssa toimi varjo-terveysministerinä ?</w:t>
      </w:r>
    </w:p>
    <w:p>
      <w:r>
        <w:rPr>
          <w:b/>
        </w:rPr>
        <w:t xml:space="preserve">Tulos</w:t>
      </w:r>
    </w:p>
    <w:p>
      <w:r>
        <w:t xml:space="preserve">6</w:t>
      </w:r>
    </w:p>
    <w:p>
      <w:r>
        <w:rPr>
          <w:b/>
        </w:rPr>
        <w:t xml:space="preserve">Esimerkki 8.488</w:t>
      </w:r>
    </w:p>
    <w:p>
      <w:r>
        <w:t xml:space="preserve">Kuka ohjasi Hwangsanbeolin taistelusta vuonna 660 kertovan elokuvan vuodelta 2003?</w:t>
      </w:r>
    </w:p>
    <w:p>
      <w:r>
        <w:rPr>
          <w:b/>
        </w:rPr>
        <w:t xml:space="preserve">Tulos</w:t>
      </w:r>
    </w:p>
    <w:p>
      <w:r>
        <w:t xml:space="preserve">Lee Joon-ik</w:t>
      </w:r>
    </w:p>
    <w:p>
      <w:r>
        <w:rPr>
          <w:b/>
        </w:rPr>
        <w:t xml:space="preserve">Esimerkki 8.489</w:t>
      </w:r>
    </w:p>
    <w:p>
      <w:r>
        <w:t xml:space="preserve">Minkälainen on sivusto, jonka pääkuvana on hibutsu-patsas ?</w:t>
      </w:r>
    </w:p>
    <w:p>
      <w:r>
        <w:rPr>
          <w:b/>
        </w:rPr>
        <w:t xml:space="preserve">Tulos</w:t>
      </w:r>
    </w:p>
    <w:p>
      <w:r>
        <w:t xml:space="preserve">1</w:t>
      </w:r>
    </w:p>
    <w:p>
      <w:r>
        <w:rPr>
          <w:b/>
        </w:rPr>
        <w:t xml:space="preserve">Esimerkki 8.490</w:t>
      </w:r>
    </w:p>
    <w:p>
      <w:r>
        <w:t xml:space="preserve">Mikä on sen lentokoneen ensilentovuosi, joka aloitti siviilikoneena, joka toimitti nopeasti postia ?</w:t>
      </w:r>
    </w:p>
    <w:p>
      <w:r>
        <w:rPr>
          <w:b/>
        </w:rPr>
        <w:t xml:space="preserve">Tulos</w:t>
      </w:r>
    </w:p>
    <w:p>
      <w:r>
        <w:t xml:space="preserve">1936</w:t>
      </w:r>
    </w:p>
    <w:p>
      <w:r>
        <w:rPr>
          <w:b/>
        </w:rPr>
        <w:t xml:space="preserve">Esimerkki 8.491</w:t>
      </w:r>
    </w:p>
    <w:p>
      <w:r>
        <w:t xml:space="preserve">Mikä on seuran nimi esikaupunkialueelta, joka sijaitsee 4 kilometrin päässä Brisbanesta ?</w:t>
      </w:r>
    </w:p>
    <w:p>
      <w:r>
        <w:rPr>
          <w:b/>
        </w:rPr>
        <w:t xml:space="preserve">Tulos</w:t>
      </w:r>
    </w:p>
    <w:p>
      <w:r>
        <w:t xml:space="preserve">Eteläiset piirit</w:t>
      </w:r>
    </w:p>
    <w:p>
      <w:r>
        <w:rPr>
          <w:b/>
        </w:rPr>
        <w:t xml:space="preserve">Esimerkki 8.492</w:t>
      </w:r>
    </w:p>
    <w:p>
      <w:r>
        <w:t xml:space="preserve">Milloin AJ Deen vuonna 2006 juontaman ainoan sarjan viimeinen jakso esitettiin ?</w:t>
      </w:r>
    </w:p>
    <w:p>
      <w:r>
        <w:rPr>
          <w:b/>
        </w:rPr>
        <w:t xml:space="preserve">Tulos</w:t>
      </w:r>
    </w:p>
    <w:p>
      <w:r>
        <w:t xml:space="preserve">5. huhtikuuta 2015</w:t>
      </w:r>
    </w:p>
    <w:p>
      <w:r>
        <w:rPr>
          <w:b/>
        </w:rPr>
        <w:t xml:space="preserve">Esimerkki 8.493</w:t>
      </w:r>
    </w:p>
    <w:p>
      <w:r>
        <w:t xml:space="preserve">Missä sijaitsi alun perin tämä jalkapallojoukkue , joka pelasi viimeisen mestaruusottelunsa kaudella , jolloin finaali pidettiin Hubert H. Humphrey Metrodomessa ?</w:t>
      </w:r>
    </w:p>
    <w:p>
      <w:r>
        <w:rPr>
          <w:b/>
        </w:rPr>
        <w:t xml:space="preserve">Tulos</w:t>
      </w:r>
    </w:p>
    <w:p>
      <w:r>
        <w:t xml:space="preserve">Portsmouth , Ohio</w:t>
      </w:r>
    </w:p>
    <w:p>
      <w:r>
        <w:rPr>
          <w:b/>
        </w:rPr>
        <w:t xml:space="preserve">Esimerkki 8.494</w:t>
      </w:r>
    </w:p>
    <w:p>
      <w:r>
        <w:t xml:space="preserve">Paljonko Gulf Shipbuildingin Waterman Steamship Companylle rakentama uppouma painoi?</w:t>
      </w:r>
    </w:p>
    <w:p>
      <w:r>
        <w:rPr>
          <w:b/>
        </w:rPr>
        <w:t xml:space="preserve">Tulos</w:t>
      </w:r>
    </w:p>
    <w:p>
      <w:r>
        <w:t xml:space="preserve">6,165</w:t>
      </w:r>
    </w:p>
    <w:p>
      <w:r>
        <w:rPr>
          <w:b/>
        </w:rPr>
        <w:t xml:space="preserve">Esimerkki 8.495</w:t>
      </w:r>
    </w:p>
    <w:p>
      <w:r>
        <w:t xml:space="preserve">Kuka suunnitteli West Maiden Street 76:n paikan?</w:t>
      </w:r>
    </w:p>
    <w:p>
      <w:r>
        <w:rPr>
          <w:b/>
        </w:rPr>
        <w:t xml:space="preserve">Tulos</w:t>
      </w:r>
    </w:p>
    <w:p>
      <w:r>
        <w:t xml:space="preserve">W. G. Wilkins Company</w:t>
      </w:r>
    </w:p>
    <w:p>
      <w:r>
        <w:rPr>
          <w:b/>
        </w:rPr>
        <w:t xml:space="preserve">Esimerkki 8.496</w:t>
      </w:r>
    </w:p>
    <w:p>
      <w:r>
        <w:t xml:space="preserve">Kuinka monta wicketiä otti pelaaja, jonka tilalle tuli pelaaja, joka oli Länsi-Intian testijoukkueen kapteeni vuosina 2007-2010 ?</w:t>
      </w:r>
    </w:p>
    <w:p>
      <w:r>
        <w:rPr>
          <w:b/>
        </w:rPr>
        <w:t xml:space="preserve">Tulos</w:t>
      </w:r>
    </w:p>
    <w:p>
      <w:r>
        <w:t xml:space="preserve">28</w:t>
      </w:r>
    </w:p>
    <w:p>
      <w:r>
        <w:rPr>
          <w:b/>
        </w:rPr>
        <w:t xml:space="preserve">Esimerkki 8.497</w:t>
      </w:r>
    </w:p>
    <w:p>
      <w:r>
        <w:t xml:space="preserve">Minkä tieteenalan yhtenä perustajana pidetään Massachusetts Institute of Technologyn entistä tiedekunnan jäsentä, joka työskenteli kielitieteen osastolla ja oli Philadelphiassa askenasijuutalaisten maahanmuuttajien poika?</w:t>
      </w:r>
    </w:p>
    <w:p>
      <w:r>
        <w:rPr>
          <w:b/>
        </w:rPr>
        <w:t xml:space="preserve">Tulos</w:t>
      </w:r>
    </w:p>
    <w:p>
      <w:r>
        <w:t xml:space="preserve">Kognitiivinen</w:t>
      </w:r>
    </w:p>
    <w:p>
      <w:r>
        <w:rPr>
          <w:b/>
        </w:rPr>
        <w:t xml:space="preserve">Esimerkki 8.498</w:t>
      </w:r>
    </w:p>
    <w:p>
      <w:r>
        <w:t xml:space="preserve">Mikä joki virtaa kaupungin ohi, joka oli mogulien valtakunnan pääkaupunki vuosina 1504-1653?</w:t>
      </w:r>
    </w:p>
    <w:p>
      <w:r>
        <w:rPr>
          <w:b/>
        </w:rPr>
        <w:t xml:space="preserve">Tulos</w:t>
      </w:r>
    </w:p>
    <w:p>
      <w:r>
        <w:t xml:space="preserve">Yamuna</w:t>
      </w:r>
    </w:p>
    <w:p>
      <w:r>
        <w:rPr>
          <w:b/>
        </w:rPr>
        <w:t xml:space="preserve">Esimerkki 8.499</w:t>
      </w:r>
    </w:p>
    <w:p>
      <w:r>
        <w:t xml:space="preserve">Kuinka monta mestaruutta vuonna 1948 Kölner Ballspiel-Club 1901:n ja SpVgg Sülz 07:n fuusiona syntyneellä seuralla on ?</w:t>
      </w:r>
    </w:p>
    <w:p>
      <w:r>
        <w:rPr>
          <w:b/>
        </w:rPr>
        <w:t xml:space="preserve">Tulos</w:t>
      </w:r>
    </w:p>
    <w:p>
      <w:r>
        <w:t xml:space="preserve">3</w:t>
      </w:r>
    </w:p>
    <w:p>
      <w:r>
        <w:rPr>
          <w:b/>
        </w:rPr>
        <w:t xml:space="preserve">Esimerkki 8.500</w:t>
      </w:r>
    </w:p>
    <w:p>
      <w:r>
        <w:t xml:space="preserve">Mikä oli sen vaikutusvaltaisen painitallin nimi, johon kahdeksankertainen WCW:n World Tag Team Champion -painija, jonka oikea nimi oli Alan Robert Rogowski, kuului ?</w:t>
      </w:r>
    </w:p>
    <w:p>
      <w:r>
        <w:rPr>
          <w:b/>
        </w:rPr>
        <w:t xml:space="preserve">Tulos</w:t>
      </w:r>
    </w:p>
    <w:p>
      <w:r>
        <w:t xml:space="preserve">Neljä ratsumiestä</w:t>
      </w:r>
    </w:p>
    <w:p>
      <w:r>
        <w:rPr>
          <w:b/>
        </w:rPr>
        <w:t xml:space="preserve">Esimerkki 8.501</w:t>
      </w:r>
    </w:p>
    <w:p>
      <w:r>
        <w:t xml:space="preserve">Kuka johti Val Barnesin yliopiston vuoden 1980 koripalloturnauksen Final Fouriin ?</w:t>
      </w:r>
    </w:p>
    <w:p>
      <w:r>
        <w:rPr>
          <w:b/>
        </w:rPr>
        <w:t xml:space="preserve">Tulos</w:t>
      </w:r>
    </w:p>
    <w:p>
      <w:r>
        <w:t xml:space="preserve">Lute Olson</w:t>
      </w:r>
    </w:p>
    <w:p>
      <w:r>
        <w:rPr>
          <w:b/>
        </w:rPr>
        <w:t xml:space="preserve">Esimerkki 8.502</w:t>
      </w:r>
    </w:p>
    <w:p>
      <w:r>
        <w:t xml:space="preserve">Minkä draaman näyttelijän nimi oli syntyessään José María Sacristán Turiégano ?</w:t>
      </w:r>
    </w:p>
    <w:p>
      <w:r>
        <w:rPr>
          <w:b/>
        </w:rPr>
        <w:t xml:space="preserve">Tulos</w:t>
      </w:r>
    </w:p>
    <w:p>
      <w:r>
        <w:t xml:space="preserve">El diputado</w:t>
      </w:r>
    </w:p>
    <w:p>
      <w:r>
        <w:rPr>
          <w:b/>
        </w:rPr>
        <w:t xml:space="preserve">Esimerkki 8.503</w:t>
      </w:r>
    </w:p>
    <w:p>
      <w:r>
        <w:t xml:space="preserve">Missä sijaitsee kaikista polttoainetta eli fossiilista kaasua käyttävistä asemista se, jolla on eniten tehoa MW:nä?</w:t>
      </w:r>
    </w:p>
    <w:p>
      <w:r>
        <w:rPr>
          <w:b/>
        </w:rPr>
        <w:t xml:space="preserve">Tulos</w:t>
      </w:r>
    </w:p>
    <w:p>
      <w:r>
        <w:t xml:space="preserve">Tampere</w:t>
      </w:r>
    </w:p>
    <w:p>
      <w:r>
        <w:rPr>
          <w:b/>
        </w:rPr>
        <w:t xml:space="preserve">Esimerkki 8.504</w:t>
      </w:r>
    </w:p>
    <w:p>
      <w:r>
        <w:t xml:space="preserve">Varhaisimman kyydin osalta , mitä elementtejä kuvauksessa on ?</w:t>
      </w:r>
    </w:p>
    <w:p>
      <w:r>
        <w:rPr>
          <w:b/>
        </w:rPr>
        <w:t xml:space="preserve">Tulos</w:t>
      </w:r>
    </w:p>
    <w:p>
      <w:r>
        <w:t xml:space="preserve">rata , mäki , silmukka tai käännös</w:t>
      </w:r>
    </w:p>
    <w:p>
      <w:r>
        <w:rPr>
          <w:b/>
        </w:rPr>
        <w:t xml:space="preserve">Esimerkki 8.505</w:t>
      </w:r>
    </w:p>
    <w:p>
      <w:r>
        <w:t xml:space="preserve">Mikä lapsimalli, josta on tullut tunnettu nimi, näytteli elokuvassa, jonka katsotaan aloittaneen rantabile-elokuvan genren?</w:t>
      </w:r>
    </w:p>
    <w:p>
      <w:r>
        <w:rPr>
          <w:b/>
        </w:rPr>
        <w:t xml:space="preserve">Tulos</w:t>
      </w:r>
    </w:p>
    <w:p>
      <w:r>
        <w:t xml:space="preserve">Sandra Dee</w:t>
      </w:r>
    </w:p>
    <w:p>
      <w:r>
        <w:rPr>
          <w:b/>
        </w:rPr>
        <w:t xml:space="preserve">Esimerkki 8.506</w:t>
      </w:r>
    </w:p>
    <w:p>
      <w:r>
        <w:t xml:space="preserve">Kuinka kaukana tämä kansainvälinen lentoasema, jolla oli 751 791 matkustajaa vuonna 2018, on Tokiosta ?</w:t>
      </w:r>
    </w:p>
    <w:p>
      <w:r>
        <w:rPr>
          <w:b/>
        </w:rPr>
        <w:t xml:space="preserve">Tulos</w:t>
      </w:r>
    </w:p>
    <w:p>
      <w:r>
        <w:t xml:space="preserve">60 kilometriä</w:t>
      </w:r>
    </w:p>
    <w:p>
      <w:r>
        <w:rPr>
          <w:b/>
        </w:rPr>
        <w:t xml:space="preserve">Esimerkki 8.507</w:t>
      </w:r>
    </w:p>
    <w:p>
      <w:r>
        <w:t xml:space="preserve">Minkä Hall of Fameen valitun hevosen valmentaja on ratsastanut värikkäästi nimetyn hevosen ?</w:t>
      </w:r>
    </w:p>
    <w:p>
      <w:r>
        <w:rPr>
          <w:b/>
        </w:rPr>
        <w:t xml:space="preserve">Tulos</w:t>
      </w:r>
    </w:p>
    <w:p>
      <w:r>
        <w:t xml:space="preserve">Roamer</w:t>
      </w:r>
    </w:p>
    <w:p>
      <w:r>
        <w:rPr>
          <w:b/>
        </w:rPr>
        <w:t xml:space="preserve">Esimerkki 8.508</w:t>
      </w:r>
    </w:p>
    <w:p>
      <w:r>
        <w:t xml:space="preserve">Mikä on sen osavaltion puiston entinen nimi, jonka varrella on joki, joka oli siirtomaa-aikana tärkeä vesireitti Ohio-joen laaksoon, ja joka sijaitsee vuonna 1804 perustetussa piirikunnassa ?</w:t>
      </w:r>
    </w:p>
    <w:p>
      <w:r>
        <w:rPr>
          <w:b/>
        </w:rPr>
        <w:t xml:space="preserve">Tulos</w:t>
      </w:r>
    </w:p>
    <w:p>
      <w:r>
        <w:t xml:space="preserve">Curwensville State Park</w:t>
      </w:r>
    </w:p>
    <w:p>
      <w:r>
        <w:rPr>
          <w:b/>
        </w:rPr>
        <w:t xml:space="preserve">Esimerkki 8.509</w:t>
      </w:r>
    </w:p>
    <w:p>
      <w:r>
        <w:t xml:space="preserve">Mikä on sen yrityksen sijaintipaikka, joka työskenteli opetuspelien ja useiden kasinopelien parissa ?</w:t>
      </w:r>
    </w:p>
    <w:p>
      <w:r>
        <w:rPr>
          <w:b/>
        </w:rPr>
        <w:t xml:space="preserve">Tulos</w:t>
      </w:r>
    </w:p>
    <w:p>
      <w:r>
        <w:t xml:space="preserve">Gent</w:t>
      </w:r>
    </w:p>
    <w:p>
      <w:r>
        <w:rPr>
          <w:b/>
        </w:rPr>
        <w:t xml:space="preserve">Esimerkki 8.510</w:t>
      </w:r>
    </w:p>
    <w:p>
      <w:r>
        <w:t xml:space="preserve">Mikä oli sen edustajan toimikausi, joka asui kaupungissa, jossa fDi-lehti sijoitti Woosterin Pohjois-Amerikan 10 parhaan yritysystävällisen mikrokaupungin joukkoon?</w:t>
      </w:r>
    </w:p>
    <w:p>
      <w:r>
        <w:rPr>
          <w:b/>
        </w:rPr>
        <w:t xml:space="preserve">Tulos</w:t>
      </w:r>
    </w:p>
    <w:p>
      <w:r>
        <w:t xml:space="preserve">2008</w:t>
      </w:r>
    </w:p>
    <w:p>
      <w:r>
        <w:rPr>
          <w:b/>
        </w:rPr>
        <w:t xml:space="preserve">Esimerkki 8.511</w:t>
      </w:r>
    </w:p>
    <w:p>
      <w:r>
        <w:t xml:space="preserve">Whitey : United States of America v. James J. Bulger ja Documented -elokuvan välillä, kumman elokuvan ohjaaja on vanhempi?</w:t>
      </w:r>
    </w:p>
    <w:p>
      <w:r>
        <w:rPr>
          <w:b/>
        </w:rPr>
        <w:t xml:space="preserve">Tulos</w:t>
      </w:r>
    </w:p>
    <w:p>
      <w:r>
        <w:t xml:space="preserve">Whitey : Amerikan Yhdysvallat vastaan James J. Bulger</w:t>
      </w:r>
    </w:p>
    <w:p>
      <w:r>
        <w:rPr>
          <w:b/>
        </w:rPr>
        <w:t xml:space="preserve">Esimerkki 8.512</w:t>
      </w:r>
    </w:p>
    <w:p>
      <w:r>
        <w:t xml:space="preserve">Minä vuonna (vuosina) myydyin albumi (vuosia) julkaistiin artistilta, jonka kunnianosoitussingle Candle in the Wind 1997 , joka on kirjoitettu uudelleen Diana Walesin prinsessalle omistettuna, myi maailmanlaajuisesti yli 33 miljoonaa kappaletta?</w:t>
      </w:r>
    </w:p>
    <w:p>
      <w:r>
        <w:rPr>
          <w:b/>
        </w:rPr>
        <w:t xml:space="preserve">Tulos</w:t>
      </w:r>
    </w:p>
    <w:p>
      <w:r>
        <w:t xml:space="preserve">1974</w:t>
      </w:r>
    </w:p>
    <w:p>
      <w:r>
        <w:rPr>
          <w:b/>
        </w:rPr>
        <w:t xml:space="preserve">Esimerkki 8.513</w:t>
      </w:r>
    </w:p>
    <w:p>
      <w:r>
        <w:t xml:space="preserve">Millä aikakaudella rakennettiin vuoden 1973 elokuvan, jossa Celia Kaye näytteli Annea, perintönä annettu suuri rakennus ?</w:t>
      </w:r>
    </w:p>
    <w:p>
      <w:r>
        <w:rPr>
          <w:b/>
        </w:rPr>
        <w:t xml:space="preserve">Tulos</w:t>
      </w:r>
    </w:p>
    <w:p>
      <w:r>
        <w:t xml:space="preserve">Viktoriaaninen</w:t>
      </w:r>
    </w:p>
    <w:p>
      <w:r>
        <w:rPr>
          <w:b/>
        </w:rPr>
        <w:t xml:space="preserve">Esimerkki 8.514</w:t>
      </w:r>
    </w:p>
    <w:p>
      <w:r>
        <w:t xml:space="preserve">Kuinka monella vakuutusyhtiöllä, jolla on toimipisteitä ympäri Yhdysvaltoja, on pääkonttori kaupungissa, josta Jennifer England on kotoisin?</w:t>
      </w:r>
    </w:p>
    <w:p>
      <w:r>
        <w:rPr>
          <w:b/>
        </w:rPr>
        <w:t xml:space="preserve">Tulos</w:t>
      </w:r>
    </w:p>
    <w:p>
      <w:r>
        <w:t xml:space="preserve">neljä</w:t>
      </w:r>
    </w:p>
    <w:p>
      <w:r>
        <w:rPr>
          <w:b/>
        </w:rPr>
        <w:t xml:space="preserve">Esimerkki 8.515</w:t>
      </w:r>
    </w:p>
    <w:p>
      <w:r>
        <w:t xml:space="preserve">Kuka voitti Praemium Imperial -palkinnon maalaustaiteesta samana vuonna kuin West Side Story -elokuvan ( 1957 ) sanoituksista tunnettu amerikkalainen säveltäjä voitti elokuvasta ja teatterista ?</w:t>
      </w:r>
    </w:p>
    <w:p>
      <w:r>
        <w:rPr>
          <w:b/>
        </w:rPr>
        <w:t xml:space="preserve">Tulos</w:t>
      </w:r>
    </w:p>
    <w:p>
      <w:r>
        <w:t xml:space="preserve">Ellsworth Kelly</w:t>
      </w:r>
    </w:p>
    <w:p>
      <w:r>
        <w:rPr>
          <w:b/>
        </w:rPr>
        <w:t xml:space="preserve">Esimerkki 8.516</w:t>
      </w:r>
    </w:p>
    <w:p>
      <w:r>
        <w:t xml:space="preserve">Mikä koulu aloitti toimintansa vuonna 1954 Zimbabwen kaupungissa, jossa sijaitsee Lafarge Stadium ?</w:t>
      </w:r>
    </w:p>
    <w:p>
      <w:r>
        <w:rPr>
          <w:b/>
        </w:rPr>
        <w:t xml:space="preserve">Tulos</w:t>
      </w:r>
    </w:p>
    <w:p>
      <w:r>
        <w:t xml:space="preserve">Donnybrookin peruskoulu</w:t>
      </w:r>
    </w:p>
    <w:p>
      <w:r>
        <w:rPr>
          <w:b/>
        </w:rPr>
        <w:t xml:space="preserve">Esimerkki 8.517</w:t>
      </w:r>
    </w:p>
    <w:p>
      <w:r>
        <w:t xml:space="preserve">Alfa Romeon , Lancian ja Isotta Fraschinin sotaa edeltäviin autoihin perustuvan konseptiauton suunnitteli autokorjaamo missä ja milloin ?</w:t>
      </w:r>
    </w:p>
    <w:p>
      <w:r>
        <w:rPr>
          <w:b/>
        </w:rPr>
        <w:t xml:space="preserve">Tulos</w:t>
      </w:r>
    </w:p>
    <w:p>
      <w:r>
        <w:t xml:space="preserve">Milano vuonna 1925</w:t>
      </w:r>
    </w:p>
    <w:p>
      <w:r>
        <w:rPr>
          <w:b/>
        </w:rPr>
        <w:t xml:space="preserve">Esimerkki 8.518</w:t>
      </w:r>
    </w:p>
    <w:p>
      <w:r>
        <w:t xml:space="preserve">Minä vuonna fuusion tuloksena syntyi lentoyhtiö, joka käytti vuosina 1947-1954 valmistettua lentokonetta ?</w:t>
      </w:r>
    </w:p>
    <w:p>
      <w:r>
        <w:rPr>
          <w:b/>
        </w:rPr>
        <w:t xml:space="preserve">Tulos</w:t>
      </w:r>
    </w:p>
    <w:p>
      <w:r>
        <w:t xml:space="preserve">1979</w:t>
      </w:r>
    </w:p>
    <w:p>
      <w:r>
        <w:rPr>
          <w:b/>
        </w:rPr>
        <w:t xml:space="preserve">Esimerkki 8.519</w:t>
      </w:r>
    </w:p>
    <w:p>
      <w:r>
        <w:t xml:space="preserve">Prinssi Shōtokun perustama temppeli on ajoitettu milloin ?</w:t>
      </w:r>
    </w:p>
    <w:p>
      <w:r>
        <w:rPr>
          <w:b/>
        </w:rPr>
        <w:t xml:space="preserve">Tulos</w:t>
      </w:r>
    </w:p>
    <w:p>
      <w:r>
        <w:t xml:space="preserve">710-793</w:t>
      </w:r>
    </w:p>
    <w:p>
      <w:r>
        <w:rPr>
          <w:b/>
        </w:rPr>
        <w:t xml:space="preserve">Esimerkki 8.520</w:t>
      </w:r>
    </w:p>
    <w:p>
      <w:r>
        <w:t xml:space="preserve">Mikä olikaan aiemmin sen yhteisön nimi, jolla on Nunavutin inuiittien yksityisomistuksessa oleva pyhäkkö ?</w:t>
      </w:r>
    </w:p>
    <w:p>
      <w:r>
        <w:rPr>
          <w:b/>
        </w:rPr>
        <w:t xml:space="preserve">Tulos</w:t>
      </w:r>
    </w:p>
    <w:p>
      <w:r>
        <w:t xml:space="preserve">Eskimo Point</w:t>
      </w:r>
    </w:p>
    <w:p>
      <w:r>
        <w:rPr>
          <w:b/>
        </w:rPr>
        <w:t xml:space="preserve">Esimerkki 8.521</w:t>
      </w:r>
    </w:p>
    <w:p>
      <w:r>
        <w:t xml:space="preserve">Missä kaupungissa sijaitsee 24 m × 42 m:n kokoinen kirkko?</w:t>
      </w:r>
    </w:p>
    <w:p>
      <w:r>
        <w:rPr>
          <w:b/>
        </w:rPr>
        <w:t xml:space="preserve">Tulos</w:t>
      </w:r>
    </w:p>
    <w:p>
      <w:r>
        <w:t xml:space="preserve">Alamosa , Colorado</w:t>
      </w:r>
    </w:p>
    <w:p>
      <w:r>
        <w:rPr>
          <w:b/>
        </w:rPr>
        <w:t xml:space="preserve">Esimerkki 8.522</w:t>
      </w:r>
    </w:p>
    <w:p>
      <w:r>
        <w:t xml:space="preserve">Mikä on tyypin rungon - muistiinpanojen kohde, joka on klassinen Kuiperin vyöhykkeen kohde ?</w:t>
      </w:r>
    </w:p>
    <w:p>
      <w:r>
        <w:rPr>
          <w:b/>
        </w:rPr>
        <w:t xml:space="preserve">Tulos</w:t>
      </w:r>
    </w:p>
    <w:p>
      <w:r>
        <w:t xml:space="preserve">Teharonhiawako</w:t>
      </w:r>
    </w:p>
    <w:p>
      <w:r>
        <w:rPr>
          <w:b/>
        </w:rPr>
        <w:t xml:space="preserve">Esimerkki 8.523</w:t>
      </w:r>
    </w:p>
    <w:p>
      <w:r>
        <w:t xml:space="preserve">Toisessa ottelussa menetelmä hyperfleksio mitä kehon osaa?</w:t>
      </w:r>
    </w:p>
    <w:p>
      <w:r>
        <w:rPr>
          <w:b/>
        </w:rPr>
        <w:t xml:space="preserve">Tulos</w:t>
      </w:r>
    </w:p>
    <w:p>
      <w:r>
        <w:t xml:space="preserve">olkanivel</w:t>
      </w:r>
    </w:p>
    <w:p>
      <w:r>
        <w:rPr>
          <w:b/>
        </w:rPr>
        <w:t xml:space="preserve">Esimerkki 8.524</w:t>
      </w:r>
    </w:p>
    <w:p>
      <w:r>
        <w:t xml:space="preserve">Mikä on sen joukkueen nimi, jonka stadionin remontti maksoi noin 1 720 000 dollaria?</w:t>
      </w:r>
    </w:p>
    <w:p>
      <w:r>
        <w:rPr>
          <w:b/>
        </w:rPr>
        <w:t xml:space="preserve">Tulos</w:t>
      </w:r>
    </w:p>
    <w:p>
      <w:r>
        <w:t xml:space="preserve">Cienciano</w:t>
      </w:r>
    </w:p>
    <w:p>
      <w:r>
        <w:rPr>
          <w:b/>
        </w:rPr>
        <w:t xml:space="preserve">Esimerkki 8.525</w:t>
      </w:r>
    </w:p>
    <w:p>
      <w:r>
        <w:t xml:space="preserve">Mikä yliopisto sijaitsee kaupungissa, jonka portugalilaiset perustivat vuonna 1565?</w:t>
      </w:r>
    </w:p>
    <w:p>
      <w:r>
        <w:rPr>
          <w:b/>
        </w:rPr>
        <w:t xml:space="preserve">Tulos</w:t>
      </w:r>
    </w:p>
    <w:p>
      <w:r>
        <w:t xml:space="preserve">Paavillinen kanonisen oikeuden instituutti</w:t>
      </w:r>
    </w:p>
    <w:p>
      <w:r>
        <w:rPr>
          <w:b/>
        </w:rPr>
        <w:t xml:space="preserve">Esimerkki 8.526</w:t>
      </w:r>
    </w:p>
    <w:p>
      <w:r>
        <w:t xml:space="preserve">Minkä paikkakunnan eteläinen kieli voi olla Ryukyuanin kielestä erillinen kieli, jolla on vähemmän puhujia kuin Kikailla mutta enemmän kuin Tokunoshimalla?</w:t>
      </w:r>
    </w:p>
    <w:p>
      <w:r>
        <w:rPr>
          <w:b/>
        </w:rPr>
        <w:t xml:space="preserve">Tulos</w:t>
      </w:r>
    </w:p>
    <w:p>
      <w:r>
        <w:t xml:space="preserve">Setouchi</w:t>
      </w:r>
    </w:p>
    <w:p>
      <w:r>
        <w:rPr>
          <w:b/>
        </w:rPr>
        <w:t xml:space="preserve">Esimerkki 8.527</w:t>
      </w:r>
    </w:p>
    <w:p>
      <w:r>
        <w:t xml:space="preserve">Kuinka monta vuotta venäläinen huippu-urheilija oli valtion duuman edustaja Yhtenäinen Venäjä -puolueesta ?</w:t>
      </w:r>
    </w:p>
    <w:p>
      <w:r>
        <w:rPr>
          <w:b/>
        </w:rPr>
        <w:t xml:space="preserve">Tulos</w:t>
      </w:r>
    </w:p>
    <w:p>
      <w:r>
        <w:t xml:space="preserve">7</w:t>
      </w:r>
    </w:p>
    <w:p>
      <w:r>
        <w:rPr>
          <w:b/>
        </w:rPr>
        <w:t xml:space="preserve">Esimerkki 8.528</w:t>
      </w:r>
    </w:p>
    <w:p>
      <w:r>
        <w:t xml:space="preserve">Missä on syntynyt Nelosen vanhin jäsen ?</w:t>
      </w:r>
    </w:p>
    <w:p>
      <w:r>
        <w:rPr>
          <w:b/>
        </w:rPr>
        <w:t xml:space="preserve">Tulos</w:t>
      </w:r>
    </w:p>
    <w:p>
      <w:r>
        <w:t xml:space="preserve">Diepoldsau</w:t>
      </w:r>
    </w:p>
    <w:p>
      <w:r>
        <w:rPr>
          <w:b/>
        </w:rPr>
        <w:t xml:space="preserve">Esimerkki 8.529</w:t>
      </w:r>
    </w:p>
    <w:p>
      <w:r>
        <w:t xml:space="preserve">Missä osavaltiossa sijaitsee lentokenttä, jolla järjestetään kaksi vuosittaista tapahtumaa, jotka houkuttelevat lentämisen harrastajia ympäri maata ?</w:t>
      </w:r>
    </w:p>
    <w:p>
      <w:r>
        <w:rPr>
          <w:b/>
        </w:rPr>
        <w:t xml:space="preserve">Tulos</w:t>
      </w:r>
    </w:p>
    <w:p>
      <w:r>
        <w:t xml:space="preserve">Oklahoma</w:t>
      </w:r>
    </w:p>
    <w:p>
      <w:r>
        <w:rPr>
          <w:b/>
        </w:rPr>
        <w:t xml:space="preserve">Esimerkki 8.530</w:t>
      </w:r>
    </w:p>
    <w:p>
      <w:r>
        <w:t xml:space="preserve">Milloin avattiin Sydneyn jalkapallostadion, joka oli sen joukkueen pelipaikka, jonka nimi tulee Uuden Etelä-Walesin osavaltion kukasta ?</w:t>
      </w:r>
    </w:p>
    <w:p>
      <w:r>
        <w:rPr>
          <w:b/>
        </w:rPr>
        <w:t xml:space="preserve">Tulos</w:t>
      </w:r>
    </w:p>
    <w:p>
      <w:r>
        <w:t xml:space="preserve">1988</w:t>
      </w:r>
    </w:p>
    <w:p>
      <w:r>
        <w:rPr>
          <w:b/>
        </w:rPr>
        <w:t xml:space="preserve">Esimerkki 8.531</w:t>
      </w:r>
    </w:p>
    <w:p>
      <w:r>
        <w:t xml:space="preserve">Mikä oli aikaisempi nimi, jota käytettiin lääketieteellisestä tiedekunnasta, joka sijaitsee kaupungissa, jonka lempinimi on "ilon kaupunki"?</w:t>
      </w:r>
    </w:p>
    <w:p>
      <w:r>
        <w:rPr>
          <w:b/>
        </w:rPr>
        <w:t xml:space="preserve">Tulos</w:t>
      </w:r>
    </w:p>
    <w:p>
      <w:r>
        <w:t xml:space="preserve">Campbell Medical School</w:t>
      </w:r>
    </w:p>
    <w:p>
      <w:r>
        <w:rPr>
          <w:b/>
        </w:rPr>
        <w:t xml:space="preserve">Esimerkki 8.532</w:t>
      </w:r>
    </w:p>
    <w:p>
      <w:r>
        <w:t xml:space="preserve">Milloin perustettiin kaupunki, joka liittyi vuonna 1954 ?</w:t>
      </w:r>
    </w:p>
    <w:p>
      <w:r>
        <w:rPr>
          <w:b/>
        </w:rPr>
        <w:t xml:space="preserve">Tulos</w:t>
      </w:r>
    </w:p>
    <w:p>
      <w:r>
        <w:t xml:space="preserve">12. elokuuta 1692</w:t>
      </w:r>
    </w:p>
    <w:p>
      <w:r>
        <w:rPr>
          <w:b/>
        </w:rPr>
        <w:t xml:space="preserve">Esimerkki 8.533</w:t>
      </w:r>
    </w:p>
    <w:p>
      <w:r>
        <w:t xml:space="preserve">Missä liigassa pelaa tällä hetkellä tämä jalkapalloilija, joka kuului loppuvuodesta 1996 perustettuun joukkueeseen ?</w:t>
      </w:r>
    </w:p>
    <w:p>
      <w:r>
        <w:rPr>
          <w:b/>
        </w:rPr>
        <w:t xml:space="preserve">Tulos</w:t>
      </w:r>
    </w:p>
    <w:p>
      <w:r>
        <w:t xml:space="preserve">Hume Football League</w:t>
      </w:r>
    </w:p>
    <w:p>
      <w:r>
        <w:rPr>
          <w:b/>
        </w:rPr>
        <w:t xml:space="preserve">Esimerkki 8.534</w:t>
      </w:r>
    </w:p>
    <w:p>
      <w:r>
        <w:t xml:space="preserve">Minkä mitalin voitti vuoden 1976 kesäolympialaisissa nyrkkeilijä, jonka veli sai kultamitalin 20. heinäkuuta-2. elokuuta Moskovassa Olympiski Sports Complexissa järjestetyssä kilpailussa ?</w:t>
      </w:r>
    </w:p>
    <w:p>
      <w:r>
        <w:rPr>
          <w:b/>
        </w:rPr>
        <w:t xml:space="preserve">Tulos</w:t>
      </w:r>
    </w:p>
    <w:p>
      <w:r>
        <w:t xml:space="preserve">Hopea</w:t>
      </w:r>
    </w:p>
    <w:p>
      <w:r>
        <w:rPr>
          <w:b/>
        </w:rPr>
        <w:t xml:space="preserve">Esimerkki 8.535</w:t>
      </w:r>
    </w:p>
    <w:p>
      <w:r>
        <w:t xml:space="preserve">Mikä on sen kaupungin väkiluku, jossa on Floyd County Museum -niminen luettelo ?</w:t>
      </w:r>
    </w:p>
    <w:p>
      <w:r>
        <w:rPr>
          <w:b/>
        </w:rPr>
        <w:t xml:space="preserve">Tulos</w:t>
      </w:r>
    </w:p>
    <w:p>
      <w:r>
        <w:t xml:space="preserve">7,652</w:t>
      </w:r>
    </w:p>
    <w:p>
      <w:r>
        <w:rPr>
          <w:b/>
        </w:rPr>
        <w:t xml:space="preserve">Esimerkki 8.536</w:t>
      </w:r>
    </w:p>
    <w:p>
      <w:r>
        <w:t xml:space="preserve">Alun perin vuonna 2008 julkaistu peli käynnistettiin uudelleen, kun ?</w:t>
      </w:r>
    </w:p>
    <w:p>
      <w:r>
        <w:rPr>
          <w:b/>
        </w:rPr>
        <w:t xml:space="preserve">Tulos</w:t>
      </w:r>
    </w:p>
    <w:p>
      <w:r>
        <w:t xml:space="preserve">syksy 2018</w:t>
      </w:r>
    </w:p>
    <w:p>
      <w:r>
        <w:rPr>
          <w:b/>
        </w:rPr>
        <w:t xml:space="preserve">Esimerkki 8.537</w:t>
      </w:r>
    </w:p>
    <w:p>
      <w:r>
        <w:t xml:space="preserve">Milloin espanjalaiset saapuivat maahan, jossa banaanimassamurha tapahtui?</w:t>
      </w:r>
    </w:p>
    <w:p>
      <w:r>
        <w:rPr>
          <w:b/>
        </w:rPr>
        <w:t xml:space="preserve">Tulos</w:t>
      </w:r>
    </w:p>
    <w:p>
      <w:r>
        <w:t xml:space="preserve">1499</w:t>
      </w:r>
    </w:p>
    <w:p>
      <w:r>
        <w:rPr>
          <w:b/>
        </w:rPr>
        <w:t xml:space="preserve">Esimerkki 8.538</w:t>
      </w:r>
    </w:p>
    <w:p>
      <w:r>
        <w:t xml:space="preserve">Kuka pelaaja meni joukkueeseen, joka tunnetaan fanien keskuudessa nimellä The Fighters ?</w:t>
      </w:r>
    </w:p>
    <w:p>
      <w:r>
        <w:rPr>
          <w:b/>
        </w:rPr>
        <w:t xml:space="preserve">Tulos</w:t>
      </w:r>
    </w:p>
    <w:p>
      <w:r>
        <w:t xml:space="preserve">Ahmad Fakri Saarani</w:t>
      </w:r>
    </w:p>
    <w:p>
      <w:r>
        <w:rPr>
          <w:b/>
        </w:rPr>
        <w:t xml:space="preserve">Esimerkki 8.539</w:t>
      </w:r>
    </w:p>
    <w:p>
      <w:r>
        <w:t xml:space="preserve">Mikä on sen tilaston ennätys, jota yleensä merkitään ꓘ ?</w:t>
      </w:r>
    </w:p>
    <w:p>
      <w:r>
        <w:rPr>
          <w:b/>
        </w:rPr>
        <w:t xml:space="preserve">Tulos</w:t>
      </w:r>
    </w:p>
    <w:p>
      <w:r>
        <w:t xml:space="preserve">1,437</w:t>
      </w:r>
    </w:p>
    <w:p>
      <w:r>
        <w:rPr>
          <w:b/>
        </w:rPr>
        <w:t xml:space="preserve">Esimerkki 8.540</w:t>
      </w:r>
    </w:p>
    <w:p>
      <w:r>
        <w:t xml:space="preserve">Vuonna 1895 perustettua joukkuetta, joka sijaitsee Dublinin yliopiston College Dublinin pääkampuksen yhteydessä, on vuodesta 1979 lähtien johtanut mikä mies?</w:t>
      </w:r>
    </w:p>
    <w:p>
      <w:r>
        <w:rPr>
          <w:b/>
        </w:rPr>
        <w:t xml:space="preserve">Tulos</w:t>
      </w:r>
    </w:p>
    <w:p>
      <w:r>
        <w:t xml:space="preserve">Tohtori Tony O'Neill</w:t>
      </w:r>
    </w:p>
    <w:p>
      <w:r>
        <w:rPr>
          <w:b/>
        </w:rPr>
        <w:t xml:space="preserve">Esimerkki 8.541</w:t>
      </w:r>
    </w:p>
    <w:p>
      <w:r>
        <w:t xml:space="preserve">Ketä edustaa seuratasolla urheilija, joka sijoittui vuoden 2011 Euroopan joukkuemestaruuskilpailujen Superliigassa aikaan 9:35.11 ?</w:t>
      </w:r>
    </w:p>
    <w:p>
      <w:r>
        <w:rPr>
          <w:b/>
        </w:rPr>
        <w:t xml:space="preserve">Tulos</w:t>
      </w:r>
    </w:p>
    <w:p>
      <w:r>
        <w:t xml:space="preserve">Sporting CP</w:t>
      </w:r>
    </w:p>
    <w:p>
      <w:r>
        <w:rPr>
          <w:b/>
        </w:rPr>
        <w:t xml:space="preserve">Esimerkki 8.542</w:t>
      </w:r>
    </w:p>
    <w:p>
      <w:r>
        <w:t xml:space="preserve">Milloin Clarence Brownin ohjaama amerikkalainen mykkäelokuva julkaistiin ?</w:t>
      </w:r>
    </w:p>
    <w:p>
      <w:r>
        <w:rPr>
          <w:b/>
        </w:rPr>
        <w:t xml:space="preserve">Tulos</w:t>
      </w:r>
    </w:p>
    <w:p>
      <w:r>
        <w:t xml:space="preserve">1925</w:t>
      </w:r>
    </w:p>
    <w:p>
      <w:r>
        <w:rPr>
          <w:b/>
        </w:rPr>
        <w:t xml:space="preserve">Esimerkki 8.543</w:t>
      </w:r>
    </w:p>
    <w:p>
      <w:r>
        <w:t xml:space="preserve">Minä vuonna perustettiin eniten tappioita tehnyt koulu ?</w:t>
      </w:r>
    </w:p>
    <w:p>
      <w:r>
        <w:rPr>
          <w:b/>
        </w:rPr>
        <w:t xml:space="preserve">Tulos</w:t>
      </w:r>
    </w:p>
    <w:p>
      <w:r>
        <w:t xml:space="preserve">1893</w:t>
      </w:r>
    </w:p>
    <w:p>
      <w:r>
        <w:rPr>
          <w:b/>
        </w:rPr>
        <w:t xml:space="preserve">Esimerkki 8.544</w:t>
      </w:r>
    </w:p>
    <w:p>
      <w:r>
        <w:t xml:space="preserve">Mitkä puutarhat sijaitsevat kaupungissa, jossa on televisioasema Cable 14 ?</w:t>
      </w:r>
    </w:p>
    <w:p>
      <w:r>
        <w:rPr>
          <w:b/>
        </w:rPr>
        <w:t xml:space="preserve">Tulos</w:t>
      </w:r>
    </w:p>
    <w:p>
      <w:r>
        <w:t xml:space="preserve">Kuninkaallinen kasvitieteellinen puutarha</w:t>
      </w:r>
    </w:p>
    <w:p>
      <w:r>
        <w:rPr>
          <w:b/>
        </w:rPr>
        <w:t xml:space="preserve">Esimerkki 8.545</w:t>
      </w:r>
    </w:p>
    <w:p>
      <w:r>
        <w:t xml:space="preserve">Kuka oli sen sarjan luoja, jossa Ben McKenzie näytteli Bryania vuonna 2013 ?</w:t>
      </w:r>
    </w:p>
    <w:p>
      <w:r>
        <w:rPr>
          <w:b/>
        </w:rPr>
        <w:t xml:space="preserve">Tulos</w:t>
      </w:r>
    </w:p>
    <w:p>
      <w:r>
        <w:t xml:space="preserve">Breckin Meyer</w:t>
      </w:r>
    </w:p>
    <w:p>
      <w:r>
        <w:rPr>
          <w:b/>
        </w:rPr>
        <w:t xml:space="preserve">Esimerkki 8.546</w:t>
      </w:r>
    </w:p>
    <w:p>
      <w:r>
        <w:t xml:space="preserve">Kenen teos inspiroi elokuvaa, jota parodioi He Rose Tattooed ?</w:t>
      </w:r>
    </w:p>
    <w:p>
      <w:r>
        <w:rPr>
          <w:b/>
        </w:rPr>
        <w:t xml:space="preserve">Tulos</w:t>
      </w:r>
    </w:p>
    <w:p>
      <w:r>
        <w:t xml:space="preserve">Tennessee Williams</w:t>
      </w:r>
    </w:p>
    <w:p>
      <w:r>
        <w:rPr>
          <w:b/>
        </w:rPr>
        <w:t xml:space="preserve">Esimerkki 8.547</w:t>
      </w:r>
    </w:p>
    <w:p>
      <w:r>
        <w:t xml:space="preserve">Mikä on sen historiallisen paikan, jonka kaupungin postinumero on 96020, luetteloitu päivämäärä?</w:t>
      </w:r>
    </w:p>
    <w:p>
      <w:r>
        <w:rPr>
          <w:b/>
        </w:rPr>
        <w:t xml:space="preserve">Tulos</w:t>
      </w:r>
    </w:p>
    <w:p>
      <w:r>
        <w:t xml:space="preserve"># 03001062</w:t>
      </w:r>
    </w:p>
    <w:p>
      <w:r>
        <w:rPr>
          <w:b/>
        </w:rPr>
        <w:t xml:space="preserve">Esimerkki 8.548</w:t>
      </w:r>
    </w:p>
    <w:p>
      <w:r>
        <w:t xml:space="preserve">kuinka monta voittajaa Iberian niemimaalla sijaitsevalla maalla on ?</w:t>
      </w:r>
    </w:p>
    <w:p>
      <w:r>
        <w:rPr>
          <w:b/>
        </w:rPr>
        <w:t xml:space="preserve">Tulos</w:t>
      </w:r>
    </w:p>
    <w:p>
      <w:r>
        <w:t xml:space="preserve">11</w:t>
      </w:r>
    </w:p>
    <w:p>
      <w:r>
        <w:rPr>
          <w:b/>
        </w:rPr>
        <w:t xml:space="preserve">Esimerkki 8.549</w:t>
      </w:r>
    </w:p>
    <w:p>
      <w:r>
        <w:t xml:space="preserve">Kuinka monessa One Day International -ottelussa County Ground , Taunton -kentällä pelannut pelaaja on pelannut?</w:t>
      </w:r>
    </w:p>
    <w:p>
      <w:r>
        <w:rPr>
          <w:b/>
        </w:rPr>
        <w:t xml:space="preserve">Tulos</w:t>
      </w:r>
    </w:p>
    <w:p>
      <w:r>
        <w:t xml:space="preserve">34</w:t>
      </w:r>
    </w:p>
    <w:p>
      <w:r>
        <w:rPr>
          <w:b/>
        </w:rPr>
        <w:t xml:space="preserve">Esimerkki 8.550</w:t>
      </w:r>
    </w:p>
    <w:p>
      <w:r>
        <w:t xml:space="preserve">Missä kaupungissa sijaitsee luonnonkaunis paikka, jota kutsutaan englanniksi Pure Land Beachiksi?</w:t>
      </w:r>
    </w:p>
    <w:p>
      <w:r>
        <w:rPr>
          <w:b/>
        </w:rPr>
        <w:t xml:space="preserve">Tulos</w:t>
      </w:r>
    </w:p>
    <w:p>
      <w:r>
        <w:t xml:space="preserve">Miyako</w:t>
      </w:r>
    </w:p>
    <w:p>
      <w:r>
        <w:rPr>
          <w:b/>
        </w:rPr>
        <w:t xml:space="preserve">Esimerkki 8.551</w:t>
      </w:r>
    </w:p>
    <w:p>
      <w:r>
        <w:t xml:space="preserve">Mikä on yritys, jonka maa on pinta-alaltaan maailman viidenneksi suurin ja väkiluvultaan kuudenneksi suurin maa?</w:t>
      </w:r>
    </w:p>
    <w:p>
      <w:r>
        <w:rPr>
          <w:b/>
        </w:rPr>
        <w:t xml:space="preserve">Tulos</w:t>
      </w:r>
    </w:p>
    <w:p>
      <w:r>
        <w:t xml:space="preserve">SOM</w:t>
      </w:r>
    </w:p>
    <w:p>
      <w:r>
        <w:rPr>
          <w:b/>
        </w:rPr>
        <w:t xml:space="preserve">Esimerkki 8.552</w:t>
      </w:r>
    </w:p>
    <w:p>
      <w:r>
        <w:t xml:space="preserve">Kuinka monta jalkaa halkaisijaltaan oli toisen vaiheen variantit raketissa, joka kuljetti satelliitin, jonka nimi tarkoittaa pikkuveljeä ?</w:t>
      </w:r>
    </w:p>
    <w:p>
      <w:r>
        <w:rPr>
          <w:b/>
        </w:rPr>
        <w:t xml:space="preserve">Tulos</w:t>
      </w:r>
    </w:p>
    <w:p>
      <w:r>
        <w:t xml:space="preserve">8</w:t>
      </w:r>
    </w:p>
    <w:p>
      <w:r>
        <w:rPr>
          <w:b/>
        </w:rPr>
        <w:t xml:space="preserve">Esimerkki 8.553</w:t>
      </w:r>
    </w:p>
    <w:p>
      <w:r>
        <w:t xml:space="preserve">Kuinka monta ihmistä vuonna 2000 asui reservaatissa, joka sijaitsee Treasure State -osavaltiossa ?</w:t>
      </w:r>
    </w:p>
    <w:p>
      <w:r>
        <w:rPr>
          <w:b/>
        </w:rPr>
        <w:t xml:space="preserve">Tulos</w:t>
      </w:r>
    </w:p>
    <w:p>
      <w:r>
        <w:t xml:space="preserve">10,381</w:t>
      </w:r>
    </w:p>
    <w:p>
      <w:r>
        <w:rPr>
          <w:b/>
        </w:rPr>
        <w:t xml:space="preserve">Esimerkki 8.554</w:t>
      </w:r>
    </w:p>
    <w:p>
      <w:r>
        <w:t xml:space="preserve">Missä kaupungissa Ulrike Richter ui 100 metriä selkäuinnissa ajassa 1.05,39 maansa kulta-aikoina ?</w:t>
      </w:r>
    </w:p>
    <w:p>
      <w:r>
        <w:rPr>
          <w:b/>
        </w:rPr>
        <w:t xml:space="preserve">Tulos</w:t>
      </w:r>
    </w:p>
    <w:p>
      <w:r>
        <w:t xml:space="preserve">Amsterdam</w:t>
      </w:r>
    </w:p>
    <w:p>
      <w:r>
        <w:rPr>
          <w:b/>
        </w:rPr>
        <w:t xml:space="preserve">Esimerkki 8.555</w:t>
      </w:r>
    </w:p>
    <w:p>
      <w:r>
        <w:t xml:space="preserve">Milloin perustettiin kaupunki, jossa on 85-kerroksinen rakennus, jossa on vastakkainen rakennus?</w:t>
      </w:r>
    </w:p>
    <w:p>
      <w:r>
        <w:rPr>
          <w:b/>
        </w:rPr>
        <w:t xml:space="preserve">Tulos</w:t>
      </w:r>
    </w:p>
    <w:p>
      <w:r>
        <w:t xml:space="preserve">1682</w:t>
      </w:r>
    </w:p>
    <w:p>
      <w:r>
        <w:rPr>
          <w:b/>
        </w:rPr>
        <w:t xml:space="preserve">Esimerkki 8.556</w:t>
      </w:r>
    </w:p>
    <w:p>
      <w:r>
        <w:t xml:space="preserve">Mikä oli 15. helmikuuta 1983 syntyneen pelaajan numero ?</w:t>
      </w:r>
    </w:p>
    <w:p>
      <w:r>
        <w:rPr>
          <w:b/>
        </w:rPr>
        <w:t xml:space="preserve">Tulos</w:t>
      </w:r>
    </w:p>
    <w:p>
      <w:r>
        <w:t xml:space="preserve">4</w:t>
      </w:r>
    </w:p>
    <w:p>
      <w:r>
        <w:rPr>
          <w:b/>
        </w:rPr>
        <w:t xml:space="preserve">Esimerkki 8.557</w:t>
      </w:r>
    </w:p>
    <w:p>
      <w:r>
        <w:t xml:space="preserve">Mikä on paikka, jonka muistiinpanot ja viitteet " kolme alusta on rekisteröity Hamiltonissa, Bermudalla ?</w:t>
      </w:r>
    </w:p>
    <w:p>
      <w:r>
        <w:rPr>
          <w:b/>
        </w:rPr>
        <w:t xml:space="preserve">Tulos</w:t>
      </w:r>
    </w:p>
    <w:p>
      <w:r>
        <w:t xml:space="preserve">Alus upposi 7. toukokuuta 1915</w:t>
      </w:r>
    </w:p>
    <w:p>
      <w:r>
        <w:rPr>
          <w:b/>
        </w:rPr>
        <w:t xml:space="preserve">Esimerkki 8.558</w:t>
      </w:r>
    </w:p>
    <w:p>
      <w:r>
        <w:t xml:space="preserve">Mikä on Jugoslaviassa sijaitsevan kaupungin lempinimi, jonka väkiluku vuonna 1991 oli 527 049?</w:t>
      </w:r>
    </w:p>
    <w:p>
      <w:r>
        <w:rPr>
          <w:b/>
        </w:rPr>
        <w:t xml:space="preserve">Tulos</w:t>
      </w:r>
    </w:p>
    <w:p>
      <w:r>
        <w:t xml:space="preserve">Balkanin Jerusalem</w:t>
      </w:r>
    </w:p>
    <w:p>
      <w:r>
        <w:rPr>
          <w:b/>
        </w:rPr>
        <w:t xml:space="preserve">Esimerkki 8.559</w:t>
      </w:r>
    </w:p>
    <w:p>
      <w:r>
        <w:t xml:space="preserve">Missä Saksan osavaltiossa on paikka, jossa voittajan etäisyys oli kolmanneksi pienin ?</w:t>
      </w:r>
    </w:p>
    <w:p>
      <w:r>
        <w:rPr>
          <w:b/>
        </w:rPr>
        <w:t xml:space="preserve">Tulos</w:t>
      </w:r>
    </w:p>
    <w:p>
      <w:r>
        <w:t xml:space="preserve">Saksi</w:t>
      </w:r>
    </w:p>
    <w:p>
      <w:r>
        <w:rPr>
          <w:b/>
        </w:rPr>
        <w:t xml:space="preserve">Esimerkki 8.560</w:t>
      </w:r>
    </w:p>
    <w:p>
      <w:r>
        <w:t xml:space="preserve">Millä kentällä (kentillä) pelasi vastustajana joukkue, jonka nykyinen kapteeni kaikissa pelimuodoissa on Kane Williamson ?</w:t>
      </w:r>
    </w:p>
    <w:p>
      <w:r>
        <w:rPr>
          <w:b/>
        </w:rPr>
        <w:t xml:space="preserve">Tulos</w:t>
      </w:r>
    </w:p>
    <w:p>
      <w:r>
        <w:t xml:space="preserve">Trent Bridge</w:t>
      </w:r>
    </w:p>
    <w:p>
      <w:r>
        <w:rPr>
          <w:b/>
        </w:rPr>
        <w:t xml:space="preserve">Esimerkki 8.561</w:t>
      </w:r>
    </w:p>
    <w:p>
      <w:r>
        <w:t xml:space="preserve">Mitä maata edustaa nopeimman ajan saavuttanut maa ?</w:t>
      </w:r>
    </w:p>
    <w:p>
      <w:r>
        <w:rPr>
          <w:b/>
        </w:rPr>
        <w:t xml:space="preserve">Tulos</w:t>
      </w:r>
    </w:p>
    <w:p>
      <w:r>
        <w:t xml:space="preserve">Italian tasavalta</w:t>
      </w:r>
    </w:p>
    <w:p>
      <w:r>
        <w:rPr>
          <w:b/>
        </w:rPr>
        <w:t xml:space="preserve">Esimerkki 8.562</w:t>
      </w:r>
    </w:p>
    <w:p>
      <w:r>
        <w:t xml:space="preserve">Port Austinissa lueteltu rakennus, joka alun perin rakennettiin omakotitaloksi osoitteessa 8544 Lake Street, palvelee nyt mitä tarkoitusta ?</w:t>
      </w:r>
    </w:p>
    <w:p>
      <w:r>
        <w:rPr>
          <w:b/>
        </w:rPr>
        <w:t xml:space="preserve">Tulos</w:t>
      </w:r>
    </w:p>
    <w:p>
      <w:r>
        <w:t xml:space="preserve">aamiaismajoitus</w:t>
      </w:r>
    </w:p>
    <w:p>
      <w:r>
        <w:rPr>
          <w:b/>
        </w:rPr>
        <w:t xml:space="preserve">Esimerkki 8.563</w:t>
      </w:r>
    </w:p>
    <w:p>
      <w:r>
        <w:t xml:space="preserve">Kuinka monta prosenttia Riverdalen kaupungin väestöstä on afroamerikkalaisia?</w:t>
      </w:r>
    </w:p>
    <w:p>
      <w:r>
        <w:rPr>
          <w:b/>
        </w:rPr>
        <w:t xml:space="preserve">Tulos</w:t>
      </w:r>
    </w:p>
    <w:p>
      <w:r>
        <w:t xml:space="preserve">80%</w:t>
      </w:r>
    </w:p>
    <w:p>
      <w:r>
        <w:rPr>
          <w:b/>
        </w:rPr>
        <w:t xml:space="preserve">Esimerkki 8.564</w:t>
      </w:r>
    </w:p>
    <w:p>
      <w:r>
        <w:t xml:space="preserve">Minä vuonna oli papiston ylioppilaskirjoitukset, jotka kuolivat vuonna 1641 ?</w:t>
      </w:r>
    </w:p>
    <w:p>
      <w:r>
        <w:rPr>
          <w:b/>
        </w:rPr>
        <w:t xml:space="preserve">Tulos</w:t>
      </w:r>
    </w:p>
    <w:p>
      <w:r>
        <w:t xml:space="preserve">1583 ?</w:t>
      </w:r>
    </w:p>
    <w:p>
      <w:r>
        <w:rPr>
          <w:b/>
        </w:rPr>
        <w:t xml:space="preserve">Esimerkki 8.565</w:t>
      </w:r>
    </w:p>
    <w:p>
      <w:r>
        <w:t xml:space="preserve">Minä vuonna Indianapolis 500 -kisan voitti kuljettaja, joka ajoi vuoden 1998 Britannian Grand Prix -kisan karsinnassa ajan 1:24.102 ?</w:t>
      </w:r>
    </w:p>
    <w:p>
      <w:r>
        <w:rPr>
          <w:b/>
        </w:rPr>
        <w:t xml:space="preserve">Tulos</w:t>
      </w:r>
    </w:p>
    <w:p>
      <w:r>
        <w:t xml:space="preserve">1995</w:t>
      </w:r>
    </w:p>
    <w:p>
      <w:r>
        <w:rPr>
          <w:b/>
        </w:rPr>
        <w:t xml:space="preserve">Esimerkki 8.566</w:t>
      </w:r>
    </w:p>
    <w:p>
      <w:r>
        <w:t xml:space="preserve">Mikä on sen Siten kaupungin asukasluku, jossa on varhaisin mainittu päivämäärä?</w:t>
      </w:r>
    </w:p>
    <w:p>
      <w:r>
        <w:rPr>
          <w:b/>
        </w:rPr>
        <w:t xml:space="preserve">Tulos</w:t>
      </w:r>
    </w:p>
    <w:p>
      <w:r>
        <w:t xml:space="preserve">23,222</w:t>
      </w:r>
    </w:p>
    <w:p>
      <w:r>
        <w:rPr>
          <w:b/>
        </w:rPr>
        <w:t xml:space="preserve">Esimerkki 8.567</w:t>
      </w:r>
    </w:p>
    <w:p>
      <w:r>
        <w:t xml:space="preserve">Minkä yrityksen johtaja ja osakas on henkilö, jonka kaupunginosa on nimetty Thomas Hamiltonin mukaan ?</w:t>
      </w:r>
    </w:p>
    <w:p>
      <w:r>
        <w:rPr>
          <w:b/>
        </w:rPr>
        <w:t xml:space="preserve">Tulos</w:t>
      </w:r>
    </w:p>
    <w:p>
      <w:r>
        <w:t xml:space="preserve">Molinen osuuskunta</w:t>
      </w:r>
    </w:p>
    <w:p>
      <w:r>
        <w:rPr>
          <w:b/>
        </w:rPr>
        <w:t xml:space="preserve">Esimerkki 8.568</w:t>
      </w:r>
    </w:p>
    <w:p>
      <w:r>
        <w:t xml:space="preserve">Vuoden 2004 elokuva oli remake mistä ?</w:t>
      </w:r>
    </w:p>
    <w:p>
      <w:r>
        <w:rPr>
          <w:b/>
        </w:rPr>
        <w:t xml:space="preserve">Tulos</w:t>
      </w:r>
    </w:p>
    <w:p>
      <w:r>
        <w:t xml:space="preserve">Amma Nanna O Tamila Ammayi</w:t>
      </w:r>
    </w:p>
    <w:p>
      <w:r>
        <w:rPr>
          <w:b/>
        </w:rPr>
        <w:t xml:space="preserve">Esimerkki 8.569</w:t>
      </w:r>
    </w:p>
    <w:p>
      <w:r>
        <w:t xml:space="preserve">Millä sijalla on maa, jonka väkiluku on noin 1,428 miljardia vuonna 2017 ?</w:t>
      </w:r>
    </w:p>
    <w:p>
      <w:r>
        <w:rPr>
          <w:b/>
        </w:rPr>
        <w:t xml:space="preserve">Tulos</w:t>
      </w:r>
    </w:p>
    <w:p>
      <w:r>
        <w:t xml:space="preserve">4</w:t>
      </w:r>
    </w:p>
    <w:p>
      <w:r>
        <w:rPr>
          <w:b/>
        </w:rPr>
        <w:t xml:space="preserve">Esimerkki 8.570</w:t>
      </w:r>
    </w:p>
    <w:p>
      <w:r>
        <w:t xml:space="preserve">Mikä on pronssia voittaneen painonnostajan syntymänimi ?</w:t>
      </w:r>
    </w:p>
    <w:p>
      <w:r>
        <w:rPr>
          <w:b/>
        </w:rPr>
        <w:t xml:space="preserve">Tulos</w:t>
      </w:r>
    </w:p>
    <w:p>
      <w:r>
        <w:t xml:space="preserve">Răzvan Constantin Martin</w:t>
      </w:r>
    </w:p>
    <w:p>
      <w:r>
        <w:rPr>
          <w:b/>
        </w:rPr>
        <w:t xml:space="preserve">Esimerkki 8.571</w:t>
      </w:r>
    </w:p>
    <w:p>
      <w:r>
        <w:t xml:space="preserve">Kuinka monta tarjousta konferenssi on saanut yhteensä turnaukseen koulun kanssa, jonka ensisijaisia kilpailijoita ovat College of Charleston , Furman ja VMI ?</w:t>
      </w:r>
    </w:p>
    <w:p>
      <w:r>
        <w:rPr>
          <w:b/>
        </w:rPr>
        <w:t xml:space="preserve">Tulos</w:t>
      </w:r>
    </w:p>
    <w:p>
      <w:r>
        <w:t xml:space="preserve">2</w:t>
      </w:r>
    </w:p>
    <w:p>
      <w:r>
        <w:rPr>
          <w:b/>
        </w:rPr>
        <w:t xml:space="preserve">Esimerkki 8.572</w:t>
      </w:r>
    </w:p>
    <w:p>
      <w:r>
        <w:t xml:space="preserve">Kuka suunnitteli rakennuksen kaupunkiin, jonka perusti E.G . Lewis ?</w:t>
      </w:r>
    </w:p>
    <w:p>
      <w:r>
        <w:rPr>
          <w:b/>
        </w:rPr>
        <w:t xml:space="preserve">Tulos</w:t>
      </w:r>
    </w:p>
    <w:p>
      <w:r>
        <w:t xml:space="preserve">W.D . Bliss</w:t>
      </w:r>
    </w:p>
    <w:p>
      <w:r>
        <w:rPr>
          <w:b/>
        </w:rPr>
        <w:t xml:space="preserve">Esimerkki 8.573</w:t>
      </w:r>
    </w:p>
    <w:p>
      <w:r>
        <w:t xml:space="preserve">Montako käsikirjoittajaa oli vuoden 2011 elokuvalla ?</w:t>
      </w:r>
    </w:p>
    <w:p>
      <w:r>
        <w:rPr>
          <w:b/>
        </w:rPr>
        <w:t xml:space="preserve">Tulos</w:t>
      </w:r>
    </w:p>
    <w:p>
      <w:r>
        <w:t xml:space="preserve">kaksi</w:t>
      </w:r>
    </w:p>
    <w:p>
      <w:r>
        <w:rPr>
          <w:b/>
        </w:rPr>
        <w:t xml:space="preserve">Esimerkki 8.574</w:t>
      </w:r>
    </w:p>
    <w:p>
      <w:r>
        <w:t xml:space="preserve">Minkä ratsastuskunnan kanssa 4. marraskuuta 2006 kuolleen henkilön piiri yhdistyi ?</w:t>
      </w:r>
    </w:p>
    <w:p>
      <w:r>
        <w:rPr>
          <w:b/>
        </w:rPr>
        <w:t xml:space="preserve">Tulos</w:t>
      </w:r>
    </w:p>
    <w:p>
      <w:r>
        <w:t xml:space="preserve">Skeena</w:t>
      </w:r>
    </w:p>
    <w:p>
      <w:r>
        <w:rPr>
          <w:b/>
        </w:rPr>
        <w:t xml:space="preserve">Esimerkki 8.575</w:t>
      </w:r>
    </w:p>
    <w:p>
      <w:r>
        <w:t xml:space="preserve">Minkä verilöylyn aikana 7. Massachusettsin eversti oli komentava upseeri ?</w:t>
      </w:r>
    </w:p>
    <w:p>
      <w:r>
        <w:rPr>
          <w:b/>
        </w:rPr>
        <w:t xml:space="preserve">Tulos</w:t>
      </w:r>
    </w:p>
    <w:p>
      <w:r>
        <w:t xml:space="preserve">Cherry Valleyn verilöyly</w:t>
      </w:r>
    </w:p>
    <w:p>
      <w:r>
        <w:rPr>
          <w:b/>
        </w:rPr>
        <w:t xml:space="preserve">Esimerkki 8.576</w:t>
      </w:r>
    </w:p>
    <w:p>
      <w:r>
        <w:t xml:space="preserve">Mikä on sen mestarin kansakunta, jonka peliasu on musta paita, mustat shortsit ja mustat sukat?</w:t>
      </w:r>
    </w:p>
    <w:p>
      <w:r>
        <w:rPr>
          <w:b/>
        </w:rPr>
        <w:t xml:space="preserve">Tulos</w:t>
      </w:r>
    </w:p>
    <w:p>
      <w:r>
        <w:t xml:space="preserve">Fidži</w:t>
      </w:r>
    </w:p>
    <w:p>
      <w:r>
        <w:rPr>
          <w:b/>
        </w:rPr>
        <w:t xml:space="preserve">Esimerkki 8.577</w:t>
      </w:r>
    </w:p>
    <w:p>
      <w:r>
        <w:t xml:space="preserve">Kuka senaattori, joka on syntynyt 3. heinäkuuta 1940 osavaltiossa, joka on 36. suurin ja 16. väkirikkain 50:stä yhdysvallasta?</w:t>
      </w:r>
    </w:p>
    <w:p>
      <w:r>
        <w:rPr>
          <w:b/>
        </w:rPr>
        <w:t xml:space="preserve">Tulos</w:t>
      </w:r>
    </w:p>
    <w:p>
      <w:r>
        <w:t xml:space="preserve">Lamar Alexander</w:t>
      </w:r>
    </w:p>
    <w:p>
      <w:r>
        <w:rPr>
          <w:b/>
        </w:rPr>
        <w:t xml:space="preserve">Esimerkki 8.578</w:t>
      </w:r>
    </w:p>
    <w:p>
      <w:r>
        <w:t xml:space="preserve">Milloin perustettiin joukkue, jolla oli 39 kotipeliä ?</w:t>
      </w:r>
    </w:p>
    <w:p>
      <w:r>
        <w:rPr>
          <w:b/>
        </w:rPr>
        <w:t xml:space="preserve">Tulos</w:t>
      </w:r>
    </w:p>
    <w:p>
      <w:r>
        <w:t xml:space="preserve">5. kesäkuuta 1967</w:t>
      </w:r>
    </w:p>
    <w:p>
      <w:r>
        <w:rPr>
          <w:b/>
        </w:rPr>
        <w:t xml:space="preserve">Esimerkki 8.579</w:t>
      </w:r>
    </w:p>
    <w:p>
      <w:r>
        <w:t xml:space="preserve">Kuka on sen seuran pelaaja, josta tuli ensimmäinen urheilujoukkue, jonka keskimääräinen ykköspalkka on yli 10 miljoonaa puntaa ( 13,8 miljoonaa dollaria ) vuodessa ?</w:t>
      </w:r>
    </w:p>
    <w:p>
      <w:r>
        <w:rPr>
          <w:b/>
        </w:rPr>
        <w:t xml:space="preserve">Tulos</w:t>
      </w:r>
    </w:p>
    <w:p>
      <w:r>
        <w:t xml:space="preserve">Lionel Messi</w:t>
      </w:r>
    </w:p>
    <w:p>
      <w:r>
        <w:rPr>
          <w:b/>
        </w:rPr>
        <w:t xml:space="preserve">Esimerkki 8.580</w:t>
      </w:r>
    </w:p>
    <w:p>
      <w:r>
        <w:t xml:space="preserve">Missä kuussa Troy Simmondsiin vaihdettu pelaaja syntyi ?</w:t>
      </w:r>
    </w:p>
    <w:p>
      <w:r>
        <w:rPr>
          <w:b/>
        </w:rPr>
        <w:t xml:space="preserve">Tulos</w:t>
      </w:r>
    </w:p>
    <w:p>
      <w:r>
        <w:t xml:space="preserve">Toukokuu</w:t>
      </w:r>
    </w:p>
    <w:p>
      <w:r>
        <w:rPr>
          <w:b/>
        </w:rPr>
        <w:t xml:space="preserve">Esimerkki 8.581</w:t>
      </w:r>
    </w:p>
    <w:p>
      <w:r>
        <w:t xml:space="preserve">Kuka on operaattorinsa puolesta keväästä 2015 lähtien seilanneen aluksen operaattori ?</w:t>
      </w:r>
    </w:p>
    <w:p>
      <w:r>
        <w:rPr>
          <w:b/>
        </w:rPr>
        <w:t xml:space="preserve">Tulos</w:t>
      </w:r>
    </w:p>
    <w:p>
      <w:r>
        <w:t xml:space="preserve">Risteily- ja merimatkat</w:t>
      </w:r>
    </w:p>
    <w:p>
      <w:r>
        <w:rPr>
          <w:b/>
        </w:rPr>
        <w:t xml:space="preserve">Esimerkki 8.582</w:t>
      </w:r>
    </w:p>
    <w:p>
      <w:r>
        <w:t xml:space="preserve">Kuka pelaaja aloitti Bastia-uransa ensimmäisenä ? Oliko se mies lempinimeltään Krimau Moracosta , vai ranskalainen entinen ammattilaisjalkapalloilija, joka on nykyään Olympiakosin strateginen neuvonantaja ?</w:t>
      </w:r>
    </w:p>
    <w:p>
      <w:r>
        <w:rPr>
          <w:b/>
        </w:rPr>
        <w:t xml:space="preserve">Tulos</w:t>
      </w:r>
    </w:p>
    <w:p>
      <w:r>
        <w:t xml:space="preserve">Christian Karembeu</w:t>
      </w:r>
    </w:p>
    <w:p>
      <w:r>
        <w:rPr>
          <w:b/>
        </w:rPr>
        <w:t xml:space="preserve">Esimerkki 8.583</w:t>
      </w:r>
    </w:p>
    <w:p>
      <w:r>
        <w:t xml:space="preserve">Minä vuonna alumni, joka ensimmäisenä astronauttina kävi avaruudessa kolme kertaa, sai huomionosoituksen ?</w:t>
      </w:r>
    </w:p>
    <w:p>
      <w:r>
        <w:rPr>
          <w:b/>
        </w:rPr>
        <w:t xml:space="preserve">Tulos</w:t>
      </w:r>
    </w:p>
    <w:p>
      <w:r>
        <w:t xml:space="preserve">1946</w:t>
      </w:r>
    </w:p>
    <w:p>
      <w:r>
        <w:rPr>
          <w:b/>
        </w:rPr>
        <w:t xml:space="preserve">Esimerkki 8.584</w:t>
      </w:r>
    </w:p>
    <w:p>
      <w:r>
        <w:t xml:space="preserve">Kuka voitti Qizhong Forest Sports City -areenalla Shanghaissa Kiinassa järjestetyn tapahtuman?</w:t>
      </w:r>
    </w:p>
    <w:p>
      <w:r>
        <w:rPr>
          <w:b/>
        </w:rPr>
        <w:t xml:space="preserve">Tulos</w:t>
      </w:r>
    </w:p>
    <w:p>
      <w:r>
        <w:t xml:space="preserve">Roger Federer</w:t>
      </w:r>
    </w:p>
    <w:p>
      <w:r>
        <w:rPr>
          <w:b/>
        </w:rPr>
        <w:t xml:space="preserve">Esimerkki 8.585</w:t>
      </w:r>
    </w:p>
    <w:p>
      <w:r>
        <w:t xml:space="preserve">Minä vuonna Darren Mattocksin käymän yliopiston jalkapallojoukkue voitti ensimmäisen kansallisen mestaruutensa ?</w:t>
      </w:r>
    </w:p>
    <w:p>
      <w:r>
        <w:rPr>
          <w:b/>
        </w:rPr>
        <w:t xml:space="preserve">Tulos</w:t>
      </w:r>
    </w:p>
    <w:p>
      <w:r>
        <w:t xml:space="preserve">2010</w:t>
      </w:r>
    </w:p>
    <w:p>
      <w:r>
        <w:rPr>
          <w:b/>
        </w:rPr>
        <w:t xml:space="preserve">Esimerkki 8.586</w:t>
      </w:r>
    </w:p>
    <w:p>
      <w:r>
        <w:t xml:space="preserve">Mikä on sen kaupungin nimi, jossa asuu eniten ihmisiä maassa, joka itsenäistyi 1900-luvun puolivälissä?</w:t>
      </w:r>
    </w:p>
    <w:p>
      <w:r>
        <w:rPr>
          <w:b/>
        </w:rPr>
        <w:t xml:space="preserve">Tulos</w:t>
      </w:r>
    </w:p>
    <w:p>
      <w:r>
        <w:t xml:space="preserve">Auckland</w:t>
      </w:r>
    </w:p>
    <w:p>
      <w:r>
        <w:rPr>
          <w:b/>
        </w:rPr>
        <w:t xml:space="preserve">Esimerkki 8.587</w:t>
      </w:r>
    </w:p>
    <w:p>
      <w:r>
        <w:t xml:space="preserve">Mikä valtakunta kukisti vuonna 1071 Türkan Özata-Erişmişin kotimaan?</w:t>
      </w:r>
    </w:p>
    <w:p>
      <w:r>
        <w:rPr>
          <w:b/>
        </w:rPr>
        <w:t xml:space="preserve">Tulos</w:t>
      </w:r>
    </w:p>
    <w:p>
      <w:r>
        <w:t xml:space="preserve">Bysantilaiset</w:t>
      </w:r>
    </w:p>
    <w:p>
      <w:r>
        <w:rPr>
          <w:b/>
        </w:rPr>
        <w:t xml:space="preserve">Esimerkki 8.588</w:t>
      </w:r>
    </w:p>
    <w:p>
      <w:r>
        <w:t xml:space="preserve">Kuka keksi Dow Jones Industrial Average -listalle Boeingin jälkeen, mutta ennen Caterpillar Inc:tä lisätyn yrityksen lippulaivajuoman?</w:t>
      </w:r>
    </w:p>
    <w:p>
      <w:r>
        <w:rPr>
          <w:b/>
        </w:rPr>
        <w:t xml:space="preserve">Tulos</w:t>
      </w:r>
    </w:p>
    <w:p>
      <w:r>
        <w:t xml:space="preserve">John Stith Pemberton</w:t>
      </w:r>
    </w:p>
    <w:p>
      <w:r>
        <w:rPr>
          <w:b/>
        </w:rPr>
        <w:t xml:space="preserve">Esimerkki 8.589</w:t>
      </w:r>
    </w:p>
    <w:p>
      <w:r>
        <w:t xml:space="preserve">Milloin on syntynyt ampumaurheilun hopeamitalisti ?</w:t>
      </w:r>
    </w:p>
    <w:p>
      <w:r>
        <w:rPr>
          <w:b/>
        </w:rPr>
        <w:t xml:space="preserve">Tulos</w:t>
      </w:r>
    </w:p>
    <w:p>
      <w:r>
        <w:t xml:space="preserve">18. tammikuuta 1958</w:t>
      </w:r>
    </w:p>
    <w:p>
      <w:r>
        <w:rPr>
          <w:b/>
        </w:rPr>
        <w:t xml:space="preserve">Esimerkki 8.590</w:t>
      </w:r>
    </w:p>
    <w:p>
      <w:r>
        <w:t xml:space="preserve">Kuinka monta piirikuntaa on osavaltiossa, josta suurlähettiläs Arthur W. Hummel Jr. oli kotoisin ?</w:t>
      </w:r>
    </w:p>
    <w:p>
      <w:r>
        <w:rPr>
          <w:b/>
        </w:rPr>
        <w:t xml:space="preserve">Tulos</w:t>
      </w:r>
    </w:p>
    <w:p>
      <w:r>
        <w:t xml:space="preserve">kaksikymmentäkolme</w:t>
      </w:r>
    </w:p>
    <w:p>
      <w:r>
        <w:rPr>
          <w:b/>
        </w:rPr>
        <w:t xml:space="preserve">Esimerkki 8.591</w:t>
      </w:r>
    </w:p>
    <w:p>
      <w:r>
        <w:t xml:space="preserve">Mitä 17 laitetta Nur al-Dinin moskeijaa sisältävässä kaupungissa käytetään puutarhojen kasteluun?</w:t>
      </w:r>
    </w:p>
    <w:p>
      <w:r>
        <w:rPr>
          <w:b/>
        </w:rPr>
        <w:t xml:space="preserve">Tulos</w:t>
      </w:r>
    </w:p>
    <w:p>
      <w:r>
        <w:t xml:space="preserve">norias</w:t>
      </w:r>
    </w:p>
    <w:p>
      <w:r>
        <w:rPr>
          <w:b/>
        </w:rPr>
        <w:t xml:space="preserve">Esimerkki 8.592</w:t>
      </w:r>
    </w:p>
    <w:p>
      <w:r>
        <w:t xml:space="preserve">Minkä kappaleen julkaisi 21. syyskuuta 2016 kuollut laulaja ?</w:t>
      </w:r>
    </w:p>
    <w:p>
      <w:r>
        <w:rPr>
          <w:b/>
        </w:rPr>
        <w:t xml:space="preserve">Tulos</w:t>
      </w:r>
    </w:p>
    <w:p>
      <w:r>
        <w:t xml:space="preserve">Minun puskurini</w:t>
      </w:r>
    </w:p>
    <w:p>
      <w:r>
        <w:rPr>
          <w:b/>
        </w:rPr>
        <w:t xml:space="preserve">Esimerkki 8.593</w:t>
      </w:r>
    </w:p>
    <w:p>
      <w:r>
        <w:t xml:space="preserve">Millä vuosisadalla KUAM-TV:n kaupunki oli se osa Guamista, jossa oli eniten ihmisiä ?</w:t>
      </w:r>
    </w:p>
    <w:p>
      <w:r>
        <w:rPr>
          <w:b/>
        </w:rPr>
        <w:t xml:space="preserve">Tulos</w:t>
      </w:r>
    </w:p>
    <w:p>
      <w:r>
        <w:t xml:space="preserve">18.</w:t>
      </w:r>
    </w:p>
    <w:p>
      <w:r>
        <w:rPr>
          <w:b/>
        </w:rPr>
        <w:t xml:space="preserve">Esimerkki 8.594</w:t>
      </w:r>
    </w:p>
    <w:p>
      <w:r>
        <w:t xml:space="preserve">Minkä muotoisia ovat nefronin segmentin muodostaman solutyypin elin/järjestelmä ?</w:t>
      </w:r>
    </w:p>
    <w:p>
      <w:r>
        <w:rPr>
          <w:b/>
        </w:rPr>
        <w:t xml:space="preserve">Tulos</w:t>
      </w:r>
    </w:p>
    <w:p>
      <w:r>
        <w:t xml:space="preserve">papujen muotoinen</w:t>
      </w:r>
    </w:p>
    <w:p>
      <w:r>
        <w:rPr>
          <w:b/>
        </w:rPr>
        <w:t xml:space="preserve">Esimerkki 8.595</w:t>
      </w:r>
    </w:p>
    <w:p>
      <w:r>
        <w:t xml:space="preserve">Mikä on Mark Cernyn suunnitteleman Atari-pelin maksimipelaajamäärä ?</w:t>
      </w:r>
    </w:p>
    <w:p>
      <w:r>
        <w:rPr>
          <w:b/>
        </w:rPr>
        <w:t xml:space="preserve">Tulos</w:t>
      </w:r>
    </w:p>
    <w:p>
      <w:r>
        <w:t xml:space="preserve">2 , samanaikainen</w:t>
      </w:r>
    </w:p>
    <w:p>
      <w:r>
        <w:rPr>
          <w:b/>
        </w:rPr>
        <w:t xml:space="preserve">Esimerkki 8.596</w:t>
      </w:r>
    </w:p>
    <w:p>
      <w:r>
        <w:t xml:space="preserve">Minkä pituinen pelaaja pelaa JL Bourgissa ?</w:t>
      </w:r>
    </w:p>
    <w:p>
      <w:r>
        <w:rPr>
          <w:b/>
        </w:rPr>
        <w:t xml:space="preserve">Tulos</w:t>
      </w:r>
    </w:p>
    <w:p>
      <w:r>
        <w:t xml:space="preserve">1.95 m</w:t>
      </w:r>
    </w:p>
    <w:p>
      <w:r>
        <w:rPr>
          <w:b/>
        </w:rPr>
        <w:t xml:space="preserve">Esimerkki 8.597</w:t>
      </w:r>
    </w:p>
    <w:p>
      <w:r>
        <w:t xml:space="preserve">Kuningas Jaakko IV loi arvonimen minä vuonna ?</w:t>
      </w:r>
    </w:p>
    <w:p>
      <w:r>
        <w:rPr>
          <w:b/>
        </w:rPr>
        <w:t xml:space="preserve">Tulos</w:t>
      </w:r>
    </w:p>
    <w:p>
      <w:r>
        <w:t xml:space="preserve">1510</w:t>
      </w:r>
    </w:p>
    <w:p>
      <w:r>
        <w:rPr>
          <w:b/>
        </w:rPr>
        <w:t xml:space="preserve">Esimerkki 8.598</w:t>
      </w:r>
    </w:p>
    <w:p>
      <w:r>
        <w:t xml:space="preserve">Missä lajissa Sancti Spiritussa syntynyt nainen voitti viimeisen mitalinsa ?</w:t>
      </w:r>
    </w:p>
    <w:p>
      <w:r>
        <w:rPr>
          <w:b/>
        </w:rPr>
        <w:t xml:space="preserve">Tulos</w:t>
      </w:r>
    </w:p>
    <w:p>
      <w:r>
        <w:t xml:space="preserve">Naisten naarmu</w:t>
      </w:r>
    </w:p>
    <w:p>
      <w:r>
        <w:rPr>
          <w:b/>
        </w:rPr>
        <w:t xml:space="preserve">Esimerkki 8.599</w:t>
      </w:r>
    </w:p>
    <w:p>
      <w:r>
        <w:t xml:space="preserve">Mihin maailman suurinta viejää edustavat luistelijat sijoittuivat vapaaluistelussa?</w:t>
      </w:r>
    </w:p>
    <w:p>
      <w:r>
        <w:rPr>
          <w:b/>
        </w:rPr>
        <w:t xml:space="preserve">Tulos</w:t>
      </w:r>
    </w:p>
    <w:p>
      <w:r>
        <w:t xml:space="preserve">11</w:t>
      </w:r>
    </w:p>
    <w:p>
      <w:r>
        <w:rPr>
          <w:b/>
        </w:rPr>
        <w:t xml:space="preserve">Esimerkki 8.600</w:t>
      </w:r>
    </w:p>
    <w:p>
      <w:r>
        <w:t xml:space="preserve">Kuinka monessa lajissa Alex Zanard voitti kultaa paraolympialaisissa ?</w:t>
      </w:r>
    </w:p>
    <w:p>
      <w:r>
        <w:rPr>
          <w:b/>
        </w:rPr>
        <w:t xml:space="preserve">Tulos</w:t>
      </w:r>
    </w:p>
    <w:p>
      <w:r>
        <w:t xml:space="preserve">50</w:t>
      </w:r>
    </w:p>
    <w:p>
      <w:r>
        <w:rPr>
          <w:b/>
        </w:rPr>
        <w:t xml:space="preserve">Esimerkki 8.601</w:t>
      </w:r>
    </w:p>
    <w:p>
      <w:r>
        <w:t xml:space="preserve">Minä vuonna Brasiliassa 7. syyskuuta vietettävän päivän inspiraationa oli tapahtuma?</w:t>
      </w:r>
    </w:p>
    <w:p>
      <w:r>
        <w:rPr>
          <w:b/>
        </w:rPr>
        <w:t xml:space="preserve">Tulos</w:t>
      </w:r>
    </w:p>
    <w:p>
      <w:r>
        <w:t xml:space="preserve">1822</w:t>
      </w:r>
    </w:p>
    <w:p>
      <w:r>
        <w:rPr>
          <w:b/>
        </w:rPr>
        <w:t xml:space="preserve">Esimerkki 8.602</w:t>
      </w:r>
    </w:p>
    <w:p>
      <w:r>
        <w:t xml:space="preserve">Missä yhtiössä The Bugle Soundsin ohjaaja aloitti uransa ?</w:t>
      </w:r>
    </w:p>
    <w:p>
      <w:r>
        <w:rPr>
          <w:b/>
        </w:rPr>
        <w:t xml:space="preserve">Tulos</w:t>
      </w:r>
    </w:p>
    <w:p>
      <w:r>
        <w:t xml:space="preserve">Warner Bros.</w:t>
      </w:r>
    </w:p>
    <w:p>
      <w:r>
        <w:rPr>
          <w:b/>
        </w:rPr>
        <w:t xml:space="preserve">Esimerkki 8.603</w:t>
      </w:r>
    </w:p>
    <w:p>
      <w:r>
        <w:t xml:space="preserve">Mitä työtä teki vuoden 2000 Euroopan Grand Prix -kilpailun aika-ajon nopeimmaksi sijoittunut kuljettaja sen jälkeen, kun hän oli lopettanut ajamisen ?</w:t>
      </w:r>
    </w:p>
    <w:p>
      <w:r>
        <w:rPr>
          <w:b/>
        </w:rPr>
        <w:t xml:space="preserve">Tulos</w:t>
      </w:r>
    </w:p>
    <w:p>
      <w:r>
        <w:t xml:space="preserve">juontaja , kommentaattori ja toimittaja</w:t>
      </w:r>
    </w:p>
    <w:p>
      <w:r>
        <w:rPr>
          <w:b/>
        </w:rPr>
        <w:t xml:space="preserve">Esimerkki 8.604</w:t>
      </w:r>
    </w:p>
    <w:p>
      <w:r>
        <w:t xml:space="preserve">Mikä on sen maan arabialainen nimi, joka isännöi tapahtumaa, johon osallistui 650 ihmistä?</w:t>
      </w:r>
    </w:p>
    <w:p>
      <w:r>
        <w:rPr>
          <w:b/>
        </w:rPr>
        <w:t xml:space="preserve">Tulos</w:t>
      </w:r>
    </w:p>
    <w:p>
      <w:r>
        <w:t xml:space="preserve">مَصر</w:t>
      </w:r>
    </w:p>
    <w:p>
      <w:r>
        <w:rPr>
          <w:b/>
        </w:rPr>
        <w:t xml:space="preserve">Esimerkki 8.605</w:t>
      </w:r>
    </w:p>
    <w:p>
      <w:r>
        <w:t xml:space="preserve">Missä osavaltiossa asuu vuoden 2008 luokkaan kuulunut nainen ?</w:t>
      </w:r>
    </w:p>
    <w:p>
      <w:r>
        <w:rPr>
          <w:b/>
        </w:rPr>
        <w:t xml:space="preserve">Tulos</w:t>
      </w:r>
    </w:p>
    <w:p>
      <w:r>
        <w:t xml:space="preserve">Kalifornia</w:t>
      </w:r>
    </w:p>
    <w:p>
      <w:r>
        <w:rPr>
          <w:b/>
        </w:rPr>
        <w:t xml:space="preserve">Esimerkki 8.606</w:t>
      </w:r>
    </w:p>
    <w:p>
      <w:r>
        <w:t xml:space="preserve">Missä lajissa Nigerian lipunkantaja XXXI olympialaisten kisoissa kilpailee ?</w:t>
      </w:r>
    </w:p>
    <w:p>
      <w:r>
        <w:rPr>
          <w:b/>
        </w:rPr>
        <w:t xml:space="preserve">Tulos</w:t>
      </w:r>
    </w:p>
    <w:p>
      <w:r>
        <w:t xml:space="preserve">pöytätennis</w:t>
      </w:r>
    </w:p>
    <w:p>
      <w:r>
        <w:rPr>
          <w:b/>
        </w:rPr>
        <w:t xml:space="preserve">Esimerkki 8.607</w:t>
      </w:r>
    </w:p>
    <w:p>
      <w:r>
        <w:t xml:space="preserve">Tämä ODM-puolueen jäsen oli edellisessä tehtävässään valittu edustamaan Magarini-vaalipiiriä Kenian kansalliskokouksessa Kenian parlamenttivaaleissa vuonna 2007 ?</w:t>
      </w:r>
    </w:p>
    <w:p>
      <w:r>
        <w:rPr>
          <w:b/>
        </w:rPr>
        <w:t xml:space="preserve">Tulos</w:t>
      </w:r>
    </w:p>
    <w:p>
      <w:r>
        <w:t xml:space="preserve">Amason Kingi</w:t>
      </w:r>
    </w:p>
    <w:p>
      <w:r>
        <w:rPr>
          <w:b/>
        </w:rPr>
        <w:t xml:space="preserve">Esimerkki 8.608</w:t>
      </w:r>
    </w:p>
    <w:p>
      <w:r>
        <w:t xml:space="preserve">Minkä joen varrella sijaitsee kaupunki, jonka väkiluku oli 11 967 vuoden 2010 Yhdysvaltain väestönlaskennassa ja jossa sijaitsee kahdeksan Jeffersonin piirikunnan historiallisista merkinnöistä?</w:t>
      </w:r>
    </w:p>
    <w:p>
      <w:r>
        <w:rPr>
          <w:b/>
        </w:rPr>
        <w:t xml:space="preserve">Tulos</w:t>
      </w:r>
    </w:p>
    <w:p>
      <w:r>
        <w:t xml:space="preserve">Ohio</w:t>
      </w:r>
    </w:p>
    <w:p>
      <w:r>
        <w:rPr>
          <w:b/>
        </w:rPr>
        <w:t xml:space="preserve">Esimerkki 8.609</w:t>
      </w:r>
    </w:p>
    <w:p>
      <w:r>
        <w:t xml:space="preserve">Missä paikassa 6-kertainen Indonesia Open -mestari kilpaili ?</w:t>
      </w:r>
    </w:p>
    <w:p>
      <w:r>
        <w:rPr>
          <w:b/>
        </w:rPr>
        <w:t xml:space="preserve">Tulos</w:t>
      </w:r>
    </w:p>
    <w:p>
      <w:r>
        <w:t xml:space="preserve">Gangseo Gymnasium</w:t>
      </w:r>
    </w:p>
    <w:p>
      <w:r>
        <w:rPr>
          <w:b/>
        </w:rPr>
        <w:t xml:space="preserve">Esimerkki 8.610</w:t>
      </w:r>
    </w:p>
    <w:p>
      <w:r>
        <w:t xml:space="preserve">Minä vuonna Tatzelwurm oli käytössä ?</w:t>
      </w:r>
    </w:p>
    <w:p>
      <w:r>
        <w:rPr>
          <w:b/>
        </w:rPr>
        <w:t xml:space="preserve">Tulos</w:t>
      </w:r>
    </w:p>
    <w:p>
      <w:r>
        <w:t xml:space="preserve">1943</w:t>
      </w:r>
    </w:p>
    <w:p>
      <w:r>
        <w:rPr>
          <w:b/>
        </w:rPr>
        <w:t xml:space="preserve">Esimerkki 8.611</w:t>
      </w:r>
    </w:p>
    <w:p>
      <w:r>
        <w:t xml:space="preserve">Kuka oli sen voimistelijan valmentaja, joka sijoittui 8. sijalle vuoden 2001 taidevoimistelun MM-kilpailuissa telinevoimistelussa ?</w:t>
      </w:r>
    </w:p>
    <w:p>
      <w:r>
        <w:rPr>
          <w:b/>
        </w:rPr>
        <w:t xml:space="preserve">Tulos</w:t>
      </w:r>
    </w:p>
    <w:p>
      <w:r>
        <w:t xml:space="preserve">Igor Korobchinsky</w:t>
      </w:r>
    </w:p>
    <w:p>
      <w:r>
        <w:rPr>
          <w:b/>
        </w:rPr>
        <w:t xml:space="preserve">Esimerkki 8.612</w:t>
      </w:r>
    </w:p>
    <w:p>
      <w:r>
        <w:t xml:space="preserve">Milloin tämä valtakunta romahti, jonka pääkaupunki oli aikoinaan Qal'at Sherqat ?</w:t>
      </w:r>
    </w:p>
    <w:p>
      <w:r>
        <w:rPr>
          <w:b/>
        </w:rPr>
        <w:t xml:space="preserve">Tulos</w:t>
      </w:r>
    </w:p>
    <w:p>
      <w:r>
        <w:t xml:space="preserve">vuosien 612 eKr. ja 609 eKr. välillä</w:t>
      </w:r>
    </w:p>
    <w:p>
      <w:r>
        <w:rPr>
          <w:b/>
        </w:rPr>
        <w:t xml:space="preserve">Esimerkki 8.613</w:t>
      </w:r>
    </w:p>
    <w:p>
      <w:r>
        <w:t xml:space="preserve">Minkä arvon saavutti henkilö, joka kantoi Malawin lippua vuoden 2000 olympialaisissa Barcelonan olympialaisissa?</w:t>
      </w:r>
    </w:p>
    <w:p>
      <w:r>
        <w:rPr>
          <w:b/>
        </w:rPr>
        <w:t xml:space="preserve">Tulos</w:t>
      </w:r>
    </w:p>
    <w:p>
      <w:r>
        <w:t xml:space="preserve">kahdeksas</w:t>
      </w:r>
    </w:p>
    <w:p>
      <w:r>
        <w:rPr>
          <w:b/>
        </w:rPr>
        <w:t xml:space="preserve">Esimerkki 8.614</w:t>
      </w:r>
    </w:p>
    <w:p>
      <w:r>
        <w:t xml:space="preserve">Mikä on sen lentokentän nimi, joka sijaitsee Pohjois-Espanjan suurimmassa kaupungissa?</w:t>
      </w:r>
    </w:p>
    <w:p>
      <w:r>
        <w:rPr>
          <w:b/>
        </w:rPr>
        <w:t xml:space="preserve">Tulos</w:t>
      </w:r>
    </w:p>
    <w:p>
      <w:r>
        <w:t xml:space="preserve">Bilbaon lentoasema [ 9 ]</w:t>
      </w:r>
    </w:p>
    <w:p>
      <w:r>
        <w:rPr>
          <w:b/>
        </w:rPr>
        <w:t xml:space="preserve">Esimerkki 8.615</w:t>
      </w:r>
    </w:p>
    <w:p>
      <w:r>
        <w:t xml:space="preserve">Mikä järjestö hallinnoi Nevadassa sijaitsevaa 9 977 jalkaa korkeaa huippua ?</w:t>
      </w:r>
    </w:p>
    <w:p>
      <w:r>
        <w:rPr>
          <w:b/>
        </w:rPr>
        <w:t xml:space="preserve">Tulos</w:t>
      </w:r>
    </w:p>
    <w:p>
      <w:r>
        <w:t xml:space="preserve">Bureau of Land Management</w:t>
      </w:r>
    </w:p>
    <w:p>
      <w:r>
        <w:rPr>
          <w:b/>
        </w:rPr>
        <w:t xml:space="preserve">Esimerkki 8.616</w:t>
      </w:r>
    </w:p>
    <w:p>
      <w:r>
        <w:t xml:space="preserve">Mikä on 12. syyskuuta 1986 kuolleen henkilön kollegio?</w:t>
      </w:r>
    </w:p>
    <w:p>
      <w:r>
        <w:rPr>
          <w:b/>
        </w:rPr>
        <w:t xml:space="preserve">Tulos</w:t>
      </w:r>
    </w:p>
    <w:p>
      <w:r>
        <w:t xml:space="preserve">Kuningattaren</w:t>
      </w:r>
    </w:p>
    <w:p>
      <w:r>
        <w:rPr>
          <w:b/>
        </w:rPr>
        <w:t xml:space="preserve">Esimerkki 8.617</w:t>
      </w:r>
    </w:p>
    <w:p>
      <w:r>
        <w:t xml:space="preserve">Pelaaja, jolla oli alhaisin torjuntaprosentti, oli apuvalmentaja minkä Yhdysvaltojen jääkiekkoliigan joukkueen apuvalmentaja ?</w:t>
      </w:r>
    </w:p>
    <w:p>
      <w:r>
        <w:rPr>
          <w:b/>
        </w:rPr>
        <w:t xml:space="preserve">Tulos</w:t>
      </w:r>
    </w:p>
    <w:p>
      <w:r>
        <w:t xml:space="preserve">Omaha Lancers</w:t>
      </w:r>
    </w:p>
    <w:p>
      <w:r>
        <w:rPr>
          <w:b/>
        </w:rPr>
        <w:t xml:space="preserve">Esimerkki 8.618</w:t>
      </w:r>
    </w:p>
    <w:p>
      <w:r>
        <w:t xml:space="preserve">Viimeisimmät kakkoset ovat satelliitti minkä joukkueen ?</w:t>
      </w:r>
    </w:p>
    <w:p>
      <w:r>
        <w:rPr>
          <w:b/>
        </w:rPr>
        <w:t xml:space="preserve">Tulos</w:t>
      </w:r>
    </w:p>
    <w:p>
      <w:r>
        <w:t xml:space="preserve">Albirex Niigata ( S )</w:t>
      </w:r>
    </w:p>
    <w:p>
      <w:r>
        <w:rPr>
          <w:b/>
        </w:rPr>
        <w:t xml:space="preserve">Esimerkki 8.619</w:t>
      </w:r>
    </w:p>
    <w:p>
      <w:r>
        <w:t xml:space="preserve">Kuka ohjasi mangasarjan, jonka alkuperäisellä lähetyskanavalla toimii myös kaapeliuutiskanava TBS News Bird ?</w:t>
      </w:r>
    </w:p>
    <w:p>
      <w:r>
        <w:rPr>
          <w:b/>
        </w:rPr>
        <w:t xml:space="preserve">Tulos</w:t>
      </w:r>
    </w:p>
    <w:p>
      <w:r>
        <w:t xml:space="preserve">Tomoki Kyoda</w:t>
      </w:r>
    </w:p>
    <w:p>
      <w:r>
        <w:rPr>
          <w:b/>
        </w:rPr>
        <w:t xml:space="preserve">Esimerkki 8.620</w:t>
      </w:r>
    </w:p>
    <w:p>
      <w:r>
        <w:t xml:space="preserve">Milloin ukrainalainen kilpailija on syntynyt ?</w:t>
      </w:r>
    </w:p>
    <w:p>
      <w:r>
        <w:rPr>
          <w:b/>
        </w:rPr>
        <w:t xml:space="preserve">Tulos</w:t>
      </w:r>
    </w:p>
    <w:p>
      <w:r>
        <w:t xml:space="preserve">9. maaliskuuta 1985</w:t>
      </w:r>
    </w:p>
    <w:p>
      <w:r>
        <w:rPr>
          <w:b/>
        </w:rPr>
        <w:t xml:space="preserve">Esimerkki 8.621</w:t>
      </w:r>
    </w:p>
    <w:p>
      <w:r>
        <w:t xml:space="preserve">Vuonna 2008 , mikä pelaaja siirtyi liigan tunnetuimmasta seurasta seuraan, jonka lempinimi on Essevee ?</w:t>
      </w:r>
    </w:p>
    <w:p>
      <w:r>
        <w:rPr>
          <w:b/>
        </w:rPr>
        <w:t xml:space="preserve">Tulos</w:t>
      </w:r>
    </w:p>
    <w:p>
      <w:r>
        <w:t xml:space="preserve">Stijn Van Der Kelen</w:t>
      </w:r>
    </w:p>
    <w:p>
      <w:r>
        <w:rPr>
          <w:b/>
        </w:rPr>
        <w:t xml:space="preserve">Esimerkki 8.622</w:t>
      </w:r>
    </w:p>
    <w:p>
      <w:r>
        <w:t xml:space="preserve">Kuinka vanha Mt Broughton Ladies Classicin voittaja oli aloittaessaan golfin pelaamisen ?</w:t>
      </w:r>
    </w:p>
    <w:p>
      <w:r>
        <w:rPr>
          <w:b/>
        </w:rPr>
        <w:t xml:space="preserve">Tulos</w:t>
      </w:r>
    </w:p>
    <w:p>
      <w:r>
        <w:t xml:space="preserve">viisi</w:t>
      </w:r>
    </w:p>
    <w:p>
      <w:r>
        <w:rPr>
          <w:b/>
        </w:rPr>
        <w:t xml:space="preserve">Esimerkki 8.623</w:t>
      </w:r>
    </w:p>
    <w:p>
      <w:r>
        <w:t xml:space="preserve">Mikä on verkko, joka liittyy tuotantoyhtiöön, joka tunnetaan myös nimellä DWTV ?</w:t>
      </w:r>
    </w:p>
    <w:p>
      <w:r>
        <w:rPr>
          <w:b/>
        </w:rPr>
        <w:t xml:space="preserve">Tulos</w:t>
      </w:r>
    </w:p>
    <w:p>
      <w:r>
        <w:t xml:space="preserve">Epix</w:t>
      </w:r>
    </w:p>
    <w:p>
      <w:r>
        <w:rPr>
          <w:b/>
        </w:rPr>
        <w:t xml:space="preserve">Esimerkki 8.624</w:t>
      </w:r>
    </w:p>
    <w:p>
      <w:r>
        <w:t xml:space="preserve">Tapahtuma, jossa pelaaja, joka johti rahalistan vuonna 2002 siirtyi minne vuonna 1973 ?</w:t>
      </w:r>
    </w:p>
    <w:p>
      <w:r>
        <w:rPr>
          <w:b/>
        </w:rPr>
        <w:t xml:space="preserve">Tulos</w:t>
      </w:r>
    </w:p>
    <w:p>
      <w:r>
        <w:t xml:space="preserve">Tokyo Yomiuri Country Club</w:t>
      </w:r>
    </w:p>
    <w:p>
      <w:r>
        <w:rPr>
          <w:b/>
        </w:rPr>
        <w:t xml:space="preserve">Esimerkki 8.625</w:t>
      </w:r>
    </w:p>
    <w:p>
      <w:r>
        <w:t xml:space="preserve">Mitkä ovat Osallistujan vuodet, joka on tällä hetkellä apuvalmentaja Grand Rapids Griffinsin kanssa American Hockey Leaguessa ?</w:t>
      </w:r>
    </w:p>
    <w:p>
      <w:r>
        <w:rPr>
          <w:b/>
        </w:rPr>
        <w:t xml:space="preserve">Tulos</w:t>
      </w:r>
    </w:p>
    <w:p>
      <w:r>
        <w:t xml:space="preserve">2000-2003</w:t>
      </w:r>
    </w:p>
    <w:p>
      <w:r>
        <w:rPr>
          <w:b/>
        </w:rPr>
        <w:t xml:space="preserve">Esimerkki 8.626</w:t>
      </w:r>
    </w:p>
    <w:p>
      <w:r>
        <w:t xml:space="preserve">Mikä on Dobrujan historiallisen alueen suojelualueen pinta-ala noin ?</w:t>
      </w:r>
    </w:p>
    <w:p>
      <w:r>
        <w:rPr>
          <w:b/>
        </w:rPr>
        <w:t xml:space="preserve">Tulos</w:t>
      </w:r>
    </w:p>
    <w:p>
      <w:r>
        <w:t xml:space="preserve">4 152 km2</w:t>
      </w:r>
    </w:p>
    <w:p>
      <w:r>
        <w:rPr>
          <w:b/>
        </w:rPr>
        <w:t xml:space="preserve">Esimerkki 8.627</w:t>
      </w:r>
    </w:p>
    <w:p>
      <w:r>
        <w:t xml:space="preserve">Mikä on Apipoo Suntornpanavejin kotimaan pinta-alan neliökilometrit ?</w:t>
      </w:r>
    </w:p>
    <w:p>
      <w:r>
        <w:rPr>
          <w:b/>
        </w:rPr>
        <w:t xml:space="preserve">Tulos</w:t>
      </w:r>
    </w:p>
    <w:p>
      <w:r>
        <w:t xml:space="preserve">513,120</w:t>
      </w:r>
    </w:p>
    <w:p>
      <w:r>
        <w:rPr>
          <w:b/>
        </w:rPr>
        <w:t xml:space="preserve">Esimerkki 8.628</w:t>
      </w:r>
    </w:p>
    <w:p>
      <w:r>
        <w:t xml:space="preserve">Mikä on sen johtajan syntymäpäivä, joka oli johdossa 28 vuotta?</w:t>
      </w:r>
    </w:p>
    <w:p>
      <w:r>
        <w:rPr>
          <w:b/>
        </w:rPr>
        <w:t xml:space="preserve">Tulos</w:t>
      </w:r>
    </w:p>
    <w:p>
      <w:r>
        <w:t xml:space="preserve">2. marraskuuta 1900</w:t>
      </w:r>
    </w:p>
    <w:p>
      <w:r>
        <w:rPr>
          <w:b/>
        </w:rPr>
        <w:t xml:space="preserve">Esimerkki 8.629</w:t>
      </w:r>
    </w:p>
    <w:p>
      <w:r>
        <w:t xml:space="preserve">Kuinka monta olympiakisaa Aasiassa järjestettiin vuosina 2001-2017?</w:t>
      </w:r>
    </w:p>
    <w:p>
      <w:r>
        <w:rPr>
          <w:b/>
        </w:rPr>
        <w:t xml:space="preserve">Tulos</w:t>
      </w:r>
    </w:p>
    <w:p>
      <w:r>
        <w:t xml:space="preserve">1</w:t>
      </w:r>
    </w:p>
    <w:p>
      <w:r>
        <w:rPr>
          <w:b/>
        </w:rPr>
        <w:t xml:space="preserve">Esimerkki 8.630</w:t>
      </w:r>
    </w:p>
    <w:p>
      <w:r>
        <w:t xml:space="preserve">Kuinka monessa eri joukkueessa he pelasivat yhteensä St. Kildassa pelanneista jalkapalloilijoista?</w:t>
      </w:r>
    </w:p>
    <w:p>
      <w:r>
        <w:rPr>
          <w:b/>
        </w:rPr>
        <w:t xml:space="preserve">Tulos</w:t>
      </w:r>
    </w:p>
    <w:p>
      <w:r>
        <w:t xml:space="preserve">2</w:t>
      </w:r>
    </w:p>
    <w:p>
      <w:r>
        <w:rPr>
          <w:b/>
        </w:rPr>
        <w:t xml:space="preserve">Esimerkki 8.631</w:t>
      </w:r>
    </w:p>
    <w:p>
      <w:r>
        <w:t xml:space="preserve">Kuka kuului vuonna 1908 nykyisen nimensä saaneen laitoksen chapteriin ?</w:t>
      </w:r>
    </w:p>
    <w:p>
      <w:r>
        <w:rPr>
          <w:b/>
        </w:rPr>
        <w:t xml:space="preserve">Tulos</w:t>
      </w:r>
    </w:p>
    <w:p>
      <w:r>
        <w:t xml:space="preserve">Clayton Morris</w:t>
      </w:r>
    </w:p>
    <w:p>
      <w:r>
        <w:rPr>
          <w:b/>
        </w:rPr>
        <w:t xml:space="preserve">Esimerkki 8.632</w:t>
      </w:r>
    </w:p>
    <w:p>
      <w:r>
        <w:t xml:space="preserve">Mikä on tämän italialaisen kuvanveistäjän isän etunimi, joka loi Othoa seuranneen Rooman keisarin hahmon?</w:t>
      </w:r>
    </w:p>
    <w:p>
      <w:r>
        <w:rPr>
          <w:b/>
        </w:rPr>
        <w:t xml:space="preserve">Tulos</w:t>
      </w:r>
    </w:p>
    <w:p>
      <w:r>
        <w:t xml:space="preserve">Benedetto</w:t>
      </w:r>
    </w:p>
    <w:p>
      <w:r>
        <w:rPr>
          <w:b/>
        </w:rPr>
        <w:t xml:space="preserve">Esimerkki 8.633</w:t>
      </w:r>
    </w:p>
    <w:p>
      <w:r>
        <w:t xml:space="preserve">Mikä on sen kaupungin asukasluku, jossa urheilussa on merkittävä suuren pimeyden tai mustuuden jumala ?</w:t>
      </w:r>
    </w:p>
    <w:p>
      <w:r>
        <w:rPr>
          <w:b/>
        </w:rPr>
        <w:t xml:space="preserve">Tulos</w:t>
      </w:r>
    </w:p>
    <w:p>
      <w:r>
        <w:t xml:space="preserve">66,123</w:t>
      </w:r>
    </w:p>
    <w:p>
      <w:r>
        <w:rPr>
          <w:b/>
        </w:rPr>
        <w:t xml:space="preserve">Esimerkki 8.634</w:t>
      </w:r>
    </w:p>
    <w:p>
      <w:r>
        <w:t xml:space="preserve">Kuinka vanha pelaaja oli siirtyessään joukkueeseen, joka pelaa mustapunaisissa paidoissa , mustissa shortseissa ja punaisissa sukissa ?</w:t>
      </w:r>
    </w:p>
    <w:p>
      <w:r>
        <w:rPr>
          <w:b/>
        </w:rPr>
        <w:t xml:space="preserve">Tulos</w:t>
      </w:r>
    </w:p>
    <w:p>
      <w:r>
        <w:t xml:space="preserve">20</w:t>
      </w:r>
    </w:p>
    <w:p>
      <w:r>
        <w:rPr>
          <w:b/>
        </w:rPr>
        <w:t xml:space="preserve">Esimerkki 8.635</w:t>
      </w:r>
    </w:p>
    <w:p>
      <w:r>
        <w:t xml:space="preserve">Mikä on sen pelin julkaisupäivä, jossa pelaaja komentaa tähtialus R-9 Arrowheadia?</w:t>
      </w:r>
    </w:p>
    <w:p>
      <w:r>
        <w:rPr>
          <w:b/>
        </w:rPr>
        <w:t xml:space="preserve">Tulos</w:t>
      </w:r>
    </w:p>
    <w:p>
      <w:r>
        <w:t xml:space="preserve">25. joulukuuta 2006</w:t>
      </w:r>
    </w:p>
    <w:p>
      <w:r>
        <w:rPr>
          <w:b/>
        </w:rPr>
        <w:t xml:space="preserve">Esimerkki 8.636</w:t>
      </w:r>
    </w:p>
    <w:p>
      <w:r>
        <w:t xml:space="preserve">Mikä on vuoden 2004 kesäolympialaisten miesten 25 metrin pikapistooliammunnan kultamitalistin syntymävuosi?</w:t>
      </w:r>
    </w:p>
    <w:p>
      <w:r>
        <w:rPr>
          <w:b/>
        </w:rPr>
        <w:t xml:space="preserve">Tulos</w:t>
      </w:r>
    </w:p>
    <w:p>
      <w:r>
        <w:t xml:space="preserve">1962</w:t>
      </w:r>
    </w:p>
    <w:p>
      <w:r>
        <w:rPr>
          <w:b/>
        </w:rPr>
        <w:t xml:space="preserve">Esimerkki 8.637</w:t>
      </w:r>
    </w:p>
    <w:p>
      <w:r>
        <w:t xml:space="preserve">Missä asemassa oli joukkue, joka pelaa kotiottelunsa Adelaide Ovalissa ?</w:t>
      </w:r>
    </w:p>
    <w:p>
      <w:r>
        <w:rPr>
          <w:b/>
        </w:rPr>
        <w:t xml:space="preserve">Tulos</w:t>
      </w:r>
    </w:p>
    <w:p>
      <w:r>
        <w:t xml:space="preserve">Voittajat</w:t>
      </w:r>
    </w:p>
    <w:p>
      <w:r>
        <w:rPr>
          <w:b/>
        </w:rPr>
        <w:t xml:space="preserve">Esimerkki 8.638</w:t>
      </w:r>
    </w:p>
    <w:p>
      <w:r>
        <w:t xml:space="preserve">Mikä on historiallinen paikka, jonka kaupungin postinumero on 37710?</w:t>
      </w:r>
    </w:p>
    <w:p>
      <w:r>
        <w:rPr>
          <w:b/>
        </w:rPr>
        <w:t xml:space="preserve">Tulos</w:t>
      </w:r>
    </w:p>
    <w:p>
      <w:r>
        <w:t xml:space="preserve">Bricevillen seurakunnan kirkko ja hautausmaa</w:t>
      </w:r>
    </w:p>
    <w:p>
      <w:r>
        <w:rPr>
          <w:b/>
        </w:rPr>
        <w:t xml:space="preserve">Esimerkki 8.639</w:t>
      </w:r>
    </w:p>
    <w:p>
      <w:r>
        <w:t xml:space="preserve">Mikä on historiallinen paikka, joka sijaitsee kaupungin tärkeimmässä matkailukohteessa , jossa käy noin neljännesmiljoona kävijää vuodessa?</w:t>
      </w:r>
    </w:p>
    <w:p>
      <w:r>
        <w:rPr>
          <w:b/>
        </w:rPr>
        <w:t xml:space="preserve">Tulos</w:t>
      </w:r>
    </w:p>
    <w:p>
      <w:r>
        <w:t xml:space="preserve">Casa Alcaldía de Ponce - kaupungintalo</w:t>
      </w:r>
    </w:p>
    <w:p>
      <w:r>
        <w:rPr>
          <w:b/>
        </w:rPr>
        <w:t xml:space="preserve">Esimerkki 8.640</w:t>
      </w:r>
    </w:p>
    <w:p>
      <w:r>
        <w:t xml:space="preserve">Mikä on suurin ostoskeskus Intian Karnatakan osavaltion pääkaupungissa ?</w:t>
      </w:r>
    </w:p>
    <w:p>
      <w:r>
        <w:rPr>
          <w:b/>
        </w:rPr>
        <w:t xml:space="preserve">Tulos</w:t>
      </w:r>
    </w:p>
    <w:p>
      <w:r>
        <w:t xml:space="preserve">Phoenix Marketcity ( Bangalore )</w:t>
      </w:r>
    </w:p>
    <w:p>
      <w:r>
        <w:rPr>
          <w:b/>
        </w:rPr>
        <w:t xml:space="preserve">Esimerkki 8.641</w:t>
      </w:r>
    </w:p>
    <w:p>
      <w:r>
        <w:t xml:space="preserve">Kuinka monta NCAA:n kansallista mestaruutta Michael Jordanin yliopisto saavutti ?</w:t>
      </w:r>
    </w:p>
    <w:p>
      <w:r>
        <w:rPr>
          <w:b/>
        </w:rPr>
        <w:t xml:space="preserve">Tulos</w:t>
      </w:r>
    </w:p>
    <w:p>
      <w:r>
        <w:t xml:space="preserve">kuusi</w:t>
      </w:r>
    </w:p>
    <w:p>
      <w:r>
        <w:rPr>
          <w:b/>
        </w:rPr>
        <w:t xml:space="preserve">Esimerkki 8.642</w:t>
      </w:r>
    </w:p>
    <w:p>
      <w:r>
        <w:t xml:space="preserve">Mikä oli sen pelaajan asema, joka oli vuoden 2005 NFL Draftin ensimmäisen kierroksen 15. valinta?</w:t>
      </w:r>
    </w:p>
    <w:p>
      <w:r>
        <w:rPr>
          <w:b/>
        </w:rPr>
        <w:t xml:space="preserve">Tulos</w:t>
      </w:r>
    </w:p>
    <w:p>
      <w:r>
        <w:t xml:space="preserve">RFA</w:t>
      </w:r>
    </w:p>
    <w:p>
      <w:r>
        <w:rPr>
          <w:b/>
        </w:rPr>
        <w:t xml:space="preserve">Esimerkki 8.643</w:t>
      </w:r>
    </w:p>
    <w:p>
      <w:r>
        <w:t xml:space="preserve">Millä kanavalla varhaisinta ohjelmaa esitettiin ?</w:t>
      </w:r>
    </w:p>
    <w:p>
      <w:r>
        <w:rPr>
          <w:b/>
        </w:rPr>
        <w:t xml:space="preserve">Tulos</w:t>
      </w:r>
    </w:p>
    <w:p>
      <w:r>
        <w:t xml:space="preserve">BBC</w:t>
      </w:r>
    </w:p>
    <w:p>
      <w:r>
        <w:rPr>
          <w:b/>
        </w:rPr>
        <w:t xml:space="preserve">Esimerkki 8.644</w:t>
      </w:r>
    </w:p>
    <w:p>
      <w:r>
        <w:t xml:space="preserve">Kuka on sen miehen isoisä, jolla on vuonna 1664 luotu titteli ?</w:t>
      </w:r>
    </w:p>
    <w:p>
      <w:r>
        <w:rPr>
          <w:b/>
        </w:rPr>
        <w:t xml:space="preserve">Tulos</w:t>
      </w:r>
    </w:p>
    <w:p>
      <w:r>
        <w:t xml:space="preserve">Devonshiren herttua</w:t>
      </w:r>
    </w:p>
    <w:p>
      <w:r>
        <w:rPr>
          <w:b/>
        </w:rPr>
        <w:t xml:space="preserve">Esimerkki 8.645</w:t>
      </w:r>
    </w:p>
    <w:p>
      <w:r>
        <w:t xml:space="preserve">Mikä on sen historiallisen paikan nimi, jonka postinumero on 38565?</w:t>
      </w:r>
    </w:p>
    <w:p>
      <w:r>
        <w:rPr>
          <w:b/>
        </w:rPr>
        <w:t xml:space="preserve">Tulos</w:t>
      </w:r>
    </w:p>
    <w:p>
      <w:r>
        <w:t xml:space="preserve">James Beaty General Merchandise Store</w:t>
      </w:r>
    </w:p>
    <w:p>
      <w:r>
        <w:rPr>
          <w:b/>
        </w:rPr>
        <w:t xml:space="preserve">Esimerkki 8.646</w:t>
      </w:r>
    </w:p>
    <w:p>
      <w:r>
        <w:t xml:space="preserve">Kuinka moni 10:stä suurimman markkinakapasiteetin omaavasta yrityksestä sijaitsee sen osavaltion Bay Area -alueella, jossa järjestettiin Bob Hope Desert Classic -tapahtuma vuonna 1966?</w:t>
      </w:r>
    </w:p>
    <w:p>
      <w:r>
        <w:rPr>
          <w:b/>
        </w:rPr>
        <w:t xml:space="preserve">Tulos</w:t>
      </w:r>
    </w:p>
    <w:p>
      <w:r>
        <w:t xml:space="preserve">kolme</w:t>
      </w:r>
    </w:p>
    <w:p>
      <w:r>
        <w:rPr>
          <w:b/>
        </w:rPr>
        <w:t xml:space="preserve">Esimerkki 8.647</w:t>
      </w:r>
    </w:p>
    <w:p>
      <w:r>
        <w:t xml:space="preserve">Kuinka monta ennätystä Jamaikalla järjestetyissä kisoissa tehtiin ?</w:t>
      </w:r>
    </w:p>
    <w:p>
      <w:r>
        <w:rPr>
          <w:b/>
        </w:rPr>
        <w:t xml:space="preserve">Tulos</w:t>
      </w:r>
    </w:p>
    <w:p>
      <w:r>
        <w:t xml:space="preserve">Yksitoista</w:t>
      </w:r>
    </w:p>
    <w:p>
      <w:r>
        <w:rPr>
          <w:b/>
        </w:rPr>
        <w:t xml:space="preserve">Esimerkki 8.648</w:t>
      </w:r>
    </w:p>
    <w:p>
      <w:r>
        <w:t xml:space="preserve">Mikä on sen australialaisen jalkapalloseuran asukasluku, joka pelaa ottelunsa Benowassa sijaitsevassa urheilulaitoksessa?</w:t>
      </w:r>
    </w:p>
    <w:p>
      <w:r>
        <w:rPr>
          <w:b/>
        </w:rPr>
        <w:t xml:space="preserve">Tulos</w:t>
      </w:r>
    </w:p>
    <w:p>
      <w:r>
        <w:t xml:space="preserve">679,127</w:t>
      </w:r>
    </w:p>
    <w:p>
      <w:r>
        <w:rPr>
          <w:b/>
        </w:rPr>
        <w:t xml:space="preserve">Esimerkki 8.649</w:t>
      </w:r>
    </w:p>
    <w:p>
      <w:r>
        <w:t xml:space="preserve">Kuinka monta osallistuvaa urheilijaa kilpaili lajissa, jota pelasi 4. heinäkuuta 1974 syntynyt olympiaurheilija ?</w:t>
      </w:r>
    </w:p>
    <w:p>
      <w:r>
        <w:rPr>
          <w:b/>
        </w:rPr>
        <w:t xml:space="preserve">Tulos</w:t>
      </w:r>
    </w:p>
    <w:p>
      <w:r>
        <w:t xml:space="preserve">2053</w:t>
      </w:r>
    </w:p>
    <w:p>
      <w:r>
        <w:rPr>
          <w:b/>
        </w:rPr>
        <w:t xml:space="preserve">Esimerkki 8.650</w:t>
      </w:r>
    </w:p>
    <w:p>
      <w:r>
        <w:t xml:space="preserve">Kroatian neljänneksi suurimman kaupungin sijaintiin , mikä on joukkue?</w:t>
      </w:r>
    </w:p>
    <w:p>
      <w:r>
        <w:rPr>
          <w:b/>
        </w:rPr>
        <w:t xml:space="preserve">Tulos</w:t>
      </w:r>
    </w:p>
    <w:p>
      <w:r>
        <w:t xml:space="preserve">Proleter Osijek</w:t>
      </w:r>
    </w:p>
    <w:p>
      <w:r>
        <w:rPr>
          <w:b/>
        </w:rPr>
        <w:t xml:space="preserve">Esimerkki 8.651</w:t>
      </w:r>
    </w:p>
    <w:p>
      <w:r>
        <w:t xml:space="preserve">Mikä näyttelijä esiintyi myös elokuvassa Rasvattu salama ja oli aikoinaan Disneyland Railroadin äänenä ?</w:t>
      </w:r>
    </w:p>
    <w:p>
      <w:r>
        <w:rPr>
          <w:b/>
        </w:rPr>
        <w:t xml:space="preserve">Tulos</w:t>
      </w:r>
    </w:p>
    <w:p>
      <w:r>
        <w:t xml:space="preserve">Earl Hindman</w:t>
      </w:r>
    </w:p>
    <w:p>
      <w:r>
        <w:rPr>
          <w:b/>
        </w:rPr>
        <w:t xml:space="preserve">Esimerkki 8.652</w:t>
      </w:r>
    </w:p>
    <w:p>
      <w:r>
        <w:t xml:space="preserve">Mikä on Mariska Hargitayn roolin nimi sarjassa, joka on merkittävä sekä uraauurtava että pahamaineinen ?</w:t>
      </w:r>
    </w:p>
    <w:p>
      <w:r>
        <w:rPr>
          <w:b/>
        </w:rPr>
        <w:t xml:space="preserve">Tulos</w:t>
      </w:r>
    </w:p>
    <w:p>
      <w:r>
        <w:t xml:space="preserve">Jane</w:t>
      </w:r>
    </w:p>
    <w:p>
      <w:r>
        <w:rPr>
          <w:b/>
        </w:rPr>
        <w:t xml:space="preserve">Esimerkki 8.653</w:t>
      </w:r>
    </w:p>
    <w:p>
      <w:r>
        <w:t xml:space="preserve">Mikä yhtiö perusti kaupunginosan, jossa sijaitsee Pyhän Annan Melkitea ?</w:t>
      </w:r>
    </w:p>
    <w:p>
      <w:r>
        <w:rPr>
          <w:b/>
        </w:rPr>
        <w:t xml:space="preserve">Tulos</w:t>
      </w:r>
    </w:p>
    <w:p>
      <w:r>
        <w:t xml:space="preserve">Lankershim Ranch Land and Water Company (Lankershim Ranch Land and Water Company)</w:t>
      </w:r>
    </w:p>
    <w:p>
      <w:r>
        <w:rPr>
          <w:b/>
        </w:rPr>
        <w:t xml:space="preserve">Esimerkki 8.654</w:t>
      </w:r>
    </w:p>
    <w:p>
      <w:r>
        <w:t xml:space="preserve">Lyhin vuosina 1988-2010 elänyt henkilö , missä hänen kotimaansa sijoittuu maa-alaltaan ?</w:t>
      </w:r>
    </w:p>
    <w:p>
      <w:r>
        <w:rPr>
          <w:b/>
        </w:rPr>
        <w:t xml:space="preserve">Tulos</w:t>
      </w:r>
    </w:p>
    <w:p>
      <w:r>
        <w:t xml:space="preserve">kolmas</w:t>
      </w:r>
    </w:p>
    <w:p>
      <w:r>
        <w:rPr>
          <w:b/>
        </w:rPr>
        <w:t xml:space="preserve">Esimerkki 8.655</w:t>
      </w:r>
    </w:p>
    <w:p>
      <w:r>
        <w:t xml:space="preserve">Mikä on suurin kylä entisessä kunnassa, joka oli olemassa vuosina 1894-1974 ?</w:t>
      </w:r>
    </w:p>
    <w:p>
      <w:r>
        <w:rPr>
          <w:b/>
        </w:rPr>
        <w:t xml:space="preserve">Tulos</w:t>
      </w:r>
    </w:p>
    <w:p>
      <w:r>
        <w:t xml:space="preserve">2,582</w:t>
      </w:r>
    </w:p>
    <w:p>
      <w:r>
        <w:rPr>
          <w:b/>
        </w:rPr>
        <w:t xml:space="preserve">Esimerkki 8.656</w:t>
      </w:r>
    </w:p>
    <w:p>
      <w:r>
        <w:t xml:space="preserve">Mikä on kirkon osoite Akronissa, Ohiossa?</w:t>
      </w:r>
    </w:p>
    <w:p>
      <w:r>
        <w:rPr>
          <w:b/>
        </w:rPr>
        <w:t xml:space="preserve">Tulos</w:t>
      </w:r>
    </w:p>
    <w:p>
      <w:r>
        <w:t xml:space="preserve">104 N. Prospect Street in Akron , Ohio , Yhdysvallat</w:t>
      </w:r>
    </w:p>
    <w:p>
      <w:r>
        <w:rPr>
          <w:b/>
        </w:rPr>
        <w:t xml:space="preserve">Esimerkki 8.657</w:t>
      </w:r>
    </w:p>
    <w:p>
      <w:r>
        <w:t xml:space="preserve">Mikä on Diamon Simpsonin collegen kotikoripallostadionin kapasiteetti ?</w:t>
      </w:r>
    </w:p>
    <w:p>
      <w:r>
        <w:rPr>
          <w:b/>
        </w:rPr>
        <w:t xml:space="preserve">Tulos</w:t>
      </w:r>
    </w:p>
    <w:p>
      <w:r>
        <w:t xml:space="preserve">3,500</w:t>
      </w:r>
    </w:p>
    <w:p>
      <w:r>
        <w:rPr>
          <w:b/>
        </w:rPr>
        <w:t xml:space="preserve">Esimerkki 8.658</w:t>
      </w:r>
    </w:p>
    <w:p>
      <w:r>
        <w:t xml:space="preserve">Kuka on rooli tv-sarjassa, joka alkoi pyöriä ABC:llä 26. syyskuuta 1998 - 11. helmikuuta 1999 ?</w:t>
      </w:r>
    </w:p>
    <w:p>
      <w:r>
        <w:rPr>
          <w:b/>
        </w:rPr>
        <w:t xml:space="preserve">Tulos</w:t>
      </w:r>
    </w:p>
    <w:p>
      <w:r>
        <w:t xml:space="preserve">Stephanie MacGregor</w:t>
      </w:r>
    </w:p>
    <w:p>
      <w:r>
        <w:rPr>
          <w:b/>
        </w:rPr>
        <w:t xml:space="preserve">Esimerkki 8.659</w:t>
      </w:r>
    </w:p>
    <w:p>
      <w:r>
        <w:t xml:space="preserve">Mikä on Bugs Bunnyn ja muiden Looney Tunes -hahmojen jouluaiheisen animaation nimi ?</w:t>
      </w:r>
    </w:p>
    <w:p>
      <w:r>
        <w:rPr>
          <w:b/>
        </w:rPr>
        <w:t xml:space="preserve">Tulos</w:t>
      </w:r>
    </w:p>
    <w:p>
      <w:r>
        <w:t xml:space="preserve">Bugs Bunny 's Looney Christmas Tales (Bugs Bunny 's Looney Christmas Tales)</w:t>
      </w:r>
    </w:p>
    <w:p>
      <w:r>
        <w:rPr>
          <w:b/>
        </w:rPr>
        <w:t xml:space="preserve">Esimerkki 8.660</w:t>
      </w:r>
    </w:p>
    <w:p>
      <w:r>
        <w:t xml:space="preserve">Kuinka pitkä on historialliseen paikkaan liittyvä paikka, joka on merkitty kansalliseen historiallisiin kohteisiin vuonna 1977?</w:t>
      </w:r>
    </w:p>
    <w:p>
      <w:r>
        <w:rPr>
          <w:b/>
        </w:rPr>
        <w:t xml:space="preserve">Tulos</w:t>
      </w:r>
    </w:p>
    <w:p>
      <w:r>
        <w:t xml:space="preserve">74 mailia ( 119 kilometriä )</w:t>
      </w:r>
    </w:p>
    <w:p>
      <w:r>
        <w:rPr>
          <w:b/>
        </w:rPr>
        <w:t xml:space="preserve">Esimerkki 8.661</w:t>
      </w:r>
    </w:p>
    <w:p>
      <w:r>
        <w:t xml:space="preserve">Kuka oli sen elokuvan käsikirjoittaja, jossa David oli hahmo ?</w:t>
      </w:r>
    </w:p>
    <w:p>
      <w:r>
        <w:rPr>
          <w:b/>
        </w:rPr>
        <w:t xml:space="preserve">Tulos</w:t>
      </w:r>
    </w:p>
    <w:p>
      <w:r>
        <w:t xml:space="preserve">Matt Cook</w:t>
      </w:r>
    </w:p>
    <w:p>
      <w:r>
        <w:rPr>
          <w:b/>
        </w:rPr>
        <w:t xml:space="preserve">Esimerkki 8.662</w:t>
      </w:r>
    </w:p>
    <w:p>
      <w:r>
        <w:t xml:space="preserve">Heinäkuussa 2006 perustetussa joukkueessa pelaava pelaaja pelaa pelipaikalla, jota on kuinka monta eri muotoa ?</w:t>
      </w:r>
    </w:p>
    <w:p>
      <w:r>
        <w:rPr>
          <w:b/>
        </w:rPr>
        <w:t xml:space="preserve">Tulos</w:t>
      </w:r>
    </w:p>
    <w:p>
      <w:r>
        <w:t xml:space="preserve">neljä</w:t>
      </w:r>
    </w:p>
    <w:p>
      <w:r>
        <w:rPr>
          <w:b/>
        </w:rPr>
        <w:t xml:space="preserve">Esimerkki 8.663</w:t>
      </w:r>
    </w:p>
    <w:p>
      <w:r>
        <w:t xml:space="preserve">Kuinka monessa joukkueessa Indiansin valitsija pelasi?</w:t>
      </w:r>
    </w:p>
    <w:p>
      <w:r>
        <w:rPr>
          <w:b/>
        </w:rPr>
        <w:t xml:space="preserve">Tulos</w:t>
      </w:r>
    </w:p>
    <w:p>
      <w:r>
        <w:t xml:space="preserve">kuusi</w:t>
      </w:r>
    </w:p>
    <w:p>
      <w:r>
        <w:rPr>
          <w:b/>
        </w:rPr>
        <w:t xml:space="preserve">Esimerkki 8.664</w:t>
      </w:r>
    </w:p>
    <w:p>
      <w:r>
        <w:t xml:space="preserve">Mistä joukkueesta värvättiin pelaaja, joka voitti AFL:n Rising Star -palkinnon vuonna 2000 ?</w:t>
      </w:r>
    </w:p>
    <w:p>
      <w:r>
        <w:rPr>
          <w:b/>
        </w:rPr>
        <w:t xml:space="preserve">Tulos</w:t>
      </w:r>
    </w:p>
    <w:p>
      <w:r>
        <w:t xml:space="preserve">East Fremantle</w:t>
      </w:r>
    </w:p>
    <w:p>
      <w:r>
        <w:rPr>
          <w:b/>
        </w:rPr>
        <w:t xml:space="preserve">Esimerkki 8.665</w:t>
      </w:r>
    </w:p>
    <w:p>
      <w:r>
        <w:t xml:space="preserve">Mikä on sen elokuvan vuosiluku, joka kertoo Sarajevon piirityksestä Bosnian sodan aikana?</w:t>
      </w:r>
    </w:p>
    <w:p>
      <w:r>
        <w:rPr>
          <w:b/>
        </w:rPr>
        <w:t xml:space="preserve">Tulos</w:t>
      </w:r>
    </w:p>
    <w:p>
      <w:r>
        <w:t xml:space="preserve">1998</w:t>
      </w:r>
    </w:p>
    <w:p>
      <w:r>
        <w:rPr>
          <w:b/>
        </w:rPr>
        <w:t xml:space="preserve">Esimerkki 8.666</w:t>
      </w:r>
    </w:p>
    <w:p>
      <w:r>
        <w:t xml:space="preserve">Kuka on tanskalaisen henkilön poika ?</w:t>
      </w:r>
    </w:p>
    <w:p>
      <w:r>
        <w:rPr>
          <w:b/>
        </w:rPr>
        <w:t xml:space="preserve">Tulos</w:t>
      </w:r>
    </w:p>
    <w:p>
      <w:r>
        <w:t xml:space="preserve">Rasmus Stjerne</w:t>
      </w:r>
    </w:p>
    <w:p>
      <w:r>
        <w:rPr>
          <w:b/>
        </w:rPr>
        <w:t xml:space="preserve">Esimerkki 8.667</w:t>
      </w:r>
    </w:p>
    <w:p>
      <w:r>
        <w:t xml:space="preserve">Mikä on sen piirikunnan pääkaupunki, jota Ride On -bussikuljetusjärjestelmä palvelee?</w:t>
      </w:r>
    </w:p>
    <w:p>
      <w:r>
        <w:rPr>
          <w:b/>
        </w:rPr>
        <w:t xml:space="preserve">Tulos</w:t>
      </w:r>
    </w:p>
    <w:p>
      <w:r>
        <w:t xml:space="preserve">Rockville</w:t>
      </w:r>
    </w:p>
    <w:p>
      <w:r>
        <w:rPr>
          <w:b/>
        </w:rPr>
        <w:t xml:space="preserve">Esimerkki 8.668</w:t>
      </w:r>
    </w:p>
    <w:p>
      <w:r>
        <w:t xml:space="preserve">Mikä on sen henkilön nimi äidinkielellään, joka asuu paikassa, jossa on yli 207,8 miljoonaa asukasta?</w:t>
      </w:r>
    </w:p>
    <w:p>
      <w:r>
        <w:rPr>
          <w:b/>
        </w:rPr>
        <w:t xml:space="preserve">Tulos</w:t>
      </w:r>
    </w:p>
    <w:p>
      <w:r>
        <w:t xml:space="preserve">آية الله العظمى بشير النجفي</w:t>
      </w:r>
    </w:p>
    <w:p>
      <w:r>
        <w:rPr>
          <w:b/>
        </w:rPr>
        <w:t xml:space="preserve">Esimerkki 8.669</w:t>
      </w:r>
    </w:p>
    <w:p>
      <w:r>
        <w:t xml:space="preserve">Mikä on kultamitalin voittaneen pyöräilijän lempinimi ?</w:t>
      </w:r>
    </w:p>
    <w:p>
      <w:r>
        <w:rPr>
          <w:b/>
        </w:rPr>
        <w:t xml:space="preserve">Tulos</w:t>
      </w:r>
    </w:p>
    <w:p>
      <w:r>
        <w:t xml:space="preserve">Pocket Rocketman</w:t>
      </w:r>
    </w:p>
    <w:p>
      <w:r>
        <w:rPr>
          <w:b/>
        </w:rPr>
        <w:t xml:space="preserve">Esimerkki 8.670</w:t>
      </w:r>
    </w:p>
    <w:p>
      <w:r>
        <w:t xml:space="preserve">Mihin seuraan entinen Malesian alle 19-vuotiaiden jalkapallomaajoukkueen ja Malesian alle 21-vuotiaiden jalkapallomaajoukkueen entinen jäsen siirtyi ?</w:t>
      </w:r>
    </w:p>
    <w:p>
      <w:r>
        <w:rPr>
          <w:b/>
        </w:rPr>
        <w:t xml:space="preserve">Tulos</w:t>
      </w:r>
    </w:p>
    <w:p>
      <w:r>
        <w:t xml:space="preserve">Malacca United F.C</w:t>
      </w:r>
    </w:p>
    <w:p>
      <w:r>
        <w:rPr>
          <w:b/>
        </w:rPr>
        <w:t xml:space="preserve">Esimerkki 8.671</w:t>
      </w:r>
    </w:p>
    <w:p>
      <w:r>
        <w:t xml:space="preserve">Missä kaupungissa romutettiin alus, jonka operaattorin Ukrainan ylempi kauppatuomioistuin oli julistanut konkurssiin?</w:t>
      </w:r>
    </w:p>
    <w:p>
      <w:r>
        <w:rPr>
          <w:b/>
        </w:rPr>
        <w:t xml:space="preserve">Tulos</w:t>
      </w:r>
    </w:p>
    <w:p>
      <w:r>
        <w:t xml:space="preserve">Alang</w:t>
      </w:r>
    </w:p>
    <w:p>
      <w:r>
        <w:rPr>
          <w:b/>
        </w:rPr>
        <w:t xml:space="preserve">Esimerkki 8.672</w:t>
      </w:r>
    </w:p>
    <w:p>
      <w:r>
        <w:t xml:space="preserve">Mikä on sen kylän nimi, joka oli sen poliitikon synnyinpaikka, joka opiskeli lakia ja työskenteli Madrasin korkeimmassa oikeudessa ja liittyi INC-puolueeseen Intian Tamil Nadun parlamenttivaaleissa vuonna 1977?</w:t>
      </w:r>
    </w:p>
    <w:p>
      <w:r>
        <w:rPr>
          <w:b/>
        </w:rPr>
        <w:t xml:space="preserve">Tulos</w:t>
      </w:r>
    </w:p>
    <w:p>
      <w:r>
        <w:t xml:space="preserve">Rajamadamin kylä</w:t>
      </w:r>
    </w:p>
    <w:p>
      <w:r>
        <w:rPr>
          <w:b/>
        </w:rPr>
        <w:t xml:space="preserve">Esimerkki 8.673</w:t>
      </w:r>
    </w:p>
    <w:p>
      <w:r>
        <w:t xml:space="preserve">Mikä on sen joukkueen vanhimman jäsenen nimi, joka voitti mitalin urheilussa, joka oli vain miehille tarkoitettu ?</w:t>
      </w:r>
    </w:p>
    <w:p>
      <w:r>
        <w:rPr>
          <w:b/>
        </w:rPr>
        <w:t xml:space="preserve">Tulos</w:t>
      </w:r>
    </w:p>
    <w:p>
      <w:r>
        <w:t xml:space="preserve">Hermann Martens</w:t>
      </w:r>
    </w:p>
    <w:p>
      <w:r>
        <w:rPr>
          <w:b/>
        </w:rPr>
        <w:t xml:space="preserve">Esimerkki 8.674</w:t>
      </w:r>
    </w:p>
    <w:p>
      <w:r>
        <w:t xml:space="preserve">Missä sijaitsee Civilian Conservation Corpsin suuren laman aikana rakentama puisto ?</w:t>
      </w:r>
    </w:p>
    <w:p>
      <w:r>
        <w:rPr>
          <w:b/>
        </w:rPr>
        <w:t xml:space="preserve">Tulos</w:t>
      </w:r>
    </w:p>
    <w:p>
      <w:r>
        <w:t xml:space="preserve">Memphis</w:t>
      </w:r>
    </w:p>
    <w:p>
      <w:r>
        <w:rPr>
          <w:b/>
        </w:rPr>
        <w:t xml:space="preserve">Esimerkki 8.675</w:t>
      </w:r>
    </w:p>
    <w:p>
      <w:r>
        <w:t xml:space="preserve">Urheilulajissa, jossa urheilijat käyttävät mailoja ja kumikiekkoa , Kansas Cityn joukkue pelaa 5800-paikkaisella monitoimiareenalla, joka sijaitsee missä kaupungissa?</w:t>
      </w:r>
    </w:p>
    <w:p>
      <w:r>
        <w:rPr>
          <w:b/>
        </w:rPr>
        <w:t xml:space="preserve">Tulos</w:t>
      </w:r>
    </w:p>
    <w:p>
      <w:r>
        <w:t xml:space="preserve">Itsenäisyys</w:t>
      </w:r>
    </w:p>
    <w:p>
      <w:r>
        <w:rPr>
          <w:b/>
        </w:rPr>
        <w:t xml:space="preserve">Esimerkki 8.676</w:t>
      </w:r>
    </w:p>
    <w:p>
      <w:r>
        <w:t xml:space="preserve">Kuinka monta olympiamitalia tämä espanjalainen urheilija, joka sijoittui ensimmäiseksi tässä lajissa ExCeL Londonissa, on voittanut ?</w:t>
      </w:r>
    </w:p>
    <w:p>
      <w:r>
        <w:rPr>
          <w:b/>
        </w:rPr>
        <w:t xml:space="preserve">Tulos</w:t>
      </w:r>
    </w:p>
    <w:p>
      <w:r>
        <w:t xml:space="preserve">kolme</w:t>
      </w:r>
    </w:p>
    <w:p>
      <w:r>
        <w:rPr>
          <w:b/>
        </w:rPr>
        <w:t xml:space="preserve">Esimerkki 8.677</w:t>
      </w:r>
    </w:p>
    <w:p>
      <w:r>
        <w:t xml:space="preserve">Ref . [ 6 ] sijaitsee kunnassa, jossa on kuinka monta asukasta?</w:t>
      </w:r>
    </w:p>
    <w:p>
      <w:r>
        <w:rPr>
          <w:b/>
        </w:rPr>
        <w:t xml:space="preserve">Tulos</w:t>
      </w:r>
    </w:p>
    <w:p>
      <w:r>
        <w:t xml:space="preserve">14,025</w:t>
      </w:r>
    </w:p>
    <w:p>
      <w:r>
        <w:rPr>
          <w:b/>
        </w:rPr>
        <w:t xml:space="preserve">Esimerkki 8.678</w:t>
      </w:r>
    </w:p>
    <w:p>
      <w:r>
        <w:t xml:space="preserve">Mikä oli viimeisimmän rakennetun moottoritien nimi ennen helmikuuta 2015?</w:t>
      </w:r>
    </w:p>
    <w:p>
      <w:r>
        <w:rPr>
          <w:b/>
        </w:rPr>
        <w:t xml:space="preserve">Tulos</w:t>
      </w:r>
    </w:p>
    <w:p>
      <w:r>
        <w:t xml:space="preserve">East Durham Link</w:t>
      </w:r>
    </w:p>
    <w:p>
      <w:r>
        <w:rPr>
          <w:b/>
        </w:rPr>
        <w:t xml:space="preserve">Esimerkki 8.679</w:t>
      </w:r>
    </w:p>
    <w:p>
      <w:r>
        <w:t xml:space="preserve">Missä kaupungissa ja osavaltiossa on yliopisto, jossa Carl F. Ullrich opiskeli ?</w:t>
      </w:r>
    </w:p>
    <w:p>
      <w:r>
        <w:rPr>
          <w:b/>
        </w:rPr>
        <w:t xml:space="preserve">Tulos</w:t>
      </w:r>
    </w:p>
    <w:p>
      <w:r>
        <w:t xml:space="preserve">Ithaca , New York</w:t>
      </w:r>
    </w:p>
    <w:p>
      <w:r>
        <w:rPr>
          <w:b/>
        </w:rPr>
        <w:t xml:space="preserve">Esimerkki 8.680</w:t>
      </w:r>
    </w:p>
    <w:p>
      <w:r>
        <w:t xml:space="preserve">Vuonna 2003 puolalainen näyttelijä ja laulaja näytteli Jerzy Hoffmanin ohjaamassa elokuvassa ennen kuin hän esitti Taniec z Gwiazdami -ohjelman 12. kaudella paritanssin, joka oli peräisin mitä pitkin?</w:t>
      </w:r>
    </w:p>
    <w:p>
      <w:r>
        <w:rPr>
          <w:b/>
        </w:rPr>
        <w:t xml:space="preserve">Tulos</w:t>
      </w:r>
    </w:p>
    <w:p>
      <w:r>
        <w:t xml:space="preserve">Río de la Plata</w:t>
      </w:r>
    </w:p>
    <w:p>
      <w:r>
        <w:rPr>
          <w:b/>
        </w:rPr>
        <w:t xml:space="preserve">Esimerkki 8.681</w:t>
      </w:r>
    </w:p>
    <w:p>
      <w:r>
        <w:t xml:space="preserve">Mikä on Colton 's Crossing Bridgen sisältävän kaupungin väkiluku ?</w:t>
      </w:r>
    </w:p>
    <w:p>
      <w:r>
        <w:rPr>
          <w:b/>
        </w:rPr>
        <w:t xml:space="preserve">Tulos</w:t>
      </w:r>
    </w:p>
    <w:p>
      <w:r>
        <w:t xml:space="preserve">2,154</w:t>
      </w:r>
    </w:p>
    <w:p>
      <w:r>
        <w:rPr>
          <w:b/>
        </w:rPr>
        <w:t xml:space="preserve">Esimerkki 8.682</w:t>
      </w:r>
    </w:p>
    <w:p>
      <w:r>
        <w:t xml:space="preserve">Missä läänissä Sandvikens IF sijaitsee?</w:t>
      </w:r>
    </w:p>
    <w:p>
      <w:r>
        <w:rPr>
          <w:b/>
        </w:rPr>
        <w:t xml:space="preserve">Tulos</w:t>
      </w:r>
    </w:p>
    <w:p>
      <w:r>
        <w:t xml:space="preserve">Gävleborgin lääni</w:t>
      </w:r>
    </w:p>
    <w:p>
      <w:r>
        <w:rPr>
          <w:b/>
        </w:rPr>
        <w:t xml:space="preserve">Esimerkki 8.683</w:t>
      </w:r>
    </w:p>
    <w:p>
      <w:r>
        <w:t xml:space="preserve">Milloin marraskuussa julkaistussa puhelimessa käytetty näyttö, jossa on näppäimistö, tuli käyttöön matkapuhelimissa ?</w:t>
      </w:r>
    </w:p>
    <w:p>
      <w:r>
        <w:rPr>
          <w:b/>
        </w:rPr>
        <w:t xml:space="preserve">Tulos</w:t>
      </w:r>
    </w:p>
    <w:p>
      <w:r>
        <w:t xml:space="preserve">2008</w:t>
      </w:r>
    </w:p>
    <w:p>
      <w:r>
        <w:rPr>
          <w:b/>
        </w:rPr>
        <w:t xml:space="preserve">Esimerkki 8.684</w:t>
      </w:r>
    </w:p>
    <w:p>
      <w:r>
        <w:t xml:space="preserve">Kuka sävelsi musiikin Madhavin vuonna 1981 tähdittämään elokuvaan, jonka ohjasi C. V. Rajendran ?</w:t>
      </w:r>
    </w:p>
    <w:p>
      <w:r>
        <w:rPr>
          <w:b/>
        </w:rPr>
        <w:t xml:space="preserve">Tulos</w:t>
      </w:r>
    </w:p>
    <w:p>
      <w:r>
        <w:t xml:space="preserve">Ilaiyaraaja</w:t>
      </w:r>
    </w:p>
    <w:p>
      <w:r>
        <w:rPr>
          <w:b/>
        </w:rPr>
        <w:t xml:space="preserve">Esimerkki 8.685</w:t>
      </w:r>
    </w:p>
    <w:p>
      <w:r>
        <w:t xml:space="preserve">Kuka oli belgialainen tikanheittäjä Antwerpenistä Egmond aan Zee:ssä järjestetyssä turnauksessa ?</w:t>
      </w:r>
    </w:p>
    <w:p>
      <w:r>
        <w:rPr>
          <w:b/>
        </w:rPr>
        <w:t xml:space="preserve">Tulos</w:t>
      </w:r>
    </w:p>
    <w:p>
      <w:r>
        <w:t xml:space="preserve">Kenny Neyens</w:t>
      </w:r>
    </w:p>
    <w:p>
      <w:r>
        <w:rPr>
          <w:b/>
        </w:rPr>
        <w:t xml:space="preserve">Esimerkki 8.686</w:t>
      </w:r>
    </w:p>
    <w:p>
      <w:r>
        <w:t xml:space="preserve">Mikä on sen kaupungin väkiluku, jossa on maailman suurin historiallinen alue?</w:t>
      </w:r>
    </w:p>
    <w:p>
      <w:r>
        <w:rPr>
          <w:b/>
        </w:rPr>
        <w:t xml:space="preserve">Tulos</w:t>
      </w:r>
    </w:p>
    <w:p>
      <w:r>
        <w:t xml:space="preserve">1,461</w:t>
      </w:r>
    </w:p>
    <w:p>
      <w:r>
        <w:rPr>
          <w:b/>
        </w:rPr>
        <w:t xml:space="preserve">Esimerkki 8.687</w:t>
      </w:r>
    </w:p>
    <w:p>
      <w:r>
        <w:t xml:space="preserve">Kuinka monta vuotta senaatissa palveli seuraaja, jonka vapaana oleva asettui nuorena Indianasta kotoisin olevan perheensä kanssa Tacomaan ?</w:t>
      </w:r>
    </w:p>
    <w:p>
      <w:r>
        <w:rPr>
          <w:b/>
        </w:rPr>
        <w:t xml:space="preserve">Tulos</w:t>
      </w:r>
    </w:p>
    <w:p>
      <w:r>
        <w:t xml:space="preserve">36</w:t>
      </w:r>
    </w:p>
    <w:p>
      <w:r>
        <w:rPr>
          <w:b/>
        </w:rPr>
        <w:t xml:space="preserve">Esimerkki 8.688</w:t>
      </w:r>
    </w:p>
    <w:p>
      <w:r>
        <w:t xml:space="preserve">Minkä joukkueen varaus on pelaaja, joka pelasi myös Frankfurt Galaxyssa ?</w:t>
      </w:r>
    </w:p>
    <w:p>
      <w:r>
        <w:rPr>
          <w:b/>
        </w:rPr>
        <w:t xml:space="preserve">Tulos</w:t>
      </w:r>
    </w:p>
    <w:p>
      <w:r>
        <w:t xml:space="preserve">Dallas Cowboys</w:t>
      </w:r>
    </w:p>
    <w:p>
      <w:r>
        <w:rPr>
          <w:b/>
        </w:rPr>
        <w:t xml:space="preserve">Esimerkki 8.689</w:t>
      </w:r>
    </w:p>
    <w:p>
      <w:r>
        <w:t xml:space="preserve">Mikä on 25. kesäkuuta 1941 syntyneen jäseneksi valitun tunnustamisalue?</w:t>
      </w:r>
    </w:p>
    <w:p>
      <w:r>
        <w:rPr>
          <w:b/>
        </w:rPr>
        <w:t xml:space="preserve">Tulos</w:t>
      </w:r>
    </w:p>
    <w:p>
      <w:r>
        <w:t xml:space="preserve">Johtaja</w:t>
      </w:r>
    </w:p>
    <w:p>
      <w:r>
        <w:rPr>
          <w:b/>
        </w:rPr>
        <w:t xml:space="preserve">Esimerkki 8.690</w:t>
      </w:r>
    </w:p>
    <w:p>
      <w:r>
        <w:t xml:space="preserve">Kuinka monta kertaa Scott Drapeaun yliopisto on päässyt NCAA-turnaukseen?</w:t>
      </w:r>
    </w:p>
    <w:p>
      <w:r>
        <w:rPr>
          <w:b/>
        </w:rPr>
        <w:t xml:space="preserve">Tulos</w:t>
      </w:r>
    </w:p>
    <w:p>
      <w:r>
        <w:t xml:space="preserve">ei koskaan</w:t>
      </w:r>
    </w:p>
    <w:p>
      <w:r>
        <w:rPr>
          <w:b/>
        </w:rPr>
        <w:t xml:space="preserve">Esimerkki 8.691</w:t>
      </w:r>
    </w:p>
    <w:p>
      <w:r>
        <w:t xml:space="preserve">Mikä on sen historiallisen paikan päivämäärä, joka on yksikerroksinen talo, jossa väitetään olevan elementtejä Queen Anne- ja Colonial Revival -tyyleistä?</w:t>
      </w:r>
    </w:p>
    <w:p>
      <w:r>
        <w:rPr>
          <w:b/>
        </w:rPr>
        <w:t xml:space="preserve">Tulos</w:t>
      </w:r>
    </w:p>
    <w:p>
      <w:r>
        <w:t xml:space="preserve"># 80001306</w:t>
      </w:r>
    </w:p>
    <w:p>
      <w:r>
        <w:rPr>
          <w:b/>
        </w:rPr>
        <w:t xml:space="preserve">Esimerkki 8.692</w:t>
      </w:r>
    </w:p>
    <w:p>
      <w:r>
        <w:t xml:space="preserve">Minä vuonna kirjoitettiin elokuva, jonka ohjaaja Andrew Kazamia voitti Heinrich-palkinnon parhaalle eurooppalaiselle ensikertalaiselle elokuvantekijälle ?</w:t>
      </w:r>
    </w:p>
    <w:p>
      <w:r>
        <w:rPr>
          <w:b/>
        </w:rPr>
        <w:t xml:space="preserve">Tulos</w:t>
      </w:r>
    </w:p>
    <w:p>
      <w:r>
        <w:t xml:space="preserve">2007</w:t>
      </w:r>
    </w:p>
    <w:p>
      <w:r>
        <w:rPr>
          <w:b/>
        </w:rPr>
        <w:t xml:space="preserve">Esimerkki 8.693</w:t>
      </w:r>
    </w:p>
    <w:p>
      <w:r>
        <w:t xml:space="preserve">Vuonna 1327 valituksi tulleista valitsijoista, jotka olivat olleet Napolin arkkipiispa ja Cornwallin arkkidiakoni ?</w:t>
      </w:r>
    </w:p>
    <w:p>
      <w:r>
        <w:rPr>
          <w:b/>
        </w:rPr>
        <w:t xml:space="preserve">Tulos</w:t>
      </w:r>
    </w:p>
    <w:p>
      <w:r>
        <w:t xml:space="preserve">Annibaldo di Ceccano</w:t>
      </w:r>
    </w:p>
    <w:p>
      <w:r>
        <w:rPr>
          <w:b/>
        </w:rPr>
        <w:t xml:space="preserve">Esimerkki 8.694</w:t>
      </w:r>
    </w:p>
    <w:p>
      <w:r>
        <w:t xml:space="preserve">Mitä urheilulajia 22. toukokuuta 1987 syntynyt osallistuja pelaa ?</w:t>
      </w:r>
    </w:p>
    <w:p>
      <w:r>
        <w:rPr>
          <w:b/>
        </w:rPr>
        <w:t xml:space="preserve">Tulos</w:t>
      </w:r>
    </w:p>
    <w:p>
      <w:r>
        <w:t xml:space="preserve">Tennis</w:t>
      </w:r>
    </w:p>
    <w:p>
      <w:r>
        <w:rPr>
          <w:b/>
        </w:rPr>
        <w:t xml:space="preserve">Esimerkki 8.695</w:t>
      </w:r>
    </w:p>
    <w:p>
      <w:r>
        <w:t xml:space="preserve">Missä kilpailussa ajoi kuljettaja, joka sijoittui turvallisuussyistä keskeytetyn vuoden 2000 Euroopan Grand Prix -kisan karsintalajissa aikaan 1:18.697 ?</w:t>
      </w:r>
    </w:p>
    <w:p>
      <w:r>
        <w:rPr>
          <w:b/>
        </w:rPr>
        <w:t xml:space="preserve">Tulos</w:t>
      </w:r>
    </w:p>
    <w:p>
      <w:r>
        <w:t xml:space="preserve">Brasilian Grand Prix</w:t>
      </w:r>
    </w:p>
    <w:p>
      <w:r>
        <w:rPr>
          <w:b/>
        </w:rPr>
        <w:t xml:space="preserve">Esimerkki 8.696</w:t>
      </w:r>
    </w:p>
    <w:p>
      <w:r>
        <w:t xml:space="preserve">Mikä oli sen pelaajan yliopistojoukkue, joka voitti kolmen pisteen kilpailun vuoden 2000 McDonald's All-American Game -ottelussa?</w:t>
      </w:r>
    </w:p>
    <w:p>
      <w:r>
        <w:rPr>
          <w:b/>
        </w:rPr>
        <w:t xml:space="preserve">Tulos</w:t>
      </w:r>
    </w:p>
    <w:p>
      <w:r>
        <w:t xml:space="preserve">Duke Blue Devils</w:t>
      </w:r>
    </w:p>
    <w:p>
      <w:r>
        <w:rPr>
          <w:b/>
        </w:rPr>
        <w:t xml:space="preserve">Esimerkki 8.697</w:t>
      </w:r>
    </w:p>
    <w:p>
      <w:r>
        <w:t xml:space="preserve">Kuka on NBC-verkon ohjelman tähti ?</w:t>
      </w:r>
    </w:p>
    <w:p>
      <w:r>
        <w:rPr>
          <w:b/>
        </w:rPr>
        <w:t xml:space="preserve">Tulos</w:t>
      </w:r>
    </w:p>
    <w:p>
      <w:r>
        <w:t xml:space="preserve">Jenny McCarthy Show</w:t>
      </w:r>
    </w:p>
    <w:p>
      <w:r>
        <w:rPr>
          <w:b/>
        </w:rPr>
        <w:t xml:space="preserve">Esimerkki 8.698</w:t>
      </w:r>
    </w:p>
    <w:p>
      <w:r>
        <w:t xml:space="preserve">Mikä on burmalainen nimi termille, jota käytetään myös erilaisista näistä palkokasveista valmistetuista keitoista?</w:t>
      </w:r>
    </w:p>
    <w:p>
      <w:r>
        <w:rPr>
          <w:b/>
        </w:rPr>
        <w:t xml:space="preserve">Tulos</w:t>
      </w:r>
    </w:p>
    <w:p>
      <w:r>
        <w:t xml:space="preserve">Kyit Sara</w:t>
      </w:r>
    </w:p>
    <w:p>
      <w:r>
        <w:rPr>
          <w:b/>
        </w:rPr>
        <w:t xml:space="preserve">Esimerkki 8.699</w:t>
      </w:r>
    </w:p>
    <w:p>
      <w:r>
        <w:t xml:space="preserve">Mikä on sen harjoittelijan nimi, joka meni naimisiin poliitikon kanssa, joka on vuonna 1990 uudelleen perustetun puolueen jäsen?</w:t>
      </w:r>
    </w:p>
    <w:p>
      <w:r>
        <w:rPr>
          <w:b/>
        </w:rPr>
        <w:t xml:space="preserve">Tulos</w:t>
      </w:r>
    </w:p>
    <w:p>
      <w:r>
        <w:t xml:space="preserve">Georgiana</w:t>
      </w:r>
    </w:p>
    <w:p>
      <w:r>
        <w:rPr>
          <w:b/>
        </w:rPr>
        <w:t xml:space="preserve">Esimerkki 8.700</w:t>
      </w:r>
    </w:p>
    <w:p>
      <w:r>
        <w:t xml:space="preserve">Mistä alan vanhin mies tunnettiin parhaiten ?</w:t>
      </w:r>
    </w:p>
    <w:p>
      <w:r>
        <w:rPr>
          <w:b/>
        </w:rPr>
        <w:t xml:space="preserve">Tulos</w:t>
      </w:r>
    </w:p>
    <w:p>
      <w:r>
        <w:t xml:space="preserve">Tiedekasvatuksen isäntä</w:t>
      </w:r>
    </w:p>
    <w:p>
      <w:r>
        <w:rPr>
          <w:b/>
        </w:rPr>
        <w:t xml:space="preserve">Esimerkki 8.701</w:t>
      </w:r>
    </w:p>
    <w:p>
      <w:r>
        <w:t xml:space="preserve">Minkä yhdistyksen Tehrin vaalipiirin edustaja Uttarakhandin lakiasäätävässä kokouksessa oli aiemmin puheenjohtaja ?</w:t>
      </w:r>
    </w:p>
    <w:p>
      <w:r>
        <w:rPr>
          <w:b/>
        </w:rPr>
        <w:t xml:space="preserve">Tulos</w:t>
      </w:r>
    </w:p>
    <w:p>
      <w:r>
        <w:t xml:space="preserve">Aanchal Milk Cooperative Society</w:t>
      </w:r>
    </w:p>
    <w:p>
      <w:r>
        <w:rPr>
          <w:b/>
        </w:rPr>
        <w:t xml:space="preserve">Esimerkki 8.702</w:t>
      </w:r>
    </w:p>
    <w:p>
      <w:r>
        <w:t xml:space="preserve">Ennen kuin yhdysvaltalaisesta asianajajasta tuli Wisconsinin itäisen piirikunnan ensimmäinen Yhdysvaltain piirituomari, hänellä oli mikä tehtävä, joka edellytti, että hänellä oli toimivalta alkuperäisissä kanteissa, alempien tuomioistuinten valituksissa ja asianajajan ammatin harjoittamisen sääntelyssä tai hallinnossa?</w:t>
      </w:r>
    </w:p>
    <w:p>
      <w:r>
        <w:rPr>
          <w:b/>
        </w:rPr>
        <w:t xml:space="preserve">Tulos</w:t>
      </w:r>
    </w:p>
    <w:p>
      <w:r>
        <w:t xml:space="preserve">toimi Wisconsinin korkeimman oikeuden tuomarina.</w:t>
      </w:r>
    </w:p>
    <w:p>
      <w:r>
        <w:rPr>
          <w:b/>
        </w:rPr>
        <w:t xml:space="preserve">Esimerkki 8.703</w:t>
      </w:r>
    </w:p>
    <w:p>
      <w:r>
        <w:t xml:space="preserve">Vuoden 2009 Tippeligaenin Bodø/Glimt -joukkueen pakinvalmistaja on läsnä missä Etelä-Amerikan maassa ?</w:t>
      </w:r>
    </w:p>
    <w:p>
      <w:r>
        <w:rPr>
          <w:b/>
        </w:rPr>
        <w:t xml:space="preserve">Tulos</w:t>
      </w:r>
    </w:p>
    <w:p>
      <w:r>
        <w:t xml:space="preserve">Brasilia</w:t>
      </w:r>
    </w:p>
    <w:p>
      <w:r>
        <w:rPr>
          <w:b/>
        </w:rPr>
        <w:t xml:space="preserve">Esimerkki 8.704</w:t>
      </w:r>
    </w:p>
    <w:p>
      <w:r>
        <w:t xml:space="preserve">Mikä on Brian Knobbsin sukulaisten koko nimi?</w:t>
      </w:r>
    </w:p>
    <w:p>
      <w:r>
        <w:rPr>
          <w:b/>
        </w:rPr>
        <w:t xml:space="preserve">Tulos</w:t>
      </w:r>
    </w:p>
    <w:p>
      <w:r>
        <w:t xml:space="preserve">Jonathan Anthony Wisniski</w:t>
      </w:r>
    </w:p>
    <w:p>
      <w:r>
        <w:rPr>
          <w:b/>
        </w:rPr>
        <w:t xml:space="preserve">Esimerkki 8.705</w:t>
      </w:r>
    </w:p>
    <w:p>
      <w:r>
        <w:t xml:space="preserve">Kuinka monta kertaa hän on ollut Kiinan Taipein lipunkantajana, kun kyseessä on pikaluistelija, joka on erikoistunut sprinttimatkoihin?</w:t>
      </w:r>
    </w:p>
    <w:p>
      <w:r>
        <w:rPr>
          <w:b/>
        </w:rPr>
        <w:t xml:space="preserve">Tulos</w:t>
      </w:r>
    </w:p>
    <w:p>
      <w:r>
        <w:t xml:space="preserve">Kun</w:t>
      </w:r>
    </w:p>
    <w:p>
      <w:r>
        <w:rPr>
          <w:b/>
        </w:rPr>
        <w:t xml:space="preserve">Esimerkki 8.706</w:t>
      </w:r>
    </w:p>
    <w:p>
      <w:r>
        <w:t xml:space="preserve">Kesäkuun 4. päivänä 1948 perustettu joukkue pelaa kotikaupungissaan minkä joen rannalla ?</w:t>
      </w:r>
    </w:p>
    <w:p>
      <w:r>
        <w:rPr>
          <w:b/>
        </w:rPr>
        <w:t xml:space="preserve">Tulos</w:t>
      </w:r>
    </w:p>
    <w:p>
      <w:r>
        <w:t xml:space="preserve">Pedieos-joki</w:t>
      </w:r>
    </w:p>
    <w:p>
      <w:r>
        <w:rPr>
          <w:b/>
        </w:rPr>
        <w:t xml:space="preserve">Esimerkki 8.707</w:t>
      </w:r>
    </w:p>
    <w:p>
      <w:r>
        <w:t xml:space="preserve">Kuinka monta vuotta Afrikan kahdeksanneksi suurimman maan virkamies toimi presidenttinä ?</w:t>
      </w:r>
    </w:p>
    <w:p>
      <w:r>
        <w:rPr>
          <w:b/>
        </w:rPr>
        <w:t xml:space="preserve">Tulos</w:t>
      </w:r>
    </w:p>
    <w:p>
      <w:r>
        <w:t xml:space="preserve">10</w:t>
      </w:r>
    </w:p>
    <w:p>
      <w:r>
        <w:rPr>
          <w:b/>
        </w:rPr>
        <w:t xml:space="preserve">Esimerkki 8.708</w:t>
      </w:r>
    </w:p>
    <w:p>
      <w:r>
        <w:t xml:space="preserve">Mikä on vuonna 2005 perustetun piirin väkiluku ( väestönlaskenta 2014 ) ?</w:t>
      </w:r>
    </w:p>
    <w:p>
      <w:r>
        <w:rPr>
          <w:b/>
        </w:rPr>
        <w:t xml:space="preserve">Tulos</w:t>
      </w:r>
    </w:p>
    <w:p>
      <w:r>
        <w:t xml:space="preserve">328,964</w:t>
      </w:r>
    </w:p>
    <w:p>
      <w:r>
        <w:rPr>
          <w:b/>
        </w:rPr>
        <w:t xml:space="preserve">Esimerkki 8.709</w:t>
      </w:r>
    </w:p>
    <w:p>
      <w:r>
        <w:t xml:space="preserve">Mihin kompleksiin Ipohissa sijaitseva rakennus kuuluu?</w:t>
      </w:r>
    </w:p>
    <w:p>
      <w:r>
        <w:rPr>
          <w:b/>
        </w:rPr>
        <w:t xml:space="preserve">Tulos</w:t>
      </w:r>
    </w:p>
    <w:p>
      <w:r>
        <w:t xml:space="preserve">DBI Sports Complex</w:t>
      </w:r>
    </w:p>
    <w:p>
      <w:r>
        <w:rPr>
          <w:b/>
        </w:rPr>
        <w:t xml:space="preserve">Esimerkki 8.710</w:t>
      </w:r>
    </w:p>
    <w:p>
      <w:r>
        <w:t xml:space="preserve">Tämän 1. tammikuuta 2020 perustetun maakunnan väkirikkain kunta on nimetty minkä mukaan ?</w:t>
      </w:r>
    </w:p>
    <w:p>
      <w:r>
        <w:rPr>
          <w:b/>
        </w:rPr>
        <w:t xml:space="preserve">Tulos</w:t>
      </w:r>
    </w:p>
    <w:p>
      <w:r>
        <w:t xml:space="preserve">vanha Ringsakerin tila</w:t>
      </w:r>
    </w:p>
    <w:p>
      <w:r>
        <w:rPr>
          <w:b/>
        </w:rPr>
        <w:t xml:space="preserve">Esimerkki 8.711</w:t>
      </w:r>
    </w:p>
    <w:p>
      <w:r>
        <w:t xml:space="preserve">Kuinka monta Super Bowl -sormusta San Francisco 49ersin 27. maaliskuuta 2009 allekirjoittamalla pelaajalla on?</w:t>
      </w:r>
    </w:p>
    <w:p>
      <w:r>
        <w:rPr>
          <w:b/>
        </w:rPr>
        <w:t xml:space="preserve">Tulos</w:t>
      </w:r>
    </w:p>
    <w:p>
      <w:r>
        <w:t xml:space="preserve">kaksi</w:t>
      </w:r>
    </w:p>
    <w:p>
      <w:r>
        <w:rPr>
          <w:b/>
        </w:rPr>
        <w:t xml:space="preserve">Esimerkki 8.712</w:t>
      </w:r>
    </w:p>
    <w:p>
      <w:r>
        <w:t xml:space="preserve">Kuinka monta korttelia historiallinen alue, jonka päivämäärä on merkitty luetteloon nro 89001630, käsittää?</w:t>
      </w:r>
    </w:p>
    <w:p>
      <w:r>
        <w:rPr>
          <w:b/>
        </w:rPr>
        <w:t xml:space="preserve">Tulos</w:t>
      </w:r>
    </w:p>
    <w:p>
      <w:r>
        <w:t xml:space="preserve">36</w:t>
      </w:r>
    </w:p>
    <w:p>
      <w:r>
        <w:rPr>
          <w:b/>
        </w:rPr>
        <w:t xml:space="preserve">Esimerkki 8.713</w:t>
      </w:r>
    </w:p>
    <w:p>
      <w:r>
        <w:t xml:space="preserve">Mikä on se koulu, jonka sijaintipaikka liitettiin itsenäiseksi kaupungiksi vuonna 1902 ?</w:t>
      </w:r>
    </w:p>
    <w:p>
      <w:r>
        <w:rPr>
          <w:b/>
        </w:rPr>
        <w:t xml:space="preserve">Tulos</w:t>
      </w:r>
    </w:p>
    <w:p>
      <w:r>
        <w:t xml:space="preserve">Päällikkö Sealth</w:t>
      </w:r>
    </w:p>
    <w:p>
      <w:r>
        <w:rPr>
          <w:b/>
        </w:rPr>
        <w:t xml:space="preserve">Esimerkki 8.714</w:t>
      </w:r>
    </w:p>
    <w:p>
      <w:r>
        <w:t xml:space="preserve">Mikä kanava lähettää sarjaa, joka on Mitsutoshi Shimabukuron kirjoittama ja kuvittama japanilainen mangasarja ?</w:t>
      </w:r>
    </w:p>
    <w:p>
      <w:r>
        <w:rPr>
          <w:b/>
        </w:rPr>
        <w:t xml:space="preserve">Tulos</w:t>
      </w:r>
    </w:p>
    <w:p>
      <w:r>
        <w:t xml:space="preserve">Fuji TV</w:t>
      </w:r>
    </w:p>
    <w:p>
      <w:r>
        <w:rPr>
          <w:b/>
        </w:rPr>
        <w:t xml:space="preserve">Esimerkki 8.715</w:t>
      </w:r>
    </w:p>
    <w:p>
      <w:r>
        <w:t xml:space="preserve">Minkä joukkueen päävalmentaja on syntynyt 1. syyskuuta 1966 ?</w:t>
      </w:r>
    </w:p>
    <w:p>
      <w:r>
        <w:rPr>
          <w:b/>
        </w:rPr>
        <w:t xml:space="preserve">Tulos</w:t>
      </w:r>
    </w:p>
    <w:p>
      <w:r>
        <w:t xml:space="preserve">Chicago Fire</w:t>
      </w:r>
    </w:p>
    <w:p>
      <w:r>
        <w:rPr>
          <w:b/>
        </w:rPr>
        <w:t xml:space="preserve">Esimerkki 8.716</w:t>
      </w:r>
    </w:p>
    <w:p>
      <w:r>
        <w:t xml:space="preserve">Missä sijaitsee historiallinen paikka, joka tunnettiin aiemmin nimellä Calumet and Hecla Dredge Number One?</w:t>
      </w:r>
    </w:p>
    <w:p>
      <w:r>
        <w:rPr>
          <w:b/>
        </w:rPr>
        <w:t xml:space="preserve">Tulos</w:t>
      </w:r>
    </w:p>
    <w:p>
      <w:r>
        <w:t xml:space="preserve">M-26 , Torch-järven varrella</w:t>
      </w:r>
    </w:p>
    <w:p>
      <w:r>
        <w:rPr>
          <w:b/>
        </w:rPr>
        <w:t xml:space="preserve">Esimerkki 8.717</w:t>
      </w:r>
    </w:p>
    <w:p>
      <w:r>
        <w:t xml:space="preserve">Mikä joukkue oli kakkonen, kun Lawlor Events Centerissä kotiotteluitaan pelaava joukkue voitti turnauksen ?</w:t>
      </w:r>
    </w:p>
    <w:p>
      <w:r>
        <w:rPr>
          <w:b/>
        </w:rPr>
        <w:t xml:space="preserve">Tulos</w:t>
      </w:r>
    </w:p>
    <w:p>
      <w:r>
        <w:t xml:space="preserve">Morehead State</w:t>
      </w:r>
    </w:p>
    <w:p>
      <w:r>
        <w:rPr>
          <w:b/>
        </w:rPr>
        <w:t xml:space="preserve">Esimerkki 8.718</w:t>
      </w:r>
    </w:p>
    <w:p>
      <w:r>
        <w:t xml:space="preserve">Miten kielitieteilijät luokittelevat SBS-CNBC:n kielen?</w:t>
      </w:r>
    </w:p>
    <w:p>
      <w:r>
        <w:rPr>
          <w:b/>
        </w:rPr>
        <w:t xml:space="preserve">Tulos</w:t>
      </w:r>
    </w:p>
    <w:p>
      <w:r>
        <w:t xml:space="preserve">kieli-isolaatti</w:t>
      </w:r>
    </w:p>
    <w:p>
      <w:r>
        <w:rPr>
          <w:b/>
        </w:rPr>
        <w:t xml:space="preserve">Esimerkki 8.719</w:t>
      </w:r>
    </w:p>
    <w:p>
      <w:r>
        <w:t xml:space="preserve">Mikä on Port Sandwich -nimellä tunnetun alueen lentokenttä, joka tunnetaan myös nimellä ?</w:t>
      </w:r>
    </w:p>
    <w:p>
      <w:r>
        <w:rPr>
          <w:b/>
        </w:rPr>
        <w:t xml:space="preserve">Tulos</w:t>
      </w:r>
    </w:p>
    <w:p>
      <w:r>
        <w:t xml:space="preserve">Lamapin lentoasema</w:t>
      </w:r>
    </w:p>
    <w:p>
      <w:r>
        <w:rPr>
          <w:b/>
        </w:rPr>
        <w:t xml:space="preserve">Esimerkki 8.720</w:t>
      </w:r>
    </w:p>
    <w:p>
      <w:r>
        <w:t xml:space="preserve">Mikä oli Aleksanteri Šubinin kotimaan keskiaikainen edeltäjävaltion valtio ?</w:t>
      </w:r>
    </w:p>
    <w:p>
      <w:r>
        <w:rPr>
          <w:b/>
        </w:rPr>
        <w:t xml:space="preserve">Tulos</w:t>
      </w:r>
    </w:p>
    <w:p>
      <w:r>
        <w:t xml:space="preserve">Rus</w:t>
      </w:r>
    </w:p>
    <w:p>
      <w:r>
        <w:rPr>
          <w:b/>
        </w:rPr>
        <w:t xml:space="preserve">Esimerkki 8.721</w:t>
      </w:r>
    </w:p>
    <w:p>
      <w:r>
        <w:t xml:space="preserve">Milloin Saludan hautausmaa lisättiin kansalliseen rekisteriin ?</w:t>
      </w:r>
    </w:p>
    <w:p>
      <w:r>
        <w:rPr>
          <w:b/>
        </w:rPr>
        <w:t xml:space="preserve">Tulos</w:t>
      </w:r>
    </w:p>
    <w:p>
      <w:r>
        <w:t xml:space="preserve">1974</w:t>
      </w:r>
    </w:p>
    <w:p>
      <w:r>
        <w:rPr>
          <w:b/>
        </w:rPr>
        <w:t xml:space="preserve">Esimerkki 8.722</w:t>
      </w:r>
    </w:p>
    <w:p>
      <w:r>
        <w:t xml:space="preserve">Mikä joukkue sijoittui toiseksi turnauksessa, joka järjestettiin Buffalon , New Yorkin ja Clevelandin , Ohion kaupunkien puolivälissä sijaitsevassa kaupungissa ?</w:t>
      </w:r>
    </w:p>
    <w:p>
      <w:r>
        <w:rPr>
          <w:b/>
        </w:rPr>
        <w:t xml:space="preserve">Tulos</w:t>
      </w:r>
    </w:p>
    <w:p>
      <w:r>
        <w:t xml:space="preserve">Wisconsin ( 5 )</w:t>
      </w:r>
    </w:p>
    <w:p>
      <w:r>
        <w:rPr>
          <w:b/>
        </w:rPr>
        <w:t xml:space="preserve">Esimerkki 8.723</w:t>
      </w:r>
    </w:p>
    <w:p>
      <w:r>
        <w:t xml:space="preserve">Missä pelipaikassa Urenuissa syntynyt ja Wanganui Collegiatessa opiskellut pelaaja pelasi ?</w:t>
      </w:r>
    </w:p>
    <w:p>
      <w:r>
        <w:rPr>
          <w:b/>
        </w:rPr>
        <w:t xml:space="preserve">Tulos</w:t>
      </w:r>
    </w:p>
    <w:p>
      <w:r>
        <w:t xml:space="preserve">Siipi</w:t>
      </w:r>
    </w:p>
    <w:p>
      <w:r>
        <w:rPr>
          <w:b/>
        </w:rPr>
        <w:t xml:space="preserve">Esimerkki 8.724</w:t>
      </w:r>
    </w:p>
    <w:p>
      <w:r>
        <w:t xml:space="preserve">Universal Picturesin 75-vuotisjuhlavuoden aikana, mikä on parhaan kansainvälisen elokuvan Oscar-palkinnon saajaksi esitetyn thaimaalaisen elokuvan RTGS?</w:t>
      </w:r>
    </w:p>
    <w:p>
      <w:r>
        <w:rPr>
          <w:b/>
        </w:rPr>
        <w:t xml:space="preserve">Tulos</w:t>
      </w:r>
    </w:p>
    <w:p>
      <w:r>
        <w:t xml:space="preserve">Nawng mia</w:t>
      </w:r>
    </w:p>
    <w:p>
      <w:r>
        <w:rPr>
          <w:b/>
        </w:rPr>
        <w:t xml:space="preserve">Esimerkki 8.725</w:t>
      </w:r>
    </w:p>
    <w:p>
      <w:r>
        <w:t xml:space="preserve">Mistä maasta on peräisin yliopisto, joka sijoittui vuonna 2008 sijalle 3 ?</w:t>
      </w:r>
    </w:p>
    <w:p>
      <w:r>
        <w:rPr>
          <w:b/>
        </w:rPr>
        <w:t xml:space="preserve">Tulos</w:t>
      </w:r>
    </w:p>
    <w:p>
      <w:r>
        <w:t xml:space="preserve">US</w:t>
      </w:r>
    </w:p>
    <w:p>
      <w:r>
        <w:rPr>
          <w:b/>
        </w:rPr>
        <w:t xml:space="preserve">Esimerkki 8.726</w:t>
      </w:r>
    </w:p>
    <w:p>
      <w:r>
        <w:t xml:space="preserve">Näyttelijä, joka voitti Oscarin elokuvasta `` Pollock '' , näytteli Ebertfest-elokuvassa, joka sai ensi-iltansa missä ?</w:t>
      </w:r>
    </w:p>
    <w:p>
      <w:r>
        <w:rPr>
          <w:b/>
        </w:rPr>
        <w:t xml:space="preserve">Tulos</w:t>
      </w:r>
    </w:p>
    <w:p>
      <w:r>
        <w:t xml:space="preserve">Hamptonsin kansainväliset elokuvafestivaalit New Yorkissa</w:t>
      </w:r>
    </w:p>
    <w:p>
      <w:r>
        <w:rPr>
          <w:b/>
        </w:rPr>
        <w:t xml:space="preserve">Esimerkki 8.727</w:t>
      </w:r>
    </w:p>
    <w:p>
      <w:r>
        <w:t xml:space="preserve">Mikä paikallisviranomainen tunnetaan myös toisella nimellä kuningatar Victorian ja prinssi Albertin vuonna 1847 sekä kuningas Edward VII:n ja kuningatar Alexandran vuonna 1902 tekemien kuninkaallisten vierailujen vuoksi?</w:t>
      </w:r>
    </w:p>
    <w:p>
      <w:r>
        <w:rPr>
          <w:b/>
        </w:rPr>
        <w:t xml:space="preserve">Tulos</w:t>
      </w:r>
    </w:p>
    <w:p>
      <w:r>
        <w:t xml:space="preserve">Ramsey</w:t>
      </w:r>
    </w:p>
    <w:p>
      <w:r>
        <w:rPr>
          <w:b/>
        </w:rPr>
        <w:t xml:space="preserve">Esimerkki 8.728</w:t>
      </w:r>
    </w:p>
    <w:p>
      <w:r>
        <w:t xml:space="preserve">Kuka oli sen pelin kehittäjä, jonka nimi muutettiin kuukautta ennen Pohjois-Amerikan julkaisua?</w:t>
      </w:r>
    </w:p>
    <w:p>
      <w:r>
        <w:rPr>
          <w:b/>
        </w:rPr>
        <w:t xml:space="preserve">Tulos</w:t>
      </w:r>
    </w:p>
    <w:p>
      <w:r>
        <w:t xml:space="preserve">Artoon</w:t>
      </w:r>
    </w:p>
    <w:p>
      <w:r>
        <w:rPr>
          <w:b/>
        </w:rPr>
        <w:t xml:space="preserve">Esimerkki 8.729</w:t>
      </w:r>
    </w:p>
    <w:p>
      <w:r>
        <w:t xml:space="preserve">Minkä nimellä Englannin 1200-luvun monarkki julisti tämän vuonna 1851 perustetun kylän kattavan alueen?</w:t>
      </w:r>
    </w:p>
    <w:p>
      <w:r>
        <w:rPr>
          <w:b/>
        </w:rPr>
        <w:t xml:space="preserve">Tulos</w:t>
      </w:r>
    </w:p>
    <w:p>
      <w:r>
        <w:t xml:space="preserve">kuninkaallinen metsä</w:t>
      </w:r>
    </w:p>
    <w:p>
      <w:r>
        <w:rPr>
          <w:b/>
        </w:rPr>
        <w:t xml:space="preserve">Esimerkki 8.730</w:t>
      </w:r>
    </w:p>
    <w:p>
      <w:r>
        <w:t xml:space="preserve">Fysiikan alan tuorein voittaja syntyi, kun ?</w:t>
      </w:r>
    </w:p>
    <w:p>
      <w:r>
        <w:rPr>
          <w:b/>
        </w:rPr>
        <w:t xml:space="preserve">Tulos</w:t>
      </w:r>
    </w:p>
    <w:p>
      <w:r>
        <w:t xml:space="preserve">24. helmikuuta 1967</w:t>
      </w:r>
    </w:p>
    <w:p>
      <w:r>
        <w:rPr>
          <w:b/>
        </w:rPr>
        <w:t xml:space="preserve">Esimerkki 8.731</w:t>
      </w:r>
    </w:p>
    <w:p>
      <w:r>
        <w:t xml:space="preserve">Mikä on sen seuran stadion, joka oli yksi K-liigan alkuperäisistä viidestä jäsenestä ?</w:t>
      </w:r>
    </w:p>
    <w:p>
      <w:r>
        <w:rPr>
          <w:b/>
        </w:rPr>
        <w:t xml:space="preserve">Tulos</w:t>
      </w:r>
    </w:p>
    <w:p>
      <w:r>
        <w:t xml:space="preserve">Busan Gudeok Stadium</w:t>
      </w:r>
    </w:p>
    <w:p>
      <w:r>
        <w:rPr>
          <w:b/>
        </w:rPr>
        <w:t xml:space="preserve">Esimerkki 8.732</w:t>
      </w:r>
    </w:p>
    <w:p>
      <w:r>
        <w:t xml:space="preserve">Kuinka moni itäisen alueen oppilaitoksista on perustettu ennen 1900-lukua?</w:t>
      </w:r>
    </w:p>
    <w:p>
      <w:r>
        <w:rPr>
          <w:b/>
        </w:rPr>
        <w:t xml:space="preserve">Tulos</w:t>
      </w:r>
    </w:p>
    <w:p>
      <w:r>
        <w:t xml:space="preserve">5</w:t>
      </w:r>
    </w:p>
    <w:p>
      <w:r>
        <w:rPr>
          <w:b/>
        </w:rPr>
        <w:t xml:space="preserve">Esimerkki 8.733</w:t>
      </w:r>
    </w:p>
    <w:p>
      <w:r>
        <w:t xml:space="preserve">Ketä Myrkkyjä tai Myrkytyksen maailmanhistoriaa ohjannut henkilö kannatti Krimin kysymyksessä ?</w:t>
      </w:r>
    </w:p>
    <w:p>
      <w:r>
        <w:rPr>
          <w:b/>
        </w:rPr>
        <w:t xml:space="preserve">Tulos</w:t>
      </w:r>
    </w:p>
    <w:p>
      <w:r>
        <w:t xml:space="preserve">Vladimir Putin</w:t>
      </w:r>
    </w:p>
    <w:p>
      <w:r>
        <w:rPr>
          <w:b/>
        </w:rPr>
        <w:t xml:space="preserve">Esimerkki 8.734</w:t>
      </w:r>
    </w:p>
    <w:p>
      <w:r>
        <w:t xml:space="preserve">Mikä historiallinen paikka sijaitsee 87 asukkaan kaupungissa?</w:t>
      </w:r>
    </w:p>
    <w:p>
      <w:r>
        <w:rPr>
          <w:b/>
        </w:rPr>
        <w:t xml:space="preserve">Tulos</w:t>
      </w:r>
    </w:p>
    <w:p>
      <w:r>
        <w:t xml:space="preserve">Erin Springsin kartano</w:t>
      </w:r>
    </w:p>
    <w:p>
      <w:r>
        <w:rPr>
          <w:b/>
        </w:rPr>
        <w:t xml:space="preserve">Esimerkki 8.735</w:t>
      </w:r>
    </w:p>
    <w:p>
      <w:r>
        <w:t xml:space="preserve">Mitkä ovat Nicolas Starkin ja Ann-Christine Åkerlundin vuonna 1999 Saksaan perustaman palomuurin kustannukset ja käyttörajat?</w:t>
      </w:r>
    </w:p>
    <w:p>
      <w:r>
        <w:rPr>
          <w:b/>
        </w:rPr>
        <w:t xml:space="preserve">Tulos</w:t>
      </w:r>
    </w:p>
    <w:p>
      <w:r>
        <w:t xml:space="preserve">Maksettu</w:t>
      </w:r>
    </w:p>
    <w:p>
      <w:r>
        <w:rPr>
          <w:b/>
        </w:rPr>
        <w:t xml:space="preserve">Esimerkki 8.736</w:t>
      </w:r>
    </w:p>
    <w:p>
      <w:r>
        <w:t xml:space="preserve">Kuka sijoittui kolmanneksi UCI:n maastopyöräilyn maailmancupissa, jossa norjalainen maastopyöräilijä oli kakkonen ?</w:t>
      </w:r>
    </w:p>
    <w:p>
      <w:r>
        <w:rPr>
          <w:b/>
        </w:rPr>
        <w:t xml:space="preserve">Tulos</w:t>
      </w:r>
    </w:p>
    <w:p>
      <w:r>
        <w:t xml:space="preserve">Jan Erik Østergaard</w:t>
      </w:r>
    </w:p>
    <w:p>
      <w:r>
        <w:rPr>
          <w:b/>
        </w:rPr>
        <w:t xml:space="preserve">Esimerkki 8.737</w:t>
      </w:r>
    </w:p>
    <w:p>
      <w:r>
        <w:t xml:space="preserve">Kuinka moni Mary Woodward Laskerin mukaan nimetyn palkinnon saaneista on saanut Nobel-palkinnon?</w:t>
      </w:r>
    </w:p>
    <w:p>
      <w:r>
        <w:rPr>
          <w:b/>
        </w:rPr>
        <w:t xml:space="preserve">Tulos</w:t>
      </w:r>
    </w:p>
    <w:p>
      <w:r>
        <w:t xml:space="preserve">Kahdeksankymmentäkuusi</w:t>
      </w:r>
    </w:p>
    <w:p>
      <w:r>
        <w:rPr>
          <w:b/>
        </w:rPr>
        <w:t xml:space="preserve">Esimerkki 8.738</w:t>
      </w:r>
    </w:p>
    <w:p>
      <w:r>
        <w:t xml:space="preserve">Minä vuonna Australian Tanssii tähtien kanssa -ohjelman 12. kauden paras foxtrotin tanssija oli X Factor Australian finalisti ?</w:t>
      </w:r>
    </w:p>
    <w:p>
      <w:r>
        <w:rPr>
          <w:b/>
        </w:rPr>
        <w:t xml:space="preserve">Tulos</w:t>
      </w:r>
    </w:p>
    <w:p>
      <w:r>
        <w:t xml:space="preserve">2011</w:t>
      </w:r>
    </w:p>
    <w:p>
      <w:r>
        <w:rPr>
          <w:b/>
        </w:rPr>
        <w:t xml:space="preserve">Esimerkki 8.739</w:t>
      </w:r>
    </w:p>
    <w:p>
      <w:r>
        <w:t xml:space="preserve">Minä vuonna poistettiin listalta pelaaja, jonka jalkapallojoukkueen kotikenttä on ACH Group Stadium ?</w:t>
      </w:r>
    </w:p>
    <w:p>
      <w:r>
        <w:rPr>
          <w:b/>
        </w:rPr>
        <w:t xml:space="preserve">Tulos</w:t>
      </w:r>
    </w:p>
    <w:p>
      <w:r>
        <w:t xml:space="preserve">2014</w:t>
      </w:r>
    </w:p>
    <w:p>
      <w:r>
        <w:rPr>
          <w:b/>
        </w:rPr>
        <w:t xml:space="preserve">Esimerkki 8.740</w:t>
      </w:r>
    </w:p>
    <w:p>
      <w:r>
        <w:t xml:space="preserve">Kuka konservatiivipuolueen jäsenistä on vanhin ?</w:t>
      </w:r>
    </w:p>
    <w:p>
      <w:r>
        <w:rPr>
          <w:b/>
        </w:rPr>
        <w:t xml:space="preserve">Tulos</w:t>
      </w:r>
    </w:p>
    <w:p>
      <w:r>
        <w:t xml:space="preserve">Charles Edward Hamilton</w:t>
      </w:r>
    </w:p>
    <w:p>
      <w:r>
        <w:rPr>
          <w:b/>
        </w:rPr>
        <w:t xml:space="preserve">Esimerkki 8.741</w:t>
      </w:r>
    </w:p>
    <w:p>
      <w:r>
        <w:t xml:space="preserve">Mikä kirkko sijaitsee alueella, jonka piti olla eksklusiivinen lomakeskus ?</w:t>
      </w:r>
    </w:p>
    <w:p>
      <w:r>
        <w:rPr>
          <w:b/>
        </w:rPr>
        <w:t xml:space="preserve">Tulos</w:t>
      </w:r>
    </w:p>
    <w:p>
      <w:r>
        <w:t xml:space="preserve">Pyhän Botolfin kirkko</w:t>
      </w:r>
    </w:p>
    <w:p>
      <w:r>
        <w:rPr>
          <w:b/>
        </w:rPr>
        <w:t xml:space="preserve">Esimerkki 8.742</w:t>
      </w:r>
    </w:p>
    <w:p>
      <w:r>
        <w:t xml:space="preserve">Kuka näytteli mukana sarjassa, jossa Avinash Sachdev esitti Shlok Agnihotria vuodesta 2013 alkaen ?</w:t>
      </w:r>
    </w:p>
    <w:p>
      <w:r>
        <w:rPr>
          <w:b/>
        </w:rPr>
        <w:t xml:space="preserve">Tulos</w:t>
      </w:r>
    </w:p>
    <w:p>
      <w:r>
        <w:t xml:space="preserve">Shrenu Parikh</w:t>
      </w:r>
    </w:p>
    <w:p>
      <w:r>
        <w:rPr>
          <w:b/>
        </w:rPr>
        <w:t xml:space="preserve">Esimerkki 8.743</w:t>
      </w:r>
    </w:p>
    <w:p>
      <w:r>
        <w:t xml:space="preserve">Kuka hahmo ääninäytteli Leijonakuninkaalle ja on oltava aika hauska työnsä puolesta ?</w:t>
      </w:r>
    </w:p>
    <w:p>
      <w:r>
        <w:rPr>
          <w:b/>
        </w:rPr>
        <w:t xml:space="preserve">Tulos</w:t>
      </w:r>
    </w:p>
    <w:p>
      <w:r>
        <w:t xml:space="preserve">Cheech Marin</w:t>
      </w:r>
    </w:p>
    <w:p>
      <w:r>
        <w:rPr>
          <w:b/>
        </w:rPr>
        <w:t xml:space="preserve">Esimerkki 8.744</w:t>
      </w:r>
    </w:p>
    <w:p>
      <w:r>
        <w:t xml:space="preserve">Mikä on sen näytelmän päähenkilön aviossa oleva nimi, jossa Ruth Wilson esitti Hedda Gableria 6 vuotta Karinin esittämisen jälkeen ?</w:t>
      </w:r>
    </w:p>
    <w:p>
      <w:r>
        <w:rPr>
          <w:b/>
        </w:rPr>
        <w:t xml:space="preserve">Tulos</w:t>
      </w:r>
    </w:p>
    <w:p>
      <w:r>
        <w:t xml:space="preserve">Hedda Tesman</w:t>
      </w:r>
    </w:p>
    <w:p>
      <w:r>
        <w:rPr>
          <w:b/>
        </w:rPr>
        <w:t xml:space="preserve">Esimerkki 8.745</w:t>
      </w:r>
    </w:p>
    <w:p>
      <w:r>
        <w:t xml:space="preserve">Haslamin perheen johtamasta joukkueesta vuonna 2005 valittu All-Star-pelaaja on sittemmin jäänyt eläkkeelle ja suorittaa tällä hetkellä mitä tehtävää entisessä joukkueessaan ?</w:t>
      </w:r>
    </w:p>
    <w:p>
      <w:r>
        <w:rPr>
          <w:b/>
        </w:rPr>
        <w:t xml:space="preserve">Tulos</w:t>
      </w:r>
    </w:p>
    <w:p>
      <w:r>
        <w:t xml:space="preserve">toimii brändilähettiläänä Crew'n etutoimistossa.</w:t>
      </w:r>
    </w:p>
    <w:p>
      <w:r>
        <w:rPr>
          <w:b/>
        </w:rPr>
        <w:t xml:space="preserve">Esimerkki 8.746</w:t>
      </w:r>
    </w:p>
    <w:p>
      <w:r>
        <w:t xml:space="preserve">Kuinka monta jousiparia on soittimessa, jota vuonna 1926 syntynyt muusikko käytti?</w:t>
      </w:r>
    </w:p>
    <w:p>
      <w:r>
        <w:rPr>
          <w:b/>
        </w:rPr>
        <w:t xml:space="preserve">Tulos</w:t>
      </w:r>
    </w:p>
    <w:p>
      <w:r>
        <w:t xml:space="preserve">13 jouset</w:t>
      </w:r>
    </w:p>
    <w:p>
      <w:r>
        <w:rPr>
          <w:b/>
        </w:rPr>
        <w:t xml:space="preserve">Esimerkki 8.747</w:t>
      </w:r>
    </w:p>
    <w:p>
      <w:r>
        <w:t xml:space="preserve">Kuinka monta ihmistä asuu maassa, josta Giovanna Lecis on kotoisin ?</w:t>
      </w:r>
    </w:p>
    <w:p>
      <w:r>
        <w:rPr>
          <w:b/>
        </w:rPr>
        <w:t xml:space="preserve">Tulos</w:t>
      </w:r>
    </w:p>
    <w:p>
      <w:r>
        <w:t xml:space="preserve">60 miljoonaa</w:t>
      </w:r>
    </w:p>
    <w:p>
      <w:r>
        <w:rPr>
          <w:b/>
        </w:rPr>
        <w:t xml:space="preserve">Esimerkki 8.748</w:t>
      </w:r>
    </w:p>
    <w:p>
      <w:r>
        <w:t xml:space="preserve">Kahden ensimmäisen Quin Rosen kehittämän pelin välissä, minä vuonna julkaistiin romaani, josta tehtiin elokuvasovitus?</w:t>
      </w:r>
    </w:p>
    <w:p>
      <w:r>
        <w:rPr>
          <w:b/>
        </w:rPr>
        <w:t xml:space="preserve">Tulos</w:t>
      </w:r>
    </w:p>
    <w:p>
      <w:r>
        <w:t xml:space="preserve">2008</w:t>
      </w:r>
    </w:p>
    <w:p>
      <w:r>
        <w:rPr>
          <w:b/>
        </w:rPr>
        <w:t xml:space="preserve">Esimerkki 8.749</w:t>
      </w:r>
    </w:p>
    <w:p>
      <w:r>
        <w:t xml:space="preserve">Kuinka monta alusta upotti 31. heinäkuuta 1910 syntynyt komentaja?</w:t>
      </w:r>
    </w:p>
    <w:p>
      <w:r>
        <w:rPr>
          <w:b/>
        </w:rPr>
        <w:t xml:space="preserve">Tulos</w:t>
      </w:r>
    </w:p>
    <w:p>
      <w:r>
        <w:t xml:space="preserve">4</w:t>
      </w:r>
    </w:p>
    <w:p>
      <w:r>
        <w:rPr>
          <w:b/>
        </w:rPr>
        <w:t xml:space="preserve">Esimerkki 8.750</w:t>
      </w:r>
    </w:p>
    <w:p>
      <w:r>
        <w:t xml:space="preserve">Mikä on vuoden 2018 Fortune Global 500 -listalla 341. sijalla olevan yrityksen ICB?</w:t>
      </w:r>
    </w:p>
    <w:p>
      <w:r>
        <w:rPr>
          <w:b/>
        </w:rPr>
        <w:t xml:space="preserve">Tulos</w:t>
      </w:r>
    </w:p>
    <w:p>
      <w:r>
        <w:t xml:space="preserve">elektroniikka- ja sähkölaitteet</w:t>
      </w:r>
    </w:p>
    <w:p>
      <w:r>
        <w:rPr>
          <w:b/>
        </w:rPr>
        <w:t xml:space="preserve">Esimerkki 8.751</w:t>
      </w:r>
    </w:p>
    <w:p>
      <w:r>
        <w:t xml:space="preserve">Missä kaupungissa sai ensi-iltansa vuoden 2008 elokuva, jossa Stephen Campbell Moore näytteli Peter Blythe-Smithiä ?</w:t>
      </w:r>
    </w:p>
    <w:p>
      <w:r>
        <w:rPr>
          <w:b/>
        </w:rPr>
        <w:t xml:space="preserve">Tulos</w:t>
      </w:r>
    </w:p>
    <w:p>
      <w:r>
        <w:t xml:space="preserve">Seattle</w:t>
      </w:r>
    </w:p>
    <w:p>
      <w:r>
        <w:rPr>
          <w:b/>
        </w:rPr>
        <w:t xml:space="preserve">Esimerkki 8.752</w:t>
      </w:r>
    </w:p>
    <w:p>
      <w:r>
        <w:t xml:space="preserve">Vuonna 1882 perustetun liigan osalta , kuinka monta divisioonaa se kasvoi ?</w:t>
      </w:r>
    </w:p>
    <w:p>
      <w:r>
        <w:rPr>
          <w:b/>
        </w:rPr>
        <w:t xml:space="preserve">Tulos</w:t>
      </w:r>
    </w:p>
    <w:p>
      <w:r>
        <w:t xml:space="preserve">viisi</w:t>
      </w:r>
    </w:p>
    <w:p>
      <w:r>
        <w:rPr>
          <w:b/>
        </w:rPr>
        <w:t xml:space="preserve">Esimerkki 8.753</w:t>
      </w:r>
    </w:p>
    <w:p>
      <w:r>
        <w:t xml:space="preserve">Minkä yrityksen julkaisema sarjakuva on varhaisimman päivämäärän omaava?</w:t>
      </w:r>
    </w:p>
    <w:p>
      <w:r>
        <w:rPr>
          <w:b/>
        </w:rPr>
        <w:t xml:space="preserve">Tulos</w:t>
      </w:r>
    </w:p>
    <w:p>
      <w:r>
        <w:t xml:space="preserve">Vitaphone ja Warner Bros</w:t>
      </w:r>
    </w:p>
    <w:p>
      <w:r>
        <w:rPr>
          <w:b/>
        </w:rPr>
        <w:t xml:space="preserve">Esimerkki 8.754</w:t>
      </w:r>
    </w:p>
    <w:p>
      <w:r>
        <w:t xml:space="preserve">Mikä Blondin rakkaudet -elokuvan ohjaajan elokuva kiellettiin hänen kotimaassaan ?</w:t>
      </w:r>
    </w:p>
    <w:p>
      <w:r>
        <w:rPr>
          <w:b/>
        </w:rPr>
        <w:t xml:space="preserve">Tulos</w:t>
      </w:r>
    </w:p>
    <w:p>
      <w:r>
        <w:t xml:space="preserve">Palomiesten tanssiaiset</w:t>
      </w:r>
    </w:p>
    <w:p>
      <w:r>
        <w:rPr>
          <w:b/>
        </w:rPr>
        <w:t xml:space="preserve">Esimerkki 8.755</w:t>
      </w:r>
    </w:p>
    <w:p>
      <w:r>
        <w:t xml:space="preserve">Mikä oli Stirling Silliphantin parista romaanista sovittaman elokuvan kotimainen bruttotulos ?</w:t>
      </w:r>
    </w:p>
    <w:p>
      <w:r>
        <w:rPr>
          <w:b/>
        </w:rPr>
        <w:t xml:space="preserve">Tulos</w:t>
      </w:r>
    </w:p>
    <w:p>
      <w:r>
        <w:t xml:space="preserve">$ 116,000,000</w:t>
      </w:r>
    </w:p>
    <w:p>
      <w:r>
        <w:rPr>
          <w:b/>
        </w:rPr>
        <w:t xml:space="preserve">Esimerkki 8.756</w:t>
      </w:r>
    </w:p>
    <w:p>
      <w:r>
        <w:t xml:space="preserve">Mitkä kaksi kaupunkia Yamaton piirissä yhdistyivät ja missä sijaitsee Taishō- ja Shōwa-kaudella toimineen tanka-runoilijan asuinpaikka ?</w:t>
      </w:r>
    </w:p>
    <w:p>
      <w:r>
        <w:rPr>
          <w:b/>
        </w:rPr>
        <w:t xml:space="preserve">Tulos</w:t>
      </w:r>
    </w:p>
    <w:p>
      <w:r>
        <w:t xml:space="preserve">Yamato ja Mitsuhashi</w:t>
      </w:r>
    </w:p>
    <w:p>
      <w:r>
        <w:rPr>
          <w:b/>
        </w:rPr>
        <w:t xml:space="preserve">Esimerkki 8.757</w:t>
      </w:r>
    </w:p>
    <w:p>
      <w:r>
        <w:t xml:space="preserve">Miksi kutsutaan vuonna 1996 voittaneen joukkueen faneja ?</w:t>
      </w:r>
    </w:p>
    <w:p>
      <w:r>
        <w:rPr>
          <w:b/>
        </w:rPr>
        <w:t xml:space="preserve">Tulos</w:t>
      </w:r>
    </w:p>
    <w:p>
      <w:r>
        <w:t xml:space="preserve">Punaiset kukkoilijat</w:t>
      </w:r>
    </w:p>
    <w:p>
      <w:r>
        <w:rPr>
          <w:b/>
        </w:rPr>
        <w:t xml:space="preserve">Esimerkki 8.758</w:t>
      </w:r>
    </w:p>
    <w:p>
      <w:r>
        <w:t xml:space="preserve">Ranskalaisen hip hop -artistin vuonna 2003 tekemä ranskalainen afro-zouk-kappale, jossa on mukana guadeloupelainen zouk-muusikko, kääntyy englanniksi seuraavasti: what ?</w:t>
      </w:r>
    </w:p>
    <w:p>
      <w:r>
        <w:rPr>
          <w:b/>
        </w:rPr>
        <w:t xml:space="preserve">Tulos</w:t>
      </w:r>
    </w:p>
    <w:p>
      <w:r>
        <w:t xml:space="preserve">Anna ihmisten puhua</w:t>
      </w:r>
    </w:p>
    <w:p>
      <w:r>
        <w:rPr>
          <w:b/>
        </w:rPr>
        <w:t xml:space="preserve">Esimerkki 8.759</w:t>
      </w:r>
    </w:p>
    <w:p>
      <w:r>
        <w:t xml:space="preserve">Mikä on amerikkalaisen lakimiehen , sanomalehden kustantajan ja päätoimittajan veljen alkuperäinen luku ?</w:t>
      </w:r>
    </w:p>
    <w:p>
      <w:r>
        <w:rPr>
          <w:b/>
        </w:rPr>
        <w:t xml:space="preserve">Tulos</w:t>
      </w:r>
    </w:p>
    <w:p>
      <w:r>
        <w:t xml:space="preserve">Chicago ( IL ) Alumni</w:t>
      </w:r>
    </w:p>
    <w:p>
      <w:r>
        <w:rPr>
          <w:b/>
        </w:rPr>
        <w:t xml:space="preserve">Esimerkki 8.760</w:t>
      </w:r>
    </w:p>
    <w:p>
      <w:r>
        <w:t xml:space="preserve">Minä vuonna perustettiin joukkue, jolla on eniten pudotuspelipaikkoja ?</w:t>
      </w:r>
    </w:p>
    <w:p>
      <w:r>
        <w:rPr>
          <w:b/>
        </w:rPr>
        <w:t xml:space="preserve">Tulos</w:t>
      </w:r>
    </w:p>
    <w:p>
      <w:r>
        <w:t xml:space="preserve">1974</w:t>
      </w:r>
    </w:p>
    <w:p>
      <w:r>
        <w:rPr>
          <w:b/>
        </w:rPr>
        <w:t xml:space="preserve">Esimerkki 8.761</w:t>
      </w:r>
    </w:p>
    <w:p>
      <w:r>
        <w:t xml:space="preserve">Milloin vuonna 2016 esitetty ohjelma julkaistiin DVD:llä Japanissa ?</w:t>
      </w:r>
    </w:p>
    <w:p>
      <w:r>
        <w:rPr>
          <w:b/>
        </w:rPr>
        <w:t xml:space="preserve">Tulos</w:t>
      </w:r>
    </w:p>
    <w:p>
      <w:r>
        <w:t xml:space="preserve">25. marraskuuta 2011</w:t>
      </w:r>
    </w:p>
    <w:p>
      <w:r>
        <w:rPr>
          <w:b/>
        </w:rPr>
        <w:t xml:space="preserve">Esimerkki 8.762</w:t>
      </w:r>
    </w:p>
    <w:p>
      <w:r>
        <w:t xml:space="preserve">Niiden videopelien osalta, joiden GR-pisteet ovat 91-92 %, missä sijaitsee varhaisimman julkaistun pelin julkaisija?</w:t>
      </w:r>
    </w:p>
    <w:p>
      <w:r>
        <w:rPr>
          <w:b/>
        </w:rPr>
        <w:t xml:space="preserve">Tulos</w:t>
      </w:r>
    </w:p>
    <w:p>
      <w:r>
        <w:t xml:space="preserve">Irvine , Kalifornia</w:t>
      </w:r>
    </w:p>
    <w:p>
      <w:r>
        <w:rPr>
          <w:b/>
        </w:rPr>
        <w:t xml:space="preserve">Esimerkki 8.763</w:t>
      </w:r>
    </w:p>
    <w:p>
      <w:r>
        <w:t xml:space="preserve">Missä osavaltiossa sijaitsee Florianópolis-Hercílio Luzin kansainvälisen lentoaseman kanssa yhteinen tukikohta?</w:t>
      </w:r>
    </w:p>
    <w:p>
      <w:r>
        <w:rPr>
          <w:b/>
        </w:rPr>
        <w:t xml:space="preserve">Tulos</w:t>
      </w:r>
    </w:p>
    <w:p>
      <w:r>
        <w:t xml:space="preserve">Santa Catarina</w:t>
      </w:r>
    </w:p>
    <w:p>
      <w:r>
        <w:rPr>
          <w:b/>
        </w:rPr>
        <w:t xml:space="preserve">Esimerkki 8.764</w:t>
      </w:r>
    </w:p>
    <w:p>
      <w:r>
        <w:t xml:space="preserve">Kuka Pakistania 1960-luvulla edustaneista lipunkantajista oli syntynyt 1800-luvulla?</w:t>
      </w:r>
    </w:p>
    <w:p>
      <w:r>
        <w:rPr>
          <w:b/>
        </w:rPr>
        <w:t xml:space="preserve">Tulos</w:t>
      </w:r>
    </w:p>
    <w:p>
      <w:r>
        <w:t xml:space="preserve">Muhammad Iqbal</w:t>
      </w:r>
    </w:p>
    <w:p>
      <w:r>
        <w:rPr>
          <w:b/>
        </w:rPr>
        <w:t xml:space="preserve">Esimerkki 8.765</w:t>
      </w:r>
    </w:p>
    <w:p>
      <w:r>
        <w:t xml:space="preserve">Kanava 31 kuuluu neljänteen suureen televisioverkkoon, ja kanavalla 31 on mitä kutsukirjaimia?</w:t>
      </w:r>
    </w:p>
    <w:p>
      <w:r>
        <w:rPr>
          <w:b/>
        </w:rPr>
        <w:t xml:space="preserve">Tulos</w:t>
      </w:r>
    </w:p>
    <w:p>
      <w:r>
        <w:t xml:space="preserve">WUHF</w:t>
      </w:r>
    </w:p>
    <w:p>
      <w:r>
        <w:rPr>
          <w:b/>
        </w:rPr>
        <w:t xml:space="preserve">Esimerkki 8.766</w:t>
      </w:r>
    </w:p>
    <w:p>
      <w:r>
        <w:t xml:space="preserve">Ketä Girondins de Bordeaux -joukkueen pelaaja valmentaa tällä hetkellä ?</w:t>
      </w:r>
    </w:p>
    <w:p>
      <w:r>
        <w:rPr>
          <w:b/>
        </w:rPr>
        <w:t xml:space="preserve">Tulos</w:t>
      </w:r>
    </w:p>
    <w:p>
      <w:r>
        <w:t xml:space="preserve">Criciúma</w:t>
      </w:r>
    </w:p>
    <w:p>
      <w:r>
        <w:rPr>
          <w:b/>
        </w:rPr>
        <w:t xml:space="preserve">Esimerkki 8.767</w:t>
      </w:r>
    </w:p>
    <w:p>
      <w:r>
        <w:t xml:space="preserve">Mikä on pelaajan paras sijoitus tapahtumatyypissä, joka tarjoaa voittajille jopa 100 000 dollarin palkinnot?</w:t>
      </w:r>
    </w:p>
    <w:p>
      <w:r>
        <w:rPr>
          <w:b/>
        </w:rPr>
        <w:t xml:space="preserve">Tulos</w:t>
      </w:r>
    </w:p>
    <w:p>
      <w:r>
        <w:t xml:space="preserve">1</w:t>
      </w:r>
    </w:p>
    <w:p>
      <w:r>
        <w:rPr>
          <w:b/>
        </w:rPr>
        <w:t xml:space="preserve">Esimerkki 8.768</w:t>
      </w:r>
    </w:p>
    <w:p>
      <w:r>
        <w:t xml:space="preserve">Mikä Boeingin hävittäjälentokoneen malli, jonka Yhdysvallat rakensi samana vuonna, kun liittoutuneiden joukot astuivat ensimmäisen kerran Japaniin toisen maailmansodan aikana, ei koskaan mennyt tuotantoon?</w:t>
      </w:r>
    </w:p>
    <w:p>
      <w:r>
        <w:rPr>
          <w:b/>
        </w:rPr>
        <w:t xml:space="preserve">Tulos</w:t>
      </w:r>
    </w:p>
    <w:p>
      <w:r>
        <w:t xml:space="preserve">Boeing XF8B</w:t>
      </w:r>
    </w:p>
    <w:p>
      <w:r>
        <w:rPr>
          <w:b/>
        </w:rPr>
        <w:t xml:space="preserve">Esimerkki 8.769</w:t>
      </w:r>
    </w:p>
    <w:p>
      <w:r>
        <w:t xml:space="preserve">Kuka perusti koulun Deobandissa, UP:ssa?</w:t>
      </w:r>
    </w:p>
    <w:p>
      <w:r>
        <w:rPr>
          <w:b/>
        </w:rPr>
        <w:t xml:space="preserve">Tulos</w:t>
      </w:r>
    </w:p>
    <w:p>
      <w:r>
        <w:t xml:space="preserve">Muhammad Qasim Nanautavi</w:t>
      </w:r>
    </w:p>
    <w:p>
      <w:r>
        <w:rPr>
          <w:b/>
        </w:rPr>
        <w:t xml:space="preserve">Esimerkki 8.770</w:t>
      </w:r>
    </w:p>
    <w:p>
      <w:r>
        <w:t xml:space="preserve">Missä kaupungissa oli varhaisimman ostetun yrityksen kotipaikka?</w:t>
      </w:r>
    </w:p>
    <w:p>
      <w:r>
        <w:rPr>
          <w:b/>
        </w:rPr>
        <w:t xml:space="preserve">Tulos</w:t>
      </w:r>
    </w:p>
    <w:p>
      <w:r>
        <w:t xml:space="preserve">Toronto</w:t>
      </w:r>
    </w:p>
    <w:p>
      <w:r>
        <w:rPr>
          <w:b/>
        </w:rPr>
        <w:t xml:space="preserve">Esimerkki 8.771</w:t>
      </w:r>
    </w:p>
    <w:p>
      <w:r>
        <w:t xml:space="preserve">Mikä on koulu, joka sijaitsee alueella, jonka nimi oli aikoinaan Bodalla ?</w:t>
      </w:r>
    </w:p>
    <w:p>
      <w:r>
        <w:rPr>
          <w:b/>
        </w:rPr>
        <w:t xml:space="preserve">Tulos</w:t>
      </w:r>
    </w:p>
    <w:p>
      <w:r>
        <w:t xml:space="preserve">Apple Tree Creek State School</w:t>
      </w:r>
    </w:p>
    <w:p>
      <w:r>
        <w:rPr>
          <w:b/>
        </w:rPr>
        <w:t xml:space="preserve">Esimerkki 8.772</w:t>
      </w:r>
    </w:p>
    <w:p>
      <w:r>
        <w:t xml:space="preserve">Kuka valmentaa joukkuetta, joka voitti 5 viimeisestä 7 Mountain West -konferenssin mestaruudesta ?</w:t>
      </w:r>
    </w:p>
    <w:p>
      <w:r>
        <w:rPr>
          <w:b/>
        </w:rPr>
        <w:t xml:space="preserve">Tulos</w:t>
      </w:r>
    </w:p>
    <w:p>
      <w:r>
        <w:t xml:space="preserve">Mark Martinez</w:t>
      </w:r>
    </w:p>
    <w:p>
      <w:r>
        <w:rPr>
          <w:b/>
        </w:rPr>
        <w:t xml:space="preserve">Esimerkki 8.773</w:t>
      </w:r>
    </w:p>
    <w:p>
      <w:r>
        <w:t xml:space="preserve">Mikä valmistaja valmisti teräksisen hiiren vuoristoradan Upper Marlborossa, Marylandissa?</w:t>
      </w:r>
    </w:p>
    <w:p>
      <w:r>
        <w:rPr>
          <w:b/>
        </w:rPr>
        <w:t xml:space="preserve">Tulos</w:t>
      </w:r>
    </w:p>
    <w:p>
      <w:r>
        <w:t xml:space="preserve">Zamperla</w:t>
      </w:r>
    </w:p>
    <w:p>
      <w:r>
        <w:rPr>
          <w:b/>
        </w:rPr>
        <w:t xml:space="preserve">Esimerkki 8.774</w:t>
      </w:r>
    </w:p>
    <w:p>
      <w:r>
        <w:t xml:space="preserve">Mikä on Nobelhallen-areenan sisältävän kaupungin väkiluku?</w:t>
      </w:r>
    </w:p>
    <w:p>
      <w:r>
        <w:rPr>
          <w:b/>
        </w:rPr>
        <w:t xml:space="preserve">Tulos</w:t>
      </w:r>
    </w:p>
    <w:p>
      <w:r>
        <w:t xml:space="preserve">27,562</w:t>
      </w:r>
    </w:p>
    <w:p>
      <w:r>
        <w:rPr>
          <w:b/>
        </w:rPr>
        <w:t xml:space="preserve">Esimerkki 8.775</w:t>
      </w:r>
    </w:p>
    <w:p>
      <w:r>
        <w:t xml:space="preserve">Milloin Balaputradewaa koskeva kirjoitus löydettiin ensimmäisen kerran ?</w:t>
      </w:r>
    </w:p>
    <w:p>
      <w:r>
        <w:rPr>
          <w:b/>
        </w:rPr>
        <w:t xml:space="preserve">Tulos</w:t>
      </w:r>
    </w:p>
    <w:p>
      <w:r>
        <w:t xml:space="preserve">1921</w:t>
      </w:r>
    </w:p>
    <w:p>
      <w:r>
        <w:rPr>
          <w:b/>
        </w:rPr>
        <w:t xml:space="preserve">Esimerkki 8.776</w:t>
      </w:r>
    </w:p>
    <w:p>
      <w:r>
        <w:t xml:space="preserve">Kuinka monta taloa on siinä yhteisössä, jossa Pyhän Andreaksen kirkko sijaitsee?</w:t>
      </w:r>
    </w:p>
    <w:p>
      <w:r>
        <w:rPr>
          <w:b/>
        </w:rPr>
        <w:t xml:space="preserve">Tulos</w:t>
      </w:r>
    </w:p>
    <w:p>
      <w:r>
        <w:t xml:space="preserve">12</w:t>
      </w:r>
    </w:p>
    <w:p>
      <w:r>
        <w:rPr>
          <w:b/>
        </w:rPr>
        <w:t xml:space="preserve">Esimerkki 8.777</w:t>
      </w:r>
    </w:p>
    <w:p>
      <w:r>
        <w:t xml:space="preserve">Mikä on kuvaus kirkosta, joka rakennettiin päällikkö Lawyerille , joka kuului Nez Perce -heimoon ?</w:t>
      </w:r>
    </w:p>
    <w:p>
      <w:r>
        <w:rPr>
          <w:b/>
        </w:rPr>
        <w:t xml:space="preserve">Tulos</w:t>
      </w:r>
    </w:p>
    <w:p>
      <w:r>
        <w:t xml:space="preserve">Kreikkalainen herätys , Goottilainen herätys</w:t>
      </w:r>
    </w:p>
    <w:p>
      <w:r>
        <w:rPr>
          <w:b/>
        </w:rPr>
        <w:t xml:space="preserve">Esimerkki 8.778</w:t>
      </w:r>
    </w:p>
    <w:p>
      <w:r>
        <w:t xml:space="preserve">Ennen vuotta 1935 minä maaliskuun päivänä alkoi senaattorin toimikausi siinä osavaltiossa, jonka senaattori oli ainoa republikaanisen senaatin johdon jäsen, joka äänesti Joseph McCarthyn epäluottamuslauseen puolesta?</w:t>
      </w:r>
    </w:p>
    <w:p>
      <w:r>
        <w:rPr>
          <w:b/>
        </w:rPr>
        <w:t xml:space="preserve">Tulos</w:t>
      </w:r>
    </w:p>
    <w:p>
      <w:r>
        <w:t xml:space="preserve">4</w:t>
      </w:r>
    </w:p>
    <w:p>
      <w:r>
        <w:rPr>
          <w:b/>
        </w:rPr>
        <w:t xml:space="preserve">Esimerkki 8.779</w:t>
      </w:r>
    </w:p>
    <w:p>
      <w:r>
        <w:t xml:space="preserve">Mikä on maa, jonka rakennus perustettiin vuonna 1879 Tarnovon perustuslailla ?</w:t>
      </w:r>
    </w:p>
    <w:p>
      <w:r>
        <w:rPr>
          <w:b/>
        </w:rPr>
        <w:t xml:space="preserve">Tulos</w:t>
      </w:r>
    </w:p>
    <w:p>
      <w:r>
        <w:t xml:space="preserve">Bulgaria</w:t>
      </w:r>
    </w:p>
    <w:p>
      <w:r>
        <w:rPr>
          <w:b/>
        </w:rPr>
        <w:t xml:space="preserve">Esimerkki 8.780</w:t>
      </w:r>
    </w:p>
    <w:p>
      <w:r>
        <w:t xml:space="preserve">Milloin elokuva julkaistiin vuonna 1994 ?</w:t>
      </w:r>
    </w:p>
    <w:p>
      <w:r>
        <w:rPr>
          <w:b/>
        </w:rPr>
        <w:t xml:space="preserve">Tulos</w:t>
      </w:r>
    </w:p>
    <w:p>
      <w:r>
        <w:t xml:space="preserve">7. tammikuuta 1994</w:t>
      </w:r>
    </w:p>
    <w:p>
      <w:r>
        <w:rPr>
          <w:b/>
        </w:rPr>
        <w:t xml:space="preserve">Esimerkki 8.781</w:t>
      </w:r>
    </w:p>
    <w:p>
      <w:r>
        <w:t xml:space="preserve">Mikä on sen maakunnan verkkosivusto, jossa on kaksi kansallispuistoa?</w:t>
      </w:r>
    </w:p>
    <w:p>
      <w:r>
        <w:rPr>
          <w:b/>
        </w:rPr>
        <w:t xml:space="preserve">Tulos</w:t>
      </w:r>
    </w:p>
    <w:p>
      <w:r>
        <w:t xml:space="preserve">up.gov.lk</w:t>
      </w:r>
    </w:p>
    <w:p>
      <w:r>
        <w:rPr>
          <w:b/>
        </w:rPr>
        <w:t xml:space="preserve">Esimerkki 8.782</w:t>
      </w:r>
    </w:p>
    <w:p>
      <w:r>
        <w:t xml:space="preserve">Mikä oli vuoden 1952 talviolympialaisten miesten slalomhiihdon kultamitalistin syntymävuosi?</w:t>
      </w:r>
    </w:p>
    <w:p>
      <w:r>
        <w:rPr>
          <w:b/>
        </w:rPr>
        <w:t xml:space="preserve">Tulos</w:t>
      </w:r>
    </w:p>
    <w:p>
      <w:r>
        <w:t xml:space="preserve">1928</w:t>
      </w:r>
    </w:p>
    <w:p>
      <w:r>
        <w:rPr>
          <w:b/>
        </w:rPr>
        <w:t xml:space="preserve">Esimerkki 8.783</w:t>
      </w:r>
    </w:p>
    <w:p>
      <w:r>
        <w:t xml:space="preserve">Luettelon nuorin kelkkailun mestari voitti minkä mitalin sinä vuonna, kun hän kilpaili olympialaisissa ?</w:t>
      </w:r>
    </w:p>
    <w:p>
      <w:r>
        <w:rPr>
          <w:b/>
        </w:rPr>
        <w:t xml:space="preserve">Tulos</w:t>
      </w:r>
    </w:p>
    <w:p>
      <w:r>
        <w:t xml:space="preserve">hopea</w:t>
      </w:r>
    </w:p>
    <w:p>
      <w:r>
        <w:rPr>
          <w:b/>
        </w:rPr>
        <w:t xml:space="preserve">Esimerkki 8.784</w:t>
      </w:r>
    </w:p>
    <w:p>
      <w:r>
        <w:t xml:space="preserve">Mikä on tämän vuonna 2002 rakennetun jalkapallohallin kapasiteetti, jossa pelaa joukkue, jonka nimi oli SD Galway ?</w:t>
      </w:r>
    </w:p>
    <w:p>
      <w:r>
        <w:rPr>
          <w:b/>
        </w:rPr>
        <w:t xml:space="preserve">Tulos</w:t>
      </w:r>
    </w:p>
    <w:p>
      <w:r>
        <w:t xml:space="preserve">2,000</w:t>
      </w:r>
    </w:p>
    <w:p>
      <w:r>
        <w:rPr>
          <w:b/>
        </w:rPr>
        <w:t xml:space="preserve">Esimerkki 8.785</w:t>
      </w:r>
    </w:p>
    <w:p>
      <w:r>
        <w:t xml:space="preserve">Kuka on vuoden 2004 elokuvan, jossa Alexander Siddig näytteli Khalid Sheikh Mohammedia, päähenkilö ?</w:t>
      </w:r>
    </w:p>
    <w:p>
      <w:r>
        <w:rPr>
          <w:b/>
        </w:rPr>
        <w:t xml:space="preserve">Tulos</w:t>
      </w:r>
    </w:p>
    <w:p>
      <w:r>
        <w:t xml:space="preserve">Ziad Jarrah</w:t>
      </w:r>
    </w:p>
    <w:p>
      <w:r>
        <w:rPr>
          <w:b/>
        </w:rPr>
        <w:t xml:space="preserve">Esimerkki 8.786</w:t>
      </w:r>
    </w:p>
    <w:p>
      <w:r>
        <w:t xml:space="preserve">Kuka Strictly Come Dancingin 11. sarjan rumban huonoimman pistemäärän saanut tanssija esitti A View to a Kill -elokuvassa ?</w:t>
      </w:r>
    </w:p>
    <w:p>
      <w:r>
        <w:rPr>
          <w:b/>
        </w:rPr>
        <w:t xml:space="preserve">Tulos</w:t>
      </w:r>
    </w:p>
    <w:p>
      <w:r>
        <w:t xml:space="preserve">Pola Ivanova</w:t>
      </w:r>
    </w:p>
    <w:p>
      <w:r>
        <w:rPr>
          <w:b/>
        </w:rPr>
        <w:t xml:space="preserve">Esimerkki 8.787</w:t>
      </w:r>
    </w:p>
    <w:p>
      <w:r>
        <w:t xml:space="preserve">Mikä joukko-osasto sijaitsee Nuecesin piirikunnassa?</w:t>
      </w:r>
    </w:p>
    <w:p>
      <w:r>
        <w:rPr>
          <w:b/>
        </w:rPr>
        <w:t xml:space="preserve">Tulos</w:t>
      </w:r>
    </w:p>
    <w:p>
      <w:r>
        <w:t xml:space="preserve">Merivoimien ilmailukoulutuksen tukiryhmä 22</w:t>
      </w:r>
    </w:p>
    <w:p>
      <w:r>
        <w:rPr>
          <w:b/>
        </w:rPr>
        <w:t xml:space="preserve">Esimerkki 8.788</w:t>
      </w:r>
    </w:p>
    <w:p>
      <w:r>
        <w:t xml:space="preserve">Minkä soolokilpailun kolmannen päivän juoksija voitti vuonna 1994 ?</w:t>
      </w:r>
    </w:p>
    <w:p>
      <w:r>
        <w:rPr>
          <w:b/>
        </w:rPr>
        <w:t xml:space="preserve">Tulos</w:t>
      </w:r>
    </w:p>
    <w:p>
      <w:r>
        <w:t xml:space="preserve">naisten 1000 m</w:t>
      </w:r>
    </w:p>
    <w:p>
      <w:r>
        <w:rPr>
          <w:b/>
        </w:rPr>
        <w:t xml:space="preserve">Esimerkki 8.789</w:t>
      </w:r>
    </w:p>
    <w:p>
      <w:r>
        <w:t xml:space="preserve">Mikä yleinen valinta oli 2. elokuuta 1971 syntynyt pelaaja Tigersin ja Lady Tigersin joukkueista ?</w:t>
      </w:r>
    </w:p>
    <w:p>
      <w:r>
        <w:rPr>
          <w:b/>
        </w:rPr>
        <w:t xml:space="preserve">Tulos</w:t>
      </w:r>
    </w:p>
    <w:p>
      <w:r>
        <w:t xml:space="preserve">55</w:t>
      </w:r>
    </w:p>
    <w:p>
      <w:r>
        <w:rPr>
          <w:b/>
        </w:rPr>
        <w:t xml:space="preserve">Esimerkki 8.790</w:t>
      </w:r>
    </w:p>
    <w:p>
      <w:r>
        <w:t xml:space="preserve">Missä joukkueessa pelasi pelaaja, joka pitää Etelä-Carolinan yliopistojalkapallon uran touchdown-ennätystä ?</w:t>
      </w:r>
    </w:p>
    <w:p>
      <w:r>
        <w:rPr>
          <w:b/>
        </w:rPr>
        <w:t xml:space="preserve">Tulos</w:t>
      </w:r>
    </w:p>
    <w:p>
      <w:r>
        <w:t xml:space="preserve">Etelä-Carolina</w:t>
      </w:r>
    </w:p>
    <w:p>
      <w:r>
        <w:rPr>
          <w:b/>
        </w:rPr>
        <w:t xml:space="preserve">Esimerkki 8.791</w:t>
      </w:r>
    </w:p>
    <w:p>
      <w:r>
        <w:t xml:space="preserve">Paljonko sadetta sataa vuosittain viimeisimmässä kaupungissa, jossa sattui onnettomuus 90-luvulla ?</w:t>
      </w:r>
    </w:p>
    <w:p>
      <w:r>
        <w:rPr>
          <w:b/>
        </w:rPr>
        <w:t xml:space="preserve">Tulos</w:t>
      </w:r>
    </w:p>
    <w:p>
      <w:r>
        <w:t xml:space="preserve">585 mm</w:t>
      </w:r>
    </w:p>
    <w:p>
      <w:r>
        <w:rPr>
          <w:b/>
        </w:rPr>
        <w:t xml:space="preserve">Esimerkki 8.792</w:t>
      </w:r>
    </w:p>
    <w:p>
      <w:r>
        <w:t xml:space="preserve">Kuinka monta palkintoa Bayside High Schoolin kanssa samaan malliin rakennettu koulu voitti ?</w:t>
      </w:r>
    </w:p>
    <w:p>
      <w:r>
        <w:rPr>
          <w:b/>
        </w:rPr>
        <w:t xml:space="preserve">Tulos</w:t>
      </w:r>
    </w:p>
    <w:p>
      <w:r>
        <w:t xml:space="preserve">4</w:t>
      </w:r>
    </w:p>
    <w:p>
      <w:r>
        <w:rPr>
          <w:b/>
        </w:rPr>
        <w:t xml:space="preserve">Esimerkki 8.793</w:t>
      </w:r>
    </w:p>
    <w:p>
      <w:r>
        <w:t xml:space="preserve">Kuinka monen kilometrin päässä Huambosta on Angolassa sijaitseva 2620 metrin huippu ?</w:t>
      </w:r>
    </w:p>
    <w:p>
      <w:r>
        <w:rPr>
          <w:b/>
        </w:rPr>
        <w:t xml:space="preserve">Tulos</w:t>
      </w:r>
    </w:p>
    <w:p>
      <w:r>
        <w:t xml:space="preserve">43</w:t>
      </w:r>
    </w:p>
    <w:p>
      <w:r>
        <w:rPr>
          <w:b/>
        </w:rPr>
        <w:t xml:space="preserve">Esimerkki 8.794</w:t>
      </w:r>
    </w:p>
    <w:p>
      <w:r>
        <w:t xml:space="preserve">Kuinka monta pelaajaa valittiin Kalifornian korkeakouluista ?</w:t>
      </w:r>
    </w:p>
    <w:p>
      <w:r>
        <w:rPr>
          <w:b/>
        </w:rPr>
        <w:t xml:space="preserve">Tulos</w:t>
      </w:r>
    </w:p>
    <w:p>
      <w:r>
        <w:t xml:space="preserve">4</w:t>
      </w:r>
    </w:p>
    <w:p>
      <w:r>
        <w:rPr>
          <w:b/>
        </w:rPr>
        <w:t xml:space="preserve">Esimerkki 8.795</w:t>
      </w:r>
    </w:p>
    <w:p>
      <w:r>
        <w:t xml:space="preserve">Missä maanosassa H-II:n sivusto sijaitsee?</w:t>
      </w:r>
    </w:p>
    <w:p>
      <w:r>
        <w:rPr>
          <w:b/>
        </w:rPr>
        <w:t xml:space="preserve">Tulos</w:t>
      </w:r>
    </w:p>
    <w:p>
      <w:r>
        <w:t xml:space="preserve">Aasia</w:t>
      </w:r>
    </w:p>
    <w:p>
      <w:r>
        <w:rPr>
          <w:b/>
        </w:rPr>
        <w:t xml:space="preserve">Esimerkki 8.796</w:t>
      </w:r>
    </w:p>
    <w:p>
      <w:r>
        <w:t xml:space="preserve">Mitkä vuoret sijaitsevat maan eteläisellä alueella 21.550 pistettä parin toimesta aerobisen voimistelun MM-kilpailuissa 2012 ?</w:t>
      </w:r>
    </w:p>
    <w:p>
      <w:r>
        <w:rPr>
          <w:b/>
        </w:rPr>
        <w:t xml:space="preserve">Tulos</w:t>
      </w:r>
    </w:p>
    <w:p>
      <w:r>
        <w:t xml:space="preserve">Kaukasus</w:t>
      </w:r>
    </w:p>
    <w:p>
      <w:r>
        <w:rPr>
          <w:b/>
        </w:rPr>
        <w:t xml:space="preserve">Esimerkki 8.797</w:t>
      </w:r>
    </w:p>
    <w:p>
      <w:r>
        <w:t xml:space="preserve">Lyhin valtakunnallinen tie kulkee seitsemän minkä alueen läpi?</w:t>
      </w:r>
    </w:p>
    <w:p>
      <w:r>
        <w:rPr>
          <w:b/>
        </w:rPr>
        <w:t xml:space="preserve">Tulos</w:t>
      </w:r>
    </w:p>
    <w:p>
      <w:r>
        <w:t xml:space="preserve">hills</w:t>
      </w:r>
    </w:p>
    <w:p>
      <w:r>
        <w:rPr>
          <w:b/>
        </w:rPr>
        <w:t xml:space="preserve">Esimerkki 8.798</w:t>
      </w:r>
    </w:p>
    <w:p>
      <w:r>
        <w:t xml:space="preserve">Missä urheilulajissa voitti listalla oleva urheilija, joka on kotoisin maasta, joka on pinta-alaltaan maailman 48. suurin?</w:t>
      </w:r>
    </w:p>
    <w:p>
      <w:r>
        <w:rPr>
          <w:b/>
        </w:rPr>
        <w:t xml:space="preserve">Tulos</w:t>
      </w:r>
    </w:p>
    <w:p>
      <w:r>
        <w:t xml:space="preserve">800 m</w:t>
      </w:r>
    </w:p>
    <w:p>
      <w:r>
        <w:rPr>
          <w:b/>
        </w:rPr>
        <w:t xml:space="preserve">Esimerkki 8.799</w:t>
      </w:r>
    </w:p>
    <w:p>
      <w:r>
        <w:t xml:space="preserve">Minkä juoman valmistus on tämän kaupungin, joka sijaitsee 2 tunnin ajomatkan päässä Trujillosta ja on La Libertadin departementin 10. maakunnan pääkaupunki, ensisijainen elinkeino?</w:t>
      </w:r>
    </w:p>
    <w:p>
      <w:r>
        <w:rPr>
          <w:b/>
        </w:rPr>
        <w:t xml:space="preserve">Tulos</w:t>
      </w:r>
    </w:p>
    <w:p>
      <w:r>
        <w:t xml:space="preserve">Viini</w:t>
      </w:r>
    </w:p>
    <w:p>
      <w:r>
        <w:rPr>
          <w:b/>
        </w:rPr>
        <w:t xml:space="preserve">Esimerkki 8.800</w:t>
      </w:r>
    </w:p>
    <w:p>
      <w:r>
        <w:t xml:space="preserve">Mikä on vanhimman ja nuorimman Propin ikäero?</w:t>
      </w:r>
    </w:p>
    <w:p>
      <w:r>
        <w:rPr>
          <w:b/>
        </w:rPr>
        <w:t xml:space="preserve">Tulos</w:t>
      </w:r>
    </w:p>
    <w:p>
      <w:r>
        <w:t xml:space="preserve">10 vuotta</w:t>
      </w:r>
    </w:p>
    <w:p>
      <w:r>
        <w:rPr>
          <w:b/>
        </w:rPr>
        <w:t xml:space="preserve">Esimerkki 8.801</w:t>
      </w:r>
    </w:p>
    <w:p>
      <w:r>
        <w:t xml:space="preserve">Missä koulussa on Alpha Phi Alpha -järjestö, jonka veljeksi 18. joulukuuta 1897 syntynyt muusikko kuului ?</w:t>
      </w:r>
    </w:p>
    <w:p>
      <w:r>
        <w:rPr>
          <w:b/>
        </w:rPr>
        <w:t xml:space="preserve">Tulos</w:t>
      </w:r>
    </w:p>
    <w:p>
      <w:r>
        <w:t xml:space="preserve">Clark Atlantan yliopisto</w:t>
      </w:r>
    </w:p>
    <w:p>
      <w:r>
        <w:rPr>
          <w:b/>
        </w:rPr>
        <w:t xml:space="preserve">Esimerkki 8.802</w:t>
      </w:r>
    </w:p>
    <w:p>
      <w:r>
        <w:t xml:space="preserve">Syyskuun 9. päivänä 1965 , kenen täydellisen pelin nappasi vuoden 1963 College Baseball All-America Team -joukkueen pelaaja, jonka asema oli sieppari ja joka kävi `` College Footballin synnyinmaassa '' ?</w:t>
      </w:r>
    </w:p>
    <w:p>
      <w:r>
        <w:rPr>
          <w:b/>
        </w:rPr>
        <w:t xml:space="preserve">Tulos</w:t>
      </w:r>
    </w:p>
    <w:p>
      <w:r>
        <w:t xml:space="preserve">Sandy Koufax</w:t>
      </w:r>
    </w:p>
    <w:p>
      <w:r>
        <w:rPr>
          <w:b/>
        </w:rPr>
        <w:t xml:space="preserve">Esimerkki 8.803</w:t>
      </w:r>
    </w:p>
    <w:p>
      <w:r>
        <w:t xml:space="preserve">Mikä oppilaitos oli avoin molemmille sukupuolille Robert Owenin vuonna 1825 perustamassa yhteisössä?</w:t>
      </w:r>
    </w:p>
    <w:p>
      <w:r>
        <w:rPr>
          <w:b/>
        </w:rPr>
        <w:t xml:space="preserve">Tulos</w:t>
      </w:r>
    </w:p>
    <w:p>
      <w:r>
        <w:t xml:space="preserve">julkinen koulu</w:t>
      </w:r>
    </w:p>
    <w:p>
      <w:r>
        <w:rPr>
          <w:b/>
        </w:rPr>
        <w:t xml:space="preserve">Esimerkki 8.804</w:t>
      </w:r>
    </w:p>
    <w:p>
      <w:r>
        <w:t xml:space="preserve">Mikä on sen yliopiston nimi, jossa John L. Hurri Caine opiskeli ?</w:t>
      </w:r>
    </w:p>
    <w:p>
      <w:r>
        <w:rPr>
          <w:b/>
        </w:rPr>
        <w:t xml:space="preserve">Tulos</w:t>
      </w:r>
    </w:p>
    <w:p>
      <w:r>
        <w:t xml:space="preserve">Capstone</w:t>
      </w:r>
    </w:p>
    <w:p>
      <w:r>
        <w:rPr>
          <w:b/>
        </w:rPr>
        <w:t xml:space="preserve">Esimerkki 8.805</w:t>
      </w:r>
    </w:p>
    <w:p>
      <w:r>
        <w:t xml:space="preserve">Mikä on Novaraan siirtyneen jalkapalloilijan asema ?</w:t>
      </w:r>
    </w:p>
    <w:p>
      <w:r>
        <w:rPr>
          <w:b/>
        </w:rPr>
        <w:t xml:space="preserve">Tulos</w:t>
      </w:r>
    </w:p>
    <w:p>
      <w:r>
        <w:t xml:space="preserve">vasen takamies</w:t>
      </w:r>
    </w:p>
    <w:p>
      <w:r>
        <w:rPr>
          <w:b/>
        </w:rPr>
        <w:t xml:space="preserve">Esimerkki 8.806</w:t>
      </w:r>
    </w:p>
    <w:p>
      <w:r>
        <w:t xml:space="preserve">Minä vuonna NPC-puolueen ehdokas on syntynyt ?</w:t>
      </w:r>
    </w:p>
    <w:p>
      <w:r>
        <w:rPr>
          <w:b/>
        </w:rPr>
        <w:t xml:space="preserve">Tulos</w:t>
      </w:r>
    </w:p>
    <w:p>
      <w:r>
        <w:t xml:space="preserve">1958</w:t>
      </w:r>
    </w:p>
    <w:p>
      <w:r>
        <w:rPr>
          <w:b/>
        </w:rPr>
        <w:t xml:space="preserve">Esimerkki 8.807</w:t>
      </w:r>
    </w:p>
    <w:p>
      <w:r>
        <w:t xml:space="preserve">Missä korkeudessa on australialainen vuori, jossa 96 ihmistä kuoli räjähdyksessä?</w:t>
      </w:r>
    </w:p>
    <w:p>
      <w:r>
        <w:rPr>
          <w:b/>
        </w:rPr>
        <w:t xml:space="preserve">Tulos</w:t>
      </w:r>
    </w:p>
    <w:p>
      <w:r>
        <w:t xml:space="preserve">534 metriä</w:t>
      </w:r>
    </w:p>
    <w:p>
      <w:r>
        <w:rPr>
          <w:b/>
        </w:rPr>
        <w:t xml:space="preserve">Esimerkki 8.808</w:t>
      </w:r>
    </w:p>
    <w:p>
      <w:r>
        <w:t xml:space="preserve">Kuka oli Alta Californian suurimman adobe-haciendan kaupungin kuuluisin asukas?</w:t>
      </w:r>
    </w:p>
    <w:p>
      <w:r>
        <w:rPr>
          <w:b/>
        </w:rPr>
        <w:t xml:space="preserve">Tulos</w:t>
      </w:r>
    </w:p>
    <w:p>
      <w:r>
        <w:t xml:space="preserve">Richard Nixon</w:t>
      </w:r>
    </w:p>
    <w:p>
      <w:r>
        <w:rPr>
          <w:b/>
        </w:rPr>
        <w:t xml:space="preserve">Esimerkki 8.809</w:t>
      </w:r>
    </w:p>
    <w:p>
      <w:r>
        <w:t xml:space="preserve">Missä vuonna aloitti toimintansa 4 turbiinilla varustettu voimalaitos?</w:t>
      </w:r>
    </w:p>
    <w:p>
      <w:r>
        <w:rPr>
          <w:b/>
        </w:rPr>
        <w:t xml:space="preserve">Tulos</w:t>
      </w:r>
    </w:p>
    <w:p>
      <w:r>
        <w:t xml:space="preserve">1896</w:t>
      </w:r>
    </w:p>
    <w:p>
      <w:r>
        <w:rPr>
          <w:b/>
        </w:rPr>
        <w:t xml:space="preserve">Esimerkki 8.810</w:t>
      </w:r>
    </w:p>
    <w:p>
      <w:r>
        <w:t xml:space="preserve">Mikä on sen lentokentän ICAO-tunnus, joka tuki vuosina 1957-1976 presidentti Dwight Eisenhoweria, John F. Kennedyä, Lyndon Johnsonia, Richard Nixonia ja Gerald Fordia Army One -lentoasemalla?</w:t>
      </w:r>
    </w:p>
    <w:p>
      <w:r>
        <w:rPr>
          <w:b/>
        </w:rPr>
        <w:t xml:space="preserve">Tulos</w:t>
      </w:r>
    </w:p>
    <w:p>
      <w:r>
        <w:t xml:space="preserve">KDAA</w:t>
      </w:r>
    </w:p>
    <w:p>
      <w:r>
        <w:rPr>
          <w:b/>
        </w:rPr>
        <w:t xml:space="preserve">Esimerkki 8.811</w:t>
      </w:r>
    </w:p>
    <w:p>
      <w:r>
        <w:t xml:space="preserve">Missä kaupungissa ja osavaltiossa vuoden 1979 jäsen on syntynyt?</w:t>
      </w:r>
    </w:p>
    <w:p>
      <w:r>
        <w:rPr>
          <w:b/>
        </w:rPr>
        <w:t xml:space="preserve">Tulos</w:t>
      </w:r>
    </w:p>
    <w:p>
      <w:r>
        <w:t xml:space="preserve">Sodus , Michigan</w:t>
      </w:r>
    </w:p>
    <w:p>
      <w:r>
        <w:rPr>
          <w:b/>
        </w:rPr>
        <w:t xml:space="preserve">Esimerkki 8.812</w:t>
      </w:r>
    </w:p>
    <w:p>
      <w:r>
        <w:t xml:space="preserve">Kuka Zob Ahanin pelaaja on nuorin ?</w:t>
      </w:r>
    </w:p>
    <w:p>
      <w:r>
        <w:rPr>
          <w:b/>
        </w:rPr>
        <w:t xml:space="preserve">Tulos</w:t>
      </w:r>
    </w:p>
    <w:p>
      <w:r>
        <w:t xml:space="preserve">Hossein Mahini</w:t>
      </w:r>
    </w:p>
    <w:p>
      <w:r>
        <w:rPr>
          <w:b/>
        </w:rPr>
        <w:t xml:space="preserve">Esimerkki 8.813</w:t>
      </w:r>
    </w:p>
    <w:p>
      <w:r>
        <w:t xml:space="preserve">Mikä on seura, jonka lopullinen sijoitus on 2., jota kutsutaan yleisesti ?</w:t>
      </w:r>
    </w:p>
    <w:p>
      <w:r>
        <w:rPr>
          <w:b/>
        </w:rPr>
        <w:t xml:space="preserve">Tulos</w:t>
      </w:r>
    </w:p>
    <w:p>
      <w:r>
        <w:t xml:space="preserve">Bloods ja Westies</w:t>
      </w:r>
    </w:p>
    <w:p>
      <w:r>
        <w:rPr>
          <w:b/>
        </w:rPr>
        <w:t xml:space="preserve">Esimerkki 8.814</w:t>
      </w:r>
    </w:p>
    <w:p>
      <w:r>
        <w:t xml:space="preserve">Minkä yliopiston urheilujohtajana on viimeksi toiminut entinen USAFA:n opiskelija ?</w:t>
      </w:r>
    </w:p>
    <w:p>
      <w:r>
        <w:rPr>
          <w:b/>
        </w:rPr>
        <w:t xml:space="preserve">Tulos</w:t>
      </w:r>
    </w:p>
    <w:p>
      <w:r>
        <w:t xml:space="preserve">Florida State University</w:t>
      </w:r>
    </w:p>
    <w:p>
      <w:r>
        <w:rPr>
          <w:b/>
        </w:rPr>
        <w:t xml:space="preserve">Esimerkki 8.815</w:t>
      </w:r>
    </w:p>
    <w:p>
      <w:r>
        <w:t xml:space="preserve">Mikä on jalkapallon lisäksi tärkein urheilulaji, jota pelaa seura, joka voitti Copa de Honor Municipalidad de Buenos Airesin vuonna Belgrano AC lopetti Alumnin kolmen mestaruuden voittoputken ?</w:t>
      </w:r>
    </w:p>
    <w:p>
      <w:r>
        <w:rPr>
          <w:b/>
        </w:rPr>
        <w:t xml:space="preserve">Tulos</w:t>
      </w:r>
    </w:p>
    <w:p>
      <w:r>
        <w:t xml:space="preserve">Maahockey</w:t>
      </w:r>
    </w:p>
    <w:p>
      <w:r>
        <w:rPr>
          <w:b/>
        </w:rPr>
        <w:t xml:space="preserve">Esimerkki 8.816</w:t>
      </w:r>
    </w:p>
    <w:p>
      <w:r>
        <w:t xml:space="preserve">Milloin Rockboundin kirjoittaja kuoli ?</w:t>
      </w:r>
    </w:p>
    <w:p>
      <w:r>
        <w:rPr>
          <w:b/>
        </w:rPr>
        <w:t xml:space="preserve">Tulos</w:t>
      </w:r>
    </w:p>
    <w:p>
      <w:r>
        <w:t xml:space="preserve">30. heinäkuuta 1950</w:t>
      </w:r>
    </w:p>
    <w:p>
      <w:r>
        <w:rPr>
          <w:b/>
        </w:rPr>
        <w:t xml:space="preserve">Esimerkki 8.817</w:t>
      </w:r>
    </w:p>
    <w:p>
      <w:r>
        <w:t xml:space="preserve">Kuka on Iranin ihmisoikeuksia puolustavan yhdistyksen perustajan sisar?</w:t>
      </w:r>
    </w:p>
    <w:p>
      <w:r>
        <w:rPr>
          <w:b/>
        </w:rPr>
        <w:t xml:space="preserve">Tulos</w:t>
      </w:r>
    </w:p>
    <w:p>
      <w:r>
        <w:t xml:space="preserve">Mahvash</w:t>
      </w:r>
    </w:p>
    <w:p>
      <w:r>
        <w:rPr>
          <w:b/>
        </w:rPr>
        <w:t xml:space="preserve">Esimerkki 8.818</w:t>
      </w:r>
    </w:p>
    <w:p>
      <w:r>
        <w:t xml:space="preserve">Kuinka pitkä Kostrzyn nad Odrąista Koniniin kulkeva joki on Puolassa?</w:t>
      </w:r>
    </w:p>
    <w:p>
      <w:r>
        <w:rPr>
          <w:b/>
        </w:rPr>
        <w:t xml:space="preserve">Tulos</w:t>
      </w:r>
    </w:p>
    <w:p>
      <w:r>
        <w:t xml:space="preserve">795</w:t>
      </w:r>
    </w:p>
    <w:p>
      <w:r>
        <w:rPr>
          <w:b/>
        </w:rPr>
        <w:t xml:space="preserve">Esimerkki 8.819</w:t>
      </w:r>
    </w:p>
    <w:p>
      <w:r>
        <w:t xml:space="preserve">Kuinka monta näytösottelua John Bunn -palkinnon saanut joukkue on pelannut ?</w:t>
      </w:r>
    </w:p>
    <w:p>
      <w:r>
        <w:rPr>
          <w:b/>
        </w:rPr>
        <w:t xml:space="preserve">Tulos</w:t>
      </w:r>
    </w:p>
    <w:p>
      <w:r>
        <w:t xml:space="preserve">yli 26 000</w:t>
      </w:r>
    </w:p>
    <w:p>
      <w:r>
        <w:rPr>
          <w:b/>
        </w:rPr>
        <w:t xml:space="preserve">Esimerkki 8.820</w:t>
      </w:r>
    </w:p>
    <w:p>
      <w:r>
        <w:t xml:space="preserve">Kuinka monta edustajaa on Hannah Rankinin kotimaan lainsäätäjissä?</w:t>
      </w:r>
    </w:p>
    <w:p>
      <w:r>
        <w:rPr>
          <w:b/>
        </w:rPr>
        <w:t xml:space="preserve">Tulos</w:t>
      </w:r>
    </w:p>
    <w:p>
      <w:r>
        <w:t xml:space="preserve">129</w:t>
      </w:r>
    </w:p>
    <w:p>
      <w:r>
        <w:rPr>
          <w:b/>
        </w:rPr>
        <w:t xml:space="preserve">Esimerkki 8.821</w:t>
      </w:r>
    </w:p>
    <w:p>
      <w:r>
        <w:t xml:space="preserve">Kuka on kirjoittanut Daniel Filhon ohjaaman elokuvan Brasilia 2010?</w:t>
      </w:r>
    </w:p>
    <w:p>
      <w:r>
        <w:rPr>
          <w:b/>
        </w:rPr>
        <w:t xml:space="preserve">Tulos</w:t>
      </w:r>
    </w:p>
    <w:p>
      <w:r>
        <w:t xml:space="preserve">Marcos Bernstein</w:t>
      </w:r>
    </w:p>
    <w:p>
      <w:r>
        <w:rPr>
          <w:b/>
        </w:rPr>
        <w:t xml:space="preserve">Esimerkki 8.822</w:t>
      </w:r>
    </w:p>
    <w:p>
      <w:r>
        <w:t xml:space="preserve">Milloin voittaja tapahtumassa, johon naiset voivat osallistua 1900-luvun viimeisestä vuodesta lähtien, voitti toisen kultaisen mitalinsa ?</w:t>
      </w:r>
    </w:p>
    <w:p>
      <w:r>
        <w:rPr>
          <w:b/>
        </w:rPr>
        <w:t xml:space="preserve">Tulos</w:t>
      </w:r>
    </w:p>
    <w:p>
      <w:r>
        <w:t xml:space="preserve">2011</w:t>
      </w:r>
    </w:p>
    <w:p>
      <w:r>
        <w:rPr>
          <w:b/>
        </w:rPr>
        <w:t xml:space="preserve">Esimerkki 8.823</w:t>
      </w:r>
    </w:p>
    <w:p>
      <w:r>
        <w:t xml:space="preserve">Mikä on Kenny Tippinsin käymän yliopiston joukkueen nimi ?</w:t>
      </w:r>
    </w:p>
    <w:p>
      <w:r>
        <w:rPr>
          <w:b/>
        </w:rPr>
        <w:t xml:space="preserve">Tulos</w:t>
      </w:r>
    </w:p>
    <w:p>
      <w:r>
        <w:t xml:space="preserve">Blue Raiders</w:t>
      </w:r>
    </w:p>
    <w:p>
      <w:r>
        <w:rPr>
          <w:b/>
        </w:rPr>
        <w:t xml:space="preserve">Esimerkki 8.824</w:t>
      </w:r>
    </w:p>
    <w:p>
      <w:r>
        <w:t xml:space="preserve">Mikä on sen historiallisen paikan nimi, jonka kohdalla sijaitsee Yhdysvaltojen kolmanneksi pisin valtatie ?</w:t>
      </w:r>
    </w:p>
    <w:p>
      <w:r>
        <w:rPr>
          <w:b/>
        </w:rPr>
        <w:t xml:space="preserve">Tulos</w:t>
      </w:r>
    </w:p>
    <w:p>
      <w:r>
        <w:t xml:space="preserve">Kolmenkymmenenviidennen leveyspiirin reitti</w:t>
      </w:r>
    </w:p>
    <w:p>
      <w:r>
        <w:rPr>
          <w:b/>
        </w:rPr>
        <w:t xml:space="preserve">Esimerkki 8.825</w:t>
      </w:r>
    </w:p>
    <w:p>
      <w:r>
        <w:t xml:space="preserve">Kuka yhdysvaltalainen presidentti on haudattu kaupunkiin, jonka väkiluku oli 4 721 henkilöä vuoden 2010 väestönlaskennassa?</w:t>
      </w:r>
    </w:p>
    <w:p>
      <w:r>
        <w:rPr>
          <w:b/>
        </w:rPr>
        <w:t xml:space="preserve">Tulos</w:t>
      </w:r>
    </w:p>
    <w:p>
      <w:r>
        <w:t xml:space="preserve">James Madison</w:t>
      </w:r>
    </w:p>
    <w:p>
      <w:r>
        <w:rPr>
          <w:b/>
        </w:rPr>
        <w:t xml:space="preserve">Esimerkki 8.826</w:t>
      </w:r>
    </w:p>
    <w:p>
      <w:r>
        <w:t xml:space="preserve">Minkä nimikkeen julkaisupäivä oli aikaisempi ? Oliko kyseessä peli, jonka kehitti Technōs Japan ja joka oli yksi lajityyppinsä ensimmäisistä suurista menestyksistä, vai Taito America Corporationin kehittämä arcade-tyylinen peli?</w:t>
      </w:r>
    </w:p>
    <w:p>
      <w:r>
        <w:rPr>
          <w:b/>
        </w:rPr>
        <w:t xml:space="preserve">Tulos</w:t>
      </w:r>
    </w:p>
    <w:p>
      <w:r>
        <w:t xml:space="preserve">Qix</w:t>
      </w:r>
    </w:p>
    <w:p>
      <w:r>
        <w:rPr>
          <w:b/>
        </w:rPr>
        <w:t xml:space="preserve">Esimerkki 8.827</w:t>
      </w:r>
    </w:p>
    <w:p>
      <w:r>
        <w:t xml:space="preserve">Minkä kirkon pastori on vuonna 2002 Grammy-palkinnon voittanut ohjaaja ?</w:t>
      </w:r>
    </w:p>
    <w:p>
      <w:r>
        <w:rPr>
          <w:b/>
        </w:rPr>
        <w:t xml:space="preserve">Tulos</w:t>
      </w:r>
    </w:p>
    <w:p>
      <w:r>
        <w:t xml:space="preserve">Rakkausyhteisö Tabernacle</w:t>
      </w:r>
    </w:p>
    <w:p>
      <w:r>
        <w:rPr>
          <w:b/>
        </w:rPr>
        <w:t xml:space="preserve">Esimerkki 8.828</w:t>
      </w:r>
    </w:p>
    <w:p>
      <w:r>
        <w:t xml:space="preserve">Mikä on sen julkkiksen tunnettuus, jonka show sai ensi-iltansa 14. elokuuta 2010?</w:t>
      </w:r>
    </w:p>
    <w:p>
      <w:r>
        <w:rPr>
          <w:b/>
        </w:rPr>
        <w:t xml:space="preserve">Tulos</w:t>
      </w:r>
    </w:p>
    <w:p>
      <w:r>
        <w:t xml:space="preserve">Härkätaistelija</w:t>
      </w:r>
    </w:p>
    <w:p>
      <w:r>
        <w:rPr>
          <w:b/>
        </w:rPr>
        <w:t xml:space="preserve">Esimerkki 8.829</w:t>
      </w:r>
    </w:p>
    <w:p>
      <w:r>
        <w:t xml:space="preserve">Kuinka monta maisteriohjelmaa Gabriel Popoviciun tapauksessa mainittu yliopisto tarjoaa?</w:t>
      </w:r>
    </w:p>
    <w:p>
      <w:r>
        <w:rPr>
          <w:b/>
        </w:rPr>
        <w:t xml:space="preserve">Tulos</w:t>
      </w:r>
    </w:p>
    <w:p>
      <w:r>
        <w:t xml:space="preserve">33</w:t>
      </w:r>
    </w:p>
    <w:p>
      <w:r>
        <w:rPr>
          <w:b/>
        </w:rPr>
        <w:t xml:space="preserve">Esimerkki 8.830</w:t>
      </w:r>
    </w:p>
    <w:p>
      <w:r>
        <w:t xml:space="preserve">FM-radioaseman, jonka 24/7-ohjelmointia tekevät vapaaehtoiset, omistaa koulu, joka perustettiin, kun ?</w:t>
      </w:r>
    </w:p>
    <w:p>
      <w:r>
        <w:rPr>
          <w:b/>
        </w:rPr>
        <w:t xml:space="preserve">Tulos</w:t>
      </w:r>
    </w:p>
    <w:p>
      <w:r>
        <w:t xml:space="preserve">1967</w:t>
      </w:r>
    </w:p>
    <w:p>
      <w:r>
        <w:rPr>
          <w:b/>
        </w:rPr>
        <w:t xml:space="preserve">Esimerkki 8.831</w:t>
      </w:r>
    </w:p>
    <w:p>
      <w:r>
        <w:t xml:space="preserve">Kuka kilpaili ensimmäisenä? Saksalainen pikaluistelija, joka on syntynyt 26. lokakuuta 1981, vai joku, joka voitti yhden kulta- ja kaksi hopeamitalia vuoden 2010 talviolympialaisissa ?</w:t>
      </w:r>
    </w:p>
    <w:p>
      <w:r>
        <w:rPr>
          <w:b/>
        </w:rPr>
        <w:t xml:space="preserve">Tulos</w:t>
      </w:r>
    </w:p>
    <w:p>
      <w:r>
        <w:t xml:space="preserve">Stephanie Beckert</w:t>
      </w:r>
    </w:p>
    <w:p>
      <w:r>
        <w:rPr>
          <w:b/>
        </w:rPr>
        <w:t xml:space="preserve">Esimerkki 8.832</w:t>
      </w:r>
    </w:p>
    <w:p>
      <w:r>
        <w:t xml:space="preserve">Mikä on Club Universitario de Deportesin vanhimman pelaajan syntymäpaikka vuonna 2012 ?</w:t>
      </w:r>
    </w:p>
    <w:p>
      <w:r>
        <w:rPr>
          <w:b/>
        </w:rPr>
        <w:t xml:space="preserve">Tulos</w:t>
      </w:r>
    </w:p>
    <w:p>
      <w:r>
        <w:t xml:space="preserve">Maldonado</w:t>
      </w:r>
    </w:p>
    <w:p>
      <w:r>
        <w:rPr>
          <w:b/>
        </w:rPr>
        <w:t xml:space="preserve">Esimerkki 8.833</w:t>
      </w:r>
    </w:p>
    <w:p>
      <w:r>
        <w:t xml:space="preserve">Kuinka monta rakennusta on suunnilleen sen lukion jälkeisen koulun pääkampuksella, jossa Joe Tereshinski opiskelee?</w:t>
      </w:r>
    </w:p>
    <w:p>
      <w:r>
        <w:rPr>
          <w:b/>
        </w:rPr>
        <w:t xml:space="preserve">Tulos</w:t>
      </w:r>
    </w:p>
    <w:p>
      <w:r>
        <w:t xml:space="preserve">470</w:t>
      </w:r>
    </w:p>
    <w:p>
      <w:r>
        <w:rPr>
          <w:b/>
        </w:rPr>
        <w:t xml:space="preserve">Esimerkki 8.834</w:t>
      </w:r>
    </w:p>
    <w:p>
      <w:r>
        <w:t xml:space="preserve">Kenen kirjoittama oli kappale, joka julkaistiin singlenä rajoitetussa määrässä maita ?</w:t>
      </w:r>
    </w:p>
    <w:p>
      <w:r>
        <w:rPr>
          <w:b/>
        </w:rPr>
        <w:t xml:space="preserve">Tulos</w:t>
      </w:r>
    </w:p>
    <w:p>
      <w:r>
        <w:t xml:space="preserve">Benny Andersson Björn Ulvaeus</w:t>
      </w:r>
    </w:p>
    <w:p>
      <w:r>
        <w:rPr>
          <w:b/>
        </w:rPr>
        <w:t xml:space="preserve">Esimerkki 8.835</w:t>
      </w:r>
    </w:p>
    <w:p>
      <w:r>
        <w:t xml:space="preserve">Mikä syöttäjä pelasi kotiottelunsa Dedeaux Fieldillä ?</w:t>
      </w:r>
    </w:p>
    <w:p>
      <w:r>
        <w:rPr>
          <w:b/>
        </w:rPr>
        <w:t xml:space="preserve">Tulos</w:t>
      </w:r>
    </w:p>
    <w:p>
      <w:r>
        <w:t xml:space="preserve">Walt Peterson</w:t>
      </w:r>
    </w:p>
    <w:p>
      <w:r>
        <w:rPr>
          <w:b/>
        </w:rPr>
        <w:t xml:space="preserve">Esimerkki 8.836</w:t>
      </w:r>
    </w:p>
    <w:p>
      <w:r>
        <w:t xml:space="preserve">Mikä on 3000 metrin juoksun maailmanennätyksen vuonna 1971 rikkoneen ja maastojuoksun kansainvälisissä/maailmanmestaruuskilpailuissa kolme kertaa mitalisijaa voittaneen urheilijan loppuaika ?</w:t>
      </w:r>
    </w:p>
    <w:p>
      <w:r>
        <w:rPr>
          <w:b/>
        </w:rPr>
        <w:t xml:space="preserve">Tulos</w:t>
      </w:r>
    </w:p>
    <w:p>
      <w:r>
        <w:t xml:space="preserve">16:11</w:t>
      </w:r>
    </w:p>
    <w:p>
      <w:r>
        <w:rPr>
          <w:b/>
        </w:rPr>
        <w:t xml:space="preserve">Esimerkki 8.837</w:t>
      </w:r>
    </w:p>
    <w:p>
      <w:r>
        <w:t xml:space="preserve">Mikä maa, jonka nimi on perinteisesti johdettu Haykista, jonka tutkijat ovat yhdistäneet varhaisen pronssikauden valtioon ?</w:t>
      </w:r>
    </w:p>
    <w:p>
      <w:r>
        <w:rPr>
          <w:b/>
        </w:rPr>
        <w:t xml:space="preserve">Tulos</w:t>
      </w:r>
    </w:p>
    <w:p>
      <w:r>
        <w:t xml:space="preserve">Armenia</w:t>
      </w:r>
    </w:p>
    <w:p>
      <w:r>
        <w:rPr>
          <w:b/>
        </w:rPr>
        <w:t xml:space="preserve">Esimerkki 8.838</w:t>
      </w:r>
    </w:p>
    <w:p>
      <w:r>
        <w:t xml:space="preserve">Voittaja Gatorade Player of the Year jonka kotikaupunki on pitkin U.S. Highway 290 Harris County , Texas , oli mitä ennätys NCAA Division I strikeout suhde ?</w:t>
      </w:r>
    </w:p>
    <w:p>
      <w:r>
        <w:rPr>
          <w:b/>
        </w:rPr>
        <w:t xml:space="preserve">Tulos</w:t>
      </w:r>
    </w:p>
    <w:p>
      <w:r>
        <w:t xml:space="preserve">14.34</w:t>
      </w:r>
    </w:p>
    <w:p>
      <w:r>
        <w:rPr>
          <w:b/>
        </w:rPr>
        <w:t xml:space="preserve">Esimerkki 8.839</w:t>
      </w:r>
    </w:p>
    <w:p>
      <w:r>
        <w:t xml:space="preserve">Milloin nimitettiin Nan, joka toimi aiemmin ministerinä Gujaratin hallituksessa?</w:t>
      </w:r>
    </w:p>
    <w:p>
      <w:r>
        <w:rPr>
          <w:b/>
        </w:rPr>
        <w:t xml:space="preserve">Tulos</w:t>
      </w:r>
    </w:p>
    <w:p>
      <w:r>
        <w:t xml:space="preserve">03-Apr-2018</w:t>
      </w:r>
    </w:p>
    <w:p>
      <w:r>
        <w:rPr>
          <w:b/>
        </w:rPr>
        <w:t xml:space="preserve">Esimerkki 8.840</w:t>
      </w:r>
    </w:p>
    <w:p>
      <w:r>
        <w:t xml:space="preserve">Ketkä olivat ensimmäiset uudisasukkaat italialaisessa satamakaupungissa, jonka kautta kulkee vuosittain 6 185 matkustajaa?</w:t>
      </w:r>
    </w:p>
    <w:p>
      <w:r>
        <w:rPr>
          <w:b/>
        </w:rPr>
        <w:t xml:space="preserve">Tulos</w:t>
      </w:r>
    </w:p>
    <w:p>
      <w:r>
        <w:t xml:space="preserve">Kreikkalaiset</w:t>
      </w:r>
    </w:p>
    <w:p>
      <w:r>
        <w:rPr>
          <w:b/>
        </w:rPr>
        <w:t xml:space="preserve">Esimerkki 8.841</w:t>
      </w:r>
    </w:p>
    <w:p>
      <w:r>
        <w:t xml:space="preserve">Mikä yritys tarjoaa eniten työpaikkoja kaupungissa, jossa Paramount-teatteri sijaitsee?</w:t>
      </w:r>
    </w:p>
    <w:p>
      <w:r>
        <w:rPr>
          <w:b/>
        </w:rPr>
        <w:t xml:space="preserve">Tulos</w:t>
      </w:r>
    </w:p>
    <w:p>
      <w:r>
        <w:t xml:space="preserve">Hormel Foods Corporation</w:t>
      </w:r>
    </w:p>
    <w:p>
      <w:r>
        <w:rPr>
          <w:b/>
        </w:rPr>
        <w:t xml:space="preserve">Esimerkki 8.842</w:t>
      </w:r>
    </w:p>
    <w:p>
      <w:r>
        <w:t xml:space="preserve">Kuka kirjoitti yhdessä Jamie Mossin kanssa elokuvan, jossa Caroline Goodall näytteli presidentti Ilene Doveria vuonna 2018 ?</w:t>
      </w:r>
    </w:p>
    <w:p>
      <w:r>
        <w:rPr>
          <w:b/>
        </w:rPr>
        <w:t xml:space="preserve">Tulos</w:t>
      </w:r>
    </w:p>
    <w:p>
      <w:r>
        <w:t xml:space="preserve">Arne Schmidt</w:t>
      </w:r>
    </w:p>
    <w:p>
      <w:r>
        <w:rPr>
          <w:b/>
        </w:rPr>
        <w:t xml:space="preserve">Esimerkki 8.843</w:t>
      </w:r>
    </w:p>
    <w:p>
      <w:r>
        <w:t xml:space="preserve">Minkä joukkueen omistaja sai varallisuutensa maailman suurimmalta tonnikalasäilykkeiden tuottajalta?</w:t>
      </w:r>
    </w:p>
    <w:p>
      <w:r>
        <w:rPr>
          <w:b/>
        </w:rPr>
        <w:t xml:space="preserve">Tulos</w:t>
      </w:r>
    </w:p>
    <w:p>
      <w:r>
        <w:t xml:space="preserve">Sheffield Wednesday</w:t>
      </w:r>
    </w:p>
    <w:p>
      <w:r>
        <w:rPr>
          <w:b/>
        </w:rPr>
        <w:t xml:space="preserve">Esimerkki 8.844</w:t>
      </w:r>
    </w:p>
    <w:p>
      <w:r>
        <w:t xml:space="preserve">Mikä on sen kirkon nimi, joka sijaitsee 4 mailin päässä Bognor Regisistä?</w:t>
      </w:r>
    </w:p>
    <w:p>
      <w:r>
        <w:rPr>
          <w:b/>
        </w:rPr>
        <w:t xml:space="preserve">Tulos</w:t>
      </w:r>
    </w:p>
    <w:p>
      <w:r>
        <w:t xml:space="preserve">Lidsey Mission Hall</w:t>
      </w:r>
    </w:p>
    <w:p>
      <w:r>
        <w:rPr>
          <w:b/>
        </w:rPr>
        <w:t xml:space="preserve">Esimerkki 8.845</w:t>
      </w:r>
    </w:p>
    <w:p>
      <w:r>
        <w:t xml:space="preserve">Minkä tyyppinen vene on se, joka laskettiin Flender Werken telakalle Lyypekissä telakan numerolla 292?</w:t>
      </w:r>
    </w:p>
    <w:p>
      <w:r>
        <w:rPr>
          <w:b/>
        </w:rPr>
        <w:t xml:space="preserve">Tulos</w:t>
      </w:r>
    </w:p>
    <w:p>
      <w:r>
        <w:t xml:space="preserve">Tyyppi VIIC</w:t>
      </w:r>
    </w:p>
    <w:p>
      <w:r>
        <w:rPr>
          <w:b/>
        </w:rPr>
        <w:t xml:space="preserve">Esimerkki 8.846</w:t>
      </w:r>
    </w:p>
    <w:p>
      <w:r>
        <w:t xml:space="preserve">Milloin vastustaja on ollut se, joka on voittanut 11 World Series -mestaruutta ?</w:t>
      </w:r>
    </w:p>
    <w:p>
      <w:r>
        <w:rPr>
          <w:b/>
        </w:rPr>
        <w:t xml:space="preserve">Tulos</w:t>
      </w:r>
    </w:p>
    <w:p>
      <w:r>
        <w:t xml:space="preserve">10. toukokuuta 2000</w:t>
      </w:r>
    </w:p>
    <w:p>
      <w:r>
        <w:rPr>
          <w:b/>
        </w:rPr>
        <w:t xml:space="preserve">Esimerkki 8.847</w:t>
      </w:r>
    </w:p>
    <w:p>
      <w:r>
        <w:t xml:space="preserve">Mikä oli 14. elokuuta 1914 syntyneen miehen alkuperäinen luku, joka on merkittävä Wilberforcessa, Ohiossa sijaitsevan julkisen, historiallisesti mustan yliopiston (HBCU) yhteydessä?</w:t>
      </w:r>
    </w:p>
    <w:p>
      <w:r>
        <w:rPr>
          <w:b/>
        </w:rPr>
        <w:t xml:space="preserve">Tulos</w:t>
      </w:r>
    </w:p>
    <w:p>
      <w:r>
        <w:t xml:space="preserve">Beta Gamma</w:t>
      </w:r>
    </w:p>
    <w:p>
      <w:r>
        <w:rPr>
          <w:b/>
        </w:rPr>
        <w:t xml:space="preserve">Esimerkki 8.848</w:t>
      </w:r>
    </w:p>
    <w:p>
      <w:r>
        <w:t xml:space="preserve">Fiktiivinen naisprinsessa on pääosassa avaruuteen sijoittuvassa supersankarisaippuaoopperasarjakuvassa, jonka on alun perin piirtänyt Alex Raymond ja joka julkaistiin ensimmäisen kerran minä päivänä?</w:t>
      </w:r>
    </w:p>
    <w:p>
      <w:r>
        <w:rPr>
          <w:b/>
        </w:rPr>
        <w:t xml:space="preserve">Tulos</w:t>
      </w:r>
    </w:p>
    <w:p>
      <w:r>
        <w:t xml:space="preserve">7. tammikuuta 1934</w:t>
      </w:r>
    </w:p>
    <w:p>
      <w:r>
        <w:rPr>
          <w:b/>
        </w:rPr>
        <w:t xml:space="preserve">Esimerkki 8.849</w:t>
      </w:r>
    </w:p>
    <w:p>
      <w:r>
        <w:t xml:space="preserve">Missä järjestettiin tämä kilpailu, johon tämä EM-kisoissa viisi kultamitalia voittanut espanjalainen urheilija osallistui ?</w:t>
      </w:r>
    </w:p>
    <w:p>
      <w:r>
        <w:rPr>
          <w:b/>
        </w:rPr>
        <w:t xml:space="preserve">Tulos</w:t>
      </w:r>
    </w:p>
    <w:p>
      <w:r>
        <w:t xml:space="preserve">Weymouthin ja Portlandin kansallinen purjehdusakatemia</w:t>
      </w:r>
    </w:p>
    <w:p>
      <w:r>
        <w:rPr>
          <w:b/>
        </w:rPr>
        <w:t xml:space="preserve">Esimerkki 8.850</w:t>
      </w:r>
    </w:p>
    <w:p>
      <w:r>
        <w:t xml:space="preserve">Mikä on Lyonin kaupungissa perustetun ja nykyään museona toimivan kirkon kaupunki ja valtio?</w:t>
      </w:r>
    </w:p>
    <w:p>
      <w:r>
        <w:rPr>
          <w:b/>
        </w:rPr>
        <w:t xml:space="preserve">Tulos</w:t>
      </w:r>
    </w:p>
    <w:p>
      <w:r>
        <w:t xml:space="preserve">Clinton , Iowa</w:t>
      </w:r>
    </w:p>
    <w:p>
      <w:r>
        <w:rPr>
          <w:b/>
        </w:rPr>
        <w:t xml:space="preserve">Esimerkki 8.851</w:t>
      </w:r>
    </w:p>
    <w:p>
      <w:r>
        <w:t xml:space="preserve">Mikä on sen maan pääkaupunki, jossa on kuudenneksi korkeimmat käytettävissä olevat tulot henkeä kohti?</w:t>
      </w:r>
    </w:p>
    <w:p>
      <w:r>
        <w:rPr>
          <w:b/>
        </w:rPr>
        <w:t xml:space="preserve">Tulos</w:t>
      </w:r>
    </w:p>
    <w:p>
      <w:r>
        <w:t xml:space="preserve">Wien</w:t>
      </w:r>
    </w:p>
    <w:p>
      <w:r>
        <w:rPr>
          <w:b/>
        </w:rPr>
        <w:t xml:space="preserve">Esimerkki 8.852</w:t>
      </w:r>
    </w:p>
    <w:p>
      <w:r>
        <w:t xml:space="preserve">Kuka on julkaissut nimikkeen, joka kertoo erään ryhmän seikkailuista heidän yrittäessään parantaa naisväestön elämää ?</w:t>
      </w:r>
    </w:p>
    <w:p>
      <w:r>
        <w:rPr>
          <w:b/>
        </w:rPr>
        <w:t xml:space="preserve">Tulos</w:t>
      </w:r>
    </w:p>
    <w:p>
      <w:r>
        <w:t xml:space="preserve">Kadokawa Shoten</w:t>
      </w:r>
    </w:p>
    <w:p>
      <w:r>
        <w:rPr>
          <w:b/>
        </w:rPr>
        <w:t xml:space="preserve">Esimerkki 8.853</w:t>
      </w:r>
    </w:p>
    <w:p>
      <w:r>
        <w:t xml:space="preserve">Mikä on sen tapauksen nimi, jonka paikkakunnalla asuu yhteensä 35 459 ihmistä?</w:t>
      </w:r>
    </w:p>
    <w:p>
      <w:r>
        <w:rPr>
          <w:b/>
        </w:rPr>
        <w:t xml:space="preserve">Tulos</w:t>
      </w:r>
    </w:p>
    <w:p>
      <w:r>
        <w:t xml:space="preserve">Stephen Lawrencen murha</w:t>
      </w:r>
    </w:p>
    <w:p>
      <w:r>
        <w:rPr>
          <w:b/>
        </w:rPr>
        <w:t xml:space="preserve">Esimerkki 8.854</w:t>
      </w:r>
    </w:p>
    <w:p>
      <w:r>
        <w:t xml:space="preserve">David Esquerin valmentama urheilija oli sijoitettu minne kentällä ?</w:t>
      </w:r>
    </w:p>
    <w:p>
      <w:r>
        <w:rPr>
          <w:b/>
        </w:rPr>
        <w:t xml:space="preserve">Tulos</w:t>
      </w:r>
    </w:p>
    <w:p>
      <w:r>
        <w:t xml:space="preserve">Aloituslevyn takana</w:t>
      </w:r>
    </w:p>
    <w:p>
      <w:r>
        <w:rPr>
          <w:b/>
        </w:rPr>
        <w:t xml:space="preserve">Esimerkki 8.855</w:t>
      </w:r>
    </w:p>
    <w:p>
      <w:r>
        <w:t xml:space="preserve">Mikä vesistö sijaitsee läänin länsipuolella, jossa sijaitsee Ardnacrushan tehdas ?</w:t>
      </w:r>
    </w:p>
    <w:p>
      <w:r>
        <w:rPr>
          <w:b/>
        </w:rPr>
        <w:t xml:space="preserve">Tulos</w:t>
      </w:r>
    </w:p>
    <w:p>
      <w:r>
        <w:t xml:space="preserve">Atlantin valtameri</w:t>
      </w:r>
    </w:p>
    <w:p>
      <w:r>
        <w:rPr>
          <w:b/>
        </w:rPr>
        <w:t xml:space="preserve">Esimerkki 8.856</w:t>
      </w:r>
    </w:p>
    <w:p>
      <w:r>
        <w:t xml:space="preserve">Milloin Cape Shiriyazakin majakka valaistiin ?</w:t>
      </w:r>
    </w:p>
    <w:p>
      <w:r>
        <w:rPr>
          <w:b/>
        </w:rPr>
        <w:t xml:space="preserve">Tulos</w:t>
      </w:r>
    </w:p>
    <w:p>
      <w:r>
        <w:t xml:space="preserve">20. lokakuuta 1876</w:t>
      </w:r>
    </w:p>
    <w:p>
      <w:r>
        <w:rPr>
          <w:b/>
        </w:rPr>
        <w:t xml:space="preserve">Esimerkki 8.857</w:t>
      </w:r>
    </w:p>
    <w:p>
      <w:r>
        <w:t xml:space="preserve">Mikä on sen kaupungin väkiluku, jossa joukkue pelaa Parque Urbissa . Reparto Metropolitano sijaitsee ?</w:t>
      </w:r>
    </w:p>
    <w:p>
      <w:r>
        <w:rPr>
          <w:b/>
        </w:rPr>
        <w:t xml:space="preserve">Tulos</w:t>
      </w:r>
    </w:p>
    <w:p>
      <w:r>
        <w:t xml:space="preserve">395,326</w:t>
      </w:r>
    </w:p>
    <w:p>
      <w:r>
        <w:rPr>
          <w:b/>
        </w:rPr>
        <w:t xml:space="preserve">Esimerkki 8.858</w:t>
      </w:r>
    </w:p>
    <w:p>
      <w:r>
        <w:t xml:space="preserve">Kuinka monta prosenttia väestöstä kannattaa seuran suosituinta joukkuetta maassa, jossa on eteläinen Pannonian tasanko ?</w:t>
      </w:r>
    </w:p>
    <w:p>
      <w:r>
        <w:rPr>
          <w:b/>
        </w:rPr>
        <w:t xml:space="preserve">Tulos</w:t>
      </w:r>
    </w:p>
    <w:p>
      <w:r>
        <w:t xml:space="preserve">48.2%</w:t>
      </w:r>
    </w:p>
    <w:p>
      <w:r>
        <w:rPr>
          <w:b/>
        </w:rPr>
        <w:t xml:space="preserve">Esimerkki 8.859</w:t>
      </w:r>
    </w:p>
    <w:p>
      <w:r>
        <w:t xml:space="preserve">Mikä tuhosi tämän talon, joka sijaitsee tässä kaupunginosassa, jonka väkiluku oli 3263 vuonna 2010?</w:t>
      </w:r>
    </w:p>
    <w:p>
      <w:r>
        <w:rPr>
          <w:b/>
        </w:rPr>
        <w:t xml:space="preserve">Tulos</w:t>
      </w:r>
    </w:p>
    <w:p>
      <w:r>
        <w:t xml:space="preserve">1993 tulipalo</w:t>
      </w:r>
    </w:p>
    <w:p>
      <w:r>
        <w:rPr>
          <w:b/>
        </w:rPr>
        <w:t xml:space="preserve">Esimerkki 8.860</w:t>
      </w:r>
    </w:p>
    <w:p>
      <w:r>
        <w:t xml:space="preserve">Minkä stadionin tilalle tuli Sveitsin uusimman Super League -seuran koti ?</w:t>
      </w:r>
    </w:p>
    <w:p>
      <w:r>
        <w:rPr>
          <w:b/>
        </w:rPr>
        <w:t xml:space="preserve">Tulos</w:t>
      </w:r>
    </w:p>
    <w:p>
      <w:r>
        <w:t xml:space="preserve">vanha Stade de la Maladière</w:t>
      </w:r>
    </w:p>
    <w:p>
      <w:r>
        <w:rPr>
          <w:b/>
        </w:rPr>
        <w:t xml:space="preserve">Esimerkki 8.861</w:t>
      </w:r>
    </w:p>
    <w:p>
      <w:r>
        <w:t xml:space="preserve">Kuinka monta äänentoistokeskusta koostuu Etelä-Amerikan kuudenneksi suurimmalla metropolialueella sijaitsevasta tapahtumapaikasta ?</w:t>
      </w:r>
    </w:p>
    <w:p>
      <w:r>
        <w:rPr>
          <w:b/>
        </w:rPr>
        <w:t xml:space="preserve">Tulos</w:t>
      </w:r>
    </w:p>
    <w:p>
      <w:r>
        <w:t xml:space="preserve">kolme</w:t>
      </w:r>
    </w:p>
    <w:p>
      <w:r>
        <w:rPr>
          <w:b/>
        </w:rPr>
        <w:t xml:space="preserve">Esimerkki 8.862</w:t>
      </w:r>
    </w:p>
    <w:p>
      <w:r>
        <w:t xml:space="preserve">Minkä alueen paikallisviranomaisen alueella sijaitsee Sidcupin vanhin talo, joka on vuodelta 1452?</w:t>
      </w:r>
    </w:p>
    <w:p>
      <w:r>
        <w:rPr>
          <w:b/>
        </w:rPr>
        <w:t xml:space="preserve">Tulos</w:t>
      </w:r>
    </w:p>
    <w:p>
      <w:r>
        <w:t xml:space="preserve">Greenwich</w:t>
      </w:r>
    </w:p>
    <w:p>
      <w:r>
        <w:rPr>
          <w:b/>
        </w:rPr>
        <w:t xml:space="preserve">Esimerkki 8.863</w:t>
      </w:r>
    </w:p>
    <w:p>
      <w:r>
        <w:t xml:space="preserve">Mikä paikka sijaitsee perinteisellä Setesdalin alueella ?</w:t>
      </w:r>
    </w:p>
    <w:p>
      <w:r>
        <w:rPr>
          <w:b/>
        </w:rPr>
        <w:t xml:space="preserve">Tulos</w:t>
      </w:r>
    </w:p>
    <w:p>
      <w:r>
        <w:t xml:space="preserve">Valle</w:t>
      </w:r>
    </w:p>
    <w:p>
      <w:r>
        <w:rPr>
          <w:b/>
        </w:rPr>
        <w:t xml:space="preserve">Esimerkki 8.864</w:t>
      </w:r>
    </w:p>
    <w:p>
      <w:r>
        <w:t xml:space="preserve">Mikä on K:lla merkityn tilaston päivämäärä?</w:t>
      </w:r>
    </w:p>
    <w:p>
      <w:r>
        <w:rPr>
          <w:b/>
        </w:rPr>
        <w:t xml:space="preserve">Tulos</w:t>
      </w:r>
    </w:p>
    <w:p>
      <w:r>
        <w:t xml:space="preserve">1991</w:t>
      </w:r>
    </w:p>
    <w:p>
      <w:r>
        <w:rPr>
          <w:b/>
        </w:rPr>
        <w:t xml:space="preserve">Esimerkki 8.865</w:t>
      </w:r>
    </w:p>
    <w:p>
      <w:r>
        <w:t xml:space="preserve">Mikä on SNK:n kehittämän run and gun -videopelin CERO, jonka julkaisupäivä oli heinäkuun 2008 jälkeen?</w:t>
      </w:r>
    </w:p>
    <w:p>
      <w:r>
        <w:rPr>
          <w:b/>
        </w:rPr>
        <w:t xml:space="preserve">Tulos</w:t>
      </w:r>
    </w:p>
    <w:p>
      <w:r>
        <w:t xml:space="preserve">B</w:t>
      </w:r>
    </w:p>
    <w:p>
      <w:r>
        <w:rPr>
          <w:b/>
        </w:rPr>
        <w:t xml:space="preserve">Esimerkki 8.866</w:t>
      </w:r>
    </w:p>
    <w:p>
      <w:r>
        <w:t xml:space="preserve">Mistä kaupungista on joukkue, joka pelaa kotiottelunsa vuonna 2009 rakennetulla stadionilla ?</w:t>
      </w:r>
    </w:p>
    <w:p>
      <w:r>
        <w:rPr>
          <w:b/>
        </w:rPr>
        <w:t xml:space="preserve">Tulos</w:t>
      </w:r>
    </w:p>
    <w:p>
      <w:r>
        <w:t xml:space="preserve">Changwon</w:t>
      </w:r>
    </w:p>
    <w:p>
      <w:r>
        <w:rPr>
          <w:b/>
        </w:rPr>
        <w:t xml:space="preserve">Esimerkki 8.867</w:t>
      </w:r>
    </w:p>
    <w:p>
      <w:r>
        <w:t xml:space="preserve">Kuinka monta hehtaaria on pääkampuksella, jossa on Yhdysvaltojen vanhin valmistunut repertuaariryhmä ?</w:t>
      </w:r>
    </w:p>
    <w:p>
      <w:r>
        <w:rPr>
          <w:b/>
        </w:rPr>
        <w:t xml:space="preserve">Tulos</w:t>
      </w:r>
    </w:p>
    <w:p>
      <w:r>
        <w:t xml:space="preserve">203</w:t>
      </w:r>
    </w:p>
    <w:p>
      <w:r>
        <w:rPr>
          <w:b/>
        </w:rPr>
        <w:t xml:space="preserve">Esimerkki 8.868</w:t>
      </w:r>
    </w:p>
    <w:p>
      <w:r>
        <w:t xml:space="preserve">Mitä maksaa palomuuri, joka on ensisijaisesti keskittynyt tarjoamaan tietoturvaohjelmistoja keskisuurille markkinoille ja hyötytoiminnoille 100- ja 5000-paikkaisista organisaatioista ?</w:t>
      </w:r>
    </w:p>
    <w:p>
      <w:r>
        <w:rPr>
          <w:b/>
        </w:rPr>
        <w:t xml:space="preserve">Tulos</w:t>
      </w:r>
    </w:p>
    <w:p>
      <w:r>
        <w:t xml:space="preserve">Sisältyy Sophos UTM:ään</w:t>
      </w:r>
    </w:p>
    <w:p>
      <w:r>
        <w:rPr>
          <w:b/>
        </w:rPr>
        <w:t xml:space="preserve">Esimerkki 8.869</w:t>
      </w:r>
    </w:p>
    <w:p>
      <w:r>
        <w:t xml:space="preserve">Kuinka monta vuotta Beta Chi -ryhmän jäsen toimi senaatin demokraattien puheenjohtajana?</w:t>
      </w:r>
    </w:p>
    <w:p>
      <w:r>
        <w:rPr>
          <w:b/>
        </w:rPr>
        <w:t xml:space="preserve">Tulos</w:t>
      </w:r>
    </w:p>
    <w:p>
      <w:r>
        <w:t xml:space="preserve">14</w:t>
      </w:r>
    </w:p>
    <w:p>
      <w:r>
        <w:rPr>
          <w:b/>
        </w:rPr>
        <w:t xml:space="preserve">Esimerkki 8.870</w:t>
      </w:r>
    </w:p>
    <w:p>
      <w:r>
        <w:t xml:space="preserve">Mikä on Danielin rooli elokuvassa, jossa Angélica Aragón ja Enrique Lizalde näyttelevät aikuisia päähenkilöitä?</w:t>
      </w:r>
    </w:p>
    <w:p>
      <w:r>
        <w:rPr>
          <w:b/>
        </w:rPr>
        <w:t xml:space="preserve">Tulos</w:t>
      </w:r>
    </w:p>
    <w:p>
      <w:r>
        <w:t xml:space="preserve">Juan Carlos de la Mora</w:t>
      </w:r>
    </w:p>
    <w:p>
      <w:r>
        <w:rPr>
          <w:b/>
        </w:rPr>
        <w:t xml:space="preserve">Esimerkki 8.871</w:t>
      </w:r>
    </w:p>
    <w:p>
      <w:r>
        <w:t xml:space="preserve">Mikä on sen piirikunnan pääkaupunki, jonka alueella asui aikoinaan 2 000-3 000 ihmistä ?</w:t>
      </w:r>
    </w:p>
    <w:p>
      <w:r>
        <w:rPr>
          <w:b/>
        </w:rPr>
        <w:t xml:space="preserve">Tulos</w:t>
      </w:r>
    </w:p>
    <w:p>
      <w:r>
        <w:t xml:space="preserve">Nevada</w:t>
      </w:r>
    </w:p>
    <w:p>
      <w:r>
        <w:rPr>
          <w:b/>
        </w:rPr>
        <w:t xml:space="preserve">Esimerkki 8.872</w:t>
      </w:r>
    </w:p>
    <w:p>
      <w:r>
        <w:t xml:space="preserve">Mikä oli Ian Hendryn rooli elokuvassa, joka oli Lew Ayresin viimeinen elokuvarooli ja Meshach Taylorin elokuvadebyytti ?</w:t>
      </w:r>
    </w:p>
    <w:p>
      <w:r>
        <w:rPr>
          <w:b/>
        </w:rPr>
        <w:t xml:space="preserve">Tulos</w:t>
      </w:r>
    </w:p>
    <w:p>
      <w:r>
        <w:t xml:space="preserve">Michael Morgan</w:t>
      </w:r>
    </w:p>
    <w:p>
      <w:r>
        <w:rPr>
          <w:b/>
        </w:rPr>
        <w:t xml:space="preserve">Esimerkki 8.873</w:t>
      </w:r>
    </w:p>
    <w:p>
      <w:r>
        <w:t xml:space="preserve">Mikä oli pistemäärä, kun Ali Carter oli 1. voittanut pelaajan, jolla oli yli 1000 yli 100 breikkiä ?</w:t>
      </w:r>
    </w:p>
    <w:p>
      <w:r>
        <w:rPr>
          <w:b/>
        </w:rPr>
        <w:t xml:space="preserve">Tulos</w:t>
      </w:r>
    </w:p>
    <w:p>
      <w:r>
        <w:t xml:space="preserve">8-18</w:t>
      </w:r>
    </w:p>
    <w:p>
      <w:r>
        <w:rPr>
          <w:b/>
        </w:rPr>
        <w:t xml:space="preserve">Esimerkki 8.874</w:t>
      </w:r>
    </w:p>
    <w:p>
      <w:r>
        <w:t xml:space="preserve">Mikä on Irakin ja Saudi-Arabian kanssa rajanaapurina toimivan maan päättymispäivä?</w:t>
      </w:r>
    </w:p>
    <w:p>
      <w:r>
        <w:rPr>
          <w:b/>
        </w:rPr>
        <w:t xml:space="preserve">Tulos</w:t>
      </w:r>
    </w:p>
    <w:p>
      <w:r>
        <w:t xml:space="preserve">4. marraskuuta 2008</w:t>
      </w:r>
    </w:p>
    <w:p>
      <w:r>
        <w:rPr>
          <w:b/>
        </w:rPr>
        <w:t xml:space="preserve">Esimerkki 8.875</w:t>
      </w:r>
    </w:p>
    <w:p>
      <w:r>
        <w:t xml:space="preserve">Toiseksi väkirikkaimmassa maassa järjestetty turnaus, jonka voitti australialainen golfari , poistettiin sanktioitujen kiertueiden kalenterista minä vuonna?</w:t>
      </w:r>
    </w:p>
    <w:p>
      <w:r>
        <w:rPr>
          <w:b/>
        </w:rPr>
        <w:t xml:space="preserve">Tulos</w:t>
      </w:r>
    </w:p>
    <w:p>
      <w:r>
        <w:t xml:space="preserve">2014</w:t>
      </w:r>
    </w:p>
    <w:p>
      <w:r>
        <w:rPr>
          <w:b/>
        </w:rPr>
        <w:t xml:space="preserve">Esimerkki 8.876</w:t>
      </w:r>
    </w:p>
    <w:p>
      <w:r>
        <w:t xml:space="preserve">Kuinka moni valtio on nimennyt virallisen valtion symbolin, jonka symbolia kunnioitettiin Teksasin senaatin päätöslauselmalla nro 436 77. lakiasäätävän elimen kokouksessa?</w:t>
      </w:r>
    </w:p>
    <w:p>
      <w:r>
        <w:rPr>
          <w:b/>
        </w:rPr>
        <w:t xml:space="preserve">Tulos</w:t>
      </w:r>
    </w:p>
    <w:p>
      <w:r>
        <w:t xml:space="preserve">Kolmetoista</w:t>
      </w:r>
    </w:p>
    <w:p>
      <w:r>
        <w:rPr>
          <w:b/>
        </w:rPr>
        <w:t xml:space="preserve">Esimerkki 8.877</w:t>
      </w:r>
    </w:p>
    <w:p>
      <w:r>
        <w:t xml:space="preserve">Missä kaupungissa oli pormestariehdokkaana urheilija, joka kilpaili lajissa, joka vaatii koko kehon käyttöä veden läpi liikkumiseen?</w:t>
      </w:r>
    </w:p>
    <w:p>
      <w:r>
        <w:rPr>
          <w:b/>
        </w:rPr>
        <w:t xml:space="preserve">Tulos</w:t>
      </w:r>
    </w:p>
    <w:p>
      <w:r>
        <w:t xml:space="preserve">Kranj</w:t>
      </w:r>
    </w:p>
    <w:p>
      <w:r>
        <w:rPr>
          <w:b/>
        </w:rPr>
        <w:t xml:space="preserve">Esimerkki 8.878</w:t>
      </w:r>
    </w:p>
    <w:p>
      <w:r>
        <w:t xml:space="preserve">Missä prefektuurissa syntyi pyöräilijä, joka voitti 2.2 UCI:n luokitteleman kilpailun, joka järjestettiin yli 68 miljoonan asukkaan maassa ?</w:t>
      </w:r>
    </w:p>
    <w:p>
      <w:r>
        <w:rPr>
          <w:b/>
        </w:rPr>
        <w:t xml:space="preserve">Tulos</w:t>
      </w:r>
    </w:p>
    <w:p>
      <w:r>
        <w:t xml:space="preserve">Nagano</w:t>
      </w:r>
    </w:p>
    <w:p>
      <w:r>
        <w:rPr>
          <w:b/>
        </w:rPr>
        <w:t xml:space="preserve">Esimerkki 8.879</w:t>
      </w:r>
    </w:p>
    <w:p>
      <w:r>
        <w:t xml:space="preserve">Kuinka monta pienempää kaupunkia on paikassa, jossa kaupunki on aivan metsän eteläpuolella ?</w:t>
      </w:r>
    </w:p>
    <w:p>
      <w:r>
        <w:rPr>
          <w:b/>
        </w:rPr>
        <w:t xml:space="preserve">Tulos</w:t>
      </w:r>
    </w:p>
    <w:p>
      <w:r>
        <w:t xml:space="preserve">5</w:t>
      </w:r>
    </w:p>
    <w:p>
      <w:r>
        <w:rPr>
          <w:b/>
        </w:rPr>
        <w:t xml:space="preserve">Esimerkki 8.880</w:t>
      </w:r>
    </w:p>
    <w:p>
      <w:r>
        <w:t xml:space="preserve">Kuinka monta yksityiskoulua on samassa naapurustossa kuin modernin viisiottelun ( juoksu ) suorituspaikka ?</w:t>
      </w:r>
    </w:p>
    <w:p>
      <w:r>
        <w:rPr>
          <w:b/>
        </w:rPr>
        <w:t xml:space="preserve">Tulos</w:t>
      </w:r>
    </w:p>
    <w:p>
      <w:r>
        <w:t xml:space="preserve">seitsemän</w:t>
      </w:r>
    </w:p>
    <w:p>
      <w:r>
        <w:rPr>
          <w:b/>
        </w:rPr>
        <w:t xml:space="preserve">Esimerkki 8.881</w:t>
      </w:r>
    </w:p>
    <w:p>
      <w:r>
        <w:t xml:space="preserve">Mikä on sen kappaleen Refsr - M, joka todennäköisesti koostuu hiilipitoisesta aineesta ?</w:t>
      </w:r>
    </w:p>
    <w:p>
      <w:r>
        <w:rPr>
          <w:b/>
        </w:rPr>
        <w:t xml:space="preserve">Tulos</w:t>
      </w:r>
    </w:p>
    <w:p>
      <w:r>
        <w:t xml:space="preserve">tyyppi C</w:t>
      </w:r>
    </w:p>
    <w:p>
      <w:r>
        <w:rPr>
          <w:b/>
        </w:rPr>
        <w:t xml:space="preserve">Esimerkki 8.882</w:t>
      </w:r>
    </w:p>
    <w:p>
      <w:r>
        <w:t xml:space="preserve">Kuinka monta neliökilometriä merialuetta on vuonna 1966 perustetussa merikansallispuistossa, johon kuuluu Ko Rawangin saari?</w:t>
      </w:r>
    </w:p>
    <w:p>
      <w:r>
        <w:rPr>
          <w:b/>
        </w:rPr>
        <w:t xml:space="preserve">Tulos</w:t>
      </w:r>
    </w:p>
    <w:p>
      <w:r>
        <w:t xml:space="preserve">20,88 km2</w:t>
      </w:r>
    </w:p>
    <w:p>
      <w:r>
        <w:rPr>
          <w:b/>
        </w:rPr>
        <w:t xml:space="preserve">Esimerkki 8.883</w:t>
      </w:r>
    </w:p>
    <w:p>
      <w:r>
        <w:t xml:space="preserve">Mikä on sen tapahtuman status, jossa voittajajoukkue sai ensimmäistä kertaa yli 40 pistettä ?</w:t>
      </w:r>
    </w:p>
    <w:p>
      <w:r>
        <w:rPr>
          <w:b/>
        </w:rPr>
        <w:t xml:space="preserve">Tulos</w:t>
      </w:r>
    </w:p>
    <w:p>
      <w:r>
        <w:t xml:space="preserve">Kotimaan</w:t>
      </w:r>
    </w:p>
    <w:p>
      <w:r>
        <w:rPr>
          <w:b/>
        </w:rPr>
        <w:t xml:space="preserve">Esimerkki 8.884</w:t>
      </w:r>
    </w:p>
    <w:p>
      <w:r>
        <w:t xml:space="preserve">Kuinka monta neliökilometriä on KF Tiranan kotimaan pinta-ala ?</w:t>
      </w:r>
    </w:p>
    <w:p>
      <w:r>
        <w:rPr>
          <w:b/>
        </w:rPr>
        <w:t xml:space="preserve">Tulos</w:t>
      </w:r>
    </w:p>
    <w:p>
      <w:r>
        <w:t xml:space="preserve">28,748</w:t>
      </w:r>
    </w:p>
    <w:p>
      <w:r>
        <w:rPr>
          <w:b/>
        </w:rPr>
        <w:t xml:space="preserve">Esimerkki 8.885</w:t>
      </w:r>
    </w:p>
    <w:p>
      <w:r>
        <w:t xml:space="preserve">Mikä on sen tornin koordinaattiviite, joka sijaitsee kaupungissa, jossa on lentokenttä, jossa on kaksi käyttökelpoista kiitotietä ja kolmas on hylätty?</w:t>
      </w:r>
    </w:p>
    <w:p>
      <w:r>
        <w:rPr>
          <w:b/>
        </w:rPr>
        <w:t xml:space="preserve">Tulos</w:t>
      </w:r>
    </w:p>
    <w:p>
      <w:r>
        <w:t xml:space="preserve">ND197385</w:t>
      </w:r>
    </w:p>
    <w:p>
      <w:r>
        <w:rPr>
          <w:b/>
        </w:rPr>
        <w:t xml:space="preserve">Esimerkki 8.886</w:t>
      </w:r>
    </w:p>
    <w:p>
      <w:r>
        <w:t xml:space="preserve">Mikä Draken kappaleesta tuli hänen ensimmäinen listaykkössinkkunsa pääartistina ?</w:t>
      </w:r>
    </w:p>
    <w:p>
      <w:r>
        <w:rPr>
          <w:b/>
        </w:rPr>
        <w:t xml:space="preserve">Tulos</w:t>
      </w:r>
    </w:p>
    <w:p>
      <w:r>
        <w:t xml:space="preserve">Yksi tanssi</w:t>
      </w:r>
    </w:p>
    <w:p>
      <w:r>
        <w:rPr>
          <w:b/>
        </w:rPr>
        <w:t xml:space="preserve">Esimerkki 8.887</w:t>
      </w:r>
    </w:p>
    <w:p>
      <w:r>
        <w:t xml:space="preserve">Mille sijalle sijoittui joukkue, jonka pääkaupunki on Chengdu ?</w:t>
      </w:r>
    </w:p>
    <w:p>
      <w:r>
        <w:rPr>
          <w:b/>
        </w:rPr>
        <w:t xml:space="preserve">Tulos</w:t>
      </w:r>
    </w:p>
    <w:p>
      <w:r>
        <w:t xml:space="preserve">8</w:t>
      </w:r>
    </w:p>
    <w:p>
      <w:r>
        <w:rPr>
          <w:b/>
        </w:rPr>
        <w:t xml:space="preserve">Esimerkki 8.888</w:t>
      </w:r>
    </w:p>
    <w:p>
      <w:r>
        <w:t xml:space="preserve">Mikä on New Yorkin yliopiston Tisch School of the Artsista valmistuneen vieraan lähetyspäivä?</w:t>
      </w:r>
    </w:p>
    <w:p>
      <w:r>
        <w:rPr>
          <w:b/>
        </w:rPr>
        <w:t xml:space="preserve">Tulos</w:t>
      </w:r>
    </w:p>
    <w:p>
      <w:r>
        <w:t xml:space="preserve">8. lokakuuta</w:t>
      </w:r>
    </w:p>
    <w:p>
      <w:r>
        <w:rPr>
          <w:b/>
        </w:rPr>
        <w:t xml:space="preserve">Esimerkki 8.889</w:t>
      </w:r>
    </w:p>
    <w:p>
      <w:r>
        <w:t xml:space="preserve">Mikä on Gini-kerroin ( tulot asukasta kohti ), jonka alue rajoittuu pohjoisessa Antofagastaan ?</w:t>
      </w:r>
    </w:p>
    <w:p>
      <w:r>
        <w:rPr>
          <w:b/>
        </w:rPr>
        <w:t xml:space="preserve">Tulos</w:t>
      </w:r>
    </w:p>
    <w:p>
      <w:r>
        <w:t xml:space="preserve">0.388</w:t>
      </w:r>
    </w:p>
    <w:p>
      <w:r>
        <w:rPr>
          <w:b/>
        </w:rPr>
        <w:t xml:space="preserve">Esimerkki 8.890</w:t>
      </w:r>
    </w:p>
    <w:p>
      <w:r>
        <w:t xml:space="preserve">Korkeimman FM-taajuuden omaavan aseman omistaa yhtiö, joka omisti vuoteen 2007 asti radioasemia vain missä maakunnassa?</w:t>
      </w:r>
    </w:p>
    <w:p>
      <w:r>
        <w:rPr>
          <w:b/>
        </w:rPr>
        <w:t xml:space="preserve">Tulos</w:t>
      </w:r>
    </w:p>
    <w:p>
      <w:r>
        <w:t xml:space="preserve">Brittiläinen Kolumbia</w:t>
      </w:r>
    </w:p>
    <w:p>
      <w:r>
        <w:rPr>
          <w:b/>
        </w:rPr>
        <w:t xml:space="preserve">Esimerkki 8.891</w:t>
      </w:r>
    </w:p>
    <w:p>
      <w:r>
        <w:t xml:space="preserve">Minkä elokuvan ohjaaja Die Konsequenz sai kaksi Oscar-palkintoa ?</w:t>
      </w:r>
    </w:p>
    <w:p>
      <w:r>
        <w:rPr>
          <w:b/>
        </w:rPr>
        <w:t xml:space="preserve">Tulos</w:t>
      </w:r>
    </w:p>
    <w:p>
      <w:r>
        <w:t xml:space="preserve">Das Boot</w:t>
      </w:r>
    </w:p>
    <w:p>
      <w:r>
        <w:rPr>
          <w:b/>
        </w:rPr>
        <w:t xml:space="preserve">Esimerkki 8.892</w:t>
      </w:r>
    </w:p>
    <w:p>
      <w:r>
        <w:t xml:space="preserve">Mikä on sen lentokoneen nimi, joka oli amfibiolentovene ja jota rakennettiin vain 58 kappaletta ?</w:t>
      </w:r>
    </w:p>
    <w:p>
      <w:r>
        <w:rPr>
          <w:b/>
        </w:rPr>
        <w:t xml:space="preserve">Tulos</w:t>
      </w:r>
    </w:p>
    <w:p>
      <w:r>
        <w:t xml:space="preserve">Douglas Dolphin</w:t>
      </w:r>
    </w:p>
    <w:p>
      <w:r>
        <w:rPr>
          <w:b/>
        </w:rPr>
        <w:t xml:space="preserve">Esimerkki 8.893</w:t>
      </w:r>
    </w:p>
    <w:p>
      <w:r>
        <w:t xml:space="preserve">Tämän kahdesta oikean lohikäärmeen kohtaavasta teini-ikäisestä kertovan elokuvan ohjaaja valmistui mistä psykologian tutkinnon suorittaneena ?</w:t>
      </w:r>
    </w:p>
    <w:p>
      <w:r>
        <w:rPr>
          <w:b/>
        </w:rPr>
        <w:t xml:space="preserve">Tulos</w:t>
      </w:r>
    </w:p>
    <w:p>
      <w:r>
        <w:t xml:space="preserve">Flindersin yliopisto</w:t>
      </w:r>
    </w:p>
    <w:p>
      <w:r>
        <w:rPr>
          <w:b/>
        </w:rPr>
        <w:t xml:space="preserve">Esimerkki 8.894</w:t>
      </w:r>
    </w:p>
    <w:p>
      <w:r>
        <w:t xml:space="preserve">Kuka on tämän LGA:n nykyinen pormestari, jonka esikaupunki sijaitsee 4 kilometrin päässä Gosfordin keskustasta?</w:t>
      </w:r>
    </w:p>
    <w:p>
      <w:r>
        <w:rPr>
          <w:b/>
        </w:rPr>
        <w:t xml:space="preserve">Tulos</w:t>
      </w:r>
    </w:p>
    <w:p>
      <w:r>
        <w:t xml:space="preserve">Lisa Matthews</w:t>
      </w:r>
    </w:p>
    <w:p>
      <w:r>
        <w:rPr>
          <w:b/>
        </w:rPr>
        <w:t xml:space="preserve">Esimerkki 8.895</w:t>
      </w:r>
    </w:p>
    <w:p>
      <w:r>
        <w:t xml:space="preserve">Mikä napa ei sijainti alkaa sijainti lääkkeen, joka tunnetaan myös nimellä Serotoniini ?</w:t>
      </w:r>
    </w:p>
    <w:p>
      <w:r>
        <w:rPr>
          <w:b/>
        </w:rPr>
        <w:t xml:space="preserve">Tulos</w:t>
      </w:r>
    </w:p>
    <w:p>
      <w:r>
        <w:t xml:space="preserve">munuainen</w:t>
      </w:r>
    </w:p>
    <w:p>
      <w:r>
        <w:rPr>
          <w:b/>
        </w:rPr>
        <w:t xml:space="preserve">Esimerkki 8.896</w:t>
      </w:r>
    </w:p>
    <w:p>
      <w:r>
        <w:t xml:space="preserve">Mikä on sen rautatien nimi, jonka rakentaja oli saksalainen veturivalmistaja ?</w:t>
      </w:r>
    </w:p>
    <w:p>
      <w:r>
        <w:rPr>
          <w:b/>
        </w:rPr>
        <w:t xml:space="preserve">Tulos</w:t>
      </w:r>
    </w:p>
    <w:p>
      <w:r>
        <w:t xml:space="preserve">Bronhilde</w:t>
      </w:r>
    </w:p>
    <w:p>
      <w:r>
        <w:rPr>
          <w:b/>
        </w:rPr>
        <w:t xml:space="preserve">Esimerkki 8.897</w:t>
      </w:r>
    </w:p>
    <w:p>
      <w:r>
        <w:t xml:space="preserve">Mikä on sen materiaalin kidejärjestelmä, jota kullankaivajat tiettävästi käyttivät Filippiinien osissa 1900-luvulla?</w:t>
      </w:r>
    </w:p>
    <w:p>
      <w:r>
        <w:rPr>
          <w:b/>
        </w:rPr>
        <w:t xml:space="preserve">Tulos</w:t>
      </w:r>
    </w:p>
    <w:p>
      <w:r>
        <w:t xml:space="preserve">Monokliininen</w:t>
      </w:r>
    </w:p>
    <w:p>
      <w:r>
        <w:rPr>
          <w:b/>
        </w:rPr>
        <w:t xml:space="preserve">Esimerkki 8.898</w:t>
      </w:r>
    </w:p>
    <w:p>
      <w:r>
        <w:t xml:space="preserve">Mikä on tämän 17,5 miljoonaa kirjaa sisältävän moskovalaisen rakennuksen suunnittelijan koko nimi?</w:t>
      </w:r>
    </w:p>
    <w:p>
      <w:r>
        <w:rPr>
          <w:b/>
        </w:rPr>
        <w:t xml:space="preserve">Tulos</w:t>
      </w:r>
    </w:p>
    <w:p>
      <w:r>
        <w:t xml:space="preserve">Vladimir Aleksejevitš Štšuko</w:t>
      </w:r>
    </w:p>
    <w:p>
      <w:r>
        <w:rPr>
          <w:b/>
        </w:rPr>
        <w:t xml:space="preserve">Esimerkki 8.899</w:t>
      </w:r>
    </w:p>
    <w:p>
      <w:r>
        <w:t xml:space="preserve">Mikä on kahdeksanneksi sijoittuneen maan pinta-ala neliökilometreinä ?</w:t>
      </w:r>
    </w:p>
    <w:p>
      <w:r>
        <w:rPr>
          <w:b/>
        </w:rPr>
        <w:t xml:space="preserve">Tulos</w:t>
      </w:r>
    </w:p>
    <w:p>
      <w:r>
        <w:t xml:space="preserve">643 801 neliökilometriä</w:t>
      </w:r>
    </w:p>
    <w:p>
      <w:r>
        <w:rPr>
          <w:b/>
        </w:rPr>
        <w:t xml:space="preserve">Esimerkki 8.900</w:t>
      </w:r>
    </w:p>
    <w:p>
      <w:r>
        <w:t xml:space="preserve">Mikä on Stanley Cup -finaalin hävinneen joukkueen kaikkien aikojen pisteprosentti välittömästi ennen Vancouver Canucksia ?</w:t>
      </w:r>
    </w:p>
    <w:p>
      <w:r>
        <w:rPr>
          <w:b/>
        </w:rPr>
        <w:t xml:space="preserve">Tulos</w:t>
      </w:r>
    </w:p>
    <w:p>
      <w:r>
        <w:t xml:space="preserve">57.5%</w:t>
      </w:r>
    </w:p>
    <w:p>
      <w:r>
        <w:rPr>
          <w:b/>
        </w:rPr>
        <w:t xml:space="preserve">Esimerkki 8.901</w:t>
      </w:r>
    </w:p>
    <w:p>
      <w:r>
        <w:t xml:space="preserve">Kenen kirja innoitti elokuvaa, joka tuotti Kanadassa 27 220 000 dollaria?</w:t>
      </w:r>
    </w:p>
    <w:p>
      <w:r>
        <w:rPr>
          <w:b/>
        </w:rPr>
        <w:t xml:space="preserve">Tulos</w:t>
      </w:r>
    </w:p>
    <w:p>
      <w:r>
        <w:t xml:space="preserve">J. K. Rowlingin</w:t>
      </w:r>
    </w:p>
    <w:p>
      <w:r>
        <w:rPr>
          <w:b/>
        </w:rPr>
        <w:t xml:space="preserve">Esimerkki 8.902</w:t>
      </w:r>
    </w:p>
    <w:p>
      <w:r>
        <w:t xml:space="preserve">Mikä oli 18. marraskuuta 1991 syntyneen pelaajan kokonaispalkinto?</w:t>
      </w:r>
    </w:p>
    <w:p>
      <w:r>
        <w:rPr>
          <w:b/>
        </w:rPr>
        <w:t xml:space="preserve">Tulos</w:t>
      </w:r>
    </w:p>
    <w:p>
      <w:r>
        <w:t xml:space="preserve">110</w:t>
      </w:r>
    </w:p>
    <w:p>
      <w:r>
        <w:rPr>
          <w:b/>
        </w:rPr>
        <w:t xml:space="preserve">Esimerkki 8.903</w:t>
      </w:r>
    </w:p>
    <w:p>
      <w:r>
        <w:t xml:space="preserve">Mikä niistä kylistä, joista tuli osa Calgarysta 68 mailia koilliseen sijaitsevaa kaupunkia, liitettiin ensimmäisenä?</w:t>
      </w:r>
    </w:p>
    <w:p>
      <w:r>
        <w:rPr>
          <w:b/>
        </w:rPr>
        <w:t xml:space="preserve">Tulos</w:t>
      </w:r>
    </w:p>
    <w:p>
      <w:r>
        <w:t xml:space="preserve">Bankview</w:t>
      </w:r>
    </w:p>
    <w:p>
      <w:r>
        <w:rPr>
          <w:b/>
        </w:rPr>
        <w:t xml:space="preserve">Esimerkki 8.904</w:t>
      </w:r>
    </w:p>
    <w:p>
      <w:r>
        <w:t xml:space="preserve">XXXI olympialaisten kisoissa NYU:n alumni kilpaili naisten 50 metrin vapaauintiviestissä ja oli minkä maan lipunkantaja kansojen paraatissa?</w:t>
      </w:r>
    </w:p>
    <w:p>
      <w:r>
        <w:rPr>
          <w:b/>
        </w:rPr>
        <w:t xml:space="preserve">Tulos</w:t>
      </w:r>
    </w:p>
    <w:p>
      <w:r>
        <w:t xml:space="preserve">Yhdistyneet arabiemiirikunnat</w:t>
      </w:r>
    </w:p>
    <w:p>
      <w:r>
        <w:rPr>
          <w:b/>
        </w:rPr>
        <w:t xml:space="preserve">Esimerkki 8.905</w:t>
      </w:r>
    </w:p>
    <w:p>
      <w:r>
        <w:t xml:space="preserve">Kuinka monta tuntia päivässä on avoinna asema, joka sijaitsee kaupungissa, joka on menettänyt 45 asukasta vuosien 2010-2000 väestönlaskennan välillä ja joka on yksi kolmesta historiallisesta paikasta, joiden päivämääräluettelo alkaa `` # 14000 '' ?</w:t>
      </w:r>
    </w:p>
    <w:p>
      <w:r>
        <w:rPr>
          <w:b/>
        </w:rPr>
        <w:t xml:space="preserve">Tulos</w:t>
      </w:r>
    </w:p>
    <w:p>
      <w:r>
        <w:t xml:space="preserve">24</w:t>
      </w:r>
    </w:p>
    <w:p>
      <w:r>
        <w:rPr>
          <w:b/>
        </w:rPr>
        <w:t xml:space="preserve">Esimerkki 8.906</w:t>
      </w:r>
    </w:p>
    <w:p>
      <w:r>
        <w:t xml:space="preserve">Mihin kahteen joukkueeseen urallaan liittyi pelaaja, jonka toinen nimi on Caleb ja joka oli M-asemassa vuoden 2000 MLS SuperDraftin aikaan ?</w:t>
      </w:r>
    </w:p>
    <w:p>
      <w:r>
        <w:rPr>
          <w:b/>
        </w:rPr>
        <w:t xml:space="preserve">Tulos</w:t>
      </w:r>
    </w:p>
    <w:p>
      <w:r>
        <w:t xml:space="preserve">Los Angeles Galaxy ja Kansas City Wizards</w:t>
      </w:r>
    </w:p>
    <w:p>
      <w:r>
        <w:rPr>
          <w:b/>
        </w:rPr>
        <w:t xml:space="preserve">Esimerkki 8.907</w:t>
      </w:r>
    </w:p>
    <w:p>
      <w:r>
        <w:t xml:space="preserve">Alueella, jonka lämpötila on alhaisin, on huippu, joka sijoittuu minne vuoristoluettelossa ?</w:t>
      </w:r>
    </w:p>
    <w:p>
      <w:r>
        <w:rPr>
          <w:b/>
        </w:rPr>
        <w:t xml:space="preserve">Tulos</w:t>
      </w:r>
    </w:p>
    <w:p>
      <w:r>
        <w:t xml:space="preserve">viidenneksi korkein</w:t>
      </w:r>
    </w:p>
    <w:p>
      <w:r>
        <w:rPr>
          <w:b/>
        </w:rPr>
        <w:t xml:space="preserve">Esimerkki 8.908</w:t>
      </w:r>
    </w:p>
    <w:p>
      <w:r>
        <w:t xml:space="preserve">Minkä mukaan on nimetty stadion, joka sijaitsee kaupungissa, joka on tunnettu kukoistavasta paikallisesta taide- ja käsityöläiskentästä ?</w:t>
      </w:r>
    </w:p>
    <w:p>
      <w:r>
        <w:rPr>
          <w:b/>
        </w:rPr>
        <w:t xml:space="preserve">Tulos</w:t>
      </w:r>
    </w:p>
    <w:p>
      <w:r>
        <w:t xml:space="preserve">Trafalgar Street</w:t>
      </w:r>
    </w:p>
    <w:p>
      <w:r>
        <w:rPr>
          <w:b/>
        </w:rPr>
        <w:t xml:space="preserve">Esimerkki 8.909</w:t>
      </w:r>
    </w:p>
    <w:p>
      <w:r>
        <w:t xml:space="preserve">Mikä on sen historiallisen paikan kaupunki, jonka sijainti on 71 mailia ( 114 km ) pitkä ?</w:t>
      </w:r>
    </w:p>
    <w:p>
      <w:r>
        <w:rPr>
          <w:b/>
        </w:rPr>
        <w:t xml:space="preserve">Tulos</w:t>
      </w:r>
    </w:p>
    <w:p>
      <w:r>
        <w:t xml:space="preserve">Cripple Creek</w:t>
      </w:r>
    </w:p>
    <w:p>
      <w:r>
        <w:rPr>
          <w:b/>
        </w:rPr>
        <w:t xml:space="preserve">Esimerkki 8.910</w:t>
      </w:r>
    </w:p>
    <w:p>
      <w:r>
        <w:t xml:space="preserve">Mikä on Wärtsilän Turun telakalla Turussa vuonna 1968 rakennetun aluksen operaattori?</w:t>
      </w:r>
    </w:p>
    <w:p>
      <w:r>
        <w:rPr>
          <w:b/>
        </w:rPr>
        <w:t xml:space="preserve">Tulos</w:t>
      </w:r>
    </w:p>
    <w:p>
      <w:r>
        <w:t xml:space="preserve">Scientologian kirkko</w:t>
      </w:r>
    </w:p>
    <w:p>
      <w:r>
        <w:rPr>
          <w:b/>
        </w:rPr>
        <w:t xml:space="preserve">Esimerkki 8.911</w:t>
      </w:r>
    </w:p>
    <w:p>
      <w:r>
        <w:t xml:space="preserve">Henry Creamerin ja Leonard Cohenin välillä mikä on aikaisemmin syntyneen elinikä ?</w:t>
      </w:r>
    </w:p>
    <w:p>
      <w:r>
        <w:rPr>
          <w:b/>
        </w:rPr>
        <w:t xml:space="preserve">Tulos</w:t>
      </w:r>
    </w:p>
    <w:p>
      <w:r>
        <w:t xml:space="preserve">( 21. kesäkuuta 1879 - 14. lokakuuta 1930 )</w:t>
      </w:r>
    </w:p>
    <w:p>
      <w:r>
        <w:rPr>
          <w:b/>
        </w:rPr>
        <w:t xml:space="preserve">Esimerkki 8.912</w:t>
      </w:r>
    </w:p>
    <w:p>
      <w:r>
        <w:t xml:space="preserve">Minkä niminen on mies, joka on syntynyt kaupungissa, joka tunnetaan myös nimellä Nolmoi ?</w:t>
      </w:r>
    </w:p>
    <w:p>
      <w:r>
        <w:rPr>
          <w:b/>
        </w:rPr>
        <w:t xml:space="preserve">Tulos</w:t>
      </w:r>
    </w:p>
    <w:p>
      <w:r>
        <w:t xml:space="preserve">Kwon Soon-il</w:t>
      </w:r>
    </w:p>
    <w:p>
      <w:r>
        <w:rPr>
          <w:b/>
        </w:rPr>
        <w:t xml:space="preserve">Esimerkki 8.913</w:t>
      </w:r>
    </w:p>
    <w:p>
      <w:r>
        <w:t xml:space="preserve">Mikä 328 miljoonan asukkaan maa osallistui G7-huippukokoukseen?</w:t>
      </w:r>
    </w:p>
    <w:p>
      <w:r>
        <w:rPr>
          <w:b/>
        </w:rPr>
        <w:t xml:space="preserve">Tulos</w:t>
      </w:r>
    </w:p>
    <w:p>
      <w:r>
        <w:t xml:space="preserve">Yhdysvallat</w:t>
      </w:r>
    </w:p>
    <w:p>
      <w:r>
        <w:rPr>
          <w:b/>
        </w:rPr>
        <w:t xml:space="preserve">Esimerkki 8.914</w:t>
      </w:r>
    </w:p>
    <w:p>
      <w:r>
        <w:t xml:space="preserve">Kuinka syvälle maahan Virginian eläin voi kaivautua?</w:t>
      </w:r>
    </w:p>
    <w:p>
      <w:r>
        <w:rPr>
          <w:b/>
        </w:rPr>
        <w:t xml:space="preserve">Tulos</w:t>
      </w:r>
    </w:p>
    <w:p>
      <w:r>
        <w:t xml:space="preserve">2 metriä</w:t>
      </w:r>
    </w:p>
    <w:p>
      <w:r>
        <w:rPr>
          <w:b/>
        </w:rPr>
        <w:t xml:space="preserve">Esimerkki 8.915</w:t>
      </w:r>
    </w:p>
    <w:p>
      <w:r>
        <w:t xml:space="preserve">Kuka oli sen sarjan juontaja, jossa Jonathan Jackson näytteli jaksossa If a Tree Falls ?</w:t>
      </w:r>
    </w:p>
    <w:p>
      <w:r>
        <w:rPr>
          <w:b/>
        </w:rPr>
        <w:t xml:space="preserve">Tulos</w:t>
      </w:r>
    </w:p>
    <w:p>
      <w:r>
        <w:t xml:space="preserve">Henry Rollins</w:t>
      </w:r>
    </w:p>
    <w:p>
      <w:r>
        <w:rPr>
          <w:b/>
        </w:rPr>
        <w:t xml:space="preserve">Esimerkki 8.916</w:t>
      </w:r>
    </w:p>
    <w:p>
      <w:r>
        <w:t xml:space="preserve">Kuinka kaukana Reykjavikista on kaupunki, jossa sijaitsee Gryluvollurin stadion ?</w:t>
      </w:r>
    </w:p>
    <w:p>
      <w:r>
        <w:rPr>
          <w:b/>
        </w:rPr>
        <w:t xml:space="preserve">Tulos</w:t>
      </w:r>
    </w:p>
    <w:p>
      <w:r>
        <w:t xml:space="preserve">45 km</w:t>
      </w:r>
    </w:p>
    <w:p>
      <w:r>
        <w:rPr>
          <w:b/>
        </w:rPr>
        <w:t xml:space="preserve">Esimerkki 8.917</w:t>
      </w:r>
    </w:p>
    <w:p>
      <w:r>
        <w:t xml:space="preserve">Missä kaupungissa on Armagan Champagne Cellarsin omistama maamerkki ?</w:t>
      </w:r>
    </w:p>
    <w:p>
      <w:r>
        <w:rPr>
          <w:b/>
        </w:rPr>
        <w:t xml:space="preserve">Tulos</w:t>
      </w:r>
    </w:p>
    <w:p>
      <w:r>
        <w:t xml:space="preserve">Plymouth</w:t>
      </w:r>
    </w:p>
    <w:p>
      <w:r>
        <w:rPr>
          <w:b/>
        </w:rPr>
        <w:t xml:space="preserve">Esimerkki 8.918</w:t>
      </w:r>
    </w:p>
    <w:p>
      <w:r>
        <w:t xml:space="preserve">Mikä on Christophe Clementin valmentaman hevosen isän nimi ?</w:t>
      </w:r>
    </w:p>
    <w:p>
      <w:r>
        <w:rPr>
          <w:b/>
        </w:rPr>
        <w:t xml:space="preserve">Tulos</w:t>
      </w:r>
    </w:p>
    <w:p>
      <w:r>
        <w:t xml:space="preserve">Kissan tarina</w:t>
      </w:r>
    </w:p>
    <w:p>
      <w:r>
        <w:rPr>
          <w:b/>
        </w:rPr>
        <w:t xml:space="preserve">Esimerkki 8.919</w:t>
      </w:r>
    </w:p>
    <w:p>
      <w:r>
        <w:t xml:space="preserve">Mikä televisiokanava käytti James Marstersin ensimmäistä äänikirjaa televisiosarjan ensi-illassa ?</w:t>
      </w:r>
    </w:p>
    <w:p>
      <w:r>
        <w:rPr>
          <w:b/>
        </w:rPr>
        <w:t xml:space="preserve">Tulos</w:t>
      </w:r>
    </w:p>
    <w:p>
      <w:r>
        <w:t xml:space="preserve">SyFy-kanava</w:t>
      </w:r>
    </w:p>
    <w:p>
      <w:r>
        <w:rPr>
          <w:b/>
        </w:rPr>
        <w:t xml:space="preserve">Esimerkki 8.920</w:t>
      </w:r>
    </w:p>
    <w:p>
      <w:r>
        <w:t xml:space="preserve">Mikä meri sijaitsee Theopetran luolan sisältävän maan mantereen itäpuolella?</w:t>
      </w:r>
    </w:p>
    <w:p>
      <w:r>
        <w:rPr>
          <w:b/>
        </w:rPr>
        <w:t xml:space="preserve">Tulos</w:t>
      </w:r>
    </w:p>
    <w:p>
      <w:r>
        <w:t xml:space="preserve">Egeanmeri</w:t>
      </w:r>
    </w:p>
    <w:p>
      <w:r>
        <w:rPr>
          <w:b/>
        </w:rPr>
        <w:t xml:space="preserve">Esimerkki 8.921</w:t>
      </w:r>
    </w:p>
    <w:p>
      <w:r>
        <w:t xml:space="preserve">Kuka oli ohjaaja vuonna 2001 ilmestyneessä elokuvassa, jossa Chris Klein näytteli Gilbert Noblea ?</w:t>
      </w:r>
    </w:p>
    <w:p>
      <w:r>
        <w:rPr>
          <w:b/>
        </w:rPr>
        <w:t xml:space="preserve">Tulos</w:t>
      </w:r>
    </w:p>
    <w:p>
      <w:r>
        <w:t xml:space="preserve">J . B. Rogers</w:t>
      </w:r>
    </w:p>
    <w:p>
      <w:r>
        <w:rPr>
          <w:b/>
        </w:rPr>
        <w:t xml:space="preserve">Esimerkki 8.922</w:t>
      </w:r>
    </w:p>
    <w:p>
      <w:r>
        <w:t xml:space="preserve">Vuonna 2000 Sterling Cooperin mainostoimiston ympärillä pyörivän AMC-sarjan päänäyttelijä teki elokuvadebyyttinsä missä elokuvassa ?</w:t>
      </w:r>
    </w:p>
    <w:p>
      <w:r>
        <w:rPr>
          <w:b/>
        </w:rPr>
        <w:t xml:space="preserve">Tulos</w:t>
      </w:r>
    </w:p>
    <w:p>
      <w:r>
        <w:t xml:space="preserve">Avaruus Cowboys</w:t>
      </w:r>
    </w:p>
    <w:p>
      <w:r>
        <w:rPr>
          <w:b/>
        </w:rPr>
        <w:t xml:space="preserve">Esimerkki 8.923</w:t>
      </w:r>
    </w:p>
    <w:p>
      <w:r>
        <w:t xml:space="preserve">Mikä on sen lajin tieteellinen nimi, jonka yleisnimi tunnetaan myös nimellä sabaeus-apina tai callithrix-apina ?</w:t>
      </w:r>
    </w:p>
    <w:p>
      <w:r>
        <w:rPr>
          <w:b/>
        </w:rPr>
        <w:t xml:space="preserve">Tulos</w:t>
      </w:r>
    </w:p>
    <w:p>
      <w:r>
        <w:t xml:space="preserve">Chlorocebus sabaeus</w:t>
      </w:r>
    </w:p>
    <w:p>
      <w:r>
        <w:rPr>
          <w:b/>
        </w:rPr>
        <w:t xml:space="preserve">Esimerkki 8.924</w:t>
      </w:r>
    </w:p>
    <w:p>
      <w:r>
        <w:t xml:space="preserve">Kuinka pitkä on valtatie, joka johtaa paikkaan, jonka väkiluku oli 339 vuonna 2013?</w:t>
      </w:r>
    </w:p>
    <w:p>
      <w:r>
        <w:rPr>
          <w:b/>
        </w:rPr>
        <w:t xml:space="preserve">Tulos</w:t>
      </w:r>
    </w:p>
    <w:p>
      <w:r>
        <w:t xml:space="preserve">103.8</w:t>
      </w:r>
    </w:p>
    <w:p>
      <w:r>
        <w:rPr>
          <w:b/>
        </w:rPr>
        <w:t xml:space="preserve">Esimerkki 8.925</w:t>
      </w:r>
    </w:p>
    <w:p>
      <w:r>
        <w:t xml:space="preserve">Eniten kausia pelanneelle joukkueelle , kuinka monta päivää jatkosarjan turnaus kesti finaalien aikana ?</w:t>
      </w:r>
    </w:p>
    <w:p>
      <w:r>
        <w:rPr>
          <w:b/>
        </w:rPr>
        <w:t xml:space="preserve">Tulos</w:t>
      </w:r>
    </w:p>
    <w:p>
      <w:r>
        <w:t xml:space="preserve">33 päivää</w:t>
      </w:r>
    </w:p>
    <w:p>
      <w:r>
        <w:rPr>
          <w:b/>
        </w:rPr>
        <w:t xml:space="preserve">Esimerkki 8.926</w:t>
      </w:r>
    </w:p>
    <w:p>
      <w:r>
        <w:t xml:space="preserve">Listan vanhin henkilö nimettiin vuonna 2014 maailman rikkaimmaksi ihmiseksi ____. ?</w:t>
      </w:r>
    </w:p>
    <w:p>
      <w:r>
        <w:rPr>
          <w:b/>
        </w:rPr>
        <w:t xml:space="preserve">Tulos</w:t>
      </w:r>
    </w:p>
    <w:p>
      <w:r>
        <w:t xml:space="preserve">21. rikkain</w:t>
      </w:r>
    </w:p>
    <w:p>
      <w:r>
        <w:rPr>
          <w:b/>
        </w:rPr>
        <w:t xml:space="preserve">Esimerkki 8.927</w:t>
      </w:r>
    </w:p>
    <w:p>
      <w:r>
        <w:t xml:space="preserve">Kuinka monta ennätysvuotta oli pelaajalla, joka oli aikakautensa suurimpia sluggereita ?</w:t>
      </w:r>
    </w:p>
    <w:p>
      <w:r>
        <w:rPr>
          <w:b/>
        </w:rPr>
        <w:t xml:space="preserve">Tulos</w:t>
      </w:r>
    </w:p>
    <w:p>
      <w:r>
        <w:t xml:space="preserve">5</w:t>
      </w:r>
    </w:p>
    <w:p>
      <w:r>
        <w:rPr>
          <w:b/>
        </w:rPr>
        <w:t xml:space="preserve">Esimerkki 8.928</w:t>
      </w:r>
    </w:p>
    <w:p>
      <w:r>
        <w:t xml:space="preserve">Missä asemassa on pelaaja, joka siirtyi yhteen Koillis-Brasilian perinteikkäimmistä seuroista ?</w:t>
      </w:r>
    </w:p>
    <w:p>
      <w:r>
        <w:rPr>
          <w:b/>
        </w:rPr>
        <w:t xml:space="preserve">Tulos</w:t>
      </w:r>
    </w:p>
    <w:p>
      <w:r>
        <w:t xml:space="preserve">GK</w:t>
      </w:r>
    </w:p>
    <w:p>
      <w:r>
        <w:rPr>
          <w:b/>
        </w:rPr>
        <w:t xml:space="preserve">Esimerkki 8.929</w:t>
      </w:r>
    </w:p>
    <w:p>
      <w:r>
        <w:t xml:space="preserve">Mikä oli 25. tammikuuta 1921 perustetun joukkueen tulos vuonna 2009?</w:t>
      </w:r>
    </w:p>
    <w:p>
      <w:r>
        <w:rPr>
          <w:b/>
        </w:rPr>
        <w:t xml:space="preserve">Tulos</w:t>
      </w:r>
    </w:p>
    <w:p>
      <w:r>
        <w:t xml:space="preserve">14.</w:t>
      </w:r>
    </w:p>
    <w:p>
      <w:r>
        <w:rPr>
          <w:b/>
        </w:rPr>
        <w:t xml:space="preserve">Esimerkki 8.930</w:t>
      </w:r>
    </w:p>
    <w:p>
      <w:r>
        <w:t xml:space="preserve">Mikä stadion sijaitsee Argentiinan kahdestoista suurimmassa kaupungissa ?</w:t>
      </w:r>
    </w:p>
    <w:p>
      <w:r>
        <w:rPr>
          <w:b/>
        </w:rPr>
        <w:t xml:space="preserve">Tulos</w:t>
      </w:r>
    </w:p>
    <w:p>
      <w:r>
        <w:t xml:space="preserve">Alfredo Terrera</w:t>
      </w:r>
    </w:p>
    <w:p>
      <w:r>
        <w:rPr>
          <w:b/>
        </w:rPr>
        <w:t xml:space="preserve">Esimerkki 8.931</w:t>
      </w:r>
    </w:p>
    <w:p>
      <w:r>
        <w:t xml:space="preserve">Minkä joen lähellä on kaupunki, jossa sijaitsee Perak Stadium ?</w:t>
      </w:r>
    </w:p>
    <w:p>
      <w:r>
        <w:rPr>
          <w:b/>
        </w:rPr>
        <w:t xml:space="preserve">Tulos</w:t>
      </w:r>
    </w:p>
    <w:p>
      <w:r>
        <w:t xml:space="preserve">Kintajoki</w:t>
      </w:r>
    </w:p>
    <w:p>
      <w:r>
        <w:rPr>
          <w:b/>
        </w:rPr>
        <w:t xml:space="preserve">Esimerkki 8.932</w:t>
      </w:r>
    </w:p>
    <w:p>
      <w:r>
        <w:t xml:space="preserve">Kuinka monta kilometriä on Marina Lopezin kotimaan ranta ?</w:t>
      </w:r>
    </w:p>
    <w:p>
      <w:r>
        <w:rPr>
          <w:b/>
        </w:rPr>
        <w:t xml:space="preserve">Tulos</w:t>
      </w:r>
    </w:p>
    <w:p>
      <w:r>
        <w:t xml:space="preserve">7,491</w:t>
      </w:r>
    </w:p>
    <w:p>
      <w:r>
        <w:rPr>
          <w:b/>
        </w:rPr>
        <w:t xml:space="preserve">Esimerkki 8.933</w:t>
      </w:r>
    </w:p>
    <w:p>
      <w:r>
        <w:t xml:space="preserve">Minkä maan ainoa yhteinen raja Ranskan kanssa on Länsi-Intian Ranskan alue, jonka pinta-ala on 53,2 neliökilometriä ja jonka nimi on yhdysmerkillä kirjoitettu ?</w:t>
      </w:r>
    </w:p>
    <w:p>
      <w:r>
        <w:rPr>
          <w:b/>
        </w:rPr>
        <w:t xml:space="preserve">Tulos</w:t>
      </w:r>
    </w:p>
    <w:p>
      <w:r>
        <w:t xml:space="preserve">Alankomaat</w:t>
      </w:r>
    </w:p>
    <w:p>
      <w:r>
        <w:rPr>
          <w:b/>
        </w:rPr>
        <w:t xml:space="preserve">Esimerkki 8.934</w:t>
      </w:r>
    </w:p>
    <w:p>
      <w:r>
        <w:t xml:space="preserve">Kuka on valmentaja koulun joukkueessa, joka sijaitsee Yhdysvaltain 66. suurimmassa kaupungissa?</w:t>
      </w:r>
    </w:p>
    <w:p>
      <w:r>
        <w:rPr>
          <w:b/>
        </w:rPr>
        <w:t xml:space="preserve">Tulos</w:t>
      </w:r>
    </w:p>
    <w:p>
      <w:r>
        <w:t xml:space="preserve">Jerry Schmitt</w:t>
      </w:r>
    </w:p>
    <w:p>
      <w:r>
        <w:rPr>
          <w:b/>
        </w:rPr>
        <w:t xml:space="preserve">Esimerkki 8.935</w:t>
      </w:r>
    </w:p>
    <w:p>
      <w:r>
        <w:t xml:space="preserve">Millä pelipaikalla Malesian maajoukkueeseen vuoden 2010 AFF Suzuki Cupiin kutsuttu pelaaja pelasi ?</w:t>
      </w:r>
    </w:p>
    <w:p>
      <w:r>
        <w:rPr>
          <w:b/>
        </w:rPr>
        <w:t xml:space="preserve">Tulos</w:t>
      </w:r>
    </w:p>
    <w:p>
      <w:r>
        <w:t xml:space="preserve">Puolustaja</w:t>
      </w:r>
    </w:p>
    <w:p>
      <w:r>
        <w:rPr>
          <w:b/>
        </w:rPr>
        <w:t xml:space="preserve">Esimerkki 8.936</w:t>
      </w:r>
    </w:p>
    <w:p>
      <w:r>
        <w:t xml:space="preserve">Minkä järjestön hyvän tahdon lähettiläs on juoksija, joka juoksi Pariisissa 10 000 metrin juoksun aikaan 30.04,18 ?</w:t>
      </w:r>
    </w:p>
    <w:p>
      <w:r>
        <w:rPr>
          <w:b/>
        </w:rPr>
        <w:t xml:space="preserve">Tulos</w:t>
      </w:r>
    </w:p>
    <w:p>
      <w:r>
        <w:t xml:space="preserve">UNICEF</w:t>
      </w:r>
    </w:p>
    <w:p>
      <w:r>
        <w:rPr>
          <w:b/>
        </w:rPr>
        <w:t xml:space="preserve">Esimerkki 8.937</w:t>
      </w:r>
    </w:p>
    <w:p>
      <w:r>
        <w:t xml:space="preserve">Missä kaupungissa olympialaisten curling pidetään paikassa, joka tunnetaan puhekielessä nimellä "vesikuutio"?</w:t>
      </w:r>
    </w:p>
    <w:p>
      <w:r>
        <w:rPr>
          <w:b/>
        </w:rPr>
        <w:t xml:space="preserve">Tulos</w:t>
      </w:r>
    </w:p>
    <w:p>
      <w:r>
        <w:t xml:space="preserve">Peking</w:t>
      </w:r>
    </w:p>
    <w:p>
      <w:r>
        <w:rPr>
          <w:b/>
        </w:rPr>
        <w:t xml:space="preserve">Esimerkki 8.938</w:t>
      </w:r>
    </w:p>
    <w:p>
      <w:r>
        <w:t xml:space="preserve">Ellendalen vanhin rakennuspaikka rakennettiin minkä arkkitehtuurin elementtejä käyttäen ?</w:t>
      </w:r>
    </w:p>
    <w:p>
      <w:r>
        <w:rPr>
          <w:b/>
        </w:rPr>
        <w:t xml:space="preserve">Tulos</w:t>
      </w:r>
    </w:p>
    <w:p>
      <w:r>
        <w:t xml:space="preserve">Chicagon koulu</w:t>
      </w:r>
    </w:p>
    <w:p>
      <w:r>
        <w:rPr>
          <w:b/>
        </w:rPr>
        <w:t xml:space="preserve">Esimerkki 8.939</w:t>
      </w:r>
    </w:p>
    <w:p>
      <w:r>
        <w:t xml:space="preserve">Missä kuussa syntyi varhaisin valmistunut henkilö ?</w:t>
      </w:r>
    </w:p>
    <w:p>
      <w:r>
        <w:rPr>
          <w:b/>
        </w:rPr>
        <w:t xml:space="preserve">Tulos</w:t>
      </w:r>
    </w:p>
    <w:p>
      <w:r>
        <w:t xml:space="preserve">Joulukuu</w:t>
      </w:r>
    </w:p>
    <w:p>
      <w:r>
        <w:rPr>
          <w:b/>
        </w:rPr>
        <w:t xml:space="preserve">Esimerkki 8.940</w:t>
      </w:r>
    </w:p>
    <w:p>
      <w:r>
        <w:t xml:space="preserve">Mikä on vuonna 2005 Pensacolan lukiosta valmistuneen syntymäaika ?</w:t>
      </w:r>
    </w:p>
    <w:p>
      <w:r>
        <w:rPr>
          <w:b/>
        </w:rPr>
        <w:t xml:space="preserve">Tulos</w:t>
      </w:r>
    </w:p>
    <w:p>
      <w:r>
        <w:t xml:space="preserve">8. lokakuuta 1986</w:t>
      </w:r>
    </w:p>
    <w:p>
      <w:r>
        <w:rPr>
          <w:b/>
        </w:rPr>
        <w:t xml:space="preserve">Esimerkki 8.941</w:t>
      </w:r>
    </w:p>
    <w:p>
      <w:r>
        <w:t xml:space="preserve">Mikä laivasto on tonnistoltaan maailman toiseksi suurin laivasto, jolla on kaksi lentotukialusta käytössä?</w:t>
      </w:r>
    </w:p>
    <w:p>
      <w:r>
        <w:rPr>
          <w:b/>
        </w:rPr>
        <w:t xml:space="preserve">Tulos</w:t>
      </w:r>
    </w:p>
    <w:p>
      <w:r>
        <w:t xml:space="preserve">Kansan vapautusarmeijan laivasto</w:t>
      </w:r>
    </w:p>
    <w:p>
      <w:r>
        <w:rPr>
          <w:b/>
        </w:rPr>
        <w:t xml:space="preserve">Esimerkki 8.942</w:t>
      </w:r>
    </w:p>
    <w:p>
      <w:r>
        <w:t xml:space="preserve">Kuka painiurheilija kuoli viimeksi ?</w:t>
      </w:r>
    </w:p>
    <w:p>
      <w:r>
        <w:rPr>
          <w:b/>
        </w:rPr>
        <w:t xml:space="preserve">Tulos</w:t>
      </w:r>
    </w:p>
    <w:p>
      <w:r>
        <w:t xml:space="preserve">Mauritz Andersson</w:t>
      </w:r>
    </w:p>
    <w:p>
      <w:r>
        <w:rPr>
          <w:b/>
        </w:rPr>
        <w:t xml:space="preserve">Esimerkki 8.943</w:t>
      </w:r>
    </w:p>
    <w:p>
      <w:r>
        <w:t xml:space="preserve">Kuinka monta oppilasta on kirjoilla koulussa, jonka perustamispäivä on huhtikuussa 1978?</w:t>
      </w:r>
    </w:p>
    <w:p>
      <w:r>
        <w:rPr>
          <w:b/>
        </w:rPr>
        <w:t xml:space="preserve">Tulos</w:t>
      </w:r>
    </w:p>
    <w:p>
      <w:r>
        <w:t xml:space="preserve">6,000 opiskelijaa</w:t>
      </w:r>
    </w:p>
    <w:p>
      <w:r>
        <w:rPr>
          <w:b/>
        </w:rPr>
        <w:t xml:space="preserve">Esimerkki 8.944</w:t>
      </w:r>
    </w:p>
    <w:p>
      <w:r>
        <w:t xml:space="preserve">Minkä sijan ovat luistelijat, joiden maan pääkaupunki ja suurin kaupunki on Tashkent ?</w:t>
      </w:r>
    </w:p>
    <w:p>
      <w:r>
        <w:rPr>
          <w:b/>
        </w:rPr>
        <w:t xml:space="preserve">Tulos</w:t>
      </w:r>
    </w:p>
    <w:p>
      <w:r>
        <w:t xml:space="preserve">19</w:t>
      </w:r>
    </w:p>
    <w:p>
      <w:r>
        <w:rPr>
          <w:b/>
        </w:rPr>
        <w:t xml:space="preserve">Esimerkki 8.945</w:t>
      </w:r>
    </w:p>
    <w:p>
      <w:r>
        <w:t xml:space="preserve">Missä Hornetsin pelaaja kävi collegea ?</w:t>
      </w:r>
    </w:p>
    <w:p>
      <w:r>
        <w:rPr>
          <w:b/>
        </w:rPr>
        <w:t xml:space="preserve">Tulos</w:t>
      </w:r>
    </w:p>
    <w:p>
      <w:r>
        <w:t xml:space="preserve">Creightonin yliopisto</w:t>
      </w:r>
    </w:p>
    <w:p>
      <w:r>
        <w:rPr>
          <w:b/>
        </w:rPr>
        <w:t xml:space="preserve">Esimerkki 8.946</w:t>
      </w:r>
    </w:p>
    <w:p>
      <w:r>
        <w:t xml:space="preserve">Paljonko rahaa dollareina voitti pelaaja, jonka lempinimi on The King ?</w:t>
      </w:r>
    </w:p>
    <w:p>
      <w:r>
        <w:rPr>
          <w:b/>
        </w:rPr>
        <w:t xml:space="preserve">Tulos</w:t>
      </w:r>
    </w:p>
    <w:p>
      <w:r>
        <w:t xml:space="preserve">26,000</w:t>
      </w:r>
    </w:p>
    <w:p>
      <w:r>
        <w:rPr>
          <w:b/>
        </w:rPr>
        <w:t xml:space="preserve">Esimerkki 8.947</w:t>
      </w:r>
    </w:p>
    <w:p>
      <w:r>
        <w:t xml:space="preserve">Lave Cross oli Runner ( s ) -up vuonna , jolloin New York Giants voitti minkä joukkueen voittaakseen World Seriesin ?</w:t>
      </w:r>
    </w:p>
    <w:p>
      <w:r>
        <w:rPr>
          <w:b/>
        </w:rPr>
        <w:t xml:space="preserve">Tulos</w:t>
      </w:r>
    </w:p>
    <w:p>
      <w:r>
        <w:t xml:space="preserve">Philadelphia Athletics</w:t>
      </w:r>
    </w:p>
    <w:p>
      <w:r>
        <w:rPr>
          <w:b/>
        </w:rPr>
        <w:t xml:space="preserve">Esimerkki 8.948</w:t>
      </w:r>
    </w:p>
    <w:p>
      <w:r>
        <w:t xml:space="preserve">Milloin Stan Gablea näyttelevän näyttelijän kanssa isännöidyn jakson nuorin vieras on syntynyt ?</w:t>
      </w:r>
    </w:p>
    <w:p>
      <w:r>
        <w:rPr>
          <w:b/>
        </w:rPr>
        <w:t xml:space="preserve">Tulos</w:t>
      </w:r>
    </w:p>
    <w:p>
      <w:r>
        <w:t xml:space="preserve">21. heinäkuuta 1981</w:t>
      </w:r>
    </w:p>
    <w:p>
      <w:r>
        <w:rPr>
          <w:b/>
        </w:rPr>
        <w:t xml:space="preserve">Esimerkki 8.949</w:t>
      </w:r>
    </w:p>
    <w:p>
      <w:r>
        <w:t xml:space="preserve">Mihin kaupunkiin Rosa von Praunheimin ohjaama elokuva sijoittuu ?</w:t>
      </w:r>
    </w:p>
    <w:p>
      <w:r>
        <w:rPr>
          <w:b/>
        </w:rPr>
        <w:t xml:space="preserve">Tulos</w:t>
      </w:r>
    </w:p>
    <w:p>
      <w:r>
        <w:t xml:space="preserve">Berliini</w:t>
      </w:r>
    </w:p>
    <w:p>
      <w:r>
        <w:rPr>
          <w:b/>
        </w:rPr>
        <w:t xml:space="preserve">Esimerkki 8.950</w:t>
      </w:r>
    </w:p>
    <w:p>
      <w:r>
        <w:t xml:space="preserve">Milloin jakson pituus kasvoi yhteen tuntiin sarjassa, jossa Jeanne Cooper esitti Katherine Chancelloria ?</w:t>
      </w:r>
    </w:p>
    <w:p>
      <w:r>
        <w:rPr>
          <w:b/>
        </w:rPr>
        <w:t xml:space="preserve">Tulos</w:t>
      </w:r>
    </w:p>
    <w:p>
      <w:r>
        <w:t xml:space="preserve">4. helmikuuta 1980</w:t>
      </w:r>
    </w:p>
    <w:p>
      <w:r>
        <w:rPr>
          <w:b/>
        </w:rPr>
        <w:t xml:space="preserve">Esimerkki 8.951</w:t>
      </w:r>
    </w:p>
    <w:p>
      <w:r>
        <w:t xml:space="preserve">Mikä on sen luokan vuosikurssi, jonka oppilaat työskentelevät samassa koulussa, jossa he ovat käyneet ?</w:t>
      </w:r>
    </w:p>
    <w:p>
      <w:r>
        <w:rPr>
          <w:b/>
        </w:rPr>
        <w:t xml:space="preserve">Tulos</w:t>
      </w:r>
    </w:p>
    <w:p>
      <w:r>
        <w:t xml:space="preserve">1982</w:t>
      </w:r>
    </w:p>
    <w:p>
      <w:r>
        <w:rPr>
          <w:b/>
        </w:rPr>
        <w:t xml:space="preserve">Esimerkki 8.952</w:t>
      </w:r>
    </w:p>
    <w:p>
      <w:r>
        <w:t xml:space="preserve">Mikä on sen aseen alkuperämaa, jonka on luonut mies, jota pidettiin yhtenä Ranskan taitavimmista perustajista ?</w:t>
      </w:r>
    </w:p>
    <w:p>
      <w:r>
        <w:rPr>
          <w:b/>
        </w:rPr>
        <w:t xml:space="preserve">Tulos</w:t>
      </w:r>
    </w:p>
    <w:p>
      <w:r>
        <w:t xml:space="preserve">Ranskan kuningaskunta</w:t>
      </w:r>
    </w:p>
    <w:p>
      <w:r>
        <w:rPr>
          <w:b/>
        </w:rPr>
        <w:t xml:space="preserve">Esimerkki 8.953</w:t>
      </w:r>
    </w:p>
    <w:p>
      <w:r>
        <w:t xml:space="preserve">Kuka on herttua, jolla on siteitä kartanoon, joka koostuu 18 433 hehtaarin ( 45 550 eekkerin ) maaomaisuudesta ?</w:t>
      </w:r>
    </w:p>
    <w:p>
      <w:r>
        <w:rPr>
          <w:b/>
        </w:rPr>
        <w:t xml:space="preserve">Tulos</w:t>
      </w:r>
    </w:p>
    <w:p>
      <w:r>
        <w:t xml:space="preserve">Lancaster</w:t>
      </w:r>
    </w:p>
    <w:p>
      <w:r>
        <w:rPr>
          <w:b/>
        </w:rPr>
        <w:t xml:space="preserve">Esimerkki 8.954</w:t>
      </w:r>
    </w:p>
    <w:p>
      <w:r>
        <w:t xml:space="preserve">Mikä on sen esineen kuvaus, jonka nykyinen sijaintipaikka on Shenyangissa sijaitseva merkittävä historian ja kuvataiteen museo?</w:t>
      </w:r>
    </w:p>
    <w:p>
      <w:r>
        <w:rPr>
          <w:b/>
        </w:rPr>
        <w:t xml:space="preserve">Tulos</w:t>
      </w:r>
    </w:p>
    <w:p>
      <w:r>
        <w:t xml:space="preserve">Neljä kiinalaista merkkiä ( 太付太太 ), joita seuraa viisi khitaninkielistä suurta merkkiä.</w:t>
      </w:r>
    </w:p>
    <w:p>
      <w:r>
        <w:rPr>
          <w:b/>
        </w:rPr>
        <w:t xml:space="preserve">Esimerkki 8.955</w:t>
      </w:r>
    </w:p>
    <w:p>
      <w:r>
        <w:t xml:space="preserve">Missä kuussa Amerikan vuoden hevosen 1963 valmentaja syntyi ?</w:t>
      </w:r>
    </w:p>
    <w:p>
      <w:r>
        <w:rPr>
          <w:b/>
        </w:rPr>
        <w:t xml:space="preserve">Tulos</w:t>
      </w:r>
    </w:p>
    <w:p>
      <w:r>
        <w:t xml:space="preserve">Maaliskuu</w:t>
      </w:r>
    </w:p>
    <w:p>
      <w:r>
        <w:rPr>
          <w:b/>
        </w:rPr>
        <w:t xml:space="preserve">Esimerkki 8.956</w:t>
      </w:r>
    </w:p>
    <w:p>
      <w:r>
        <w:t xml:space="preserve">Millä näyttämöllä esitettiin ensi kertaa näytelmä, jossa Lindsay Duncan näytteli Lucya vuonna 1976 ?</w:t>
      </w:r>
    </w:p>
    <w:p>
      <w:r>
        <w:rPr>
          <w:b/>
        </w:rPr>
        <w:t xml:space="preserve">Tulos</w:t>
      </w:r>
    </w:p>
    <w:p>
      <w:r>
        <w:t xml:space="preserve">Covent Gardenin teatteri</w:t>
      </w:r>
    </w:p>
    <w:p>
      <w:r>
        <w:rPr>
          <w:b/>
        </w:rPr>
        <w:t xml:space="preserve">Esimerkki 8.957</w:t>
      </w:r>
    </w:p>
    <w:p>
      <w:r>
        <w:t xml:space="preserve">Missä sijaitsee laitos, joka on järjestetty viiteen korkeakouluun ja seitsemään ammatilliseen oppilaitokseen?</w:t>
      </w:r>
    </w:p>
    <w:p>
      <w:r>
        <w:rPr>
          <w:b/>
        </w:rPr>
        <w:t xml:space="preserve">Tulos</w:t>
      </w:r>
    </w:p>
    <w:p>
      <w:r>
        <w:t xml:space="preserve">Eugene , Oregon</w:t>
      </w:r>
    </w:p>
    <w:p>
      <w:r>
        <w:rPr>
          <w:b/>
        </w:rPr>
        <w:t xml:space="preserve">Esimerkki 8.958</w:t>
      </w:r>
    </w:p>
    <w:p>
      <w:r>
        <w:t xml:space="preserve">Mikä on hiljattain satavuotisjuhlavuottaan 1917-2017 viettäneen seuran kotikenttä ?</w:t>
      </w:r>
    </w:p>
    <w:p>
      <w:r>
        <w:rPr>
          <w:b/>
        </w:rPr>
        <w:t xml:space="preserve">Tulos</w:t>
      </w:r>
    </w:p>
    <w:p>
      <w:r>
        <w:t xml:space="preserve">Victoria Park</w:t>
      </w:r>
    </w:p>
    <w:p>
      <w:r>
        <w:rPr>
          <w:b/>
        </w:rPr>
        <w:t xml:space="preserve">Esimerkki 8.959</w:t>
      </w:r>
    </w:p>
    <w:p>
      <w:r>
        <w:t xml:space="preserve">Mikä on kuninkaallisten ilmavoimien (RAF) ja monien muiden toimijoiden ensisijaisena koulukoneena käyttämän lentokoneen alkuperämaa?</w:t>
      </w:r>
    </w:p>
    <w:p>
      <w:r>
        <w:rPr>
          <w:b/>
        </w:rPr>
        <w:t xml:space="preserve">Tulos</w:t>
      </w:r>
    </w:p>
    <w:p>
      <w:r>
        <w:t xml:space="preserve">UK</w:t>
      </w:r>
    </w:p>
    <w:p>
      <w:r>
        <w:rPr>
          <w:b/>
        </w:rPr>
        <w:t xml:space="preserve">Esimerkki 8.960</w:t>
      </w:r>
    </w:p>
    <w:p>
      <w:r>
        <w:t xml:space="preserve">Mikä on 14 698 asukkaan kaupungissa sijaitsevan kirkon nimi ?</w:t>
      </w:r>
    </w:p>
    <w:p>
      <w:r>
        <w:rPr>
          <w:b/>
        </w:rPr>
        <w:t xml:space="preserve">Tulos</w:t>
      </w:r>
    </w:p>
    <w:p>
      <w:r>
        <w:t xml:space="preserve">Pyhän Marian kirkko</w:t>
      </w:r>
    </w:p>
    <w:p>
      <w:r>
        <w:rPr>
          <w:b/>
        </w:rPr>
        <w:t xml:space="preserve">Esimerkki 8.961</w:t>
      </w:r>
    </w:p>
    <w:p>
      <w:r>
        <w:t xml:space="preserve">Millä alalla vuosina 1763-1839 elänyt jäätiköntutkija toimi professorina ?</w:t>
      </w:r>
    </w:p>
    <w:p>
      <w:r>
        <w:rPr>
          <w:b/>
        </w:rPr>
        <w:t xml:space="preserve">Tulos</w:t>
      </w:r>
    </w:p>
    <w:p>
      <w:r>
        <w:t xml:space="preserve">mineralogia</w:t>
      </w:r>
    </w:p>
    <w:p>
      <w:r>
        <w:rPr>
          <w:b/>
        </w:rPr>
        <w:t xml:space="preserve">Esimerkki 8.962</w:t>
      </w:r>
    </w:p>
    <w:p>
      <w:r>
        <w:t xml:space="preserve">Milloin Japanissa sijaitseva 3 776 metriä korkea vuori on viimeksi purkautunut?</w:t>
      </w:r>
    </w:p>
    <w:p>
      <w:r>
        <w:rPr>
          <w:b/>
        </w:rPr>
        <w:t xml:space="preserve">Tulos</w:t>
      </w:r>
    </w:p>
    <w:p>
      <w:r>
        <w:t xml:space="preserve">1707-1708</w:t>
      </w:r>
    </w:p>
    <w:p>
      <w:r>
        <w:rPr>
          <w:b/>
        </w:rPr>
        <w:t xml:space="preserve">Esimerkki 8.963</w:t>
      </w:r>
    </w:p>
    <w:p>
      <w:r>
        <w:t xml:space="preserve">Minkä mitalin voitti Minskissä vuonna 1977 syntynyt henkilö kisoissa, joiden virallinen motto oli `` Passion lives here '' ?</w:t>
      </w:r>
    </w:p>
    <w:p>
      <w:r>
        <w:rPr>
          <w:b/>
        </w:rPr>
        <w:t xml:space="preserve">Tulos</w:t>
      </w:r>
    </w:p>
    <w:p>
      <w:r>
        <w:t xml:space="preserve">Hopea</w:t>
      </w:r>
    </w:p>
    <w:p>
      <w:r>
        <w:rPr>
          <w:b/>
        </w:rPr>
        <w:t xml:space="preserve">Esimerkki 8.964</w:t>
      </w:r>
    </w:p>
    <w:p>
      <w:r>
        <w:t xml:space="preserve">Kuka ohjasi Frances Goodrichin ja Albert Hackettin kirjoittaman elokuvan ?</w:t>
      </w:r>
    </w:p>
    <w:p>
      <w:r>
        <w:rPr>
          <w:b/>
        </w:rPr>
        <w:t xml:space="preserve">Tulos</w:t>
      </w:r>
    </w:p>
    <w:p>
      <w:r>
        <w:t xml:space="preserve">Boris Sagal</w:t>
      </w:r>
    </w:p>
    <w:p>
      <w:r>
        <w:rPr>
          <w:b/>
        </w:rPr>
        <w:t xml:space="preserve">Esimerkki 8.965</w:t>
      </w:r>
    </w:p>
    <w:p>
      <w:r>
        <w:t xml:space="preserve">Mikä on sen joukkueen kotipuisto, josta rekrytoitu pelaaja pelasi viimeisen pelinsä Collingwoodia vastaan ?</w:t>
      </w:r>
    </w:p>
    <w:p>
      <w:r>
        <w:rPr>
          <w:b/>
        </w:rPr>
        <w:t xml:space="preserve">Tulos</w:t>
      </w:r>
    </w:p>
    <w:p>
      <w:r>
        <w:t xml:space="preserve">Traeger Park</w:t>
      </w:r>
    </w:p>
    <w:p>
      <w:r>
        <w:rPr>
          <w:b/>
        </w:rPr>
        <w:t xml:space="preserve">Esimerkki 8.966</w:t>
      </w:r>
    </w:p>
    <w:p>
      <w:r>
        <w:t xml:space="preserve">Ruandan lipunkantaja vuoden 2008 kesäolympialaisissa on syntynyt minä vuonna ?</w:t>
      </w:r>
    </w:p>
    <w:p>
      <w:r>
        <w:rPr>
          <w:b/>
        </w:rPr>
        <w:t xml:space="preserve">Tulos</w:t>
      </w:r>
    </w:p>
    <w:p>
      <w:r>
        <w:t xml:space="preserve">1985</w:t>
      </w:r>
    </w:p>
    <w:p>
      <w:r>
        <w:rPr>
          <w:b/>
        </w:rPr>
        <w:t xml:space="preserve">Esimerkki 8.967</w:t>
      </w:r>
    </w:p>
    <w:p>
      <w:r>
        <w:t xml:space="preserve">Kuka oli vuonna 1995 joukkueen omistaja, jonka viimeisestä voitosta on kulunut 22 kautta ?</w:t>
      </w:r>
    </w:p>
    <w:p>
      <w:r>
        <w:rPr>
          <w:b/>
        </w:rPr>
        <w:t xml:space="preserve">Tulos</w:t>
      </w:r>
    </w:p>
    <w:p>
      <w:r>
        <w:t xml:space="preserve">Art Modell</w:t>
      </w:r>
    </w:p>
    <w:p>
      <w:r>
        <w:rPr>
          <w:b/>
        </w:rPr>
        <w:t xml:space="preserve">Esimerkki 8.968</w:t>
      </w:r>
    </w:p>
    <w:p>
      <w:r>
        <w:t xml:space="preserve">Minkä joukkueen pelikiellossa oleva henkilö on syntynyt 10.10.1989 ?</w:t>
      </w:r>
    </w:p>
    <w:p>
      <w:r>
        <w:rPr>
          <w:b/>
        </w:rPr>
        <w:t xml:space="preserve">Tulos</w:t>
      </w:r>
    </w:p>
    <w:p>
      <w:r>
        <w:t xml:space="preserve">Costa Rica</w:t>
      </w:r>
    </w:p>
    <w:p>
      <w:r>
        <w:rPr>
          <w:b/>
        </w:rPr>
        <w:t xml:space="preserve">Esimerkki 8.969</w:t>
      </w:r>
    </w:p>
    <w:p>
      <w:r>
        <w:t xml:space="preserve">Kuinka monta kautta tämä entinen amerikkalaisen jalkapallon pelaaja on pelannut tätä asemaa NFL:ssä, joka tunnetaan puhekielessä nimellä signal caller ?</w:t>
      </w:r>
    </w:p>
    <w:p>
      <w:r>
        <w:rPr>
          <w:b/>
        </w:rPr>
        <w:t xml:space="preserve">Tulos</w:t>
      </w:r>
    </w:p>
    <w:p>
      <w:r>
        <w:t xml:space="preserve">kaksitoista vuodenaikaa</w:t>
      </w:r>
    </w:p>
    <w:p>
      <w:r>
        <w:rPr>
          <w:b/>
        </w:rPr>
        <w:t xml:space="preserve">Esimerkki 8.970</w:t>
      </w:r>
    </w:p>
    <w:p>
      <w:r>
        <w:t xml:space="preserve">Kuka on valtion elimen nimittämä ylituomari, joka antaa neuvoja ja suostumusta tietyissä asioissa ?</w:t>
      </w:r>
    </w:p>
    <w:p>
      <w:r>
        <w:rPr>
          <w:b/>
        </w:rPr>
        <w:t xml:space="preserve">Tulos</w:t>
      </w:r>
    </w:p>
    <w:p>
      <w:r>
        <w:t xml:space="preserve">Odota Winthrop</w:t>
      </w:r>
    </w:p>
    <w:p>
      <w:r>
        <w:rPr>
          <w:b/>
        </w:rPr>
        <w:t xml:space="preserve">Esimerkki 8.971</w:t>
      </w:r>
    </w:p>
    <w:p>
      <w:r>
        <w:t xml:space="preserve">Mistä maasta 9. kesäkuuta 2001 kuollut urheilija on kotoisin?</w:t>
      </w:r>
    </w:p>
    <w:p>
      <w:r>
        <w:rPr>
          <w:b/>
        </w:rPr>
        <w:t xml:space="preserve">Tulos</w:t>
      </w:r>
    </w:p>
    <w:p>
      <w:r>
        <w:t xml:space="preserve">Italia</w:t>
      </w:r>
    </w:p>
    <w:p>
      <w:r>
        <w:rPr>
          <w:b/>
        </w:rPr>
        <w:t xml:space="preserve">Esimerkki 8.972</w:t>
      </w:r>
    </w:p>
    <w:p>
      <w:r>
        <w:t xml:space="preserve">Mikä Nancy Castiglionen vuonna 2002 esittämä nimi esitettiin maailmanlaajuisesti The Filipino Channel -kanavalla ?</w:t>
      </w:r>
    </w:p>
    <w:p>
      <w:r>
        <w:rPr>
          <w:b/>
        </w:rPr>
        <w:t xml:space="preserve">Tulos</w:t>
      </w:r>
    </w:p>
    <w:p>
      <w:r>
        <w:t xml:space="preserve">Magandang Tanghali Bayan</w:t>
      </w:r>
    </w:p>
    <w:p>
      <w:r>
        <w:rPr>
          <w:b/>
        </w:rPr>
        <w:t xml:space="preserve">Esimerkki 8.973</w:t>
      </w:r>
    </w:p>
    <w:p>
      <w:r>
        <w:t xml:space="preserve">Mikä on rakennusvuosi rakennukselle, jonka rauniot osoittavat, että rakennus oli noin 119 m ( 390 ft ) pitkä ?</w:t>
      </w:r>
    </w:p>
    <w:p>
      <w:r>
        <w:rPr>
          <w:b/>
        </w:rPr>
        <w:t xml:space="preserve">Tulos</w:t>
      </w:r>
    </w:p>
    <w:p>
      <w:r>
        <w:t xml:space="preserve">1123</w:t>
      </w:r>
    </w:p>
    <w:p>
      <w:r>
        <w:rPr>
          <w:b/>
        </w:rPr>
        <w:t xml:space="preserve">Esimerkki 8.974</w:t>
      </w:r>
    </w:p>
    <w:p>
      <w:r>
        <w:t xml:space="preserve">Mikä on New Yorkin Queensin College Pointin kaupunginosassa sijaitsevan sanomalehden julkaisupaikka?</w:t>
      </w:r>
    </w:p>
    <w:p>
      <w:r>
        <w:rPr>
          <w:b/>
        </w:rPr>
        <w:t xml:space="preserve">Tulos</w:t>
      </w:r>
    </w:p>
    <w:p>
      <w:r>
        <w:t xml:space="preserve">Bostoniin?</w:t>
      </w:r>
    </w:p>
    <w:p>
      <w:r>
        <w:rPr>
          <w:b/>
        </w:rPr>
        <w:t xml:space="preserve">Esimerkki 8.975</w:t>
      </w:r>
    </w:p>
    <w:p>
      <w:r>
        <w:t xml:space="preserve">Mikä on sen henkilön kansallisuus, jonka aika on 3:20.4 ?</w:t>
      </w:r>
    </w:p>
    <w:p>
      <w:r>
        <w:rPr>
          <w:b/>
        </w:rPr>
        <w:t xml:space="preserve">Tulos</w:t>
      </w:r>
    </w:p>
    <w:p>
      <w:r>
        <w:t xml:space="preserve">Brittiläinen</w:t>
      </w:r>
    </w:p>
    <w:p>
      <w:r>
        <w:rPr>
          <w:b/>
        </w:rPr>
        <w:t xml:space="preserve">Esimerkki 8.976</w:t>
      </w:r>
    </w:p>
    <w:p>
      <w:r>
        <w:t xml:space="preserve">Mikä on sen saaren keskimääräinen leveys kilometreinä, jossa on kumi odori -nimisen Ryūkyūan tanssin ja draaman muodon luojana pidetyn henkilön kotipaikka?</w:t>
      </w:r>
    </w:p>
    <w:p>
      <w:r>
        <w:rPr>
          <w:b/>
        </w:rPr>
        <w:t xml:space="preserve">Tulos</w:t>
      </w:r>
    </w:p>
    <w:p>
      <w:r>
        <w:t xml:space="preserve">7</w:t>
      </w:r>
    </w:p>
    <w:p>
      <w:r>
        <w:rPr>
          <w:b/>
        </w:rPr>
        <w:t xml:space="preserve">Esimerkki 8.977</w:t>
      </w:r>
    </w:p>
    <w:p>
      <w:r>
        <w:t xml:space="preserve">Milloin sieppari kuoli ?</w:t>
      </w:r>
    </w:p>
    <w:p>
      <w:r>
        <w:rPr>
          <w:b/>
        </w:rPr>
        <w:t xml:space="preserve">Tulos</w:t>
      </w:r>
    </w:p>
    <w:p>
      <w:r>
        <w:t xml:space="preserve">7. heinäkuuta 1939</w:t>
      </w:r>
    </w:p>
    <w:p>
      <w:r>
        <w:rPr>
          <w:b/>
        </w:rPr>
        <w:t xml:space="preserve">Esimerkki 8.978</w:t>
      </w:r>
    </w:p>
    <w:p>
      <w:r>
        <w:t xml:space="preserve">Mikä maa on Euroopan unionin väkirikkain jäsenvaltio?</w:t>
      </w:r>
    </w:p>
    <w:p>
      <w:r>
        <w:rPr>
          <w:b/>
        </w:rPr>
        <w:t xml:space="preserve">Tulos</w:t>
      </w:r>
    </w:p>
    <w:p>
      <w:r>
        <w:t xml:space="preserve">Saksa</w:t>
      </w:r>
    </w:p>
    <w:p>
      <w:r>
        <w:rPr>
          <w:b/>
        </w:rPr>
        <w:t xml:space="preserve">Esimerkki 8.979</w:t>
      </w:r>
    </w:p>
    <w:p>
      <w:r>
        <w:t xml:space="preserve">Kuka vuoden 1992 lipunkantaja on nuorin ?</w:t>
      </w:r>
    </w:p>
    <w:p>
      <w:r>
        <w:rPr>
          <w:b/>
        </w:rPr>
        <w:t xml:space="preserve">Tulos</w:t>
      </w:r>
    </w:p>
    <w:p>
      <w:r>
        <w:t xml:space="preserve">Jesús Mena</w:t>
      </w:r>
    </w:p>
    <w:p>
      <w:r>
        <w:rPr>
          <w:b/>
        </w:rPr>
        <w:t xml:space="preserve">Esimerkki 8.980</w:t>
      </w:r>
    </w:p>
    <w:p>
      <w:r>
        <w:t xml:space="preserve">Mikä on sen maan pääkaupunki, jonka vastaava urheilija sai rangaistuksen RU-18761-nimisen lääkkeen käytöstä ?</w:t>
      </w:r>
    </w:p>
    <w:p>
      <w:r>
        <w:rPr>
          <w:b/>
        </w:rPr>
        <w:t xml:space="preserve">Tulos</w:t>
      </w:r>
    </w:p>
    <w:p>
      <w:r>
        <w:t xml:space="preserve">Berliini</w:t>
      </w:r>
    </w:p>
    <w:p>
      <w:r>
        <w:rPr>
          <w:b/>
        </w:rPr>
        <w:t xml:space="preserve">Esimerkki 8.981</w:t>
      </w:r>
    </w:p>
    <w:p>
      <w:r>
        <w:t xml:space="preserve">Missä kaupungissa sijaitsee entinen kylä ja kyläkunta Solanon piirikunnassa , Kaliforniassa ?</w:t>
      </w:r>
    </w:p>
    <w:p>
      <w:r>
        <w:rPr>
          <w:b/>
        </w:rPr>
        <w:t xml:space="preserve">Tulos</w:t>
      </w:r>
    </w:p>
    <w:p>
      <w:r>
        <w:t xml:space="preserve">Kiinalainen leiri</w:t>
      </w:r>
    </w:p>
    <w:p>
      <w:r>
        <w:rPr>
          <w:b/>
        </w:rPr>
        <w:t xml:space="preserve">Esimerkki 8.982</w:t>
      </w:r>
    </w:p>
    <w:p>
      <w:r>
        <w:t xml:space="preserve">Vuonna 1985 Six Flags New Englandissa avattu ratsastuskilpailu rakennettiin mistä materiaalista ?</w:t>
      </w:r>
    </w:p>
    <w:p>
      <w:r>
        <w:rPr>
          <w:b/>
        </w:rPr>
        <w:t xml:space="preserve">Tulos</w:t>
      </w:r>
    </w:p>
    <w:p>
      <w:r>
        <w:t xml:space="preserve">teräs</w:t>
      </w:r>
    </w:p>
    <w:p>
      <w:r>
        <w:rPr>
          <w:b/>
        </w:rPr>
        <w:t xml:space="preserve">Esimerkki 8.983</w:t>
      </w:r>
    </w:p>
    <w:p>
      <w:r>
        <w:t xml:space="preserve">Mikä julkaisuryhmä on todennut, että kaupunki, jossa Nabi Habeelin moskeija sijaitsee, on huonoin kaupunki asua?</w:t>
      </w:r>
    </w:p>
    <w:p>
      <w:r>
        <w:rPr>
          <w:b/>
        </w:rPr>
        <w:t xml:space="preserve">Tulos</w:t>
      </w:r>
    </w:p>
    <w:p>
      <w:r>
        <w:t xml:space="preserve">Ekonomisti</w:t>
      </w:r>
    </w:p>
    <w:p>
      <w:r>
        <w:rPr>
          <w:b/>
        </w:rPr>
        <w:t xml:space="preserve">Esimerkki 8.984</w:t>
      </w:r>
    </w:p>
    <w:p>
      <w:r>
        <w:t xml:space="preserve">Mikä historiallinen paikka sijaitsee kaupungissa, jonka postitoimisto perustettiin 26. lokakuuta 1912?</w:t>
      </w:r>
    </w:p>
    <w:p>
      <w:r>
        <w:rPr>
          <w:b/>
        </w:rPr>
        <w:t xml:space="preserve">Tulos</w:t>
      </w:r>
    </w:p>
    <w:p>
      <w:r>
        <w:t xml:space="preserve">James Martin Baggsin hirsilato</w:t>
      </w:r>
    </w:p>
    <w:p>
      <w:r>
        <w:rPr>
          <w:b/>
        </w:rPr>
        <w:t xml:space="preserve">Esimerkki 8.985</w:t>
      </w:r>
    </w:p>
    <w:p>
      <w:r>
        <w:t xml:space="preserve">Kuinka monta miljardia dollaria elokuvateollisuus on edistänyt sen osavaltion taloutta, jossa on kaupunki, jonka maasto nousee noin 2 097 metrin korkeuteen ?</w:t>
      </w:r>
    </w:p>
    <w:p>
      <w:r>
        <w:rPr>
          <w:b/>
        </w:rPr>
        <w:t xml:space="preserve">Tulos</w:t>
      </w:r>
    </w:p>
    <w:p>
      <w:r>
        <w:t xml:space="preserve">$ 1.23</w:t>
      </w:r>
    </w:p>
    <w:p>
      <w:r>
        <w:rPr>
          <w:b/>
        </w:rPr>
        <w:t xml:space="preserve">Esimerkki 8.986</w:t>
      </w:r>
    </w:p>
    <w:p>
      <w:r>
        <w:t xml:space="preserve">Kuinka monta kappaletta muusikoiden viidestä ensimmäisestä levystä, joilla oli single Cheer Up, ostettiin ?</w:t>
      </w:r>
    </w:p>
    <w:p>
      <w:r>
        <w:rPr>
          <w:b/>
        </w:rPr>
        <w:t xml:space="preserve">Tulos</w:t>
      </w:r>
    </w:p>
    <w:p>
      <w:r>
        <w:t xml:space="preserve">1,2 miljoonaa</w:t>
      </w:r>
    </w:p>
    <w:p>
      <w:r>
        <w:rPr>
          <w:b/>
        </w:rPr>
        <w:t xml:space="preserve">Esimerkki 8.987</w:t>
      </w:r>
    </w:p>
    <w:p>
      <w:r>
        <w:t xml:space="preserve">Missä sijaitsee operaattori, jonka alukseen mahtuu 4370 matkustajaa ja jonka palveluksessa on 1360 miehistön jäsentä?</w:t>
      </w:r>
    </w:p>
    <w:p>
      <w:r>
        <w:rPr>
          <w:b/>
        </w:rPr>
        <w:t xml:space="preserve">Tulos</w:t>
      </w:r>
    </w:p>
    <w:p>
      <w:r>
        <w:t xml:space="preserve">Miami</w:t>
      </w:r>
    </w:p>
    <w:p>
      <w:r>
        <w:rPr>
          <w:b/>
        </w:rPr>
        <w:t xml:space="preserve">Esimerkki 8.988</w:t>
      </w:r>
    </w:p>
    <w:p>
      <w:r>
        <w:t xml:space="preserve">Kuinka monta opiskelijaa on kirjoilla koulussa, jossa on Lambda Chapter ?</w:t>
      </w:r>
    </w:p>
    <w:p>
      <w:r>
        <w:rPr>
          <w:b/>
        </w:rPr>
        <w:t xml:space="preserve">Tulos</w:t>
      </w:r>
    </w:p>
    <w:p>
      <w:r>
        <w:t xml:space="preserve">33,000</w:t>
      </w:r>
    </w:p>
    <w:p>
      <w:r>
        <w:rPr>
          <w:b/>
        </w:rPr>
        <w:t xml:space="preserve">Esimerkki 8.989</w:t>
      </w:r>
    </w:p>
    <w:p>
      <w:r>
        <w:t xml:space="preserve">Kuinka monta maata rajoittuu Thomas Gollerin kotimaahan?</w:t>
      </w:r>
    </w:p>
    <w:p>
      <w:r>
        <w:rPr>
          <w:b/>
        </w:rPr>
        <w:t xml:space="preserve">Tulos</w:t>
      </w:r>
    </w:p>
    <w:p>
      <w:r>
        <w:t xml:space="preserve">9</w:t>
      </w:r>
    </w:p>
    <w:p>
      <w:r>
        <w:rPr>
          <w:b/>
        </w:rPr>
        <w:t xml:space="preserve">Esimerkki 8.990</w:t>
      </w:r>
    </w:p>
    <w:p>
      <w:r>
        <w:t xml:space="preserve">Mistä luokasta Montgomeryn piirikunnassa, Marylandissa sijaitsevan Montgomery Village Community Bandin johtaja on?</w:t>
      </w:r>
    </w:p>
    <w:p>
      <w:r>
        <w:rPr>
          <w:b/>
        </w:rPr>
        <w:t xml:space="preserve">Tulos</w:t>
      </w:r>
    </w:p>
    <w:p>
      <w:r>
        <w:t xml:space="preserve">1965</w:t>
      </w:r>
    </w:p>
    <w:p>
      <w:r>
        <w:rPr>
          <w:b/>
        </w:rPr>
        <w:t xml:space="preserve">Esimerkki 8.991</w:t>
      </w:r>
    </w:p>
    <w:p>
      <w:r>
        <w:t xml:space="preserve">Minä vuonna naiskoripalloilija syntyi ?</w:t>
      </w:r>
    </w:p>
    <w:p>
      <w:r>
        <w:rPr>
          <w:b/>
        </w:rPr>
        <w:t xml:space="preserve">Tulos</w:t>
      </w:r>
    </w:p>
    <w:p>
      <w:r>
        <w:t xml:space="preserve">5. helmikuuta 1964</w:t>
      </w:r>
    </w:p>
    <w:p>
      <w:r>
        <w:rPr>
          <w:b/>
        </w:rPr>
        <w:t xml:space="preserve">Esimerkki 8.992</w:t>
      </w:r>
    </w:p>
    <w:p>
      <w:r>
        <w:t xml:space="preserve">Mikä oli vuoden 1979 elokuvan, jossa Madhavi näytteli Arunaa, tamilinkielinen nimi?</w:t>
      </w:r>
    </w:p>
    <w:p>
      <w:r>
        <w:rPr>
          <w:b/>
        </w:rPr>
        <w:t xml:space="preserve">Tulos</w:t>
      </w:r>
    </w:p>
    <w:p>
      <w:r>
        <w:t xml:space="preserve">Sathya Sundharam</w:t>
      </w:r>
    </w:p>
    <w:p>
      <w:r>
        <w:rPr>
          <w:b/>
        </w:rPr>
        <w:t xml:space="preserve">Esimerkki 8.993</w:t>
      </w:r>
    </w:p>
    <w:p>
      <w:r>
        <w:t xml:space="preserve">Mikä on Dock-sovellus, jossa on muistiinpanoja, joiden suurin yritysmaksaja on Red Hat ?</w:t>
      </w:r>
    </w:p>
    <w:p>
      <w:r>
        <w:rPr>
          <w:b/>
        </w:rPr>
        <w:t xml:space="preserve">Tulos</w:t>
      </w:r>
    </w:p>
    <w:p>
      <w:r>
        <w:t xml:space="preserve">gDesklets</w:t>
      </w:r>
    </w:p>
    <w:p>
      <w:r>
        <w:rPr>
          <w:b/>
        </w:rPr>
        <w:t xml:space="preserve">Esimerkki 8.994</w:t>
      </w:r>
    </w:p>
    <w:p>
      <w:r>
        <w:t xml:space="preserve">Mikä on niiden voittajien vuosiluku, joiden fanit tunnetaan nimellä `` Boys in Blue '' ?</w:t>
      </w:r>
    </w:p>
    <w:p>
      <w:r>
        <w:rPr>
          <w:b/>
        </w:rPr>
        <w:t xml:space="preserve">Tulos</w:t>
      </w:r>
    </w:p>
    <w:p>
      <w:r>
        <w:t xml:space="preserve">2003</w:t>
      </w:r>
    </w:p>
    <w:p>
      <w:r>
        <w:rPr>
          <w:b/>
        </w:rPr>
        <w:t xml:space="preserve">Esimerkki 8.995</w:t>
      </w:r>
    </w:p>
    <w:p>
      <w:r>
        <w:t xml:space="preserve">Mikä on se muodostuma, jonka sijainti on historiallisesti ollut koti lukemattomille kansoille ja kulttuureille ?</w:t>
      </w:r>
    </w:p>
    <w:p>
      <w:r>
        <w:rPr>
          <w:b/>
        </w:rPr>
        <w:t xml:space="preserve">Tulos</w:t>
      </w:r>
    </w:p>
    <w:p>
      <w:r>
        <w:t xml:space="preserve">Durresteinin muodostuma</w:t>
      </w:r>
    </w:p>
    <w:p>
      <w:r>
        <w:rPr>
          <w:b/>
        </w:rPr>
        <w:t xml:space="preserve">Esimerkki 8.996</w:t>
      </w:r>
    </w:p>
    <w:p>
      <w:r>
        <w:t xml:space="preserve">Mikä oli Samuthirakanin vuoden 2003 elokuvan tuotantoyhtiö?</w:t>
      </w:r>
    </w:p>
    <w:p>
      <w:r>
        <w:rPr>
          <w:b/>
        </w:rPr>
        <w:t xml:space="preserve">Tulos</w:t>
      </w:r>
    </w:p>
    <w:p>
      <w:r>
        <w:t xml:space="preserve">Charan 's Capital Film Works</w:t>
      </w:r>
    </w:p>
    <w:p>
      <w:r>
        <w:rPr>
          <w:b/>
        </w:rPr>
        <w:t xml:space="preserve">Esimerkki 8.997</w:t>
      </w:r>
    </w:p>
    <w:p>
      <w:r>
        <w:t xml:space="preserve">Mikä on tapahtumapaikka/tapahtuma, jonka voittaja on myös yksi niistä neljästä liitosta, jotka muodostavat Britannian ja Irlannin leijonat?</w:t>
      </w:r>
    </w:p>
    <w:p>
      <w:r>
        <w:rPr>
          <w:b/>
        </w:rPr>
        <w:t xml:space="preserve">Tulos</w:t>
      </w:r>
    </w:p>
    <w:p>
      <w:r>
        <w:t xml:space="preserve">2014 Kuuden maan mestaruuskilpailut</w:t>
      </w:r>
    </w:p>
    <w:p>
      <w:r>
        <w:rPr>
          <w:b/>
        </w:rPr>
        <w:t xml:space="preserve">Esimerkki 8.998</w:t>
      </w:r>
    </w:p>
    <w:p>
      <w:r>
        <w:t xml:space="preserve">Minkä olennon jälkiä on löydetty Etelä-Euroopan suurimmassa maassa sijaitsevasta muodostumasta ?</w:t>
      </w:r>
    </w:p>
    <w:p>
      <w:r>
        <w:rPr>
          <w:b/>
        </w:rPr>
        <w:t xml:space="preserve">Tulos</w:t>
      </w:r>
    </w:p>
    <w:p>
      <w:r>
        <w:t xml:space="preserve">Lentosaurus</w:t>
      </w:r>
    </w:p>
    <w:p>
      <w:r>
        <w:rPr>
          <w:b/>
        </w:rPr>
        <w:t xml:space="preserve">Esimerkki 8.999</w:t>
      </w:r>
    </w:p>
    <w:p>
      <w:r>
        <w:t xml:space="preserve">Kuka tanssija, joka sai parhaat pisteet American Smoothissa Strictly Come Dancingin 11. sarjassa, esiintyi Coronation Streetissä ?</w:t>
      </w:r>
    </w:p>
    <w:p>
      <w:r>
        <w:rPr>
          <w:b/>
        </w:rPr>
        <w:t xml:space="preserve">Tulos</w:t>
      </w:r>
    </w:p>
    <w:p>
      <w:r>
        <w:t xml:space="preserve">Kirsty Soames</w:t>
      </w:r>
    </w:p>
    <w:p>
      <w:r>
        <w:rPr>
          <w:b/>
        </w:rPr>
        <w:t xml:space="preserve">Esimerkki 8.1000</w:t>
      </w:r>
    </w:p>
    <w:p>
      <w:r>
        <w:t xml:space="preserve">Nigerialainen pelaaja pelaa intialaisessa joukkueessa, joka on voittanut kansallisen liigan mestaruuden millä kausilla ?</w:t>
      </w:r>
    </w:p>
    <w:p>
      <w:r>
        <w:rPr>
          <w:b/>
        </w:rPr>
        <w:t xml:space="preserve">Tulos</w:t>
      </w:r>
    </w:p>
    <w:p>
      <w:r>
        <w:t xml:space="preserve">2008-09</w:t>
      </w:r>
    </w:p>
    <w:p>
      <w:r>
        <w:rPr>
          <w:b/>
        </w:rPr>
        <w:t xml:space="preserve">Esimerkki 8.1001</w:t>
      </w:r>
    </w:p>
    <w:p>
      <w:r>
        <w:t xml:space="preserve">Mikä on sen turnauksen voittajan syntymäpaikka, joka korvasi Johnnie Walker Australian Classicin European Tourin aikataulussa ?</w:t>
      </w:r>
    </w:p>
    <w:p>
      <w:r>
        <w:rPr>
          <w:b/>
        </w:rPr>
        <w:t xml:space="preserve">Tulos</w:t>
      </w:r>
    </w:p>
    <w:p>
      <w:r>
        <w:t xml:space="preserve">Lebanon , New Hampshire , Yhdysvallat</w:t>
      </w:r>
    </w:p>
    <w:p>
      <w:r>
        <w:rPr>
          <w:b/>
        </w:rPr>
        <w:t xml:space="preserve">Esimerkki 8.1002</w:t>
      </w:r>
    </w:p>
    <w:p>
      <w:r>
        <w:t xml:space="preserve">Kuka oli Samir Mallalin vuoden 2006 elokuvan toinen ohjaaja ?</w:t>
      </w:r>
    </w:p>
    <w:p>
      <w:r>
        <w:rPr>
          <w:b/>
        </w:rPr>
        <w:t xml:space="preserve">Tulos</w:t>
      </w:r>
    </w:p>
    <w:p>
      <w:r>
        <w:t xml:space="preserve">Ben Addelman</w:t>
      </w:r>
    </w:p>
    <w:p>
      <w:r>
        <w:rPr>
          <w:b/>
        </w:rPr>
        <w:t xml:space="preserve">Esimerkki 8.1003</w:t>
      </w:r>
    </w:p>
    <w:p>
      <w:r>
        <w:t xml:space="preserve">Missä joukkueessa vuonna 2016 veneonnettomuudessa kuollut kuubalainen syöttäjä pelasi ?</w:t>
      </w:r>
    </w:p>
    <w:p>
      <w:r>
        <w:rPr>
          <w:b/>
        </w:rPr>
        <w:t xml:space="preserve">Tulos</w:t>
      </w:r>
    </w:p>
    <w:p>
      <w:r>
        <w:t xml:space="preserve">Marlins</w:t>
      </w:r>
    </w:p>
    <w:p>
      <w:r>
        <w:rPr>
          <w:b/>
        </w:rPr>
        <w:t xml:space="preserve">Esimerkki 8.1004</w:t>
      </w:r>
    </w:p>
    <w:p>
      <w:r>
        <w:t xml:space="preserve">Kuka kirjoitti Frank Sinatran esittämän laulun ?</w:t>
      </w:r>
    </w:p>
    <w:p>
      <w:r>
        <w:rPr>
          <w:b/>
        </w:rPr>
        <w:t xml:space="preserve">Tulos</w:t>
      </w:r>
    </w:p>
    <w:p>
      <w:r>
        <w:t xml:space="preserve">Dolores Vicki Silvers</w:t>
      </w:r>
    </w:p>
    <w:p>
      <w:r>
        <w:rPr>
          <w:b/>
        </w:rPr>
        <w:t xml:space="preserve">Esimerkki 8.1005</w:t>
      </w:r>
    </w:p>
    <w:p>
      <w:r>
        <w:t xml:space="preserve">Mikä oli sen joukkueen alkuperäinen nimi, joka pelasi New York Yankeesia vastaan 7. toukokuuta 2017 ?</w:t>
      </w:r>
    </w:p>
    <w:p>
      <w:r>
        <w:rPr>
          <w:b/>
        </w:rPr>
        <w:t xml:space="preserve">Tulos</w:t>
      </w:r>
    </w:p>
    <w:p>
      <w:r>
        <w:t xml:space="preserve">Valkoiset sukat</w:t>
      </w:r>
    </w:p>
    <w:p>
      <w:r>
        <w:rPr>
          <w:b/>
        </w:rPr>
        <w:t xml:space="preserve">Esimerkki 8.1006</w:t>
      </w:r>
    </w:p>
    <w:p>
      <w:r>
        <w:t xml:space="preserve">Mikä oli Lithgows Ltd , Port Glasgow, vuonna 1940 rakennetun aluksen kansallisuus?</w:t>
      </w:r>
    </w:p>
    <w:p>
      <w:r>
        <w:rPr>
          <w:b/>
        </w:rPr>
        <w:t xml:space="preserve">Tulos</w:t>
      </w:r>
    </w:p>
    <w:p>
      <w:r>
        <w:t xml:space="preserve">Yhdistynyt kuningaskunta</w:t>
      </w:r>
    </w:p>
    <w:p>
      <w:r>
        <w:rPr>
          <w:b/>
        </w:rPr>
        <w:t xml:space="preserve">Esimerkki 8.1007</w:t>
      </w:r>
    </w:p>
    <w:p>
      <w:r>
        <w:t xml:space="preserve">Mikä kansallispuisto on lähellä tätä kaupunkia, jossa on tämä julkinen yliopisto, jonka kaikki rakennukset ovat LEED-sertifioituja?</w:t>
      </w:r>
    </w:p>
    <w:p>
      <w:r>
        <w:rPr>
          <w:b/>
        </w:rPr>
        <w:t xml:space="preserve">Tulos</w:t>
      </w:r>
    </w:p>
    <w:p>
      <w:r>
        <w:t xml:space="preserve">Yosemiten kansallispuisto</w:t>
      </w:r>
    </w:p>
    <w:p>
      <w:r>
        <w:rPr>
          <w:b/>
        </w:rPr>
        <w:t xml:space="preserve">Esimerkki 8.1008</w:t>
      </w:r>
    </w:p>
    <w:p>
      <w:r>
        <w:t xml:space="preserve">Milloin esiintyi Live with Regis and Kelly -ohjelmassa vieras, jonka samanniminen debyyttialbumi julkaistiin marraskuussa 2006 ?</w:t>
      </w:r>
    </w:p>
    <w:p>
      <w:r>
        <w:rPr>
          <w:b/>
        </w:rPr>
        <w:t xml:space="preserve">Tulos</w:t>
      </w:r>
    </w:p>
    <w:p>
      <w:r>
        <w:t xml:space="preserve">30. maaliskuuta</w:t>
      </w:r>
    </w:p>
    <w:p>
      <w:r>
        <w:rPr>
          <w:b/>
        </w:rPr>
        <w:t xml:space="preserve">Esimerkki 8.1009</w:t>
      </w:r>
    </w:p>
    <w:p>
      <w:r>
        <w:t xml:space="preserve">Milloin voitti tapahtuman joukkue, joka ei ole osallistunut lajiin vuoden 2011 jälkeen ?</w:t>
      </w:r>
    </w:p>
    <w:p>
      <w:r>
        <w:rPr>
          <w:b/>
        </w:rPr>
        <w:t xml:space="preserve">Tulos</w:t>
      </w:r>
    </w:p>
    <w:p>
      <w:r>
        <w:t xml:space="preserve">7-10</w:t>
      </w:r>
    </w:p>
    <w:p>
      <w:r>
        <w:rPr>
          <w:b/>
        </w:rPr>
        <w:t xml:space="preserve">Esimerkki 8.1010</w:t>
      </w:r>
    </w:p>
    <w:p>
      <w:r>
        <w:t xml:space="preserve">Mikä on Länsi-Australian osavaltion joukkueen alkuperäinen perustamisvuosi ?</w:t>
      </w:r>
    </w:p>
    <w:p>
      <w:r>
        <w:rPr>
          <w:b/>
        </w:rPr>
        <w:t xml:space="preserve">Tulos</w:t>
      </w:r>
    </w:p>
    <w:p>
      <w:r>
        <w:t xml:space="preserve">1978</w:t>
      </w:r>
    </w:p>
    <w:p>
      <w:r>
        <w:rPr>
          <w:b/>
        </w:rPr>
        <w:t xml:space="preserve">Esimerkki 8.1011</w:t>
      </w:r>
    </w:p>
    <w:p>
      <w:r>
        <w:t xml:space="preserve">Kuinka monta vuotta vanhempi on Blackburnin kirkko kuin Atokan kirkko ?</w:t>
      </w:r>
    </w:p>
    <w:p>
      <w:r>
        <w:rPr>
          <w:b/>
        </w:rPr>
        <w:t xml:space="preserve">Tulos</w:t>
      </w:r>
    </w:p>
    <w:p>
      <w:r>
        <w:t xml:space="preserve">11 vuotta</w:t>
      </w:r>
    </w:p>
    <w:p>
      <w:r>
        <w:rPr>
          <w:b/>
        </w:rPr>
        <w:t xml:space="preserve">Esimerkki 8.1012</w:t>
      </w:r>
    </w:p>
    <w:p>
      <w:r>
        <w:t xml:space="preserve">Mikä on Exim Bank ( Uganda ) -yhtiön johtajana toimineen ugandalaisen nettovarallisuus?</w:t>
      </w:r>
    </w:p>
    <w:p>
      <w:r>
        <w:rPr>
          <w:b/>
        </w:rPr>
        <w:t xml:space="preserve">Tulos</w:t>
      </w:r>
    </w:p>
    <w:p>
      <w:r>
        <w:t xml:space="preserve">700 miljoonaa ( 2012 )</w:t>
      </w:r>
    </w:p>
    <w:p>
      <w:r>
        <w:rPr>
          <w:b/>
        </w:rPr>
        <w:t xml:space="preserve">Esimerkki 8.1013</w:t>
      </w:r>
    </w:p>
    <w:p>
      <w:r>
        <w:t xml:space="preserve">Minä vuonna Simmons oli ehdolla yli 12 kiloa painavan palkinnon saajaksi kategoriassa Ensemblen erinomainen suoritus ?</w:t>
      </w:r>
    </w:p>
    <w:p>
      <w:r>
        <w:rPr>
          <w:b/>
        </w:rPr>
        <w:t xml:space="preserve">Tulos</w:t>
      </w:r>
    </w:p>
    <w:p>
      <w:r>
        <w:t xml:space="preserve">1996</w:t>
      </w:r>
    </w:p>
    <w:p>
      <w:r>
        <w:rPr>
          <w:b/>
        </w:rPr>
        <w:t xml:space="preserve">Esimerkki 8.1014</w:t>
      </w:r>
    </w:p>
    <w:p>
      <w:r>
        <w:t xml:space="preserve">Kuinka monta lajia pohjoismainen yhdistelmäkilpailu sisälsi vuoden 1948 olympialaisissa?</w:t>
      </w:r>
    </w:p>
    <w:p>
      <w:r>
        <w:rPr>
          <w:b/>
        </w:rPr>
        <w:t xml:space="preserve">Tulos</w:t>
      </w:r>
    </w:p>
    <w:p>
      <w:r>
        <w:t xml:space="preserve">yksi tapahtuma</w:t>
      </w:r>
    </w:p>
    <w:p>
      <w:r>
        <w:rPr>
          <w:b/>
        </w:rPr>
        <w:t xml:space="preserve">Esimerkki 8.1015</w:t>
      </w:r>
    </w:p>
    <w:p>
      <w:r>
        <w:t xml:space="preserve">Kuka ohjasi Sammy Timbergin tekemän nimikkokappaleen ?</w:t>
      </w:r>
    </w:p>
    <w:p>
      <w:r>
        <w:rPr>
          <w:b/>
        </w:rPr>
        <w:t xml:space="preserve">Tulos</w:t>
      </w:r>
    </w:p>
    <w:p>
      <w:r>
        <w:t xml:space="preserve">Dave Fleischer</w:t>
      </w:r>
    </w:p>
    <w:p>
      <w:r>
        <w:rPr>
          <w:b/>
        </w:rPr>
        <w:t xml:space="preserve">Esimerkki 8.1016</w:t>
      </w:r>
    </w:p>
    <w:p>
      <w:r>
        <w:t xml:space="preserve">Kuinka monta kertaa olympialaisiin osallistui henkilö, joka sai pommelhevosessa pisteet 9,787 vuoden 2002 taidevoimistelun MM-kilpailuissa ?</w:t>
      </w:r>
    </w:p>
    <w:p>
      <w:r>
        <w:rPr>
          <w:b/>
        </w:rPr>
        <w:t xml:space="preserve">Tulos</w:t>
      </w:r>
    </w:p>
    <w:p>
      <w:r>
        <w:t xml:space="preserve">kolme</w:t>
      </w:r>
    </w:p>
    <w:p>
      <w:r>
        <w:rPr>
          <w:b/>
        </w:rPr>
        <w:t xml:space="preserve">Esimerkki 8.1017</w:t>
      </w:r>
    </w:p>
    <w:p>
      <w:r>
        <w:t xml:space="preserve">Kun paikkakunnaksi on merkitty vain yksi sana ja suurkaupunki, jonka asukasluku vuonna 2018 oli 57 644, mikä on tämän paikkakunnan sijoitus Floridan piirikuntien joukossa asukasluvultaan?</w:t>
      </w:r>
    </w:p>
    <w:p>
      <w:r>
        <w:rPr>
          <w:b/>
        </w:rPr>
        <w:t xml:space="preserve">Tulos</w:t>
      </w:r>
    </w:p>
    <w:p>
      <w:r>
        <w:t xml:space="preserve">15.</w:t>
      </w:r>
    </w:p>
    <w:p>
      <w:r>
        <w:rPr>
          <w:b/>
        </w:rPr>
        <w:t xml:space="preserve">Esimerkki 8.1018</w:t>
      </w:r>
    </w:p>
    <w:p>
      <w:r>
        <w:t xml:space="preserve">Saksalaisen monikansallisen yrityksen varustevalmistajan joukkueella , on valmentaja, jonka suurin menestys tuli millä kaudella ?</w:t>
      </w:r>
    </w:p>
    <w:p>
      <w:r>
        <w:rPr>
          <w:b/>
        </w:rPr>
        <w:t xml:space="preserve">Tulos</w:t>
      </w:r>
    </w:p>
    <w:p>
      <w:r>
        <w:t xml:space="preserve">1990-91</w:t>
      </w:r>
    </w:p>
    <w:p>
      <w:r>
        <w:rPr>
          <w:b/>
        </w:rPr>
        <w:t xml:space="preserve">Esimerkki 8.1019</w:t>
      </w:r>
    </w:p>
    <w:p>
      <w:r>
        <w:t xml:space="preserve">Missä kaupungissa sijaitsee stadion, jolla pelaa kristillisestä jalkapalloseurasta lähtöisin oleva joukkue ?</w:t>
      </w:r>
    </w:p>
    <w:p>
      <w:r>
        <w:rPr>
          <w:b/>
        </w:rPr>
        <w:t xml:space="preserve">Tulos</w:t>
      </w:r>
    </w:p>
    <w:p>
      <w:r>
        <w:t xml:space="preserve">Ansan</w:t>
      </w:r>
    </w:p>
    <w:p>
      <w:r>
        <w:rPr>
          <w:b/>
        </w:rPr>
        <w:t xml:space="preserve">Esimerkki 8.1020</w:t>
      </w:r>
    </w:p>
    <w:p>
      <w:r>
        <w:t xml:space="preserve">Missä kaupungissa sijaitsee tämä koripalloseura , johon tämä 22. lokakuuta 1971 syntynyt eläkkeellä oleva koripalloilija kuului ?</w:t>
      </w:r>
    </w:p>
    <w:p>
      <w:r>
        <w:rPr>
          <w:b/>
        </w:rPr>
        <w:t xml:space="preserve">Tulos</w:t>
      </w:r>
    </w:p>
    <w:p>
      <w:r>
        <w:t xml:space="preserve">Budapest , Unkari</w:t>
      </w:r>
    </w:p>
    <w:p>
      <w:r>
        <w:rPr>
          <w:b/>
        </w:rPr>
        <w:t xml:space="preserve">Esimerkki 8.1021</w:t>
      </w:r>
    </w:p>
    <w:p>
      <w:r>
        <w:t xml:space="preserve">Kuinka monta huvipuistossa, jossa Zach 's Zoomer sijaitsee, on laitteita?</w:t>
      </w:r>
    </w:p>
    <w:p>
      <w:r>
        <w:rPr>
          <w:b/>
        </w:rPr>
        <w:t xml:space="preserve">Tulos</w:t>
      </w:r>
    </w:p>
    <w:p>
      <w:r>
        <w:t xml:space="preserve">52</w:t>
      </w:r>
    </w:p>
    <w:p>
      <w:r>
        <w:rPr>
          <w:b/>
        </w:rPr>
        <w:t xml:space="preserve">Esimerkki 8.1022</w:t>
      </w:r>
    </w:p>
    <w:p>
      <w:r>
        <w:t xml:space="preserve">Mikä on sen materiaalin kidejärjestelmä, joka on olemassa korkean lämpötilan α-faasissa ja matalan lämpötilan β-faasissa?</w:t>
      </w:r>
    </w:p>
    <w:p>
      <w:r>
        <w:rPr>
          <w:b/>
        </w:rPr>
        <w:t xml:space="preserve">Tulos</w:t>
      </w:r>
    </w:p>
    <w:p>
      <w:r>
        <w:t xml:space="preserve">Trigonaalinen</w:t>
      </w:r>
    </w:p>
    <w:p>
      <w:r>
        <w:rPr>
          <w:b/>
        </w:rPr>
        <w:t xml:space="preserve">Esimerkki 8.1023</w:t>
      </w:r>
    </w:p>
    <w:p>
      <w:r>
        <w:t xml:space="preserve">Missä kaupungissa Buckinghamin palatsi sijaitsee?</w:t>
      </w:r>
    </w:p>
    <w:p>
      <w:r>
        <w:rPr>
          <w:b/>
        </w:rPr>
        <w:t xml:space="preserve">Tulos</w:t>
      </w:r>
    </w:p>
    <w:p>
      <w:r>
        <w:t xml:space="preserve">Westminster , Camden</w:t>
      </w:r>
    </w:p>
    <w:p>
      <w:r>
        <w:rPr>
          <w:b/>
        </w:rPr>
        <w:t xml:space="preserve">Esimerkki 8.1024</w:t>
      </w:r>
    </w:p>
    <w:p>
      <w:r>
        <w:t xml:space="preserve">Minkä mitalin voitti urheilija, joka oli maailmanmestari , kolminkertainen olympiamitalisti ja maailmancupin kokonaismestari ?</w:t>
      </w:r>
    </w:p>
    <w:p>
      <w:r>
        <w:rPr>
          <w:b/>
        </w:rPr>
        <w:t xml:space="preserve">Tulos</w:t>
      </w:r>
    </w:p>
    <w:p>
      <w:r>
        <w:t xml:space="preserve">Pronssi</w:t>
      </w:r>
    </w:p>
    <w:p>
      <w:r>
        <w:rPr>
          <w:b/>
        </w:rPr>
        <w:t xml:space="preserve">Esimerkki 8.1025</w:t>
      </w:r>
    </w:p>
    <w:p>
      <w:r>
        <w:t xml:space="preserve">Mikä on 9. tammikuuta 1934 kuolleen pelaajan joukkue?</w:t>
      </w:r>
    </w:p>
    <w:p>
      <w:r>
        <w:rPr>
          <w:b/>
        </w:rPr>
        <w:t xml:space="preserve">Tulos</w:t>
      </w:r>
    </w:p>
    <w:p>
      <w:r>
        <w:t xml:space="preserve">St. Louis Browns ( NL )</w:t>
      </w:r>
    </w:p>
    <w:p>
      <w:r>
        <w:rPr>
          <w:b/>
        </w:rPr>
        <w:t xml:space="preserve">Esimerkki 8.1026</w:t>
      </w:r>
    </w:p>
    <w:p>
      <w:r>
        <w:t xml:space="preserve">Mikä on Etelä-Amerikan alue, jonka alueella vuoden 1968 kansainvälisten maastojuoksumestaruuskilpailujen miesten 7,5 mailin kilpailussa ajassa 35:48 maaliin tullut juoksija asuu?</w:t>
      </w:r>
    </w:p>
    <w:p>
      <w:r>
        <w:rPr>
          <w:b/>
        </w:rPr>
        <w:t xml:space="preserve">Tulos</w:t>
      </w:r>
    </w:p>
    <w:p>
      <w:r>
        <w:t xml:space="preserve">Ranskan Guayana</w:t>
      </w:r>
    </w:p>
    <w:p>
      <w:r>
        <w:rPr>
          <w:b/>
        </w:rPr>
        <w:t xml:space="preserve">Esimerkki 8.1027</w:t>
      </w:r>
    </w:p>
    <w:p>
      <w:r>
        <w:t xml:space="preserve">Minä vuonna voittaja oli se, joka aloitti uransa radalla ennen kuin siirtyi ammattilaiseksi maantiellä vuonna 2003 Colavita-Bollan kanssa ?</w:t>
      </w:r>
    </w:p>
    <w:p>
      <w:r>
        <w:rPr>
          <w:b/>
        </w:rPr>
        <w:t xml:space="preserve">Tulos</w:t>
      </w:r>
    </w:p>
    <w:p>
      <w:r>
        <w:t xml:space="preserve">2005</w:t>
      </w:r>
    </w:p>
    <w:p>
      <w:r>
        <w:rPr>
          <w:b/>
        </w:rPr>
        <w:t xml:space="preserve">Esimerkki 8.1028</w:t>
      </w:r>
    </w:p>
    <w:p>
      <w:r>
        <w:t xml:space="preserve">Mikä on rooli muinaisen kiinalaisen militaristin Sun Tzun elämään löyhästi perustuvassa elokuvassa ?</w:t>
      </w:r>
    </w:p>
    <w:p>
      <w:r>
        <w:rPr>
          <w:b/>
        </w:rPr>
        <w:t xml:space="preserve">Tulos</w:t>
      </w:r>
    </w:p>
    <w:p>
      <w:r>
        <w:t xml:space="preserve">Guo Moli</w:t>
      </w:r>
    </w:p>
    <w:p>
      <w:r>
        <w:rPr>
          <w:b/>
        </w:rPr>
        <w:t xml:space="preserve">Esimerkki 8.1029</w:t>
      </w:r>
    </w:p>
    <w:p>
      <w:r>
        <w:t xml:space="preserve">Mikä on De septem disciplinis -teoksen kirjoittajan mukaan nimetyn kraatterin halkaisija?</w:t>
      </w:r>
    </w:p>
    <w:p>
      <w:r>
        <w:rPr>
          <w:b/>
        </w:rPr>
        <w:t xml:space="preserve">Tulos</w:t>
      </w:r>
    </w:p>
    <w:p>
      <w:r>
        <w:t xml:space="preserve">49 km</w:t>
      </w:r>
    </w:p>
    <w:p>
      <w:r>
        <w:rPr>
          <w:b/>
        </w:rPr>
        <w:t xml:space="preserve">Esimerkki 8.1030</w:t>
      </w:r>
    </w:p>
    <w:p>
      <w:r>
        <w:t xml:space="preserve">Milloin tämä 16 000 hengen tapahtumapaikka avattiin ensimmäisen kerran?</w:t>
      </w:r>
    </w:p>
    <w:p>
      <w:r>
        <w:rPr>
          <w:b/>
        </w:rPr>
        <w:t xml:space="preserve">Tulos</w:t>
      </w:r>
    </w:p>
    <w:p>
      <w:r>
        <w:t xml:space="preserve">1963</w:t>
      </w:r>
    </w:p>
    <w:p>
      <w:r>
        <w:rPr>
          <w:b/>
        </w:rPr>
        <w:t xml:space="preserve">Esimerkki 8.1031</w:t>
      </w:r>
    </w:p>
    <w:p>
      <w:r>
        <w:t xml:space="preserve">Millä kaudella Pittsburgh Penguins kasvatti kauden jälkeisen kauden putkensa esiintymisen 13:een ?</w:t>
      </w:r>
    </w:p>
    <w:p>
      <w:r>
        <w:rPr>
          <w:b/>
        </w:rPr>
        <w:t xml:space="preserve">Tulos</w:t>
      </w:r>
    </w:p>
    <w:p>
      <w:r>
        <w:t xml:space="preserve">2019</w:t>
      </w:r>
    </w:p>
    <w:p>
      <w:r>
        <w:rPr>
          <w:b/>
        </w:rPr>
        <w:t xml:space="preserve">Esimerkki 8.1032</w:t>
      </w:r>
    </w:p>
    <w:p>
      <w:r>
        <w:t xml:space="preserve">Tämä englantilais-irlantilainen kenraaliluutnantti sai Victorian ristin autettuaan Townshendin varuskunnan pelastamisessa Chitralissa konfliktissa, joka Pakistanissa tunnetaan nimellä mikä?</w:t>
      </w:r>
    </w:p>
    <w:p>
      <w:r>
        <w:rPr>
          <w:b/>
        </w:rPr>
        <w:t xml:space="preserve">Tulos</w:t>
      </w:r>
    </w:p>
    <w:p>
      <w:r>
        <w:t xml:space="preserve">Anglo-Brushon sota</w:t>
      </w:r>
    </w:p>
    <w:p>
      <w:r>
        <w:rPr>
          <w:b/>
        </w:rPr>
        <w:t xml:space="preserve">Esimerkki 8.1033</w:t>
      </w:r>
    </w:p>
    <w:p>
      <w:r>
        <w:t xml:space="preserve">Missä pidettiin olympialaiset, kun Slovakian lipunkantaja oli Zdeno Chára ?</w:t>
      </w:r>
    </w:p>
    <w:p>
      <w:r>
        <w:rPr>
          <w:b/>
        </w:rPr>
        <w:t xml:space="preserve">Tulos</w:t>
      </w:r>
    </w:p>
    <w:p>
      <w:r>
        <w:t xml:space="preserve">Sotši</w:t>
      </w:r>
    </w:p>
    <w:p>
      <w:r>
        <w:rPr>
          <w:b/>
        </w:rPr>
        <w:t xml:space="preserve">Esimerkki 8.1034</w:t>
      </w:r>
    </w:p>
    <w:p>
      <w:r>
        <w:t xml:space="preserve">Milloin aloitti toimintansa huvipuisto, joka sai Best Shows -palkinnon vuonna 2000 ?</w:t>
      </w:r>
    </w:p>
    <w:p>
      <w:r>
        <w:rPr>
          <w:b/>
        </w:rPr>
        <w:t xml:space="preserve">Tulos</w:t>
      </w:r>
    </w:p>
    <w:p>
      <w:r>
        <w:t xml:space="preserve">14. maaliskuuta 1992</w:t>
      </w:r>
    </w:p>
    <w:p>
      <w:r>
        <w:rPr>
          <w:b/>
        </w:rPr>
        <w:t xml:space="preserve">Esimerkki 8.1035</w:t>
      </w:r>
    </w:p>
    <w:p>
      <w:r>
        <w:t xml:space="preserve">Mitä muuta maata edusti taitoluistelija, joka on syntynyt maassa, joka on pinta-alaltaan maailman suurin maa ja joka sijoittui ensimmäiseksi vuoden 2001 talviuniversiadeissa?</w:t>
      </w:r>
    </w:p>
    <w:p>
      <w:r>
        <w:rPr>
          <w:b/>
        </w:rPr>
        <w:t xml:space="preserve">Tulos</w:t>
      </w:r>
    </w:p>
    <w:p>
      <w:r>
        <w:t xml:space="preserve">Israel</w:t>
      </w:r>
    </w:p>
    <w:p>
      <w:r>
        <w:rPr>
          <w:b/>
        </w:rPr>
        <w:t xml:space="preserve">Esimerkki 8.1036</w:t>
      </w:r>
    </w:p>
    <w:p>
      <w:r>
        <w:t xml:space="preserve">Missä läänissä Barinin pelto sijaitsee ?</w:t>
      </w:r>
    </w:p>
    <w:p>
      <w:r>
        <w:rPr>
          <w:b/>
        </w:rPr>
        <w:t xml:space="preserve">Tulos</w:t>
      </w:r>
    </w:p>
    <w:p>
      <w:r>
        <w:t xml:space="preserve">Baldwin County</w:t>
      </w:r>
    </w:p>
    <w:p>
      <w:r>
        <w:rPr>
          <w:b/>
        </w:rPr>
        <w:t xml:space="preserve">Esimerkki 8.1037</w:t>
      </w:r>
    </w:p>
    <w:p>
      <w:r>
        <w:t xml:space="preserve">Missä sijaitsee Intian vanhin ostoskeskus, joka oli rakentamisajankohtana yksi Etelä-Aasian suurimmista ostoskeskuksista?</w:t>
      </w:r>
    </w:p>
    <w:p>
      <w:r>
        <w:rPr>
          <w:b/>
        </w:rPr>
        <w:t xml:space="preserve">Tulos</w:t>
      </w:r>
    </w:p>
    <w:p>
      <w:r>
        <w:t xml:space="preserve">Anna Salai , Chennai</w:t>
      </w:r>
    </w:p>
    <w:p>
      <w:r>
        <w:rPr>
          <w:b/>
        </w:rPr>
        <w:t xml:space="preserve">Esimerkki 8.1038</w:t>
      </w:r>
    </w:p>
    <w:p>
      <w:r>
        <w:t xml:space="preserve">Kuinka monta vierasta Sevierin piirikunnassa Tennesseessä sijaitsevassa vuoristokylpyläkaupungissa sijaitsevassa puistossa käy tyypillisenä kautena?</w:t>
      </w:r>
    </w:p>
    <w:p>
      <w:r>
        <w:rPr>
          <w:b/>
        </w:rPr>
        <w:t xml:space="preserve">Tulos</w:t>
      </w:r>
    </w:p>
    <w:p>
      <w:r>
        <w:t xml:space="preserve">3 miljoonaa</w:t>
      </w:r>
    </w:p>
    <w:p>
      <w:r>
        <w:rPr>
          <w:b/>
        </w:rPr>
        <w:t xml:space="preserve">Esimerkki 8.1039</w:t>
      </w:r>
    </w:p>
    <w:p>
      <w:r>
        <w:t xml:space="preserve">Milloin elokuva, jossa Liam näytteli Victoria, julkaistiin Britanniassa ?</w:t>
      </w:r>
    </w:p>
    <w:p>
      <w:r>
        <w:rPr>
          <w:b/>
        </w:rPr>
        <w:t xml:space="preserve">Tulos</w:t>
      </w:r>
    </w:p>
    <w:p>
      <w:r>
        <w:t xml:space="preserve">16. lokakuuta 2009</w:t>
      </w:r>
    </w:p>
    <w:p>
      <w:r>
        <w:rPr>
          <w:b/>
        </w:rPr>
        <w:t xml:space="preserve">Esimerkki 8.1040</w:t>
      </w:r>
    </w:p>
    <w:p>
      <w:r>
        <w:t xml:space="preserve">Mikä kaupunki sisältää aseman , jossa on maamerkki, joka tunnetaan myös nimellä John Brownin luola?</w:t>
      </w:r>
    </w:p>
    <w:p>
      <w:r>
        <w:rPr>
          <w:b/>
        </w:rPr>
        <w:t xml:space="preserve">Tulos</w:t>
      </w:r>
    </w:p>
    <w:p>
      <w:r>
        <w:t xml:space="preserve">maanalainen rautatie</w:t>
      </w:r>
    </w:p>
    <w:p>
      <w:r>
        <w:rPr>
          <w:b/>
        </w:rPr>
        <w:t xml:space="preserve">Esimerkki 8.1041</w:t>
      </w:r>
    </w:p>
    <w:p>
      <w:r>
        <w:t xml:space="preserve">Missä kuussa vuonna 1937 valmistunut kuoli ?</w:t>
      </w:r>
    </w:p>
    <w:p>
      <w:r>
        <w:rPr>
          <w:b/>
        </w:rPr>
        <w:t xml:space="preserve">Tulos</w:t>
      </w:r>
    </w:p>
    <w:p>
      <w:r>
        <w:t xml:space="preserve">Elokuu</w:t>
      </w:r>
    </w:p>
    <w:p>
      <w:r>
        <w:rPr>
          <w:b/>
        </w:rPr>
        <w:t xml:space="preserve">Esimerkki 8.1042</w:t>
      </w:r>
    </w:p>
    <w:p>
      <w:r>
        <w:t xml:space="preserve">Kuinka monta palkintoa on yhteensä voittanut viimeksi tehty sarja ?</w:t>
      </w:r>
    </w:p>
    <w:p>
      <w:r>
        <w:rPr>
          <w:b/>
        </w:rPr>
        <w:t xml:space="preserve">Tulos</w:t>
      </w:r>
    </w:p>
    <w:p>
      <w:r>
        <w:t xml:space="preserve">7</w:t>
      </w:r>
    </w:p>
    <w:p>
      <w:r>
        <w:rPr>
          <w:b/>
        </w:rPr>
        <w:t xml:space="preserve">Esimerkki 8.1043</w:t>
      </w:r>
    </w:p>
    <w:p>
      <w:r>
        <w:t xml:space="preserve">Missä on 33 UHF-operaattorin operaattorin päätoimipaikka ?</w:t>
      </w:r>
    </w:p>
    <w:p>
      <w:r>
        <w:rPr>
          <w:b/>
        </w:rPr>
        <w:t xml:space="preserve">Tulos</w:t>
      </w:r>
    </w:p>
    <w:p>
      <w:r>
        <w:t xml:space="preserve">Crawley Court Crawleyn kylässä , Hampshire</w:t>
      </w:r>
    </w:p>
    <w:p>
      <w:r>
        <w:rPr>
          <w:b/>
        </w:rPr>
        <w:t xml:space="preserve">Esimerkki 8.1044</w:t>
      </w:r>
    </w:p>
    <w:p>
      <w:r>
        <w:t xml:space="preserve">Mikä suurherttuakunta oli vuoden 2011 NRW Trophyn 4. sijalle sijoittuneen parin maan alueella ?</w:t>
      </w:r>
    </w:p>
    <w:p>
      <w:r>
        <w:rPr>
          <w:b/>
        </w:rPr>
        <w:t xml:space="preserve">Tulos</w:t>
      </w:r>
    </w:p>
    <w:p>
      <w:r>
        <w:t xml:space="preserve">Moskovan suuriruhtinaskunta</w:t>
      </w:r>
    </w:p>
    <w:p>
      <w:r>
        <w:rPr>
          <w:b/>
        </w:rPr>
        <w:t xml:space="preserve">Esimerkki 8.1045</w:t>
      </w:r>
    </w:p>
    <w:p>
      <w:r>
        <w:t xml:space="preserve">Mikä hyökkääjä pelaa myös joukkueessa, jonka kotiottelut ovat Staples Centerissä Los Angelesin keskustassa ?</w:t>
      </w:r>
    </w:p>
    <w:p>
      <w:r>
        <w:rPr>
          <w:b/>
        </w:rPr>
        <w:t xml:space="preserve">Tulos</w:t>
      </w:r>
    </w:p>
    <w:p>
      <w:r>
        <w:t xml:space="preserve">Brady Murray</w:t>
      </w:r>
    </w:p>
    <w:p>
      <w:r>
        <w:rPr>
          <w:b/>
        </w:rPr>
        <w:t xml:space="preserve">Esimerkki 8.1046</w:t>
      </w:r>
    </w:p>
    <w:p>
      <w:r>
        <w:t xml:space="preserve">Kuka voitti mestaruuskilpailun kaupungissa, joka perustettiin vuonna 1836 Australian ainoan vapaasti asutetun brittiläisen provinssin suunnitelluksi pääkaupungiksi ?</w:t>
      </w:r>
    </w:p>
    <w:p>
      <w:r>
        <w:rPr>
          <w:b/>
        </w:rPr>
        <w:t xml:space="preserve">Tulos</w:t>
      </w:r>
    </w:p>
    <w:p>
      <w:r>
        <w:t xml:space="preserve">Zhou Meng-meng</w:t>
      </w:r>
    </w:p>
    <w:p>
      <w:r>
        <w:rPr>
          <w:b/>
        </w:rPr>
        <w:t xml:space="preserve">Esimerkki 8.1047</w:t>
      </w:r>
    </w:p>
    <w:p>
      <w:r>
        <w:t xml:space="preserve">Mikä on sen mitalistin nimi, joka voitti mitalin lajissa, jonka tapahtumat järjestettiin 9.-12. marraskuuta ?</w:t>
      </w:r>
    </w:p>
    <w:p>
      <w:r>
        <w:rPr>
          <w:b/>
        </w:rPr>
        <w:t xml:space="preserve">Tulos</w:t>
      </w:r>
    </w:p>
    <w:p>
      <w:r>
        <w:t xml:space="preserve">Michael Dow</w:t>
      </w:r>
    </w:p>
    <w:p>
      <w:r>
        <w:rPr>
          <w:b/>
        </w:rPr>
        <w:t xml:space="preserve">Esimerkki 8.1048</w:t>
      </w:r>
    </w:p>
    <w:p>
      <w:r>
        <w:t xml:space="preserve">Minä vuonna se henkilö, joka ajoi Brasilian Grand Prix -kisan 1998 karsinnassa vähiten hitaammin kuin Heinz-Harald Frentzen, lopetti F1-toiminnan ?</w:t>
      </w:r>
    </w:p>
    <w:p>
      <w:r>
        <w:rPr>
          <w:b/>
        </w:rPr>
        <w:t xml:space="preserve">Tulos</w:t>
      </w:r>
    </w:p>
    <w:p>
      <w:r>
        <w:t xml:space="preserve">2007</w:t>
      </w:r>
    </w:p>
    <w:p>
      <w:r>
        <w:rPr>
          <w:b/>
        </w:rPr>
        <w:t xml:space="preserve">Esimerkki 8.1049</w:t>
      </w:r>
    </w:p>
    <w:p>
      <w:r>
        <w:t xml:space="preserve">Mikä on syntymävuosi alumnin jäsenellä, joka tunnetaan suhteestaan filippiiniläiseen poliitikkoon, joka toimi vuosina 1967-1972 Filippiinien senaattorina ?</w:t>
      </w:r>
    </w:p>
    <w:p>
      <w:r>
        <w:rPr>
          <w:b/>
        </w:rPr>
        <w:t xml:space="preserve">Tulos</w:t>
      </w:r>
    </w:p>
    <w:p>
      <w:r>
        <w:t xml:space="preserve">1894</w:t>
      </w:r>
    </w:p>
    <w:p>
      <w:r>
        <w:rPr>
          <w:b/>
        </w:rPr>
        <w:t xml:space="preserve">Esimerkki 8.1050</w:t>
      </w:r>
    </w:p>
    <w:p>
      <w:r>
        <w:t xml:space="preserve">Mikä rooli Donovanilla oli australialaisessa peliohjelmassa Network 10:llä ?</w:t>
      </w:r>
    </w:p>
    <w:p>
      <w:r>
        <w:rPr>
          <w:b/>
        </w:rPr>
        <w:t xml:space="preserve">Tulos</w:t>
      </w:r>
    </w:p>
    <w:p>
      <w:r>
        <w:t xml:space="preserve">Vieraileva tietokilpailun mestari</w:t>
      </w:r>
    </w:p>
    <w:p>
      <w:r>
        <w:rPr>
          <w:b/>
        </w:rPr>
        <w:t xml:space="preserve">Esimerkki 8.1051</w:t>
      </w:r>
    </w:p>
    <w:p>
      <w:r>
        <w:t xml:space="preserve">Minä vuonna Morseaakkosiin perustuvan koodin keksijät valmistuivat ?</w:t>
      </w:r>
    </w:p>
    <w:p>
      <w:r>
        <w:rPr>
          <w:b/>
        </w:rPr>
        <w:t xml:space="preserve">Tulos</w:t>
      </w:r>
    </w:p>
    <w:p>
      <w:r>
        <w:t xml:space="preserve">1947</w:t>
      </w:r>
    </w:p>
    <w:p>
      <w:r>
        <w:rPr>
          <w:b/>
        </w:rPr>
        <w:t xml:space="preserve">Esimerkki 8.1052</w:t>
      </w:r>
    </w:p>
    <w:p>
      <w:r>
        <w:t xml:space="preserve">Mikä on pronssia voittaneen uintijoukkueen vanhimman jäsenen koko nimi ?</w:t>
      </w:r>
    </w:p>
    <w:p>
      <w:r>
        <w:rPr>
          <w:b/>
        </w:rPr>
        <w:t xml:space="preserve">Tulos</w:t>
      </w:r>
    </w:p>
    <w:p>
      <w:r>
        <w:t xml:space="preserve">Malin Therese Alshammar</w:t>
      </w:r>
    </w:p>
    <w:p>
      <w:r>
        <w:rPr>
          <w:b/>
        </w:rPr>
        <w:t xml:space="preserve">Esimerkki 8.1053</w:t>
      </w:r>
    </w:p>
    <w:p>
      <w:r>
        <w:t xml:space="preserve">Minkä yrityksen omistuksessa tämä paikka oli aikoinaan?</w:t>
      </w:r>
    </w:p>
    <w:p>
      <w:r>
        <w:rPr>
          <w:b/>
        </w:rPr>
        <w:t xml:space="preserve">Tulos</w:t>
      </w:r>
    </w:p>
    <w:p>
      <w:r>
        <w:t xml:space="preserve">Irvine Company</w:t>
      </w:r>
    </w:p>
    <w:p>
      <w:r>
        <w:rPr>
          <w:b/>
        </w:rPr>
        <w:t xml:space="preserve">Esimerkki 8.1054</w:t>
      </w:r>
    </w:p>
    <w:p>
      <w:r>
        <w:t xml:space="preserve">Kuka oli vuonna 1951 perustetun joukkueen manageri ?</w:t>
      </w:r>
    </w:p>
    <w:p>
      <w:r>
        <w:rPr>
          <w:b/>
        </w:rPr>
        <w:t xml:space="preserve">Tulos</w:t>
      </w:r>
    </w:p>
    <w:p>
      <w:r>
        <w:t xml:space="preserve">Marco Antonio Rincón</w:t>
      </w:r>
    </w:p>
    <w:p>
      <w:r>
        <w:rPr>
          <w:b/>
        </w:rPr>
        <w:t xml:space="preserve">Esimerkki 8.1055</w:t>
      </w:r>
    </w:p>
    <w:p>
      <w:r>
        <w:t xml:space="preserve">Kuka urheilija harjoittelee USC Trojansin kanssa, joka pelasi Naiadin uimahallissa järjestetyssä tapahtumassa ?</w:t>
      </w:r>
    </w:p>
    <w:p>
      <w:r>
        <w:rPr>
          <w:b/>
        </w:rPr>
        <w:t xml:space="preserve">Tulos</w:t>
      </w:r>
    </w:p>
    <w:p>
      <w:r>
        <w:t xml:space="preserve">Oussama Mellouli</w:t>
      </w:r>
    </w:p>
    <w:p>
      <w:r>
        <w:rPr>
          <w:b/>
        </w:rPr>
        <w:t xml:space="preserve">Esimerkki 8.1056</w:t>
      </w:r>
    </w:p>
    <w:p>
      <w:r>
        <w:t xml:space="preserve">Kuka lauloi Star Spangled Bannerin tilaisuudessa, joka siirrettiin säähäiriöiden vuoksi ?</w:t>
      </w:r>
    </w:p>
    <w:p>
      <w:r>
        <w:rPr>
          <w:b/>
        </w:rPr>
        <w:t xml:space="preserve">Tulos</w:t>
      </w:r>
    </w:p>
    <w:p>
      <w:r>
        <w:t xml:space="preserve">Jackie Evancho</w:t>
      </w:r>
    </w:p>
    <w:p>
      <w:r>
        <w:rPr>
          <w:b/>
        </w:rPr>
        <w:t xml:space="preserve">Esimerkki 8.1057</w:t>
      </w:r>
    </w:p>
    <w:p>
      <w:r>
        <w:t xml:space="preserve">Mikä on sen ostoskeskuksen nimi, joka sijaitsee kaupungissa, jonka postinumero on 8502?</w:t>
      </w:r>
    </w:p>
    <w:p>
      <w:r>
        <w:rPr>
          <w:b/>
        </w:rPr>
        <w:t xml:space="preserve">Tulos</w:t>
      </w:r>
    </w:p>
    <w:p>
      <w:r>
        <w:t xml:space="preserve">Gaisano Grand Marketplace Bayugan</w:t>
      </w:r>
    </w:p>
    <w:p>
      <w:r>
        <w:rPr>
          <w:b/>
        </w:rPr>
        <w:t xml:space="preserve">Esimerkki 8.1058</w:t>
      </w:r>
    </w:p>
    <w:p>
      <w:r>
        <w:t xml:space="preserve">Kuinka monta lukukauden tuntia vaaditaan opiskelijoilta Langhornen korkeakoulussa?</w:t>
      </w:r>
    </w:p>
    <w:p>
      <w:r>
        <w:rPr>
          <w:b/>
        </w:rPr>
        <w:t xml:space="preserve">Tulos</w:t>
      </w:r>
    </w:p>
    <w:p>
      <w:r>
        <w:t xml:space="preserve">30</w:t>
      </w:r>
    </w:p>
    <w:p>
      <w:r>
        <w:rPr>
          <w:b/>
        </w:rPr>
        <w:t xml:space="preserve">Esimerkki 8.1059</w:t>
      </w:r>
    </w:p>
    <w:p>
      <w:r>
        <w:t xml:space="preserve">Mikä on neljänneksi nopeimman ajan ajaneen henkilön kansallisuus?</w:t>
      </w:r>
    </w:p>
    <w:p>
      <w:r>
        <w:rPr>
          <w:b/>
        </w:rPr>
        <w:t xml:space="preserve">Tulos</w:t>
      </w:r>
    </w:p>
    <w:p>
      <w:r>
        <w:t xml:space="preserve">Hollantilainen</w:t>
      </w:r>
    </w:p>
    <w:p>
      <w:r>
        <w:rPr>
          <w:b/>
        </w:rPr>
        <w:t xml:space="preserve">Esimerkki 8.1060</w:t>
      </w:r>
    </w:p>
    <w:p>
      <w:r>
        <w:t xml:space="preserve">Mikä elokuva kuuluu Warner Bros:n levittämiin supersankarielokuviin perustuvaan universumiin ?</w:t>
      </w:r>
    </w:p>
    <w:p>
      <w:r>
        <w:rPr>
          <w:b/>
        </w:rPr>
        <w:t xml:space="preserve">Tulos</w:t>
      </w:r>
    </w:p>
    <w:p>
      <w:r>
        <w:t xml:space="preserve">DC Extended Universe</w:t>
      </w:r>
    </w:p>
    <w:p>
      <w:r>
        <w:rPr>
          <w:b/>
        </w:rPr>
        <w:t xml:space="preserve">Esimerkki 8.1061</w:t>
      </w:r>
    </w:p>
    <w:p>
      <w:r>
        <w:t xml:space="preserve">Minkä maan rajanaapurina on maa, jonka urheilijan toiseksi nopein aika oli pohjoisessa ?</w:t>
      </w:r>
    </w:p>
    <w:p>
      <w:r>
        <w:rPr>
          <w:b/>
        </w:rPr>
        <w:t xml:space="preserve">Tulos</w:t>
      </w:r>
    </w:p>
    <w:p>
      <w:r>
        <w:t xml:space="preserve">Belgia</w:t>
      </w:r>
    </w:p>
    <w:p>
      <w:r>
        <w:rPr>
          <w:b/>
        </w:rPr>
        <w:t xml:space="preserve">Esimerkki 8.1062</w:t>
      </w:r>
    </w:p>
    <w:p>
      <w:r>
        <w:t xml:space="preserve">Kuinka monta japanilaiskonetta ampui alas lentävä ässä, jonka toiminta-alueen pinta-ala on 9300 neliökilometriä ?</w:t>
      </w:r>
    </w:p>
    <w:p>
      <w:r>
        <w:rPr>
          <w:b/>
        </w:rPr>
        <w:t xml:space="preserve">Tulos</w:t>
      </w:r>
    </w:p>
    <w:p>
      <w:r>
        <w:t xml:space="preserve">25</w:t>
      </w:r>
    </w:p>
    <w:p>
      <w:r>
        <w:rPr>
          <w:b/>
        </w:rPr>
        <w:t xml:space="preserve">Esimerkki 8.1063</w:t>
      </w:r>
    </w:p>
    <w:p>
      <w:r>
        <w:t xml:space="preserve">Mikä on sen koulun hallintoalue, jonka rehtori on Betty Harper?</w:t>
      </w:r>
    </w:p>
    <w:p>
      <w:r>
        <w:rPr>
          <w:b/>
        </w:rPr>
        <w:t xml:space="preserve">Tulos</w:t>
      </w:r>
    </w:p>
    <w:p>
      <w:r>
        <w:t xml:space="preserve">Canterbury-Bankstown</w:t>
      </w:r>
    </w:p>
    <w:p>
      <w:r>
        <w:rPr>
          <w:b/>
        </w:rPr>
        <w:t xml:space="preserve">Esimerkki 8.1064</w:t>
      </w:r>
    </w:p>
    <w:p>
      <w:r>
        <w:t xml:space="preserve">Mikä oli ehto, josta oli elpyminen henkilö, joka palveli termit asemassa sallittu hyväksyä tai veto lakiehdotuksia hyväksynyt Länsi-Virginian lainsäätäjän ?</w:t>
      </w:r>
    </w:p>
    <w:p>
      <w:r>
        <w:rPr>
          <w:b/>
        </w:rPr>
        <w:t xml:space="preserve">Tulos</w:t>
      </w:r>
    </w:p>
    <w:p>
      <w:r>
        <w:t xml:space="preserve">alkoholismi</w:t>
      </w:r>
    </w:p>
    <w:p>
      <w:r>
        <w:rPr>
          <w:b/>
        </w:rPr>
        <w:t xml:space="preserve">Esimerkki 8.1065</w:t>
      </w:r>
    </w:p>
    <w:p>
      <w:r>
        <w:t xml:space="preserve">Mikä on sen kaupungin bruttokansantuote, jossa järjestettiin jalkapallon maailmanmestaruuskilpailut vuonna 2000?</w:t>
      </w:r>
    </w:p>
    <w:p>
      <w:r>
        <w:rPr>
          <w:b/>
        </w:rPr>
        <w:t xml:space="preserve">Tulos</w:t>
      </w:r>
    </w:p>
    <w:p>
      <w:r>
        <w:t xml:space="preserve">58 miljardia dollaria</w:t>
      </w:r>
    </w:p>
    <w:p>
      <w:r>
        <w:rPr>
          <w:b/>
        </w:rPr>
        <w:t xml:space="preserve">Esimerkki 8.1066</w:t>
      </w:r>
    </w:p>
    <w:p>
      <w:r>
        <w:t xml:space="preserve">Minkä albumin julkaisi artisti, jolla oli kahdeksantoista Billboardin listaykköstä 1980-luvulla ?</w:t>
      </w:r>
    </w:p>
    <w:p>
      <w:r>
        <w:rPr>
          <w:b/>
        </w:rPr>
        <w:t xml:space="preserve">Tulos</w:t>
      </w:r>
    </w:p>
    <w:p>
      <w:r>
        <w:t xml:space="preserve">Kaiken sydän</w:t>
      </w:r>
    </w:p>
    <w:p>
      <w:r>
        <w:rPr>
          <w:b/>
        </w:rPr>
        <w:t xml:space="preserve">Esimerkki 8.1067</w:t>
      </w:r>
    </w:p>
    <w:p>
      <w:r>
        <w:t xml:space="preserve">Staten Islandin rajanaapurina sijaitsevan kaupungin jalostamon työntekijät kuuluvat mihin ammattiliiton osastoon ?</w:t>
      </w:r>
    </w:p>
    <w:p>
      <w:r>
        <w:rPr>
          <w:b/>
        </w:rPr>
        <w:t xml:space="preserve">Tulos</w:t>
      </w:r>
    </w:p>
    <w:p>
      <w:r>
        <w:t xml:space="preserve">Paikallinen nro 877</w:t>
      </w:r>
    </w:p>
    <w:p>
      <w:r>
        <w:rPr>
          <w:b/>
        </w:rPr>
        <w:t xml:space="preserve">Esimerkki 8.1068</w:t>
      </w:r>
    </w:p>
    <w:p>
      <w:r>
        <w:t xml:space="preserve">Kenen mukaan Abujaa palveleva lentokenttä on nimetty ?</w:t>
      </w:r>
    </w:p>
    <w:p>
      <w:r>
        <w:rPr>
          <w:b/>
        </w:rPr>
        <w:t xml:space="preserve">Tulos</w:t>
      </w:r>
    </w:p>
    <w:p>
      <w:r>
        <w:t xml:space="preserve">Nigerian ensimmäinen presidentti</w:t>
      </w:r>
    </w:p>
    <w:p>
      <w:r>
        <w:rPr>
          <w:b/>
        </w:rPr>
        <w:t xml:space="preserve">Esimerkki 8.1069</w:t>
      </w:r>
    </w:p>
    <w:p>
      <w:r>
        <w:t xml:space="preserve">Mitkä ihmiset ovat Chicxulubin sisältävän valtion alkuperäiskansoja?</w:t>
      </w:r>
    </w:p>
    <w:p>
      <w:r>
        <w:rPr>
          <w:b/>
        </w:rPr>
        <w:t xml:space="preserve">Tulos</w:t>
      </w:r>
    </w:p>
    <w:p>
      <w:r>
        <w:t xml:space="preserve">Maya</w:t>
      </w:r>
    </w:p>
    <w:p>
      <w:r>
        <w:rPr>
          <w:b/>
        </w:rPr>
        <w:t xml:space="preserve">Esimerkki 8.1070</w:t>
      </w:r>
    </w:p>
    <w:p>
      <w:r>
        <w:t xml:space="preserve">Mikä on sen järjestelmän ISBT-tunnus, joka perustuu kahden koodominantin alleelin, nimeltä Lua ja Lub, ilmentymiseen?</w:t>
      </w:r>
    </w:p>
    <w:p>
      <w:r>
        <w:rPr>
          <w:b/>
        </w:rPr>
        <w:t xml:space="preserve">Tulos</w:t>
      </w:r>
    </w:p>
    <w:p>
      <w:r>
        <w:t xml:space="preserve">005</w:t>
      </w:r>
    </w:p>
    <w:p>
      <w:r>
        <w:rPr>
          <w:b/>
        </w:rPr>
        <w:t xml:space="preserve">Esimerkki 8.1071</w:t>
      </w:r>
    </w:p>
    <w:p>
      <w:r>
        <w:t xml:space="preserve">Mikä on sen kädellisen nimi, jonka lajit ovat maailman suurimpia apinoita?</w:t>
      </w:r>
    </w:p>
    <w:p>
      <w:r>
        <w:rPr>
          <w:b/>
        </w:rPr>
        <w:t xml:space="preserve">Tulos</w:t>
      </w:r>
    </w:p>
    <w:p>
      <w:r>
        <w:t xml:space="preserve">Rafiki</w:t>
      </w:r>
    </w:p>
    <w:p>
      <w:r>
        <w:rPr>
          <w:b/>
        </w:rPr>
        <w:t xml:space="preserve">Esimerkki 8.1072</w:t>
      </w:r>
    </w:p>
    <w:p>
      <w:r>
        <w:t xml:space="preserve">Mikä kaupunki isännöi XXX olympialaisten kisoja ensimmäisenä nykyaikaisia olympialaisia kolme kertaa?</w:t>
      </w:r>
    </w:p>
    <w:p>
      <w:r>
        <w:rPr>
          <w:b/>
        </w:rPr>
        <w:t xml:space="preserve">Tulos</w:t>
      </w:r>
    </w:p>
    <w:p>
      <w:r>
        <w:t xml:space="preserve">Lontoo</w:t>
      </w:r>
    </w:p>
    <w:p>
      <w:r>
        <w:rPr>
          <w:b/>
        </w:rPr>
        <w:t xml:space="preserve">Esimerkki 8.1073</w:t>
      </w:r>
    </w:p>
    <w:p>
      <w:r>
        <w:t xml:space="preserve">Missä taistelussa taisteli tämä Yhdysvaltain laivaston amiraali, jolla on sama sukunimi kuin Yhdysvaltain 12. presidentillä ?</w:t>
      </w:r>
    </w:p>
    <w:p>
      <w:r>
        <w:rPr>
          <w:b/>
        </w:rPr>
        <w:t xml:space="preserve">Tulos</w:t>
      </w:r>
    </w:p>
    <w:p>
      <w:r>
        <w:t xml:space="preserve">Manilanlahden taistelu</w:t>
      </w:r>
    </w:p>
    <w:p>
      <w:r>
        <w:rPr>
          <w:b/>
        </w:rPr>
        <w:t xml:space="preserve">Esimerkki 8.1074</w:t>
      </w:r>
    </w:p>
    <w:p>
      <w:r>
        <w:t xml:space="preserve">Kuinka monta peliä tämä entinen jalkapalloilija, joka pelasi aikoinaan The Double Bluesissa, pelasi vuonna 2005 ?</w:t>
      </w:r>
    </w:p>
    <w:p>
      <w:r>
        <w:rPr>
          <w:b/>
        </w:rPr>
        <w:t xml:space="preserve">Tulos</w:t>
      </w:r>
    </w:p>
    <w:p>
      <w:r>
        <w:t xml:space="preserve">17 peliä</w:t>
      </w:r>
    </w:p>
    <w:p>
      <w:r>
        <w:rPr>
          <w:b/>
        </w:rPr>
        <w:t xml:space="preserve">Esimerkki 8.1075</w:t>
      </w:r>
    </w:p>
    <w:p>
      <w:r>
        <w:t xml:space="preserve">Monica Iagărin ja Kirill Ikonnikovin välillä mikä on ensin syntyneen syntymäaika ?</w:t>
      </w:r>
    </w:p>
    <w:p>
      <w:r>
        <w:rPr>
          <w:b/>
        </w:rPr>
        <w:t xml:space="preserve">Tulos</w:t>
      </w:r>
    </w:p>
    <w:p>
      <w:r>
        <w:t xml:space="preserve">2. huhtikuuta 1973</w:t>
      </w:r>
    </w:p>
    <w:p>
      <w:r>
        <w:rPr>
          <w:b/>
        </w:rPr>
        <w:t xml:space="preserve">Esimerkki 8.1076</w:t>
      </w:r>
    </w:p>
    <w:p>
      <w:r>
        <w:t xml:space="preserve">Minkä kansallisuuden tanssija, jolla on parhaat pisteet, ja tanssija, jolla on huonoin keskiarvo?</w:t>
      </w:r>
    </w:p>
    <w:p>
      <w:r>
        <w:rPr>
          <w:b/>
        </w:rPr>
        <w:t xml:space="preserve">Tulos</w:t>
      </w:r>
    </w:p>
    <w:p>
      <w:r>
        <w:t xml:space="preserve">Kurdi-turkki-saksa</w:t>
      </w:r>
    </w:p>
    <w:p>
      <w:r>
        <w:rPr>
          <w:b/>
        </w:rPr>
        <w:t xml:space="preserve">Esimerkki 8.1077</w:t>
      </w:r>
    </w:p>
    <w:p>
      <w:r>
        <w:t xml:space="preserve">Minkälainen yritys Pfizer on?</w:t>
      </w:r>
    </w:p>
    <w:p>
      <w:r>
        <w:rPr>
          <w:b/>
        </w:rPr>
        <w:t xml:space="preserve">Tulos</w:t>
      </w:r>
    </w:p>
    <w:p>
      <w:r>
        <w:t xml:space="preserve">Farmaseuttinen</w:t>
      </w:r>
    </w:p>
    <w:p>
      <w:r>
        <w:rPr>
          <w:b/>
        </w:rPr>
        <w:t xml:space="preserve">Esimerkki 8.1078</w:t>
      </w:r>
    </w:p>
    <w:p>
      <w:r>
        <w:t xml:space="preserve">Millä merellä on Svetlana Abrosimovan kotikaupunki ?</w:t>
      </w:r>
    </w:p>
    <w:p>
      <w:r>
        <w:rPr>
          <w:b/>
        </w:rPr>
        <w:t xml:space="preserve">Tulos</w:t>
      </w:r>
    </w:p>
    <w:p>
      <w:r>
        <w:t xml:space="preserve">Itämeri</w:t>
      </w:r>
    </w:p>
    <w:p>
      <w:r>
        <w:rPr>
          <w:b/>
        </w:rPr>
        <w:t xml:space="preserve">Esimerkki 8.1079</w:t>
      </w:r>
    </w:p>
    <w:p>
      <w:r>
        <w:t xml:space="preserve">Mikä on sen koulun aloitusvuosi, jonka maakunnan pääelinkeinoihin kuuluvat hiilikaivostoiminta, naudanlihan tuotanto, sähköntuotanto, kuivaviljely ja kasteluviljely, kuten sinimailanen ja puuvilla?</w:t>
      </w:r>
    </w:p>
    <w:p>
      <w:r>
        <w:rPr>
          <w:b/>
        </w:rPr>
        <w:t xml:space="preserve">Tulos</w:t>
      </w:r>
    </w:p>
    <w:p>
      <w:r>
        <w:t xml:space="preserve">1925</w:t>
      </w:r>
    </w:p>
    <w:p>
      <w:r>
        <w:rPr>
          <w:b/>
        </w:rPr>
        <w:t xml:space="preserve">Esimerkki 8.1080</w:t>
      </w:r>
    </w:p>
    <w:p>
      <w:r>
        <w:t xml:space="preserve">Minkä FM-aseman taajuus on korkeampi? Se, jolla on lähetin Seymour-vuoren huipulla, vai se, joka lähettää nykyisin Active rock -formaattia ja väittää, että sillä on paras rock?</w:t>
      </w:r>
    </w:p>
    <w:p>
      <w:r>
        <w:rPr>
          <w:b/>
        </w:rPr>
        <w:t xml:space="preserve">Tulos</w:t>
      </w:r>
    </w:p>
    <w:p>
      <w:r>
        <w:t xml:space="preserve">CIFM-FM</w:t>
      </w:r>
    </w:p>
    <w:p>
      <w:r>
        <w:rPr>
          <w:b/>
        </w:rPr>
        <w:t xml:space="preserve">Esimerkki 8.1081</w:t>
      </w:r>
    </w:p>
    <w:p>
      <w:r>
        <w:t xml:space="preserve">Missä on syntynyt keskikenttäpelaaja, jonka pelipaikkanumero on 17 ?</w:t>
      </w:r>
    </w:p>
    <w:p>
      <w:r>
        <w:rPr>
          <w:b/>
        </w:rPr>
        <w:t xml:space="preserve">Tulos</w:t>
      </w:r>
    </w:p>
    <w:p>
      <w:r>
        <w:t xml:space="preserve">Mufulira</w:t>
      </w:r>
    </w:p>
    <w:p>
      <w:r>
        <w:rPr>
          <w:b/>
        </w:rPr>
        <w:t xml:space="preserve">Esimerkki 8.1082</w:t>
      </w:r>
    </w:p>
    <w:p>
      <w:r>
        <w:t xml:space="preserve">Kuinka monta jäsentä SSNP:hen liittyvä poliittinen puolue sai vuonna 2016 ?</w:t>
      </w:r>
    </w:p>
    <w:p>
      <w:r>
        <w:rPr>
          <w:b/>
        </w:rPr>
        <w:t xml:space="preserve">Tulos</w:t>
      </w:r>
    </w:p>
    <w:p>
      <w:r>
        <w:t xml:space="preserve">Yli 100,000</w:t>
      </w:r>
    </w:p>
    <w:p>
      <w:r>
        <w:rPr>
          <w:b/>
        </w:rPr>
        <w:t xml:space="preserve">Esimerkki 8.1083</w:t>
      </w:r>
    </w:p>
    <w:p>
      <w:r>
        <w:t xml:space="preserve">Mikä on sen ehdokkaan ammatti, jonka vaimo on entinen Nova Scotian parlamentin jäsen ja hallituksen ministeri?</w:t>
      </w:r>
    </w:p>
    <w:p>
      <w:r>
        <w:rPr>
          <w:b/>
        </w:rPr>
        <w:t xml:space="preserve">Tulos</w:t>
      </w:r>
    </w:p>
    <w:p>
      <w:r>
        <w:t xml:space="preserve">Parlamentin jäsen</w:t>
      </w:r>
    </w:p>
    <w:p>
      <w:r>
        <w:rPr>
          <w:b/>
        </w:rPr>
        <w:t xml:space="preserve">Esimerkki 8.1084</w:t>
      </w:r>
    </w:p>
    <w:p>
      <w:r>
        <w:t xml:space="preserve">Minkä radioaseman toimilupa-alueen asukasluku on 122 439?</w:t>
      </w:r>
    </w:p>
    <w:p>
      <w:r>
        <w:rPr>
          <w:b/>
        </w:rPr>
        <w:t xml:space="preserve">Tulos</w:t>
      </w:r>
    </w:p>
    <w:p>
      <w:r>
        <w:t xml:space="preserve">Radio Pembrokeshire</w:t>
      </w:r>
    </w:p>
    <w:p>
      <w:r>
        <w:rPr>
          <w:b/>
        </w:rPr>
        <w:t xml:space="preserve">Esimerkki 8.1085</w:t>
      </w:r>
    </w:p>
    <w:p>
      <w:r>
        <w:t xml:space="preserve">Mikä kaupunki on Fannie Stebbinsin turvapaikan sisältävän piirikunnan kotipaikka ?</w:t>
      </w:r>
    </w:p>
    <w:p>
      <w:r>
        <w:rPr>
          <w:b/>
        </w:rPr>
        <w:t xml:space="preserve">Tulos</w:t>
      </w:r>
    </w:p>
    <w:p>
      <w:r>
        <w:t xml:space="preserve">Springfield</w:t>
      </w:r>
    </w:p>
    <w:p>
      <w:r>
        <w:rPr>
          <w:b/>
        </w:rPr>
        <w:t xml:space="preserve">Esimerkki 8.1086</w:t>
      </w:r>
    </w:p>
    <w:p>
      <w:r>
        <w:t xml:space="preserve">Minä päivänä rock-genreen kuuluva kappale nousi Billboard Hot 100 -listan 36. sijalle sukupolveen X kuuluvan artistin osalta?</w:t>
      </w:r>
    </w:p>
    <w:p>
      <w:r>
        <w:rPr>
          <w:b/>
        </w:rPr>
        <w:t xml:space="preserve">Tulos</w:t>
      </w:r>
    </w:p>
    <w:p>
      <w:r>
        <w:t xml:space="preserve">2. heinäkuuta 1983</w:t>
      </w:r>
    </w:p>
    <w:p>
      <w:r>
        <w:rPr>
          <w:b/>
        </w:rPr>
        <w:t xml:space="preserve">Esimerkki 8.1087</w:t>
      </w:r>
    </w:p>
    <w:p>
      <w:r>
        <w:t xml:space="preserve">Mikä sijaitsee etelään paikasta, jossa purjehduskilpailu järjestettiin vuonna 1908 ?</w:t>
      </w:r>
    </w:p>
    <w:p>
      <w:r>
        <w:rPr>
          <w:b/>
        </w:rPr>
        <w:t xml:space="preserve">Tulos</w:t>
      </w:r>
    </w:p>
    <w:p>
      <w:r>
        <w:t xml:space="preserve">Kirn</w:t>
      </w:r>
    </w:p>
    <w:p>
      <w:r>
        <w:rPr>
          <w:b/>
        </w:rPr>
        <w:t xml:space="preserve">Esimerkki 8.1088</w:t>
      </w:r>
    </w:p>
    <w:p>
      <w:r>
        <w:t xml:space="preserve">Kuinka monta voittajaa on maasta, jonka kotimaasto on Banjican urheilukeskuksen Sportski centar Voždovacin altaan kotimaasto?</w:t>
      </w:r>
    </w:p>
    <w:p>
      <w:r>
        <w:rPr>
          <w:b/>
        </w:rPr>
        <w:t xml:space="preserve">Tulos</w:t>
      </w:r>
    </w:p>
    <w:p>
      <w:r>
        <w:t xml:space="preserve">13</w:t>
      </w:r>
    </w:p>
    <w:p>
      <w:r>
        <w:rPr>
          <w:b/>
        </w:rPr>
        <w:t xml:space="preserve">Esimerkki 8.1089</w:t>
      </w:r>
    </w:p>
    <w:p>
      <w:r>
        <w:t xml:space="preserve">Asking Alexandria- ja We Are Harlot -yhtyeiden laulaja julkaisi soolo-cover-kappaleen, jonka musiikillisesti kirjoittivat Glen Ballard ja Siedah Garrett , ja jonka tuotti mikä henkilö yhdessä Michael Jacksonin kanssa ?</w:t>
      </w:r>
    </w:p>
    <w:p>
      <w:r>
        <w:rPr>
          <w:b/>
        </w:rPr>
        <w:t xml:space="preserve">Tulos</w:t>
      </w:r>
    </w:p>
    <w:p>
      <w:r>
        <w:t xml:space="preserve">Quincy Jones</w:t>
      </w:r>
    </w:p>
    <w:p>
      <w:r>
        <w:rPr>
          <w:b/>
        </w:rPr>
        <w:t xml:space="preserve">Esimerkki 8.1090</w:t>
      </w:r>
    </w:p>
    <w:p>
      <w:r>
        <w:t xml:space="preserve">Mitä hahmoa Fran Kranz näyttelee sarjassa, jossa näyttelee tohtori Joan Watsonia ?</w:t>
      </w:r>
    </w:p>
    <w:p>
      <w:r>
        <w:rPr>
          <w:b/>
        </w:rPr>
        <w:t xml:space="preserve">Tulos</w:t>
      </w:r>
    </w:p>
    <w:p>
      <w:r>
        <w:t xml:space="preserve">Brendan Farley</w:t>
      </w:r>
    </w:p>
    <w:p>
      <w:r>
        <w:rPr>
          <w:b/>
        </w:rPr>
        <w:t xml:space="preserve">Esimerkki 8.1091</w:t>
      </w:r>
    </w:p>
    <w:p>
      <w:r>
        <w:t xml:space="preserve">Minkä henkilön testamentilla luotiin palkinto, jonka voitti joku Reed McNeil Izattin kanssa tekemisissä ollut henkilö?</w:t>
      </w:r>
    </w:p>
    <w:p>
      <w:r>
        <w:rPr>
          <w:b/>
        </w:rPr>
        <w:t xml:space="preserve">Tulos</w:t>
      </w:r>
    </w:p>
    <w:p>
      <w:r>
        <w:t xml:space="preserve">Alfred Nobel</w:t>
      </w:r>
    </w:p>
    <w:p>
      <w:r>
        <w:rPr>
          <w:b/>
        </w:rPr>
        <w:t xml:space="preserve">Esimerkki 8.1092</w:t>
      </w:r>
    </w:p>
    <w:p>
      <w:r>
        <w:t xml:space="preserve">Kuinka monta vuonna 2011 hankittua pelaajaa oli puolustajia ( D ) ?</w:t>
      </w:r>
    </w:p>
    <w:p>
      <w:r>
        <w:rPr>
          <w:b/>
        </w:rPr>
        <w:t xml:space="preserve">Tulos</w:t>
      </w:r>
    </w:p>
    <w:p>
      <w:r>
        <w:t xml:space="preserve">3</w:t>
      </w:r>
    </w:p>
    <w:p>
      <w:r>
        <w:rPr>
          <w:b/>
        </w:rPr>
        <w:t xml:space="preserve">Esimerkki 8.1093</w:t>
      </w:r>
    </w:p>
    <w:p>
      <w:r>
        <w:t xml:space="preserve">Mikä on Hamtramckin paikkakunnan asukasluku vuonna 2018 ?</w:t>
      </w:r>
    </w:p>
    <w:p>
      <w:r>
        <w:rPr>
          <w:b/>
        </w:rPr>
        <w:t xml:space="preserve">Tulos</w:t>
      </w:r>
    </w:p>
    <w:p>
      <w:r>
        <w:t xml:space="preserve">672,662</w:t>
      </w:r>
    </w:p>
    <w:p>
      <w:r>
        <w:rPr>
          <w:b/>
        </w:rPr>
        <w:t xml:space="preserve">Esimerkki 8.1094</w:t>
      </w:r>
    </w:p>
    <w:p>
      <w:r>
        <w:t xml:space="preserve">Tämä kunniasisko kuoli 15. kesäkuuta 1996 ja hänet tunnetaan parhaiten New Orleans -tyylisestä musiikista ?</w:t>
      </w:r>
    </w:p>
    <w:p>
      <w:r>
        <w:rPr>
          <w:b/>
        </w:rPr>
        <w:t xml:space="preserve">Tulos</w:t>
      </w:r>
    </w:p>
    <w:p>
      <w:r>
        <w:t xml:space="preserve">Ella Fitzgerald</w:t>
      </w:r>
    </w:p>
    <w:p>
      <w:r>
        <w:rPr>
          <w:b/>
        </w:rPr>
        <w:t xml:space="preserve">Esimerkki 8.1095</w:t>
      </w:r>
    </w:p>
    <w:p>
      <w:r>
        <w:t xml:space="preserve">Mikä on ARTSiin liittyvän henkilön koko nimi?</w:t>
      </w:r>
    </w:p>
    <w:p>
      <w:r>
        <w:rPr>
          <w:b/>
        </w:rPr>
        <w:t xml:space="preserve">Tulos</w:t>
      </w:r>
    </w:p>
    <w:p>
      <w:r>
        <w:t xml:space="preserve">Milton Byron Babbitt</w:t>
      </w:r>
    </w:p>
    <w:p>
      <w:r>
        <w:rPr>
          <w:b/>
        </w:rPr>
        <w:t xml:space="preserve">Esimerkki 8.1096</w:t>
      </w:r>
    </w:p>
    <w:p>
      <w:r>
        <w:t xml:space="preserve">Kenen kanssa tällä saksalaisella näyttelijättärellä oli suhde , joka kuoli tänään tässä Euroopan unionin väkirikkaimmassa kaupungissa ?</w:t>
      </w:r>
    </w:p>
    <w:p>
      <w:r>
        <w:rPr>
          <w:b/>
        </w:rPr>
        <w:t xml:space="preserve">Tulos</w:t>
      </w:r>
    </w:p>
    <w:p>
      <w:r>
        <w:t xml:space="preserve">Werner Krauss</w:t>
      </w:r>
    </w:p>
    <w:p>
      <w:r>
        <w:rPr>
          <w:b/>
        </w:rPr>
        <w:t xml:space="preserve">Esimerkki 8.1097</w:t>
      </w:r>
    </w:p>
    <w:p>
      <w:r>
        <w:t xml:space="preserve">Minkälaista lisenssiä maailman kolmanneksi kannettavimmaksi ohjelmaksi kuvattu sovellus käyttää ?</w:t>
      </w:r>
    </w:p>
    <w:p>
      <w:r>
        <w:rPr>
          <w:b/>
        </w:rPr>
        <w:t xml:space="preserve">Tulos</w:t>
      </w:r>
    </w:p>
    <w:p>
      <w:r>
        <w:t xml:space="preserve">BSD:n kaltainen</w:t>
      </w:r>
    </w:p>
    <w:p>
      <w:r>
        <w:rPr>
          <w:b/>
        </w:rPr>
        <w:t xml:space="preserve">Esimerkki 8.1098</w:t>
      </w:r>
    </w:p>
    <w:p>
      <w:r>
        <w:t xml:space="preserve">Mikä on Teksasin maatalousministeriön päälakimiehenä toimivan henkilön luokkavuosi?</w:t>
      </w:r>
    </w:p>
    <w:p>
      <w:r>
        <w:rPr>
          <w:b/>
        </w:rPr>
        <w:t xml:space="preserve">Tulos</w:t>
      </w:r>
    </w:p>
    <w:p>
      <w:r>
        <w:t xml:space="preserve">1979</w:t>
      </w:r>
    </w:p>
    <w:p>
      <w:r>
        <w:rPr>
          <w:b/>
        </w:rPr>
        <w:t xml:space="preserve">Esimerkki 8.1099</w:t>
      </w:r>
    </w:p>
    <w:p>
      <w:r>
        <w:t xml:space="preserve">Mikä on sen temppelin honzon, jota parhaillaan kunnostetaan vuoden 2020 olympialaisia varten?</w:t>
      </w:r>
    </w:p>
    <w:p>
      <w:r>
        <w:rPr>
          <w:b/>
        </w:rPr>
        <w:t xml:space="preserve">Tulos</w:t>
      </w:r>
    </w:p>
    <w:p>
      <w:r>
        <w:t xml:space="preserve">Senju Kannon</w:t>
      </w:r>
    </w:p>
    <w:p>
      <w:r>
        <w:rPr>
          <w:b/>
        </w:rPr>
        <w:t xml:space="preserve">Esimerkki 8.1100</w:t>
      </w:r>
    </w:p>
    <w:p>
      <w:r>
        <w:t xml:space="preserve">Kuinka monta urheilulajia on järjestänyt tapahtumia Djurgårdenin saaren pohjoisrannalla sijaitsevassa tapahtumapaikassa?</w:t>
      </w:r>
    </w:p>
    <w:p>
      <w:r>
        <w:rPr>
          <w:b/>
        </w:rPr>
        <w:t xml:space="preserve">Tulos</w:t>
      </w:r>
    </w:p>
    <w:p>
      <w:r>
        <w:t xml:space="preserve">4</w:t>
      </w:r>
    </w:p>
    <w:p>
      <w:r>
        <w:rPr>
          <w:b/>
        </w:rPr>
        <w:t xml:space="preserve">Esimerkki 8.1101</w:t>
      </w:r>
    </w:p>
    <w:p>
      <w:r>
        <w:t xml:space="preserve">Mikä on 23. joulukuuta 1983 syntyneen pelaajan ottelupäivä ?</w:t>
      </w:r>
    </w:p>
    <w:p>
      <w:r>
        <w:rPr>
          <w:b/>
        </w:rPr>
        <w:t xml:space="preserve">Tulos</w:t>
      </w:r>
    </w:p>
    <w:p>
      <w:r>
        <w:t xml:space="preserve">14. elokuuta 2009</w:t>
      </w:r>
    </w:p>
    <w:p>
      <w:r>
        <w:rPr>
          <w:b/>
        </w:rPr>
        <w:t xml:space="preserve">Esimerkki 8.1102</w:t>
      </w:r>
    </w:p>
    <w:p>
      <w:r>
        <w:t xml:space="preserve">Mikä on sen oppilaitoksen lempinimi, jossa on noin 5400 perustutkinto-opiskelijaa ja noin 3300 jatko-opiskelijaa?</w:t>
      </w:r>
    </w:p>
    <w:p>
      <w:r>
        <w:rPr>
          <w:b/>
        </w:rPr>
        <w:t xml:space="preserve">Tulos</w:t>
      </w:r>
    </w:p>
    <w:p>
      <w:r>
        <w:t xml:space="preserve">Broncos</w:t>
      </w:r>
    </w:p>
    <w:p>
      <w:r>
        <w:rPr>
          <w:b/>
        </w:rPr>
        <w:t xml:space="preserve">Esimerkki 8.1103</w:t>
      </w:r>
    </w:p>
    <w:p>
      <w:r>
        <w:t xml:space="preserve">Mikä on sen urheilijan nimi, jonka lajissa on myönnetty vain yksi pronssimitali ?</w:t>
      </w:r>
    </w:p>
    <w:p>
      <w:r>
        <w:rPr>
          <w:b/>
        </w:rPr>
        <w:t xml:space="preserve">Tulos</w:t>
      </w:r>
    </w:p>
    <w:p>
      <w:r>
        <w:t xml:space="preserve">Dawid Michelus</w:t>
      </w:r>
    </w:p>
    <w:p>
      <w:r>
        <w:rPr>
          <w:b/>
        </w:rPr>
        <w:t xml:space="preserve">Esimerkki 8.1104</w:t>
      </w:r>
    </w:p>
    <w:p>
      <w:r>
        <w:t xml:space="preserve">Mitkä muut kuin jalkapallolajit käyttävät harvoin NCAA:n jalkapallokohtaista stadionia, jonka kapasiteetti on suurempi kuin Bill Armstrong Stadiumin?</w:t>
      </w:r>
    </w:p>
    <w:p>
      <w:r>
        <w:rPr>
          <w:b/>
        </w:rPr>
        <w:t xml:space="preserve">Tulos</w:t>
      </w:r>
    </w:p>
    <w:p>
      <w:r>
        <w:t xml:space="preserve">rugby ja lacrosse</w:t>
      </w:r>
    </w:p>
    <w:p>
      <w:r>
        <w:rPr>
          <w:b/>
        </w:rPr>
        <w:t xml:space="preserve">Esimerkki 8.1105</w:t>
      </w:r>
    </w:p>
    <w:p>
      <w:r>
        <w:t xml:space="preserve">Minkä jumalan nimellä kutsuivat tapaamansa alkuperäiskansat tutkimusmatkailijaa, joka vieraili Guatemalan länsipuolella sijaitsevassa maassa?</w:t>
      </w:r>
    </w:p>
    <w:p>
      <w:r>
        <w:rPr>
          <w:b/>
        </w:rPr>
        <w:t xml:space="preserve">Tulos</w:t>
      </w:r>
    </w:p>
    <w:p>
      <w:r>
        <w:t xml:space="preserve">Tōnatiuh</w:t>
      </w:r>
    </w:p>
    <w:p>
      <w:r>
        <w:rPr>
          <w:b/>
        </w:rPr>
        <w:t xml:space="preserve">Esimerkki 8.1106</w:t>
      </w:r>
    </w:p>
    <w:p>
      <w:r>
        <w:t xml:space="preserve">Kuka oli se vapaaherra, jonka seuraaja kuoli 18. maaliskuuta 1863 ?</w:t>
      </w:r>
    </w:p>
    <w:p>
      <w:r>
        <w:rPr>
          <w:b/>
        </w:rPr>
        <w:t xml:space="preserve">Tulos</w:t>
      </w:r>
    </w:p>
    <w:p>
      <w:r>
        <w:t xml:space="preserve">David Holmes</w:t>
      </w:r>
    </w:p>
    <w:p>
      <w:r>
        <w:rPr>
          <w:b/>
        </w:rPr>
        <w:t xml:space="preserve">Esimerkki 8.1107</w:t>
      </w:r>
    </w:p>
    <w:p>
      <w:r>
        <w:t xml:space="preserve">Parhaan lyhytelokuvan Oscar-palkinnon vuonna 2001 voittanut , ohjasi elämäkertaelokuvan natsipuolueen jäsenestä, joka pelasti kuinka monta kiinalaista verilöylyltä vuosina 1937-38 ?</w:t>
      </w:r>
    </w:p>
    <w:p>
      <w:r>
        <w:rPr>
          <w:b/>
        </w:rPr>
        <w:t xml:space="preserve">Tulos</w:t>
      </w:r>
    </w:p>
    <w:p>
      <w:r>
        <w:t xml:space="preserve">yli 200 000 kiinalaista</w:t>
      </w:r>
    </w:p>
    <w:p>
      <w:r>
        <w:rPr>
          <w:b/>
        </w:rPr>
        <w:t xml:space="preserve">Esimerkki 8.1108</w:t>
      </w:r>
    </w:p>
    <w:p>
      <w:r>
        <w:t xml:space="preserve">Mikä oli taiteilijan oikea nimi, kun kyseessä oli eniten myydyt kappaleet?</w:t>
      </w:r>
    </w:p>
    <w:p>
      <w:r>
        <w:rPr>
          <w:b/>
        </w:rPr>
        <w:t xml:space="preserve">Tulos</w:t>
      </w:r>
    </w:p>
    <w:p>
      <w:r>
        <w:t xml:space="preserve">David Lubega</w:t>
      </w:r>
    </w:p>
    <w:p>
      <w:r>
        <w:rPr>
          <w:b/>
        </w:rPr>
        <w:t xml:space="preserve">Esimerkki 8.1109</w:t>
      </w:r>
    </w:p>
    <w:p>
      <w:r>
        <w:t xml:space="preserve">Kuka voitti paikkansa Kanadan alahuoneessa vuonna 1953 puolueella, joka muodosti Pohjois-Amerikan ensimmäisen sosialidemokraattisen hallituksen ?</w:t>
      </w:r>
    </w:p>
    <w:p>
      <w:r>
        <w:rPr>
          <w:b/>
        </w:rPr>
        <w:t xml:space="preserve">Tulos</w:t>
      </w:r>
    </w:p>
    <w:p>
      <w:r>
        <w:t xml:space="preserve">Merv Johnson</w:t>
      </w:r>
    </w:p>
    <w:p>
      <w:r>
        <w:rPr>
          <w:b/>
        </w:rPr>
        <w:t xml:space="preserve">Esimerkki 8.1110</w:t>
      </w:r>
    </w:p>
    <w:p>
      <w:r>
        <w:t xml:space="preserve">Kuka oli sen elokuvan ohjaaja, jossa River Phoenix näytteli Jeff Grantia ?</w:t>
      </w:r>
    </w:p>
    <w:p>
      <w:r>
        <w:rPr>
          <w:b/>
        </w:rPr>
        <w:t xml:space="preserve">Tulos</w:t>
      </w:r>
    </w:p>
    <w:p>
      <w:r>
        <w:t xml:space="preserve">Richard Benjamin</w:t>
      </w:r>
    </w:p>
    <w:p>
      <w:r>
        <w:rPr>
          <w:b/>
        </w:rPr>
        <w:t xml:space="preserve">Esimerkki 8.1111</w:t>
      </w:r>
    </w:p>
    <w:p>
      <w:r>
        <w:t xml:space="preserve">Kuinka monta palkintoa koulu voitti pitääkseen viimeisimmän päättäjäisjuhlansa vuonna 2011 ?</w:t>
      </w:r>
    </w:p>
    <w:p>
      <w:r>
        <w:rPr>
          <w:b/>
        </w:rPr>
        <w:t xml:space="preserve">Tulos</w:t>
      </w:r>
    </w:p>
    <w:p>
      <w:r>
        <w:t xml:space="preserve">2</w:t>
      </w:r>
    </w:p>
    <w:p>
      <w:r>
        <w:rPr>
          <w:b/>
        </w:rPr>
        <w:t xml:space="preserve">Esimerkki 8.1112</w:t>
      </w:r>
    </w:p>
    <w:p>
      <w:r>
        <w:t xml:space="preserve">Kuka kirjoitti musikaalin, jossa Patrick Wilson näytteli Chris Kelleriä vuosina 2008-2009 ?</w:t>
      </w:r>
    </w:p>
    <w:p>
      <w:r>
        <w:rPr>
          <w:b/>
        </w:rPr>
        <w:t xml:space="preserve">Tulos</w:t>
      </w:r>
    </w:p>
    <w:p>
      <w:r>
        <w:t xml:space="preserve">Arthur Miller</w:t>
      </w:r>
    </w:p>
    <w:p>
      <w:r>
        <w:rPr>
          <w:b/>
        </w:rPr>
        <w:t xml:space="preserve">Esimerkki 8.1113</w:t>
      </w:r>
    </w:p>
    <w:p>
      <w:r>
        <w:t xml:space="preserve">Mikä Tunnistus on kunta Aichach-Friedbergin piirissä Baijerissa ?</w:t>
      </w:r>
    </w:p>
    <w:p>
      <w:r>
        <w:rPr>
          <w:b/>
        </w:rPr>
        <w:t xml:space="preserve">Tulos</w:t>
      </w:r>
    </w:p>
    <w:p>
      <w:r>
        <w:t xml:space="preserve">Pystypyöräinen mylly , myllylampi , myllyn juoksuputki , myllynkivien palaset .</w:t>
      </w:r>
    </w:p>
    <w:p>
      <w:r>
        <w:rPr>
          <w:b/>
        </w:rPr>
        <w:t xml:space="preserve">Esimerkki 8.1114</w:t>
      </w:r>
    </w:p>
    <w:p>
      <w:r>
        <w:t xml:space="preserve">Mikä on sen miehen eläkkeelle siirtymispäivä, joka pyöräilee parlamentissa istuntojen aikana ?</w:t>
      </w:r>
    </w:p>
    <w:p>
      <w:r>
        <w:rPr>
          <w:b/>
        </w:rPr>
        <w:t xml:space="preserve">Tulos</w:t>
      </w:r>
    </w:p>
    <w:p>
      <w:r>
        <w:t xml:space="preserve">02-Apr-2024</w:t>
      </w:r>
    </w:p>
    <w:p>
      <w:r>
        <w:rPr>
          <w:b/>
        </w:rPr>
        <w:t xml:space="preserve">Esimerkki 8.1115</w:t>
      </w:r>
    </w:p>
    <w:p>
      <w:r>
        <w:t xml:space="preserve">Minä vuonna suuri tulipalo iski Botínin pankkiirisuvun kotikaupunkiin?</w:t>
      </w:r>
    </w:p>
    <w:p>
      <w:r>
        <w:rPr>
          <w:b/>
        </w:rPr>
        <w:t xml:space="preserve">Tulos</w:t>
      </w:r>
    </w:p>
    <w:p>
      <w:r>
        <w:t xml:space="preserve">1941</w:t>
      </w:r>
    </w:p>
    <w:p>
      <w:r>
        <w:rPr>
          <w:b/>
        </w:rPr>
        <w:t xml:space="preserve">Esimerkki 8.1116</w:t>
      </w:r>
    </w:p>
    <w:p>
      <w:r>
        <w:t xml:space="preserve">Mikä on Serbian kolmanneksi suurimmassa kaupungissa pelaavan koripallojoukkueen nimi?</w:t>
      </w:r>
    </w:p>
    <w:p>
      <w:r>
        <w:rPr>
          <w:b/>
        </w:rPr>
        <w:t xml:space="preserve">Tulos</w:t>
      </w:r>
    </w:p>
    <w:p>
      <w:r>
        <w:t xml:space="preserve">KK Konstantinin koripallojoukkue</w:t>
      </w:r>
    </w:p>
    <w:p>
      <w:r>
        <w:rPr>
          <w:b/>
        </w:rPr>
        <w:t xml:space="preserve">Esimerkki 8.1117</w:t>
      </w:r>
    </w:p>
    <w:p>
      <w:r>
        <w:t xml:space="preserve">Mikä on 23. toukokuuta 1931 syntyneen alumnioppilaan luokkavuosi?</w:t>
      </w:r>
    </w:p>
    <w:p>
      <w:r>
        <w:rPr>
          <w:b/>
        </w:rPr>
        <w:t xml:space="preserve">Tulos</w:t>
      </w:r>
    </w:p>
    <w:p>
      <w:r>
        <w:t xml:space="preserve">1952</w:t>
      </w:r>
    </w:p>
    <w:p>
      <w:r>
        <w:rPr>
          <w:b/>
        </w:rPr>
        <w:t xml:space="preserve">Esimerkki 8.1118</w:t>
      </w:r>
    </w:p>
    <w:p>
      <w:r>
        <w:t xml:space="preserve">Mikä on sukunimen anglisoitu versio, joka oli 113 207 henkilön hallussa vuonna 2012 ?</w:t>
      </w:r>
    </w:p>
    <w:p>
      <w:r>
        <w:rPr>
          <w:b/>
        </w:rPr>
        <w:t xml:space="preserve">Tulos</w:t>
      </w:r>
    </w:p>
    <w:p>
      <w:r>
        <w:t xml:space="preserve">Sorensen tai Sorenson</w:t>
      </w:r>
    </w:p>
    <w:p>
      <w:r>
        <w:rPr>
          <w:b/>
        </w:rPr>
        <w:t xml:space="preserve">Esimerkki 8.1119</w:t>
      </w:r>
    </w:p>
    <w:p>
      <w:r>
        <w:t xml:space="preserve">Nama Nageswara Raon hallussa olevan vaalipiirin osalta , Mille vaalipiiri on varattu ?</w:t>
      </w:r>
    </w:p>
    <w:p>
      <w:r>
        <w:rPr>
          <w:b/>
        </w:rPr>
        <w:t xml:space="preserve">Tulos</w:t>
      </w:r>
    </w:p>
    <w:p>
      <w:r>
        <w:t xml:space="preserve">Ei ole</w:t>
      </w:r>
    </w:p>
    <w:p>
      <w:r>
        <w:rPr>
          <w:b/>
        </w:rPr>
        <w:t xml:space="preserve">Esimerkki 8.1120</w:t>
      </w:r>
    </w:p>
    <w:p>
      <w:r>
        <w:t xml:space="preserve">Kuinka monta pistettä sai joukkue maasta, joka on parlamentaarinen yhtenäisdemokratia ja perustuslaillinen monarkia?</w:t>
      </w:r>
    </w:p>
    <w:p>
      <w:r>
        <w:rPr>
          <w:b/>
        </w:rPr>
        <w:t xml:space="preserve">Tulos</w:t>
      </w:r>
    </w:p>
    <w:p>
      <w:r>
        <w:t xml:space="preserve">16.590</w:t>
      </w:r>
    </w:p>
    <w:p>
      <w:r>
        <w:rPr>
          <w:b/>
        </w:rPr>
        <w:t xml:space="preserve">Esimerkki 8.1121</w:t>
      </w:r>
    </w:p>
    <w:p>
      <w:r>
        <w:t xml:space="preserve">Mikä on ruokalaji, jonka seurana on ruokalaji, joka on peräisin paikasta, jonka pääuskonto on luterilainen kristinusko?</w:t>
      </w:r>
    </w:p>
    <w:p>
      <w:r>
        <w:rPr>
          <w:b/>
        </w:rPr>
        <w:t xml:space="preserve">Tulos</w:t>
      </w:r>
    </w:p>
    <w:p>
      <w:r>
        <w:t xml:space="preserve">hovmästarsås</w:t>
      </w:r>
    </w:p>
    <w:p>
      <w:r>
        <w:rPr>
          <w:b/>
        </w:rPr>
        <w:t xml:space="preserve">Esimerkki 8.1122</w:t>
      </w:r>
    </w:p>
    <w:p>
      <w:r>
        <w:t xml:space="preserve">Kuka näyttelee Addie Singeriä sarjassa, jossa Bailee Madison näytteli nuorta Addie Singeriä vuonna 2007 ?</w:t>
      </w:r>
    </w:p>
    <w:p>
      <w:r>
        <w:rPr>
          <w:b/>
        </w:rPr>
        <w:t xml:space="preserve">Tulos</w:t>
      </w:r>
    </w:p>
    <w:p>
      <w:r>
        <w:t xml:space="preserve">Emma Roberts</w:t>
      </w:r>
    </w:p>
    <w:p>
      <w:r>
        <w:rPr>
          <w:b/>
        </w:rPr>
        <w:t xml:space="preserve">Esimerkki 8.1123</w:t>
      </w:r>
    </w:p>
    <w:p>
      <w:r>
        <w:t xml:space="preserve">Mikä on sen valtion nimi, joka muodostettiin vuonna 1199 Ala-Isenburgiin ja Isenburg-Braunsbergiin jakautuneeseen paikkaan ?</w:t>
      </w:r>
    </w:p>
    <w:p>
      <w:r>
        <w:rPr>
          <w:b/>
        </w:rPr>
        <w:t xml:space="preserve">Tulos</w:t>
      </w:r>
    </w:p>
    <w:p>
      <w:r>
        <w:t xml:space="preserve">Isenburg-Grenzau</w:t>
      </w:r>
    </w:p>
    <w:p>
      <w:r>
        <w:rPr>
          <w:b/>
        </w:rPr>
        <w:t xml:space="preserve">Esimerkki 8.1124</w:t>
      </w:r>
    </w:p>
    <w:p>
      <w:r>
        <w:t xml:space="preserve">Mikä on 12. lokakuuta 1971 syntyneen henkilön kuvaus rikoksesta?</w:t>
      </w:r>
    </w:p>
    <w:p>
      <w:r>
        <w:rPr>
          <w:b/>
        </w:rPr>
        <w:t xml:space="preserve">Tulos</w:t>
      </w:r>
    </w:p>
    <w:p>
      <w:r>
        <w:t xml:space="preserve">Yhdeksänvuotiaan Autumn Wallacen murha</w:t>
      </w:r>
    </w:p>
    <w:p>
      <w:r>
        <w:rPr>
          <w:b/>
        </w:rPr>
        <w:t xml:space="preserve">Esimerkki 8.1125</w:t>
      </w:r>
    </w:p>
    <w:p>
      <w:r>
        <w:t xml:space="preserve">Minkä ohjelman kirjeenvaihtaja on henkilö, joka juonsi 9. elokuuta jakson yhdessä Kelly Ripan kanssa ?</w:t>
      </w:r>
    </w:p>
    <w:p>
      <w:r>
        <w:rPr>
          <w:b/>
        </w:rPr>
        <w:t xml:space="preserve">Tulos</w:t>
      </w:r>
    </w:p>
    <w:p>
      <w:r>
        <w:t xml:space="preserve">60 minuuttia</w:t>
      </w:r>
    </w:p>
    <w:p>
      <w:r>
        <w:rPr>
          <w:b/>
        </w:rPr>
        <w:t xml:space="preserve">Esimerkki 8.1126</w:t>
      </w:r>
    </w:p>
    <w:p>
      <w:r>
        <w:t xml:space="preserve">Minä vuonna Kamen Rider -sarjan kuudes ohjelma esitettiin Mainichi Broadcasting Systemissä ?</w:t>
      </w:r>
    </w:p>
    <w:p>
      <w:r>
        <w:rPr>
          <w:b/>
        </w:rPr>
        <w:t xml:space="preserve">Tulos</w:t>
      </w:r>
    </w:p>
    <w:p>
      <w:r>
        <w:t xml:space="preserve">1979</w:t>
      </w:r>
    </w:p>
    <w:p>
      <w:r>
        <w:rPr>
          <w:b/>
        </w:rPr>
        <w:t xml:space="preserve">Esimerkki 8.1127</w:t>
      </w:r>
    </w:p>
    <w:p>
      <w:r>
        <w:t xml:space="preserve">Mikä on se postinumeroalue, jonka paikallishallintoalue muodostettiin vuonna 1974 ?</w:t>
      </w:r>
    </w:p>
    <w:p>
      <w:r>
        <w:rPr>
          <w:b/>
        </w:rPr>
        <w:t xml:space="preserve">Tulos</w:t>
      </w:r>
    </w:p>
    <w:p>
      <w:r>
        <w:t xml:space="preserve">WD4</w:t>
      </w:r>
    </w:p>
    <w:p>
      <w:r>
        <w:rPr>
          <w:b/>
        </w:rPr>
        <w:t xml:space="preserve">Esimerkki 8.1128</w:t>
      </w:r>
    </w:p>
    <w:p>
      <w:r>
        <w:t xml:space="preserve">Minkä mitalin juoksija, joka juoksi 3000 metrin estejuoksun ajalla 9.00,85 Monacossa, voitti vuoden 2017 MM-kisoissa ?</w:t>
      </w:r>
    </w:p>
    <w:p>
      <w:r>
        <w:rPr>
          <w:b/>
        </w:rPr>
        <w:t xml:space="preserve">Tulos</w:t>
      </w:r>
    </w:p>
    <w:p>
      <w:r>
        <w:t xml:space="preserve">hopea</w:t>
      </w:r>
    </w:p>
    <w:p>
      <w:r>
        <w:rPr>
          <w:b/>
        </w:rPr>
        <w:t xml:space="preserve">Esimerkki 8.1129</w:t>
      </w:r>
    </w:p>
    <w:p>
      <w:r>
        <w:t xml:space="preserve">Mistä sarjasta vuosina 1918-1976 elänyt unkarilainen juutalaisnäyttelijä tunnettiin ?</w:t>
      </w:r>
    </w:p>
    <w:p>
      <w:r>
        <w:rPr>
          <w:b/>
        </w:rPr>
        <w:t xml:space="preserve">Tulos</w:t>
      </w:r>
    </w:p>
    <w:p>
      <w:r>
        <w:t xml:space="preserve">Twilight Zone</w:t>
      </w:r>
    </w:p>
    <w:p>
      <w:r>
        <w:rPr>
          <w:b/>
        </w:rPr>
        <w:t xml:space="preserve">Esimerkki 8.1130</w:t>
      </w:r>
    </w:p>
    <w:p>
      <w:r>
        <w:t xml:space="preserve">San Josessa Kaliforniassa syntynyt ja kasvanut pelaaja pelasi NFL-joukkueessa, joka salli kuinka monta touchdownia muille joukkueille ?</w:t>
      </w:r>
    </w:p>
    <w:p>
      <w:r>
        <w:rPr>
          <w:b/>
        </w:rPr>
        <w:t xml:space="preserve">Tulos</w:t>
      </w:r>
    </w:p>
    <w:p>
      <w:r>
        <w:t xml:space="preserve">19</w:t>
      </w:r>
    </w:p>
    <w:p>
      <w:r>
        <w:rPr>
          <w:b/>
        </w:rPr>
        <w:t xml:space="preserve">Esimerkki 8.1131</w:t>
      </w:r>
    </w:p>
    <w:p>
      <w:r>
        <w:t xml:space="preserve">Mikä on sen painijan syntymäaika, joka on voittanut eniten Money in the Bank -otteluita ?</w:t>
      </w:r>
    </w:p>
    <w:p>
      <w:r>
        <w:rPr>
          <w:b/>
        </w:rPr>
        <w:t xml:space="preserve">Tulos</w:t>
      </w:r>
    </w:p>
    <w:p>
      <w:r>
        <w:t xml:space="preserve">23. lokakuuta 1987</w:t>
      </w:r>
    </w:p>
    <w:p>
      <w:r>
        <w:rPr>
          <w:b/>
        </w:rPr>
        <w:t xml:space="preserve">Esimerkki 8.1132</w:t>
      </w:r>
    </w:p>
    <w:p>
      <w:r>
        <w:t xml:space="preserve">Minkä joen rannalla sijaitsee college, jossa Nicky Blair opiskeli?</w:t>
      </w:r>
    </w:p>
    <w:p>
      <w:r>
        <w:rPr>
          <w:b/>
        </w:rPr>
        <w:t xml:space="preserve">Tulos</w:t>
      </w:r>
    </w:p>
    <w:p>
      <w:r>
        <w:t xml:space="preserve">Cherwell-joki</w:t>
      </w:r>
    </w:p>
    <w:p>
      <w:r>
        <w:rPr>
          <w:b/>
        </w:rPr>
        <w:t xml:space="preserve">Esimerkki 8.1133</w:t>
      </w:r>
    </w:p>
    <w:p>
      <w:r>
        <w:t xml:space="preserve">Milloin Elmwood-East Kildonanin kaupunginvaltuutetun kantama numero kunnioitettiin ?</w:t>
      </w:r>
    </w:p>
    <w:p>
      <w:r>
        <w:rPr>
          <w:b/>
        </w:rPr>
        <w:t xml:space="preserve">Tulos</w:t>
      </w:r>
    </w:p>
    <w:p>
      <w:r>
        <w:t xml:space="preserve">21. tammikuuta 2006</w:t>
      </w:r>
    </w:p>
    <w:p>
      <w:r>
        <w:rPr>
          <w:b/>
        </w:rPr>
        <w:t xml:space="preserve">Esimerkki 8.1134</w:t>
      </w:r>
    </w:p>
    <w:p>
      <w:r>
        <w:t xml:space="preserve">Mistä seurasta 24. syyskuuta 1979 Malaccassa syntynyt pelaaja siirtyi ?</w:t>
      </w:r>
    </w:p>
    <w:p>
      <w:r>
        <w:rPr>
          <w:b/>
        </w:rPr>
        <w:t xml:space="preserve">Tulos</w:t>
      </w:r>
    </w:p>
    <w:p>
      <w:r>
        <w:t xml:space="preserve">PANKKIAUTOMAATTI</w:t>
      </w:r>
    </w:p>
    <w:p>
      <w:r>
        <w:rPr>
          <w:b/>
        </w:rPr>
        <w:t xml:space="preserve">Esimerkki 8.1135</w:t>
      </w:r>
    </w:p>
    <w:p>
      <w:r>
        <w:t xml:space="preserve">Kuinka monta kansakuntaa kilpaili X olympialaisten aikana?</w:t>
      </w:r>
    </w:p>
    <w:p>
      <w:r>
        <w:rPr>
          <w:b/>
        </w:rPr>
        <w:t xml:space="preserve">Tulos</w:t>
      </w:r>
    </w:p>
    <w:p>
      <w:r>
        <w:t xml:space="preserve">37</w:t>
      </w:r>
    </w:p>
    <w:p>
      <w:r>
        <w:rPr>
          <w:b/>
        </w:rPr>
        <w:t xml:space="preserve">Esimerkki 8.1136</w:t>
      </w:r>
    </w:p>
    <w:p>
      <w:r>
        <w:t xml:space="preserve">Kuinka kauan kestää ajaa Bostonista yliopistoon, jossa Alfred Fincher opiskeli?</w:t>
      </w:r>
    </w:p>
    <w:p>
      <w:r>
        <w:rPr>
          <w:b/>
        </w:rPr>
        <w:t xml:space="preserve">Tulos</w:t>
      </w:r>
    </w:p>
    <w:p>
      <w:r>
        <w:t xml:space="preserve">90 minuuttia</w:t>
      </w:r>
    </w:p>
    <w:p>
      <w:r>
        <w:rPr>
          <w:b/>
        </w:rPr>
        <w:t xml:space="preserve">Esimerkki 8.1137</w:t>
      </w:r>
    </w:p>
    <w:p>
      <w:r>
        <w:t xml:space="preserve">Mikä on historiallisen paikan päivämäärä, joka on historiallisesti ja arkkitehtonisesti merkittävä ehjänä ja omaleimaisena esimerkkinä 1900-luvun vaihteen asuinalueiden kehittämisestä?</w:t>
      </w:r>
    </w:p>
    <w:p>
      <w:r>
        <w:rPr>
          <w:b/>
        </w:rPr>
        <w:t xml:space="preserve">Tulos</w:t>
      </w:r>
    </w:p>
    <w:p>
      <w:r>
        <w:t xml:space="preserve"># 05000664</w:t>
      </w:r>
    </w:p>
    <w:p>
      <w:r>
        <w:rPr>
          <w:b/>
        </w:rPr>
        <w:t xml:space="preserve">Esimerkki 8.1138</w:t>
      </w:r>
    </w:p>
    <w:p>
      <w:r>
        <w:t xml:space="preserve">Kuka on 20. syyskuuta 1748 syntyneen tyhjentäjän seuraaja?</w:t>
      </w:r>
    </w:p>
    <w:p>
      <w:r>
        <w:rPr>
          <w:b/>
        </w:rPr>
        <w:t xml:space="preserve">Tulos</w:t>
      </w:r>
    </w:p>
    <w:p>
      <w:r>
        <w:t xml:space="preserve">Jonathan Mason</w:t>
      </w:r>
    </w:p>
    <w:p>
      <w:r>
        <w:rPr>
          <w:b/>
        </w:rPr>
        <w:t xml:space="preserve">Esimerkki 8.1139</w:t>
      </w:r>
    </w:p>
    <w:p>
      <w:r>
        <w:t xml:space="preserve">Mikä on myynnin ero vuosien 25 ja 1989 välillä?</w:t>
      </w:r>
    </w:p>
    <w:p>
      <w:r>
        <w:rPr>
          <w:b/>
        </w:rPr>
        <w:t xml:space="preserve">Tulos</w:t>
      </w:r>
    </w:p>
    <w:p>
      <w:r>
        <w:t xml:space="preserve">198928</w:t>
      </w:r>
    </w:p>
    <w:p>
      <w:r>
        <w:rPr>
          <w:b/>
        </w:rPr>
        <w:t xml:space="preserve">Esimerkki 8.1140</w:t>
      </w:r>
    </w:p>
    <w:p>
      <w:r>
        <w:t xml:space="preserve">Minkä vuosien aikana vuoden 1983 pelaaja valmensi Yhdysvaltain naisten maajoukkuetta ?</w:t>
      </w:r>
    </w:p>
    <w:p>
      <w:r>
        <w:rPr>
          <w:b/>
        </w:rPr>
        <w:t xml:space="preserve">Tulos</w:t>
      </w:r>
    </w:p>
    <w:p>
      <w:r>
        <w:t xml:space="preserve">2008-2012</w:t>
      </w:r>
    </w:p>
    <w:p>
      <w:r>
        <w:rPr>
          <w:b/>
        </w:rPr>
        <w:t xml:space="preserve">Esimerkki 8.1141</w:t>
      </w:r>
    </w:p>
    <w:p>
      <w:r>
        <w:t xml:space="preserve">Kuinka monta kautta pelasi tämä baseball-pelaaja , joka pelasi tätä Bostonista lähtöisin olevaa ja Wisconsiniin muuttanutta joukkuetta vastaan ?</w:t>
      </w:r>
    </w:p>
    <w:p>
      <w:r>
        <w:rPr>
          <w:b/>
        </w:rPr>
        <w:t xml:space="preserve">Tulos</w:t>
      </w:r>
    </w:p>
    <w:p>
      <w:r>
        <w:t xml:space="preserve">seitsemän vuodenaikaa</w:t>
      </w:r>
    </w:p>
    <w:p>
      <w:r>
        <w:rPr>
          <w:b/>
        </w:rPr>
        <w:t xml:space="preserve">Esimerkki 8.1142</w:t>
      </w:r>
    </w:p>
    <w:p>
      <w:r>
        <w:t xml:space="preserve">Minkä roolin Rachel McAdams näyttelee Russell Crowen tähdittämässä elokuvassa toimittajana ?</w:t>
      </w:r>
    </w:p>
    <w:p>
      <w:r>
        <w:rPr>
          <w:b/>
        </w:rPr>
        <w:t xml:space="preserve">Tulos</w:t>
      </w:r>
    </w:p>
    <w:p>
      <w:r>
        <w:t xml:space="preserve">Della Frye</w:t>
      </w:r>
    </w:p>
    <w:p>
      <w:r>
        <w:rPr>
          <w:b/>
        </w:rPr>
        <w:t xml:space="preserve">Esimerkki 8.1143</w:t>
      </w:r>
    </w:p>
    <w:p>
      <w:r>
        <w:t xml:space="preserve">Missä hiippakunnassa sijaitsee kirkko, joka on Mowerin piirikunnan pääkaupungissa ?</w:t>
      </w:r>
    </w:p>
    <w:p>
      <w:r>
        <w:rPr>
          <w:b/>
        </w:rPr>
        <w:t xml:space="preserve">Tulos</w:t>
      </w:r>
    </w:p>
    <w:p>
      <w:r>
        <w:t xml:space="preserve">Winona</w:t>
      </w:r>
    </w:p>
    <w:p>
      <w:r>
        <w:rPr>
          <w:b/>
        </w:rPr>
        <w:t xml:space="preserve">Esimerkki 8.1144</w:t>
      </w:r>
    </w:p>
    <w:p>
      <w:r>
        <w:t xml:space="preserve">Mikä on sen veljen alkuperäinen luku, joka opiskeli kolme vuotta Boulangerin kanssa ?</w:t>
      </w:r>
    </w:p>
    <w:p>
      <w:r>
        <w:rPr>
          <w:b/>
        </w:rPr>
        <w:t xml:space="preserve">Tulos</w:t>
      </w:r>
    </w:p>
    <w:p>
      <w:r>
        <w:t xml:space="preserve">Alpha Upsilon</w:t>
      </w:r>
    </w:p>
    <w:p>
      <w:r>
        <w:rPr>
          <w:b/>
        </w:rPr>
        <w:t xml:space="preserve">Esimerkki 8.1145</w:t>
      </w:r>
    </w:p>
    <w:p>
      <w:r>
        <w:t xml:space="preserve">Minkä kielen perusteella tunnetaan osavaltion väkirikkain kaupunki, jossa on eniten nuoria ?</w:t>
      </w:r>
    </w:p>
    <w:p>
      <w:r>
        <w:rPr>
          <w:b/>
        </w:rPr>
        <w:t xml:space="preserve">Tulos</w:t>
      </w:r>
    </w:p>
    <w:p>
      <w:r>
        <w:t xml:space="preserve">Maithali</w:t>
      </w:r>
    </w:p>
    <w:p>
      <w:r>
        <w:rPr>
          <w:b/>
        </w:rPr>
        <w:t xml:space="preserve">Esimerkki 8.1146</w:t>
      </w:r>
    </w:p>
    <w:p>
      <w:r>
        <w:t xml:space="preserve">Kuinka monta itsehallintoaluetta on siinä valtiossa, jossa Tsinghuan yliopisto sijaitsee?</w:t>
      </w:r>
    </w:p>
    <w:p>
      <w:r>
        <w:rPr>
          <w:b/>
        </w:rPr>
        <w:t xml:space="preserve">Tulos</w:t>
      </w:r>
    </w:p>
    <w:p>
      <w:r>
        <w:t xml:space="preserve">viisi</w:t>
      </w:r>
    </w:p>
    <w:p>
      <w:r>
        <w:rPr>
          <w:b/>
        </w:rPr>
        <w:t xml:space="preserve">Esimerkki 8.1147</w:t>
      </w:r>
    </w:p>
    <w:p>
      <w:r>
        <w:t xml:space="preserve">Mikä on lammasrotu, joka tunnetaan myös nimellä White Metohian sheep ?</w:t>
      </w:r>
    </w:p>
    <w:p>
      <w:r>
        <w:rPr>
          <w:b/>
        </w:rPr>
        <w:t xml:space="preserve">Tulos</w:t>
      </w:r>
    </w:p>
    <w:p>
      <w:r>
        <w:t xml:space="preserve">Bardoka</w:t>
      </w:r>
    </w:p>
    <w:p>
      <w:r>
        <w:rPr>
          <w:b/>
        </w:rPr>
        <w:t xml:space="preserve">Esimerkki 8.1148</w:t>
      </w:r>
    </w:p>
    <w:p>
      <w:r>
        <w:t xml:space="preserve">Millä televisiokanavalla maapallolla 12041 tapahtuva animaatiosarja alun perin esitettiin ?</w:t>
      </w:r>
    </w:p>
    <w:p>
      <w:r>
        <w:rPr>
          <w:b/>
        </w:rPr>
        <w:t xml:space="preserve">Tulos</w:t>
      </w:r>
    </w:p>
    <w:p>
      <w:r>
        <w:t xml:space="preserve">Disney XD</w:t>
      </w:r>
    </w:p>
    <w:p>
      <w:r>
        <w:rPr>
          <w:b/>
        </w:rPr>
        <w:t xml:space="preserve">Esimerkki 8.1149</w:t>
      </w:r>
    </w:p>
    <w:p>
      <w:r>
        <w:t xml:space="preserve">Missä kaupungissa järjestettiin olympialaiset, kun Kuuban lipunkantaja oli Héctor Ramírez ?</w:t>
      </w:r>
    </w:p>
    <w:p>
      <w:r>
        <w:rPr>
          <w:b/>
        </w:rPr>
        <w:t xml:space="preserve">Tulos</w:t>
      </w:r>
    </w:p>
    <w:p>
      <w:r>
        <w:t xml:space="preserve">Mexico City</w:t>
      </w:r>
    </w:p>
    <w:p>
      <w:r>
        <w:rPr>
          <w:b/>
        </w:rPr>
        <w:t xml:space="preserve">Esimerkki 8.1150</w:t>
      </w:r>
    </w:p>
    <w:p>
      <w:r>
        <w:t xml:space="preserve">Mihin ryhmään IWRG Rey del Ringin 2013 voittaja kuuluu ?</w:t>
      </w:r>
    </w:p>
    <w:p>
      <w:r>
        <w:rPr>
          <w:b/>
        </w:rPr>
        <w:t xml:space="preserve">Tulos</w:t>
      </w:r>
    </w:p>
    <w:p>
      <w:r>
        <w:t xml:space="preserve">Los Oficiales</w:t>
      </w:r>
    </w:p>
    <w:p>
      <w:r>
        <w:rPr>
          <w:b/>
        </w:rPr>
        <w:t xml:space="preserve">Esimerkki 8.1151</w:t>
      </w:r>
    </w:p>
    <w:p>
      <w:r>
        <w:t xml:space="preserve">Mikä on sen kilpailun vuosi, jonka tapahtumapaikkakaupunki kaatui briteille ensimmäisen oopiumisodan aikana ?</w:t>
      </w:r>
    </w:p>
    <w:p>
      <w:r>
        <w:rPr>
          <w:b/>
        </w:rPr>
        <w:t xml:space="preserve">Tulos</w:t>
      </w:r>
    </w:p>
    <w:p>
      <w:r>
        <w:t xml:space="preserve">1993</w:t>
      </w:r>
    </w:p>
    <w:p>
      <w:r>
        <w:rPr>
          <w:b/>
        </w:rPr>
        <w:t xml:space="preserve">Esimerkki 8.1152</w:t>
      </w:r>
    </w:p>
    <w:p>
      <w:r>
        <w:t xml:space="preserve">Mikä on Creative Artists Agencyn ( CAA ) palveluksessa aiemmin työskennelleen omistajan/johtajan numero?</w:t>
      </w:r>
    </w:p>
    <w:p>
      <w:r>
        <w:rPr>
          <w:b/>
        </w:rPr>
        <w:t xml:space="preserve">Tulos</w:t>
      </w:r>
    </w:p>
    <w:p>
      <w:r>
        <w:t xml:space="preserve">13</w:t>
      </w:r>
    </w:p>
    <w:p>
      <w:r>
        <w:rPr>
          <w:b/>
        </w:rPr>
        <w:t xml:space="preserve">Esimerkki 8.1153</w:t>
      </w:r>
    </w:p>
    <w:p>
      <w:r>
        <w:t xml:space="preserve">Kilpailun alku, joka osui samaan aikaan pyöräilyn 50-vuotisjuhlavuoden tapahtuman kanssa, tapahtui maassa, jonka tiedetään käsittävän kuinka monta neliökilometriä maata ?</w:t>
      </w:r>
    </w:p>
    <w:p>
      <w:r>
        <w:rPr>
          <w:b/>
        </w:rPr>
        <w:t xml:space="preserve">Tulos</w:t>
      </w:r>
    </w:p>
    <w:p>
      <w:r>
        <w:t xml:space="preserve">15,940</w:t>
      </w:r>
    </w:p>
    <w:p>
      <w:r>
        <w:rPr>
          <w:b/>
        </w:rPr>
        <w:t xml:space="preserve">Esimerkki 8.1154</w:t>
      </w:r>
    </w:p>
    <w:p>
      <w:r>
        <w:t xml:space="preserve">Mikä on sen paikan ruotsinkielinen nimi, jonka suurin kaupunki on Malmö?</w:t>
      </w:r>
    </w:p>
    <w:p>
      <w:r>
        <w:rPr>
          <w:b/>
        </w:rPr>
        <w:t xml:space="preserve">Tulos</w:t>
      </w:r>
    </w:p>
    <w:p>
      <w:r>
        <w:t xml:space="preserve">Jordberga slott</w:t>
      </w:r>
    </w:p>
    <w:p>
      <w:r>
        <w:rPr>
          <w:b/>
        </w:rPr>
        <w:t xml:space="preserve">Esimerkki 8.1155</w:t>
      </w:r>
    </w:p>
    <w:p>
      <w:r>
        <w:t xml:space="preserve">Minkä joukkueen nouseva tähti oli georgialainen ammattilaiskoripalloilija ?</w:t>
      </w:r>
    </w:p>
    <w:p>
      <w:r>
        <w:rPr>
          <w:b/>
        </w:rPr>
        <w:t xml:space="preserve">Tulos</w:t>
      </w:r>
    </w:p>
    <w:p>
      <w:r>
        <w:t xml:space="preserve">Budućnost VOLI</w:t>
      </w:r>
    </w:p>
    <w:p>
      <w:r>
        <w:rPr>
          <w:b/>
        </w:rPr>
        <w:t xml:space="preserve">Esimerkki 8.1156</w:t>
      </w:r>
    </w:p>
    <w:p>
      <w:r>
        <w:t xml:space="preserve">Kuinka monta urheilijaa kilpaili olympialaisissa, joissa Franka Magali oli Kongon demokraattisen tasavallan lipunkantaja ?</w:t>
      </w:r>
    </w:p>
    <w:p>
      <w:r>
        <w:rPr>
          <w:b/>
        </w:rPr>
        <w:t xml:space="preserve">Tulos</w:t>
      </w:r>
    </w:p>
    <w:p>
      <w:r>
        <w:t xml:space="preserve">10,942</w:t>
      </w:r>
    </w:p>
    <w:p>
      <w:r>
        <w:rPr>
          <w:b/>
        </w:rPr>
        <w:t xml:space="preserve">Esimerkki 8.1157</w:t>
      </w:r>
    </w:p>
    <w:p>
      <w:r>
        <w:t xml:space="preserve">Kuka on Rhulen Baylorissa valmentama pelaaja , joka siirtyi Phoenixissa sijaitsevaan joukkueeseen ?</w:t>
      </w:r>
    </w:p>
    <w:p>
      <w:r>
        <w:rPr>
          <w:b/>
        </w:rPr>
        <w:t xml:space="preserve">Tulos</w:t>
      </w:r>
    </w:p>
    <w:p>
      <w:r>
        <w:t xml:space="preserve">Haason Reddick</w:t>
      </w:r>
    </w:p>
    <w:p>
      <w:r>
        <w:rPr>
          <w:b/>
        </w:rPr>
        <w:t xml:space="preserve">Esimerkki 8.1158</w:t>
      </w:r>
    </w:p>
    <w:p>
      <w:r>
        <w:t xml:space="preserve">Minkälainen pyörivä moottori käyttää Oceanan laivastoasemalle sijoitetun joukkueen käyttämää lentokonetta?</w:t>
      </w:r>
    </w:p>
    <w:p>
      <w:r>
        <w:rPr>
          <w:b/>
        </w:rPr>
        <w:t xml:space="preserve">Tulos</w:t>
      </w:r>
    </w:p>
    <w:p>
      <w:r>
        <w:t xml:space="preserve">20 mm:n M61-kiertotykki</w:t>
      </w:r>
    </w:p>
    <w:p>
      <w:r>
        <w:rPr>
          <w:b/>
        </w:rPr>
        <w:t xml:space="preserve">Esimerkki 8.1159</w:t>
      </w:r>
    </w:p>
    <w:p>
      <w:r>
        <w:t xml:space="preserve">Mikä on sen istuinpaikan departementti, jossa Instituto Nacional de Tecnología Agropecuaria avasi aseman vuonna 2005 ?</w:t>
      </w:r>
    </w:p>
    <w:p>
      <w:r>
        <w:rPr>
          <w:b/>
        </w:rPr>
        <w:t xml:space="preserve">Tulos</w:t>
      </w:r>
    </w:p>
    <w:p>
      <w:r>
        <w:t xml:space="preserve">Presidencia de la Plaza</w:t>
      </w:r>
    </w:p>
    <w:p>
      <w:r>
        <w:rPr>
          <w:b/>
        </w:rPr>
        <w:t xml:space="preserve">Esimerkki 8.1160</w:t>
      </w:r>
    </w:p>
    <w:p>
      <w:r>
        <w:t xml:space="preserve">Kuka on nuorempi jäsen joukkueessa, joka voitti mitalin kahdestatoista lajista koostuvassa urheilussa ?</w:t>
      </w:r>
    </w:p>
    <w:p>
      <w:r>
        <w:rPr>
          <w:b/>
        </w:rPr>
        <w:t xml:space="preserve">Tulos</w:t>
      </w:r>
    </w:p>
    <w:p>
      <w:r>
        <w:t xml:space="preserve">John Martin</w:t>
      </w:r>
    </w:p>
    <w:p>
      <w:r>
        <w:rPr>
          <w:b/>
        </w:rPr>
        <w:t xml:space="preserve">Esimerkki 8.1161</w:t>
      </w:r>
    </w:p>
    <w:p>
      <w:r>
        <w:t xml:space="preserve">Mitkä kolme paikallishallintoaluetta korvattiin Bribie Island LGA:lla?</w:t>
      </w:r>
    </w:p>
    <w:p>
      <w:r>
        <w:rPr>
          <w:b/>
        </w:rPr>
        <w:t xml:space="preserve">Tulos</w:t>
      </w:r>
    </w:p>
    <w:p>
      <w:r>
        <w:t xml:space="preserve">Redcliffen kaupunki sekä Pine Riversin ja Caboolturen piirikunnat.</w:t>
      </w:r>
    </w:p>
    <w:p>
      <w:r>
        <w:rPr>
          <w:b/>
        </w:rPr>
        <w:t xml:space="preserve">Esimerkki 8.1162</w:t>
      </w:r>
    </w:p>
    <w:p>
      <w:r>
        <w:t xml:space="preserve">Mikä on sen LGA:n asukasluku, jossa on koulu noin 485 kilometriä Sydneystä etelään sijaitsevassa esikaupungissa?</w:t>
      </w:r>
    </w:p>
    <w:p>
      <w:r>
        <w:rPr>
          <w:b/>
        </w:rPr>
        <w:t xml:space="preserve">Tulos</w:t>
      </w:r>
    </w:p>
    <w:p>
      <w:r>
        <w:t xml:space="preserve">20,707</w:t>
      </w:r>
    </w:p>
    <w:p>
      <w:r>
        <w:rPr>
          <w:b/>
        </w:rPr>
        <w:t xml:space="preserve">Esimerkki 8.1163</w:t>
      </w:r>
    </w:p>
    <w:p>
      <w:r>
        <w:t xml:space="preserve">Mikä on sen pelaajan numero, jolla on syntymäpäivä 9. huhtikuuta ?</w:t>
      </w:r>
    </w:p>
    <w:p>
      <w:r>
        <w:rPr>
          <w:b/>
        </w:rPr>
        <w:t xml:space="preserve">Tulos</w:t>
      </w:r>
    </w:p>
    <w:p>
      <w:r>
        <w:t xml:space="preserve">4</w:t>
      </w:r>
    </w:p>
    <w:p>
      <w:r>
        <w:rPr>
          <w:b/>
        </w:rPr>
        <w:t xml:space="preserve">Esimerkki 8.1164</w:t>
      </w:r>
    </w:p>
    <w:p>
      <w:r>
        <w:t xml:space="preserve">Mikä on sen henkilön yhteys RMIT:hen, joka on erityisen tunnettu tyylikkäistä ja hienostuneista couture-iltavaatteistaan ja hääpuvuistaan?</w:t>
      </w:r>
    </w:p>
    <w:p>
      <w:r>
        <w:rPr>
          <w:b/>
        </w:rPr>
        <w:t xml:space="preserve">Tulos</w:t>
      </w:r>
    </w:p>
    <w:p>
      <w:r>
        <w:t xml:space="preserve">Dip Fashion [ EMC ]</w:t>
      </w:r>
    </w:p>
    <w:p>
      <w:r>
        <w:rPr>
          <w:b/>
        </w:rPr>
        <w:t xml:space="preserve">Esimerkki 8.1165</w:t>
      </w:r>
    </w:p>
    <w:p>
      <w:r>
        <w:t xml:space="preserve">Milloin se on peräisin Luttrellin perheen rakennuttamasta kiinteistöstä ?</w:t>
      </w:r>
    </w:p>
    <w:p>
      <w:r>
        <w:rPr>
          <w:b/>
        </w:rPr>
        <w:t xml:space="preserve">Tulos</w:t>
      </w:r>
    </w:p>
    <w:p>
      <w:r>
        <w:t xml:space="preserve">1700-luvulla</w:t>
      </w:r>
    </w:p>
    <w:p>
      <w:r>
        <w:rPr>
          <w:b/>
        </w:rPr>
        <w:t xml:space="preserve">Esimerkki 8.1166</w:t>
      </w:r>
    </w:p>
    <w:p>
      <w:r>
        <w:t xml:space="preserve">Mikä joukkue sai vaihdossa pelaajan, joka on hidas vasenkätinen ortodoksinen keilaaja ?</w:t>
      </w:r>
    </w:p>
    <w:p>
      <w:r>
        <w:rPr>
          <w:b/>
        </w:rPr>
        <w:t xml:space="preserve">Tulos</w:t>
      </w:r>
    </w:p>
    <w:p>
      <w:r>
        <w:t xml:space="preserve">Delhi Daredevils</w:t>
      </w:r>
    </w:p>
    <w:p>
      <w:r>
        <w:rPr>
          <w:b/>
        </w:rPr>
        <w:t xml:space="preserve">Esimerkki 8.1167</w:t>
      </w:r>
    </w:p>
    <w:p>
      <w:r>
        <w:t xml:space="preserve">Web-sivuston [ 10 ] omistaja tunnettiin virallisesti nimellä mikä?</w:t>
      </w:r>
    </w:p>
    <w:p>
      <w:r>
        <w:rPr>
          <w:b/>
        </w:rPr>
        <w:t xml:space="preserve">Tulos</w:t>
      </w:r>
    </w:p>
    <w:p>
      <w:r>
        <w:t xml:space="preserve">Clear Channel Communications , Inc.</w:t>
      </w:r>
    </w:p>
    <w:p>
      <w:r>
        <w:rPr>
          <w:b/>
        </w:rPr>
        <w:t xml:space="preserve">Esimerkki 8.1168</w:t>
      </w:r>
    </w:p>
    <w:p>
      <w:r>
        <w:t xml:space="preserve">Mikä on sen joukkueen tulos, jonka nykyinen hallintoelin perustettiin 1. joulukuuta 2005?</w:t>
      </w:r>
    </w:p>
    <w:p>
      <w:r>
        <w:rPr>
          <w:b/>
        </w:rPr>
        <w:t xml:space="preserve">Tulos</w:t>
      </w:r>
    </w:p>
    <w:p>
      <w:r>
        <w:t xml:space="preserve">80-69</w:t>
      </w:r>
    </w:p>
    <w:p>
      <w:r>
        <w:rPr>
          <w:b/>
        </w:rPr>
        <w:t xml:space="preserve">Esimerkki 8.1169</w:t>
      </w:r>
    </w:p>
    <w:p>
      <w:r>
        <w:t xml:space="preserve">Mikä on sen joukkueen tunnus, jonka maa koostuu 50 osavaltiosta ?</w:t>
      </w:r>
    </w:p>
    <w:p>
      <w:r>
        <w:rPr>
          <w:b/>
        </w:rPr>
        <w:t xml:space="preserve">Tulos</w:t>
      </w:r>
    </w:p>
    <w:p>
      <w:r>
        <w:t xml:space="preserve">BMC</w:t>
      </w:r>
    </w:p>
    <w:p>
      <w:r>
        <w:rPr>
          <w:b/>
        </w:rPr>
        <w:t xml:space="preserve">Esimerkki 8.1170</w:t>
      </w:r>
    </w:p>
    <w:p>
      <w:r>
        <w:t xml:space="preserve">Tämä kirkko, joka rakennettiin juuri ennen vuotta 1900 piirikunnassa, joka oli nimetty Alexander J. Dallasin mukaan ?</w:t>
      </w:r>
    </w:p>
    <w:p>
      <w:r>
        <w:rPr>
          <w:b/>
        </w:rPr>
        <w:t xml:space="preserve">Tulos</w:t>
      </w:r>
    </w:p>
    <w:p>
      <w:r>
        <w:t xml:space="preserve">Selman ensimmäinen baptistikirkko</w:t>
      </w:r>
    </w:p>
    <w:p>
      <w:r>
        <w:rPr>
          <w:b/>
        </w:rPr>
        <w:t xml:space="preserve">Esimerkki 8.1171</w:t>
      </w:r>
    </w:p>
    <w:p>
      <w:r>
        <w:t xml:space="preserve">Minkä kansallisuuden oli kuningas, jonka ensimmäinen vaimo oli Ruotsin prinsessa Astrid ?</w:t>
      </w:r>
    </w:p>
    <w:p>
      <w:r>
        <w:rPr>
          <w:b/>
        </w:rPr>
        <w:t xml:space="preserve">Tulos</w:t>
      </w:r>
    </w:p>
    <w:p>
      <w:r>
        <w:t xml:space="preserve">Belgia</w:t>
      </w:r>
    </w:p>
    <w:p>
      <w:r>
        <w:rPr>
          <w:b/>
        </w:rPr>
        <w:t xml:space="preserve">Esimerkki 8.1172</w:t>
      </w:r>
    </w:p>
    <w:p>
      <w:r>
        <w:t xml:space="preserve">Minä vuonna vuonna 1929 valmistuneen henkilön kunniaksi nimettiin rakennus ?</w:t>
      </w:r>
    </w:p>
    <w:p>
      <w:r>
        <w:rPr>
          <w:b/>
        </w:rPr>
        <w:t xml:space="preserve">Tulos</w:t>
      </w:r>
    </w:p>
    <w:p>
      <w:r>
        <w:t xml:space="preserve">1973</w:t>
      </w:r>
    </w:p>
    <w:p>
      <w:r>
        <w:rPr>
          <w:b/>
        </w:rPr>
        <w:t xml:space="preserve">Esimerkki 8.1173</w:t>
      </w:r>
    </w:p>
    <w:p>
      <w:r>
        <w:t xml:space="preserve">Vapaaottelun keskisarjan hopeamitalin voittaja on kotoisin mistä turkkilaisesta kaupungista ?</w:t>
      </w:r>
    </w:p>
    <w:p>
      <w:r>
        <w:rPr>
          <w:b/>
        </w:rPr>
        <w:t xml:space="preserve">Tulos</w:t>
      </w:r>
    </w:p>
    <w:p>
      <w:r>
        <w:t xml:space="preserve">Amasya</w:t>
      </w:r>
    </w:p>
    <w:p>
      <w:r>
        <w:rPr>
          <w:b/>
        </w:rPr>
        <w:t xml:space="preserve">Esimerkki 8.1174</w:t>
      </w:r>
    </w:p>
    <w:p>
      <w:r>
        <w:t xml:space="preserve">Kuinka monta neliökilometriä on maa, jossa on juoksija, joka sijoittui Euroopan pienten valtioiden kisoissa 2009 aikaan 1:53.93 ?</w:t>
      </w:r>
    </w:p>
    <w:p>
      <w:r>
        <w:rPr>
          <w:b/>
        </w:rPr>
        <w:t xml:space="preserve">Tulos</w:t>
      </w:r>
    </w:p>
    <w:p>
      <w:r>
        <w:t xml:space="preserve">0.78</w:t>
      </w:r>
    </w:p>
    <w:p>
      <w:r>
        <w:rPr>
          <w:b/>
        </w:rPr>
        <w:t xml:space="preserve">Esimerkki 8.1175</w:t>
      </w:r>
    </w:p>
    <w:p>
      <w:r>
        <w:t xml:space="preserve">Mikä on sen yhteisön nimi, joka tunnetaan poliittisesta henkilöstä, jonka isä oli irlantilainen ?</w:t>
      </w:r>
    </w:p>
    <w:p>
      <w:r>
        <w:rPr>
          <w:b/>
        </w:rPr>
        <w:t xml:space="preserve">Tulos</w:t>
      </w:r>
    </w:p>
    <w:p>
      <w:r>
        <w:t xml:space="preserve">Hillsborough</w:t>
      </w:r>
    </w:p>
    <w:p>
      <w:r>
        <w:rPr>
          <w:b/>
        </w:rPr>
        <w:t xml:space="preserve">Esimerkki 8.1176</w:t>
      </w:r>
    </w:p>
    <w:p>
      <w:r>
        <w:t xml:space="preserve">Missä osavaltiossa on seura, joka sai nousun NSW NPL2:een sijoittuttuaan vuoden 2017 NSW NPL3:n premieriksi ?</w:t>
      </w:r>
    </w:p>
    <w:p>
      <w:r>
        <w:rPr>
          <w:b/>
        </w:rPr>
        <w:t xml:space="preserve">Tulos</w:t>
      </w:r>
    </w:p>
    <w:p>
      <w:r>
        <w:t xml:space="preserve">Uusi Etelä-Wales</w:t>
      </w:r>
    </w:p>
    <w:p>
      <w:r>
        <w:rPr>
          <w:b/>
        </w:rPr>
        <w:t xml:space="preserve">Esimerkki 8.1177</w:t>
      </w:r>
    </w:p>
    <w:p>
      <w:r>
        <w:t xml:space="preserve">Missä kaupunginosassa sijaitsee joukkue, joka oli Midland Football Alliancen jäsen vuosina 2008 - 2014 ?</w:t>
      </w:r>
    </w:p>
    <w:p>
      <w:r>
        <w:rPr>
          <w:b/>
        </w:rPr>
        <w:t xml:space="preserve">Tulos</w:t>
      </w:r>
    </w:p>
    <w:p>
      <w:r>
        <w:t xml:space="preserve">Shirley</w:t>
      </w:r>
    </w:p>
    <w:p>
      <w:r>
        <w:rPr>
          <w:b/>
        </w:rPr>
        <w:t xml:space="preserve">Esimerkki 8.1178</w:t>
      </w:r>
    </w:p>
    <w:p>
      <w:r>
        <w:t xml:space="preserve">Minkä joukkueen valmentaja on tällä hetkellä pelaaja, joka voitti donkkikilpailun vuoden 1993 McDonald's All-American Game -ottelussa ?</w:t>
      </w:r>
    </w:p>
    <w:p>
      <w:r>
        <w:rPr>
          <w:b/>
        </w:rPr>
        <w:t xml:space="preserve">Tulos</w:t>
      </w:r>
    </w:p>
    <w:p>
      <w:r>
        <w:t xml:space="preserve">Vanderbilt Commodores</w:t>
      </w:r>
    </w:p>
    <w:p>
      <w:r>
        <w:rPr>
          <w:b/>
        </w:rPr>
        <w:t xml:space="preserve">Esimerkki 8.1179</w:t>
      </w:r>
    </w:p>
    <w:p>
      <w:r>
        <w:t xml:space="preserve">Milloin klubi perustettiin Irlannin kansallisten pääteiden N4 ja N5 kohtaamispaikalla sijaitsevaan kaupunkiin?</w:t>
      </w:r>
    </w:p>
    <w:p>
      <w:r>
        <w:rPr>
          <w:b/>
        </w:rPr>
        <w:t xml:space="preserve">Tulos</w:t>
      </w:r>
    </w:p>
    <w:p>
      <w:r>
        <w:t xml:space="preserve">1924</w:t>
      </w:r>
    </w:p>
    <w:p>
      <w:r>
        <w:rPr>
          <w:b/>
        </w:rPr>
        <w:t xml:space="preserve">Esimerkki 8.1180</w:t>
      </w:r>
    </w:p>
    <w:p>
      <w:r>
        <w:t xml:space="preserve">Mikä oli Illinoisin yliopiston presidentin aloitusvuosi vuosina 1904-1920 ?</w:t>
      </w:r>
    </w:p>
    <w:p>
      <w:r>
        <w:rPr>
          <w:b/>
        </w:rPr>
        <w:t xml:space="preserve">Tulos</w:t>
      </w:r>
    </w:p>
    <w:p>
      <w:r>
        <w:t xml:space="preserve">1879</w:t>
      </w:r>
    </w:p>
    <w:p>
      <w:r>
        <w:rPr>
          <w:b/>
        </w:rPr>
        <w:t xml:space="preserve">Esimerkki 8.1181</w:t>
      </w:r>
    </w:p>
    <w:p>
      <w:r>
        <w:t xml:space="preserve">Mikä on sen järven nimi, joka on lähellä tapahtumapaikkaa, joka tapahtui juuri ennen vuotta 1987 ?</w:t>
      </w:r>
    </w:p>
    <w:p>
      <w:r>
        <w:rPr>
          <w:b/>
        </w:rPr>
        <w:t xml:space="preserve">Tulos</w:t>
      </w:r>
    </w:p>
    <w:p>
      <w:r>
        <w:t xml:space="preserve">Tollensesee</w:t>
      </w:r>
    </w:p>
    <w:p>
      <w:r>
        <w:rPr>
          <w:b/>
        </w:rPr>
        <w:t xml:space="preserve">Esimerkki 8.1182</w:t>
      </w:r>
    </w:p>
    <w:p>
      <w:r>
        <w:t xml:space="preserve">Minä vuonna tehtiin ensimmäinen kirjattu nousu Italiassa sijaitsevalle 2 476 metrin huipulle?</w:t>
      </w:r>
    </w:p>
    <w:p>
      <w:r>
        <w:rPr>
          <w:b/>
        </w:rPr>
        <w:t xml:space="preserve">Tulos</w:t>
      </w:r>
    </w:p>
    <w:p>
      <w:r>
        <w:t xml:space="preserve">1573</w:t>
      </w:r>
    </w:p>
    <w:p>
      <w:r>
        <w:rPr>
          <w:b/>
        </w:rPr>
        <w:t xml:space="preserve">Esimerkki 8.1183</w:t>
      </w:r>
    </w:p>
    <w:p>
      <w:r>
        <w:t xml:space="preserve">Minä vuonna näytös, jonka esityspaikka liittyi Teatteriliittoon ?</w:t>
      </w:r>
    </w:p>
    <w:p>
      <w:r>
        <w:rPr>
          <w:b/>
        </w:rPr>
        <w:t xml:space="preserve">Tulos</w:t>
      </w:r>
    </w:p>
    <w:p>
      <w:r>
        <w:t xml:space="preserve">1982</w:t>
      </w:r>
    </w:p>
    <w:p>
      <w:r>
        <w:rPr>
          <w:b/>
        </w:rPr>
        <w:t xml:space="preserve">Esimerkki 8.1184</w:t>
      </w:r>
    </w:p>
    <w:p>
      <w:r>
        <w:t xml:space="preserve">Mikä on sen joukkueen entinen nimi, jonka kotistadionilla pelattiin kolme Eurooppa-liigan karsintaottelua kaudella 2010-11 ?</w:t>
      </w:r>
    </w:p>
    <w:p>
      <w:r>
        <w:rPr>
          <w:b/>
        </w:rPr>
        <w:t xml:space="preserve">Tulos</w:t>
      </w:r>
    </w:p>
    <w:p>
      <w:r>
        <w:t xml:space="preserve">MyPa</w:t>
      </w:r>
    </w:p>
    <w:p>
      <w:r>
        <w:rPr>
          <w:b/>
        </w:rPr>
        <w:t xml:space="preserve">Esimerkki 8.1185</w:t>
      </w:r>
    </w:p>
    <w:p>
      <w:r>
        <w:t xml:space="preserve">Kuinka monta kertaa tämä italialainen ammattilaisjalkapalloseura on voittanut sarjan A, joka voitti mestaruuden sinä vuonna, jolloin tämä vuonna 1992 lakkautettu seura oli toinen ?</w:t>
      </w:r>
    </w:p>
    <w:p>
      <w:r>
        <w:rPr>
          <w:b/>
        </w:rPr>
        <w:t xml:space="preserve">Tulos</w:t>
      </w:r>
    </w:p>
    <w:p>
      <w:r>
        <w:t xml:space="preserve">kolme kertaa</w:t>
      </w:r>
    </w:p>
    <w:p>
      <w:r>
        <w:rPr>
          <w:b/>
        </w:rPr>
        <w:t xml:space="preserve">Esimerkki 8.1186</w:t>
      </w:r>
    </w:p>
    <w:p>
      <w:r>
        <w:t xml:space="preserve">Mikä on IAAF:n puolimaratonin maailmanmestaruuskilpailuissa kymmenenneksi sijoittuneen maan nimellinen BKT-arvo?</w:t>
      </w:r>
    </w:p>
    <w:p>
      <w:r>
        <w:rPr>
          <w:b/>
        </w:rPr>
        <w:t xml:space="preserve">Tulos</w:t>
      </w:r>
    </w:p>
    <w:p>
      <w:r>
        <w:t xml:space="preserve">15.</w:t>
      </w:r>
    </w:p>
    <w:p>
      <w:r>
        <w:rPr>
          <w:b/>
        </w:rPr>
        <w:t xml:space="preserve">Esimerkki 8.1187</w:t>
      </w:r>
    </w:p>
    <w:p>
      <w:r>
        <w:t xml:space="preserve">Missä järjestettiin vuonna 2007 Japanin golfkiertueen turnaus, jonka voittaja oli Aasian kisojen kultamitalisti vuodelta 1998?</w:t>
      </w:r>
    </w:p>
    <w:p>
      <w:r>
        <w:rPr>
          <w:b/>
        </w:rPr>
        <w:t xml:space="preserve">Tulos</w:t>
      </w:r>
    </w:p>
    <w:p>
      <w:r>
        <w:t xml:space="preserve">Hananomori Golf Club</w:t>
      </w:r>
    </w:p>
    <w:p>
      <w:r>
        <w:rPr>
          <w:b/>
        </w:rPr>
        <w:t xml:space="preserve">Esimerkki 8.1188</w:t>
      </w:r>
    </w:p>
    <w:p>
      <w:r>
        <w:t xml:space="preserve">Mikä oli sen sarjan ensi-iltapäivä, jossa Melissa Altro näytteli Mary Alice Crosswirea vuonna 2000 ?</w:t>
      </w:r>
    </w:p>
    <w:p>
      <w:r>
        <w:rPr>
          <w:b/>
        </w:rPr>
        <w:t xml:space="preserve">Tulos</w:t>
      </w:r>
    </w:p>
    <w:p>
      <w:r>
        <w:t xml:space="preserve">7. lokakuuta 1996</w:t>
      </w:r>
    </w:p>
    <w:p>
      <w:r>
        <w:rPr>
          <w:b/>
        </w:rPr>
        <w:t xml:space="preserve">Esimerkki 8.1189</w:t>
      </w:r>
    </w:p>
    <w:p>
      <w:r>
        <w:t xml:space="preserve">Mikä on sen pelaajan asema, jonka koulu on kilpaillut Kaakkoisessa konferenssissa vuodesta 2013 lähtien ?</w:t>
      </w:r>
    </w:p>
    <w:p>
      <w:r>
        <w:rPr>
          <w:b/>
        </w:rPr>
        <w:t xml:space="preserve">Tulos</w:t>
      </w:r>
    </w:p>
    <w:p>
      <w:r>
        <w:t xml:space="preserve">Kolmannet basemiehet</w:t>
      </w:r>
    </w:p>
    <w:p>
      <w:r>
        <w:rPr>
          <w:b/>
        </w:rPr>
        <w:t xml:space="preserve">Esimerkki 8.1190</w:t>
      </w:r>
    </w:p>
    <w:p>
      <w:r>
        <w:t xml:space="preserve">Mihin vaiheeseen vuoden 1991 Rugbyn MM-turnauksessa ylsi maa, jonka joukkue on pelannut vuodesta 1932 lähtien debyyttiottelustaan Japania vastaan , mikä merkitsi sitä, että se oli ainoa maa, jolle annettiin automaattinen karsinta Rugbyn MM-turnauksen turnausvuonna , jolloin vain Argentiina pääsi kilpailun kautta ?</w:t>
      </w:r>
    </w:p>
    <w:p>
      <w:r>
        <w:rPr>
          <w:b/>
        </w:rPr>
        <w:t xml:space="preserve">Tulos</w:t>
      </w:r>
    </w:p>
    <w:p>
      <w:r>
        <w:t xml:space="preserve">Neljännesfinaali</w:t>
      </w:r>
    </w:p>
    <w:p>
      <w:r>
        <w:rPr>
          <w:b/>
        </w:rPr>
        <w:t xml:space="preserve">Esimerkki 8.1191</w:t>
      </w:r>
    </w:p>
    <w:p>
      <w:r>
        <w:t xml:space="preserve">Mikä on sen kaupungin väkiluku, jossa on historiallinen alue, jonka sisäänkäynti tunnetaan nimellä Itäportti ?</w:t>
      </w:r>
    </w:p>
    <w:p>
      <w:r>
        <w:rPr>
          <w:b/>
        </w:rPr>
        <w:t xml:space="preserve">Tulos</w:t>
      </w:r>
    </w:p>
    <w:p>
      <w:r>
        <w:t xml:space="preserve">9,033</w:t>
      </w:r>
    </w:p>
    <w:p>
      <w:r>
        <w:rPr>
          <w:b/>
        </w:rPr>
        <w:t xml:space="preserve">Esimerkki 8.1192</w:t>
      </w:r>
    </w:p>
    <w:p>
      <w:r>
        <w:t xml:space="preserve">Mikä on luettelon suurimmassa kaupungissa sijaitsevista kohteista ainoa maamerkki, joka on merkitty kaikkiin kolmeen historialliseen rekisteriin?</w:t>
      </w:r>
    </w:p>
    <w:p>
      <w:r>
        <w:rPr>
          <w:b/>
        </w:rPr>
        <w:t xml:space="preserve">Tulos</w:t>
      </w:r>
    </w:p>
    <w:p>
      <w:r>
        <w:t xml:space="preserve">Don Fernando Pacheco Adobe</w:t>
      </w:r>
    </w:p>
    <w:p>
      <w:r>
        <w:rPr>
          <w:b/>
        </w:rPr>
        <w:t xml:space="preserve">Esimerkki 8.1193</w:t>
      </w:r>
    </w:p>
    <w:p>
      <w:r>
        <w:t xml:space="preserve">Mikä on sen kunnan väkiluku, jossa Congress Avenuen asema sijaitsee?</w:t>
      </w:r>
    </w:p>
    <w:p>
      <w:r>
        <w:rPr>
          <w:b/>
        </w:rPr>
        <w:t xml:space="preserve">Tulos</w:t>
      </w:r>
    </w:p>
    <w:p>
      <w:r>
        <w:t xml:space="preserve">82,795</w:t>
      </w:r>
    </w:p>
    <w:p>
      <w:r>
        <w:rPr>
          <w:b/>
        </w:rPr>
        <w:t xml:space="preserve">Esimerkki 8.1194</w:t>
      </w:r>
    </w:p>
    <w:p>
      <w:r>
        <w:t xml:space="preserve">Mikä vesistö sijaitsee kaakkoon vuoden 2003 IAAF:n puolimaratonin maailmanmestaruuskilpailuissa viidenneksi sijoittuneen juoksijan kotimaasta ?</w:t>
      </w:r>
    </w:p>
    <w:p>
      <w:r>
        <w:rPr>
          <w:b/>
        </w:rPr>
        <w:t xml:space="preserve">Tulos</w:t>
      </w:r>
    </w:p>
    <w:p>
      <w:r>
        <w:t xml:space="preserve">Mustameri</w:t>
      </w:r>
    </w:p>
    <w:p>
      <w:r>
        <w:rPr>
          <w:b/>
        </w:rPr>
        <w:t xml:space="preserve">Esimerkki 8.1195</w:t>
      </w:r>
    </w:p>
    <w:p>
      <w:r>
        <w:t xml:space="preserve">Mikä on Miamiin perustetun koulun perustamisvuosi?</w:t>
      </w:r>
    </w:p>
    <w:p>
      <w:r>
        <w:rPr>
          <w:b/>
        </w:rPr>
        <w:t xml:space="preserve">Tulos</w:t>
      </w:r>
    </w:p>
    <w:p>
      <w:r>
        <w:t xml:space="preserve">1965</w:t>
      </w:r>
    </w:p>
    <w:p>
      <w:r>
        <w:rPr>
          <w:b/>
        </w:rPr>
        <w:t xml:space="preserve">Esimerkki 8.1196</w:t>
      </w:r>
    </w:p>
    <w:p>
      <w:r>
        <w:t xml:space="preserve">Minkä uuden kohteen saavutti Marin County -rautatiejärjestelmä joulukuussa , 2019 ?</w:t>
      </w:r>
    </w:p>
    <w:p>
      <w:r>
        <w:rPr>
          <w:b/>
        </w:rPr>
        <w:t xml:space="preserve">Tulos</w:t>
      </w:r>
    </w:p>
    <w:p>
      <w:r>
        <w:t xml:space="preserve">Larkspur</w:t>
      </w:r>
    </w:p>
    <w:p>
      <w:r>
        <w:rPr>
          <w:b/>
        </w:rPr>
        <w:t xml:space="preserve">Esimerkki 8.1197</w:t>
      </w:r>
    </w:p>
    <w:p>
      <w:r>
        <w:t xml:space="preserve">Kuka näyttelee 19. helmikuuta 2016 ensi-iltansa saaneessa Netflixin alkuperäisohjelmassa ?</w:t>
      </w:r>
    </w:p>
    <w:p>
      <w:r>
        <w:rPr>
          <w:b/>
        </w:rPr>
        <w:t xml:space="preserve">Tulos</w:t>
      </w:r>
    </w:p>
    <w:p>
      <w:r>
        <w:t xml:space="preserve">Gillian Jacobs , Paul Rust ja Claudia O'Doherty.</w:t>
      </w:r>
    </w:p>
    <w:p>
      <w:r>
        <w:rPr>
          <w:b/>
        </w:rPr>
        <w:t xml:space="preserve">Esimerkki 8.1198</w:t>
      </w:r>
    </w:p>
    <w:p>
      <w:r>
        <w:t xml:space="preserve">Mikä on väkirikkain vuonna 1830 perustettu kunta, jossa on kuinka monta asuntoa ?</w:t>
      </w:r>
    </w:p>
    <w:p>
      <w:r>
        <w:rPr>
          <w:b/>
        </w:rPr>
        <w:t xml:space="preserve">Tulos</w:t>
      </w:r>
    </w:p>
    <w:p>
      <w:r>
        <w:t xml:space="preserve">1,011</w:t>
      </w:r>
    </w:p>
    <w:p>
      <w:r>
        <w:rPr>
          <w:b/>
        </w:rPr>
        <w:t xml:space="preserve">Esimerkki 8.1199</w:t>
      </w:r>
    </w:p>
    <w:p>
      <w:r>
        <w:t xml:space="preserve">Kuka vuonna 1974 Baltimore Coltsissa pelannut varaamaton pelinrakentaja ?</w:t>
      </w:r>
    </w:p>
    <w:p>
      <w:r>
        <w:rPr>
          <w:b/>
        </w:rPr>
        <w:t xml:space="preserve">Tulos</w:t>
      </w:r>
    </w:p>
    <w:p>
      <w:r>
        <w:t xml:space="preserve">Bill Troup</w:t>
      </w:r>
    </w:p>
    <w:p>
      <w:r>
        <w:rPr>
          <w:b/>
        </w:rPr>
        <w:t xml:space="preserve">Esimerkki 8.1200</w:t>
      </w:r>
    </w:p>
    <w:p>
      <w:r>
        <w:t xml:space="preserve">Minä vuonna Evertonin 28 000 000 punnalla vuonna 2014 allekirjoittama pelaaja voitti Belgian Ebony-kengän ?</w:t>
      </w:r>
    </w:p>
    <w:p>
      <w:r>
        <w:rPr>
          <w:b/>
        </w:rPr>
        <w:t xml:space="preserve">Tulos</w:t>
      </w:r>
    </w:p>
    <w:p>
      <w:r>
        <w:t xml:space="preserve">2009</w:t>
      </w:r>
    </w:p>
    <w:p>
      <w:r>
        <w:rPr>
          <w:b/>
        </w:rPr>
        <w:t xml:space="preserve">Esimerkki 8.1201</w:t>
      </w:r>
    </w:p>
    <w:p>
      <w:r>
        <w:t xml:space="preserve">Minkälainen Espanjan alue edelsi Huinculin muodostuman sisältävää kansaa ?</w:t>
      </w:r>
    </w:p>
    <w:p>
      <w:r>
        <w:rPr>
          <w:b/>
        </w:rPr>
        <w:t xml:space="preserve">Tulos</w:t>
      </w:r>
    </w:p>
    <w:p>
      <w:r>
        <w:t xml:space="preserve">varakuninkaalliset</w:t>
      </w:r>
    </w:p>
    <w:p>
      <w:r>
        <w:rPr>
          <w:b/>
        </w:rPr>
        <w:t xml:space="preserve">Esimerkki 8.1202</w:t>
      </w:r>
    </w:p>
    <w:p>
      <w:r>
        <w:t xml:space="preserve">Minkä konferenssin perustajakoulu on Jared Allenin käymä yliopisto ?</w:t>
      </w:r>
    </w:p>
    <w:p>
      <w:r>
        <w:rPr>
          <w:b/>
        </w:rPr>
        <w:t xml:space="preserve">Tulos</w:t>
      </w:r>
    </w:p>
    <w:p>
      <w:r>
        <w:t xml:space="preserve">Big Sky</w:t>
      </w:r>
    </w:p>
    <w:p>
      <w:r>
        <w:rPr>
          <w:b/>
        </w:rPr>
        <w:t xml:space="preserve">Esimerkki 8.1203</w:t>
      </w:r>
    </w:p>
    <w:p>
      <w:r>
        <w:t xml:space="preserve">Joulukuun 16. päivänä kunnioitettu arkkitehti rakensi kirkon kaupunkiin, jonka väkiluku vuonna 2010 oli kuinka suuri ?</w:t>
      </w:r>
    </w:p>
    <w:p>
      <w:r>
        <w:rPr>
          <w:b/>
        </w:rPr>
        <w:t xml:space="preserve">Tulos</w:t>
      </w:r>
    </w:p>
    <w:p>
      <w:r>
        <w:t xml:space="preserve">22,423</w:t>
      </w:r>
    </w:p>
    <w:p>
      <w:r>
        <w:rPr>
          <w:b/>
        </w:rPr>
        <w:t xml:space="preserve">Esimerkki 8.1204</w:t>
      </w:r>
    </w:p>
    <w:p>
      <w:r>
        <w:t xml:space="preserve">Kuka rakensi asianajotoimiston kaupunkiin, jota Haudenosaunee kutsui "pitkäksi suoksi"?</w:t>
      </w:r>
    </w:p>
    <w:p>
      <w:r>
        <w:rPr>
          <w:b/>
        </w:rPr>
        <w:t xml:space="preserve">Tulos</w:t>
      </w:r>
    </w:p>
    <w:p>
      <w:r>
        <w:t xml:space="preserve">Kaarle Suuren torni</w:t>
      </w:r>
    </w:p>
    <w:p>
      <w:r>
        <w:rPr>
          <w:b/>
        </w:rPr>
        <w:t xml:space="preserve">Esimerkki 8.1205</w:t>
      </w:r>
    </w:p>
    <w:p>
      <w:r>
        <w:t xml:space="preserve">Mikä on Firth of Clyden suurimman saaren väkiluku?</w:t>
      </w:r>
    </w:p>
    <w:p>
      <w:r>
        <w:rPr>
          <w:b/>
        </w:rPr>
        <w:t xml:space="preserve">Tulos</w:t>
      </w:r>
    </w:p>
    <w:p>
      <w:r>
        <w:t xml:space="preserve">4,629</w:t>
      </w:r>
    </w:p>
    <w:p>
      <w:r>
        <w:rPr>
          <w:b/>
        </w:rPr>
        <w:t xml:space="preserve">Esimerkki 8.1206</w:t>
      </w:r>
    </w:p>
    <w:p>
      <w:r>
        <w:t xml:space="preserve">Mikä oli sen elokuvan maailmanlaajuinen bruttomäärä, jonka kappaleen esittäjä syntyi nimellä Christopher Brian Bridges ?</w:t>
      </w:r>
    </w:p>
    <w:p>
      <w:r>
        <w:rPr>
          <w:b/>
        </w:rPr>
        <w:t xml:space="preserve">Tulos</w:t>
      </w:r>
    </w:p>
    <w:p>
      <w:r>
        <w:t xml:space="preserve">Yli 236 miljoonaa dollaria</w:t>
      </w:r>
    </w:p>
    <w:p>
      <w:r>
        <w:rPr>
          <w:b/>
        </w:rPr>
        <w:t xml:space="preserve">Esimerkki 8.1207</w:t>
      </w:r>
    </w:p>
    <w:p>
      <w:r>
        <w:t xml:space="preserve">Mihin urheilulajiin L.A.:n diivahaussa kolmanneksi sijoittunut henkilö osallistui ammatikseen ?</w:t>
      </w:r>
    </w:p>
    <w:p>
      <w:r>
        <w:rPr>
          <w:b/>
        </w:rPr>
        <w:t xml:space="preserve">Tulos</w:t>
      </w:r>
    </w:p>
    <w:p>
      <w:r>
        <w:t xml:space="preserve">tandem-surffari</w:t>
      </w:r>
    </w:p>
    <w:p>
      <w:r>
        <w:rPr>
          <w:b/>
        </w:rPr>
        <w:t xml:space="preserve">Esimerkki 8.1208</w:t>
      </w:r>
    </w:p>
    <w:p>
      <w:r>
        <w:t xml:space="preserve">Mikä on sen pääkaupungin väkiluku, joka perustettiin, kun lyijy- ja sinkkiesiintymät löydettiin vuonna 1902 ?</w:t>
      </w:r>
    </w:p>
    <w:p>
      <w:r>
        <w:rPr>
          <w:b/>
        </w:rPr>
        <w:t xml:space="preserve">Tulos</w:t>
      </w:r>
    </w:p>
    <w:p>
      <w:r>
        <w:t xml:space="preserve">1,743,999</w:t>
      </w:r>
    </w:p>
    <w:p>
      <w:r>
        <w:rPr>
          <w:b/>
        </w:rPr>
        <w:t xml:space="preserve">Esimerkki 8.1209</w:t>
      </w:r>
    </w:p>
    <w:p>
      <w:r>
        <w:t xml:space="preserve">Kuolleiden jäsenten joukossa , jotka kävivät koulua, josta valmistui 25 amerikkalaista astronauttia ?</w:t>
      </w:r>
    </w:p>
    <w:p>
      <w:r>
        <w:rPr>
          <w:b/>
        </w:rPr>
        <w:t xml:space="preserve">Tulos</w:t>
      </w:r>
    </w:p>
    <w:p>
      <w:r>
        <w:t xml:space="preserve">George Ade</w:t>
      </w:r>
    </w:p>
    <w:p>
      <w:r>
        <w:rPr>
          <w:b/>
        </w:rPr>
        <w:t xml:space="preserve">Esimerkki 8.1210</w:t>
      </w:r>
    </w:p>
    <w:p>
      <w:r>
        <w:t xml:space="preserve">Kuka oli tuottajana Epic Recordsin levy-yhtiön levyllä?</w:t>
      </w:r>
    </w:p>
    <w:p>
      <w:r>
        <w:rPr>
          <w:b/>
        </w:rPr>
        <w:t xml:space="preserve">Tulos</w:t>
      </w:r>
    </w:p>
    <w:p>
      <w:r>
        <w:t xml:space="preserve">Todd Rundgren</w:t>
      </w:r>
    </w:p>
    <w:p>
      <w:r>
        <w:rPr>
          <w:b/>
        </w:rPr>
        <w:t xml:space="preserve">Esimerkki 8.1211</w:t>
      </w:r>
    </w:p>
    <w:p>
      <w:r>
        <w:t xml:space="preserve">Mistä roolista julkkis pisteet 26 on tunnetuin ?</w:t>
      </w:r>
    </w:p>
    <w:p>
      <w:r>
        <w:rPr>
          <w:b/>
        </w:rPr>
        <w:t xml:space="preserve">Tulos</w:t>
      </w:r>
    </w:p>
    <w:p>
      <w:r>
        <w:t xml:space="preserve">Barbara Good</w:t>
      </w:r>
    </w:p>
    <w:p>
      <w:r>
        <w:rPr>
          <w:b/>
        </w:rPr>
        <w:t xml:space="preserve">Esimerkki 8.1212</w:t>
      </w:r>
    </w:p>
    <w:p>
      <w:r>
        <w:t xml:space="preserve">Mistä Itä-Euroopan maasta oli vuoden 1992 moniottelun EM-pronssimitalisti kotoisin ?</w:t>
      </w:r>
    </w:p>
    <w:p>
      <w:r>
        <w:rPr>
          <w:b/>
        </w:rPr>
        <w:t xml:space="preserve">Tulos</w:t>
      </w:r>
    </w:p>
    <w:p>
      <w:r>
        <w:t xml:space="preserve">Venäjä</w:t>
      </w:r>
    </w:p>
    <w:p>
      <w:r>
        <w:rPr>
          <w:b/>
        </w:rPr>
        <w:t xml:space="preserve">Esimerkki 8.1213</w:t>
      </w:r>
    </w:p>
    <w:p>
      <w:r>
        <w:t xml:space="preserve">Millä pelaajalla oli yhteyksiä yliopistoon, jossa sijaitsee kansallisesti tunnettu Weatherspoonin taidemuseo?</w:t>
      </w:r>
    </w:p>
    <w:p>
      <w:r>
        <w:rPr>
          <w:b/>
        </w:rPr>
        <w:t xml:space="preserve">Tulos</w:t>
      </w:r>
    </w:p>
    <w:p>
      <w:r>
        <w:t xml:space="preserve">Alejandro Moreno</w:t>
      </w:r>
    </w:p>
    <w:p>
      <w:r>
        <w:rPr>
          <w:b/>
        </w:rPr>
        <w:t xml:space="preserve">Esimerkki 8.1214</w:t>
      </w:r>
    </w:p>
    <w:p>
      <w:r>
        <w:t xml:space="preserve">Mikä joki rajaa osavaltion lounaisosaa, jossa järjestettiin vuoden 2005 BMW Charity Pro-Am The Cliffsissä ?</w:t>
      </w:r>
    </w:p>
    <w:p>
      <w:r>
        <w:rPr>
          <w:b/>
        </w:rPr>
        <w:t xml:space="preserve">Tulos</w:t>
      </w:r>
    </w:p>
    <w:p>
      <w:r>
        <w:t xml:space="preserve">Savannah River</w:t>
      </w:r>
    </w:p>
    <w:p>
      <w:r>
        <w:rPr>
          <w:b/>
        </w:rPr>
        <w:t xml:space="preserve">Esimerkki 8.1215</w:t>
      </w:r>
    </w:p>
    <w:p>
      <w:r>
        <w:t xml:space="preserve">Kuka hyväksyy sairaalan, jonka kaupunki sijaitsee Timpanogos-vuoren juurella?</w:t>
      </w:r>
    </w:p>
    <w:p>
      <w:r>
        <w:rPr>
          <w:b/>
        </w:rPr>
        <w:t xml:space="preserve">Tulos</w:t>
      </w:r>
    </w:p>
    <w:p>
      <w:r>
        <w:t xml:space="preserve">Terveydenhuoltoalan organisaatioiden yhteinen akkreditointikomissio (Joint Commission on Accreditation of Healthcare Organizations)</w:t>
      </w:r>
    </w:p>
    <w:p>
      <w:r>
        <w:rPr>
          <w:b/>
        </w:rPr>
        <w:t xml:space="preserve">Esimerkki 8.1216</w:t>
      </w:r>
    </w:p>
    <w:p>
      <w:r>
        <w:t xml:space="preserve">Mikä on sen kuljettajan numero, joka käyttää Ayrton Sennan inspiroimaa kypärää ?</w:t>
      </w:r>
    </w:p>
    <w:p>
      <w:r>
        <w:rPr>
          <w:b/>
        </w:rPr>
        <w:t xml:space="preserve">Tulos</w:t>
      </w:r>
    </w:p>
    <w:p>
      <w:r>
        <w:t xml:space="preserve">2</w:t>
      </w:r>
    </w:p>
    <w:p>
      <w:r>
        <w:rPr>
          <w:b/>
        </w:rPr>
        <w:t xml:space="preserve">Esimerkki 8.1217</w:t>
      </w:r>
    </w:p>
    <w:p>
      <w:r>
        <w:t xml:space="preserve">Vuonna 1971 polvivamman takia lopettanut urheilija voitti hopeaa missä lajissa ?</w:t>
      </w:r>
    </w:p>
    <w:p>
      <w:r>
        <w:rPr>
          <w:b/>
        </w:rPr>
        <w:t xml:space="preserve">Tulos</w:t>
      </w:r>
    </w:p>
    <w:p>
      <w:r>
        <w:t xml:space="preserve">Taitoluistelu</w:t>
      </w:r>
    </w:p>
    <w:p>
      <w:r>
        <w:rPr>
          <w:b/>
        </w:rPr>
        <w:t xml:space="preserve">Esimerkki 8.1218</w:t>
      </w:r>
    </w:p>
    <w:p>
      <w:r>
        <w:t xml:space="preserve">Kuinka monessa kategoriassa Leila Djansin ohjaama afrikkalainen elokuva oli ehdolla vuoden 2011 Ghana Movie Awards -kilpailussa ?</w:t>
      </w:r>
    </w:p>
    <w:p>
      <w:r>
        <w:rPr>
          <w:b/>
        </w:rPr>
        <w:t xml:space="preserve">Tulos</w:t>
      </w:r>
    </w:p>
    <w:p>
      <w:r>
        <w:t xml:space="preserve">21</w:t>
      </w:r>
    </w:p>
    <w:p>
      <w:r>
        <w:rPr>
          <w:b/>
        </w:rPr>
        <w:t xml:space="preserve">Esimerkki 8.1219</w:t>
      </w:r>
    </w:p>
    <w:p>
      <w:r>
        <w:t xml:space="preserve">Mikä kiinteistö sijaitsee kunnassa, joka sijaitsee noin 360 kilometriä Okinawan saaresta itään?</w:t>
      </w:r>
    </w:p>
    <w:p>
      <w:r>
        <w:rPr>
          <w:b/>
        </w:rPr>
        <w:t xml:space="preserve">Tulos</w:t>
      </w:r>
    </w:p>
    <w:p>
      <w:r>
        <w:t xml:space="preserve">Minamidaitōjima</w:t>
      </w:r>
    </w:p>
    <w:p>
      <w:r>
        <w:rPr>
          <w:b/>
        </w:rPr>
        <w:t xml:space="preserve">Esimerkki 8.1220</w:t>
      </w:r>
    </w:p>
    <w:p>
      <w:r>
        <w:t xml:space="preserve">Mikä oli kaupungin entinen asema, jossa on 2300-paikkainen areena ?</w:t>
      </w:r>
    </w:p>
    <w:p>
      <w:r>
        <w:rPr>
          <w:b/>
        </w:rPr>
        <w:t xml:space="preserve">Tulos</w:t>
      </w:r>
    </w:p>
    <w:p>
      <w:r>
        <w:t xml:space="preserve">varuskuntakaupunki</w:t>
      </w:r>
    </w:p>
    <w:p>
      <w:r>
        <w:rPr>
          <w:b/>
        </w:rPr>
        <w:t xml:space="preserve">Esimerkki 8.1221</w:t>
      </w:r>
    </w:p>
    <w:p>
      <w:r>
        <w:t xml:space="preserve">Missä paikassa pikaluistelu järjestettiin ensimmäisenä ? oliko se vanhan maatilan mukaan nimetty paikka, joka oli elementeistä djúpr deep ja vík inlet , vai paikka, joka löytyy Auvergne-Rhône-Alpesin alueelta ?</w:t>
      </w:r>
    </w:p>
    <w:p>
      <w:r>
        <w:rPr>
          <w:b/>
        </w:rPr>
        <w:t xml:space="preserve">Tulos</w:t>
      </w:r>
    </w:p>
    <w:p>
      <w:r>
        <w:t xml:space="preserve">Grenoble</w:t>
      </w:r>
    </w:p>
    <w:p>
      <w:r>
        <w:rPr>
          <w:b/>
        </w:rPr>
        <w:t xml:space="preserve">Esimerkki 8.1222</w:t>
      </w:r>
    </w:p>
    <w:p>
      <w:r>
        <w:t xml:space="preserve">Minä vuonna perustettiin jalkapalloseura, jonka Tabaré Viudez jätti kesällä 2009 ?</w:t>
      </w:r>
    </w:p>
    <w:p>
      <w:r>
        <w:rPr>
          <w:b/>
        </w:rPr>
        <w:t xml:space="preserve">Tulos</w:t>
      </w:r>
    </w:p>
    <w:p>
      <w:r>
        <w:t xml:space="preserve">1899</w:t>
      </w:r>
    </w:p>
    <w:p>
      <w:r>
        <w:rPr>
          <w:b/>
        </w:rPr>
        <w:t xml:space="preserve">Esimerkki 8.1223</w:t>
      </w:r>
    </w:p>
    <w:p>
      <w:r>
        <w:t xml:space="preserve">Minä vuonna Blue Monday -kappaleella esiintyneet muusikot hajosivat hetkeksi ?</w:t>
      </w:r>
    </w:p>
    <w:p>
      <w:r>
        <w:rPr>
          <w:b/>
        </w:rPr>
        <w:t xml:space="preserve">Tulos</w:t>
      </w:r>
    </w:p>
    <w:p>
      <w:r>
        <w:t xml:space="preserve">1993</w:t>
      </w:r>
    </w:p>
    <w:p>
      <w:r>
        <w:rPr>
          <w:b/>
        </w:rPr>
        <w:t xml:space="preserve">Esimerkki 8.1224</w:t>
      </w:r>
    </w:p>
    <w:p>
      <w:r>
        <w:t xml:space="preserve">Palkinnon kaudella 2014-15 voittanut pelaaja pelasi minkä divisioonan joukkueessa ?</w:t>
      </w:r>
    </w:p>
    <w:p>
      <w:r>
        <w:rPr>
          <w:b/>
        </w:rPr>
        <w:t xml:space="preserve">Tulos</w:t>
      </w:r>
    </w:p>
    <w:p>
      <w:r>
        <w:t xml:space="preserve">Atlantin divisioona</w:t>
      </w:r>
    </w:p>
    <w:p>
      <w:r>
        <w:rPr>
          <w:b/>
        </w:rPr>
        <w:t xml:space="preserve">Esimerkki 8.1225</w:t>
      </w:r>
    </w:p>
    <w:p>
      <w:r>
        <w:t xml:space="preserve">Missä tapahtumassa ensimmäisen teoksen kohteena ollut henkilö kuoli 1800-luvulla ?</w:t>
      </w:r>
    </w:p>
    <w:p>
      <w:r>
        <w:rPr>
          <w:b/>
        </w:rPr>
        <w:t xml:space="preserve">Tulos</w:t>
      </w:r>
    </w:p>
    <w:p>
      <w:r>
        <w:t xml:space="preserve">Trafalgarin taistelu</w:t>
      </w:r>
    </w:p>
    <w:p>
      <w:r>
        <w:rPr>
          <w:b/>
        </w:rPr>
        <w:t xml:space="preserve">Esimerkki 8.1226</w:t>
      </w:r>
    </w:p>
    <w:p>
      <w:r>
        <w:t xml:space="preserve">Mikä on 56 364 asukkaan kaupungissa sijaitsevan ostoskeskuksen nimi ?</w:t>
      </w:r>
    </w:p>
    <w:p>
      <w:r>
        <w:rPr>
          <w:b/>
        </w:rPr>
        <w:t xml:space="preserve">Tulos</w:t>
      </w:r>
    </w:p>
    <w:p>
      <w:r>
        <w:t xml:space="preserve">Gaisano Capital Tandag</w:t>
      </w:r>
    </w:p>
    <w:p>
      <w:r>
        <w:rPr>
          <w:b/>
        </w:rPr>
        <w:t xml:space="preserve">Esimerkki 8.1227</w:t>
      </w:r>
    </w:p>
    <w:p>
      <w:r>
        <w:t xml:space="preserve">Kuinka moni Grenadan naispuolinen olympialipun kantaja on kilpaillut yleisurheilussa?</w:t>
      </w:r>
    </w:p>
    <w:p>
      <w:r>
        <w:rPr>
          <w:b/>
        </w:rPr>
        <w:t xml:space="preserve">Tulos</w:t>
      </w:r>
    </w:p>
    <w:p>
      <w:r>
        <w:t xml:space="preserve">2</w:t>
      </w:r>
    </w:p>
    <w:p>
      <w:r>
        <w:rPr>
          <w:b/>
        </w:rPr>
        <w:t xml:space="preserve">Esimerkki 8.1228</w:t>
      </w:r>
    </w:p>
    <w:p>
      <w:r>
        <w:t xml:space="preserve">Minä vuonna syntyi henkilö, joka on kotoisin maasta, jonka talous on nimelliskansantuotteella mitattuna maailman kahdeksanneksi suurin?</w:t>
      </w:r>
    </w:p>
    <w:p>
      <w:r>
        <w:rPr>
          <w:b/>
        </w:rPr>
        <w:t xml:space="preserve">Tulos</w:t>
      </w:r>
    </w:p>
    <w:p>
      <w:r>
        <w:t xml:space="preserve">1970</w:t>
      </w:r>
    </w:p>
    <w:p>
      <w:r>
        <w:rPr>
          <w:b/>
        </w:rPr>
        <w:t xml:space="preserve">Esimerkki 8.1229</w:t>
      </w:r>
    </w:p>
    <w:p>
      <w:r>
        <w:t xml:space="preserve">Useiden suosittujen animaatioiden ääninäyttelijä , juutalainen näyttelijä ääni mitä päähenkilöä, joka jakaa nimensä show, joka on sen 11. kausi FX ?</w:t>
      </w:r>
    </w:p>
    <w:p>
      <w:r>
        <w:rPr>
          <w:b/>
        </w:rPr>
        <w:t xml:space="preserve">Tulos</w:t>
      </w:r>
    </w:p>
    <w:p>
      <w:r>
        <w:t xml:space="preserve">Archer</w:t>
      </w:r>
    </w:p>
    <w:p>
      <w:r>
        <w:rPr>
          <w:b/>
        </w:rPr>
        <w:t xml:space="preserve">Esimerkki 8.1230</w:t>
      </w:r>
    </w:p>
    <w:p>
      <w:r>
        <w:t xml:space="preserve">Paljonko oli vuonna 1998 lopetetun satelliitin arvo ?</w:t>
      </w:r>
    </w:p>
    <w:p>
      <w:r>
        <w:rPr>
          <w:b/>
        </w:rPr>
        <w:t xml:space="preserve">Tulos</w:t>
      </w:r>
    </w:p>
    <w:p>
      <w:r>
        <w:t xml:space="preserve">480,1 miljoonaa euroa</w:t>
      </w:r>
    </w:p>
    <w:p>
      <w:r>
        <w:rPr>
          <w:b/>
        </w:rPr>
        <w:t xml:space="preserve">Esimerkki 8.1231</w:t>
      </w:r>
    </w:p>
    <w:p>
      <w:r>
        <w:t xml:space="preserve">Minne komentaja johti 6. Arkansasin jalkaväkirykmentin ?</w:t>
      </w:r>
    </w:p>
    <w:p>
      <w:r>
        <w:rPr>
          <w:b/>
        </w:rPr>
        <w:t xml:space="preserve">Tulos</w:t>
      </w:r>
    </w:p>
    <w:p>
      <w:r>
        <w:t xml:space="preserve">Länsi- ja Trans-Mississippin teatterit</w:t>
      </w:r>
    </w:p>
    <w:p>
      <w:r>
        <w:rPr>
          <w:b/>
        </w:rPr>
        <w:t xml:space="preserve">Esimerkki 8.1232</w:t>
      </w:r>
    </w:p>
    <w:p>
      <w:r>
        <w:t xml:space="preserve">Minä vuonna kristitty kuningas Jaakko I Aragonian valloitti kaupungin, jossa on nykyisin noin 55 000 opiskelijaa käsittävän yliopiston herbaario?</w:t>
      </w:r>
    </w:p>
    <w:p>
      <w:r>
        <w:rPr>
          <w:b/>
        </w:rPr>
        <w:t xml:space="preserve">Tulos</w:t>
      </w:r>
    </w:p>
    <w:p>
      <w:r>
        <w:t xml:space="preserve">1238</w:t>
      </w:r>
    </w:p>
    <w:p>
      <w:r>
        <w:rPr>
          <w:b/>
        </w:rPr>
        <w:t xml:space="preserve">Esimerkki 8.1233</w:t>
      </w:r>
    </w:p>
    <w:p>
      <w:r>
        <w:t xml:space="preserve">Mikä on Lambayequen alueella sijaitsevan stadionin kapasiteetti ?</w:t>
      </w:r>
    </w:p>
    <w:p>
      <w:r>
        <w:rPr>
          <w:b/>
        </w:rPr>
        <w:t xml:space="preserve">Tulos</w:t>
      </w:r>
    </w:p>
    <w:p>
      <w:r>
        <w:t xml:space="preserve">24,500</w:t>
      </w:r>
    </w:p>
    <w:p>
      <w:r>
        <w:rPr>
          <w:b/>
        </w:rPr>
        <w:t xml:space="preserve">Esimerkki 8.1234</w:t>
      </w:r>
    </w:p>
    <w:p>
      <w:r>
        <w:t xml:space="preserve">Ennen nimittämistään puolustusvoimien esikuntapäälliköksi vuonna 1978 tämä henkilö oli minkälaisessa korkeassa komissaarin virassa?</w:t>
      </w:r>
    </w:p>
    <w:p>
      <w:r>
        <w:rPr>
          <w:b/>
        </w:rPr>
        <w:t xml:space="preserve">Tulos</w:t>
      </w:r>
    </w:p>
    <w:p>
      <w:r>
        <w:t xml:space="preserve">Ghanan korkea komissaari Sambiassa</w:t>
      </w:r>
    </w:p>
    <w:p>
      <w:r>
        <w:rPr>
          <w:b/>
        </w:rPr>
        <w:t xml:space="preserve">Esimerkki 8.1235</w:t>
      </w:r>
    </w:p>
    <w:p>
      <w:r>
        <w:t xml:space="preserve">Kenelle olympiasoihtu ojennettiin kolmantena tulleelle henkilölle sinä vuonna, jolloin voittaja kasvoi Pownalissa ?</w:t>
      </w:r>
    </w:p>
    <w:p>
      <w:r>
        <w:rPr>
          <w:b/>
        </w:rPr>
        <w:t xml:space="preserve">Tulos</w:t>
      </w:r>
    </w:p>
    <w:p>
      <w:r>
        <w:t xml:space="preserve">Cammi Granato ja Picabo-katu</w:t>
      </w:r>
    </w:p>
    <w:p>
      <w:r>
        <w:rPr>
          <w:b/>
        </w:rPr>
        <w:t xml:space="preserve">Esimerkki 8.1236</w:t>
      </w:r>
    </w:p>
    <w:p>
      <w:r>
        <w:t xml:space="preserve">Minä vuonna kuljettaja, jonka aikaero on +14,6, on syntynyt ?</w:t>
      </w:r>
    </w:p>
    <w:p>
      <w:r>
        <w:rPr>
          <w:b/>
        </w:rPr>
        <w:t xml:space="preserve">Tulos</w:t>
      </w:r>
    </w:p>
    <w:p>
      <w:r>
        <w:t xml:space="preserve">1910</w:t>
      </w:r>
    </w:p>
    <w:p>
      <w:r>
        <w:rPr>
          <w:b/>
        </w:rPr>
        <w:t xml:space="preserve">Esimerkki 8.1237</w:t>
      </w:r>
    </w:p>
    <w:p>
      <w:r>
        <w:t xml:space="preserve">Mitkä ovat muistiinpanot henkilöstä, joka on mainittu Fellow , joka perusti Oakhamin koulun sekä Uppinghamin koulun?</w:t>
      </w:r>
    </w:p>
    <w:p>
      <w:r>
        <w:rPr>
          <w:b/>
        </w:rPr>
        <w:t xml:space="preserve">Tulos</w:t>
      </w:r>
    </w:p>
    <w:p>
      <w:r>
        <w:t xml:space="preserve">Nimetään myös kollegion jäseneksi vuoden 1571 peruskirjassa.</w:t>
      </w:r>
    </w:p>
    <w:p>
      <w:r>
        <w:rPr>
          <w:b/>
        </w:rPr>
        <w:t xml:space="preserve">Esimerkki 8.1238</w:t>
      </w:r>
    </w:p>
    <w:p>
      <w:r>
        <w:t xml:space="preserve">Mikä on koulun nimi esikaupunkialueella, jonka väkiluku oli vuoden 2016 väestönlaskennassa 13 316?</w:t>
      </w:r>
    </w:p>
    <w:p>
      <w:r>
        <w:rPr>
          <w:b/>
        </w:rPr>
        <w:t xml:space="preserve">Tulos</w:t>
      </w:r>
    </w:p>
    <w:p>
      <w:r>
        <w:t xml:space="preserve">Albion Parkin julkinen koulu</w:t>
      </w:r>
    </w:p>
    <w:p>
      <w:r>
        <w:rPr>
          <w:b/>
        </w:rPr>
        <w:t xml:space="preserve">Esimerkki 8.1239</w:t>
      </w:r>
    </w:p>
    <w:p>
      <w:r>
        <w:t xml:space="preserve">Kuinka monta leirintäaluetta on Herman Luce Cabinin kohteessa ?</w:t>
      </w:r>
    </w:p>
    <w:p>
      <w:r>
        <w:rPr>
          <w:b/>
        </w:rPr>
        <w:t xml:space="preserve">Tulos</w:t>
      </w:r>
    </w:p>
    <w:p>
      <w:r>
        <w:t xml:space="preserve">72 leirintäaluetta</w:t>
      </w:r>
    </w:p>
    <w:p>
      <w:r>
        <w:rPr>
          <w:b/>
        </w:rPr>
        <w:t xml:space="preserve">Esimerkki 8.1240</w:t>
      </w:r>
    </w:p>
    <w:p>
      <w:r>
        <w:t xml:space="preserve">Seura, joka on osallistunut useampaan Copa Libertadoresiin kuin mikään muu ecuadorilainen seura, voitti ensimmäisen kansallisen mestaruutensa kuinka monta vuotta perustamisensa jälkeen ?</w:t>
      </w:r>
    </w:p>
    <w:p>
      <w:r>
        <w:rPr>
          <w:b/>
        </w:rPr>
        <w:t xml:space="preserve">Tulos</w:t>
      </w:r>
    </w:p>
    <w:p>
      <w:r>
        <w:t xml:space="preserve">kolme</w:t>
      </w:r>
    </w:p>
    <w:p>
      <w:r>
        <w:rPr>
          <w:b/>
        </w:rPr>
        <w:t xml:space="preserve">Esimerkki 8.1241</w:t>
      </w:r>
    </w:p>
    <w:p>
      <w:r>
        <w:t xml:space="preserve">Kenelle hopeamitalisti hävisi ?</w:t>
      </w:r>
    </w:p>
    <w:p>
      <w:r>
        <w:rPr>
          <w:b/>
        </w:rPr>
        <w:t xml:space="preserve">Tulos</w:t>
      </w:r>
    </w:p>
    <w:p>
      <w:r>
        <w:t xml:space="preserve">Guillermo Rigondeaux</w:t>
      </w:r>
    </w:p>
    <w:p>
      <w:r>
        <w:rPr>
          <w:b/>
        </w:rPr>
        <w:t xml:space="preserve">Esimerkki 8.1242</w:t>
      </w:r>
    </w:p>
    <w:p>
      <w:r>
        <w:t xml:space="preserve">Mille alustalle on Cole MacGrathia esittävä sarja ?</w:t>
      </w:r>
    </w:p>
    <w:p>
      <w:r>
        <w:rPr>
          <w:b/>
        </w:rPr>
        <w:t xml:space="preserve">Tulos</w:t>
      </w:r>
    </w:p>
    <w:p>
      <w:r>
        <w:t xml:space="preserve">PlayStation 3</w:t>
      </w:r>
    </w:p>
    <w:p>
      <w:r>
        <w:rPr>
          <w:b/>
        </w:rPr>
        <w:t xml:space="preserve">Esimerkki 8.1243</w:t>
      </w:r>
    </w:p>
    <w:p>
      <w:r>
        <w:t xml:space="preserve">Mikä on tämän 357 386 neliökilometrin suuruisen maan entisen jalkapalloilijan ja managerin lempinimi ?</w:t>
      </w:r>
    </w:p>
    <w:p>
      <w:r>
        <w:rPr>
          <w:b/>
        </w:rPr>
        <w:t xml:space="preserve">Tulos</w:t>
      </w:r>
    </w:p>
    <w:p>
      <w:r>
        <w:t xml:space="preserve">Der Kaiser</w:t>
      </w:r>
    </w:p>
    <w:p>
      <w:r>
        <w:rPr>
          <w:b/>
        </w:rPr>
        <w:t xml:space="preserve">Esimerkki 8.1244</w:t>
      </w:r>
    </w:p>
    <w:p>
      <w:r>
        <w:t xml:space="preserve">Kuka perusti Uuden Englannin kaupungin, jossa oli vähemmän ihmisiä kuin Springfieldissä mutta enemmän kuin muissa kaupungeissa ?</w:t>
      </w:r>
    </w:p>
    <w:p>
      <w:r>
        <w:rPr>
          <w:b/>
        </w:rPr>
        <w:t xml:space="preserve">Tulos</w:t>
      </w:r>
    </w:p>
    <w:p>
      <w:r>
        <w:t xml:space="preserve">Englannin puritaanit</w:t>
      </w:r>
    </w:p>
    <w:p>
      <w:r>
        <w:rPr>
          <w:b/>
        </w:rPr>
        <w:t xml:space="preserve">Esimerkki 8.1245</w:t>
      </w:r>
    </w:p>
    <w:p>
      <w:r>
        <w:t xml:space="preserve">Kuka äänestäjä nostettiin ensimmäisenä ? Oliko se joku, josta tehtiin kardinaalidiakoni 20. helmikuuta 1193, vai paavi Lucius III:n veljenpoika kardinaali?</w:t>
      </w:r>
    </w:p>
    <w:p>
      <w:r>
        <w:rPr>
          <w:b/>
        </w:rPr>
        <w:t xml:space="preserve">Tulos</w:t>
      </w:r>
    </w:p>
    <w:p>
      <w:r>
        <w:t xml:space="preserve">Gerardo Allucingoli</w:t>
      </w:r>
    </w:p>
    <w:p>
      <w:r>
        <w:rPr>
          <w:b/>
        </w:rPr>
        <w:t xml:space="preserve">Esimerkki 8.1246</w:t>
      </w:r>
    </w:p>
    <w:p>
      <w:r>
        <w:t xml:space="preserve">Mikä on sen piirikunnan asukasluku, jossa The Patriot Ledger -sanomalehti ilmestyy?</w:t>
      </w:r>
    </w:p>
    <w:p>
      <w:r>
        <w:rPr>
          <w:b/>
        </w:rPr>
        <w:t xml:space="preserve">Tulos</w:t>
      </w:r>
    </w:p>
    <w:p>
      <w:r>
        <w:t xml:space="preserve">670,850</w:t>
      </w:r>
    </w:p>
    <w:p>
      <w:r>
        <w:rPr>
          <w:b/>
        </w:rPr>
        <w:t xml:space="preserve">Esimerkki 8.1247</w:t>
      </w:r>
    </w:p>
    <w:p>
      <w:r>
        <w:t xml:space="preserve">Mikä on 1,2 miljoonan asukkaan kaupungissa sijaitsevan stadionin kapasiteetti?</w:t>
      </w:r>
    </w:p>
    <w:p>
      <w:r>
        <w:rPr>
          <w:b/>
        </w:rPr>
        <w:t xml:space="preserve">Tulos</w:t>
      </w:r>
    </w:p>
    <w:p>
      <w:r>
        <w:t xml:space="preserve">22,067</w:t>
      </w:r>
    </w:p>
    <w:p>
      <w:r>
        <w:rPr>
          <w:b/>
        </w:rPr>
        <w:t xml:space="preserve">Esimerkki 8.1248</w:t>
      </w:r>
    </w:p>
    <w:p>
      <w:r>
        <w:t xml:space="preserve">Kuinka monta prosenttia äänistä sai 1. helmikuuta 1944 kuollut poliitikko ?</w:t>
      </w:r>
    </w:p>
    <w:p>
      <w:r>
        <w:rPr>
          <w:b/>
        </w:rPr>
        <w:t xml:space="preserve">Tulos</w:t>
      </w:r>
    </w:p>
    <w:p>
      <w:r>
        <w:t xml:space="preserve">66.6</w:t>
      </w:r>
    </w:p>
    <w:p>
      <w:r>
        <w:rPr>
          <w:b/>
        </w:rPr>
        <w:t xml:space="preserve">Esimerkki 8.1249</w:t>
      </w:r>
    </w:p>
    <w:p>
      <w:r>
        <w:t xml:space="preserve">Minä vuonna perustettiin tämä rugby union -joukkue, joka voitti Super 12 -sarjan kolmannen kauden ?</w:t>
      </w:r>
    </w:p>
    <w:p>
      <w:r>
        <w:rPr>
          <w:b/>
        </w:rPr>
        <w:t xml:space="preserve">Tulos</w:t>
      </w:r>
    </w:p>
    <w:p>
      <w:r>
        <w:t xml:space="preserve">1996</w:t>
      </w:r>
    </w:p>
    <w:p>
      <w:r>
        <w:rPr>
          <w:b/>
        </w:rPr>
        <w:t xml:space="preserve">Esimerkki 8.1250</w:t>
      </w:r>
    </w:p>
    <w:p>
      <w:r>
        <w:t xml:space="preserve">Kumman kaupungin väkiluku on suurempi León de Huánucon ja Melgarin välillä?</w:t>
      </w:r>
    </w:p>
    <w:p>
      <w:r>
        <w:rPr>
          <w:b/>
        </w:rPr>
        <w:t xml:space="preserve">Tulos</w:t>
      </w:r>
    </w:p>
    <w:p>
      <w:r>
        <w:t xml:space="preserve">Melgar</w:t>
      </w:r>
    </w:p>
    <w:p>
      <w:r>
        <w:rPr>
          <w:b/>
        </w:rPr>
        <w:t xml:space="preserve">Esimerkki 8.1251</w:t>
      </w:r>
    </w:p>
    <w:p>
      <w:r>
        <w:t xml:space="preserve">Minkä taistelun sankari oli henkilö, joka on tunnettu Pohjois-Ranskassa sijaitsevasta kunnasta ?</w:t>
      </w:r>
    </w:p>
    <w:p>
      <w:r>
        <w:rPr>
          <w:b/>
        </w:rPr>
        <w:t xml:space="preserve">Tulos</w:t>
      </w:r>
    </w:p>
    <w:p>
      <w:r>
        <w:t xml:space="preserve">Aboukirin taistelu</w:t>
      </w:r>
    </w:p>
    <w:p>
      <w:r>
        <w:rPr>
          <w:b/>
        </w:rPr>
        <w:t xml:space="preserve">Esimerkki 8.1252</w:t>
      </w:r>
    </w:p>
    <w:p>
      <w:r>
        <w:t xml:space="preserve">Mitkä ovat päivämäärät kaupungissa sijaitsevalle kirkolle, joka on saanut nimensä lähelle vuonna 1838 toisen Seminole-sodan aikana rakennetun armeijan aseman mukaan?</w:t>
      </w:r>
    </w:p>
    <w:p>
      <w:r>
        <w:rPr>
          <w:b/>
        </w:rPr>
        <w:t xml:space="preserve">Tulos</w:t>
      </w:r>
    </w:p>
    <w:p>
      <w:r>
        <w:t xml:space="preserve">1914 rakennettu 2000 NRHP-luetteloon merkitty</w:t>
      </w:r>
    </w:p>
    <w:p>
      <w:r>
        <w:rPr>
          <w:b/>
        </w:rPr>
        <w:t xml:space="preserve">Esimerkki 8.1253</w:t>
      </w:r>
    </w:p>
    <w:p>
      <w:r>
        <w:t xml:space="preserve">Mikä oli sen kilpailijan toinen nimi, joka saavutti kuudenneksi parhaan ajan vuoden 1970 kansainvälisissä maastojuoksukilpailuissa ?</w:t>
      </w:r>
    </w:p>
    <w:p>
      <w:r>
        <w:rPr>
          <w:b/>
        </w:rPr>
        <w:t xml:space="preserve">Tulos</w:t>
      </w:r>
    </w:p>
    <w:p>
      <w:r>
        <w:t xml:space="preserve">Spencer</w:t>
      </w:r>
    </w:p>
    <w:p>
      <w:r>
        <w:rPr>
          <w:b/>
        </w:rPr>
        <w:t xml:space="preserve">Esimerkki 8.1254</w:t>
      </w:r>
    </w:p>
    <w:p>
      <w:r>
        <w:t xml:space="preserve">Kuinka monta matkakohdetta sijaitsee paikassa, jonka seuran värit ovat punaruskea ja taivaansininen?</w:t>
      </w:r>
    </w:p>
    <w:p>
      <w:r>
        <w:rPr>
          <w:b/>
        </w:rPr>
        <w:t xml:space="preserve">Tulos</w:t>
      </w:r>
    </w:p>
    <w:p>
      <w:r>
        <w:t xml:space="preserve">5</w:t>
      </w:r>
    </w:p>
    <w:p>
      <w:r>
        <w:rPr>
          <w:b/>
        </w:rPr>
        <w:t xml:space="preserve">Esimerkki 8.1255</w:t>
      </w:r>
    </w:p>
    <w:p>
      <w:r>
        <w:t xml:space="preserve">Mikä oli sen veljeskunnan perustamispäivä, jonka kampuksella on Yhdysvaltain kymmenen parhaan joukkoon kuuluva julkinen taidekokoelma?</w:t>
      </w:r>
    </w:p>
    <w:p>
      <w:r>
        <w:rPr>
          <w:b/>
        </w:rPr>
        <w:t xml:space="preserve">Tulos</w:t>
      </w:r>
    </w:p>
    <w:p>
      <w:r>
        <w:t xml:space="preserve">25. marraskuuta 1987</w:t>
      </w:r>
    </w:p>
    <w:p>
      <w:r>
        <w:rPr>
          <w:b/>
        </w:rPr>
        <w:t xml:space="preserve">Esimerkki 8.1256</w:t>
      </w:r>
    </w:p>
    <w:p>
      <w:r>
        <w:t xml:space="preserve">Mikä oli sen golfarin syntymävuosi, joka oli ykkönen 6. huhtikuuta 1986 - 26. huhtikuuta 1986 ?</w:t>
      </w:r>
    </w:p>
    <w:p>
      <w:r>
        <w:rPr>
          <w:b/>
        </w:rPr>
        <w:t xml:space="preserve">Tulos</w:t>
      </w:r>
    </w:p>
    <w:p>
      <w:r>
        <w:t xml:space="preserve">1957</w:t>
      </w:r>
    </w:p>
    <w:p>
      <w:r>
        <w:rPr>
          <w:b/>
        </w:rPr>
        <w:t xml:space="preserve">Esimerkki 8.1257</w:t>
      </w:r>
    </w:p>
    <w:p>
      <w:r>
        <w:t xml:space="preserve">Mikä on sian nimi, jonka alkuperä on avoimen lähdekoodin first-person shooter -videopeli ?</w:t>
      </w:r>
    </w:p>
    <w:p>
      <w:r>
        <w:rPr>
          <w:b/>
        </w:rPr>
        <w:t xml:space="preserve">Tulos</w:t>
      </w:r>
    </w:p>
    <w:p>
      <w:r>
        <w:t xml:space="preserve">Sianliha</w:t>
      </w:r>
    </w:p>
    <w:p>
      <w:r>
        <w:rPr>
          <w:b/>
        </w:rPr>
        <w:t xml:space="preserve">Esimerkki 8.1258</w:t>
      </w:r>
    </w:p>
    <w:p>
      <w:r>
        <w:t xml:space="preserve">Mikä on sen johtajan syntymävuosi, jonka uskotaan olleen yksi kolmen ylimmän johtajan virallisten poliittisten ideologioiden pääarkkitehdeistä?</w:t>
      </w:r>
    </w:p>
    <w:p>
      <w:r>
        <w:rPr>
          <w:b/>
        </w:rPr>
        <w:t xml:space="preserve">Tulos</w:t>
      </w:r>
    </w:p>
    <w:p>
      <w:r>
        <w:t xml:space="preserve">1955</w:t>
      </w:r>
    </w:p>
    <w:p>
      <w:r>
        <w:rPr>
          <w:b/>
        </w:rPr>
        <w:t xml:space="preserve">Esimerkki 8.1259</w:t>
      </w:r>
    </w:p>
    <w:p>
      <w:r>
        <w:t xml:space="preserve">Mitä liigoja Victorian State League Division 5 korvasi vuonna 2013 ?</w:t>
      </w:r>
    </w:p>
    <w:p>
      <w:r>
        <w:rPr>
          <w:b/>
        </w:rPr>
        <w:t xml:space="preserve">Tulos</w:t>
      </w:r>
    </w:p>
    <w:p>
      <w:r>
        <w:t xml:space="preserve">Provisional League 3 ja Metropolitan League</w:t>
      </w:r>
    </w:p>
    <w:p>
      <w:r>
        <w:rPr>
          <w:b/>
        </w:rPr>
        <w:t xml:space="preserve">Esimerkki 8.1260</w:t>
      </w:r>
    </w:p>
    <w:p>
      <w:r>
        <w:t xml:space="preserve">Kuka on miesten juoksukultaa voittaneen urheilijan veli ?</w:t>
      </w:r>
    </w:p>
    <w:p>
      <w:r>
        <w:rPr>
          <w:b/>
        </w:rPr>
        <w:t xml:space="preserve">Tulos</w:t>
      </w:r>
    </w:p>
    <w:p>
      <w:r>
        <w:t xml:space="preserve">Aqsa Sutan Aswar</w:t>
      </w:r>
    </w:p>
    <w:p>
      <w:r>
        <w:rPr>
          <w:b/>
        </w:rPr>
        <w:t xml:space="preserve">Esimerkki 8.1261</w:t>
      </w:r>
    </w:p>
    <w:p>
      <w:r>
        <w:t xml:space="preserve">Milloin rakennus, jossa Stags pelaa, remontoitiin ?</w:t>
      </w:r>
    </w:p>
    <w:p>
      <w:r>
        <w:rPr>
          <w:b/>
        </w:rPr>
        <w:t xml:space="preserve">Tulos</w:t>
      </w:r>
    </w:p>
    <w:p>
      <w:r>
        <w:t xml:space="preserve">2002</w:t>
      </w:r>
    </w:p>
    <w:p>
      <w:r>
        <w:rPr>
          <w:b/>
        </w:rPr>
        <w:t xml:space="preserve">Esimerkki 8.1262</w:t>
      </w:r>
    </w:p>
    <w:p>
      <w:r>
        <w:t xml:space="preserve">Kuinka pitkä oli pelaaja, joka pelasi 1566 ottelua NHL:ssä ?</w:t>
      </w:r>
    </w:p>
    <w:p>
      <w:r>
        <w:rPr>
          <w:b/>
        </w:rPr>
        <w:t xml:space="preserve">Tulos</w:t>
      </w:r>
    </w:p>
    <w:p>
      <w:r>
        <w:t xml:space="preserve">6-jalka-4</w:t>
      </w:r>
    </w:p>
    <w:p>
      <w:r>
        <w:rPr>
          <w:b/>
        </w:rPr>
        <w:t xml:space="preserve">Esimerkki 8.1263</w:t>
      </w:r>
    </w:p>
    <w:p>
      <w:r>
        <w:t xml:space="preserve">Mikä on sen kappaleen vuosiluku, jonka esittäjä sai suurimman osan kuuluisuudestaan esiintymällä The Knitting Factoryssa New Yorkissa ?</w:t>
      </w:r>
    </w:p>
    <w:p>
      <w:r>
        <w:rPr>
          <w:b/>
        </w:rPr>
        <w:t xml:space="preserve">Tulos</w:t>
      </w:r>
    </w:p>
    <w:p>
      <w:r>
        <w:t xml:space="preserve">2006</w:t>
      </w:r>
    </w:p>
    <w:p>
      <w:r>
        <w:rPr>
          <w:b/>
        </w:rPr>
        <w:t xml:space="preserve">Esimerkki 8.1264</w:t>
      </w:r>
    </w:p>
    <w:p>
      <w:r>
        <w:t xml:space="preserve">Millä alalla nauhamikrofonin ja nauhakaiuttimen keksijän mukaan nimetty palkinto myönnetään ?</w:t>
      </w:r>
    </w:p>
    <w:p>
      <w:r>
        <w:rPr>
          <w:b/>
        </w:rPr>
        <w:t xml:space="preserve">Tulos</w:t>
      </w:r>
    </w:p>
    <w:p>
      <w:r>
        <w:t xml:space="preserve">Kiinteän olomuodon fysiikka</w:t>
      </w:r>
    </w:p>
    <w:p>
      <w:r>
        <w:rPr>
          <w:b/>
        </w:rPr>
        <w:t xml:space="preserve">Esimerkki 8.1265</w:t>
      </w:r>
    </w:p>
    <w:p>
      <w:r>
        <w:t xml:space="preserve">Kärkikolmikon kolmesta luistelijasta kuka on vanhin?</w:t>
      </w:r>
    </w:p>
    <w:p>
      <w:r>
        <w:rPr>
          <w:b/>
        </w:rPr>
        <w:t xml:space="preserve">Tulos</w:t>
      </w:r>
    </w:p>
    <w:p>
      <w:r>
        <w:t xml:space="preserve">Katarina Gerbolt</w:t>
      </w:r>
    </w:p>
    <w:p>
      <w:r>
        <w:rPr>
          <w:b/>
        </w:rPr>
        <w:t xml:space="preserve">Esimerkki 8.1266</w:t>
      </w:r>
    </w:p>
    <w:p>
      <w:r>
        <w:t xml:space="preserve">AFL:n vuoden 2005 kansallisen draftin 16. valinta sai palkinnon Fairest Player , joka nimettiin uudelleen kenen mukaan ?</w:t>
      </w:r>
    </w:p>
    <w:p>
      <w:r>
        <w:rPr>
          <w:b/>
        </w:rPr>
        <w:t xml:space="preserve">Tulos</w:t>
      </w:r>
    </w:p>
    <w:p>
      <w:r>
        <w:t xml:space="preserve">Adelaide Crowsin entinen valmentaja Malcolm Blight</w:t>
      </w:r>
    </w:p>
    <w:p>
      <w:r>
        <w:rPr>
          <w:b/>
        </w:rPr>
        <w:t xml:space="preserve">Esimerkki 8.1267</w:t>
      </w:r>
    </w:p>
    <w:p>
      <w:r>
        <w:t xml:space="preserve">Mikä yritys suunnitteli vuonna 1980 käyttöön otetun säiliön?</w:t>
      </w:r>
    </w:p>
    <w:p>
      <w:r>
        <w:rPr>
          <w:b/>
        </w:rPr>
        <w:t xml:space="preserve">Tulos</w:t>
      </w:r>
    </w:p>
    <w:p>
      <w:r>
        <w:t xml:space="preserve">Chrysler Defense ( nykyisin General Dynamics Land Systems )</w:t>
      </w:r>
    </w:p>
    <w:p>
      <w:r>
        <w:rPr>
          <w:b/>
        </w:rPr>
        <w:t xml:space="preserve">Esimerkki 8.1268</w:t>
      </w:r>
    </w:p>
    <w:p>
      <w:r>
        <w:t xml:space="preserve">Mikä on elintarvike- ja maatalousjärjestön johtajan tieteenala?</w:t>
      </w:r>
    </w:p>
    <w:p>
      <w:r>
        <w:rPr>
          <w:b/>
        </w:rPr>
        <w:t xml:space="preserve">Tulos</w:t>
      </w:r>
    </w:p>
    <w:p>
      <w:r>
        <w:t xml:space="preserve">agronomi</w:t>
      </w:r>
    </w:p>
    <w:p>
      <w:r>
        <w:rPr>
          <w:b/>
        </w:rPr>
        <w:t xml:space="preserve">Esimerkki 8.1269</w:t>
      </w:r>
    </w:p>
    <w:p>
      <w:r>
        <w:t xml:space="preserve">Mikä on maaliskuussa julkaistun ensimmäisen pelin alaotsikko ?</w:t>
      </w:r>
    </w:p>
    <w:p>
      <w:r>
        <w:rPr>
          <w:b/>
        </w:rPr>
        <w:t xml:space="preserve">Tulos</w:t>
      </w:r>
    </w:p>
    <w:p>
      <w:r>
        <w:t xml:space="preserve">Legenda seitsemästä tähdestä</w:t>
      </w:r>
    </w:p>
    <w:p>
      <w:r>
        <w:rPr>
          <w:b/>
        </w:rPr>
        <w:t xml:space="preserve">Esimerkki 8.1270</w:t>
      </w:r>
    </w:p>
    <w:p>
      <w:r>
        <w:t xml:space="preserve">Milloin 8000 ihmistä vetävä rakennus avattiin ?</w:t>
      </w:r>
    </w:p>
    <w:p>
      <w:r>
        <w:rPr>
          <w:b/>
        </w:rPr>
        <w:t xml:space="preserve">Tulos</w:t>
      </w:r>
    </w:p>
    <w:p>
      <w:r>
        <w:t xml:space="preserve">7. heinäkuuta 2012</w:t>
      </w:r>
    </w:p>
    <w:p>
      <w:r>
        <w:rPr>
          <w:b/>
        </w:rPr>
        <w:t xml:space="preserve">Esimerkki 8.1271</w:t>
      </w:r>
    </w:p>
    <w:p>
      <w:r>
        <w:t xml:space="preserve">Mitä eroa on 29. kesäkuuta 1986 syntyneen taiteilijan ja Rio de Janeirossa asuvan taiteilijan välillä viikoilla nro 1?</w:t>
      </w:r>
    </w:p>
    <w:p>
      <w:r>
        <w:rPr>
          <w:b/>
        </w:rPr>
        <w:t xml:space="preserve">Tulos</w:t>
      </w:r>
    </w:p>
    <w:p>
      <w:r>
        <w:t xml:space="preserve">0</w:t>
      </w:r>
    </w:p>
    <w:p>
      <w:r>
        <w:rPr>
          <w:b/>
        </w:rPr>
        <w:t xml:space="preserve">Esimerkki 8.1272</w:t>
      </w:r>
    </w:p>
    <w:p>
      <w:r>
        <w:t xml:space="preserve">Kuinka monta viikkoa on ollut listaykkösenä artisti maasta, jolla on ollut nykyinen nimi vuodesta 1921 lähtien ?</w:t>
      </w:r>
    </w:p>
    <w:p>
      <w:r>
        <w:rPr>
          <w:b/>
        </w:rPr>
        <w:t xml:space="preserve">Tulos</w:t>
      </w:r>
    </w:p>
    <w:p>
      <w:r>
        <w:t xml:space="preserve">6</w:t>
      </w:r>
    </w:p>
    <w:p>
      <w:r>
        <w:rPr>
          <w:b/>
        </w:rPr>
        <w:t xml:space="preserve">Esimerkki 8.1273</w:t>
      </w:r>
    </w:p>
    <w:p>
      <w:r>
        <w:t xml:space="preserve">Mikä on Adairin piirikunnan oikeustalon sijaintikaupungissa asuvan henkilön keskimääräinen elinikä?</w:t>
      </w:r>
    </w:p>
    <w:p>
      <w:r>
        <w:rPr>
          <w:b/>
        </w:rPr>
        <w:t xml:space="preserve">Tulos</w:t>
      </w:r>
    </w:p>
    <w:p>
      <w:r>
        <w:t xml:space="preserve">56,3 vuotta</w:t>
      </w:r>
    </w:p>
    <w:p>
      <w:r>
        <w:rPr>
          <w:b/>
        </w:rPr>
        <w:t xml:space="preserve">Esimerkki 8.1274</w:t>
      </w:r>
    </w:p>
    <w:p>
      <w:r>
        <w:t xml:space="preserve">West Adelaidesta Adelaide Crowsiin vuoden 1999 AFL-draftissa värvätty pelaaja oli syntynyt minä vuonna ?</w:t>
      </w:r>
    </w:p>
    <w:p>
      <w:r>
        <w:rPr>
          <w:b/>
        </w:rPr>
        <w:t xml:space="preserve">Tulos</w:t>
      </w:r>
    </w:p>
    <w:p>
      <w:r>
        <w:t xml:space="preserve">1976</w:t>
      </w:r>
    </w:p>
    <w:p>
      <w:r>
        <w:rPr>
          <w:b/>
        </w:rPr>
        <w:t xml:space="preserve">Esimerkki 8.1275</w:t>
      </w:r>
    </w:p>
    <w:p>
      <w:r>
        <w:t xml:space="preserve">Missä joukkuelajissa vuoden 1958 Aasian kisojen 200 metrin yleisurheilukilpailun hopeaa voittanut kilpailija pelasi ?</w:t>
      </w:r>
    </w:p>
    <w:p>
      <w:r>
        <w:rPr>
          <w:b/>
        </w:rPr>
        <w:t xml:space="preserve">Tulos</w:t>
      </w:r>
    </w:p>
    <w:p>
      <w:r>
        <w:t xml:space="preserve">jääkiekko</w:t>
      </w:r>
    </w:p>
    <w:p>
      <w:r>
        <w:rPr>
          <w:b/>
        </w:rPr>
        <w:t xml:space="preserve">Esimerkki 8.1276</w:t>
      </w:r>
    </w:p>
    <w:p>
      <w:r>
        <w:t xml:space="preserve">Missä kaupungissa juoksija, joka juoksi puolimaratonin ajassa 1:02:26 vuoden 2005 IAAF:n puolimaratonin maailmanmestaruuskilpailuissa, saavutti henkilökohtaisen ennätyksensä puolimaratonilla ?</w:t>
      </w:r>
    </w:p>
    <w:p>
      <w:r>
        <w:rPr>
          <w:b/>
        </w:rPr>
        <w:t xml:space="preserve">Tulos</w:t>
      </w:r>
    </w:p>
    <w:p>
      <w:r>
        <w:t xml:space="preserve">Yamaguchi</w:t>
      </w:r>
    </w:p>
    <w:p>
      <w:r>
        <w:rPr>
          <w:b/>
        </w:rPr>
        <w:t xml:space="preserve">Esimerkki 8.1277</w:t>
      </w:r>
    </w:p>
    <w:p>
      <w:r>
        <w:t xml:space="preserve">Minkä palkinnon voitti näyttelijä, joka kuului jaksoissa 19-22 toistuvaan näyttelijäkaartiin ?</w:t>
      </w:r>
    </w:p>
    <w:p>
      <w:r>
        <w:rPr>
          <w:b/>
        </w:rPr>
        <w:t xml:space="preserve">Tulos</w:t>
      </w:r>
    </w:p>
    <w:p>
      <w:r>
        <w:t xml:space="preserve">Emmy-palkinto</w:t>
      </w:r>
    </w:p>
    <w:p>
      <w:r>
        <w:rPr>
          <w:b/>
        </w:rPr>
        <w:t xml:space="preserve">Esimerkki 8.1278</w:t>
      </w:r>
    </w:p>
    <w:p>
      <w:r>
        <w:t xml:space="preserve">Mikä valtatie kulkee keskellä kaupunkia vain 15 korttelia idästä länteen?</w:t>
      </w:r>
    </w:p>
    <w:p>
      <w:r>
        <w:rPr>
          <w:b/>
        </w:rPr>
        <w:t xml:space="preserve">Tulos</w:t>
      </w:r>
    </w:p>
    <w:p>
      <w:r>
        <w:t xml:space="preserve">Tyynenmeren rannikon valtatie</w:t>
      </w:r>
    </w:p>
    <w:p>
      <w:r>
        <w:rPr>
          <w:b/>
        </w:rPr>
        <w:t xml:space="preserve">Esimerkki 8.1279</w:t>
      </w:r>
    </w:p>
    <w:p>
      <w:r>
        <w:t xml:space="preserve">Mikä oli vuonna 1985 tapahtuneen murhan naisuhrin nimi ?</w:t>
      </w:r>
    </w:p>
    <w:p>
      <w:r>
        <w:rPr>
          <w:b/>
        </w:rPr>
        <w:t xml:space="preserve">Tulos</w:t>
      </w:r>
    </w:p>
    <w:p>
      <w:r>
        <w:t xml:space="preserve">June Bamber</w:t>
      </w:r>
    </w:p>
    <w:p>
      <w:r>
        <w:rPr>
          <w:b/>
        </w:rPr>
        <w:t xml:space="preserve">Esimerkki 8.1280</w:t>
      </w:r>
    </w:p>
    <w:p>
      <w:r>
        <w:t xml:space="preserve">Millä kanavalla hänen kertomaansa dokumenttia esitettiin ?</w:t>
      </w:r>
    </w:p>
    <w:p>
      <w:r>
        <w:rPr>
          <w:b/>
        </w:rPr>
        <w:t xml:space="preserve">Tulos</w:t>
      </w:r>
    </w:p>
    <w:p>
      <w:r>
        <w:t xml:space="preserve">Oppimiskanava</w:t>
      </w:r>
    </w:p>
    <w:p>
      <w:r>
        <w:rPr>
          <w:b/>
        </w:rPr>
        <w:t xml:space="preserve">Esimerkki 8.1281</w:t>
      </w:r>
    </w:p>
    <w:p>
      <w:r>
        <w:t xml:space="preserve">Kuinka suuri on niiden etnisen alkuperän omaavien henkilöiden kokonaismäärä, jotka viittasivat johonkin Arabian niemimaan, Syyrian autiomaan sekä Pohjois- ja Ala-Mesopotamian suurelta osin paimentolaisuuteen ja vakituiseen asuttuun seemiläiseen kansaan?</w:t>
      </w:r>
    </w:p>
    <w:p>
      <w:r>
        <w:rPr>
          <w:b/>
        </w:rPr>
        <w:t xml:space="preserve">Tulos</w:t>
      </w:r>
    </w:p>
    <w:p>
      <w:r>
        <w:t xml:space="preserve">295,921,955</w:t>
      </w:r>
    </w:p>
    <w:p>
      <w:r>
        <w:rPr>
          <w:b/>
        </w:rPr>
        <w:t xml:space="preserve">Esimerkki 8.1282</w:t>
      </w:r>
    </w:p>
    <w:p>
      <w:r>
        <w:t xml:space="preserve">Mikä presidentti oli valmistunut luokan 71 ' liikenneministeri ?</w:t>
      </w:r>
    </w:p>
    <w:p>
      <w:r>
        <w:rPr>
          <w:b/>
        </w:rPr>
        <w:t xml:space="preserve">Tulos</w:t>
      </w:r>
    </w:p>
    <w:p>
      <w:r>
        <w:t xml:space="preserve">George H. W. Bush</w:t>
      </w:r>
    </w:p>
    <w:p>
      <w:r>
        <w:rPr>
          <w:b/>
        </w:rPr>
        <w:t xml:space="preserve">Esimerkki 8.1283</w:t>
      </w:r>
    </w:p>
    <w:p>
      <w:r>
        <w:t xml:space="preserve">Mistä Yhdysvaltain osavaltiosta ensimmäinen amerikkalainen voittaja tuli ?</w:t>
      </w:r>
    </w:p>
    <w:p>
      <w:r>
        <w:rPr>
          <w:b/>
        </w:rPr>
        <w:t xml:space="preserve">Tulos</w:t>
      </w:r>
    </w:p>
    <w:p>
      <w:r>
        <w:t xml:space="preserve">Ohio</w:t>
      </w:r>
    </w:p>
    <w:p>
      <w:r>
        <w:rPr>
          <w:b/>
        </w:rPr>
        <w:t xml:space="preserve">Esimerkki 8.1284</w:t>
      </w:r>
    </w:p>
    <w:p>
      <w:r>
        <w:t xml:space="preserve">Kuka urheilija sai rikkomuksensa ensimmäisenä ? Nigerialaisella sprintterillä, joka voitti kultamitalin vuoden 2015 Afrikan kisoissa 4 x 100 metrillä, vai jamaikalaisella urheilijalla, joka on erikoistunut 400 metriin ?</w:t>
      </w:r>
    </w:p>
    <w:p>
      <w:r>
        <w:rPr>
          <w:b/>
        </w:rPr>
        <w:t xml:space="preserve">Tulos</w:t>
      </w:r>
    </w:p>
    <w:p>
      <w:r>
        <w:t xml:space="preserve">Allodin Fothergill</w:t>
      </w:r>
    </w:p>
    <w:p>
      <w:r>
        <w:rPr>
          <w:b/>
        </w:rPr>
        <w:t xml:space="preserve">Esimerkki 8.1285</w:t>
      </w:r>
    </w:p>
    <w:p>
      <w:r>
        <w:t xml:space="preserve">Kuinka monta pitkää elokuvaa on ohjannut Vapaus-elokuvan ohjaaja ?</w:t>
      </w:r>
    </w:p>
    <w:p>
      <w:r>
        <w:rPr>
          <w:b/>
        </w:rPr>
        <w:t xml:space="preserve">Tulos</w:t>
      </w:r>
    </w:p>
    <w:p>
      <w:r>
        <w:t xml:space="preserve">kuusi</w:t>
      </w:r>
    </w:p>
    <w:p>
      <w:r>
        <w:rPr>
          <w:b/>
        </w:rPr>
        <w:t xml:space="preserve">Esimerkki 8.1286</w:t>
      </w:r>
    </w:p>
    <w:p>
      <w:r>
        <w:t xml:space="preserve">Minkä koulun perusti Alpha Pi sisar ?</w:t>
      </w:r>
    </w:p>
    <w:p>
      <w:r>
        <w:rPr>
          <w:b/>
        </w:rPr>
        <w:t xml:space="preserve">Tulos</w:t>
      </w:r>
    </w:p>
    <w:p>
      <w:r>
        <w:t xml:space="preserve">Westside Preparatory School</w:t>
      </w:r>
    </w:p>
    <w:p>
      <w:r>
        <w:rPr>
          <w:b/>
        </w:rPr>
        <w:t xml:space="preserve">Esimerkki 8.1287</w:t>
      </w:r>
    </w:p>
    <w:p>
      <w:r>
        <w:t xml:space="preserve">Kuka kunniasisko on nuorin ?</w:t>
      </w:r>
    </w:p>
    <w:p>
      <w:r>
        <w:rPr>
          <w:b/>
        </w:rPr>
        <w:t xml:space="preserve">Tulos</w:t>
      </w:r>
    </w:p>
    <w:p>
      <w:r>
        <w:t xml:space="preserve">Chamique Holdsclaw</w:t>
      </w:r>
    </w:p>
    <w:p>
      <w:r>
        <w:rPr>
          <w:b/>
        </w:rPr>
        <w:t xml:space="preserve">Esimerkki 8.1288</w:t>
      </w:r>
    </w:p>
    <w:p>
      <w:r>
        <w:t xml:space="preserve">Milloin alkoi kausi, jossa Akira Asahara sijoittui 8. sijalle Memphisissä , Tennesseessä ?</w:t>
      </w:r>
    </w:p>
    <w:p>
      <w:r>
        <w:rPr>
          <w:b/>
        </w:rPr>
        <w:t xml:space="preserve">Tulos</w:t>
      </w:r>
    </w:p>
    <w:p>
      <w:r>
        <w:t xml:space="preserve">15. joulukuuta 2007</w:t>
      </w:r>
    </w:p>
    <w:p>
      <w:r>
        <w:rPr>
          <w:b/>
        </w:rPr>
        <w:t xml:space="preserve">Esimerkki 8.1289</w:t>
      </w:r>
    </w:p>
    <w:p>
      <w:r>
        <w:t xml:space="preserve">Vuonna 1981 syöpään kuolleen ranskalaisen liikemiehen mukaan nimetty palkinto antaa vuosittain kuinka paljon rahaa voittajalle ?</w:t>
      </w:r>
    </w:p>
    <w:p>
      <w:r>
        <w:rPr>
          <w:b/>
        </w:rPr>
        <w:t xml:space="preserve">Tulos</w:t>
      </w:r>
    </w:p>
    <w:p>
      <w:r>
        <w:t xml:space="preserve">500000 frangia</w:t>
      </w:r>
    </w:p>
    <w:p>
      <w:r>
        <w:rPr>
          <w:b/>
        </w:rPr>
        <w:t xml:space="preserve">Esimerkki 8.1290</w:t>
      </w:r>
    </w:p>
    <w:p>
      <w:r>
        <w:t xml:space="preserve">Mikä on sen kaupungin väkiluku, joka on South Coast Railway Zone -rautatiealueen ylläpitämän junan määränpää?</w:t>
      </w:r>
    </w:p>
    <w:p>
      <w:r>
        <w:rPr>
          <w:b/>
        </w:rPr>
        <w:t xml:space="preserve">Tulos</w:t>
      </w:r>
    </w:p>
    <w:p>
      <w:r>
        <w:t xml:space="preserve">5,018,000</w:t>
      </w:r>
    </w:p>
    <w:p>
      <w:r>
        <w:rPr>
          <w:b/>
        </w:rPr>
        <w:t xml:space="preserve">Esimerkki 8.1291</w:t>
      </w:r>
    </w:p>
    <w:p>
      <w:r>
        <w:t xml:space="preserve">Milloin Clive Davisin levy-yhtiön J Recordsin kanssa viiden albumin sopimuksen Yhdysvalloissa allekirjoittanut vieras esiintyi Live with Regis and Kelly -ohjelmassa ?</w:t>
      </w:r>
    </w:p>
    <w:p>
      <w:r>
        <w:rPr>
          <w:b/>
        </w:rPr>
        <w:t xml:space="preserve">Tulos</w:t>
      </w:r>
    </w:p>
    <w:p>
      <w:r>
        <w:t xml:space="preserve">3. syyskuuta</w:t>
      </w:r>
    </w:p>
    <w:p>
      <w:r>
        <w:rPr>
          <w:b/>
        </w:rPr>
        <w:t xml:space="preserve">Esimerkki 8.1292</w:t>
      </w:r>
    </w:p>
    <w:p>
      <w:r>
        <w:t xml:space="preserve">Kuinka paljon vettä upposi jaloissa mitattuna laiva, joka sijaitsee kaupungissa, jonka asukasluku oli 1 887 vuoden 2010 väestönlaskennan aikaan ?</w:t>
      </w:r>
    </w:p>
    <w:p>
      <w:r>
        <w:rPr>
          <w:b/>
        </w:rPr>
        <w:t xml:space="preserve">Tulos</w:t>
      </w:r>
    </w:p>
    <w:p>
      <w:r>
        <w:t xml:space="preserve">42</w:t>
      </w:r>
    </w:p>
    <w:p>
      <w:r>
        <w:rPr>
          <w:b/>
        </w:rPr>
        <w:t xml:space="preserve">Esimerkki 8.1293</w:t>
      </w:r>
    </w:p>
    <w:p>
      <w:r>
        <w:t xml:space="preserve">Mikä on valtavin ostoskeskus kaupungissa CKNG ?</w:t>
      </w:r>
    </w:p>
    <w:p>
      <w:r>
        <w:rPr>
          <w:b/>
        </w:rPr>
        <w:t xml:space="preserve">Tulos</w:t>
      </w:r>
    </w:p>
    <w:p>
      <w:r>
        <w:t xml:space="preserve">West Edmonton Mall</w:t>
      </w:r>
    </w:p>
    <w:p>
      <w:r>
        <w:rPr>
          <w:b/>
        </w:rPr>
        <w:t xml:space="preserve">Esimerkki 8.1294</w:t>
      </w:r>
    </w:p>
    <w:p>
      <w:r>
        <w:t xml:space="preserve">Mikä oli vuonna 1924 syntyneen ja vuonna 2014 kuolleen näyttelijän etunimi ?</w:t>
      </w:r>
    </w:p>
    <w:p>
      <w:r>
        <w:rPr>
          <w:b/>
        </w:rPr>
        <w:t xml:space="preserve">Tulos</w:t>
      </w:r>
    </w:p>
    <w:p>
      <w:r>
        <w:t xml:space="preserve">Betty Joan Perske</w:t>
      </w:r>
    </w:p>
    <w:p>
      <w:r>
        <w:rPr>
          <w:b/>
        </w:rPr>
        <w:t xml:space="preserve">Esimerkki 8.1295</w:t>
      </w:r>
    </w:p>
    <w:p>
      <w:r>
        <w:t xml:space="preserve">Mikä on vuonna 2004 perustetun yhdysvaltalaisen rockyhtyeen Franklinista , Tennesseestä kotoisin olevan artistin kappaleen nimi ?</w:t>
      </w:r>
    </w:p>
    <w:p>
      <w:r>
        <w:rPr>
          <w:b/>
        </w:rPr>
        <w:t xml:space="preserve">Tulos</w:t>
      </w:r>
    </w:p>
    <w:p>
      <w:r>
        <w:t xml:space="preserve">Crushcrushcrush</w:t>
      </w:r>
    </w:p>
    <w:p>
      <w:r>
        <w:rPr>
          <w:b/>
        </w:rPr>
        <w:t xml:space="preserve">Esimerkki 8.1296</w:t>
      </w:r>
    </w:p>
    <w:p>
      <w:r>
        <w:t xml:space="preserve">Kuka on suunnittelija, jonka kotikaupunki on Wolfachin (Saksa) sisarkaupunki?</w:t>
      </w:r>
    </w:p>
    <w:p>
      <w:r>
        <w:rPr>
          <w:b/>
        </w:rPr>
        <w:t xml:space="preserve">Tulos</w:t>
      </w:r>
    </w:p>
    <w:p>
      <w:r>
        <w:t xml:space="preserve">Emily Pollard</w:t>
      </w:r>
    </w:p>
    <w:p>
      <w:r>
        <w:rPr>
          <w:b/>
        </w:rPr>
        <w:t xml:space="preserve">Esimerkki 8.1297</w:t>
      </w:r>
    </w:p>
    <w:p>
      <w:r>
        <w:t xml:space="preserve">Mihin Afrikan maahan 2,95 miljardin dollarin arvoinen kiinalainen matkusti ?</w:t>
      </w:r>
    </w:p>
    <w:p>
      <w:r>
        <w:rPr>
          <w:b/>
        </w:rPr>
        <w:t xml:space="preserve">Tulos</w:t>
      </w:r>
    </w:p>
    <w:p>
      <w:r>
        <w:t xml:space="preserve">Zimbabwe</w:t>
      </w:r>
    </w:p>
    <w:p>
      <w:r>
        <w:rPr>
          <w:b/>
        </w:rPr>
        <w:t xml:space="preserve">Esimerkki 8.1298</w:t>
      </w:r>
    </w:p>
    <w:p>
      <w:r>
        <w:t xml:space="preserve">Missä kaupungeissa Pro Tour järjestettiin vuosina 2002-03?</w:t>
      </w:r>
    </w:p>
    <w:p>
      <w:r>
        <w:rPr>
          <w:b/>
        </w:rPr>
        <w:t xml:space="preserve">Tulos</w:t>
      </w:r>
    </w:p>
    <w:p>
      <w:r>
        <w:t xml:space="preserve">Boston</w:t>
      </w:r>
    </w:p>
    <w:p>
      <w:r>
        <w:rPr>
          <w:b/>
        </w:rPr>
        <w:t xml:space="preserve">Esimerkki 8.1299</w:t>
      </w:r>
    </w:p>
    <w:p>
      <w:r>
        <w:t xml:space="preserve">Mikä suhde NYU:hun on tällä hetkellä Cartoon Networkin animaatiosarjassa We Bare Bears Jääkarhuna näyttelevällä alumnikolla?</w:t>
      </w:r>
    </w:p>
    <w:p>
      <w:r>
        <w:rPr>
          <w:b/>
        </w:rPr>
        <w:t xml:space="preserve">Tulos</w:t>
      </w:r>
    </w:p>
    <w:p>
      <w:r>
        <w:t xml:space="preserve">Laki</w:t>
      </w:r>
    </w:p>
    <w:p>
      <w:r>
        <w:rPr>
          <w:b/>
        </w:rPr>
        <w:t xml:space="preserve">Esimerkki 8.1300</w:t>
      </w:r>
    </w:p>
    <w:p>
      <w:r>
        <w:t xml:space="preserve">Mikä on sen oppilaitoksen sijaintipaikka, jossa on 2700 opiskelijaa seitsemässä yliopistoa edeltävässä ja teknisessä koulutusohjelmassa?</w:t>
      </w:r>
    </w:p>
    <w:p>
      <w:r>
        <w:rPr>
          <w:b/>
        </w:rPr>
        <w:t xml:space="preserve">Tulos</w:t>
      </w:r>
    </w:p>
    <w:p>
      <w:r>
        <w:t xml:space="preserve">Montreal</w:t>
      </w:r>
    </w:p>
    <w:p>
      <w:r>
        <w:rPr>
          <w:b/>
        </w:rPr>
        <w:t xml:space="preserve">Esimerkki 8.1301</w:t>
      </w:r>
    </w:p>
    <w:p>
      <w:r>
        <w:t xml:space="preserve">Mikä on sen historiallisen paikan kaupunki, johon kuuluu 33 merkittävää rakennusta , yksi merkittävä kohde ja yksi merkittävä rakenne?</w:t>
      </w:r>
    </w:p>
    <w:p>
      <w:r>
        <w:rPr>
          <w:b/>
        </w:rPr>
        <w:t xml:space="preserve">Tulos</w:t>
      </w:r>
    </w:p>
    <w:p>
      <w:r>
        <w:t xml:space="preserve">McGraw</w:t>
      </w:r>
    </w:p>
    <w:p>
      <w:r>
        <w:rPr>
          <w:b/>
        </w:rPr>
        <w:t xml:space="preserve">Esimerkki 8.1302</w:t>
      </w:r>
    </w:p>
    <w:p>
      <w:r>
        <w:t xml:space="preserve">Korkkiruuvin ja raptorin välillä , kummassa on enemmän käännöksiä ?</w:t>
      </w:r>
    </w:p>
    <w:p>
      <w:r>
        <w:rPr>
          <w:b/>
        </w:rPr>
        <w:t xml:space="preserve">Tulos</w:t>
      </w:r>
    </w:p>
    <w:p>
      <w:r>
        <w:t xml:space="preserve">Raptor</w:t>
      </w:r>
    </w:p>
    <w:p>
      <w:r>
        <w:rPr>
          <w:b/>
        </w:rPr>
        <w:t xml:space="preserve">Esimerkki 8.1303</w:t>
      </w:r>
    </w:p>
    <w:p>
      <w:r>
        <w:t xml:space="preserve">Mikä on vuonna 2006 hyväksytyn liigan nimi, joka toimii luistelijoiden omistamana voittoa tavoittelemattomana järjestönä ?</w:t>
      </w:r>
    </w:p>
    <w:p>
      <w:r>
        <w:rPr>
          <w:b/>
        </w:rPr>
        <w:t xml:space="preserve">Tulos</w:t>
      </w:r>
    </w:p>
    <w:p>
      <w:r>
        <w:t xml:space="preserve">B.ay A.rea D.erby Tytöt</w:t>
      </w:r>
    </w:p>
    <w:p>
      <w:r>
        <w:rPr>
          <w:b/>
        </w:rPr>
        <w:t xml:space="preserve">Esimerkki 8.1304</w:t>
      </w:r>
    </w:p>
    <w:p>
      <w:r>
        <w:t xml:space="preserve">Mitä tarkoittaa Yhdistyneen kuningaskunnan viidennen kansallisen maanpäällisen analogisen kanavan käyttämän järjestelmän lyhenne?</w:t>
      </w:r>
    </w:p>
    <w:p>
      <w:r>
        <w:rPr>
          <w:b/>
        </w:rPr>
        <w:t xml:space="preserve">Tulos</w:t>
      </w:r>
    </w:p>
    <w:p>
      <w:r>
        <w:t xml:space="preserve">Vaiheen vaihtuva linja</w:t>
      </w:r>
    </w:p>
    <w:p>
      <w:r>
        <w:rPr>
          <w:b/>
        </w:rPr>
        <w:t xml:space="preserve">Esimerkki 8.1305</w:t>
      </w:r>
    </w:p>
    <w:p>
      <w:r>
        <w:t xml:space="preserve">Mikä jalkapalloseura on ollut maan mestari yhtä monta kertaa kuin joukkue, jonka kotistadionilla esiintyi KISS-yhtye vuonna 2009 ?</w:t>
      </w:r>
    </w:p>
    <w:p>
      <w:r>
        <w:rPr>
          <w:b/>
        </w:rPr>
        <w:t xml:space="preserve">Tulos</w:t>
      </w:r>
    </w:p>
    <w:p>
      <w:r>
        <w:t xml:space="preserve">Magallanes</w:t>
      </w:r>
    </w:p>
    <w:p>
      <w:r>
        <w:rPr>
          <w:b/>
        </w:rPr>
        <w:t xml:space="preserve">Esimerkki 8.1306</w:t>
      </w:r>
    </w:p>
    <w:p>
      <w:r>
        <w:t xml:space="preserve">Mihin urheilulajiin Presteignen kaupungista kotoisin oleva ja John Beddoesin koulussa opiskellut mies osallistui ?</w:t>
      </w:r>
    </w:p>
    <w:p>
      <w:r>
        <w:rPr>
          <w:b/>
        </w:rPr>
        <w:t xml:space="preserve">Tulos</w:t>
      </w:r>
    </w:p>
    <w:p>
      <w:r>
        <w:t xml:space="preserve">Nurmikko kulhot</w:t>
      </w:r>
    </w:p>
    <w:p>
      <w:r>
        <w:rPr>
          <w:b/>
        </w:rPr>
        <w:t xml:space="preserve">Esimerkki 8.1307</w:t>
      </w:r>
    </w:p>
    <w:p>
      <w:r>
        <w:t xml:space="preserve">Missä kaupungissa pelattiin Euroliigan loppuottelut, jotka olivat 12. erä, joka pelattiin silloin, kun se tunnettiin nimellä FIBA European Champions Cup , ja ainoa mestaruus, jonka voitti valmentaja nimeltä Armenak, joka oli syntynyt Aleksandriassa, Egyptissä ?</w:t>
      </w:r>
    </w:p>
    <w:p>
      <w:r>
        <w:rPr>
          <w:b/>
        </w:rPr>
        <w:t xml:space="preserve">Tulos</w:t>
      </w:r>
    </w:p>
    <w:p>
      <w:r>
        <w:t xml:space="preserve">Barcelona</w:t>
      </w:r>
    </w:p>
    <w:p>
      <w:r>
        <w:rPr>
          <w:b/>
        </w:rPr>
        <w:t xml:space="preserve">Esimerkki 8.1308</w:t>
      </w:r>
    </w:p>
    <w:p>
      <w:r>
        <w:t xml:space="preserve">Vuonna 2004 tunnustettu korkeakoulu oli alun perin osa mitä yliopistoa?</w:t>
      </w:r>
    </w:p>
    <w:p>
      <w:r>
        <w:rPr>
          <w:b/>
        </w:rPr>
        <w:t xml:space="preserve">Tulos</w:t>
      </w:r>
    </w:p>
    <w:p>
      <w:r>
        <w:t xml:space="preserve">Yeshivan yliopisto</w:t>
      </w:r>
    </w:p>
    <w:p>
      <w:r>
        <w:rPr>
          <w:b/>
        </w:rPr>
        <w:t xml:space="preserve">Esimerkki 8.1309</w:t>
      </w:r>
    </w:p>
    <w:p>
      <w:r>
        <w:t xml:space="preserve">Mikä joukkue, jolla on kuusi tai vähemmän yhteenlaskettuja voittajia ja kakkossijoja, tunnetaan nimellä Ravens ?</w:t>
      </w:r>
    </w:p>
    <w:p>
      <w:r>
        <w:rPr>
          <w:b/>
        </w:rPr>
        <w:t xml:space="preserve">Tulos</w:t>
      </w:r>
    </w:p>
    <w:p>
      <w:r>
        <w:t xml:space="preserve">Bridgend</w:t>
      </w:r>
    </w:p>
    <w:p>
      <w:r>
        <w:rPr>
          <w:b/>
        </w:rPr>
        <w:t xml:space="preserve">Esimerkki 8.1310</w:t>
      </w:r>
    </w:p>
    <w:p>
      <w:r>
        <w:t xml:space="preserve">Minä vuonna voittaja oli se, joka on julkaissut tähän mennessä viisi albumia ?</w:t>
      </w:r>
    </w:p>
    <w:p>
      <w:r>
        <w:rPr>
          <w:b/>
        </w:rPr>
        <w:t xml:space="preserve">Tulos</w:t>
      </w:r>
    </w:p>
    <w:p>
      <w:r>
        <w:t xml:space="preserve">2008</w:t>
      </w:r>
    </w:p>
    <w:p>
      <w:r>
        <w:rPr>
          <w:b/>
        </w:rPr>
        <w:t xml:space="preserve">Esimerkki 8.1311</w:t>
      </w:r>
    </w:p>
    <w:p>
      <w:r>
        <w:t xml:space="preserve">Kuinka monta lukion pelaajaa otettiin draftissa ?</w:t>
      </w:r>
    </w:p>
    <w:p>
      <w:r>
        <w:rPr>
          <w:b/>
        </w:rPr>
        <w:t xml:space="preserve">Tulos</w:t>
      </w:r>
    </w:p>
    <w:p>
      <w:r>
        <w:t xml:space="preserve">13</w:t>
      </w:r>
    </w:p>
    <w:p>
      <w:r>
        <w:rPr>
          <w:b/>
        </w:rPr>
        <w:t xml:space="preserve">Esimerkki 8.1312</w:t>
      </w:r>
    </w:p>
    <w:p>
      <w:r>
        <w:t xml:space="preserve">Millä nimellä kaupunki, johon koulu rakennettiin vuonna 1901, alun perin tunnettiin ?</w:t>
      </w:r>
    </w:p>
    <w:p>
      <w:r>
        <w:rPr>
          <w:b/>
        </w:rPr>
        <w:t xml:space="preserve">Tulos</w:t>
      </w:r>
    </w:p>
    <w:p>
      <w:r>
        <w:t xml:space="preserve">Britannian lippu</w:t>
      </w:r>
    </w:p>
    <w:p>
      <w:r>
        <w:rPr>
          <w:b/>
        </w:rPr>
        <w:t xml:space="preserve">Esimerkki 8.1313</w:t>
      </w:r>
    </w:p>
    <w:p>
      <w:r>
        <w:t xml:space="preserve">Mihin maihin R-7 , R-14 , Universal Rocket ja Zenit kuuluvat?</w:t>
      </w:r>
    </w:p>
    <w:p>
      <w:r>
        <w:rPr>
          <w:b/>
        </w:rPr>
        <w:t xml:space="preserve">Tulos</w:t>
      </w:r>
    </w:p>
    <w:p>
      <w:r>
        <w:t xml:space="preserve">Venäjä</w:t>
      </w:r>
    </w:p>
    <w:p>
      <w:r>
        <w:rPr>
          <w:b/>
        </w:rPr>
        <w:t xml:space="preserve">Esimerkki 8.1314</w:t>
      </w:r>
    </w:p>
    <w:p>
      <w:r>
        <w:t xml:space="preserve">Mille alustalle Japanissa Jet Coaster Dream -nimellä tunnettu peli julkaistiin ?</w:t>
      </w:r>
    </w:p>
    <w:p>
      <w:r>
        <w:rPr>
          <w:b/>
        </w:rPr>
        <w:t xml:space="preserve">Tulos</w:t>
      </w:r>
    </w:p>
    <w:p>
      <w:r>
        <w:t xml:space="preserve">Dreamcast</w:t>
      </w:r>
    </w:p>
    <w:p>
      <w:r>
        <w:rPr>
          <w:b/>
        </w:rPr>
        <w:t xml:space="preserve">Esimerkki 8.1315</w:t>
      </w:r>
    </w:p>
    <w:p>
      <w:r>
        <w:t xml:space="preserve">Mikä koulu sai tittelin ensimmäisenä ? Koulu, joka kulkee nimellä Bears, joka on voittanut 22 NCAA Division III -mestaruutta, vai vuonna 1821 perustettu yksityinen vapaiden taiteiden korkeakoulu ?</w:t>
      </w:r>
    </w:p>
    <w:p>
      <w:r>
        <w:rPr>
          <w:b/>
        </w:rPr>
        <w:t xml:space="preserve">Tulos</w:t>
      </w:r>
    </w:p>
    <w:p>
      <w:r>
        <w:t xml:space="preserve">Washington ( MO )</w:t>
      </w:r>
    </w:p>
    <w:p>
      <w:r>
        <w:rPr>
          <w:b/>
        </w:rPr>
        <w:t xml:space="preserve">Esimerkki 8.1316</w:t>
      </w:r>
    </w:p>
    <w:p>
      <w:r>
        <w:t xml:space="preserve">Mitkä ovat valtion- ja hallitusten päämiesten yleiskokouksen 14. sääntömääräisessä istunnossa hyväksytyn lipun värit?</w:t>
      </w:r>
    </w:p>
    <w:p>
      <w:r>
        <w:rPr>
          <w:b/>
        </w:rPr>
        <w:t xml:space="preserve">Tulos</w:t>
      </w:r>
    </w:p>
    <w:p>
      <w:r>
        <w:t xml:space="preserve">Vihreä ja kultainen</w:t>
      </w:r>
    </w:p>
    <w:p>
      <w:r>
        <w:rPr>
          <w:b/>
        </w:rPr>
        <w:t xml:space="preserve">Esimerkki 8.1317</w:t>
      </w:r>
    </w:p>
    <w:p>
      <w:r>
        <w:t xml:space="preserve">Osa koulupiirin 200 , mikä osallistuja Big Northern Conference sijaitsee kaupungissa, jonka väkiluku kasvoi lähes viisinkertaiseksi vuosina 2000-2010 ?</w:t>
      </w:r>
    </w:p>
    <w:p>
      <w:r>
        <w:rPr>
          <w:b/>
        </w:rPr>
        <w:t xml:space="preserve">Tulos</w:t>
      </w:r>
    </w:p>
    <w:p>
      <w:r>
        <w:t xml:space="preserve">North Boone High School</w:t>
      </w:r>
    </w:p>
    <w:p>
      <w:r>
        <w:rPr>
          <w:b/>
        </w:rPr>
        <w:t xml:space="preserve">Esimerkki 8.1318</w:t>
      </w:r>
    </w:p>
    <w:p>
      <w:r>
        <w:t xml:space="preserve">Mikä oli 4 284 558 matkustajaa vuodessa palvelevan lentoaseman nimihenkilön työtehtävä ?</w:t>
      </w:r>
    </w:p>
    <w:p>
      <w:r>
        <w:rPr>
          <w:b/>
        </w:rPr>
        <w:t xml:space="preserve">Tulos</w:t>
      </w:r>
    </w:p>
    <w:p>
      <w:r>
        <w:t xml:space="preserve">Pääministeri</w:t>
      </w:r>
    </w:p>
    <w:p>
      <w:r>
        <w:rPr>
          <w:b/>
        </w:rPr>
        <w:t xml:space="preserve">Esimerkki 8.1319</w:t>
      </w:r>
    </w:p>
    <w:p>
      <w:r>
        <w:t xml:space="preserve">Mikä on vuoden 1997 College Baseball All-America -joukkueen vanhimman siepparin kotikenttä ?</w:t>
      </w:r>
    </w:p>
    <w:p>
      <w:r>
        <w:rPr>
          <w:b/>
        </w:rPr>
        <w:t xml:space="preserve">Tulos</w:t>
      </w:r>
    </w:p>
    <w:p>
      <w:r>
        <w:t xml:space="preserve">Pete Beiden Field</w:t>
      </w:r>
    </w:p>
    <w:p>
      <w:r>
        <w:rPr>
          <w:b/>
        </w:rPr>
        <w:t xml:space="preserve">Esimerkki 8.1320</w:t>
      </w:r>
    </w:p>
    <w:p>
      <w:r>
        <w:t xml:space="preserve">Vuonna 2015 yhtiöitetty teksasilaiskaupunki sijaitsee tanssisalissa, jossa pidettiin ensimmäinen Maifest, kun ?</w:t>
      </w:r>
    </w:p>
    <w:p>
      <w:r>
        <w:rPr>
          <w:b/>
        </w:rPr>
        <w:t xml:space="preserve">Tulos</w:t>
      </w:r>
    </w:p>
    <w:p>
      <w:r>
        <w:t xml:space="preserve">1880</w:t>
      </w:r>
    </w:p>
    <w:p>
      <w:r>
        <w:rPr>
          <w:b/>
        </w:rPr>
        <w:t xml:space="preserve">Esimerkki 8.1321</w:t>
      </w:r>
    </w:p>
    <w:p>
      <w:r>
        <w:t xml:space="preserve">Mitä saksankielinen juuston nimi tarkoittaa kirjaimellisesti ?</w:t>
      </w:r>
    </w:p>
    <w:p>
      <w:r>
        <w:rPr>
          <w:b/>
        </w:rPr>
        <w:t xml:space="preserve">Tulos</w:t>
      </w:r>
    </w:p>
    <w:p>
      <w:r>
        <w:t xml:space="preserve">Käsijuusto</w:t>
      </w:r>
    </w:p>
    <w:p>
      <w:r>
        <w:rPr>
          <w:b/>
        </w:rPr>
        <w:t xml:space="preserve">Esimerkki 8.1322</w:t>
      </w:r>
    </w:p>
    <w:p>
      <w:r>
        <w:t xml:space="preserve">Mikä maakunnan mestaruus liittyy GAA:n piirikuntaan, joka on voittanut viisi jalkapallon mestaruutta, joista viimeisin vuonna 1918?</w:t>
      </w:r>
    </w:p>
    <w:p>
      <w:r>
        <w:rPr>
          <w:b/>
        </w:rPr>
        <w:t xml:space="preserve">Tulos</w:t>
      </w:r>
    </w:p>
    <w:p>
      <w:r>
        <w:t xml:space="preserve">Leinster</w:t>
      </w:r>
    </w:p>
    <w:p>
      <w:r>
        <w:rPr>
          <w:b/>
        </w:rPr>
        <w:t xml:space="preserve">Esimerkki 8.1323</w:t>
      </w:r>
    </w:p>
    <w:p>
      <w:r>
        <w:t xml:space="preserve">Minkä elokuvan ohitti eniten tuottaneena elokuva, jolla oli 7 666 017 katsojaa Saksassa vuonna 1982 ?</w:t>
      </w:r>
    </w:p>
    <w:p>
      <w:r>
        <w:rPr>
          <w:b/>
        </w:rPr>
        <w:t xml:space="preserve">Tulos</w:t>
      </w:r>
    </w:p>
    <w:p>
      <w:r>
        <w:t xml:space="preserve">Tähtien sota</w:t>
      </w:r>
    </w:p>
    <w:p>
      <w:r>
        <w:rPr>
          <w:b/>
        </w:rPr>
        <w:t xml:space="preserve">Esimerkki 8.1324</w:t>
      </w:r>
    </w:p>
    <w:p>
      <w:r>
        <w:t xml:space="preserve">Minkä tittelin kuningas Willem-Alexander antoi Tähtien joukossa -elokuvan ohjaajalle ?</w:t>
      </w:r>
    </w:p>
    <w:p>
      <w:r>
        <w:rPr>
          <w:b/>
        </w:rPr>
        <w:t xml:space="preserve">Tulos</w:t>
      </w:r>
    </w:p>
    <w:p>
      <w:r>
        <w:t xml:space="preserve">Alankomaiden leijonaritarikunnan ritari</w:t>
      </w:r>
    </w:p>
    <w:p>
      <w:r>
        <w:rPr>
          <w:b/>
        </w:rPr>
        <w:t xml:space="preserve">Esimerkki 8.1325</w:t>
      </w:r>
    </w:p>
    <w:p>
      <w:r>
        <w:t xml:space="preserve">Missä piirikunnassa on kolmanneksi suurimman osavaltion väkiluvultaan pienin kaupunki?</w:t>
      </w:r>
    </w:p>
    <w:p>
      <w:r>
        <w:rPr>
          <w:b/>
        </w:rPr>
        <w:t xml:space="preserve">Tulos</w:t>
      </w:r>
    </w:p>
    <w:p>
      <w:r>
        <w:t xml:space="preserve">Siwan</w:t>
      </w:r>
    </w:p>
    <w:p>
      <w:r>
        <w:rPr>
          <w:b/>
        </w:rPr>
        <w:t xml:space="preserve">Esimerkki 8.1326</w:t>
      </w:r>
    </w:p>
    <w:p>
      <w:r>
        <w:t xml:space="preserve">Mitä tekniikkaa käytetään voimalaitoksessa, joka sijaitsee maailman kolmanneksi suurimmassa maassa Dalad Bannerin itäpuolella sijaitsevalla alueella?</w:t>
      </w:r>
    </w:p>
    <w:p>
      <w:r>
        <w:rPr>
          <w:b/>
        </w:rPr>
        <w:t xml:space="preserve">Tulos</w:t>
      </w:r>
    </w:p>
    <w:p>
      <w:r>
        <w:t xml:space="preserve">Parabolinen kaukalo</w:t>
      </w:r>
    </w:p>
    <w:p>
      <w:r>
        <w:rPr>
          <w:b/>
        </w:rPr>
        <w:t xml:space="preserve">Esimerkki 8.1327</w:t>
      </w:r>
    </w:p>
    <w:p>
      <w:r>
        <w:t xml:space="preserve">Missä sijaitsee joukkue, jonka stadionin kapasiteetti on pienin ?</w:t>
      </w:r>
    </w:p>
    <w:p>
      <w:r>
        <w:rPr>
          <w:b/>
        </w:rPr>
        <w:t xml:space="preserve">Tulos</w:t>
      </w:r>
    </w:p>
    <w:p>
      <w:r>
        <w:t xml:space="preserve">Thanh Hóa Stadium</w:t>
      </w:r>
    </w:p>
    <w:p>
      <w:r>
        <w:rPr>
          <w:b/>
        </w:rPr>
        <w:t xml:space="preserve">Esimerkki 8.1328</w:t>
      </w:r>
    </w:p>
    <w:p>
      <w:r>
        <w:t xml:space="preserve">Minä kahtena vuonna kolmella eri vuosikymmenellä lyöjätittelin voittaneen pelaajan joukkue voitti World Seriesin ?</w:t>
      </w:r>
    </w:p>
    <w:p>
      <w:r>
        <w:rPr>
          <w:b/>
        </w:rPr>
        <w:t xml:space="preserve">Tulos</w:t>
      </w:r>
    </w:p>
    <w:p>
      <w:r>
        <w:t xml:space="preserve">1985 ja 2015</w:t>
      </w:r>
    </w:p>
    <w:p>
      <w:r>
        <w:rPr>
          <w:b/>
        </w:rPr>
        <w:t xml:space="preserve">Esimerkki 8.1329</w:t>
      </w:r>
    </w:p>
    <w:p>
      <w:r>
        <w:t xml:space="preserve">Milloin Scottin piirikunnassa aloitettiin bussiliikenne?</w:t>
      </w:r>
    </w:p>
    <w:p>
      <w:r>
        <w:rPr>
          <w:b/>
        </w:rPr>
        <w:t xml:space="preserve">Tulos</w:t>
      </w:r>
    </w:p>
    <w:p>
      <w:r>
        <w:t xml:space="preserve">1974</w:t>
      </w:r>
    </w:p>
    <w:p>
      <w:r>
        <w:rPr>
          <w:b/>
        </w:rPr>
        <w:t xml:space="preserve">Esimerkki 8.1330</w:t>
      </w:r>
    </w:p>
    <w:p>
      <w:r>
        <w:t xml:space="preserve">Thomas Scoffinin ja Roni Remmen välillä mikä on aikaisemman syntymäpäivän päivämäärä ?</w:t>
      </w:r>
    </w:p>
    <w:p>
      <w:r>
        <w:rPr>
          <w:b/>
        </w:rPr>
        <w:t xml:space="preserve">Tulos</w:t>
      </w:r>
    </w:p>
    <w:p>
      <w:r>
        <w:t xml:space="preserve">25. huhtikuuta 1994</w:t>
      </w:r>
    </w:p>
    <w:p>
      <w:r>
        <w:rPr>
          <w:b/>
        </w:rPr>
        <w:t xml:space="preserve">Esimerkki 8.1331</w:t>
      </w:r>
    </w:p>
    <w:p>
      <w:r>
        <w:t xml:space="preserve">Kuka suunnitteli New Yorkin 775 jalan tornin?</w:t>
      </w:r>
    </w:p>
    <w:p>
      <w:r>
        <w:rPr>
          <w:b/>
        </w:rPr>
        <w:t xml:space="preserve">Tulos</w:t>
      </w:r>
    </w:p>
    <w:p>
      <w:r>
        <w:t xml:space="preserve">Snøhetta</w:t>
      </w:r>
    </w:p>
    <w:p>
      <w:r>
        <w:rPr>
          <w:b/>
        </w:rPr>
        <w:t xml:space="preserve">Esimerkki 8.1332</w:t>
      </w:r>
    </w:p>
    <w:p>
      <w:r>
        <w:t xml:space="preserve">Kuinka monta kertaa Miss Teen USA -kilpailu järjestettiin Teksasissa ?</w:t>
      </w:r>
    </w:p>
    <w:p>
      <w:r>
        <w:rPr>
          <w:b/>
        </w:rPr>
        <w:t xml:space="preserve">Tulos</w:t>
      </w:r>
    </w:p>
    <w:p>
      <w:r>
        <w:t xml:space="preserve">4</w:t>
      </w:r>
    </w:p>
    <w:p>
      <w:r>
        <w:rPr>
          <w:b/>
        </w:rPr>
        <w:t xml:space="preserve">Esimerkki 8.1333</w:t>
      </w:r>
    </w:p>
    <w:p>
      <w:r>
        <w:t xml:space="preserve">Mikä on sen rodun vaihtoehtoinen nimi, joka on keinotekoisesti valittu ja ylläpidetty sen vuoksi, että se ei osaa hypätä aitojen yli ?</w:t>
      </w:r>
    </w:p>
    <w:p>
      <w:r>
        <w:rPr>
          <w:b/>
        </w:rPr>
        <w:t xml:space="preserve">Tulos</w:t>
      </w:r>
    </w:p>
    <w:p>
      <w:r>
        <w:t xml:space="preserve">Saukko-lampaat</w:t>
      </w:r>
    </w:p>
    <w:p>
      <w:r>
        <w:rPr>
          <w:b/>
        </w:rPr>
        <w:t xml:space="preserve">Esimerkki 8.1334</w:t>
      </w:r>
    </w:p>
    <w:p>
      <w:r>
        <w:t xml:space="preserve">Mikä on Kuala Lumpun kaupunginosan mukaan nimetyn, heinäkuussa 1998 avatun aseman tunnus?</w:t>
      </w:r>
    </w:p>
    <w:p>
      <w:r>
        <w:rPr>
          <w:b/>
        </w:rPr>
        <w:t xml:space="preserve">Tulos</w:t>
      </w:r>
    </w:p>
    <w:p>
      <w:r>
        <w:t xml:space="preserve">SP12</w:t>
      </w:r>
    </w:p>
    <w:p>
      <w:r>
        <w:rPr>
          <w:b/>
        </w:rPr>
        <w:t xml:space="preserve">Esimerkki 8.1335</w:t>
      </w:r>
    </w:p>
    <w:p>
      <w:r>
        <w:t xml:space="preserve">Mikä on Ballardin lukiosta valmistuneen pelaajan varausnumero ?</w:t>
      </w:r>
    </w:p>
    <w:p>
      <w:r>
        <w:rPr>
          <w:b/>
        </w:rPr>
        <w:t xml:space="preserve">Tulos</w:t>
      </w:r>
    </w:p>
    <w:p>
      <w:r>
        <w:t xml:space="preserve">25</w:t>
      </w:r>
    </w:p>
    <w:p>
      <w:r>
        <w:rPr>
          <w:b/>
        </w:rPr>
        <w:t xml:space="preserve">Esimerkki 8.1336</w:t>
      </w:r>
    </w:p>
    <w:p>
      <w:r>
        <w:t xml:space="preserve">Kuinka monta ihmistä asuu kaupungissa, jossa rautatiemuseo sijaitsee ?</w:t>
      </w:r>
    </w:p>
    <w:p>
      <w:r>
        <w:rPr>
          <w:b/>
        </w:rPr>
        <w:t xml:space="preserve">Tulos</w:t>
      </w:r>
    </w:p>
    <w:p>
      <w:r>
        <w:t xml:space="preserve">357,179</w:t>
      </w:r>
    </w:p>
    <w:p>
      <w:r>
        <w:rPr>
          <w:b/>
        </w:rPr>
        <w:t xml:space="preserve">Esimerkki 8.1337</w:t>
      </w:r>
    </w:p>
    <w:p>
      <w:r>
        <w:t xml:space="preserve">Mikä on sen maan pinta-ala, jonka vastaanottajan toinen nimi on Anton ?</w:t>
      </w:r>
    </w:p>
    <w:p>
      <w:r>
        <w:rPr>
          <w:b/>
        </w:rPr>
        <w:t xml:space="preserve">Tulos</w:t>
      </w:r>
    </w:p>
    <w:p>
      <w:r>
        <w:t xml:space="preserve">357 386 neliökilometriä ( 137 988 sq mi )</w:t>
      </w:r>
    </w:p>
    <w:p>
      <w:r>
        <w:rPr>
          <w:b/>
        </w:rPr>
        <w:t xml:space="preserve">Esimerkki 8.1338</w:t>
      </w:r>
    </w:p>
    <w:p>
      <w:r>
        <w:t xml:space="preserve">Mihin Connecticutissa palvellut henkilö kuoli ?</w:t>
      </w:r>
    </w:p>
    <w:p>
      <w:r>
        <w:rPr>
          <w:b/>
        </w:rPr>
        <w:t xml:space="preserve">Tulos</w:t>
      </w:r>
    </w:p>
    <w:p>
      <w:r>
        <w:t xml:space="preserve">AIDS</w:t>
      </w:r>
    </w:p>
    <w:p>
      <w:r>
        <w:rPr>
          <w:b/>
        </w:rPr>
        <w:t xml:space="preserve">Esimerkki 8.1339</w:t>
      </w:r>
    </w:p>
    <w:p>
      <w:r>
        <w:t xml:space="preserve">Mikä oli supersankarihahmon oikea nimi sarjakuvassa, jonka kansipäivä oli lokakuu 1956 ?</w:t>
      </w:r>
    </w:p>
    <w:p>
      <w:r>
        <w:rPr>
          <w:b/>
        </w:rPr>
        <w:t xml:space="preserve">Tulos</w:t>
      </w:r>
    </w:p>
    <w:p>
      <w:r>
        <w:t xml:space="preserve">Bartholomew Henry Barry Allen</w:t>
      </w:r>
    </w:p>
    <w:p>
      <w:r>
        <w:rPr>
          <w:b/>
        </w:rPr>
        <w:t xml:space="preserve">Esimerkki 8.1340</w:t>
      </w:r>
    </w:p>
    <w:p>
      <w:r>
        <w:t xml:space="preserve">Kuinka moni osavaltio on lähettänyt opiskelijoita Ralph Feltonin yliopistoon?</w:t>
      </w:r>
    </w:p>
    <w:p>
      <w:r>
        <w:rPr>
          <w:b/>
        </w:rPr>
        <w:t xml:space="preserve">Tulos</w:t>
      </w:r>
    </w:p>
    <w:p>
      <w:r>
        <w:t xml:space="preserve">viisikymmentä</w:t>
      </w:r>
    </w:p>
    <w:p>
      <w:r>
        <w:rPr>
          <w:b/>
        </w:rPr>
        <w:t xml:space="preserve">Esimerkki 8.1341</w:t>
      </w:r>
    </w:p>
    <w:p>
      <w:r>
        <w:t xml:space="preserve">Mihin kategoriaan kuuluvat Vikaas Kalantarin hallinnoimat palkinnot?</w:t>
      </w:r>
    </w:p>
    <w:p>
      <w:r>
        <w:rPr>
          <w:b/>
        </w:rPr>
        <w:t xml:space="preserve">Tulos</w:t>
      </w:r>
    </w:p>
    <w:p>
      <w:r>
        <w:t xml:space="preserve">Paras naispääosa ( kriitikot )</w:t>
      </w:r>
    </w:p>
    <w:p>
      <w:r>
        <w:rPr>
          <w:b/>
        </w:rPr>
        <w:t xml:space="preserve">Esimerkki 8.1342</w:t>
      </w:r>
    </w:p>
    <w:p>
      <w:r>
        <w:t xml:space="preserve">Nick Wechsler näytteli Marc Colvinia vuonna 2004 ilmestyneessä sarjassa, jonka pääosassa oli mikä näyttelijä ?</w:t>
      </w:r>
    </w:p>
    <w:p>
      <w:r>
        <w:rPr>
          <w:b/>
        </w:rPr>
        <w:t xml:space="preserve">Tulos</w:t>
      </w:r>
    </w:p>
    <w:p>
      <w:r>
        <w:t xml:space="preserve">Eliza Dushku</w:t>
      </w:r>
    </w:p>
    <w:p>
      <w:r>
        <w:rPr>
          <w:b/>
        </w:rPr>
        <w:t xml:space="preserve">Esimerkki 8.1343</w:t>
      </w:r>
    </w:p>
    <w:p>
      <w:r>
        <w:t xml:space="preserve">Kuinka monta Diamonds &amp; Dirt -levyllä esiintyneen muusikon kappaletta nousi Hot Country Songs -listan kärkeen ?</w:t>
      </w:r>
    </w:p>
    <w:p>
      <w:r>
        <w:rPr>
          <w:b/>
        </w:rPr>
        <w:t xml:space="preserve">Tulos</w:t>
      </w:r>
    </w:p>
    <w:p>
      <w:r>
        <w:t xml:space="preserve">viisi</w:t>
      </w:r>
    </w:p>
    <w:p>
      <w:r>
        <w:rPr>
          <w:b/>
        </w:rPr>
        <w:t xml:space="preserve">Esimerkki 8.1344</w:t>
      </w:r>
    </w:p>
    <w:p>
      <w:r>
        <w:t xml:space="preserve">Missä muualla Seddon Fieldsillä pelaava seura pelaa kotipelejä ?</w:t>
      </w:r>
    </w:p>
    <w:p>
      <w:r>
        <w:rPr>
          <w:b/>
        </w:rPr>
        <w:t xml:space="preserve">Tulos</w:t>
      </w:r>
    </w:p>
    <w:p>
      <w:r>
        <w:t xml:space="preserve">Cox 's Bay , Walker Park ja Eastdale Reserve (Eastdale Reserve)</w:t>
      </w:r>
    </w:p>
    <w:p>
      <w:r>
        <w:rPr>
          <w:b/>
        </w:rPr>
        <w:t xml:space="preserve">Esimerkki 8.1345</w:t>
      </w:r>
    </w:p>
    <w:p>
      <w:r>
        <w:t xml:space="preserve">Mikä oli alkuperäiskanava sarjalle, joka sai ensi-iltansa Australiassa The Comedy Channelilla 5. helmikuuta 2011 ?</w:t>
      </w:r>
    </w:p>
    <w:p>
      <w:r>
        <w:rPr>
          <w:b/>
        </w:rPr>
        <w:t xml:space="preserve">Tulos</w:t>
      </w:r>
    </w:p>
    <w:p>
      <w:r>
        <w:t xml:space="preserve">VH1</w:t>
      </w:r>
    </w:p>
    <w:p>
      <w:r>
        <w:rPr>
          <w:b/>
        </w:rPr>
        <w:t xml:space="preserve">Esimerkki 8.1346</w:t>
      </w:r>
    </w:p>
    <w:p>
      <w:r>
        <w:t xml:space="preserve">Mikä on Kanadan väkirikkain maakunta?</w:t>
      </w:r>
    </w:p>
    <w:p>
      <w:r>
        <w:rPr>
          <w:b/>
        </w:rPr>
        <w:t xml:space="preserve">Tulos</w:t>
      </w:r>
    </w:p>
    <w:p>
      <w:r>
        <w:t xml:space="preserve">Ontario</w:t>
      </w:r>
    </w:p>
    <w:p>
      <w:r>
        <w:rPr>
          <w:b/>
        </w:rPr>
        <w:t xml:space="preserve">Esimerkki 8.1347</w:t>
      </w:r>
    </w:p>
    <w:p>
      <w:r>
        <w:t xml:space="preserve">Missä sijaitsee tämä yliopisto, jossa ACL:n ja Talent Technologyn johtotehtävissä toiminut eläkkeellä oleva jalkapalloilija opiskeli ?</w:t>
      </w:r>
    </w:p>
    <w:p>
      <w:r>
        <w:rPr>
          <w:b/>
        </w:rPr>
        <w:t xml:space="preserve">Tulos</w:t>
      </w:r>
    </w:p>
    <w:p>
      <w:r>
        <w:t xml:space="preserve">Burnaby , Brittiläinen Kolumbia , Kanada</w:t>
      </w:r>
    </w:p>
    <w:p>
      <w:r>
        <w:rPr>
          <w:b/>
        </w:rPr>
        <w:t xml:space="preserve">Esimerkki 8.1348</w:t>
      </w:r>
    </w:p>
    <w:p>
      <w:r>
        <w:t xml:space="preserve">Missä piirikunnassa on suurlähetystö 30 689 km2 :n suuruisella maalla ?</w:t>
      </w:r>
    </w:p>
    <w:p>
      <w:r>
        <w:rPr>
          <w:b/>
        </w:rPr>
        <w:t xml:space="preserve">Tulos</w:t>
      </w:r>
    </w:p>
    <w:p>
      <w:r>
        <w:t xml:space="preserve">Arbat</w:t>
      </w:r>
    </w:p>
    <w:p>
      <w:r>
        <w:rPr>
          <w:b/>
        </w:rPr>
        <w:t xml:space="preserve">Esimerkki 8.1349</w:t>
      </w:r>
    </w:p>
    <w:p>
      <w:r>
        <w:t xml:space="preserve">Kanadan viimeisimpien kisojen hopeamitalisti, joka on myös kaksonen, on syntynyt minä päivänä ?</w:t>
      </w:r>
    </w:p>
    <w:p>
      <w:r>
        <w:rPr>
          <w:b/>
        </w:rPr>
        <w:t xml:space="preserve">Tulos</w:t>
      </w:r>
    </w:p>
    <w:p>
      <w:r>
        <w:t xml:space="preserve">9. tammikuuta 1985</w:t>
      </w:r>
    </w:p>
    <w:p>
      <w:r>
        <w:rPr>
          <w:b/>
        </w:rPr>
        <w:t xml:space="preserve">Esimerkki 8.1350</w:t>
      </w:r>
    </w:p>
    <w:p>
      <w:r>
        <w:t xml:space="preserve">Minä vuonna parhaan miespuolisen tulokkaan palkinnon kategoria lopetettiin ?</w:t>
      </w:r>
    </w:p>
    <w:p>
      <w:r>
        <w:rPr>
          <w:b/>
        </w:rPr>
        <w:t xml:space="preserve">Tulos</w:t>
      </w:r>
    </w:p>
    <w:p>
      <w:r>
        <w:t xml:space="preserve">2018</w:t>
      </w:r>
    </w:p>
    <w:p>
      <w:r>
        <w:rPr>
          <w:b/>
        </w:rPr>
        <w:t xml:space="preserve">Esimerkki 8.1351</w:t>
      </w:r>
    </w:p>
    <w:p>
      <w:r>
        <w:t xml:space="preserve">Sillä PIM-sovelluksen, joka ei vaadi ladattua ohjelmistoa, perusti mikä entinen Valkoisen talon harjoittelija ?</w:t>
      </w:r>
    </w:p>
    <w:p>
      <w:r>
        <w:rPr>
          <w:b/>
        </w:rPr>
        <w:t xml:space="preserve">Tulos</w:t>
      </w:r>
    </w:p>
    <w:p>
      <w:r>
        <w:t xml:space="preserve">Josh Weinstein</w:t>
      </w:r>
    </w:p>
    <w:p>
      <w:r>
        <w:rPr>
          <w:b/>
        </w:rPr>
        <w:t xml:space="preserve">Esimerkki 8.1352</w:t>
      </w:r>
    </w:p>
    <w:p>
      <w:r>
        <w:t xml:space="preserve">Missä Jackeline Rentería opiskelee tällä hetkellä ?</w:t>
      </w:r>
    </w:p>
    <w:p>
      <w:r>
        <w:rPr>
          <w:b/>
        </w:rPr>
        <w:t xml:space="preserve">Tulos</w:t>
      </w:r>
    </w:p>
    <w:p>
      <w:r>
        <w:t xml:space="preserve">Pontificia Universidad Javeriana ja myös Universidad de Thomas Gomezissa.</w:t>
      </w:r>
    </w:p>
    <w:p>
      <w:r>
        <w:rPr>
          <w:b/>
        </w:rPr>
        <w:t xml:space="preserve">Esimerkki 8.1353</w:t>
      </w:r>
    </w:p>
    <w:p>
      <w:r>
        <w:t xml:space="preserve">Kuka on elokuvan Lakshmi Gopalaswamy ja muiden tähtien hahmo ?</w:t>
      </w:r>
    </w:p>
    <w:p>
      <w:r>
        <w:rPr>
          <w:b/>
        </w:rPr>
        <w:t xml:space="preserve">Tulos</w:t>
      </w:r>
    </w:p>
    <w:p>
      <w:r>
        <w:t xml:space="preserve">Asha Lakshmi</w:t>
      </w:r>
    </w:p>
    <w:p>
      <w:r>
        <w:rPr>
          <w:b/>
        </w:rPr>
        <w:t xml:space="preserve">Esimerkki 8.1354</w:t>
      </w:r>
    </w:p>
    <w:p>
      <w:r>
        <w:t xml:space="preserve">Milloin tämä historiallinen talo rakennettiin 18 916 asukkaan kaupungissa vuonna 2010 ?</w:t>
      </w:r>
    </w:p>
    <w:p>
      <w:r>
        <w:rPr>
          <w:b/>
        </w:rPr>
        <w:t xml:space="preserve">Tulos</w:t>
      </w:r>
    </w:p>
    <w:p>
      <w:r>
        <w:t xml:space="preserve">1859</w:t>
      </w:r>
    </w:p>
    <w:p>
      <w:r>
        <w:rPr>
          <w:b/>
        </w:rPr>
        <w:t xml:space="preserve">Esimerkki 8.1355</w:t>
      </w:r>
    </w:p>
    <w:p>
      <w:r>
        <w:t xml:space="preserve">Mikä oli vuoden 1994 Kansainyhteisön kisojen kevyen sarjan hopeamitalistin kotikaupunki ?</w:t>
      </w:r>
    </w:p>
    <w:p>
      <w:r>
        <w:rPr>
          <w:b/>
        </w:rPr>
        <w:t xml:space="preserve">Tulos</w:t>
      </w:r>
    </w:p>
    <w:p>
      <w:r>
        <w:t xml:space="preserve">Mangalore</w:t>
      </w:r>
    </w:p>
    <w:p>
      <w:r>
        <w:rPr>
          <w:b/>
        </w:rPr>
        <w:t xml:space="preserve">Esimerkki 8.1356</w:t>
      </w:r>
    </w:p>
    <w:p>
      <w:r>
        <w:t xml:space="preserve">Kuinka monta vuotta vuoden 1960 kesäolympialaisten miesten vapaapainin keskisarjan kultaa voittanut painija työskenteli valmentajana?</w:t>
      </w:r>
    </w:p>
    <w:p>
      <w:r>
        <w:rPr>
          <w:b/>
        </w:rPr>
        <w:t xml:space="preserve">Tulos</w:t>
      </w:r>
    </w:p>
    <w:p>
      <w:r>
        <w:t xml:space="preserve">20</w:t>
      </w:r>
    </w:p>
    <w:p>
      <w:r>
        <w:rPr>
          <w:b/>
        </w:rPr>
        <w:t xml:space="preserve">Esimerkki 8.1357</w:t>
      </w:r>
    </w:p>
    <w:p>
      <w:r>
        <w:t xml:space="preserve">Mikä oli Zionin, Illinoisin perustajan ammatti?</w:t>
      </w:r>
    </w:p>
    <w:p>
      <w:r>
        <w:rPr>
          <w:b/>
        </w:rPr>
        <w:t xml:space="preserve">Tulos</w:t>
      </w:r>
    </w:p>
    <w:p>
      <w:r>
        <w:t xml:space="preserve">evankelista ja uskonparantaja</w:t>
      </w:r>
    </w:p>
    <w:p>
      <w:r>
        <w:rPr>
          <w:b/>
        </w:rPr>
        <w:t xml:space="preserve">Esimerkki 8.1358</w:t>
      </w:r>
    </w:p>
    <w:p>
      <w:r>
        <w:t xml:space="preserve">Minkä tutkinnon sai olympialaisten jälkeen uimari, joka ui 100 metrin perhosuinnin ajassa 1.09,6 28. kesäkuuta 1958 ?</w:t>
      </w:r>
    </w:p>
    <w:p>
      <w:r>
        <w:rPr>
          <w:b/>
        </w:rPr>
        <w:t xml:space="preserve">Tulos</w:t>
      </w:r>
    </w:p>
    <w:p>
      <w:r>
        <w:t xml:space="preserve">tohtorintutkinto</w:t>
      </w:r>
    </w:p>
    <w:p>
      <w:r>
        <w:rPr>
          <w:b/>
        </w:rPr>
        <w:t xml:space="preserve">Esimerkki 8.1359</w:t>
      </w:r>
    </w:p>
    <w:p>
      <w:r>
        <w:t xml:space="preserve">Mikä on sen kaupungin väkiluku, jossa sijaitsee historiallinen Sutterin mylly?</w:t>
      </w:r>
    </w:p>
    <w:p>
      <w:r>
        <w:rPr>
          <w:b/>
        </w:rPr>
        <w:t xml:space="preserve">Tulos</w:t>
      </w:r>
    </w:p>
    <w:p>
      <w:r>
        <w:t xml:space="preserve">529</w:t>
      </w:r>
    </w:p>
    <w:p>
      <w:r>
        <w:rPr>
          <w:b/>
        </w:rPr>
        <w:t xml:space="preserve">Esimerkki 8.1360</w:t>
      </w:r>
    </w:p>
    <w:p>
      <w:r>
        <w:t xml:space="preserve">Missä kuussa The Malazan Book of the Fallen -kirjan kirjoittaja syntyi ?</w:t>
      </w:r>
    </w:p>
    <w:p>
      <w:r>
        <w:rPr>
          <w:b/>
        </w:rPr>
        <w:t xml:space="preserve">Tulos</w:t>
      </w:r>
    </w:p>
    <w:p>
      <w:r>
        <w:t xml:space="preserve">Lokakuu</w:t>
      </w:r>
    </w:p>
    <w:p>
      <w:r>
        <w:rPr>
          <w:b/>
        </w:rPr>
        <w:t xml:space="preserve">Esimerkki 8.1361</w:t>
      </w:r>
    </w:p>
    <w:p>
      <w:r>
        <w:t xml:space="preserve">SADR:n uusimmaksi suhteeksi luetellun maan väestöstä kymmenesosa asuu missä kaupungissa ?</w:t>
      </w:r>
    </w:p>
    <w:p>
      <w:r>
        <w:rPr>
          <w:b/>
        </w:rPr>
        <w:t xml:space="preserve">Tulos</w:t>
      </w:r>
    </w:p>
    <w:p>
      <w:r>
        <w:t xml:space="preserve">Gaborone</w:t>
      </w:r>
    </w:p>
    <w:p>
      <w:r>
        <w:rPr>
          <w:b/>
        </w:rPr>
        <w:t xml:space="preserve">Esimerkki 8.1362</w:t>
      </w:r>
    </w:p>
    <w:p>
      <w:r>
        <w:t xml:space="preserve">Millä kadulla on kanavan 34 PSIP 36 omistavan TV-aseman omistajan pääkonttori?</w:t>
      </w:r>
    </w:p>
    <w:p>
      <w:r>
        <w:rPr>
          <w:b/>
        </w:rPr>
        <w:t xml:space="preserve">Tulos</w:t>
      </w:r>
    </w:p>
    <w:p>
      <w:r>
        <w:t xml:space="preserve">Corporate Drive</w:t>
      </w:r>
    </w:p>
    <w:p>
      <w:r>
        <w:rPr>
          <w:b/>
        </w:rPr>
        <w:t xml:space="preserve">Esimerkki 8.1363</w:t>
      </w:r>
    </w:p>
    <w:p>
      <w:r>
        <w:t xml:space="preserve">Missä sarjassa Tanssii Tähtien Kanssa -ohjelman ( Australian 10. kausi ) huonoin paso doblen tanssija Nick Karandonis esiintyi ?</w:t>
      </w:r>
    </w:p>
    <w:p>
      <w:r>
        <w:rPr>
          <w:b/>
        </w:rPr>
        <w:t xml:space="preserve">Tulos</w:t>
      </w:r>
    </w:p>
    <w:p>
      <w:r>
        <w:t xml:space="preserve">Täynnä ääriään myöten</w:t>
      </w:r>
    </w:p>
    <w:p>
      <w:r>
        <w:rPr>
          <w:b/>
        </w:rPr>
        <w:t xml:space="preserve">Esimerkki 8.1364</w:t>
      </w:r>
    </w:p>
    <w:p>
      <w:r>
        <w:t xml:space="preserve">Kuka on sen paikan ankkuri, jota käytettiin kohtauksena Alan Bennettin kirjoittaman An Englishman Abroad -elokuvan ( 1983 ) kuvauksissa ?</w:t>
      </w:r>
    </w:p>
    <w:p>
      <w:r>
        <w:rPr>
          <w:b/>
        </w:rPr>
        <w:t xml:space="preserve">Tulos</w:t>
      </w:r>
    </w:p>
    <w:p>
      <w:r>
        <w:t xml:space="preserve">Dundeen yliopisto</w:t>
      </w:r>
    </w:p>
    <w:p>
      <w:r>
        <w:rPr>
          <w:b/>
        </w:rPr>
        <w:t xml:space="preserve">Esimerkki 8.1365</w:t>
      </w:r>
    </w:p>
    <w:p>
      <w:r>
        <w:t xml:space="preserve">Minkä ikäinen oli Saksassa järjestetyn kilpailun voittaja, kun hän aloitti kilpapyöräilyn ?</w:t>
      </w:r>
    </w:p>
    <w:p>
      <w:r>
        <w:rPr>
          <w:b/>
        </w:rPr>
        <w:t xml:space="preserve">Tulos</w:t>
      </w:r>
    </w:p>
    <w:p>
      <w:r>
        <w:t xml:space="preserve">10</w:t>
      </w:r>
    </w:p>
    <w:p>
      <w:r>
        <w:rPr>
          <w:b/>
        </w:rPr>
        <w:t xml:space="preserve">Esimerkki 8.1366</w:t>
      </w:r>
    </w:p>
    <w:p>
      <w:r>
        <w:t xml:space="preserve">Taipein kaupungin jalkapallourheilun viimeisimmän vuoden neljäs finaalipaikka kilpailtiin kuinka monen maan kesken ?</w:t>
      </w:r>
    </w:p>
    <w:p>
      <w:r>
        <w:rPr>
          <w:b/>
        </w:rPr>
        <w:t xml:space="preserve">Tulos</w:t>
      </w:r>
    </w:p>
    <w:p>
      <w:r>
        <w:t xml:space="preserve">5</w:t>
      </w:r>
    </w:p>
    <w:p>
      <w:r>
        <w:rPr>
          <w:b/>
        </w:rPr>
        <w:t xml:space="preserve">Esimerkki 8.1367</w:t>
      </w:r>
    </w:p>
    <w:p>
      <w:r>
        <w:t xml:space="preserve">Mikä on Leon Schlesingerin tuottaman lyhytelokuvan nimi ?</w:t>
      </w:r>
    </w:p>
    <w:p>
      <w:r>
        <w:rPr>
          <w:b/>
        </w:rPr>
        <w:t xml:space="preserve">Tulos</w:t>
      </w:r>
    </w:p>
    <w:p>
      <w:r>
        <w:t xml:space="preserve">Hän oli akrobaatin tytär</w:t>
      </w:r>
    </w:p>
    <w:p>
      <w:r>
        <w:rPr>
          <w:b/>
        </w:rPr>
        <w:t xml:space="preserve">Esimerkki 8.1368</w:t>
      </w:r>
    </w:p>
    <w:p>
      <w:r>
        <w:t xml:space="preserve">Missä tunnetussa paikassa sijaitsevat saaret, joilla on 4 korkeinta korkeutta?</w:t>
      </w:r>
    </w:p>
    <w:p>
      <w:r>
        <w:rPr>
          <w:b/>
        </w:rPr>
        <w:t xml:space="preserve">Tulos</w:t>
      </w:r>
    </w:p>
    <w:p>
      <w:r>
        <w:t xml:space="preserve">Yellowstonen kansallispuisto</w:t>
      </w:r>
    </w:p>
    <w:p>
      <w:r>
        <w:rPr>
          <w:b/>
        </w:rPr>
        <w:t xml:space="preserve">Esimerkki 8.1369</w:t>
      </w:r>
    </w:p>
    <w:p>
      <w:r>
        <w:t xml:space="preserve">Mistä kansakunnasta julistautui vapaaksi aerobisen voimistelun MM-kilpailuissa vuonna 2004 pistein 18.050 menestynyt kansakunta ?</w:t>
      </w:r>
    </w:p>
    <w:p>
      <w:r>
        <w:rPr>
          <w:b/>
        </w:rPr>
        <w:t xml:space="preserve">Tulos</w:t>
      </w:r>
    </w:p>
    <w:p>
      <w:r>
        <w:t xml:space="preserve">Espanja</w:t>
      </w:r>
    </w:p>
    <w:p>
      <w:r>
        <w:rPr>
          <w:b/>
        </w:rPr>
        <w:t xml:space="preserve">Esimerkki 8.1370</w:t>
      </w:r>
    </w:p>
    <w:p>
      <w:r>
        <w:t xml:space="preserve">Kuka kirjoitti käsikirjoituksen vuonna 1984 ilmestyneeseen kauhuelokuvaan, jonka näyttelijäkaartiin kuului 20. elokuuta 1953 syntynyt näyttelijä ?</w:t>
      </w:r>
    </w:p>
    <w:p>
      <w:r>
        <w:rPr>
          <w:b/>
        </w:rPr>
        <w:t xml:space="preserve">Tulos</w:t>
      </w:r>
    </w:p>
    <w:p>
      <w:r>
        <w:t xml:space="preserve">George Goldsmith</w:t>
      </w:r>
    </w:p>
    <w:p>
      <w:r>
        <w:rPr>
          <w:b/>
        </w:rPr>
        <w:t xml:space="preserve">Esimerkki 8.1371</w:t>
      </w:r>
    </w:p>
    <w:p>
      <w:r>
        <w:t xml:space="preserve">Mitä piiriä Oregonin osavaltion senaattori edustaa?</w:t>
      </w:r>
    </w:p>
    <w:p>
      <w:r>
        <w:rPr>
          <w:b/>
        </w:rPr>
        <w:t xml:space="preserve">Tulos</w:t>
      </w:r>
    </w:p>
    <w:p>
      <w:r>
        <w:t xml:space="preserve">Piiri 25</w:t>
      </w:r>
    </w:p>
    <w:p>
      <w:r>
        <w:rPr>
          <w:b/>
        </w:rPr>
        <w:t xml:space="preserve">Esimerkki 8.1372</w:t>
      </w:r>
    </w:p>
    <w:p>
      <w:r>
        <w:t xml:space="preserve">Minä vuonna Atlantassa sijaitseva talo rakennettiin ?</w:t>
      </w:r>
    </w:p>
    <w:p>
      <w:r>
        <w:rPr>
          <w:b/>
        </w:rPr>
        <w:t xml:space="preserve">Tulos</w:t>
      </w:r>
    </w:p>
    <w:p>
      <w:r>
        <w:t xml:space="preserve">1857</w:t>
      </w:r>
    </w:p>
    <w:p>
      <w:r>
        <w:rPr>
          <w:b/>
        </w:rPr>
        <w:t xml:space="preserve">Esimerkki 8.1373</w:t>
      </w:r>
    </w:p>
    <w:p>
      <w:r>
        <w:t xml:space="preserve">Kuka oli ensimmäisen unionista eronneen osavaltion kuvernööri?</w:t>
      </w:r>
    </w:p>
    <w:p>
      <w:r>
        <w:rPr>
          <w:b/>
        </w:rPr>
        <w:t xml:space="preserve">Tulos</w:t>
      </w:r>
    </w:p>
    <w:p>
      <w:r>
        <w:t xml:space="preserve">Francis W. Pickens</w:t>
      </w:r>
    </w:p>
    <w:p>
      <w:r>
        <w:rPr>
          <w:b/>
        </w:rPr>
        <w:t xml:space="preserve">Esimerkki 8.1374</w:t>
      </w:r>
    </w:p>
    <w:p>
      <w:r>
        <w:t xml:space="preserve">Mikä on Nine Network -kanavalla 12. toukokuuta 2011 ensiesityksensä tehneen ohjelman teema?</w:t>
      </w:r>
    </w:p>
    <w:p>
      <w:r>
        <w:rPr>
          <w:b/>
        </w:rPr>
        <w:t xml:space="preserve">Tulos</w:t>
      </w:r>
    </w:p>
    <w:p>
      <w:r>
        <w:t xml:space="preserve">urheilu</w:t>
      </w:r>
    </w:p>
    <w:p>
      <w:r>
        <w:rPr>
          <w:b/>
        </w:rPr>
        <w:t xml:space="preserve">Esimerkki 8.1375</w:t>
      </w:r>
    </w:p>
    <w:p>
      <w:r>
        <w:t xml:space="preserve">Mikä on voimistelijan arvo maassa, jonka pääkaupunki ja suurin kaupunki on Sofia ?</w:t>
      </w:r>
    </w:p>
    <w:p>
      <w:r>
        <w:rPr>
          <w:b/>
        </w:rPr>
        <w:t xml:space="preserve">Tulos</w:t>
      </w:r>
    </w:p>
    <w:p>
      <w:r>
        <w:t xml:space="preserve">6</w:t>
      </w:r>
    </w:p>
    <w:p>
      <w:r>
        <w:rPr>
          <w:b/>
        </w:rPr>
        <w:t xml:space="preserve">Esimerkki 8.1376</w:t>
      </w:r>
    </w:p>
    <w:p>
      <w:r>
        <w:t xml:space="preserve">Mikä on sen lentoaseman epävirallinen nimi, jolle 402 922 matkustajaa lähtee Zürichin lentoasemalta ?</w:t>
      </w:r>
    </w:p>
    <w:p>
      <w:r>
        <w:rPr>
          <w:b/>
        </w:rPr>
        <w:t xml:space="preserve">Tulos</w:t>
      </w:r>
    </w:p>
    <w:p>
      <w:r>
        <w:t xml:space="preserve">Schipholin lentoasema</w:t>
      </w:r>
    </w:p>
    <w:p>
      <w:r>
        <w:rPr>
          <w:b/>
        </w:rPr>
        <w:t xml:space="preserve">Esimerkki 8.1377</w:t>
      </w:r>
    </w:p>
    <w:p>
      <w:r>
        <w:t xml:space="preserve">Minä vuonna Ranskan joukkuetta vuoden 1998 talviolympialaisissa valmentanut henkilö otettiin jäseneksi ?</w:t>
      </w:r>
    </w:p>
    <w:p>
      <w:r>
        <w:rPr>
          <w:b/>
        </w:rPr>
        <w:t xml:space="preserve">Tulos</w:t>
      </w:r>
    </w:p>
    <w:p>
      <w:r>
        <w:t xml:space="preserve">1990</w:t>
      </w:r>
    </w:p>
    <w:p>
      <w:r>
        <w:rPr>
          <w:b/>
        </w:rPr>
        <w:t xml:space="preserve">Esimerkki 8.1378</w:t>
      </w:r>
    </w:p>
    <w:p>
      <w:r>
        <w:t xml:space="preserve">Minkä luonnonsuojelualueen lähellä on kaupunki, jonka väkiluku on alhaisin ?</w:t>
      </w:r>
    </w:p>
    <w:p>
      <w:r>
        <w:rPr>
          <w:b/>
        </w:rPr>
        <w:t xml:space="preserve">Tulos</w:t>
      </w:r>
    </w:p>
    <w:p>
      <w:r>
        <w:t xml:space="preserve">Kunon villieläinten suojelualue</w:t>
      </w:r>
    </w:p>
    <w:p>
      <w:r>
        <w:rPr>
          <w:b/>
        </w:rPr>
        <w:t xml:space="preserve">Esimerkki 8.1379</w:t>
      </w:r>
    </w:p>
    <w:p>
      <w:r>
        <w:t xml:space="preserve">Mikä on sen urheilijan päivämäärä, jonka allekirjoittanut seura on toiminut Wheldon Roadilla vuodesta 1927 lähtien ?</w:t>
      </w:r>
    </w:p>
    <w:p>
      <w:r>
        <w:rPr>
          <w:b/>
        </w:rPr>
        <w:t xml:space="preserve">Tulos</w:t>
      </w:r>
    </w:p>
    <w:p>
      <w:r>
        <w:t xml:space="preserve">Heinäkuu 2012</w:t>
      </w:r>
    </w:p>
    <w:p>
      <w:r>
        <w:rPr>
          <w:b/>
        </w:rPr>
        <w:t xml:space="preserve">Esimerkki 8.1380</w:t>
      </w:r>
    </w:p>
    <w:p>
      <w:r>
        <w:t xml:space="preserve">Mikä on tämän maan pinta-ala, jolla on diplomaattitoimisto Venäjän yhdestoista väkirikkaimmassa kaupungissa?</w:t>
      </w:r>
    </w:p>
    <w:p>
      <w:r>
        <w:rPr>
          <w:b/>
        </w:rPr>
        <w:t xml:space="preserve">Tulos</w:t>
      </w:r>
    </w:p>
    <w:p>
      <w:r>
        <w:t xml:space="preserve">207 600 neliökilometriä</w:t>
      </w:r>
    </w:p>
    <w:p>
      <w:r>
        <w:rPr>
          <w:b/>
        </w:rPr>
        <w:t xml:space="preserve">Esimerkki 8.1381</w:t>
      </w:r>
    </w:p>
    <w:p>
      <w:r>
        <w:t xml:space="preserve">Missä seurakunnassa on KVHP:n kaupunki ?</w:t>
      </w:r>
    </w:p>
    <w:p>
      <w:r>
        <w:rPr>
          <w:b/>
        </w:rPr>
        <w:t xml:space="preserve">Tulos</w:t>
      </w:r>
    </w:p>
    <w:p>
      <w:r>
        <w:t xml:space="preserve">Calcasieu</w:t>
      </w:r>
    </w:p>
    <w:p>
      <w:r>
        <w:rPr>
          <w:b/>
        </w:rPr>
        <w:t xml:space="preserve">Esimerkki 8.1382</w:t>
      </w:r>
    </w:p>
    <w:p>
      <w:r>
        <w:t xml:space="preserve">Mikä on sen hahmon nimi, jonka näyttelijä on syntynyt 22. tammikuuta 1975 ?</w:t>
      </w:r>
    </w:p>
    <w:p>
      <w:r>
        <w:rPr>
          <w:b/>
        </w:rPr>
        <w:t xml:space="preserve">Tulos</w:t>
      </w:r>
    </w:p>
    <w:p>
      <w:r>
        <w:t xml:space="preserve">Stephen Hart</w:t>
      </w:r>
    </w:p>
    <w:p>
      <w:r>
        <w:rPr>
          <w:b/>
        </w:rPr>
        <w:t xml:space="preserve">Esimerkki 8.1383</w:t>
      </w:r>
    </w:p>
    <w:p>
      <w:r>
        <w:t xml:space="preserve">Mikä on 6. helmikuuta 1981 syntyneen kilpailijan lääni?</w:t>
      </w:r>
    </w:p>
    <w:p>
      <w:r>
        <w:rPr>
          <w:b/>
        </w:rPr>
        <w:t xml:space="preserve">Tulos</w:t>
      </w:r>
    </w:p>
    <w:p>
      <w:r>
        <w:t xml:space="preserve">Mayo</w:t>
      </w:r>
    </w:p>
    <w:p>
      <w:r>
        <w:rPr>
          <w:b/>
        </w:rPr>
        <w:t xml:space="preserve">Esimerkki 8.1384</w:t>
      </w:r>
    </w:p>
    <w:p>
      <w:r>
        <w:t xml:space="preserve">Mitä tarkoittaa 11 kertaa Kiinan jalkapallossa toiseksi sijoittuneen joukkueen nimi ?</w:t>
      </w:r>
    </w:p>
    <w:p>
      <w:r>
        <w:rPr>
          <w:b/>
        </w:rPr>
        <w:t xml:space="preserve">Tulos</w:t>
      </w:r>
    </w:p>
    <w:p>
      <w:r>
        <w:t xml:space="preserve">Shanghain kukka</w:t>
      </w:r>
    </w:p>
    <w:p>
      <w:r>
        <w:rPr>
          <w:b/>
        </w:rPr>
        <w:t xml:space="preserve">Esimerkki 8.1385</w:t>
      </w:r>
    </w:p>
    <w:p>
      <w:r>
        <w:t xml:space="preserve">Kuinka monta ympäröivää esikaupunkialuetta sisältyy alueeseen, jonka asukasluku Kanadan vuoden 2016 väestönlaskennassa oli 6 417 516 ja jota palvelee lentokenttä, joka on lentokoneiden liikkeissä mitattuna 1. sijalla?</w:t>
      </w:r>
    </w:p>
    <w:p>
      <w:r>
        <w:rPr>
          <w:b/>
        </w:rPr>
        <w:t xml:space="preserve">Tulos</w:t>
      </w:r>
    </w:p>
    <w:p>
      <w:r>
        <w:t xml:space="preserve">25</w:t>
      </w:r>
    </w:p>
    <w:p>
      <w:r>
        <w:rPr>
          <w:b/>
        </w:rPr>
        <w:t xml:space="preserve">Esimerkki 8.1386</w:t>
      </w:r>
    </w:p>
    <w:p>
      <w:r>
        <w:t xml:space="preserve">Mitkä ovat 139 070 asukkaan tunisialaisen kaupungin vaihtoehtoiset kirjoitusasut ?</w:t>
      </w:r>
    </w:p>
    <w:p>
      <w:r>
        <w:rPr>
          <w:b/>
        </w:rPr>
        <w:t xml:space="preserve">Tulos</w:t>
      </w:r>
    </w:p>
    <w:p>
      <w:r>
        <w:t xml:space="preserve">Qayrawan tai Kairwan</w:t>
      </w:r>
    </w:p>
    <w:p>
      <w:r>
        <w:rPr>
          <w:b/>
        </w:rPr>
        <w:t xml:space="preserve">Esimerkki 8.1387</w:t>
      </w:r>
    </w:p>
    <w:p>
      <w:r>
        <w:t xml:space="preserve">Kuinka monta vuotta Andhra Pradeshin lakiasäätävässä kokouksessa on ollut jäsen, joka kuuluu puolueeseen, joka tunnetaan maan suurimpana poliittisena puolueena?</w:t>
      </w:r>
    </w:p>
    <w:p>
      <w:r>
        <w:rPr>
          <w:b/>
        </w:rPr>
        <w:t xml:space="preserve">Tulos</w:t>
      </w:r>
    </w:p>
    <w:p>
      <w:r>
        <w:t xml:space="preserve">10</w:t>
      </w:r>
    </w:p>
    <w:p>
      <w:r>
        <w:rPr>
          <w:b/>
        </w:rPr>
        <w:t xml:space="preserve">Esimerkki 8.1388</w:t>
      </w:r>
    </w:p>
    <w:p>
      <w:r>
        <w:t xml:space="preserve">Mille vaalipiirille on varattu , vaalipiirille , jossa asuu heimo Biate ?</w:t>
      </w:r>
    </w:p>
    <w:p>
      <w:r>
        <w:rPr>
          <w:b/>
        </w:rPr>
        <w:t xml:space="preserve">Tulos</w:t>
      </w:r>
    </w:p>
    <w:p>
      <w:r>
        <w:t xml:space="preserve">ST</w:t>
      </w:r>
    </w:p>
    <w:p>
      <w:r>
        <w:rPr>
          <w:b/>
        </w:rPr>
        <w:t xml:space="preserve">Esimerkki 8.1389</w:t>
      </w:r>
    </w:p>
    <w:p>
      <w:r>
        <w:t xml:space="preserve">Missä itsehallintoalueella asuu joukkue, joka pelaa kotiottelunsa San Pablon stadionilla ?</w:t>
      </w:r>
    </w:p>
    <w:p>
      <w:r>
        <w:rPr>
          <w:b/>
        </w:rPr>
        <w:t xml:space="preserve">Tulos</w:t>
      </w:r>
    </w:p>
    <w:p>
      <w:r>
        <w:t xml:space="preserve">Andalusia</w:t>
      </w:r>
    </w:p>
    <w:p>
      <w:r>
        <w:rPr>
          <w:b/>
        </w:rPr>
        <w:t xml:space="preserve">Esimerkki 8.1390</w:t>
      </w:r>
    </w:p>
    <w:p>
      <w:r>
        <w:t xml:space="preserve">Mikä on Untermyer Parkin ja Hudson River Museumin sijaintipaikan perustamispäivä?</w:t>
      </w:r>
    </w:p>
    <w:p>
      <w:r>
        <w:rPr>
          <w:b/>
        </w:rPr>
        <w:t xml:space="preserve">Tulos</w:t>
      </w:r>
    </w:p>
    <w:p>
      <w:r>
        <w:t xml:space="preserve">21. maaliskuuta 1914</w:t>
      </w:r>
    </w:p>
    <w:p>
      <w:r>
        <w:rPr>
          <w:b/>
        </w:rPr>
        <w:t xml:space="preserve">Esimerkki 8.1391</w:t>
      </w:r>
    </w:p>
    <w:p>
      <w:r>
        <w:t xml:space="preserve">Mikä on yritys maassa, joka on maailman suurin talous nimellisellä BKT:llä mitattuna?</w:t>
      </w:r>
    </w:p>
    <w:p>
      <w:r>
        <w:rPr>
          <w:b/>
        </w:rPr>
        <w:t xml:space="preserve">Tulos</w:t>
      </w:r>
    </w:p>
    <w:p>
      <w:r>
        <w:t xml:space="preserve">Ecutel</w:t>
      </w:r>
    </w:p>
    <w:p>
      <w:r>
        <w:rPr>
          <w:b/>
        </w:rPr>
        <w:t xml:space="preserve">Esimerkki 8.1392</w:t>
      </w:r>
    </w:p>
    <w:p>
      <w:r>
        <w:t xml:space="preserve">Mitkä yhtiöt omistavat tämän yhtiön, joka hallinnoi Shogakukanin julkaisemaan kuukausittaiseen mangalehteen perustuvaa media franchisingia?</w:t>
      </w:r>
    </w:p>
    <w:p>
      <w:r>
        <w:rPr>
          <w:b/>
        </w:rPr>
        <w:t xml:space="preserve">Tulos</w:t>
      </w:r>
    </w:p>
    <w:p>
      <w:r>
        <w:t xml:space="preserve">Nintendo , Game Freak ja Creatures</w:t>
      </w:r>
    </w:p>
    <w:p>
      <w:r>
        <w:rPr>
          <w:b/>
        </w:rPr>
        <w:t xml:space="preserve">Esimerkki 8.1393</w:t>
      </w:r>
    </w:p>
    <w:p>
      <w:r>
        <w:t xml:space="preserve">Kuka näytteli päähenkilöitä tässä elokuvassa, jonka ohjasi Do Bigha Zamin , Parineeta ja Biraj Bahu -elokuvista tunnettu ohjaaja ?</w:t>
      </w:r>
    </w:p>
    <w:p>
      <w:r>
        <w:rPr>
          <w:b/>
        </w:rPr>
        <w:t xml:space="preserve">Tulos</w:t>
      </w:r>
    </w:p>
    <w:p>
      <w:r>
        <w:t xml:space="preserve">Dilip Kumar ja Vyjayantimala</w:t>
      </w:r>
    </w:p>
    <w:p>
      <w:r>
        <w:rPr>
          <w:b/>
        </w:rPr>
        <w:t xml:space="preserve">Esimerkki 8.1394</w:t>
      </w:r>
    </w:p>
    <w:p>
      <w:r>
        <w:t xml:space="preserve">Missä syntyi artisti, joka voitti Grammyn kappaleesta `` Just a Word '' ?</w:t>
      </w:r>
    </w:p>
    <w:p>
      <w:r>
        <w:rPr>
          <w:b/>
        </w:rPr>
        <w:t xml:space="preserve">Tulos</w:t>
      </w:r>
    </w:p>
    <w:p>
      <w:r>
        <w:t xml:space="preserve">Durham , Pohjois-Carolina</w:t>
      </w:r>
    </w:p>
    <w:p>
      <w:r>
        <w:rPr>
          <w:b/>
        </w:rPr>
        <w:t xml:space="preserve">Esimerkki 8.1395</w:t>
      </w:r>
    </w:p>
    <w:p>
      <w:r>
        <w:t xml:space="preserve">Kuka on viimeisimmän perustetun konferenssin komissaari ?</w:t>
      </w:r>
    </w:p>
    <w:p>
      <w:r>
        <w:rPr>
          <w:b/>
        </w:rPr>
        <w:t xml:space="preserve">Tulos</w:t>
      </w:r>
    </w:p>
    <w:p>
      <w:r>
        <w:t xml:space="preserve">Craig Thompson</w:t>
      </w:r>
    </w:p>
    <w:p>
      <w:r>
        <w:rPr>
          <w:b/>
        </w:rPr>
        <w:t xml:space="preserve">Esimerkki 8.1396</w:t>
      </w:r>
    </w:p>
    <w:p>
      <w:r>
        <w:t xml:space="preserve">Kuinka vanha on henki sarjassa, jossa Carol Wayne näytteli Bootsie Nightingalea vuonna 1967 ?</w:t>
      </w:r>
    </w:p>
    <w:p>
      <w:r>
        <w:rPr>
          <w:b/>
        </w:rPr>
        <w:t xml:space="preserve">Tulos</w:t>
      </w:r>
    </w:p>
    <w:p>
      <w:r>
        <w:t xml:space="preserve">2000-vuotias</w:t>
      </w:r>
    </w:p>
    <w:p>
      <w:r>
        <w:rPr>
          <w:b/>
        </w:rPr>
        <w:t xml:space="preserve">Esimerkki 8.1397</w:t>
      </w:r>
    </w:p>
    <w:p>
      <w:r>
        <w:t xml:space="preserve">Mikä on vuoden 1984 Alfred P. Sloan -palkinnon toisena voittajana olleen veljen alkuperäinen luku?</w:t>
      </w:r>
    </w:p>
    <w:p>
      <w:r>
        <w:rPr>
          <w:b/>
        </w:rPr>
        <w:t xml:space="preserve">Tulos</w:t>
      </w:r>
    </w:p>
    <w:p>
      <w:r>
        <w:t xml:space="preserve">Gettysburg College</w:t>
      </w:r>
    </w:p>
    <w:p>
      <w:r>
        <w:rPr>
          <w:b/>
        </w:rPr>
        <w:t xml:space="preserve">Esimerkki 8.1398</w:t>
      </w:r>
    </w:p>
    <w:p>
      <w:r>
        <w:t xml:space="preserve">Kuka kirjoitti romaanin Robert Stephensin ja Colin Blakelyn tähdittämän elokuvan pohjalta ?</w:t>
      </w:r>
    </w:p>
    <w:p>
      <w:r>
        <w:rPr>
          <w:b/>
        </w:rPr>
        <w:t xml:space="preserve">Tulos</w:t>
      </w:r>
    </w:p>
    <w:p>
      <w:r>
        <w:t xml:space="preserve">Michael Hardwick ja Mollie Hardwick</w:t>
      </w:r>
    </w:p>
    <w:p>
      <w:r>
        <w:rPr>
          <w:b/>
        </w:rPr>
        <w:t xml:space="preserve">Esimerkki 8.1399</w:t>
      </w:r>
    </w:p>
    <w:p>
      <w:r>
        <w:t xml:space="preserve">Minä vuonna perustettiin puolue, johon Ernesto Ramos Antonini kuului vuosina 1943-1945 ?</w:t>
      </w:r>
    </w:p>
    <w:p>
      <w:r>
        <w:rPr>
          <w:b/>
        </w:rPr>
        <w:t xml:space="preserve">Tulos</w:t>
      </w:r>
    </w:p>
    <w:p>
      <w:r>
        <w:t xml:space="preserve">1938</w:t>
      </w:r>
    </w:p>
    <w:p>
      <w:r>
        <w:rPr>
          <w:b/>
        </w:rPr>
        <w:t xml:space="preserve">Esimerkki 8.1400</w:t>
      </w:r>
    </w:p>
    <w:p>
      <w:r>
        <w:t xml:space="preserve">Kuka kaikista luutnanteista eli pisimpään?</w:t>
      </w:r>
    </w:p>
    <w:p>
      <w:r>
        <w:rPr>
          <w:b/>
        </w:rPr>
        <w:t xml:space="preserve">Tulos</w:t>
      </w:r>
    </w:p>
    <w:p>
      <w:r>
        <w:t xml:space="preserve">Daniel W. Lee</w:t>
      </w:r>
    </w:p>
    <w:p>
      <w:r>
        <w:rPr>
          <w:b/>
        </w:rPr>
        <w:t xml:space="preserve">Esimerkki 8.1401</w:t>
      </w:r>
    </w:p>
    <w:p>
      <w:r>
        <w:t xml:space="preserve">Louisiana Tech -yliopiston opiskelijaveljeskunnan jäsenellä , millä amerikkalaisella jazzmuusikolla on tähti Hollywoodin Walk of Famessa ?</w:t>
      </w:r>
    </w:p>
    <w:p>
      <w:r>
        <w:rPr>
          <w:b/>
        </w:rPr>
        <w:t xml:space="preserve">Tulos</w:t>
      </w:r>
    </w:p>
    <w:p>
      <w:r>
        <w:t xml:space="preserve">Count Basie</w:t>
      </w:r>
    </w:p>
    <w:p>
      <w:r>
        <w:rPr>
          <w:b/>
        </w:rPr>
        <w:t xml:space="preserve">Esimerkki 8.1402</w:t>
      </w:r>
    </w:p>
    <w:p>
      <w:r>
        <w:t xml:space="preserve">Mikä on Global Maritime Groupin omistaman, Yhdistyneessä kuningaskunnassa toimivan Cruise &amp; Maritime Voyages -yhtiön rahtaaman risteilyaluksen vesillelaskuvuosi?</w:t>
      </w:r>
    </w:p>
    <w:p>
      <w:r>
        <w:rPr>
          <w:b/>
        </w:rPr>
        <w:t xml:space="preserve">Tulos</w:t>
      </w:r>
    </w:p>
    <w:p>
      <w:r>
        <w:t xml:space="preserve">1964</w:t>
      </w:r>
    </w:p>
    <w:p>
      <w:r>
        <w:rPr>
          <w:b/>
        </w:rPr>
        <w:t xml:space="preserve">Esimerkki 8.1403</w:t>
      </w:r>
    </w:p>
    <w:p>
      <w:r>
        <w:t xml:space="preserve">Minkä laivan omistaa maailman suurin laivanrakennusyhtiö?</w:t>
      </w:r>
    </w:p>
    <w:p>
      <w:r>
        <w:rPr>
          <w:b/>
        </w:rPr>
        <w:t xml:space="preserve">Tulos</w:t>
      </w:r>
    </w:p>
    <w:p>
      <w:r>
        <w:t xml:space="preserve">Hyundai-10000</w:t>
      </w:r>
    </w:p>
    <w:p>
      <w:r>
        <w:rPr>
          <w:b/>
        </w:rPr>
        <w:t xml:space="preserve">Esimerkki 8.1404</w:t>
      </w:r>
    </w:p>
    <w:p>
      <w:r>
        <w:t xml:space="preserve">Mikä oli sen joukkueen asema vuonna 2009, joka pelasi Valko-Venäjän kakkosliigassa ja myöhemmin Valko-Venäjän ykkösliigassa vuosina 1995-2010 paikkakunnalla, jonka väkiluku vuonna 2009 on 14 300 ?</w:t>
      </w:r>
    </w:p>
    <w:p>
      <w:r>
        <w:rPr>
          <w:b/>
        </w:rPr>
        <w:t xml:space="preserve">Tulos</w:t>
      </w:r>
    </w:p>
    <w:p>
      <w:r>
        <w:t xml:space="preserve">4</w:t>
      </w:r>
    </w:p>
    <w:p>
      <w:r>
        <w:rPr>
          <w:b/>
        </w:rPr>
        <w:t xml:space="preserve">Esimerkki 8.1405</w:t>
      </w:r>
    </w:p>
    <w:p>
      <w:r>
        <w:t xml:space="preserve">Kuka ohjasi elokuvan, joka keräsi seitsemän Canadian Screen Awards -ehdokkuutta 1. Canadian Screen Awards -kilpailussa ?</w:t>
      </w:r>
    </w:p>
    <w:p>
      <w:r>
        <w:rPr>
          <w:b/>
        </w:rPr>
        <w:t xml:space="preserve">Tulos</w:t>
      </w:r>
    </w:p>
    <w:p>
      <w:r>
        <w:t xml:space="preserve">Daniel Grou</w:t>
      </w:r>
    </w:p>
    <w:p>
      <w:r>
        <w:rPr>
          <w:b/>
        </w:rPr>
        <w:t xml:space="preserve">Esimerkki 8.1406</w:t>
      </w:r>
    </w:p>
    <w:p>
      <w:r>
        <w:t xml:space="preserve">Mikä on 7. helmikuuta 1937 kuolleen alumnin suhde NYU:hun?</w:t>
      </w:r>
    </w:p>
    <w:p>
      <w:r>
        <w:rPr>
          <w:b/>
        </w:rPr>
        <w:t xml:space="preserve">Tulos</w:t>
      </w:r>
    </w:p>
    <w:p>
      <w:r>
        <w:t xml:space="preserve">Laki</w:t>
      </w:r>
    </w:p>
    <w:p>
      <w:r>
        <w:rPr>
          <w:b/>
        </w:rPr>
        <w:t xml:space="preserve">Esimerkki 8.1407</w:t>
      </w:r>
    </w:p>
    <w:p>
      <w:r>
        <w:t xml:space="preserve">Kuinka monta opiskelijaa on kaupungissa, jossa on 794 128 asukasta ?</w:t>
      </w:r>
    </w:p>
    <w:p>
      <w:r>
        <w:rPr>
          <w:b/>
        </w:rPr>
        <w:t xml:space="preserve">Tulos</w:t>
      </w:r>
    </w:p>
    <w:p>
      <w:r>
        <w:t xml:space="preserve">23,473</w:t>
      </w:r>
    </w:p>
    <w:p>
      <w:r>
        <w:rPr>
          <w:b/>
        </w:rPr>
        <w:t xml:space="preserve">Esimerkki 8.1408</w:t>
      </w:r>
    </w:p>
    <w:p>
      <w:r>
        <w:t xml:space="preserve">Mikä kaupunki sijaitsee 20 mailia itään paikasta, josta on määränpää vain Port Talbot ?</w:t>
      </w:r>
    </w:p>
    <w:p>
      <w:r>
        <w:rPr>
          <w:b/>
        </w:rPr>
        <w:t xml:space="preserve">Tulos</w:t>
      </w:r>
    </w:p>
    <w:p>
      <w:r>
        <w:t xml:space="preserve">Cardiff</w:t>
      </w:r>
    </w:p>
    <w:p>
      <w:r>
        <w:rPr>
          <w:b/>
        </w:rPr>
        <w:t xml:space="preserve">Esimerkki 8.1409</w:t>
      </w:r>
    </w:p>
    <w:p>
      <w:r>
        <w:t xml:space="preserve">Kuka oli pääosassa sarjaa, jossa Gabriel Macht näytteli roolia, jolla oli nimen sijasta otsikko ?</w:t>
      </w:r>
    </w:p>
    <w:p>
      <w:r>
        <w:rPr>
          <w:b/>
        </w:rPr>
        <w:t xml:space="preserve">Tulos</w:t>
      </w:r>
    </w:p>
    <w:p>
      <w:r>
        <w:t xml:space="preserve">Michael J . Fox</w:t>
      </w:r>
    </w:p>
    <w:p>
      <w:r>
        <w:rPr>
          <w:b/>
        </w:rPr>
        <w:t xml:space="preserve">Esimerkki 8.1410</w:t>
      </w:r>
    </w:p>
    <w:p>
      <w:r>
        <w:t xml:space="preserve">Tämän Frank Herbertin romaaniin perustuvan eeppisen tieteisseikkailun ohjaaja ohjasi myös minkä elokuvan vuonna 2001?</w:t>
      </w:r>
    </w:p>
    <w:p>
      <w:r>
        <w:rPr>
          <w:b/>
        </w:rPr>
        <w:t xml:space="preserve">Tulos</w:t>
      </w:r>
    </w:p>
    <w:p>
      <w:r>
        <w:t xml:space="preserve">Mulholland Drive</w:t>
      </w:r>
    </w:p>
    <w:p>
      <w:r>
        <w:rPr>
          <w:b/>
        </w:rPr>
        <w:t xml:space="preserve">Esimerkki 8.1411</w:t>
      </w:r>
    </w:p>
    <w:p>
      <w:r>
        <w:t xml:space="preserve">Mihin liigaan kuuluu seura, joka sai viisivuotisen lisenssin uuteen National Premier Leagues ( NPL ) -kilpailuun vuonna 2013 ?</w:t>
      </w:r>
    </w:p>
    <w:p>
      <w:r>
        <w:rPr>
          <w:b/>
        </w:rPr>
        <w:t xml:space="preserve">Tulos</w:t>
      </w:r>
    </w:p>
    <w:p>
      <w:r>
        <w:t xml:space="preserve">National Premier Leagues Queensland</w:t>
      </w:r>
    </w:p>
    <w:p>
      <w:r>
        <w:rPr>
          <w:b/>
        </w:rPr>
        <w:t xml:space="preserve">Esimerkki 8.1412</w:t>
      </w:r>
    </w:p>
    <w:p>
      <w:r>
        <w:t xml:space="preserve">minä vuonna syntynyt 15.7.1991 oli Eagle Scout ?</w:t>
      </w:r>
    </w:p>
    <w:p>
      <w:r>
        <w:rPr>
          <w:b/>
        </w:rPr>
        <w:t xml:space="preserve">Tulos</w:t>
      </w:r>
    </w:p>
    <w:p>
      <w:r>
        <w:t xml:space="preserve">2009</w:t>
      </w:r>
    </w:p>
    <w:p>
      <w:r>
        <w:rPr>
          <w:b/>
        </w:rPr>
        <w:t xml:space="preserve">Esimerkki 8.1413</w:t>
      </w:r>
    </w:p>
    <w:p>
      <w:r>
        <w:t xml:space="preserve">Kuka on melontajoukkueen nuorempi jäsen?</w:t>
      </w:r>
    </w:p>
    <w:p>
      <w:r>
        <w:rPr>
          <w:b/>
        </w:rPr>
        <w:t xml:space="preserve">Tulos</w:t>
      </w:r>
    </w:p>
    <w:p>
      <w:r>
        <w:t xml:space="preserve">Markus Oscarsson</w:t>
      </w:r>
    </w:p>
    <w:p>
      <w:r>
        <w:rPr>
          <w:b/>
        </w:rPr>
        <w:t xml:space="preserve">Esimerkki 8.1414</w:t>
      </w:r>
    </w:p>
    <w:p>
      <w:r>
        <w:t xml:space="preserve">Mikä on Mandalayn ja 88 tonnin kellon välinen etäisyys?</w:t>
      </w:r>
    </w:p>
    <w:p>
      <w:r>
        <w:rPr>
          <w:b/>
        </w:rPr>
        <w:t xml:space="preserve">Tulos</w:t>
      </w:r>
    </w:p>
    <w:p>
      <w:r>
        <w:t xml:space="preserve">11 km</w:t>
      </w:r>
    </w:p>
    <w:p>
      <w:r>
        <w:rPr>
          <w:b/>
        </w:rPr>
        <w:t xml:space="preserve">Esimerkki 8.1415</w:t>
      </w:r>
    </w:p>
    <w:p>
      <w:r>
        <w:t xml:space="preserve">Mikä on sen pelaajan nimi, jonka lempinimi oli Offside Mac ?</w:t>
      </w:r>
    </w:p>
    <w:p>
      <w:r>
        <w:rPr>
          <w:b/>
        </w:rPr>
        <w:t xml:space="preserve">Tulos</w:t>
      </w:r>
    </w:p>
    <w:p>
      <w:r>
        <w:t xml:space="preserve">William McKenzie</w:t>
      </w:r>
    </w:p>
    <w:p>
      <w:r>
        <w:rPr>
          <w:b/>
        </w:rPr>
        <w:t xml:space="preserve">Esimerkki 8.1416</w:t>
      </w:r>
    </w:p>
    <w:p>
      <w:r>
        <w:t xml:space="preserve">Mikä on sen seuran Lvl, jonka kaupungin asukasluku vuonna 2016 oli 2714 ?</w:t>
      </w:r>
    </w:p>
    <w:p>
      <w:r>
        <w:rPr>
          <w:b/>
        </w:rPr>
        <w:t xml:space="preserve">Tulos</w:t>
      </w:r>
    </w:p>
    <w:p>
      <w:r>
        <w:t xml:space="preserve">4</w:t>
      </w:r>
    </w:p>
    <w:p>
      <w:r>
        <w:rPr>
          <w:b/>
        </w:rPr>
        <w:t xml:space="preserve">Esimerkki 8.1417</w:t>
      </w:r>
    </w:p>
    <w:p>
      <w:r>
        <w:t xml:space="preserve">Kuinka monta ratapyöräilykilpailua kilpailija, joka sai 423 pistettä vuoden 2008 UCI Women 's Roadin aikana, ajoi vuoden 2012 olympialaisissa?</w:t>
      </w:r>
    </w:p>
    <w:p>
      <w:r>
        <w:rPr>
          <w:b/>
        </w:rPr>
        <w:t xml:space="preserve">Tulos</w:t>
      </w:r>
    </w:p>
    <w:p>
      <w:r>
        <w:t xml:space="preserve">kaksi</w:t>
      </w:r>
    </w:p>
    <w:p>
      <w:r>
        <w:rPr>
          <w:b/>
        </w:rPr>
        <w:t xml:space="preserve">Esimerkki 8.1418</w:t>
      </w:r>
    </w:p>
    <w:p>
      <w:r>
        <w:t xml:space="preserve">Mikä oli vuonna 1979 WCF:n Hall of Fameen valitun syntymävuosi ?</w:t>
      </w:r>
    </w:p>
    <w:p>
      <w:r>
        <w:rPr>
          <w:b/>
        </w:rPr>
        <w:t xml:space="preserve">Tulos</w:t>
      </w:r>
    </w:p>
    <w:p>
      <w:r>
        <w:t xml:space="preserve">1930</w:t>
      </w:r>
    </w:p>
    <w:p>
      <w:r>
        <w:rPr>
          <w:b/>
        </w:rPr>
        <w:t xml:space="preserve">Esimerkki 8.1419</w:t>
      </w:r>
    </w:p>
    <w:p>
      <w:r>
        <w:t xml:space="preserve">Mikä on taksonin jäsen, joka oli noin 20 senttimetriä ( 7.9 in ) pitkä , jolla oli pitkät raajat ja suhteellisen pienet hampaat ?</w:t>
      </w:r>
    </w:p>
    <w:p>
      <w:r>
        <w:rPr>
          <w:b/>
        </w:rPr>
        <w:t xml:space="preserve">Tulos</w:t>
      </w:r>
    </w:p>
    <w:p>
      <w:r>
        <w:t xml:space="preserve">Ala-Fremouw</w:t>
      </w:r>
    </w:p>
    <w:p>
      <w:r>
        <w:rPr>
          <w:b/>
        </w:rPr>
        <w:t xml:space="preserve">Esimerkki 8.1420</w:t>
      </w:r>
    </w:p>
    <w:p>
      <w:r>
        <w:t xml:space="preserve">Mikä on sen operaattorin UHF-tunnus, jonka pääkonttori sijaitsee Crawley Courtissa Crawleyn kylässä Hampshiressä?</w:t>
      </w:r>
    </w:p>
    <w:p>
      <w:r>
        <w:rPr>
          <w:b/>
        </w:rPr>
        <w:t xml:space="preserve">Tulos</w:t>
      </w:r>
    </w:p>
    <w:p>
      <w:r>
        <w:t xml:space="preserve">21</w:t>
      </w:r>
    </w:p>
    <w:p>
      <w:r>
        <w:rPr>
          <w:b/>
        </w:rPr>
        <w:t xml:space="preserve">Esimerkki 8.1421</w:t>
      </w:r>
    </w:p>
    <w:p>
      <w:r>
        <w:t xml:space="preserve">Mikä on kieli, jonka kieliperhettä puhuu n. 515 miljoonaa ihmistä?</w:t>
      </w:r>
    </w:p>
    <w:p>
      <w:r>
        <w:rPr>
          <w:b/>
        </w:rPr>
        <w:t xml:space="preserve">Tulos</w:t>
      </w:r>
    </w:p>
    <w:p>
      <w:r>
        <w:t xml:space="preserve">Lombardia</w:t>
      </w:r>
    </w:p>
    <w:p>
      <w:r>
        <w:rPr>
          <w:b/>
        </w:rPr>
        <w:t xml:space="preserve">Esimerkki 8.1422</w:t>
      </w:r>
    </w:p>
    <w:p>
      <w:r>
        <w:t xml:space="preserve">Minä vuonna perustettiin tämä riippumaton virasto, jossa työskenteli Tähtipurjehtijoista tunnettu tiedemies ja insinööri?</w:t>
      </w:r>
    </w:p>
    <w:p>
      <w:r>
        <w:rPr>
          <w:b/>
        </w:rPr>
        <w:t xml:space="preserve">Tulos</w:t>
      </w:r>
    </w:p>
    <w:p>
      <w:r>
        <w:t xml:space="preserve">1958</w:t>
      </w:r>
    </w:p>
    <w:p>
      <w:r>
        <w:rPr>
          <w:b/>
        </w:rPr>
        <w:t xml:space="preserve">Esimerkki 8.1423</w:t>
      </w:r>
    </w:p>
    <w:p>
      <w:r>
        <w:t xml:space="preserve">Ketkä ovat 13. marraskuuta 2015 ensi-iltansa saaneen Netflixin alkuperäisohjelman tekijät ?</w:t>
      </w:r>
    </w:p>
    <w:p>
      <w:r>
        <w:rPr>
          <w:b/>
        </w:rPr>
        <w:t xml:space="preserve">Tulos</w:t>
      </w:r>
    </w:p>
    <w:p>
      <w:r>
        <w:t xml:space="preserve">Bob Odenkirk ja David Cross</w:t>
      </w:r>
    </w:p>
    <w:p>
      <w:r>
        <w:rPr>
          <w:b/>
        </w:rPr>
        <w:t xml:space="preserve">Esimerkki 8.1424</w:t>
      </w:r>
    </w:p>
    <w:p>
      <w:r>
        <w:t xml:space="preserve">Mitkä Atlantin saaret Grönlannin lisäksi kuuluvat pyöräilijä Chris Anker Sørensenin kotimaan valtakuntaan ?</w:t>
      </w:r>
    </w:p>
    <w:p>
      <w:r>
        <w:rPr>
          <w:b/>
        </w:rPr>
        <w:t xml:space="preserve">Tulos</w:t>
      </w:r>
    </w:p>
    <w:p>
      <w:r>
        <w:t xml:space="preserve">Färsaaret</w:t>
      </w:r>
    </w:p>
    <w:p>
      <w:r>
        <w:rPr>
          <w:b/>
        </w:rPr>
        <w:t xml:space="preserve">Esimerkki 8.1425</w:t>
      </w:r>
    </w:p>
    <w:p>
      <w:r>
        <w:t xml:space="preserve">Mikä kaupunki sijaitsee Paleru-joen rannalla Intian kahdeksanneksi suurimmassa osavaltiossa ?</w:t>
      </w:r>
    </w:p>
    <w:p>
      <w:r>
        <w:rPr>
          <w:b/>
        </w:rPr>
        <w:t xml:space="preserve">Tulos</w:t>
      </w:r>
    </w:p>
    <w:p>
      <w:r>
        <w:t xml:space="preserve">Jaggaiahpet</w:t>
      </w:r>
    </w:p>
    <w:p>
      <w:r>
        <w:rPr>
          <w:b/>
        </w:rPr>
        <w:t xml:space="preserve">Esimerkki 8.1426</w:t>
      </w:r>
    </w:p>
    <w:p>
      <w:r>
        <w:t xml:space="preserve">Mikä on vuonna 1930 Omahassa syntyneen henkilön ja vuonna 1955 Seattlessa syntyneen henkilön nettovarallisuuden ero ?</w:t>
      </w:r>
    </w:p>
    <w:p>
      <w:r>
        <w:rPr>
          <w:b/>
        </w:rPr>
        <w:t xml:space="preserve">Tulos</w:t>
      </w:r>
    </w:p>
    <w:p>
      <w:r>
        <w:t xml:space="preserve">34,4 miljardia dollaria</w:t>
      </w:r>
    </w:p>
    <w:p>
      <w:r>
        <w:rPr>
          <w:b/>
        </w:rPr>
        <w:t xml:space="preserve">Esimerkki 8.1427</w:t>
      </w:r>
    </w:p>
    <w:p>
      <w:r>
        <w:t xml:space="preserve">Minkälainen hanke rakennettiin hollantilaisten uudisasukkaiden perustamassa kaupungissa ?</w:t>
      </w:r>
    </w:p>
    <w:p>
      <w:r>
        <w:rPr>
          <w:b/>
        </w:rPr>
        <w:t xml:space="preserve">Tulos</w:t>
      </w:r>
    </w:p>
    <w:p>
      <w:r>
        <w:t xml:space="preserve">Works Progress Administration</w:t>
      </w:r>
    </w:p>
    <w:p>
      <w:r>
        <w:rPr>
          <w:b/>
        </w:rPr>
        <w:t xml:space="preserve">Esimerkki 8.1428</w:t>
      </w:r>
    </w:p>
    <w:p>
      <w:r>
        <w:t xml:space="preserve">Mikä maa sai enemmän pisteitä kuin Oseanian suurin maa?</w:t>
      </w:r>
    </w:p>
    <w:p>
      <w:r>
        <w:rPr>
          <w:b/>
        </w:rPr>
        <w:t xml:space="preserve">Tulos</w:t>
      </w:r>
    </w:p>
    <w:p>
      <w:r>
        <w:t xml:space="preserve">Venäjä</w:t>
      </w:r>
    </w:p>
    <w:p>
      <w:r>
        <w:rPr>
          <w:b/>
        </w:rPr>
        <w:t xml:space="preserve">Esimerkki 8.1429</w:t>
      </w:r>
    </w:p>
    <w:p>
      <w:r>
        <w:t xml:space="preserve">Ohjaaja `` Dingo '' ohjasi 1999 Ebertfest elokuva pick kirjoittanut kuka ?</w:t>
      </w:r>
    </w:p>
    <w:p>
      <w:r>
        <w:rPr>
          <w:b/>
        </w:rPr>
        <w:t xml:space="preserve">Tulos</w:t>
      </w:r>
    </w:p>
    <w:p>
      <w:r>
        <w:t xml:space="preserve">Heather Rose</w:t>
      </w:r>
    </w:p>
    <w:p>
      <w:r>
        <w:rPr>
          <w:b/>
        </w:rPr>
        <w:t xml:space="preserve">Esimerkki 8.1430</w:t>
      </w:r>
    </w:p>
    <w:p>
      <w:r>
        <w:t xml:space="preserve">Minä vuonna kokonaisvoittaja syntyi 7. helmikuuta 1974 ?</w:t>
      </w:r>
    </w:p>
    <w:p>
      <w:r>
        <w:rPr>
          <w:b/>
        </w:rPr>
        <w:t xml:space="preserve">Tulos</w:t>
      </w:r>
    </w:p>
    <w:p>
      <w:r>
        <w:t xml:space="preserve">2004</w:t>
      </w:r>
    </w:p>
    <w:p>
      <w:r>
        <w:rPr>
          <w:b/>
        </w:rPr>
        <w:t xml:space="preserve">Esimerkki 8.1431</w:t>
      </w:r>
    </w:p>
    <w:p>
      <w:r>
        <w:t xml:space="preserve">Milloin oli ensimmäinen vuoden 2000 jälkeen julkaistu nimike, jonka kirjoitti Chūgaku Akamatsu ?</w:t>
      </w:r>
    </w:p>
    <w:p>
      <w:r>
        <w:rPr>
          <w:b/>
        </w:rPr>
        <w:t xml:space="preserve">Tulos</w:t>
      </w:r>
    </w:p>
    <w:p>
      <w:r>
        <w:t xml:space="preserve">2009</w:t>
      </w:r>
    </w:p>
    <w:p>
      <w:r>
        <w:rPr>
          <w:b/>
        </w:rPr>
        <w:t xml:space="preserve">Esimerkki 8.1432</w:t>
      </w:r>
    </w:p>
    <w:p>
      <w:r>
        <w:t xml:space="preserve">Mikä on 80 hehtaarin (32 hehtaarin) maa-alueella sijaitsevan saaren asukastiheys ( neliökilometriä kohti) ?</w:t>
      </w:r>
    </w:p>
    <w:p>
      <w:r>
        <w:rPr>
          <w:b/>
        </w:rPr>
        <w:t xml:space="preserve">Tulos</w:t>
      </w:r>
    </w:p>
    <w:p>
      <w:r>
        <w:t xml:space="preserve">41,667</w:t>
      </w:r>
    </w:p>
    <w:p>
      <w:r>
        <w:rPr>
          <w:b/>
        </w:rPr>
        <w:t xml:space="preserve">Esimerkki 8.1433</w:t>
      </w:r>
    </w:p>
    <w:p>
      <w:r>
        <w:t xml:space="preserve">Kuka oli käsikirjoittaja vuonna 1979 ilmestyneessä urheiluelokuvassa, jossa pelaaja erotettiin joukkueesta, koska hän tappeli tähden kanssa ?</w:t>
      </w:r>
    </w:p>
    <w:p>
      <w:r>
        <w:rPr>
          <w:b/>
        </w:rPr>
        <w:t xml:space="preserve">Tulos</w:t>
      </w:r>
    </w:p>
    <w:p>
      <w:r>
        <w:t xml:space="preserve">Francis Veber</w:t>
      </w:r>
    </w:p>
    <w:p>
      <w:r>
        <w:rPr>
          <w:b/>
        </w:rPr>
        <w:t xml:space="preserve">Esimerkki 8.1434</w:t>
      </w:r>
    </w:p>
    <w:p>
      <w:r>
        <w:t xml:space="preserve">Mikä on sen mallinimityksen rakennusvuosi, joka koski niiden vanhenevan laivaston uudelleenrakentamista, joista monet olivat yli kaksikymmentä vuotta vanhoja?</w:t>
      </w:r>
    </w:p>
    <w:p>
      <w:r>
        <w:rPr>
          <w:b/>
        </w:rPr>
        <w:t xml:space="preserve">Tulos</w:t>
      </w:r>
    </w:p>
    <w:p>
      <w:r>
        <w:t xml:space="preserve">1979-1982</w:t>
      </w:r>
    </w:p>
    <w:p>
      <w:r>
        <w:rPr>
          <w:b/>
        </w:rPr>
        <w:t xml:space="preserve">Esimerkki 8.1435</w:t>
      </w:r>
    </w:p>
    <w:p>
      <w:r>
        <w:t xml:space="preserve">Mikä on sen palvelun henkilöstön kokonaismäärä, jolla on eniten kilowatteja kaikista palveluista, joiden UHF-arvo on alle 43?</w:t>
      </w:r>
    </w:p>
    <w:p>
      <w:r>
        <w:rPr>
          <w:b/>
        </w:rPr>
        <w:t xml:space="preserve">Tulos</w:t>
      </w:r>
    </w:p>
    <w:p>
      <w:r>
        <w:t xml:space="preserve">35,402</w:t>
      </w:r>
    </w:p>
    <w:p>
      <w:r>
        <w:rPr>
          <w:b/>
        </w:rPr>
        <w:t xml:space="preserve">Esimerkki 8.1436</w:t>
      </w:r>
    </w:p>
    <w:p>
      <w:r>
        <w:t xml:space="preserve">Mikä on sen aseman sijainti, joka rakennettiin uudelleen, jotta normaalimittakaavainen rata voisi kulkea tavaratalon läpi ?</w:t>
      </w:r>
    </w:p>
    <w:p>
      <w:r>
        <w:rPr>
          <w:b/>
        </w:rPr>
        <w:t xml:space="preserve">Tulos</w:t>
      </w:r>
    </w:p>
    <w:p>
      <w:r>
        <w:t xml:space="preserve">Baddaginnie</w:t>
      </w:r>
    </w:p>
    <w:p>
      <w:r>
        <w:rPr>
          <w:b/>
        </w:rPr>
        <w:t xml:space="preserve">Esimerkki 8.1437</w:t>
      </w:r>
    </w:p>
    <w:p>
      <w:r>
        <w:t xml:space="preserve">Mikä suisto sijaitsee maan itäpuolella ja sen 341 000 asukasta on kotoisin Libanonista?</w:t>
      </w:r>
    </w:p>
    <w:p>
      <w:r>
        <w:rPr>
          <w:b/>
        </w:rPr>
        <w:t xml:space="preserve">Tulos</w:t>
      </w:r>
    </w:p>
    <w:p>
      <w:r>
        <w:t xml:space="preserve">Orinocojoen suisto</w:t>
      </w:r>
    </w:p>
    <w:p>
      <w:r>
        <w:rPr>
          <w:b/>
        </w:rPr>
        <w:t xml:space="preserve">Esimerkki 8.1438</w:t>
      </w:r>
    </w:p>
    <w:p>
      <w:r>
        <w:t xml:space="preserve">Mikä on vuoden 2010 talviolympialaisten naisten alppihiihdon pronssimitalistin syntymäkuukausi?</w:t>
      </w:r>
    </w:p>
    <w:p>
      <w:r>
        <w:rPr>
          <w:b/>
        </w:rPr>
        <w:t xml:space="preserve">Tulos</w:t>
      </w:r>
    </w:p>
    <w:p>
      <w:r>
        <w:t xml:space="preserve">26. helmikuuta</w:t>
      </w:r>
    </w:p>
    <w:p>
      <w:r>
        <w:rPr>
          <w:b/>
        </w:rPr>
        <w:t xml:space="preserve">Esimerkki 8.1439</w:t>
      </w:r>
    </w:p>
    <w:p>
      <w:r>
        <w:t xml:space="preserve">Mikä verkko on vuodesta 2019 lähtien Australian toiseksi katsotuin televisioverkko ja ensisijainen kanava ?</w:t>
      </w:r>
    </w:p>
    <w:p>
      <w:r>
        <w:rPr>
          <w:b/>
        </w:rPr>
        <w:t xml:space="preserve">Tulos</w:t>
      </w:r>
    </w:p>
    <w:p>
      <w:r>
        <w:t xml:space="preserve">Seven Network</w:t>
      </w:r>
    </w:p>
    <w:p>
      <w:r>
        <w:rPr>
          <w:b/>
        </w:rPr>
        <w:t xml:space="preserve">Esimerkki 8.1440</w:t>
      </w:r>
    </w:p>
    <w:p>
      <w:r>
        <w:t xml:space="preserve">Vuoden 1988 teos perustui kirjalliseen teokseen miltä vuodelta ?</w:t>
      </w:r>
    </w:p>
    <w:p>
      <w:r>
        <w:rPr>
          <w:b/>
        </w:rPr>
        <w:t xml:space="preserve">Tulos</w:t>
      </w:r>
    </w:p>
    <w:p>
      <w:r>
        <w:t xml:space="preserve">1862</w:t>
      </w:r>
    </w:p>
    <w:p>
      <w:r>
        <w:rPr>
          <w:b/>
        </w:rPr>
        <w:t xml:space="preserve">Esimerkki 8.1441</w:t>
      </w:r>
    </w:p>
    <w:p>
      <w:r>
        <w:t xml:space="preserve">Dil wil pyar vyar main kya jaanu re esiintyi elokuvassa, jonka ohjaajana oli mikä henkilö ?</w:t>
      </w:r>
    </w:p>
    <w:p>
      <w:r>
        <w:rPr>
          <w:b/>
        </w:rPr>
        <w:t xml:space="preserve">Tulos</w:t>
      </w:r>
    </w:p>
    <w:p>
      <w:r>
        <w:t xml:space="preserve">Samir Gunguly</w:t>
      </w:r>
    </w:p>
    <w:p>
      <w:r>
        <w:rPr>
          <w:b/>
        </w:rPr>
        <w:t xml:space="preserve">Esimerkki 8.1442</w:t>
      </w:r>
    </w:p>
    <w:p>
      <w:r>
        <w:t xml:space="preserve">Minkä kansallisuuden mestari oli FIS:n maastohiihdon maailmancupissa, jossa toiseksi sijoittui norjalainen liikemies ja kolmanneksi Kazakstanin historian parhaiten palkittu olympiavoittaja ?</w:t>
      </w:r>
    </w:p>
    <w:p>
      <w:r>
        <w:rPr>
          <w:b/>
        </w:rPr>
        <w:t xml:space="preserve">Tulos</w:t>
      </w:r>
    </w:p>
    <w:p>
      <w:r>
        <w:t xml:space="preserve">Suomalainen</w:t>
      </w:r>
    </w:p>
    <w:p>
      <w:r>
        <w:rPr>
          <w:b/>
        </w:rPr>
        <w:t xml:space="preserve">Esimerkki 8.1443</w:t>
      </w:r>
    </w:p>
    <w:p>
      <w:r>
        <w:t xml:space="preserve">Mikä on sen osa-alueen koodi, joka on asumaton 6 km2 :n (2,3 neliömetriä) kokoinen koralliatolli itäisellä Tyynellämerellä Keski-Amerikan rannikon edustalla ?</w:t>
      </w:r>
    </w:p>
    <w:p>
      <w:r>
        <w:rPr>
          <w:b/>
        </w:rPr>
        <w:t xml:space="preserve">Tulos</w:t>
      </w:r>
    </w:p>
    <w:p>
      <w:r>
        <w:t xml:space="preserve">FR-CP</w:t>
      </w:r>
    </w:p>
    <w:p>
      <w:r>
        <w:rPr>
          <w:b/>
        </w:rPr>
        <w:t xml:space="preserve">Esimerkki 8.1444</w:t>
      </w:r>
    </w:p>
    <w:p>
      <w:r>
        <w:t xml:space="preserve">Missä syntyi se alumni, joka edusti samaa vaalipiiriä kuin Phil Wilson ?</w:t>
      </w:r>
    </w:p>
    <w:p>
      <w:r>
        <w:rPr>
          <w:b/>
        </w:rPr>
        <w:t xml:space="preserve">Tulos</w:t>
      </w:r>
    </w:p>
    <w:p>
      <w:r>
        <w:t xml:space="preserve">Edinburgh</w:t>
      </w:r>
    </w:p>
    <w:p>
      <w:r>
        <w:rPr>
          <w:b/>
        </w:rPr>
        <w:t xml:space="preserve">Esimerkki 8.1445</w:t>
      </w:r>
    </w:p>
    <w:p>
      <w:r>
        <w:t xml:space="preserve">Mikä on tällä hetkellä vapaana agenttina olevan pelaajan nimi, joka pelasi aiemmin Alabamassa ?</w:t>
      </w:r>
    </w:p>
    <w:p>
      <w:r>
        <w:rPr>
          <w:b/>
        </w:rPr>
        <w:t xml:space="preserve">Tulos</w:t>
      </w:r>
    </w:p>
    <w:p>
      <w:r>
        <w:t xml:space="preserve">Trent Richardson</w:t>
      </w:r>
    </w:p>
    <w:p>
      <w:r>
        <w:rPr>
          <w:b/>
        </w:rPr>
        <w:t xml:space="preserve">Esimerkki 8.1446</w:t>
      </w:r>
    </w:p>
    <w:p>
      <w:r>
        <w:t xml:space="preserve">Millainen lukko oli sidoksissa toimintaan, joka osallistui useisiin hyökkäyksiin Chesapeakessa ja Virginian rannikolla?</w:t>
      </w:r>
    </w:p>
    <w:p>
      <w:r>
        <w:rPr>
          <w:b/>
        </w:rPr>
        <w:t xml:space="preserve">Tulos</w:t>
      </w:r>
    </w:p>
    <w:p>
      <w:r>
        <w:t xml:space="preserve">Huhti- ja toukokuun venepalvelu 1813</w:t>
      </w:r>
    </w:p>
    <w:p>
      <w:r>
        <w:rPr>
          <w:b/>
        </w:rPr>
        <w:t xml:space="preserve">Esimerkki 8.1447</w:t>
      </w:r>
    </w:p>
    <w:p>
      <w:r>
        <w:t xml:space="preserve">Mikä kaupunki on 3930 jalan korkeuteen kohonneen läänin osa tieasemaa ?</w:t>
      </w:r>
    </w:p>
    <w:p>
      <w:r>
        <w:rPr>
          <w:b/>
        </w:rPr>
        <w:t xml:space="preserve">Tulos</w:t>
      </w:r>
    </w:p>
    <w:p>
      <w:r>
        <w:t xml:space="preserve">Bend kaupunki</w:t>
      </w:r>
    </w:p>
    <w:p>
      <w:r>
        <w:rPr>
          <w:b/>
        </w:rPr>
        <w:t xml:space="preserve">Esimerkki 8.1448</w:t>
      </w:r>
    </w:p>
    <w:p>
      <w:r>
        <w:t xml:space="preserve">Mikä on Kaliforniassa se rekisteröity paikkakunta, jossa on eniten ihmisiä neliömailia kohti koilliseen ?</w:t>
      </w:r>
    </w:p>
    <w:p>
      <w:r>
        <w:rPr>
          <w:b/>
        </w:rPr>
        <w:t xml:space="preserve">Tulos</w:t>
      </w:r>
    </w:p>
    <w:p>
      <w:r>
        <w:t xml:space="preserve">Huntington Park</w:t>
      </w:r>
    </w:p>
    <w:p>
      <w:r>
        <w:rPr>
          <w:b/>
        </w:rPr>
        <w:t xml:space="preserve">Esimerkki 8.1449</w:t>
      </w:r>
    </w:p>
    <w:p>
      <w:r>
        <w:t xml:space="preserve">Painijan Golden Terrorin pojanpoika syntyi kun ?</w:t>
      </w:r>
    </w:p>
    <w:p>
      <w:r>
        <w:rPr>
          <w:b/>
        </w:rPr>
        <w:t xml:space="preserve">Tulos</w:t>
      </w:r>
    </w:p>
    <w:p>
      <w:r>
        <w:t xml:space="preserve">28. syyskuuta 1968</w:t>
      </w:r>
    </w:p>
    <w:p>
      <w:r>
        <w:rPr>
          <w:b/>
        </w:rPr>
        <w:t xml:space="preserve">Esimerkki 8.1450</w:t>
      </w:r>
    </w:p>
    <w:p>
      <w:r>
        <w:t xml:space="preserve">Kuka kaatui taistelussa, jota pidetään unionin strategisena voittona, joka tunnetaan joskus nimellä Kentuckyn taistelu, joka tapahtui Yhdysvaltain sisällissodan aikana ?</w:t>
      </w:r>
    </w:p>
    <w:p>
      <w:r>
        <w:rPr>
          <w:b/>
        </w:rPr>
        <w:t xml:space="preserve">Tulos</w:t>
      </w:r>
    </w:p>
    <w:p>
      <w:r>
        <w:t xml:space="preserve">Terrill , William R</w:t>
      </w:r>
    </w:p>
    <w:p>
      <w:r>
        <w:rPr>
          <w:b/>
        </w:rPr>
        <w:t xml:space="preserve">Esimerkki 8.1451</w:t>
      </w:r>
    </w:p>
    <w:p>
      <w:r>
        <w:t xml:space="preserve">Mikä yritys loi Wellingtoniin tapahtumapaikan, johon mahtuu 34 500 katsojaa?</w:t>
      </w:r>
    </w:p>
    <w:p>
      <w:r>
        <w:rPr>
          <w:b/>
        </w:rPr>
        <w:t xml:space="preserve">Tulos</w:t>
      </w:r>
    </w:p>
    <w:p>
      <w:r>
        <w:t xml:space="preserve">Fletcherin rakentaminen</w:t>
      </w:r>
    </w:p>
    <w:p>
      <w:r>
        <w:rPr>
          <w:b/>
        </w:rPr>
        <w:t xml:space="preserve">Esimerkki 8.1452</w:t>
      </w:r>
    </w:p>
    <w:p>
      <w:r>
        <w:t xml:space="preserve">Mikä on Pohjois-Carolinasta kotoisin olevan valtuutetun nimi, joka oli neljäs ja seitsemäs kuvernööri vuosina 1782-1784 ja 1789-1792 ?</w:t>
      </w:r>
    </w:p>
    <w:p>
      <w:r>
        <w:rPr>
          <w:b/>
        </w:rPr>
        <w:t xml:space="preserve">Tulos</w:t>
      </w:r>
    </w:p>
    <w:p>
      <w:r>
        <w:t xml:space="preserve">Alexander Martin</w:t>
      </w:r>
    </w:p>
    <w:p>
      <w:r>
        <w:rPr>
          <w:b/>
        </w:rPr>
        <w:t xml:space="preserve">Esimerkki 8.1453</w:t>
      </w:r>
    </w:p>
    <w:p>
      <w:r>
        <w:t xml:space="preserve">Kuinka monta vuotta sen jälkeen, kun se otettiin käyttöön kisoissa, urheilulaji, jossa on kaksi joukkuetta, joissa on kaksi pelaajaa, otettiin käyttöön kesäolympialaisissa ?</w:t>
      </w:r>
    </w:p>
    <w:p>
      <w:r>
        <w:rPr>
          <w:b/>
        </w:rPr>
        <w:t xml:space="preserve">Tulos</w:t>
      </w:r>
    </w:p>
    <w:p>
      <w:r>
        <w:t xml:space="preserve">81</w:t>
      </w:r>
    </w:p>
    <w:p>
      <w:r>
        <w:rPr>
          <w:b/>
        </w:rPr>
        <w:t xml:space="preserve">Esimerkki 8.1454</w:t>
      </w:r>
    </w:p>
    <w:p>
      <w:r>
        <w:t xml:space="preserve">Mitkä joet risteävät KREX-TV:n kaupungissa?</w:t>
      </w:r>
    </w:p>
    <w:p>
      <w:r>
        <w:rPr>
          <w:b/>
        </w:rPr>
        <w:t xml:space="preserve">Tulos</w:t>
      </w:r>
    </w:p>
    <w:p>
      <w:r>
        <w:t xml:space="preserve">Colorado ja Gunnison</w:t>
      </w:r>
    </w:p>
    <w:p>
      <w:r>
        <w:rPr>
          <w:b/>
        </w:rPr>
        <w:t xml:space="preserve">Esimerkki 8.1455</w:t>
      </w:r>
    </w:p>
    <w:p>
      <w:r>
        <w:t xml:space="preserve">Millä alueella Johnny Vegasin joukkue pelaa?</w:t>
      </w:r>
    </w:p>
    <w:p>
      <w:r>
        <w:rPr>
          <w:b/>
        </w:rPr>
        <w:t xml:space="preserve">Tulos</w:t>
      </w:r>
    </w:p>
    <w:p>
      <w:r>
        <w:t xml:space="preserve">Porresin piiri</w:t>
      </w:r>
    </w:p>
    <w:p>
      <w:r>
        <w:rPr>
          <w:b/>
        </w:rPr>
        <w:t xml:space="preserve">Esimerkki 8.1456</w:t>
      </w:r>
    </w:p>
    <w:p>
      <w:r>
        <w:t xml:space="preserve">Mikä on Port Sanilacissa sijaitsevan paikan toinen nimi ?</w:t>
      </w:r>
    </w:p>
    <w:p>
      <w:r>
        <w:rPr>
          <w:b/>
        </w:rPr>
        <w:t xml:space="preserve">Tulos</w:t>
      </w:r>
    </w:p>
    <w:p>
      <w:r>
        <w:t xml:space="preserve">Loop-Harrisonin kartano</w:t>
      </w:r>
    </w:p>
    <w:p>
      <w:r>
        <w:rPr>
          <w:b/>
        </w:rPr>
        <w:t xml:space="preserve">Esimerkki 8.1457</w:t>
      </w:r>
    </w:p>
    <w:p>
      <w:r>
        <w:t xml:space="preserve">Minä vuonna Grambingin valtionyliopiston käynyt henkilö otettiin koripallon Hall of Fameen ?</w:t>
      </w:r>
    </w:p>
    <w:p>
      <w:r>
        <w:rPr>
          <w:b/>
        </w:rPr>
        <w:t xml:space="preserve">Tulos</w:t>
      </w:r>
    </w:p>
    <w:p>
      <w:r>
        <w:t xml:space="preserve">1982</w:t>
      </w:r>
    </w:p>
    <w:p>
      <w:r>
        <w:rPr>
          <w:b/>
        </w:rPr>
        <w:t xml:space="preserve">Esimerkki 8.1458</w:t>
      </w:r>
    </w:p>
    <w:p>
      <w:r>
        <w:t xml:space="preserve">Mikä on Hanna-Barbera Productionsin luomien animaatioiden hahmon nimi ?</w:t>
      </w:r>
    </w:p>
    <w:p>
      <w:r>
        <w:rPr>
          <w:b/>
        </w:rPr>
        <w:t xml:space="preserve">Tulos</w:t>
      </w:r>
    </w:p>
    <w:p>
      <w:r>
        <w:t xml:space="preserve">Alfy Gator</w:t>
      </w:r>
    </w:p>
    <w:p>
      <w:r>
        <w:rPr>
          <w:b/>
        </w:rPr>
        <w:t xml:space="preserve">Esimerkki 8.1459</w:t>
      </w:r>
    </w:p>
    <w:p>
      <w:r>
        <w:t xml:space="preserve">Mitkä ovat ne kolme Chilen alueen maakuntaa, joissa teollisuuden osuus BKT:stä on 23,83 prosenttia?</w:t>
      </w:r>
    </w:p>
    <w:p>
      <w:r>
        <w:rPr>
          <w:b/>
        </w:rPr>
        <w:t xml:space="preserve">Tulos</w:t>
      </w:r>
    </w:p>
    <w:p>
      <w:r>
        <w:t xml:space="preserve">Arauco , Biobío ja Concepción</w:t>
      </w:r>
    </w:p>
    <w:p>
      <w:r>
        <w:rPr>
          <w:b/>
        </w:rPr>
        <w:t xml:space="preserve">Esimerkki 8.1460</w:t>
      </w:r>
    </w:p>
    <w:p>
      <w:r>
        <w:t xml:space="preserve">Joukkue, jonka pelaaja on syntynyt 3. tammikuuta 1990 , mitä joukkueen nimi tarkoittaa?</w:t>
      </w:r>
    </w:p>
    <w:p>
      <w:r>
        <w:rPr>
          <w:b/>
        </w:rPr>
        <w:t xml:space="preserve">Tulos</w:t>
      </w:r>
    </w:p>
    <w:p>
      <w:r>
        <w:t xml:space="preserve">kukka</w:t>
      </w:r>
    </w:p>
    <w:p>
      <w:r>
        <w:rPr>
          <w:b/>
        </w:rPr>
        <w:t xml:space="preserve">Esimerkki 8.1461</w:t>
      </w:r>
    </w:p>
    <w:p>
      <w:r>
        <w:t xml:space="preserve">Mikä maa sai toiseksi eniten mitaleja olympialaisissa, joissa Bibiro Ali Taher kantoi Tšadin lippua?</w:t>
      </w:r>
    </w:p>
    <w:p>
      <w:r>
        <w:rPr>
          <w:b/>
        </w:rPr>
        <w:t xml:space="preserve">Tulos</w:t>
      </w:r>
    </w:p>
    <w:p>
      <w:r>
        <w:t xml:space="preserve">Iso-Britannia</w:t>
      </w:r>
    </w:p>
    <w:p>
      <w:r>
        <w:rPr>
          <w:b/>
        </w:rPr>
        <w:t xml:space="preserve">Esimerkki 8.1462</w:t>
      </w:r>
    </w:p>
    <w:p>
      <w:r>
        <w:t xml:space="preserve">Minkä lentokonetyypin muistiinpanot ovat sen lentokonetyypin kohdalla, jota käytettiin liittoutuneiden Sisilian maihinnousun ilmasuojana ?</w:t>
      </w:r>
    </w:p>
    <w:p>
      <w:r>
        <w:rPr>
          <w:b/>
        </w:rPr>
        <w:t xml:space="preserve">Tulos</w:t>
      </w:r>
    </w:p>
    <w:p>
      <w:r>
        <w:t xml:space="preserve">Operatiivinen koulutuslaivue , oli HMS Arbiterilla VJ-päivänä.</w:t>
      </w:r>
    </w:p>
    <w:p>
      <w:r>
        <w:rPr>
          <w:b/>
        </w:rPr>
        <w:t xml:space="preserve">Esimerkki 8.1463</w:t>
      </w:r>
    </w:p>
    <w:p>
      <w:r>
        <w:t xml:space="preserve">Mikä on Daniel Hale Williams House -rakennuksen sijaintikaupungin asukasluku vuonna 2019 ?</w:t>
      </w:r>
    </w:p>
    <w:p>
      <w:r>
        <w:rPr>
          <w:b/>
        </w:rPr>
        <w:t xml:space="preserve">Tulos</w:t>
      </w:r>
    </w:p>
    <w:p>
      <w:r>
        <w:t xml:space="preserve">Alle 1,000</w:t>
      </w:r>
    </w:p>
    <w:p>
      <w:r>
        <w:rPr>
          <w:b/>
        </w:rPr>
        <w:t xml:space="preserve">Esimerkki 8.1464</w:t>
      </w:r>
    </w:p>
    <w:p>
      <w:r>
        <w:t xml:space="preserve">Mitä vuonna 1966 perustettua vaalipiiriä edusti jäsen, joka oli Kanadan allianssin edustajainhuoneen johtaja vuosina 1991-2?</w:t>
      </w:r>
    </w:p>
    <w:p>
      <w:r>
        <w:rPr>
          <w:b/>
        </w:rPr>
        <w:t xml:space="preserve">Tulos</w:t>
      </w:r>
    </w:p>
    <w:p>
      <w:r>
        <w:t xml:space="preserve">Fraser Valley West</w:t>
      </w:r>
    </w:p>
    <w:p>
      <w:r>
        <w:rPr>
          <w:b/>
        </w:rPr>
        <w:t xml:space="preserve">Esimerkki 8.1465</w:t>
      </w:r>
    </w:p>
    <w:p>
      <w:r>
        <w:t xml:space="preserve">Milloin vuoden 1946 sarjakuvan ohjaaja kuoli ?</w:t>
      </w:r>
    </w:p>
    <w:p>
      <w:r>
        <w:rPr>
          <w:b/>
        </w:rPr>
        <w:t xml:space="preserve">Tulos</w:t>
      </w:r>
    </w:p>
    <w:p>
      <w:r>
        <w:t xml:space="preserve">29. syyskuuta 1977</w:t>
      </w:r>
    </w:p>
    <w:p>
      <w:r>
        <w:rPr>
          <w:b/>
        </w:rPr>
        <w:t xml:space="preserve">Esimerkki 8.1466</w:t>
      </w:r>
    </w:p>
    <w:p>
      <w:r>
        <w:t xml:space="preserve">Mitkä ovat sen taksonin muistiinpanot, joka on perinteisesti luokiteltu scaloposauridiksi ?</w:t>
      </w:r>
    </w:p>
    <w:p>
      <w:r>
        <w:rPr>
          <w:b/>
        </w:rPr>
        <w:t xml:space="preserve">Tulos</w:t>
      </w:r>
    </w:p>
    <w:p>
      <w:r>
        <w:t xml:space="preserve">Tero-kefaalinen</w:t>
      </w:r>
    </w:p>
    <w:p>
      <w:r>
        <w:rPr>
          <w:b/>
        </w:rPr>
        <w:t xml:space="preserve">Esimerkki 8.1467</w:t>
      </w:r>
    </w:p>
    <w:p>
      <w:r>
        <w:t xml:space="preserve">Kuinka monta Oscar-palkintoa sai John Schlesingerin vuonna 1965 tekemä elokuva ?</w:t>
      </w:r>
    </w:p>
    <w:p>
      <w:r>
        <w:rPr>
          <w:b/>
        </w:rPr>
        <w:t xml:space="preserve">Tulos</w:t>
      </w:r>
    </w:p>
    <w:p>
      <w:r>
        <w:t xml:space="preserve">viisi</w:t>
      </w:r>
    </w:p>
    <w:p>
      <w:r>
        <w:rPr>
          <w:b/>
        </w:rPr>
        <w:t xml:space="preserve">Esimerkki 8.1468</w:t>
      </w:r>
    </w:p>
    <w:p>
      <w:r>
        <w:t xml:space="preserve">Mikä on viimeisimmän voittajan joukkueen kotiareenan nimi ?</w:t>
      </w:r>
    </w:p>
    <w:p>
      <w:r>
        <w:rPr>
          <w:b/>
        </w:rPr>
        <w:t xml:space="preserve">Tulos</w:t>
      </w:r>
    </w:p>
    <w:p>
      <w:r>
        <w:t xml:space="preserve">Cheel Arena</w:t>
      </w:r>
    </w:p>
    <w:p>
      <w:r>
        <w:rPr>
          <w:b/>
        </w:rPr>
        <w:t xml:space="preserve">Esimerkki 8.1469</w:t>
      </w:r>
    </w:p>
    <w:p>
      <w:r>
        <w:t xml:space="preserve">Mikä on sen seuran lempinimi, josta Angus Monfries vaihdettiin ?</w:t>
      </w:r>
    </w:p>
    <w:p>
      <w:r>
        <w:rPr>
          <w:b/>
        </w:rPr>
        <w:t xml:space="preserve">Tulos</w:t>
      </w:r>
    </w:p>
    <w:p>
      <w:r>
        <w:t xml:space="preserve">Pommittajat</w:t>
      </w:r>
    </w:p>
    <w:p>
      <w:r>
        <w:rPr>
          <w:b/>
        </w:rPr>
        <w:t xml:space="preserve">Esimerkki 8.1470</w:t>
      </w:r>
    </w:p>
    <w:p>
      <w:r>
        <w:t xml:space="preserve">Missä urheilulajissa oli eniten kultamitaleita ?</w:t>
      </w:r>
    </w:p>
    <w:p>
      <w:r>
        <w:rPr>
          <w:b/>
        </w:rPr>
        <w:t xml:space="preserve">Tulos</w:t>
      </w:r>
    </w:p>
    <w:p>
      <w:r>
        <w:t xml:space="preserve">Alppihiihto</w:t>
      </w:r>
    </w:p>
    <w:p>
      <w:r>
        <w:rPr>
          <w:b/>
        </w:rPr>
        <w:t xml:space="preserve">Esimerkki 8.1471</w:t>
      </w:r>
    </w:p>
    <w:p>
      <w:r>
        <w:t xml:space="preserve">Mikä on keskimääräinen yleisömäärä vuonna 1926 perustetun joukkueen pelipaikalla ?</w:t>
      </w:r>
    </w:p>
    <w:p>
      <w:r>
        <w:rPr>
          <w:b/>
        </w:rPr>
        <w:t xml:space="preserve">Tulos</w:t>
      </w:r>
    </w:p>
    <w:p>
      <w:r>
        <w:t xml:space="preserve">20,027</w:t>
      </w:r>
    </w:p>
    <w:p>
      <w:r>
        <w:rPr>
          <w:b/>
        </w:rPr>
        <w:t xml:space="preserve">Esimerkki 8.1472</w:t>
      </w:r>
    </w:p>
    <w:p>
      <w:r>
        <w:t xml:space="preserve">Milloin tuli se rakennuttaja, jolla on tuulipuisto Etelä-Australian toiseksi väkirikkaimmassa kaupungissa?</w:t>
      </w:r>
    </w:p>
    <w:p>
      <w:r>
        <w:rPr>
          <w:b/>
        </w:rPr>
        <w:t xml:space="preserve">Tulos</w:t>
      </w:r>
    </w:p>
    <w:p>
      <w:r>
        <w:t xml:space="preserve">heinäkuu 2011</w:t>
      </w:r>
    </w:p>
    <w:p>
      <w:r>
        <w:rPr>
          <w:b/>
        </w:rPr>
        <w:t xml:space="preserve">Esimerkki 8.1473</w:t>
      </w:r>
    </w:p>
    <w:p>
      <w:r>
        <w:t xml:space="preserve">Kuinka monessa eri urheilulajissa oli voittajia 24.8.-25.8. välisenä aikana?</w:t>
      </w:r>
    </w:p>
    <w:p>
      <w:r>
        <w:rPr>
          <w:b/>
        </w:rPr>
        <w:t xml:space="preserve">Tulos</w:t>
      </w:r>
    </w:p>
    <w:p>
      <w:r>
        <w:t xml:space="preserve">2</w:t>
      </w:r>
    </w:p>
    <w:p>
      <w:r>
        <w:rPr>
          <w:b/>
        </w:rPr>
        <w:t xml:space="preserve">Esimerkki 8.1474</w:t>
      </w:r>
    </w:p>
    <w:p>
      <w:r>
        <w:t xml:space="preserve">Vuosien 1971 ja 1975 urheilijan välillä , kuka kuoli viime aikoina ?</w:t>
      </w:r>
    </w:p>
    <w:p>
      <w:r>
        <w:rPr>
          <w:b/>
        </w:rPr>
        <w:t xml:space="preserve">Tulos</w:t>
      </w:r>
    </w:p>
    <w:p>
      <w:r>
        <w:t xml:space="preserve">Pedro Pérez</w:t>
      </w:r>
    </w:p>
    <w:p>
      <w:r>
        <w:rPr>
          <w:b/>
        </w:rPr>
        <w:t xml:space="preserve">Esimerkki 8.1475</w:t>
      </w:r>
    </w:p>
    <w:p>
      <w:r>
        <w:t xml:space="preserve">Mitkä ovat sen rakennuksen koordinaatit, johon mahtuu 2500 ihmistä?</w:t>
      </w:r>
    </w:p>
    <w:p>
      <w:r>
        <w:rPr>
          <w:b/>
        </w:rPr>
        <w:t xml:space="preserve">Tulos</w:t>
      </w:r>
    </w:p>
    <w:p>
      <w:r>
        <w:t xml:space="preserve">15°51′07″N 104°38′10″E / 15.851931°N 104.636117°E / 15.851931 ; 104.636117</w:t>
      </w:r>
    </w:p>
    <w:p>
      <w:r>
        <w:rPr>
          <w:b/>
        </w:rPr>
        <w:t xml:space="preserve">Esimerkki 8.1476</w:t>
      </w:r>
    </w:p>
    <w:p>
      <w:r>
        <w:t xml:space="preserve">Milloin suljettiin paikka, jossa Uuden-Seelannin rugby union hävisi ottelun vuoden 1914 Australian kiertueella ?</w:t>
      </w:r>
    </w:p>
    <w:p>
      <w:r>
        <w:rPr>
          <w:b/>
        </w:rPr>
        <w:t xml:space="preserve">Tulos</w:t>
      </w:r>
    </w:p>
    <w:p>
      <w:r>
        <w:t xml:space="preserve">1999</w:t>
      </w:r>
    </w:p>
    <w:p>
      <w:r>
        <w:rPr>
          <w:b/>
        </w:rPr>
        <w:t xml:space="preserve">Esimerkki 8.1477</w:t>
      </w:r>
    </w:p>
    <w:p>
      <w:r>
        <w:t xml:space="preserve">Milloin vuonna 1304 rakennettu linna tuhoutui ?</w:t>
      </w:r>
    </w:p>
    <w:p>
      <w:r>
        <w:rPr>
          <w:b/>
        </w:rPr>
        <w:t xml:space="preserve">Tulos</w:t>
      </w:r>
    </w:p>
    <w:p>
      <w:r>
        <w:t xml:space="preserve">1434</w:t>
      </w:r>
    </w:p>
    <w:p>
      <w:r>
        <w:rPr>
          <w:b/>
        </w:rPr>
        <w:t xml:space="preserve">Esimerkki 8.1478</w:t>
      </w:r>
    </w:p>
    <w:p>
      <w:r>
        <w:t xml:space="preserve">Otsikko, jossa on mainittu teatteri, joka on toiminut Roundabout Theatre Companyn tuotantojen näyttämönä, on vuonna 1868 ilmestynyt romaani, jonka ranskalainen kirjailija ?</w:t>
      </w:r>
    </w:p>
    <w:p>
      <w:r>
        <w:rPr>
          <w:b/>
        </w:rPr>
        <w:t xml:space="preserve">Tulos</w:t>
      </w:r>
    </w:p>
    <w:p>
      <w:r>
        <w:t xml:space="preserve">Émile Zola</w:t>
      </w:r>
    </w:p>
    <w:p>
      <w:r>
        <w:rPr>
          <w:b/>
        </w:rPr>
        <w:t xml:space="preserve">Esimerkki 8.1479</w:t>
      </w:r>
    </w:p>
    <w:p>
      <w:r>
        <w:t xml:space="preserve">Mikä on Kolumbian junan viimeisen kaupungin metropolialue, jota kutsutaan yleisesti ?</w:t>
      </w:r>
    </w:p>
    <w:p>
      <w:r>
        <w:rPr>
          <w:b/>
        </w:rPr>
        <w:t xml:space="preserve">Tulos</w:t>
      </w:r>
    </w:p>
    <w:p>
      <w:r>
        <w:t xml:space="preserve">Chicagoland</w:t>
      </w:r>
    </w:p>
    <w:p>
      <w:r>
        <w:rPr>
          <w:b/>
        </w:rPr>
        <w:t xml:space="preserve">Esimerkki 8.1480</w:t>
      </w:r>
    </w:p>
    <w:p>
      <w:r>
        <w:t xml:space="preserve">Mikä Webster Cityn historiallinen paikka on rakennettu viimeksi ?</w:t>
      </w:r>
    </w:p>
    <w:p>
      <w:r>
        <w:rPr>
          <w:b/>
        </w:rPr>
        <w:t xml:space="preserve">Tulos</w:t>
      </w:r>
    </w:p>
    <w:p>
      <w:r>
        <w:t xml:space="preserve">Webster Cityn postitoimisto</w:t>
      </w:r>
    </w:p>
    <w:p>
      <w:r>
        <w:rPr>
          <w:b/>
        </w:rPr>
        <w:t xml:space="preserve">Esimerkki 8.1481</w:t>
      </w:r>
    </w:p>
    <w:p>
      <w:r>
        <w:t xml:space="preserve">Mikä on Patrick Wilsonin rooli nimi amerikkalaisessa draamakomediassa ohjaus Jason Reitman pääosissa Charlize Theron ?</w:t>
      </w:r>
    </w:p>
    <w:p>
      <w:r>
        <w:rPr>
          <w:b/>
        </w:rPr>
        <w:t xml:space="preserve">Tulos</w:t>
      </w:r>
    </w:p>
    <w:p>
      <w:r>
        <w:t xml:space="preserve">Buddy Slade</w:t>
      </w:r>
    </w:p>
    <w:p>
      <w:r>
        <w:rPr>
          <w:b/>
        </w:rPr>
        <w:t xml:space="preserve">Esimerkki 8.1482</w:t>
      </w:r>
    </w:p>
    <w:p>
      <w:r>
        <w:t xml:space="preserve">Mikä oli Chris Hemsworthin rooli elokuvassa, jonka pääosissa nähdään Timothy Olyphant , Milla Jovovich , Kiele Sanchez ja Steve Zahn ?</w:t>
      </w:r>
    </w:p>
    <w:p>
      <w:r>
        <w:rPr>
          <w:b/>
        </w:rPr>
        <w:t xml:space="preserve">Tulos</w:t>
      </w:r>
    </w:p>
    <w:p>
      <w:r>
        <w:t xml:space="preserve">Kale</w:t>
      </w:r>
    </w:p>
    <w:p>
      <w:r>
        <w:rPr>
          <w:b/>
        </w:rPr>
        <w:t xml:space="preserve">Esimerkki 8.1483</w:t>
      </w:r>
    </w:p>
    <w:p>
      <w:r>
        <w:t xml:space="preserve">Minä vuonna XVII olympiakisoissa kilpaillut henkilö valmistui Oregonin yliopistosta ?</w:t>
      </w:r>
    </w:p>
    <w:p>
      <w:r>
        <w:rPr>
          <w:b/>
        </w:rPr>
        <w:t xml:space="preserve">Tulos</w:t>
      </w:r>
    </w:p>
    <w:p>
      <w:r>
        <w:t xml:space="preserve">1960</w:t>
      </w:r>
    </w:p>
    <w:p>
      <w:r>
        <w:rPr>
          <w:b/>
        </w:rPr>
        <w:t xml:space="preserve">Esimerkki 8.1484</w:t>
      </w:r>
    </w:p>
    <w:p>
      <w:r>
        <w:t xml:space="preserve">Mikä on sen edustajan puolue, jonka asuinpaikan väkiluku oli 30 028 vuoden 2010 väestönlaskennassa?</w:t>
      </w:r>
    </w:p>
    <w:p>
      <w:r>
        <w:rPr>
          <w:b/>
        </w:rPr>
        <w:t xml:space="preserve">Tulos</w:t>
      </w:r>
    </w:p>
    <w:p>
      <w:r>
        <w:t xml:space="preserve">Tasavaltalainen</w:t>
      </w:r>
    </w:p>
    <w:p>
      <w:r>
        <w:rPr>
          <w:b/>
        </w:rPr>
        <w:t xml:space="preserve">Esimerkki 8.1485</w:t>
      </w:r>
    </w:p>
    <w:p>
      <w:r>
        <w:t xml:space="preserve">Tämä seura , jonka pudotuspelien kuivuus alkoi 4. kauden jälkeen Major League Soccer pelata , voitti kahdeksan mestaruutta vuosina 1996-1998 minkä valmentajan johdolla ?</w:t>
      </w:r>
    </w:p>
    <w:p>
      <w:r>
        <w:rPr>
          <w:b/>
        </w:rPr>
        <w:t xml:space="preserve">Tulos</w:t>
      </w:r>
    </w:p>
    <w:p>
      <w:r>
        <w:t xml:space="preserve">Bruce Arena</w:t>
      </w:r>
    </w:p>
    <w:p>
      <w:r>
        <w:rPr>
          <w:b/>
        </w:rPr>
        <w:t xml:space="preserve">Esimerkki 8.1486</w:t>
      </w:r>
    </w:p>
    <w:p>
      <w:r>
        <w:t xml:space="preserve">Kuinka kaukana tämä Arabianmeren länsipuolella sijaitsevassa osavaltiossa sijaitseva kaupunki on Mumbaista?</w:t>
      </w:r>
    </w:p>
    <w:p>
      <w:r>
        <w:rPr>
          <w:b/>
        </w:rPr>
        <w:t xml:space="preserve">Tulos</w:t>
      </w:r>
    </w:p>
    <w:p>
      <w:r>
        <w:t xml:space="preserve">120 km</w:t>
      </w:r>
    </w:p>
    <w:p>
      <w:r>
        <w:rPr>
          <w:b/>
        </w:rPr>
        <w:t xml:space="preserve">Esimerkki 8.1487</w:t>
      </w:r>
    </w:p>
    <w:p>
      <w:r>
        <w:t xml:space="preserve">Kuinka monesta brittiläisestä siirtomaasta syntyi maa, jonka piirre muodostaa osan Erie Countyn ja Niagara Countyn välisestä rajasta?</w:t>
      </w:r>
    </w:p>
    <w:p>
      <w:r>
        <w:rPr>
          <w:b/>
        </w:rPr>
        <w:t xml:space="preserve">Tulos</w:t>
      </w:r>
    </w:p>
    <w:p>
      <w:r>
        <w:t xml:space="preserve">Kolmetoista</w:t>
      </w:r>
    </w:p>
    <w:p>
      <w:r>
        <w:rPr>
          <w:b/>
        </w:rPr>
        <w:t xml:space="preserve">Esimerkki 8.1488</w:t>
      </w:r>
    </w:p>
    <w:p>
      <w:r>
        <w:t xml:space="preserve">Mikä on nuorimman sentterin seurajoukkue ?</w:t>
      </w:r>
    </w:p>
    <w:p>
      <w:r>
        <w:rPr>
          <w:b/>
        </w:rPr>
        <w:t xml:space="preserve">Tulos</w:t>
      </w:r>
    </w:p>
    <w:p>
      <w:r>
        <w:t xml:space="preserve">Jokerit</w:t>
      </w:r>
    </w:p>
    <w:p>
      <w:r>
        <w:rPr>
          <w:b/>
        </w:rPr>
        <w:t xml:space="preserve">Esimerkki 8.1489</w:t>
      </w:r>
    </w:p>
    <w:p>
      <w:r>
        <w:t xml:space="preserve">Mikä on sen maan korkeimman huipun englanninkielinen nimi, jossa sijaitsee Saint Cybi -saari ?</w:t>
      </w:r>
    </w:p>
    <w:p>
      <w:r>
        <w:rPr>
          <w:b/>
        </w:rPr>
        <w:t xml:space="preserve">Tulos</w:t>
      </w:r>
    </w:p>
    <w:p>
      <w:r>
        <w:t xml:space="preserve">Snowdon</w:t>
      </w:r>
    </w:p>
    <w:p>
      <w:r>
        <w:rPr>
          <w:b/>
        </w:rPr>
        <w:t xml:space="preserve">Esimerkki 8.1490</w:t>
      </w:r>
    </w:p>
    <w:p>
      <w:r>
        <w:t xml:space="preserve">Mikä oli Pharr-Callaway-Sethness Housen sijaintikaupungin väkiluku vuonna 2000?</w:t>
      </w:r>
    </w:p>
    <w:p>
      <w:r>
        <w:rPr>
          <w:b/>
        </w:rPr>
        <w:t xml:space="preserve">Tulos</w:t>
      </w:r>
    </w:p>
    <w:p>
      <w:r>
        <w:t xml:space="preserve">615</w:t>
      </w:r>
    </w:p>
    <w:p>
      <w:r>
        <w:rPr>
          <w:b/>
        </w:rPr>
        <w:t xml:space="preserve">Esimerkki 8.1491</w:t>
      </w:r>
    </w:p>
    <w:p>
      <w:r>
        <w:t xml:space="preserve">Minä vuonna urheilija voitti junioripronssia tapahtumassa, joka oli tiistaina 5. elokuuta 2003 ?</w:t>
      </w:r>
    </w:p>
    <w:p>
      <w:r>
        <w:rPr>
          <w:b/>
        </w:rPr>
        <w:t xml:space="preserve">Tulos</w:t>
      </w:r>
    </w:p>
    <w:p>
      <w:r>
        <w:t xml:space="preserve">1996</w:t>
      </w:r>
    </w:p>
    <w:p>
      <w:r>
        <w:rPr>
          <w:b/>
        </w:rPr>
        <w:t xml:space="preserve">Esimerkki 8.1492</w:t>
      </w:r>
    </w:p>
    <w:p>
      <w:r>
        <w:t xml:space="preserve">Minkä maakunnan BKT on samanlainen kuin maan, jonka väkiluku on yli 10 miljoonaa ?</w:t>
      </w:r>
    </w:p>
    <w:p>
      <w:r>
        <w:rPr>
          <w:b/>
        </w:rPr>
        <w:t xml:space="preserve">Tulos</w:t>
      </w:r>
    </w:p>
    <w:p>
      <w:r>
        <w:t xml:space="preserve">West Pomerania</w:t>
      </w:r>
    </w:p>
    <w:p>
      <w:r>
        <w:rPr>
          <w:b/>
        </w:rPr>
        <w:t xml:space="preserve">Esimerkki 8.1493</w:t>
      </w:r>
    </w:p>
    <w:p>
      <w:r>
        <w:t xml:space="preserve">Paljonko nyt Rucksack-nimellä tunnettu sovellus maksaa ?</w:t>
      </w:r>
    </w:p>
    <w:p>
      <w:r>
        <w:rPr>
          <w:b/>
        </w:rPr>
        <w:t xml:space="preserve">Tulos</w:t>
      </w:r>
    </w:p>
    <w:p>
      <w:r>
        <w:t xml:space="preserve">$ 26</w:t>
      </w:r>
    </w:p>
    <w:p>
      <w:r>
        <w:rPr>
          <w:b/>
        </w:rPr>
        <w:t xml:space="preserve">Esimerkki 8.1494</w:t>
      </w:r>
    </w:p>
    <w:p>
      <w:r>
        <w:t xml:space="preserve">Mikä on vuonna 1952 julkaistun, 61-sivuisen Psychological Bulletin -lehden liitteenä julkaistun tyylioppaan viite ?</w:t>
      </w:r>
    </w:p>
    <w:p>
      <w:r>
        <w:rPr>
          <w:b/>
        </w:rPr>
        <w:t xml:space="preserve">Tulos</w:t>
      </w:r>
    </w:p>
    <w:p>
      <w:r>
        <w:t xml:space="preserve">www.apastyle.org</w:t>
      </w:r>
    </w:p>
    <w:p>
      <w:r>
        <w:rPr>
          <w:b/>
        </w:rPr>
        <w:t xml:space="preserve">Esimerkki 8.1495</w:t>
      </w:r>
    </w:p>
    <w:p>
      <w:r>
        <w:t xml:space="preserve">Commonwealth Coast -konferenssin ja American Southwest -konferenssin välillä , kummassa niiden pääkonttorikaupungissa on vähemmän asukkaita?</w:t>
      </w:r>
    </w:p>
    <w:p>
      <w:r>
        <w:rPr>
          <w:b/>
        </w:rPr>
        <w:t xml:space="preserve">Tulos</w:t>
      </w:r>
    </w:p>
    <w:p>
      <w:r>
        <w:t xml:space="preserve">Richardson , Texas</w:t>
      </w:r>
    </w:p>
    <w:p>
      <w:r>
        <w:rPr>
          <w:b/>
        </w:rPr>
        <w:t xml:space="preserve">Esimerkki 8.1496</w:t>
      </w:r>
    </w:p>
    <w:p>
      <w:r>
        <w:t xml:space="preserve">Mikä on sen yhteisön väkiluku, jonka historialliseen paikkaan kuuluu Evansin kalliotalo?</w:t>
      </w:r>
    </w:p>
    <w:p>
      <w:r>
        <w:rPr>
          <w:b/>
        </w:rPr>
        <w:t xml:space="preserve">Tulos</w:t>
      </w:r>
    </w:p>
    <w:p>
      <w:r>
        <w:t xml:space="preserve">113</w:t>
      </w:r>
    </w:p>
    <w:p>
      <w:r>
        <w:rPr>
          <w:b/>
        </w:rPr>
        <w:t xml:space="preserve">Esimerkki 8.1497</w:t>
      </w:r>
    </w:p>
    <w:p>
      <w:r>
        <w:t xml:space="preserve">Kuka kirjoitti kirjan pohjalta elokuvan, jossa Anson Mount näytteli Toddia vuoden 2004 jälkeen ?</w:t>
      </w:r>
    </w:p>
    <w:p>
      <w:r>
        <w:rPr>
          <w:b/>
        </w:rPr>
        <w:t xml:space="preserve">Tulos</w:t>
      </w:r>
    </w:p>
    <w:p>
      <w:r>
        <w:t xml:space="preserve">Jennifer Weiner</w:t>
      </w:r>
    </w:p>
    <w:p>
      <w:r>
        <w:rPr>
          <w:b/>
        </w:rPr>
        <w:t xml:space="preserve">Esimerkki 8.1498</w:t>
      </w:r>
    </w:p>
    <w:p>
      <w:r>
        <w:t xml:space="preserve">Kuka ohjasi sarjan pilottijakson, jonka päähenkilö oletettavasti valmistui akatemiasta vuonna 1984 ?</w:t>
      </w:r>
    </w:p>
    <w:p>
      <w:r>
        <w:rPr>
          <w:b/>
        </w:rPr>
        <w:t xml:space="preserve">Tulos</w:t>
      </w:r>
    </w:p>
    <w:p>
      <w:r>
        <w:t xml:space="preserve">Joe Carnahan</w:t>
      </w:r>
    </w:p>
    <w:p>
      <w:r>
        <w:rPr>
          <w:b/>
        </w:rPr>
        <w:t xml:space="preserve">Esimerkki 8.1499</w:t>
      </w:r>
    </w:p>
    <w:p>
      <w:r>
        <w:t xml:space="preserve">Missä kaupungissa rikkain ihminen on syntynyt ?</w:t>
      </w:r>
    </w:p>
    <w:p>
      <w:r>
        <w:rPr>
          <w:b/>
        </w:rPr>
        <w:t xml:space="preserve">Tulos</w:t>
      </w:r>
    </w:p>
    <w:p>
      <w:r>
        <w:t xml:space="preserve">Seattle</w:t>
      </w:r>
    </w:p>
    <w:p>
      <w:r>
        <w:rPr>
          <w:b/>
        </w:rPr>
        <w:t xml:space="preserve">Esimerkki 8.1500</w:t>
      </w:r>
    </w:p>
    <w:p>
      <w:r>
        <w:t xml:space="preserve">Missä sijaitsee kultti vuonna 2011 ilmestyneessä Sean Durkinin ohjaamassa elokuvassa ?</w:t>
      </w:r>
    </w:p>
    <w:p>
      <w:r>
        <w:rPr>
          <w:b/>
        </w:rPr>
        <w:t xml:space="preserve">Tulos</w:t>
      </w:r>
    </w:p>
    <w:p>
      <w:r>
        <w:t xml:space="preserve">Catskill Mountains</w:t>
      </w:r>
    </w:p>
    <w:p>
      <w:r>
        <w:rPr>
          <w:b/>
        </w:rPr>
        <w:t xml:space="preserve">Esimerkki 8.1501</w:t>
      </w:r>
    </w:p>
    <w:p>
      <w:r>
        <w:t xml:space="preserve">Mikä on sen yrityksen nimi, joka valmisti vuonna 1986 rakennetun kyydin ?</w:t>
      </w:r>
    </w:p>
    <w:p>
      <w:r>
        <w:rPr>
          <w:b/>
        </w:rPr>
        <w:t xml:space="preserve">Tulos</w:t>
      </w:r>
    </w:p>
    <w:p>
      <w:r>
        <w:t xml:space="preserve">Dragon Coaster</w:t>
      </w:r>
    </w:p>
    <w:p>
      <w:r>
        <w:rPr>
          <w:b/>
        </w:rPr>
        <w:t xml:space="preserve">Esimerkki 8.1502</w:t>
      </w:r>
    </w:p>
    <w:p>
      <w:r>
        <w:t xml:space="preserve">Kuka naisten kelkkailun urheilijoista on nuorempi?</w:t>
      </w:r>
    </w:p>
    <w:p>
      <w:r>
        <w:rPr>
          <w:b/>
        </w:rPr>
        <w:t xml:space="preserve">Tulos</w:t>
      </w:r>
    </w:p>
    <w:p>
      <w:r>
        <w:t xml:space="preserve">Jennifer Isacco</w:t>
      </w:r>
    </w:p>
    <w:p>
      <w:r>
        <w:rPr>
          <w:b/>
        </w:rPr>
        <w:t xml:space="preserve">Esimerkki 8.1503</w:t>
      </w:r>
    </w:p>
    <w:p>
      <w:r>
        <w:t xml:space="preserve">28.2.1993 ja 1.2.1939 syntyneen henkilön välillä mikä on Euroviisuissa korkeimmalle sijalle yltäneen kappaleen tuottajan etunimi ?</w:t>
      </w:r>
    </w:p>
    <w:p>
      <w:r>
        <w:rPr>
          <w:b/>
        </w:rPr>
        <w:t xml:space="preserve">Tulos</w:t>
      </w:r>
    </w:p>
    <w:p>
      <w:r>
        <w:t xml:space="preserve">Frederik</w:t>
      </w:r>
    </w:p>
    <w:p>
      <w:r>
        <w:rPr>
          <w:b/>
        </w:rPr>
        <w:t xml:space="preserve">Esimerkki 8.1504</w:t>
      </w:r>
    </w:p>
    <w:p>
      <w:r>
        <w:t xml:space="preserve">Mikä on sen historiallisen paikan sijainti, joka oli ranskalaisen siirtolaisen ja hänen vaimonsa , preussilaisen Millie Zabelin , koti?</w:t>
      </w:r>
    </w:p>
    <w:p>
      <w:r>
        <w:rPr>
          <w:b/>
        </w:rPr>
        <w:t xml:space="preserve">Tulos</w:t>
      </w:r>
    </w:p>
    <w:p>
      <w:r>
        <w:t xml:space="preserve">43°50′34″N 93°49′58″W / 43.842739°N 93.832877°W / 43.842739 ; -93.832877 ( Peter Kremer House )</w:t>
      </w:r>
    </w:p>
    <w:p>
      <w:r>
        <w:rPr>
          <w:b/>
        </w:rPr>
        <w:t xml:space="preserve">Esimerkki 8.1505</w:t>
      </w:r>
    </w:p>
    <w:p>
      <w:r>
        <w:t xml:space="preserve">Missä on sen yliopiston jäähalli, jossa Steve McJannet opiskeli ?</w:t>
      </w:r>
    </w:p>
    <w:p>
      <w:r>
        <w:rPr>
          <w:b/>
        </w:rPr>
        <w:t xml:space="preserve">Tulos</w:t>
      </w:r>
    </w:p>
    <w:p>
      <w:r>
        <w:t xml:space="preserve">Taffy Abel Arena</w:t>
      </w:r>
    </w:p>
    <w:p>
      <w:r>
        <w:rPr>
          <w:b/>
        </w:rPr>
        <w:t xml:space="preserve">Esimerkki 8.1506</w:t>
      </w:r>
    </w:p>
    <w:p>
      <w:r>
        <w:t xml:space="preserve">Mikä on Razorbacks -joukkueessa pelanneen pelaajan nimi ?</w:t>
      </w:r>
    </w:p>
    <w:p>
      <w:r>
        <w:rPr>
          <w:b/>
        </w:rPr>
        <w:t xml:space="preserve">Tulos</w:t>
      </w:r>
    </w:p>
    <w:p>
      <w:r>
        <w:t xml:space="preserve">Greg Childs</w:t>
      </w:r>
    </w:p>
    <w:p>
      <w:r>
        <w:rPr>
          <w:b/>
        </w:rPr>
        <w:t xml:space="preserve">Esimerkki 8.1507</w:t>
      </w:r>
    </w:p>
    <w:p>
      <w:r>
        <w:t xml:space="preserve">Missä piirikunnassa sijaitsee kaupunki, jossa Zane Grothe ui ajan 04:07.25 500y vapaauintia ?</w:t>
      </w:r>
    </w:p>
    <w:p>
      <w:r>
        <w:rPr>
          <w:b/>
        </w:rPr>
        <w:t xml:space="preserve">Tulos</w:t>
      </w:r>
    </w:p>
    <w:p>
      <w:r>
        <w:t xml:space="preserve">Franklinin piirikunta</w:t>
      </w:r>
    </w:p>
    <w:p>
      <w:r>
        <w:rPr>
          <w:b/>
        </w:rPr>
        <w:t xml:space="preserve">Esimerkki 8.1508</w:t>
      </w:r>
    </w:p>
    <w:p>
      <w:r>
        <w:t xml:space="preserve">Minkä elokuvan ohjaaja on osittain puhutteleva ja tykkäsi keskittyä ilmailuteemoihin ?</w:t>
      </w:r>
    </w:p>
    <w:p>
      <w:r>
        <w:rPr>
          <w:b/>
        </w:rPr>
        <w:t xml:space="preserve">Tulos</w:t>
      </w:r>
    </w:p>
    <w:p>
      <w:r>
        <w:t xml:space="preserve">Mies jota rakastan</w:t>
      </w:r>
    </w:p>
    <w:p>
      <w:r>
        <w:rPr>
          <w:b/>
        </w:rPr>
        <w:t xml:space="preserve">Esimerkki 8.1509</w:t>
      </w:r>
    </w:p>
    <w:p>
      <w:r>
        <w:t xml:space="preserve">Kuka ensimmäisellä kierroksella draftatuista pelaajista on vanhempi ?</w:t>
      </w:r>
    </w:p>
    <w:p>
      <w:r>
        <w:rPr>
          <w:b/>
        </w:rPr>
        <w:t xml:space="preserve">Tulos</w:t>
      </w:r>
    </w:p>
    <w:p>
      <w:r>
        <w:t xml:space="preserve">Daunte Culpepper</w:t>
      </w:r>
    </w:p>
    <w:p>
      <w:r>
        <w:rPr>
          <w:b/>
        </w:rPr>
        <w:t xml:space="preserve">Esimerkki 8.1510</w:t>
      </w:r>
    </w:p>
    <w:p>
      <w:r>
        <w:t xml:space="preserve">Mikä on postinumeroalue, jonka kattavuus on suurin valtionhallinnon yksikkö työntekijöiden ja talousarvion osalta?</w:t>
      </w:r>
    </w:p>
    <w:p>
      <w:r>
        <w:rPr>
          <w:b/>
        </w:rPr>
        <w:t xml:space="preserve">Tulos</w:t>
      </w:r>
    </w:p>
    <w:p>
      <w:r>
        <w:t xml:space="preserve">PR11</w:t>
      </w:r>
    </w:p>
    <w:p>
      <w:r>
        <w:rPr>
          <w:b/>
        </w:rPr>
        <w:t xml:space="preserve">Esimerkki 8.1511</w:t>
      </w:r>
    </w:p>
    <w:p>
      <w:r>
        <w:t xml:space="preserve">Minkä ikäisenä kuoli yhdysvaltalainen artisti, joka levytti albumin levy-yhtiölle, joka myytiin Fantasylle vuonna 1971 ?</w:t>
      </w:r>
    </w:p>
    <w:p>
      <w:r>
        <w:rPr>
          <w:b/>
        </w:rPr>
        <w:t xml:space="preserve">Tulos</w:t>
      </w:r>
    </w:p>
    <w:p>
      <w:r>
        <w:t xml:space="preserve">73</w:t>
      </w:r>
    </w:p>
    <w:p>
      <w:r>
        <w:rPr>
          <w:b/>
        </w:rPr>
        <w:t xml:space="preserve">Esimerkki 8.1512</w:t>
      </w:r>
    </w:p>
    <w:p>
      <w:r>
        <w:t xml:space="preserve">Kuinka monta maalia teki pelaaja, joka kuoli vuonna 1933 Glasgow'ssa ?</w:t>
      </w:r>
    </w:p>
    <w:p>
      <w:r>
        <w:rPr>
          <w:b/>
        </w:rPr>
        <w:t xml:space="preserve">Tulos</w:t>
      </w:r>
    </w:p>
    <w:p>
      <w:r>
        <w:t xml:space="preserve">2</w:t>
      </w:r>
    </w:p>
    <w:p>
      <w:r>
        <w:rPr>
          <w:b/>
        </w:rPr>
        <w:t xml:space="preserve">Esimerkki 8.1513</w:t>
      </w:r>
    </w:p>
    <w:p>
      <w:r>
        <w:t xml:space="preserve">Kuinka monta työntekijää 45 UHF- ja 2 kW-aseman operaattori työllistää?</w:t>
      </w:r>
    </w:p>
    <w:p>
      <w:r>
        <w:rPr>
          <w:b/>
        </w:rPr>
        <w:t xml:space="preserve">Tulos</w:t>
      </w:r>
    </w:p>
    <w:p>
      <w:r>
        <w:t xml:space="preserve">22,000</w:t>
      </w:r>
    </w:p>
    <w:p>
      <w:r>
        <w:rPr>
          <w:b/>
        </w:rPr>
        <w:t xml:space="preserve">Esimerkki 8.1514</w:t>
      </w:r>
    </w:p>
    <w:p>
      <w:r>
        <w:t xml:space="preserve">Missä paikassa on mitattu nopein alle 50 sekunnin aika ?</w:t>
      </w:r>
    </w:p>
    <w:p>
      <w:r>
        <w:rPr>
          <w:b/>
        </w:rPr>
        <w:t xml:space="preserve">Tulos</w:t>
      </w:r>
    </w:p>
    <w:p>
      <w:r>
        <w:t xml:space="preserve">Montreal</w:t>
      </w:r>
    </w:p>
    <w:p>
      <w:r>
        <w:rPr>
          <w:b/>
        </w:rPr>
        <w:t xml:space="preserve">Esimerkki 8.1515</w:t>
      </w:r>
    </w:p>
    <w:p>
      <w:r>
        <w:t xml:space="preserve">Kuka loi arvonimen, jonka pojanpoika on varakreivi Ipswich ?</w:t>
      </w:r>
    </w:p>
    <w:p>
      <w:r>
        <w:rPr>
          <w:b/>
        </w:rPr>
        <w:t xml:space="preserve">Tulos</w:t>
      </w:r>
    </w:p>
    <w:p>
      <w:r>
        <w:t xml:space="preserve">Kaarle II</w:t>
      </w:r>
    </w:p>
    <w:p>
      <w:r>
        <w:rPr>
          <w:b/>
        </w:rPr>
        <w:t xml:space="preserve">Esimerkki 8.1516</w:t>
      </w:r>
    </w:p>
    <w:p>
      <w:r>
        <w:t xml:space="preserve">Kuinka monta osastoa on vuonna 1677 rakennetussa Doverissa, Delawaressa sijaitsevassa talossa?</w:t>
      </w:r>
    </w:p>
    <w:p>
      <w:r>
        <w:rPr>
          <w:b/>
        </w:rPr>
        <w:t xml:space="preserve">Tulos</w:t>
      </w:r>
    </w:p>
    <w:p>
      <w:r>
        <w:t xml:space="preserve">kolme</w:t>
      </w:r>
    </w:p>
    <w:p>
      <w:r>
        <w:rPr>
          <w:b/>
        </w:rPr>
        <w:t xml:space="preserve">Esimerkki 8.1517</w:t>
      </w:r>
    </w:p>
    <w:p>
      <w:r>
        <w:t xml:space="preserve">Mikä on myöhemmin kuolleen puolustaja lempinimi ?</w:t>
      </w:r>
    </w:p>
    <w:p>
      <w:r>
        <w:rPr>
          <w:b/>
        </w:rPr>
        <w:t xml:space="preserve">Tulos</w:t>
      </w:r>
    </w:p>
    <w:p>
      <w:r>
        <w:t xml:space="preserve">Jay</w:t>
      </w:r>
    </w:p>
    <w:p>
      <w:r>
        <w:rPr>
          <w:b/>
        </w:rPr>
        <w:t xml:space="preserve">Esimerkki 8.1518</w:t>
      </w:r>
    </w:p>
    <w:p>
      <w:r>
        <w:t xml:space="preserve">Kuinka monessa kaupungissa Kiinassa kiinalaisen henkilön 4,9 miljardin dollarin kehitysryhmällä on hankkeita ?</w:t>
      </w:r>
    </w:p>
    <w:p>
      <w:r>
        <w:rPr>
          <w:b/>
        </w:rPr>
        <w:t xml:space="preserve">Tulos</w:t>
      </w:r>
    </w:p>
    <w:p>
      <w:r>
        <w:t xml:space="preserve">240</w:t>
      </w:r>
    </w:p>
    <w:p>
      <w:r>
        <w:rPr>
          <w:b/>
        </w:rPr>
        <w:t xml:space="preserve">Esimerkki 8.1519</w:t>
      </w:r>
    </w:p>
    <w:p>
      <w:r>
        <w:t xml:space="preserve">Missä kaupungissa sijaitsee joukkue, jonka kotistadionin kapasiteetti on 56 713 ?</w:t>
      </w:r>
    </w:p>
    <w:p>
      <w:r>
        <w:rPr>
          <w:b/>
        </w:rPr>
        <w:t xml:space="preserve">Tulos</w:t>
      </w:r>
    </w:p>
    <w:p>
      <w:r>
        <w:t xml:space="preserve">Guadalajara</w:t>
      </w:r>
    </w:p>
    <w:p>
      <w:r>
        <w:rPr>
          <w:b/>
        </w:rPr>
        <w:t xml:space="preserve">Esimerkki 8.1520</w:t>
      </w:r>
    </w:p>
    <w:p>
      <w:r>
        <w:t xml:space="preserve">Kuka oli konfederaation kenraali, joka johti taistelua, jossa kuoli 3155 ihmistä?</w:t>
      </w:r>
    </w:p>
    <w:p>
      <w:r>
        <w:rPr>
          <w:b/>
        </w:rPr>
        <w:t xml:space="preserve">Tulos</w:t>
      </w:r>
    </w:p>
    <w:p>
      <w:r>
        <w:t xml:space="preserve">Kenraali Robert E. Lee</w:t>
      </w:r>
    </w:p>
    <w:p>
      <w:r>
        <w:rPr>
          <w:b/>
        </w:rPr>
        <w:t xml:space="preserve">Esimerkki 8.1521</w:t>
      </w:r>
    </w:p>
    <w:p>
      <w:r>
        <w:t xml:space="preserve">Missä jalkapalloseurassa valmentaa tällä hetkellä nro 2 ?</w:t>
      </w:r>
    </w:p>
    <w:p>
      <w:r>
        <w:rPr>
          <w:b/>
        </w:rPr>
        <w:t xml:space="preserve">Tulos</w:t>
      </w:r>
    </w:p>
    <w:p>
      <w:r>
        <w:t xml:space="preserve">Kultarannikko</w:t>
      </w:r>
    </w:p>
    <w:p>
      <w:r>
        <w:rPr>
          <w:b/>
        </w:rPr>
        <w:t xml:space="preserve">Esimerkki 8.1522</w:t>
      </w:r>
    </w:p>
    <w:p>
      <w:r>
        <w:t xml:space="preserve">Minä vuonna voittaja oli Dublinissa asuva ja Sliemassa Maltalla syntynyt henkilö?</w:t>
      </w:r>
    </w:p>
    <w:p>
      <w:r>
        <w:rPr>
          <w:b/>
        </w:rPr>
        <w:t xml:space="preserve">Tulos</w:t>
      </w:r>
    </w:p>
    <w:p>
      <w:r>
        <w:t xml:space="preserve">2009</w:t>
      </w:r>
    </w:p>
    <w:p>
      <w:r>
        <w:rPr>
          <w:b/>
        </w:rPr>
        <w:t xml:space="preserve">Esimerkki 8.1523</w:t>
      </w:r>
    </w:p>
    <w:p>
      <w:r>
        <w:t xml:space="preserve">Kuka on säveltänyt elokuvan Chutzpahin kuningas pääosissa ?</w:t>
      </w:r>
    </w:p>
    <w:p>
      <w:r>
        <w:rPr>
          <w:b/>
        </w:rPr>
        <w:t xml:space="preserve">Tulos</w:t>
      </w:r>
    </w:p>
    <w:p>
      <w:r>
        <w:t xml:space="preserve">Cy Feuer</w:t>
      </w:r>
    </w:p>
    <w:p>
      <w:r>
        <w:rPr>
          <w:b/>
        </w:rPr>
        <w:t xml:space="preserve">Esimerkki 8.1524</w:t>
      </w:r>
    </w:p>
    <w:p>
      <w:r>
        <w:t xml:space="preserve">Kuka pelaaja pelaa joukkueessa, joka pääsi ensimmäistä kertaa pudotuspeleihin vuonna 1984 ?</w:t>
      </w:r>
    </w:p>
    <w:p>
      <w:r>
        <w:rPr>
          <w:b/>
        </w:rPr>
        <w:t xml:space="preserve">Tulos</w:t>
      </w:r>
    </w:p>
    <w:p>
      <w:r>
        <w:t xml:space="preserve">Andre Owens</w:t>
      </w:r>
    </w:p>
    <w:p>
      <w:r>
        <w:rPr>
          <w:b/>
        </w:rPr>
        <w:t xml:space="preserve">Esimerkki 8.1525</w:t>
      </w:r>
    </w:p>
    <w:p>
      <w:r>
        <w:t xml:space="preserve">Mikä on Kuromori Kaguran kaupungin väkiluku vuonna 2019 ?</w:t>
      </w:r>
    </w:p>
    <w:p>
      <w:r>
        <w:rPr>
          <w:b/>
        </w:rPr>
        <w:t xml:space="preserve">Tulos</w:t>
      </w:r>
    </w:p>
    <w:p>
      <w:r>
        <w:t xml:space="preserve">52,782</w:t>
      </w:r>
    </w:p>
    <w:p>
      <w:r>
        <w:rPr>
          <w:b/>
        </w:rPr>
        <w:t xml:space="preserve">Esimerkki 8.1526</w:t>
      </w:r>
    </w:p>
    <w:p>
      <w:r>
        <w:t xml:space="preserve">Mikä joki on tapahtumapaikka, jonka urheilukentällä oli yksitoista kilpailua 22. heinäkuuta - 2. elokuuta 1996 ?</w:t>
      </w:r>
    </w:p>
    <w:p>
      <w:r>
        <w:rPr>
          <w:b/>
        </w:rPr>
        <w:t xml:space="preserve">Tulos</w:t>
      </w:r>
    </w:p>
    <w:p>
      <w:r>
        <w:t xml:space="preserve">Wilmington</w:t>
      </w:r>
    </w:p>
    <w:p>
      <w:r>
        <w:rPr>
          <w:b/>
        </w:rPr>
        <w:t xml:space="preserve">Esimerkki 8.1527</w:t>
      </w:r>
    </w:p>
    <w:p>
      <w:r>
        <w:t xml:space="preserve">Minä vuonna vuonna 1921 pidetyissä kansainvälisissä maastojuoksukilpailuissa kymmenen mailia ajassa 58:28 kulkenut henkilö ei kyennyt suorittamaan olympialaisissa kilpailua ?</w:t>
      </w:r>
    </w:p>
    <w:p>
      <w:r>
        <w:rPr>
          <w:b/>
        </w:rPr>
        <w:t xml:space="preserve">Tulos</w:t>
      </w:r>
    </w:p>
    <w:p>
      <w:r>
        <w:t xml:space="preserve">1924</w:t>
      </w:r>
    </w:p>
    <w:p>
      <w:r>
        <w:rPr>
          <w:b/>
        </w:rPr>
        <w:t xml:space="preserve">Esimerkki 8.1528</w:t>
      </w:r>
    </w:p>
    <w:p>
      <w:r>
        <w:t xml:space="preserve">Mikä on 6. kesäkuuta 1990 syntyneen pelaajan joukkue ?</w:t>
      </w:r>
    </w:p>
    <w:p>
      <w:r>
        <w:rPr>
          <w:b/>
        </w:rPr>
        <w:t xml:space="preserve">Tulos</w:t>
      </w:r>
    </w:p>
    <w:p>
      <w:r>
        <w:t xml:space="preserve">Sevilla FC</w:t>
      </w:r>
    </w:p>
    <w:p>
      <w:r>
        <w:rPr>
          <w:b/>
        </w:rPr>
        <w:t xml:space="preserve">Esimerkki 8.1529</w:t>
      </w:r>
    </w:p>
    <w:p>
      <w:r>
        <w:t xml:space="preserve">Mikä on sen syklonin ominaispiirre, jonka sijaintipaikka on maailman valtamerten toiseksi suurin?</w:t>
      </w:r>
    </w:p>
    <w:p>
      <w:r>
        <w:rPr>
          <w:b/>
        </w:rPr>
        <w:t xml:space="preserve">Tulos</w:t>
      </w:r>
    </w:p>
    <w:p>
      <w:r>
        <w:t xml:space="preserve">aallonkorkeus</w:t>
      </w:r>
    </w:p>
    <w:p>
      <w:r>
        <w:rPr>
          <w:b/>
        </w:rPr>
        <w:t xml:space="preserve">Esimerkki 8.1530</w:t>
      </w:r>
    </w:p>
    <w:p>
      <w:r>
        <w:t xml:space="preserve">Kuka 22-vuotiaista pelaajista siirtyi seuraan, joka on perustettu 8. tammikuuta 1928 ?</w:t>
      </w:r>
    </w:p>
    <w:p>
      <w:r>
        <w:rPr>
          <w:b/>
        </w:rPr>
        <w:t xml:space="preserve">Tulos</w:t>
      </w:r>
    </w:p>
    <w:p>
      <w:r>
        <w:t xml:space="preserve">Anderson Salles</w:t>
      </w:r>
    </w:p>
    <w:p>
      <w:r>
        <w:rPr>
          <w:b/>
        </w:rPr>
        <w:t xml:space="preserve">Esimerkki 8.1531</w:t>
      </w:r>
    </w:p>
    <w:p>
      <w:r>
        <w:t xml:space="preserve">Mikä on Indonesian viidenneksi väkirikkaimman kaupungin pinta-ala?</w:t>
      </w:r>
    </w:p>
    <w:p>
      <w:r>
        <w:rPr>
          <w:b/>
        </w:rPr>
        <w:t xml:space="preserve">Tulos</w:t>
      </w:r>
    </w:p>
    <w:p>
      <w:r>
        <w:t xml:space="preserve">373,78 neliökilometriä</w:t>
      </w:r>
    </w:p>
    <w:p>
      <w:r>
        <w:rPr>
          <w:b/>
        </w:rPr>
        <w:t xml:space="preserve">Esimerkki 8.1532</w:t>
      </w:r>
    </w:p>
    <w:p>
      <w:r>
        <w:t xml:space="preserve">Mitä muita kieliä kuin ranskaa ja englantia on tämän yhtiön ohjelmissa, joka omistaa verkon, jolla on 4,3 miljoonaa kuulijaa viikoittain vuonna 2010?</w:t>
      </w:r>
    </w:p>
    <w:p>
      <w:r>
        <w:rPr>
          <w:b/>
        </w:rPr>
        <w:t xml:space="preserve">Tulos</w:t>
      </w:r>
    </w:p>
    <w:p>
      <w:r>
        <w:t xml:space="preserve">kahdeksan aboriginaalikieltä</w:t>
      </w:r>
    </w:p>
    <w:p>
      <w:r>
        <w:rPr>
          <w:b/>
        </w:rPr>
        <w:t xml:space="preserve">Esimerkki 8.1533</w:t>
      </w:r>
    </w:p>
    <w:p>
      <w:r>
        <w:t xml:space="preserve">Mikä on sen metropolialueen korkeimman kohdan nimi, jonka väkiluku oli 284 500 vuonna 2001?</w:t>
      </w:r>
    </w:p>
    <w:p>
      <w:r>
        <w:rPr>
          <w:b/>
        </w:rPr>
        <w:t xml:space="preserve">Tulos</w:t>
      </w:r>
    </w:p>
    <w:p>
      <w:r>
        <w:t xml:space="preserve">Mellor Moor</w:t>
      </w:r>
    </w:p>
    <w:p>
      <w:r>
        <w:rPr>
          <w:b/>
        </w:rPr>
        <w:t xml:space="preserve">Esimerkki 8.1534</w:t>
      </w:r>
    </w:p>
    <w:p>
      <w:r>
        <w:t xml:space="preserve">Mitkä viisi kaupunkia isännöivät Pro Touria kaudella, jolloin Shouta Yasooka pelasi Toulousessa ?</w:t>
      </w:r>
    </w:p>
    <w:p>
      <w:r>
        <w:rPr>
          <w:b/>
        </w:rPr>
        <w:t xml:space="preserve">Tulos</w:t>
      </w:r>
    </w:p>
    <w:p>
      <w:r>
        <w:t xml:space="preserve">Honolulu , Praha , Charleston , Kobe ja Pariisi.</w:t>
      </w:r>
    </w:p>
    <w:p>
      <w:r>
        <w:rPr>
          <w:b/>
        </w:rPr>
        <w:t xml:space="preserve">Esimerkki 8.1535</w:t>
      </w:r>
    </w:p>
    <w:p>
      <w:r>
        <w:t xml:space="preserve">Milloin perustettiin kirkko, joka sijaitsee kaupungissa, joka toimii Navajo-nation hallituksen kotipaikkana ja pääkaupunkina ?</w:t>
      </w:r>
    </w:p>
    <w:p>
      <w:r>
        <w:rPr>
          <w:b/>
        </w:rPr>
        <w:t xml:space="preserve">Tulos</w:t>
      </w:r>
    </w:p>
    <w:p>
      <w:r>
        <w:t xml:space="preserve">1898</w:t>
      </w:r>
    </w:p>
    <w:p>
      <w:r>
        <w:rPr>
          <w:b/>
        </w:rPr>
        <w:t xml:space="preserve">Esimerkki 8.1536</w:t>
      </w:r>
    </w:p>
    <w:p>
      <w:r>
        <w:t xml:space="preserve">Kuka biologi, joka sai vuonna 1975 Nobelin fysiologian tai lääketieteen palkinnon, sai myös Yhdysvaltain kansallisen tiedemitalin vuonna 1999?</w:t>
      </w:r>
    </w:p>
    <w:p>
      <w:r>
        <w:rPr>
          <w:b/>
        </w:rPr>
        <w:t xml:space="preserve">Tulos</w:t>
      </w:r>
    </w:p>
    <w:p>
      <w:r>
        <w:t xml:space="preserve">Baltimore , David</w:t>
      </w:r>
    </w:p>
    <w:p>
      <w:r>
        <w:rPr>
          <w:b/>
        </w:rPr>
        <w:t xml:space="preserve">Esimerkki 8.1537</w:t>
      </w:r>
    </w:p>
    <w:p>
      <w:r>
        <w:t xml:space="preserve">28. helmikuuta 1993 ja 1. syyskuuta 1948 syntyneen henkilön välillä mikä on Euroviisuissa korkeimmalle sijalle yltäneen kappaleen tuottajan etunimi ?</w:t>
      </w:r>
    </w:p>
    <w:p>
      <w:r>
        <w:rPr>
          <w:b/>
        </w:rPr>
        <w:t xml:space="preserve">Tulos</w:t>
      </w:r>
    </w:p>
    <w:p>
      <w:r>
        <w:t xml:space="preserve">Frederik</w:t>
      </w:r>
    </w:p>
    <w:p>
      <w:r>
        <w:rPr>
          <w:b/>
        </w:rPr>
        <w:t xml:space="preserve">Esimerkki 8.1538</w:t>
      </w:r>
    </w:p>
    <w:p>
      <w:r>
        <w:t xml:space="preserve">Mikä on toukokuussa 1962 ilmestyneen sarjakuvan hahmon oikea nimi?</w:t>
      </w:r>
    </w:p>
    <w:p>
      <w:r>
        <w:rPr>
          <w:b/>
        </w:rPr>
        <w:t xml:space="preserve">Tulos</w:t>
      </w:r>
    </w:p>
    <w:p>
      <w:r>
        <w:t xml:space="preserve">Tohtori Robert Bruce Banner</w:t>
      </w:r>
    </w:p>
    <w:p>
      <w:r>
        <w:rPr>
          <w:b/>
        </w:rPr>
        <w:t xml:space="preserve">Esimerkki 8.1539</w:t>
      </w:r>
    </w:p>
    <w:p>
      <w:r>
        <w:t xml:space="preserve">Kuinka monta miehistön jäsentä loukkaantui räjähdyksessä, joka tuhosi kanavapartioveneen?</w:t>
      </w:r>
    </w:p>
    <w:p>
      <w:r>
        <w:rPr>
          <w:b/>
        </w:rPr>
        <w:t xml:space="preserve">Tulos</w:t>
      </w:r>
    </w:p>
    <w:p>
      <w:r>
        <w:t xml:space="preserve">Neljä</w:t>
      </w:r>
    </w:p>
    <w:p>
      <w:r>
        <w:rPr>
          <w:b/>
        </w:rPr>
        <w:t xml:space="preserve">Esimerkki 8.1540</w:t>
      </w:r>
    </w:p>
    <w:p>
      <w:r>
        <w:t xml:space="preserve">Entinen jääkiekkoilija syntyi kaupungissa, jota intiaaniheimo kutsui millä nimellä ?</w:t>
      </w:r>
    </w:p>
    <w:p>
      <w:r>
        <w:rPr>
          <w:b/>
        </w:rPr>
        <w:t xml:space="preserve">Tulos</w:t>
      </w:r>
    </w:p>
    <w:p>
      <w:r>
        <w:t xml:space="preserve">Imnizaska</w:t>
      </w:r>
    </w:p>
    <w:p>
      <w:r>
        <w:rPr>
          <w:b/>
        </w:rPr>
        <w:t xml:space="preserve">Esimerkki 8.1541</w:t>
      </w:r>
    </w:p>
    <w:p>
      <w:r>
        <w:t xml:space="preserve">Kumpi esitettiin ensin ? oikeudellinen trilleri televisio-ohjelma, jonka loivat Daniel Zelman , Glenn Kessler ja Todd A. Kessler , vai ohjelma, joka esitettiin neljänä päivänä viikossa Comedy Centralilla 17. lokakuuta 2005 - 18. joulukuuta 2014 ?</w:t>
      </w:r>
    </w:p>
    <w:p>
      <w:r>
        <w:rPr>
          <w:b/>
        </w:rPr>
        <w:t xml:space="preserve">Tulos</w:t>
      </w:r>
    </w:p>
    <w:p>
      <w:r>
        <w:t xml:space="preserve">Colbert Report</w:t>
      </w:r>
    </w:p>
    <w:p>
      <w:r>
        <w:rPr>
          <w:b/>
        </w:rPr>
        <w:t xml:space="preserve">Esimerkki 8.1542</w:t>
      </w:r>
    </w:p>
    <w:p>
      <w:r>
        <w:t xml:space="preserve">Minkä turnausvuoden aikana automaattisesti karsintoihin oikeutettu maa pelasi ensimmäisen kerran Sydneyssä vuonna 1899 ?</w:t>
      </w:r>
    </w:p>
    <w:p>
      <w:r>
        <w:rPr>
          <w:b/>
        </w:rPr>
        <w:t xml:space="preserve">Tulos</w:t>
      </w:r>
    </w:p>
    <w:p>
      <w:r>
        <w:t xml:space="preserve">1987</w:t>
      </w:r>
    </w:p>
    <w:p>
      <w:r>
        <w:rPr>
          <w:b/>
        </w:rPr>
        <w:t xml:space="preserve">Esimerkki 8.1543</w:t>
      </w:r>
    </w:p>
    <w:p>
      <w:r>
        <w:t xml:space="preserve">Mikä on vuoden 2011 Lontoon maratonin kuudenneksi sijoittuneen kotimaan pääkaupunki ?</w:t>
      </w:r>
    </w:p>
    <w:p>
      <w:r>
        <w:rPr>
          <w:b/>
        </w:rPr>
        <w:t xml:space="preserve">Tulos</w:t>
      </w:r>
    </w:p>
    <w:p>
      <w:r>
        <w:t xml:space="preserve">Tokio</w:t>
      </w:r>
    </w:p>
    <w:p>
      <w:r>
        <w:rPr>
          <w:b/>
        </w:rPr>
        <w:t xml:space="preserve">Esimerkki 8.1544</w:t>
      </w:r>
    </w:p>
    <w:p>
      <w:r>
        <w:t xml:space="preserve">Milloin on syntynyt urheilija, joka voitti palkinnot peräkkäin ?</w:t>
      </w:r>
    </w:p>
    <w:p>
      <w:r>
        <w:rPr>
          <w:b/>
        </w:rPr>
        <w:t xml:space="preserve">Tulos</w:t>
      </w:r>
    </w:p>
    <w:p>
      <w:r>
        <w:t xml:space="preserve">5. toukokuuta 1992</w:t>
      </w:r>
    </w:p>
    <w:p>
      <w:r>
        <w:rPr>
          <w:b/>
        </w:rPr>
        <w:t xml:space="preserve">Esimerkki 8.1545</w:t>
      </w:r>
    </w:p>
    <w:p>
      <w:r>
        <w:t xml:space="preserve">Mikä on noin 1,428 miljardin ihmisen asuttaman maan ja vuonna 1984 ensimmäisen kerran toimineen avaruuskeskuksen pinyin-nimi, jossa on tehty alle viisi laukaisua, mutta ei yhtään täydellistä tai osittaista epäonnistumista?</w:t>
      </w:r>
    </w:p>
    <w:p>
      <w:r>
        <w:rPr>
          <w:b/>
        </w:rPr>
        <w:t xml:space="preserve">Tulos</w:t>
      </w:r>
    </w:p>
    <w:p>
      <w:r>
        <w:t xml:space="preserve">Zhōngguó</w:t>
      </w:r>
    </w:p>
    <w:p>
      <w:r>
        <w:rPr>
          <w:b/>
        </w:rPr>
        <w:t xml:space="preserve">Esimerkki 8.1546</w:t>
      </w:r>
    </w:p>
    <w:p>
      <w:r>
        <w:t xml:space="preserve">Mikä on vuoden 1969 Major League Baseballin varaustilaisuuden numero 62:n toinen nimi ?</w:t>
      </w:r>
    </w:p>
    <w:p>
      <w:r>
        <w:rPr>
          <w:b/>
        </w:rPr>
        <w:t xml:space="preserve">Tulos</w:t>
      </w:r>
    </w:p>
    <w:p>
      <w:r>
        <w:t xml:space="preserve">Rawly</w:t>
      </w:r>
    </w:p>
    <w:p>
      <w:r>
        <w:rPr>
          <w:b/>
        </w:rPr>
        <w:t xml:space="preserve">Esimerkki 8.1547</w:t>
      </w:r>
    </w:p>
    <w:p>
      <w:r>
        <w:t xml:space="preserve">Milloin varhaisimman luokan henkilö toimi West Pointissa sijaitsevan Yhdysvaltain sotilasakatemian ylitirehtöörinä, kunnes ?</w:t>
      </w:r>
    </w:p>
    <w:p>
      <w:r>
        <w:rPr>
          <w:b/>
        </w:rPr>
        <w:t xml:space="preserve">Tulos</w:t>
      </w:r>
    </w:p>
    <w:p>
      <w:r>
        <w:t xml:space="preserve">1922</w:t>
      </w:r>
    </w:p>
    <w:p>
      <w:r>
        <w:rPr>
          <w:b/>
        </w:rPr>
        <w:t xml:space="preserve">Esimerkki 8.1548</w:t>
      </w:r>
    </w:p>
    <w:p>
      <w:r>
        <w:t xml:space="preserve">Kuinka monta etnistä alkuperää sukunimellä, jonka merkitys on Rannikko, on?</w:t>
      </w:r>
    </w:p>
    <w:p>
      <w:r>
        <w:rPr>
          <w:b/>
        </w:rPr>
        <w:t xml:space="preserve">Tulos</w:t>
      </w:r>
    </w:p>
    <w:p>
      <w:r>
        <w:t xml:space="preserve">6</w:t>
      </w:r>
    </w:p>
    <w:p>
      <w:r>
        <w:rPr>
          <w:b/>
        </w:rPr>
        <w:t xml:space="preserve">Esimerkki 8.1549</w:t>
      </w:r>
    </w:p>
    <w:p>
      <w:r>
        <w:t xml:space="preserve">Mitä asemaa Brasiliassa palveli sen lentoaseman nimihenkilö, joka palveli 10 443 393 lentäjää vuonna 2008 ?</w:t>
      </w:r>
    </w:p>
    <w:p>
      <w:r>
        <w:rPr>
          <w:b/>
        </w:rPr>
        <w:t xml:space="preserve">Tulos</w:t>
      </w:r>
    </w:p>
    <w:p>
      <w:r>
        <w:t xml:space="preserve">21. presidentti</w:t>
      </w:r>
    </w:p>
    <w:p>
      <w:r>
        <w:rPr>
          <w:b/>
        </w:rPr>
        <w:t xml:space="preserve">Esimerkki 8.1550</w:t>
      </w:r>
    </w:p>
    <w:p>
      <w:r>
        <w:t xml:space="preserve">Millainen johtajan rooli Billy Carrollin veljenpojalla on Columbus Blue Jacketsissa ?</w:t>
      </w:r>
    </w:p>
    <w:p>
      <w:r>
        <w:rPr>
          <w:b/>
        </w:rPr>
        <w:t xml:space="preserve">Tulos</w:t>
      </w:r>
    </w:p>
    <w:p>
      <w:r>
        <w:t xml:space="preserve">varakapteeni</w:t>
      </w:r>
    </w:p>
    <w:p>
      <w:r>
        <w:rPr>
          <w:b/>
        </w:rPr>
        <w:t xml:space="preserve">Esimerkki 8.1551</w:t>
      </w:r>
    </w:p>
    <w:p>
      <w:r>
        <w:t xml:space="preserve">Mistä 16. kesäkuuta 2013 julkaistun elokuvan ohjaaja kävi collegen ?</w:t>
      </w:r>
    </w:p>
    <w:p>
      <w:r>
        <w:rPr>
          <w:b/>
        </w:rPr>
        <w:t xml:space="preserve">Tulos</w:t>
      </w:r>
    </w:p>
    <w:p>
      <w:r>
        <w:t xml:space="preserve">Harvard College</w:t>
      </w:r>
    </w:p>
    <w:p>
      <w:r>
        <w:rPr>
          <w:b/>
        </w:rPr>
        <w:t xml:space="preserve">Esimerkki 8.1552</w:t>
      </w:r>
    </w:p>
    <w:p>
      <w:r>
        <w:t xml:space="preserve">Milloin on syntynyt vanhan Ibervillen piirin kanssa yhdistetyn piirin jäsen ?</w:t>
      </w:r>
    </w:p>
    <w:p>
      <w:r>
        <w:rPr>
          <w:b/>
        </w:rPr>
        <w:t xml:space="preserve">Tulos</w:t>
      </w:r>
    </w:p>
    <w:p>
      <w:r>
        <w:t xml:space="preserve">18. helmikuuta 1848</w:t>
      </w:r>
    </w:p>
    <w:p>
      <w:r>
        <w:rPr>
          <w:b/>
        </w:rPr>
        <w:t xml:space="preserve">Esimerkki 8.1553</w:t>
      </w:r>
    </w:p>
    <w:p>
      <w:r>
        <w:t xml:space="preserve">Missä vaalipiirissä tämä mies opiskeli Collége de Saint-Bonifacessa?</w:t>
      </w:r>
    </w:p>
    <w:p>
      <w:r>
        <w:rPr>
          <w:b/>
        </w:rPr>
        <w:t xml:space="preserve">Tulos</w:t>
      </w:r>
    </w:p>
    <w:p>
      <w:r>
        <w:t xml:space="preserve">Carillon</w:t>
      </w:r>
    </w:p>
    <w:p>
      <w:r>
        <w:rPr>
          <w:b/>
        </w:rPr>
        <w:t xml:space="preserve">Esimerkki 8.1554</w:t>
      </w:r>
    </w:p>
    <w:p>
      <w:r>
        <w:t xml:space="preserve">Kuka toimi Bulgarian suurlähettiläänä vuosina 2005-2008 valtiosta, jonka kokonaispinta-ala on 11. laajin ?</w:t>
      </w:r>
    </w:p>
    <w:p>
      <w:r>
        <w:rPr>
          <w:b/>
        </w:rPr>
        <w:t xml:space="preserve">Tulos</w:t>
      </w:r>
    </w:p>
    <w:p>
      <w:r>
        <w:t xml:space="preserve">John Beyrle</w:t>
      </w:r>
    </w:p>
    <w:p>
      <w:r>
        <w:rPr>
          <w:b/>
        </w:rPr>
        <w:t xml:space="preserve">Esimerkki 8.1555</w:t>
      </w:r>
    </w:p>
    <w:p>
      <w:r>
        <w:t xml:space="preserve">Mikä on ulkoinen linkki tai yritys, jonka Mvelaphanda Groupin yksikkö osti ja jonka nimi muutettiin Times Media Groupiksi?</w:t>
      </w:r>
    </w:p>
    <w:p>
      <w:r>
        <w:rPr>
          <w:b/>
        </w:rPr>
        <w:t xml:space="preserve">Tulos</w:t>
      </w:r>
    </w:p>
    <w:p>
      <w:r>
        <w:t xml:space="preserve">avusa.co.za</w:t>
      </w:r>
    </w:p>
    <w:p>
      <w:r>
        <w:rPr>
          <w:b/>
        </w:rPr>
        <w:t xml:space="preserve">Esimerkki 8.1556</w:t>
      </w:r>
    </w:p>
    <w:p>
      <w:r>
        <w:t xml:space="preserve">Kenen mukaan on nimetty stadion, jossa vuonna 1901 perustettu seura pelaa ?</w:t>
      </w:r>
    </w:p>
    <w:p>
      <w:r>
        <w:rPr>
          <w:b/>
        </w:rPr>
        <w:t xml:space="preserve">Tulos</w:t>
      </w:r>
    </w:p>
    <w:p>
      <w:r>
        <w:t xml:space="preserve">Perulainen mestiisi-inka Garcilaso de la Vega</w:t>
      </w:r>
    </w:p>
    <w:p>
      <w:r>
        <w:rPr>
          <w:b/>
        </w:rPr>
        <w:t xml:space="preserve">Esimerkki 8.1557</w:t>
      </w:r>
    </w:p>
    <w:p>
      <w:r>
        <w:t xml:space="preserve">Mistä joesta saadaan vettä St. Clairin piirikunnassa sijaitsevan voimalaitoksen jäähdytykseen?</w:t>
      </w:r>
    </w:p>
    <w:p>
      <w:r>
        <w:rPr>
          <w:b/>
        </w:rPr>
        <w:t xml:space="preserve">Tulos</w:t>
      </w:r>
    </w:p>
    <w:p>
      <w:r>
        <w:t xml:space="preserve">St. Clair River</w:t>
      </w:r>
    </w:p>
    <w:p>
      <w:r>
        <w:rPr>
          <w:b/>
        </w:rPr>
        <w:t xml:space="preserve">Esimerkki 8.1558</w:t>
      </w:r>
    </w:p>
    <w:p>
      <w:r>
        <w:t xml:space="preserve">Minkä korkeakoulun pelaajat valitsivat vuosina 2001-2003 , mikä korkeakoulu on pohjoisin?</w:t>
      </w:r>
    </w:p>
    <w:p>
      <w:r>
        <w:rPr>
          <w:b/>
        </w:rPr>
        <w:t xml:space="preserve">Tulos</w:t>
      </w:r>
    </w:p>
    <w:p>
      <w:r>
        <w:t xml:space="preserve">Tennessee</w:t>
      </w:r>
    </w:p>
    <w:p>
      <w:r>
        <w:rPr>
          <w:b/>
        </w:rPr>
        <w:t xml:space="preserve">Esimerkki 8.1559</w:t>
      </w:r>
    </w:p>
    <w:p>
      <w:r>
        <w:t xml:space="preserve">Milloin jouluinen musta komediaelokuva julkaistiin ?</w:t>
      </w:r>
    </w:p>
    <w:p>
      <w:r>
        <w:rPr>
          <w:b/>
        </w:rPr>
        <w:t xml:space="preserve">Tulos</w:t>
      </w:r>
    </w:p>
    <w:p>
      <w:r>
        <w:t xml:space="preserve">2003</w:t>
      </w:r>
    </w:p>
    <w:p>
      <w:r>
        <w:rPr>
          <w:b/>
        </w:rPr>
        <w:t xml:space="preserve">Esimerkki 8.1560</w:t>
      </w:r>
    </w:p>
    <w:p>
      <w:r>
        <w:t xml:space="preserve">Mikä on Uli Edelin vuonna 1981 ohjaaman elokuvan tapahtumapaikka ?</w:t>
      </w:r>
    </w:p>
    <w:p>
      <w:r>
        <w:rPr>
          <w:b/>
        </w:rPr>
        <w:t xml:space="preserve">Tulos</w:t>
      </w:r>
    </w:p>
    <w:p>
      <w:r>
        <w:t xml:space="preserve">Länsi-Berliini 1970-luvulla</w:t>
      </w:r>
    </w:p>
    <w:p>
      <w:r>
        <w:rPr>
          <w:b/>
        </w:rPr>
        <w:t xml:space="preserve">Esimerkki 8.1561</w:t>
      </w:r>
    </w:p>
    <w:p>
      <w:r>
        <w:t xml:space="preserve">Milloin Ellen Pompeo esiintyi Ellen DeGeneresin tuottamassa ohjelmassa ?</w:t>
      </w:r>
    </w:p>
    <w:p>
      <w:r>
        <w:rPr>
          <w:b/>
        </w:rPr>
        <w:t xml:space="preserve">Tulos</w:t>
      </w:r>
    </w:p>
    <w:p>
      <w:r>
        <w:t xml:space="preserve">2015</w:t>
      </w:r>
    </w:p>
    <w:p>
      <w:r>
        <w:rPr>
          <w:b/>
        </w:rPr>
        <w:t xml:space="preserve">Esimerkki 8.1562</w:t>
      </w:r>
    </w:p>
    <w:p>
      <w:r>
        <w:t xml:space="preserve">Mikä on ottomaanisulttaani Ahmed I:n äidin nimen merkitys ?</w:t>
      </w:r>
    </w:p>
    <w:p>
      <w:r>
        <w:rPr>
          <w:b/>
        </w:rPr>
        <w:t xml:space="preserve">Tulos</w:t>
      </w:r>
    </w:p>
    <w:p>
      <w:r>
        <w:t xml:space="preserve">hymyilevä</w:t>
      </w:r>
    </w:p>
    <w:p>
      <w:r>
        <w:rPr>
          <w:b/>
        </w:rPr>
        <w:t xml:space="preserve">Esimerkki 8.1563</w:t>
      </w:r>
    </w:p>
    <w:p>
      <w:r>
        <w:t xml:space="preserve">Missä liigassa eniten mestaruuksia voittanut joukkue pelaa ottelunsa ?</w:t>
      </w:r>
    </w:p>
    <w:p>
      <w:r>
        <w:rPr>
          <w:b/>
        </w:rPr>
        <w:t xml:space="preserve">Tulos</w:t>
      </w:r>
    </w:p>
    <w:p>
      <w:r>
        <w:t xml:space="preserve">Itsenäinen naisten jalkapalloliiga</w:t>
      </w:r>
    </w:p>
    <w:p>
      <w:r>
        <w:rPr>
          <w:b/>
        </w:rPr>
        <w:t xml:space="preserve">Esimerkki 8.1564</w:t>
      </w:r>
    </w:p>
    <w:p>
      <w:r>
        <w:t xml:space="preserve">Milloin perustettiin kansallinen liigajoukkue, johon Sam Crawford kuuluu ?</w:t>
      </w:r>
    </w:p>
    <w:p>
      <w:r>
        <w:rPr>
          <w:b/>
        </w:rPr>
        <w:t xml:space="preserve">Tulos</w:t>
      </w:r>
    </w:p>
    <w:p>
      <w:r>
        <w:t xml:space="preserve">1882</w:t>
      </w:r>
    </w:p>
    <w:p>
      <w:r>
        <w:rPr>
          <w:b/>
        </w:rPr>
        <w:t xml:space="preserve">Esimerkki 8.1565</w:t>
      </w:r>
    </w:p>
    <w:p>
      <w:r>
        <w:t xml:space="preserve">Mikä on sen kaupungin asukasluku, jonka asukasluku on pienin Albertan maakunnassa ?</w:t>
      </w:r>
    </w:p>
    <w:p>
      <w:r>
        <w:rPr>
          <w:b/>
        </w:rPr>
        <w:t xml:space="preserve">Tulos</w:t>
      </w:r>
    </w:p>
    <w:p>
      <w:r>
        <w:t xml:space="preserve">932,546</w:t>
      </w:r>
    </w:p>
    <w:p>
      <w:r>
        <w:rPr>
          <w:b/>
        </w:rPr>
        <w:t xml:space="preserve">Esimerkki 8.1566</w:t>
      </w:r>
    </w:p>
    <w:p>
      <w:r>
        <w:t xml:space="preserve">Mikä on animaatiohahmon nimi, joka seuraa hullun tiedemiehen ja hänen lapsenlapsensa seikkailuja ?</w:t>
      </w:r>
    </w:p>
    <w:p>
      <w:r>
        <w:rPr>
          <w:b/>
        </w:rPr>
        <w:t xml:space="preserve">Tulos</w:t>
      </w:r>
    </w:p>
    <w:p>
      <w:r>
        <w:t xml:space="preserve">Crocubot</w:t>
      </w:r>
    </w:p>
    <w:p>
      <w:r>
        <w:rPr>
          <w:b/>
        </w:rPr>
        <w:t xml:space="preserve">Esimerkki 8.1567</w:t>
      </w:r>
    </w:p>
    <w:p>
      <w:r>
        <w:t xml:space="preserve">Kuka oli Fred MacMurrayn vuonna 1961 esittämän urheilukomedian ohjaaja ?</w:t>
      </w:r>
    </w:p>
    <w:p>
      <w:r>
        <w:rPr>
          <w:b/>
        </w:rPr>
        <w:t xml:space="preserve">Tulos</w:t>
      </w:r>
    </w:p>
    <w:p>
      <w:r>
        <w:t xml:space="preserve">Robert Stevenson</w:t>
      </w:r>
    </w:p>
    <w:p>
      <w:r>
        <w:rPr>
          <w:b/>
        </w:rPr>
        <w:t xml:space="preserve">Esimerkki 8.1568</w:t>
      </w:r>
    </w:p>
    <w:p>
      <w:r>
        <w:t xml:space="preserve">Missä osavaltiossa tapahtumat vuoden 2007 elokuvassa, jossa Penn Badgley näytteli Vania, tapahtuvat ?</w:t>
      </w:r>
    </w:p>
    <w:p>
      <w:r>
        <w:rPr>
          <w:b/>
        </w:rPr>
        <w:t xml:space="preserve">Tulos</w:t>
      </w:r>
    </w:p>
    <w:p>
      <w:r>
        <w:t xml:space="preserve">Kalifornia</w:t>
      </w:r>
    </w:p>
    <w:p>
      <w:r>
        <w:rPr>
          <w:b/>
        </w:rPr>
        <w:t xml:space="preserve">Esimerkki 8.1569</w:t>
      </w:r>
    </w:p>
    <w:p>
      <w:r>
        <w:t xml:space="preserve">Mikä on sen voittajan vuosi, jonka tapahtumapaikka avattiin 11. heinäkuuta 1934?</w:t>
      </w:r>
    </w:p>
    <w:p>
      <w:r>
        <w:rPr>
          <w:b/>
        </w:rPr>
        <w:t xml:space="preserve">Tulos</w:t>
      </w:r>
    </w:p>
    <w:p>
      <w:r>
        <w:t xml:space="preserve">1936</w:t>
      </w:r>
    </w:p>
    <w:p>
      <w:r>
        <w:rPr>
          <w:b/>
        </w:rPr>
        <w:t xml:space="preserve">Esimerkki 8.1570</w:t>
      </w:r>
    </w:p>
    <w:p>
      <w:r>
        <w:t xml:space="preserve">Mikä on Miyahira Chōenin muotokuva , väri paperille -nimisen kunnan väkiluku vuonna 2012?</w:t>
      </w:r>
    </w:p>
    <w:p>
      <w:r>
        <w:rPr>
          <w:b/>
        </w:rPr>
        <w:t xml:space="preserve">Tulos</w:t>
      </w:r>
    </w:p>
    <w:p>
      <w:r>
        <w:t xml:space="preserve">48,816</w:t>
      </w:r>
    </w:p>
    <w:p>
      <w:r>
        <w:rPr>
          <w:b/>
        </w:rPr>
        <w:t xml:space="preserve">Esimerkki 8.1571</w:t>
      </w:r>
    </w:p>
    <w:p>
      <w:r>
        <w:t xml:space="preserve">Mikä on sen blogin nimi, jonka on perustanut Jesus Collegen alumni, joka on NASA Goddard Institute for Space Studies -instituutin johtaja ja joka on suorittanut matematiikan BA-tutkinnon ?</w:t>
      </w:r>
    </w:p>
    <w:p>
      <w:r>
        <w:rPr>
          <w:b/>
        </w:rPr>
        <w:t xml:space="preserve">Tulos</w:t>
      </w:r>
    </w:p>
    <w:p>
      <w:r>
        <w:t xml:space="preserve">RealClimate</w:t>
      </w:r>
    </w:p>
    <w:p>
      <w:r>
        <w:rPr>
          <w:b/>
        </w:rPr>
        <w:t xml:space="preserve">Esimerkki 8.1572</w:t>
      </w:r>
    </w:p>
    <w:p>
      <w:r>
        <w:t xml:space="preserve">Japanilainen yhdistelmä, joka on rakennettu siten, että sen yläosassa on aaltoileva kaari ja katon reunojen väliin jäävä kolmion muotoinen seinäosa, oli minkälainen buddhalaistemppeli? . ?</w:t>
      </w:r>
    </w:p>
    <w:p>
      <w:r>
        <w:rPr>
          <w:b/>
        </w:rPr>
        <w:t xml:space="preserve">Tulos</w:t>
      </w:r>
    </w:p>
    <w:p>
      <w:r>
        <w:t xml:space="preserve">Shingon buddhalainen temppeli</w:t>
      </w:r>
    </w:p>
    <w:p>
      <w:r>
        <w:rPr>
          <w:b/>
        </w:rPr>
        <w:t xml:space="preserve">Esimerkki 8.1573</w:t>
      </w:r>
    </w:p>
    <w:p>
      <w:r>
        <w:t xml:space="preserve">Keitä olivat neljä tuhatta asukasta kansakunnassa, joka voitti kaksi parasta iberoamerikkalaista elokuvaa Goya-palkinnolla ?</w:t>
      </w:r>
    </w:p>
    <w:p>
      <w:r>
        <w:rPr>
          <w:b/>
        </w:rPr>
        <w:t xml:space="preserve">Tulos</w:t>
      </w:r>
    </w:p>
    <w:p>
      <w:r>
        <w:t xml:space="preserve">Charrúa</w:t>
      </w:r>
    </w:p>
    <w:p>
      <w:r>
        <w:rPr>
          <w:b/>
        </w:rPr>
        <w:t xml:space="preserve">Esimerkki 8.1574</w:t>
      </w:r>
    </w:p>
    <w:p>
      <w:r>
        <w:t xml:space="preserve">Tammikuun 20. päivänä syntynyt urheilija juoksi kilpailun mihin aikaan?</w:t>
      </w:r>
    </w:p>
    <w:p>
      <w:r>
        <w:rPr>
          <w:b/>
        </w:rPr>
        <w:t xml:space="preserve">Tulos</w:t>
      </w:r>
    </w:p>
    <w:p>
      <w:r>
        <w:t xml:space="preserve">22.19</w:t>
      </w:r>
    </w:p>
    <w:p>
      <w:r>
        <w:rPr>
          <w:b/>
        </w:rPr>
        <w:t xml:space="preserve">Esimerkki 8.1575</w:t>
      </w:r>
    </w:p>
    <w:p>
      <w:r>
        <w:t xml:space="preserve">Alumnista, joka valmistui Bachelor of Science , joista yksi pelasi ammattilaisjalkapallojoukkueessa, jolla on stadion Orchard Parkissa, NY?</w:t>
      </w:r>
    </w:p>
    <w:p>
      <w:r>
        <w:rPr>
          <w:b/>
        </w:rPr>
        <w:t xml:space="preserve">Tulos</w:t>
      </w:r>
    </w:p>
    <w:p>
      <w:r>
        <w:t xml:space="preserve">Ryan Denney</w:t>
      </w:r>
    </w:p>
    <w:p>
      <w:r>
        <w:rPr>
          <w:b/>
        </w:rPr>
        <w:t xml:space="preserve">Esimerkki 8.1576</w:t>
      </w:r>
    </w:p>
    <w:p>
      <w:r>
        <w:t xml:space="preserve">Mikä oli vuonna 2011 sen kaupungin väkiluku, jonka stadionilla on Englannin jalkapallossa ensimmäisenä stadionina erityinen katsomo vammaisille kannattajille?</w:t>
      </w:r>
    </w:p>
    <w:p>
      <w:r>
        <w:rPr>
          <w:b/>
        </w:rPr>
        <w:t xml:space="preserve">Tulos</w:t>
      </w:r>
    </w:p>
    <w:p>
      <w:r>
        <w:t xml:space="preserve">91,297</w:t>
      </w:r>
    </w:p>
    <w:p>
      <w:r>
        <w:rPr>
          <w:b/>
        </w:rPr>
        <w:t xml:space="preserve">Esimerkki 8.1577</w:t>
      </w:r>
    </w:p>
    <w:p>
      <w:r>
        <w:t xml:space="preserve">Kuka säilytti operatiivisen määräysvallan tiimissä, jonka kuljettaja toimii samanaikaisesti Alex Caffi Motorsportin tiimin omistajana?</w:t>
      </w:r>
    </w:p>
    <w:p>
      <w:r>
        <w:rPr>
          <w:b/>
        </w:rPr>
        <w:t xml:space="preserve">Tulos</w:t>
      </w:r>
    </w:p>
    <w:p>
      <w:r>
        <w:t xml:space="preserve">Jackie Oliver</w:t>
      </w:r>
    </w:p>
    <w:p>
      <w:r>
        <w:rPr>
          <w:b/>
        </w:rPr>
        <w:t xml:space="preserve">Esimerkki 8.1578</w:t>
      </w:r>
    </w:p>
    <w:p>
      <w:r>
        <w:t xml:space="preserve">Milloin on viimeksi vuonna 2018 nimitetty henkilö syntynyt ?</w:t>
      </w:r>
    </w:p>
    <w:p>
      <w:r>
        <w:rPr>
          <w:b/>
        </w:rPr>
        <w:t xml:space="preserve">Tulos</w:t>
      </w:r>
    </w:p>
    <w:p>
      <w:r>
        <w:t xml:space="preserve">28. kesäkuuta 1962</w:t>
      </w:r>
    </w:p>
    <w:p>
      <w:r>
        <w:rPr>
          <w:b/>
        </w:rPr>
        <w:t xml:space="preserve">Esimerkki 8.1579</w:t>
      </w:r>
    </w:p>
    <w:p>
      <w:r>
        <w:t xml:space="preserve">Millä kanavalla vuoden 2011 ohjelma esitettiin ?</w:t>
      </w:r>
    </w:p>
    <w:p>
      <w:r>
        <w:rPr>
          <w:b/>
        </w:rPr>
        <w:t xml:space="preserve">Tulos</w:t>
      </w:r>
    </w:p>
    <w:p>
      <w:r>
        <w:t xml:space="preserve">ITV</w:t>
      </w:r>
    </w:p>
    <w:p>
      <w:r>
        <w:rPr>
          <w:b/>
        </w:rPr>
        <w:t xml:space="preserve">Esimerkki 8.1580</w:t>
      </w:r>
    </w:p>
    <w:p>
      <w:r>
        <w:t xml:space="preserve">Minä vuonna pullotettiin arvokas viini vuonna 1992 valmistuneessa elokuvassa, jossa Tim Daly näytteli Oliver Plexicoa ?</w:t>
      </w:r>
    </w:p>
    <w:p>
      <w:r>
        <w:rPr>
          <w:b/>
        </w:rPr>
        <w:t xml:space="preserve">Tulos</w:t>
      </w:r>
    </w:p>
    <w:p>
      <w:r>
        <w:t xml:space="preserve">1811</w:t>
      </w:r>
    </w:p>
    <w:p>
      <w:r>
        <w:rPr>
          <w:b/>
        </w:rPr>
        <w:t xml:space="preserve">Esimerkki 8.1581</w:t>
      </w:r>
    </w:p>
    <w:p>
      <w:r>
        <w:t xml:space="preserve">Mikä on Induktiopäivämäärä kommenttien kanssa, jotka muodostettiin vuonna 1875 nimellä Small Heath Alliance ?</w:t>
      </w:r>
    </w:p>
    <w:p>
      <w:r>
        <w:rPr>
          <w:b/>
        </w:rPr>
        <w:t xml:space="preserve">Tulos</w:t>
      </w:r>
    </w:p>
    <w:p>
      <w:r>
        <w:t xml:space="preserve">Syyskuu 2009</w:t>
      </w:r>
    </w:p>
    <w:p>
      <w:r>
        <w:rPr>
          <w:b/>
        </w:rPr>
        <w:t xml:space="preserve">Esimerkki 8.1582</w:t>
      </w:r>
    </w:p>
    <w:p>
      <w:r>
        <w:t xml:space="preserve">Mikä oli ensimmäinen vuosi, jolloin voittaja oli pyöräilijä, jonka lempinimi oli Missile ?</w:t>
      </w:r>
    </w:p>
    <w:p>
      <w:r>
        <w:rPr>
          <w:b/>
        </w:rPr>
        <w:t xml:space="preserve">Tulos</w:t>
      </w:r>
    </w:p>
    <w:p>
      <w:r>
        <w:t xml:space="preserve">1996</w:t>
      </w:r>
    </w:p>
    <w:p>
      <w:r>
        <w:rPr>
          <w:b/>
        </w:rPr>
        <w:t xml:space="preserve">Esimerkki 8.1583</w:t>
      </w:r>
    </w:p>
    <w:p>
      <w:r>
        <w:t xml:space="preserve">Minä vuonna voimistelija, joka sijoittui 6. sijalle Taitovoimistelun MM-kilpailuissa epätasaisessa tangossa, kilpaili olympialaisissa ?</w:t>
      </w:r>
    </w:p>
    <w:p>
      <w:r>
        <w:rPr>
          <w:b/>
        </w:rPr>
        <w:t xml:space="preserve">Tulos</w:t>
      </w:r>
    </w:p>
    <w:p>
      <w:r>
        <w:t xml:space="preserve">Vuoden 1996 olympialaiset</w:t>
      </w:r>
    </w:p>
    <w:p>
      <w:r>
        <w:rPr>
          <w:b/>
        </w:rPr>
        <w:t xml:space="preserve">Esimerkki 8.1584</w:t>
      </w:r>
    </w:p>
    <w:p>
      <w:r>
        <w:t xml:space="preserve">Missä maassa sijaitsee teemapuisto, jossa Stampida sijaitsee ?</w:t>
      </w:r>
    </w:p>
    <w:p>
      <w:r>
        <w:rPr>
          <w:b/>
        </w:rPr>
        <w:t xml:space="preserve">Tulos</w:t>
      </w:r>
    </w:p>
    <w:p>
      <w:r>
        <w:t xml:space="preserve">Espanja</w:t>
      </w:r>
    </w:p>
    <w:p>
      <w:r>
        <w:rPr>
          <w:b/>
        </w:rPr>
        <w:t xml:space="preserve">Esimerkki 8.1585</w:t>
      </w:r>
    </w:p>
    <w:p>
      <w:r>
        <w:t xml:space="preserve">Mikä on sen kirkon kaupunki , osavaltio, joka on Bladenin piirikunnan vanhin kirkko ?</w:t>
      </w:r>
    </w:p>
    <w:p>
      <w:r>
        <w:rPr>
          <w:b/>
        </w:rPr>
        <w:t xml:space="preserve">Tulos</w:t>
      </w:r>
    </w:p>
    <w:p>
      <w:r>
        <w:t xml:space="preserve">Clarkton , Pohjois-Carolina</w:t>
      </w:r>
    </w:p>
    <w:p>
      <w:r>
        <w:rPr>
          <w:b/>
        </w:rPr>
        <w:t xml:space="preserve">Esimerkki 8.1586</w:t>
      </w:r>
    </w:p>
    <w:p>
      <w:r>
        <w:t xml:space="preserve">Mikä on se aarre, jonka hallituskausi ulottui vuosiin 724-749?</w:t>
      </w:r>
    </w:p>
    <w:p>
      <w:r>
        <w:rPr>
          <w:b/>
        </w:rPr>
        <w:t xml:space="preserve">Tulos</w:t>
      </w:r>
    </w:p>
    <w:p>
      <w:r>
        <w:t xml:space="preserve">Konkōmyō Saishōōō Sutra kullatuin kirjaimin ( 紫紙金字金光明最勝王経 , shishikinji konkōmyō saishōōōōkyō )</w:t>
      </w:r>
    </w:p>
    <w:p>
      <w:r>
        <w:rPr>
          <w:b/>
        </w:rPr>
        <w:t xml:space="preserve">Esimerkki 8.1587</w:t>
      </w:r>
    </w:p>
    <w:p>
      <w:r>
        <w:t xml:space="preserve">Missä lajissa IAAF:n vuoden 1998 MM-kilpailuissa puolimaratonin ajassa 1:00:24 juossut henkilö oli olympiavoittaja ?</w:t>
      </w:r>
    </w:p>
    <w:p>
      <w:r>
        <w:rPr>
          <w:b/>
        </w:rPr>
        <w:t xml:space="preserve">Tulos</w:t>
      </w:r>
    </w:p>
    <w:p>
      <w:r>
        <w:t xml:space="preserve">10 000 metriä</w:t>
      </w:r>
    </w:p>
    <w:p>
      <w:r>
        <w:rPr>
          <w:b/>
        </w:rPr>
        <w:t xml:space="preserve">Esimerkki 8.1588</w:t>
      </w:r>
    </w:p>
    <w:p>
      <w:r>
        <w:t xml:space="preserve">Mikä oli NBC:llä ensi-iltansa saaneen sarjan alkuperäinen nimi?</w:t>
      </w:r>
    </w:p>
    <w:p>
      <w:r>
        <w:rPr>
          <w:b/>
        </w:rPr>
        <w:t xml:space="preserve">Tulos</w:t>
      </w:r>
    </w:p>
    <w:p>
      <w:r>
        <w:t xml:space="preserve">NBC:n lauantai-ilta</w:t>
      </w:r>
    </w:p>
    <w:p>
      <w:r>
        <w:rPr>
          <w:b/>
        </w:rPr>
        <w:t xml:space="preserve">Esimerkki 8.1589</w:t>
      </w:r>
    </w:p>
    <w:p>
      <w:r>
        <w:t xml:space="preserve">Mistä sairaudesta kärsi MIT:n tiedekunnan jäsen, joka sai vuonna 1994 taloustieteen Nobelin muistopalkinnon ?</w:t>
      </w:r>
    </w:p>
    <w:p>
      <w:r>
        <w:rPr>
          <w:b/>
        </w:rPr>
        <w:t xml:space="preserve">Tulos</w:t>
      </w:r>
    </w:p>
    <w:p>
      <w:r>
        <w:t xml:space="preserve">vainoharhainen skitsofrenia</w:t>
      </w:r>
    </w:p>
    <w:p>
      <w:r>
        <w:rPr>
          <w:b/>
        </w:rPr>
        <w:t xml:space="preserve">Esimerkki 8.1590</w:t>
      </w:r>
    </w:p>
    <w:p>
      <w:r>
        <w:t xml:space="preserve">Millä stadionilla 1. maaliskuuta 1973 perustettu seura pelaa ?</w:t>
      </w:r>
    </w:p>
    <w:p>
      <w:r>
        <w:rPr>
          <w:b/>
        </w:rPr>
        <w:t xml:space="preserve">Tulos</w:t>
      </w:r>
    </w:p>
    <w:p>
      <w:r>
        <w:t xml:space="preserve">Kunnallinen tapahtumakeskus Sérgio Luiz Guerra</w:t>
      </w:r>
    </w:p>
    <w:p>
      <w:r>
        <w:rPr>
          <w:b/>
        </w:rPr>
        <w:t xml:space="preserve">Esimerkki 8.1591</w:t>
      </w:r>
    </w:p>
    <w:p>
      <w:r>
        <w:t xml:space="preserve">Kuka näyttelijä esiintyi Erica Durancea näyttelevässä sarjassa Combat Hospital ?</w:t>
      </w:r>
    </w:p>
    <w:p>
      <w:r>
        <w:rPr>
          <w:b/>
        </w:rPr>
        <w:t xml:space="preserve">Tulos</w:t>
      </w:r>
    </w:p>
    <w:p>
      <w:r>
        <w:t xml:space="preserve">Everstiluutnantti Max Prakash</w:t>
      </w:r>
    </w:p>
    <w:p>
      <w:r>
        <w:rPr>
          <w:b/>
        </w:rPr>
        <w:t xml:space="preserve">Esimerkki 8.1592</w:t>
      </w:r>
    </w:p>
    <w:p>
      <w:r>
        <w:t xml:space="preserve">Mikä on tämän elektronien aaltoluonteen löytämisestä tunnetun amerikkalaisen tiedemiehen syntymäaika?</w:t>
      </w:r>
    </w:p>
    <w:p>
      <w:r>
        <w:rPr>
          <w:b/>
        </w:rPr>
        <w:t xml:space="preserve">Tulos</w:t>
      </w:r>
    </w:p>
    <w:p>
      <w:r>
        <w:t xml:space="preserve">22. lokakuuta 1881</w:t>
      </w:r>
    </w:p>
    <w:p>
      <w:r>
        <w:rPr>
          <w:b/>
        </w:rPr>
        <w:t xml:space="preserve">Esimerkki 8.1593</w:t>
      </w:r>
    </w:p>
    <w:p>
      <w:r>
        <w:t xml:space="preserve">Mikä oli Portland Timbersin pelipaidan numero 2 kantavan pelaajan syntymävuosi ?</w:t>
      </w:r>
    </w:p>
    <w:p>
      <w:r>
        <w:rPr>
          <w:b/>
        </w:rPr>
        <w:t xml:space="preserve">Tulos</w:t>
      </w:r>
    </w:p>
    <w:p>
      <w:r>
        <w:t xml:space="preserve">1990</w:t>
      </w:r>
    </w:p>
    <w:p>
      <w:r>
        <w:rPr>
          <w:b/>
        </w:rPr>
        <w:t xml:space="preserve">Esimerkki 8.1594</w:t>
      </w:r>
    </w:p>
    <w:p>
      <w:r>
        <w:t xml:space="preserve">Kuinka paljon Ladakhin valtion lintu painaa?</w:t>
      </w:r>
    </w:p>
    <w:p>
      <w:r>
        <w:rPr>
          <w:b/>
        </w:rPr>
        <w:t xml:space="preserve">Tulos</w:t>
      </w:r>
    </w:p>
    <w:p>
      <w:r>
        <w:t xml:space="preserve">5,5 kg</w:t>
      </w:r>
    </w:p>
    <w:p>
      <w:r>
        <w:rPr>
          <w:b/>
        </w:rPr>
        <w:t xml:space="preserve">Esimerkki 8.1595</w:t>
      </w:r>
    </w:p>
    <w:p>
      <w:r>
        <w:t xml:space="preserve">Mikä on Atlantin valtameren rannalla Delawaren rannoilla sijaitsevassa kaupungissa sijaitsevaan uintimuseoon liittyvän toimialan nimi?</w:t>
      </w:r>
    </w:p>
    <w:p>
      <w:r>
        <w:rPr>
          <w:b/>
        </w:rPr>
        <w:t xml:space="preserve">Tulos</w:t>
      </w:r>
    </w:p>
    <w:p>
      <w:r>
        <w:t xml:space="preserve">Lukio , Kunnallinen</w:t>
      </w:r>
    </w:p>
    <w:p>
      <w:r>
        <w:rPr>
          <w:b/>
        </w:rPr>
        <w:t xml:space="preserve">Esimerkki 8.1596</w:t>
      </w:r>
    </w:p>
    <w:p>
      <w:r>
        <w:t xml:space="preserve">Kuinka monta ajoneuvoa kulkee Gravesin siltaan liittyvällä valtatiellä arkipäivisin?</w:t>
      </w:r>
    </w:p>
    <w:p>
      <w:r>
        <w:rPr>
          <w:b/>
        </w:rPr>
        <w:t xml:space="preserve">Tulos</w:t>
      </w:r>
    </w:p>
    <w:p>
      <w:r>
        <w:t xml:space="preserve">160,000</w:t>
      </w:r>
    </w:p>
    <w:p>
      <w:r>
        <w:rPr>
          <w:b/>
        </w:rPr>
        <w:t xml:space="preserve">Esimerkki 8.1597</w:t>
      </w:r>
    </w:p>
    <w:p>
      <w:r>
        <w:t xml:space="preserve">Mikä koripallojoukkue pelasi kaupungissa, joka oli viikinkien 800-luvulla perustama linnoitettu siirtokunta?</w:t>
      </w:r>
    </w:p>
    <w:p>
      <w:r>
        <w:rPr>
          <w:b/>
        </w:rPr>
        <w:t xml:space="preserve">Tulos</w:t>
      </w:r>
    </w:p>
    <w:p>
      <w:r>
        <w:t xml:space="preserve">Bakkenin karhut</w:t>
      </w:r>
    </w:p>
    <w:p>
      <w:r>
        <w:rPr>
          <w:b/>
        </w:rPr>
        <w:t xml:space="preserve">Esimerkki 8.1598</w:t>
      </w:r>
    </w:p>
    <w:p>
      <w:r>
        <w:t xml:space="preserve">Kuka on nuorin CNN:lle työskennellyt alumni?</w:t>
      </w:r>
    </w:p>
    <w:p>
      <w:r>
        <w:rPr>
          <w:b/>
        </w:rPr>
        <w:t xml:space="preserve">Tulos</w:t>
      </w:r>
    </w:p>
    <w:p>
      <w:r>
        <w:t xml:space="preserve">Paul Begala</w:t>
      </w:r>
    </w:p>
    <w:p>
      <w:r>
        <w:rPr>
          <w:b/>
        </w:rPr>
        <w:t xml:space="preserve">Esimerkki 8.1599</w:t>
      </w:r>
    </w:p>
    <w:p>
      <w:r>
        <w:t xml:space="preserve">Minkä kaupungin stadionista tuli kuuluisa monien poliittisten kokousten järjestäjänä?</w:t>
      </w:r>
    </w:p>
    <w:p>
      <w:r>
        <w:rPr>
          <w:b/>
        </w:rPr>
        <w:t xml:space="preserve">Tulos</w:t>
      </w:r>
    </w:p>
    <w:p>
      <w:r>
        <w:t xml:space="preserve">Nakuru</w:t>
      </w:r>
    </w:p>
    <w:p>
      <w:r>
        <w:rPr>
          <w:b/>
        </w:rPr>
        <w:t xml:space="preserve">Esimerkki 8.1600</w:t>
      </w:r>
    </w:p>
    <w:p>
      <w:r>
        <w:t xml:space="preserve">Mitkä ovat sen seuran voittokaudet, joka voitti ensimmäiset suuret hopeaesineensä voittaessaan kotimaan cupin mestaruuden 1992 ?</w:t>
      </w:r>
    </w:p>
    <w:p>
      <w:r>
        <w:rPr>
          <w:b/>
        </w:rPr>
        <w:t xml:space="preserve">Tulos</w:t>
      </w:r>
    </w:p>
    <w:p>
      <w:r>
        <w:t xml:space="preserve">1994 , 1996 , 1997 , 1998 , 2000 , 2001 , 2002 , 2005</w:t>
      </w:r>
    </w:p>
    <w:p>
      <w:r>
        <w:rPr>
          <w:b/>
        </w:rPr>
        <w:t xml:space="preserve">Esimerkki 8.1601</w:t>
      </w:r>
    </w:p>
    <w:p>
      <w:r>
        <w:t xml:space="preserve">Milloin Englannin toiseksi suurimman kaupungin ja metropolialueen kurssi suljettiin ?</w:t>
      </w:r>
    </w:p>
    <w:p>
      <w:r>
        <w:rPr>
          <w:b/>
        </w:rPr>
        <w:t xml:space="preserve">Tulos</w:t>
      </w:r>
    </w:p>
    <w:p>
      <w:r>
        <w:t xml:space="preserve">21. kesäkuuta 1965</w:t>
      </w:r>
    </w:p>
    <w:p>
      <w:r>
        <w:rPr>
          <w:b/>
        </w:rPr>
        <w:t xml:space="preserve">Esimerkki 8.1602</w:t>
      </w:r>
    </w:p>
    <w:p>
      <w:r>
        <w:t xml:space="preserve">Kuka on sen yliopistokoripallojoukkueen valmentaja, johon Floridan vuoden 2019 Mr. Basketball meni ?</w:t>
      </w:r>
    </w:p>
    <w:p>
      <w:r>
        <w:rPr>
          <w:b/>
        </w:rPr>
        <w:t xml:space="preserve">Tulos</w:t>
      </w:r>
    </w:p>
    <w:p>
      <w:r>
        <w:t xml:space="preserve">Mike Krzyzewski</w:t>
      </w:r>
    </w:p>
    <w:p>
      <w:r>
        <w:rPr>
          <w:b/>
        </w:rPr>
        <w:t xml:space="preserve">Esimerkki 8.1603</w:t>
      </w:r>
    </w:p>
    <w:p>
      <w:r>
        <w:t xml:space="preserve">Minkä kansallisuuden on vuosina 1970-1972 kilpaillut heittäjä ?</w:t>
      </w:r>
    </w:p>
    <w:p>
      <w:r>
        <w:rPr>
          <w:b/>
        </w:rPr>
        <w:t xml:space="preserve">Tulos</w:t>
      </w:r>
    </w:p>
    <w:p>
      <w:r>
        <w:t xml:space="preserve">Neuvostoliitto</w:t>
      </w:r>
    </w:p>
    <w:p>
      <w:r>
        <w:rPr>
          <w:b/>
        </w:rPr>
        <w:t xml:space="preserve">Esimerkki 8.1604</w:t>
      </w:r>
    </w:p>
    <w:p>
      <w:r>
        <w:t xml:space="preserve">Kuinka monta kertaa Uuden-Seelannin toiseksi vanhimmassa asutetussa kaupungissa sijaitseva joukkue on voittanut Manner-Euroopan valioliigan ?</w:t>
      </w:r>
    </w:p>
    <w:p>
      <w:r>
        <w:rPr>
          <w:b/>
        </w:rPr>
        <w:t xml:space="preserve">Tulos</w:t>
      </w:r>
    </w:p>
    <w:p>
      <w:r>
        <w:t xml:space="preserve">kolme</w:t>
      </w:r>
    </w:p>
    <w:p>
      <w:r>
        <w:rPr>
          <w:b/>
        </w:rPr>
        <w:t xml:space="preserve">Esimerkki 8.1605</w:t>
      </w:r>
    </w:p>
    <w:p>
      <w:r>
        <w:t xml:space="preserve">Minä vuonna eron jälkeen perustettiin konstruktori, jonka kuljettaja sijoittui niukasti toiseksi Ayrton Sennan jälkeen Britannian Formula 3 -mestaruuskilpailussa 1983 ?</w:t>
      </w:r>
    </w:p>
    <w:p>
      <w:r>
        <w:rPr>
          <w:b/>
        </w:rPr>
        <w:t xml:space="preserve">Tulos</w:t>
      </w:r>
    </w:p>
    <w:p>
      <w:r>
        <w:t xml:space="preserve">1955</w:t>
      </w:r>
    </w:p>
    <w:p>
      <w:r>
        <w:rPr>
          <w:b/>
        </w:rPr>
        <w:t xml:space="preserve">Esimerkki 8.1606</w:t>
      </w:r>
    </w:p>
    <w:p>
      <w:r>
        <w:t xml:space="preserve">Mikä on sen altaan nimi, jossa Etelä-Amerikan suurimmassa maassa sijaitseva aptilainen muodostuma on ?</w:t>
      </w:r>
    </w:p>
    <w:p>
      <w:r>
        <w:rPr>
          <w:b/>
        </w:rPr>
        <w:t xml:space="preserve">Tulos</w:t>
      </w:r>
    </w:p>
    <w:p>
      <w:r>
        <w:t xml:space="preserve">Recôncavon allas</w:t>
      </w:r>
    </w:p>
    <w:p>
      <w:r>
        <w:rPr>
          <w:b/>
        </w:rPr>
        <w:t xml:space="preserve">Esimerkki 8.1607</w:t>
      </w:r>
    </w:p>
    <w:p>
      <w:r>
        <w:t xml:space="preserve">Milloin perustettiin yritys, joka julkaisi pelin, jonka kannessa oli Hideo Nomo?</w:t>
      </w:r>
    </w:p>
    <w:p>
      <w:r>
        <w:rPr>
          <w:b/>
        </w:rPr>
        <w:t xml:space="preserve">Tulos</w:t>
      </w:r>
    </w:p>
    <w:p>
      <w:r>
        <w:t xml:space="preserve">3. kesäkuuta 1960</w:t>
      </w:r>
    </w:p>
    <w:p>
      <w:r>
        <w:rPr>
          <w:b/>
        </w:rPr>
        <w:t xml:space="preserve">Esimerkki 8.1608</w:t>
      </w:r>
    </w:p>
    <w:p>
      <w:r>
        <w:t xml:space="preserve">Minä vuonna voitti mestaruuden piirikunta, jossa hurlingia ja jalkapalloa hallinnoivat erilliset hallitukset ?</w:t>
      </w:r>
    </w:p>
    <w:p>
      <w:r>
        <w:rPr>
          <w:b/>
        </w:rPr>
        <w:t xml:space="preserve">Tulos</w:t>
      </w:r>
    </w:p>
    <w:p>
      <w:r>
        <w:t xml:space="preserve">2017</w:t>
      </w:r>
    </w:p>
    <w:p>
      <w:r>
        <w:rPr>
          <w:b/>
        </w:rPr>
        <w:t xml:space="preserve">Esimerkki 8.1609</w:t>
      </w:r>
    </w:p>
    <w:p>
      <w:r>
        <w:t xml:space="preserve">Missä vuonna 1959 julkaistuun samannimiseen romaaniin perustuvassa elokuvassa päähenkilö perustui todelliseen biljardihuijariin , Rudolf Wanderoneen ?</w:t>
      </w:r>
    </w:p>
    <w:p>
      <w:r>
        <w:rPr>
          <w:b/>
        </w:rPr>
        <w:t xml:space="preserve">Tulos</w:t>
      </w:r>
    </w:p>
    <w:p>
      <w:r>
        <w:t xml:space="preserve">Hustler</w:t>
      </w:r>
    </w:p>
    <w:p>
      <w:r>
        <w:rPr>
          <w:b/>
        </w:rPr>
        <w:t xml:space="preserve">Esimerkki 8.1610</w:t>
      </w:r>
    </w:p>
    <w:p>
      <w:r>
        <w:t xml:space="preserve">Rhys näytteli Kreikan itsenäisyyssodan vallankumouksellista BBC:n televisiodraamassa vuonna 2006, joka perustui kenen kirjoittamaan elämäkertaan ?</w:t>
      </w:r>
    </w:p>
    <w:p>
      <w:r>
        <w:rPr>
          <w:b/>
        </w:rPr>
        <w:t xml:space="preserve">Tulos</w:t>
      </w:r>
    </w:p>
    <w:p>
      <w:r>
        <w:t xml:space="preserve">Ian Kelly</w:t>
      </w:r>
    </w:p>
    <w:p>
      <w:r>
        <w:rPr>
          <w:b/>
        </w:rPr>
        <w:t xml:space="preserve">Esimerkki 8.1611</w:t>
      </w:r>
    </w:p>
    <w:p>
      <w:r>
        <w:t xml:space="preserve">Kuinka monta kertaa yliopisto, joka kilpaili kolme kertaa SEC-baseball-turnauksessa, pelasi collegiate world seriesissa ?</w:t>
      </w:r>
    </w:p>
    <w:p>
      <w:r>
        <w:rPr>
          <w:b/>
        </w:rPr>
        <w:t xml:space="preserve">Tulos</w:t>
      </w:r>
    </w:p>
    <w:p>
      <w:r>
        <w:t xml:space="preserve">ei koskaan</w:t>
      </w:r>
    </w:p>
    <w:p>
      <w:r>
        <w:rPr>
          <w:b/>
        </w:rPr>
        <w:t xml:space="preserve">Esimerkki 8.1612</w:t>
      </w:r>
    </w:p>
    <w:p>
      <w:r>
        <w:t xml:space="preserve">Miten sarjan, jossa Hynden Walch näytteli Angel Monroeta vuonna 1994, jaksot on jaksotettu ?</w:t>
      </w:r>
    </w:p>
    <w:p>
      <w:r>
        <w:rPr>
          <w:b/>
        </w:rPr>
        <w:t xml:space="preserve">Tulos</w:t>
      </w:r>
    </w:p>
    <w:p>
      <w:r>
        <w:t xml:space="preserve">kaksiosainen</w:t>
      </w:r>
    </w:p>
    <w:p>
      <w:r>
        <w:rPr>
          <w:b/>
        </w:rPr>
        <w:t xml:space="preserve">Esimerkki 8.1613</w:t>
      </w:r>
    </w:p>
    <w:p>
      <w:r>
        <w:t xml:space="preserve">Kaudella , jolloin Vihervalkoiset siirtyivät PrvaLigaan , mikä joukkue voitti mestaruuden ?</w:t>
      </w:r>
    </w:p>
    <w:p>
      <w:r>
        <w:rPr>
          <w:b/>
        </w:rPr>
        <w:t xml:space="preserve">Tulos</w:t>
      </w:r>
    </w:p>
    <w:p>
      <w:r>
        <w:t xml:space="preserve">Koper</w:t>
      </w:r>
    </w:p>
    <w:p>
      <w:r>
        <w:rPr>
          <w:b/>
        </w:rPr>
        <w:t xml:space="preserve">Esimerkki 8.1614</w:t>
      </w:r>
    </w:p>
    <w:p>
      <w:r>
        <w:t xml:space="preserve">Kuka aloitti Bastia-uransa ensimmäisenä ? Oliko se ranskalainen jalkapalloilija, joka on syntynyt 22. kesäkuuta 1989 , vai kuuluisa kongolainen entinen jalkapalloilija ja manageri ?</w:t>
      </w:r>
    </w:p>
    <w:p>
      <w:r>
        <w:rPr>
          <w:b/>
        </w:rPr>
        <w:t xml:space="preserve">Tulos</w:t>
      </w:r>
    </w:p>
    <w:p>
      <w:r>
        <w:t xml:space="preserve">Santos</w:t>
      </w:r>
    </w:p>
    <w:p>
      <w:r>
        <w:rPr>
          <w:b/>
        </w:rPr>
        <w:t xml:space="preserve">Esimerkki 8.1615</w:t>
      </w:r>
    </w:p>
    <w:p>
      <w:r>
        <w:t xml:space="preserve">Juusto, joka on valmistettu raakamaidosta , joka on hyydytetty ja sitten juoksutettu ohdakkeen infuusion avulla, on peräisin mistä alueesta?</w:t>
      </w:r>
    </w:p>
    <w:p>
      <w:r>
        <w:rPr>
          <w:b/>
        </w:rPr>
        <w:t xml:space="preserve">Tulos</w:t>
      </w:r>
    </w:p>
    <w:p>
      <w:r>
        <w:t xml:space="preserve">Alto Alentejo</w:t>
      </w:r>
    </w:p>
    <w:p>
      <w:r>
        <w:rPr>
          <w:b/>
        </w:rPr>
        <w:t xml:space="preserve">Esimerkki 8.1616</w:t>
      </w:r>
    </w:p>
    <w:p>
      <w:r>
        <w:t xml:space="preserve">Mikä on USC:n pelaajan koko nimi ?</w:t>
      </w:r>
    </w:p>
    <w:p>
      <w:r>
        <w:rPr>
          <w:b/>
        </w:rPr>
        <w:t xml:space="preserve">Tulos</w:t>
      </w:r>
    </w:p>
    <w:p>
      <w:r>
        <w:t xml:space="preserve">Kenechi Nduka Udeze</w:t>
      </w:r>
    </w:p>
    <w:p>
      <w:r>
        <w:rPr>
          <w:b/>
        </w:rPr>
        <w:t xml:space="preserve">Esimerkki 8.1617</w:t>
      </w:r>
    </w:p>
    <w:p>
      <w:r>
        <w:t xml:space="preserve">Kuinka monta hehtaaria on Sherwoodissa sijaitsevan paikan koko?</w:t>
      </w:r>
    </w:p>
    <w:p>
      <w:r>
        <w:rPr>
          <w:b/>
        </w:rPr>
        <w:t xml:space="preserve">Tulos</w:t>
      </w:r>
    </w:p>
    <w:p>
      <w:r>
        <w:t xml:space="preserve">1,187 hehtaaria</w:t>
      </w:r>
    </w:p>
    <w:p>
      <w:r>
        <w:rPr>
          <w:b/>
        </w:rPr>
        <w:t xml:space="preserve">Esimerkki 8.1618</w:t>
      </w:r>
    </w:p>
    <w:p>
      <w:r>
        <w:t xml:space="preserve">Kuinka monta vuotta AGRI-ryhmän henkilö työskenteli Andreas Schwabin parlamentaarisena avustajana?</w:t>
      </w:r>
    </w:p>
    <w:p>
      <w:r>
        <w:rPr>
          <w:b/>
        </w:rPr>
        <w:t xml:space="preserve">Tulos</w:t>
      </w:r>
    </w:p>
    <w:p>
      <w:r>
        <w:t xml:space="preserve">viisi</w:t>
      </w:r>
    </w:p>
    <w:p>
      <w:r>
        <w:rPr>
          <w:b/>
        </w:rPr>
        <w:t xml:space="preserve">Esimerkki 8.1619</w:t>
      </w:r>
    </w:p>
    <w:p>
      <w:r>
        <w:t xml:space="preserve">Kuinka monta vuotta kultamitalin voittaneella tennispelaajalla oli voittoputki ?</w:t>
      </w:r>
    </w:p>
    <w:p>
      <w:r>
        <w:rPr>
          <w:b/>
        </w:rPr>
        <w:t xml:space="preserve">Tulos</w:t>
      </w:r>
    </w:p>
    <w:p>
      <w:r>
        <w:t xml:space="preserve">kolme</w:t>
      </w:r>
    </w:p>
    <w:p>
      <w:r>
        <w:rPr>
          <w:b/>
        </w:rPr>
        <w:t xml:space="preserve">Esimerkki 8.1620</w:t>
      </w:r>
    </w:p>
    <w:p>
      <w:r>
        <w:t xml:space="preserve">Mikä on toinen suosittu nimi joukkueelle, josta jouluna 1985 syntynyt pelaaja siirtyy ?</w:t>
      </w:r>
    </w:p>
    <w:p>
      <w:r>
        <w:rPr>
          <w:b/>
        </w:rPr>
        <w:t xml:space="preserve">Tulos</w:t>
      </w:r>
    </w:p>
    <w:p>
      <w:r>
        <w:t xml:space="preserve">Bugre</w:t>
      </w:r>
    </w:p>
    <w:p>
      <w:r>
        <w:rPr>
          <w:b/>
        </w:rPr>
        <w:t xml:space="preserve">Esimerkki 8.1621</w:t>
      </w:r>
    </w:p>
    <w:p>
      <w:r>
        <w:t xml:space="preserve">Kaupunki, joka yhdistettiin ensimmäisen kerran vuonna 1964, mutta muutettiin myöhemmin kaupunkipalvelualueeksi, kärsi vuonna 1964 vakavasta maastopalosta, joka johti asukkaiden evakuointiin ja aiheutti laajoja vahinkoja, ja joka sijaitsee keskellä Athabasca-öljyhiekkaa?</w:t>
      </w:r>
    </w:p>
    <w:p>
      <w:r>
        <w:rPr>
          <w:b/>
        </w:rPr>
        <w:t xml:space="preserve">Tulos</w:t>
      </w:r>
    </w:p>
    <w:p>
      <w:r>
        <w:t xml:space="preserve">2016</w:t>
      </w:r>
    </w:p>
    <w:p>
      <w:r>
        <w:rPr>
          <w:b/>
        </w:rPr>
        <w:t xml:space="preserve">Esimerkki 8.1622</w:t>
      </w:r>
    </w:p>
    <w:p>
      <w:r>
        <w:t xml:space="preserve">Minkä sodan aikana tämä brittiläinen nainen tarjosi palveluksiaan, joista hän sai vuonna 1916 perustetun mitalin?</w:t>
      </w:r>
    </w:p>
    <w:p>
      <w:r>
        <w:rPr>
          <w:b/>
        </w:rPr>
        <w:t xml:space="preserve">Tulos</w:t>
      </w:r>
    </w:p>
    <w:p>
      <w:r>
        <w:t xml:space="preserve">Ensimmäinen maailmansota</w:t>
      </w:r>
    </w:p>
    <w:p>
      <w:r>
        <w:rPr>
          <w:b/>
        </w:rPr>
        <w:t xml:space="preserve">Esimerkki 8.1623</w:t>
      </w:r>
    </w:p>
    <w:p>
      <w:r>
        <w:t xml:space="preserve">Mikä on CR 155 's From townin vuoden 2010 väestönlaskenta?</w:t>
      </w:r>
    </w:p>
    <w:p>
      <w:r>
        <w:rPr>
          <w:b/>
        </w:rPr>
        <w:t xml:space="preserve">Tulos</w:t>
      </w:r>
    </w:p>
    <w:p>
      <w:r>
        <w:t xml:space="preserve">1,176</w:t>
      </w:r>
    </w:p>
    <w:p>
      <w:r>
        <w:rPr>
          <w:b/>
        </w:rPr>
        <w:t xml:space="preserve">Esimerkki 8.1624</w:t>
      </w:r>
    </w:p>
    <w:p>
      <w:r>
        <w:t xml:space="preserve">Kuinka moni top 5 luistelijoista on syntynyt vuonna 1972 ?</w:t>
      </w:r>
    </w:p>
    <w:p>
      <w:r>
        <w:rPr>
          <w:b/>
        </w:rPr>
        <w:t xml:space="preserve">Tulos</w:t>
      </w:r>
    </w:p>
    <w:p>
      <w:r>
        <w:t xml:space="preserve">2</w:t>
      </w:r>
    </w:p>
    <w:p>
      <w:r>
        <w:rPr>
          <w:b/>
        </w:rPr>
        <w:t xml:space="preserve">Esimerkki 8.1625</w:t>
      </w:r>
    </w:p>
    <w:p>
      <w:r>
        <w:t xml:space="preserve">Mikä on 9. marraskuuta 1677 kuolleen jäsenen roolia koskeva merkintä ?</w:t>
      </w:r>
    </w:p>
    <w:p>
      <w:r>
        <w:rPr>
          <w:b/>
        </w:rPr>
        <w:t xml:space="preserve">Tulos</w:t>
      </w:r>
    </w:p>
    <w:p>
      <w:r>
        <w:t xml:space="preserve">Canterburyn arkkipiispa</w:t>
      </w:r>
    </w:p>
    <w:p>
      <w:r>
        <w:rPr>
          <w:b/>
        </w:rPr>
        <w:t xml:space="preserve">Esimerkki 8.1626</w:t>
      </w:r>
    </w:p>
    <w:p>
      <w:r>
        <w:t xml:space="preserve">Mikä on sen romaanin nimi, josta runoilija tunnetaan parhaiten ?</w:t>
      </w:r>
    </w:p>
    <w:p>
      <w:r>
        <w:rPr>
          <w:b/>
        </w:rPr>
        <w:t xml:space="preserve">Tulos</w:t>
      </w:r>
    </w:p>
    <w:p>
      <w:r>
        <w:t xml:space="preserve">Deliverance</w:t>
      </w:r>
    </w:p>
    <w:p>
      <w:r>
        <w:rPr>
          <w:b/>
        </w:rPr>
        <w:t xml:space="preserve">Esimerkki 8.1627</w:t>
      </w:r>
    </w:p>
    <w:p>
      <w:r>
        <w:t xml:space="preserve">Minkä laivan omisti kanadalainen ja yhdysvaltalainen II-luokan 3 jalan (914 mm) kapearaiteinen rautatie, joka yhdisti Skagwayn , Alaskan , sataman Whitehorseen , Yukonin pääkaupunkiin ?</w:t>
      </w:r>
    </w:p>
    <w:p>
      <w:r>
        <w:rPr>
          <w:b/>
        </w:rPr>
        <w:t xml:space="preserve">Tulos</w:t>
      </w:r>
    </w:p>
    <w:p>
      <w:r>
        <w:t xml:space="preserve">Casca</w:t>
      </w:r>
    </w:p>
    <w:p>
      <w:r>
        <w:rPr>
          <w:b/>
        </w:rPr>
        <w:t xml:space="preserve">Esimerkki 8.1628</w:t>
      </w:r>
    </w:p>
    <w:p>
      <w:r>
        <w:t xml:space="preserve">Minä vuonna elokuvan Fresh Dressed tuottaja aloitti musiikkiuransa ?</w:t>
      </w:r>
    </w:p>
    <w:p>
      <w:r>
        <w:rPr>
          <w:b/>
        </w:rPr>
        <w:t xml:space="preserve">Tulos</w:t>
      </w:r>
    </w:p>
    <w:p>
      <w:r>
        <w:t xml:space="preserve">1991</w:t>
      </w:r>
    </w:p>
    <w:p>
      <w:r>
        <w:rPr>
          <w:b/>
        </w:rPr>
        <w:t xml:space="preserve">Esimerkki 8.1629</w:t>
      </w:r>
    </w:p>
    <w:p>
      <w:r>
        <w:t xml:space="preserve">Mitä tarkoittaa 10 Kanada-maljan voittoa ja viimeisimmän voiton vuonna 2017 saavuttaneen joukkueen nimi ?</w:t>
      </w:r>
    </w:p>
    <w:p>
      <w:r>
        <w:rPr>
          <w:b/>
        </w:rPr>
        <w:t xml:space="preserve">Tulos</w:t>
      </w:r>
    </w:p>
    <w:p>
      <w:r>
        <w:t xml:space="preserve">Taistelukirves</w:t>
      </w:r>
    </w:p>
    <w:p>
      <w:r>
        <w:rPr>
          <w:b/>
        </w:rPr>
        <w:t xml:space="preserve">Esimerkki 8.1630</w:t>
      </w:r>
    </w:p>
    <w:p>
      <w:r>
        <w:t xml:space="preserve">Kuinka monta miljoonaa neliökilometriä on sen maan pinta-ala, johon perustettiin yliopisto vuonna 1636?</w:t>
      </w:r>
    </w:p>
    <w:p>
      <w:r>
        <w:rPr>
          <w:b/>
        </w:rPr>
        <w:t xml:space="preserve">Tulos</w:t>
      </w:r>
    </w:p>
    <w:p>
      <w:r>
        <w:t xml:space="preserve">3.8</w:t>
      </w:r>
    </w:p>
    <w:p>
      <w:r>
        <w:rPr>
          <w:b/>
        </w:rPr>
        <w:t xml:space="preserve">Esimerkki 8.1631</w:t>
      </w:r>
    </w:p>
    <w:p>
      <w:r>
        <w:t xml:space="preserve">Mikä on se osavaltio, joka rajoittuu sen piirikunnan piirikuntiin, jossa seuraajan virkaanasettamispäivä on myöhäisin?</w:t>
      </w:r>
    </w:p>
    <w:p>
      <w:r>
        <w:rPr>
          <w:b/>
        </w:rPr>
        <w:t xml:space="preserve">Tulos</w:t>
      </w:r>
    </w:p>
    <w:p>
      <w:r>
        <w:t xml:space="preserve">Virginia</w:t>
      </w:r>
    </w:p>
    <w:p>
      <w:r>
        <w:rPr>
          <w:b/>
        </w:rPr>
        <w:t xml:space="preserve">Esimerkki 8.1632</w:t>
      </w:r>
    </w:p>
    <w:p>
      <w:r>
        <w:t xml:space="preserve">Kuka omistaa rautatien, jota alettiin rakentaa elokuussa 2014 ?</w:t>
      </w:r>
    </w:p>
    <w:p>
      <w:r>
        <w:rPr>
          <w:b/>
        </w:rPr>
        <w:t xml:space="preserve">Tulos</w:t>
      </w:r>
    </w:p>
    <w:p>
      <w:r>
        <w:t xml:space="preserve">Grand River Transit</w:t>
      </w:r>
    </w:p>
    <w:p>
      <w:r>
        <w:rPr>
          <w:b/>
        </w:rPr>
        <w:t xml:space="preserve">Esimerkki 8.1633</w:t>
      </w:r>
    </w:p>
    <w:p>
      <w:r>
        <w:t xml:space="preserve">Milloin Karthagon pelaaja on syntynyt ?</w:t>
      </w:r>
    </w:p>
    <w:p>
      <w:r>
        <w:rPr>
          <w:b/>
        </w:rPr>
        <w:t xml:space="preserve">Tulos</w:t>
      </w:r>
    </w:p>
    <w:p>
      <w:r>
        <w:t xml:space="preserve">18. kesäkuuta 1959</w:t>
      </w:r>
    </w:p>
    <w:p>
      <w:r>
        <w:rPr>
          <w:b/>
        </w:rPr>
        <w:t xml:space="preserve">Esimerkki 8.1634</w:t>
      </w:r>
    </w:p>
    <w:p>
      <w:r>
        <w:t xml:space="preserve">Mikä kuuluisa kaunokirjallinen teos sijoittui kaupunkiin, joka oli neljäs mestaruuskisojen isäntäkaupunki maasta, joka pitää Frankfurtia rahoituskeskuksena ?</w:t>
      </w:r>
    </w:p>
    <w:p>
      <w:r>
        <w:rPr>
          <w:b/>
        </w:rPr>
        <w:t xml:space="preserve">Tulos</w:t>
      </w:r>
    </w:p>
    <w:p>
      <w:r>
        <w:t xml:space="preserve">Frankenstein</w:t>
      </w:r>
    </w:p>
    <w:p>
      <w:r>
        <w:rPr>
          <w:b/>
        </w:rPr>
        <w:t xml:space="preserve">Esimerkki 8.1635</w:t>
      </w:r>
    </w:p>
    <w:p>
      <w:r>
        <w:t xml:space="preserve">Eric Bloom ja Irv Brown , kumman veljen alkuperäinen Chapter College perustettiin ensin?</w:t>
      </w:r>
    </w:p>
    <w:p>
      <w:r>
        <w:rPr>
          <w:b/>
        </w:rPr>
        <w:t xml:space="preserve">Tulos</w:t>
      </w:r>
    </w:p>
    <w:p>
      <w:r>
        <w:t xml:space="preserve">Eric Bloom</w:t>
      </w:r>
    </w:p>
    <w:p>
      <w:r>
        <w:rPr>
          <w:b/>
        </w:rPr>
        <w:t xml:space="preserve">Esimerkki 8.1636</w:t>
      </w:r>
    </w:p>
    <w:p>
      <w:r>
        <w:t xml:space="preserve">Mikä on sen urheilijan sijoitus, jonka kansallisuus on 52. sijalla inhimillisen kehityksen indeksissä?</w:t>
      </w:r>
    </w:p>
    <w:p>
      <w:r>
        <w:rPr>
          <w:b/>
        </w:rPr>
        <w:t xml:space="preserve">Tulos</w:t>
      </w:r>
    </w:p>
    <w:p>
      <w:r>
        <w:t xml:space="preserve">10</w:t>
      </w:r>
    </w:p>
    <w:p>
      <w:r>
        <w:rPr>
          <w:b/>
        </w:rPr>
        <w:t xml:space="preserve">Esimerkki 8.1637</w:t>
      </w:r>
    </w:p>
    <w:p>
      <w:r>
        <w:t xml:space="preserve">Mikä on 22. heinäkuuta 1992 syntyneen osallistujan keskiarvo?</w:t>
      </w:r>
    </w:p>
    <w:p>
      <w:r>
        <w:rPr>
          <w:b/>
        </w:rPr>
        <w:t xml:space="preserve">Tulos</w:t>
      </w:r>
    </w:p>
    <w:p>
      <w:r>
        <w:t xml:space="preserve">20.92</w:t>
      </w:r>
    </w:p>
    <w:p>
      <w:r>
        <w:rPr>
          <w:b/>
        </w:rPr>
        <w:t xml:space="preserve">Esimerkki 8.1638</w:t>
      </w:r>
    </w:p>
    <w:p>
      <w:r>
        <w:t xml:space="preserve">Missä lukiossa Cincinnatin yliopistossa käynyt pelaaja kävi ?</w:t>
      </w:r>
    </w:p>
    <w:p>
      <w:r>
        <w:rPr>
          <w:b/>
        </w:rPr>
        <w:t xml:space="preserve">Tulos</w:t>
      </w:r>
    </w:p>
    <w:p>
      <w:r>
        <w:t xml:space="preserve">Goshen High School</w:t>
      </w:r>
    </w:p>
    <w:p>
      <w:r>
        <w:rPr>
          <w:b/>
        </w:rPr>
        <w:t xml:space="preserve">Esimerkki 8.1639</w:t>
      </w:r>
    </w:p>
    <w:p>
      <w:r>
        <w:t xml:space="preserve">Mitä kiveä etsitään vuoden 2009 pelissä, jossa Claudi Black oli Chloe Frazerin roolissa ?</w:t>
      </w:r>
    </w:p>
    <w:p>
      <w:r>
        <w:rPr>
          <w:b/>
        </w:rPr>
        <w:t xml:space="preserve">Tulos</w:t>
      </w:r>
    </w:p>
    <w:p>
      <w:r>
        <w:t xml:space="preserve">Cintamani kivi</w:t>
      </w:r>
    </w:p>
    <w:p>
      <w:r>
        <w:rPr>
          <w:b/>
        </w:rPr>
        <w:t xml:space="preserve">Esimerkki 8.1640</w:t>
      </w:r>
    </w:p>
    <w:p>
      <w:r>
        <w:t xml:space="preserve">Mikä on sen henkilön toinen nimi, joka kuului vuoden 1871 luokkaan ja joka oli merkittävä edustaja ?</w:t>
      </w:r>
    </w:p>
    <w:p>
      <w:r>
        <w:rPr>
          <w:b/>
        </w:rPr>
        <w:t xml:space="preserve">Tulos</w:t>
      </w:r>
    </w:p>
    <w:p>
      <w:r>
        <w:t xml:space="preserve">McCrum</w:t>
      </w:r>
    </w:p>
    <w:p>
      <w:r>
        <w:rPr>
          <w:b/>
        </w:rPr>
        <w:t xml:space="preserve">Esimerkki 8.1641</w:t>
      </w:r>
    </w:p>
    <w:p>
      <w:r>
        <w:t xml:space="preserve">Paljonko lukukausimaksu maksaa Missourin koulussa ?</w:t>
      </w:r>
    </w:p>
    <w:p>
      <w:r>
        <w:rPr>
          <w:b/>
        </w:rPr>
        <w:t xml:space="preserve">Tulos</w:t>
      </w:r>
    </w:p>
    <w:p>
      <w:r>
        <w:t xml:space="preserve">$ 0 . Lukukausimaksua ei ole</w:t>
      </w:r>
    </w:p>
    <w:p>
      <w:r>
        <w:rPr>
          <w:b/>
        </w:rPr>
        <w:t xml:space="preserve">Esimerkki 8.1642</w:t>
      </w:r>
    </w:p>
    <w:p>
      <w:r>
        <w:t xml:space="preserve">Kumpi kelkkailija on nuorempi ?</w:t>
      </w:r>
    </w:p>
    <w:p>
      <w:r>
        <w:rPr>
          <w:b/>
        </w:rPr>
        <w:t xml:space="preserve">Tulos</w:t>
      </w:r>
    </w:p>
    <w:p>
      <w:r>
        <w:t xml:space="preserve">Günther Huber</w:t>
      </w:r>
    </w:p>
    <w:p>
      <w:r>
        <w:rPr>
          <w:b/>
        </w:rPr>
        <w:t xml:space="preserve">Esimerkki 8.1643</w:t>
      </w:r>
    </w:p>
    <w:p>
      <w:r>
        <w:t xml:space="preserve">Mikä oli Nurul Huda -moskeijan sijaintikaupungin väkiluku vuoden 2010 väestönlaskennassa?</w:t>
      </w:r>
    </w:p>
    <w:p>
      <w:r>
        <w:rPr>
          <w:b/>
        </w:rPr>
        <w:t xml:space="preserve">Tulos</w:t>
      </w:r>
    </w:p>
    <w:p>
      <w:r>
        <w:t xml:space="preserve">56,866</w:t>
      </w:r>
    </w:p>
    <w:p>
      <w:r>
        <w:rPr>
          <w:b/>
        </w:rPr>
        <w:t xml:space="preserve">Esimerkki 8.1644</w:t>
      </w:r>
    </w:p>
    <w:p>
      <w:r>
        <w:t xml:space="preserve">Mikä loukkaantui vakavasti vuonna 2011 AFL:n draftissa toiseksi valitulla henkilöllä, joka valittiin vuonna 2009 ?</w:t>
      </w:r>
    </w:p>
    <w:p>
      <w:r>
        <w:rPr>
          <w:b/>
        </w:rPr>
        <w:t xml:space="preserve">Tulos</w:t>
      </w:r>
    </w:p>
    <w:p>
      <w:r>
        <w:t xml:space="preserve">hamstring</w:t>
      </w:r>
    </w:p>
    <w:p>
      <w:r>
        <w:rPr>
          <w:b/>
        </w:rPr>
        <w:t xml:space="preserve">Esimerkki 8.1645</w:t>
      </w:r>
    </w:p>
    <w:p>
      <w:r>
        <w:t xml:space="preserve">Mistä tapahtumasta tämä kenraali , joka osallistui V olympiakisoihin , sai taistelukokemusta vuonna 1916 ?</w:t>
      </w:r>
    </w:p>
    <w:p>
      <w:r>
        <w:rPr>
          <w:b/>
        </w:rPr>
        <w:t xml:space="preserve">Tulos</w:t>
      </w:r>
    </w:p>
    <w:p>
      <w:r>
        <w:t xml:space="preserve">Pancho Villa -retkikunta</w:t>
      </w:r>
    </w:p>
    <w:p>
      <w:r>
        <w:rPr>
          <w:b/>
        </w:rPr>
        <w:t xml:space="preserve">Esimerkki 8.1646</w:t>
      </w:r>
    </w:p>
    <w:p>
      <w:r>
        <w:t xml:space="preserve">Kuka ohjasi vuonna 1991 ilmestyneen elokuvan, jossa Gwyneth Paltrow näytteli Rebeccaa ?</w:t>
      </w:r>
    </w:p>
    <w:p>
      <w:r>
        <w:rPr>
          <w:b/>
        </w:rPr>
        <w:t xml:space="preserve">Tulos</w:t>
      </w:r>
    </w:p>
    <w:p>
      <w:r>
        <w:t xml:space="preserve">Jeffrey Hornaday</w:t>
      </w:r>
    </w:p>
    <w:p>
      <w:r>
        <w:rPr>
          <w:b/>
        </w:rPr>
        <w:t xml:space="preserve">Esimerkki 8.1647</w:t>
      </w:r>
    </w:p>
    <w:p>
      <w:r>
        <w:t xml:space="preserve">Mikä on muistomerkki, joka sijaitsee paikassa, jonka pääkaupunki on Maebashi ?</w:t>
      </w:r>
    </w:p>
    <w:p>
      <w:r>
        <w:rPr>
          <w:b/>
        </w:rPr>
        <w:t xml:space="preserve">Tulos</w:t>
      </w:r>
    </w:p>
    <w:p>
      <w:r>
        <w:t xml:space="preserve">Tomioka Silk Mill</w:t>
      </w:r>
    </w:p>
    <w:p>
      <w:r>
        <w:rPr>
          <w:b/>
        </w:rPr>
        <w:t xml:space="preserve">Esimerkki 8.1648</w:t>
      </w:r>
    </w:p>
    <w:p>
      <w:r>
        <w:t xml:space="preserve">Kuinka monta kiloa vuoden 2004 kesäolympialaisten naisten 63 kilon painonnoston pronssimitalisti nosti voittoonsa?</w:t>
      </w:r>
    </w:p>
    <w:p>
      <w:r>
        <w:rPr>
          <w:b/>
        </w:rPr>
        <w:t xml:space="preserve">Tulos</w:t>
      </w:r>
    </w:p>
    <w:p>
      <w:r>
        <w:t xml:space="preserve">222.5</w:t>
      </w:r>
    </w:p>
    <w:p>
      <w:r>
        <w:rPr>
          <w:b/>
        </w:rPr>
        <w:t xml:space="preserve">Esimerkki 8.1649</w:t>
      </w:r>
    </w:p>
    <w:p>
      <w:r>
        <w:t xml:space="preserve">Kuinka monta palkintoa näyttelijä, jota pidetään yhtenä Ranskan arvostetuimmista näyttelijöistä, on saanut?</w:t>
      </w:r>
    </w:p>
    <w:p>
      <w:r>
        <w:rPr>
          <w:b/>
        </w:rPr>
        <w:t xml:space="preserve">Tulos</w:t>
      </w:r>
    </w:p>
    <w:p>
      <w:r>
        <w:t xml:space="preserve">2</w:t>
      </w:r>
    </w:p>
    <w:p>
      <w:r>
        <w:rPr>
          <w:b/>
        </w:rPr>
        <w:t xml:space="preserve">Esimerkki 8.1650</w:t>
      </w:r>
    </w:p>
    <w:p>
      <w:r>
        <w:t xml:space="preserve">Mikä oli sen Phi Kappa Psi -veljen alkuperäinen luku, joka toimi presidentin avustajana kansallisissa turvallisuusasioissa?</w:t>
      </w:r>
    </w:p>
    <w:p>
      <w:r>
        <w:rPr>
          <w:b/>
        </w:rPr>
        <w:t xml:space="preserve">Tulos</w:t>
      </w:r>
    </w:p>
    <w:p>
      <w:r>
        <w:t xml:space="preserve">New York Alpha</w:t>
      </w:r>
    </w:p>
    <w:p>
      <w:r>
        <w:rPr>
          <w:b/>
        </w:rPr>
        <w:t xml:space="preserve">Esimerkki 8.1651</w:t>
      </w:r>
    </w:p>
    <w:p>
      <w:r>
        <w:t xml:space="preserve">Missä joukkueessa brasilialainen puolustaja pelaa ?</w:t>
      </w:r>
    </w:p>
    <w:p>
      <w:r>
        <w:rPr>
          <w:b/>
        </w:rPr>
        <w:t xml:space="preserve">Tulos</w:t>
      </w:r>
    </w:p>
    <w:p>
      <w:r>
        <w:t xml:space="preserve">VSI Tampa Bay FC</w:t>
      </w:r>
    </w:p>
    <w:p>
      <w:r>
        <w:rPr>
          <w:b/>
        </w:rPr>
        <w:t xml:space="preserve">Esimerkki 8.1652</w:t>
      </w:r>
    </w:p>
    <w:p>
      <w:r>
        <w:t xml:space="preserve">FM 93.7:n omistajayritys alkoi laajentua Brittiläisen Kolumbian ulkopuolelle minä vuonna?</w:t>
      </w:r>
    </w:p>
    <w:p>
      <w:r>
        <w:rPr>
          <w:b/>
        </w:rPr>
        <w:t xml:space="preserve">Tulos</w:t>
      </w:r>
    </w:p>
    <w:p>
      <w:r>
        <w:t xml:space="preserve">2007</w:t>
      </w:r>
    </w:p>
    <w:p>
      <w:r>
        <w:rPr>
          <w:b/>
        </w:rPr>
        <w:t xml:space="preserve">Esimerkki 8.1653</w:t>
      </w:r>
    </w:p>
    <w:p>
      <w:r>
        <w:t xml:space="preserve">Mistä vuoden 1963 ohjelmasta Miss Maailmaa vuonna 1970 esitellyt henkilö tunnetaan parhaiten ?</w:t>
      </w:r>
    </w:p>
    <w:p>
      <w:r>
        <w:rPr>
          <w:b/>
        </w:rPr>
        <w:t xml:space="preserve">Tulos</w:t>
      </w:r>
    </w:p>
    <w:p>
      <w:r>
        <w:t xml:space="preserve">Ready Steady Go !</w:t>
      </w:r>
    </w:p>
    <w:p>
      <w:r>
        <w:rPr>
          <w:b/>
        </w:rPr>
        <w:t xml:space="preserve">Esimerkki 8.1654</w:t>
      </w:r>
    </w:p>
    <w:p>
      <w:r>
        <w:t xml:space="preserve">Missä maassa on suuri keskusta-vasemmistolainen työväenpuolue keskusta-vasemmistolaisena/vasemmistolaisena pääpuolueena?</w:t>
      </w:r>
    </w:p>
    <w:p>
      <w:r>
        <w:rPr>
          <w:b/>
        </w:rPr>
        <w:t xml:space="preserve">Tulos</w:t>
      </w:r>
    </w:p>
    <w:p>
      <w:r>
        <w:t xml:space="preserve">Australia</w:t>
      </w:r>
    </w:p>
    <w:p>
      <w:r>
        <w:rPr>
          <w:b/>
        </w:rPr>
        <w:t xml:space="preserve">Esimerkki 8.1655</w:t>
      </w:r>
    </w:p>
    <w:p>
      <w:r>
        <w:t xml:space="preserve">Kuinka monta ihmistä on Emiko Raikan kotimaan väkirikkaimmassa kaupungissa ?</w:t>
      </w:r>
    </w:p>
    <w:p>
      <w:r>
        <w:rPr>
          <w:b/>
        </w:rPr>
        <w:t xml:space="preserve">Tulos</w:t>
      </w:r>
    </w:p>
    <w:p>
      <w:r>
        <w:t xml:space="preserve">38 miljoonaa</w:t>
      </w:r>
    </w:p>
    <w:p>
      <w:r>
        <w:rPr>
          <w:b/>
        </w:rPr>
        <w:t xml:space="preserve">Esimerkki 8.1656</w:t>
      </w:r>
    </w:p>
    <w:p>
      <w:r>
        <w:t xml:space="preserve">Mikä on julkaisupäivä tasohyppelypelille, joka seuraa siilin seikkailua tohtori Robotnikin voittamiseksi?</w:t>
      </w:r>
    </w:p>
    <w:p>
      <w:r>
        <w:rPr>
          <w:b/>
        </w:rPr>
        <w:t xml:space="preserve">Tulos</w:t>
      </w:r>
    </w:p>
    <w:p>
      <w:r>
        <w:t xml:space="preserve">19. marraskuuta 2006</w:t>
      </w:r>
    </w:p>
    <w:p>
      <w:r>
        <w:rPr>
          <w:b/>
        </w:rPr>
        <w:t xml:space="preserve">Esimerkki 8.1657</w:t>
      </w:r>
    </w:p>
    <w:p>
      <w:r>
        <w:t xml:space="preserve">Mikä on sen henkilön luku, jonka syntymäaika on 21. maaliskuuta 1878 ?</w:t>
      </w:r>
    </w:p>
    <w:p>
      <w:r>
        <w:rPr>
          <w:b/>
        </w:rPr>
        <w:t xml:space="preserve">Tulos</w:t>
      </w:r>
    </w:p>
    <w:p>
      <w:r>
        <w:t xml:space="preserve">Beta Omega</w:t>
      </w:r>
    </w:p>
    <w:p>
      <w:r>
        <w:rPr>
          <w:b/>
        </w:rPr>
        <w:t xml:space="preserve">Esimerkki 8.1658</w:t>
      </w:r>
    </w:p>
    <w:p>
      <w:r>
        <w:t xml:space="preserve">Mikä oli sijoitus Magicin kahdellatoista kaudella ?</w:t>
      </w:r>
    </w:p>
    <w:p>
      <w:r>
        <w:rPr>
          <w:b/>
        </w:rPr>
        <w:t xml:space="preserve">Tulos</w:t>
      </w:r>
    </w:p>
    <w:p>
      <w:r>
        <w:t xml:space="preserve">7</w:t>
      </w:r>
    </w:p>
    <w:p>
      <w:r>
        <w:rPr>
          <w:b/>
        </w:rPr>
        <w:t xml:space="preserve">Esimerkki 8.1659</w:t>
      </w:r>
    </w:p>
    <w:p>
      <w:r>
        <w:t xml:space="preserve">Kummalla kauppanimellä on vähemmän myymälöitä ? suomalaisella vähittäiskauppakonsernilla, jonka pääkonttori sijaitsee Ruskeasuolla , vai ketjulla, jolla on 20 alueosuuskauppaa eri puolilla Suomea ?</w:t>
      </w:r>
    </w:p>
    <w:p>
      <w:r>
        <w:rPr>
          <w:b/>
        </w:rPr>
        <w:t xml:space="preserve">Tulos</w:t>
      </w:r>
    </w:p>
    <w:p>
      <w:r>
        <w:t xml:space="preserve">Prisma</w:t>
      </w:r>
    </w:p>
    <w:p>
      <w:r>
        <w:rPr>
          <w:b/>
        </w:rPr>
        <w:t xml:space="preserve">Esimerkki 8.1660</w:t>
      </w:r>
    </w:p>
    <w:p>
      <w:r>
        <w:t xml:space="preserve">Mikä on sen pelaajan pelipaidan numero, joka on lahjakkuuksia edustavan yrityksen , Felkrem , LLC , perustajajäsen?</w:t>
      </w:r>
    </w:p>
    <w:p>
      <w:r>
        <w:rPr>
          <w:b/>
        </w:rPr>
        <w:t xml:space="preserve">Tulos</w:t>
      </w:r>
    </w:p>
    <w:p>
      <w:r>
        <w:t xml:space="preserve">21</w:t>
      </w:r>
    </w:p>
    <w:p>
      <w:r>
        <w:rPr>
          <w:b/>
        </w:rPr>
        <w:t xml:space="preserve">Esimerkki 8.1661</w:t>
      </w:r>
    </w:p>
    <w:p>
      <w:r>
        <w:t xml:space="preserve">Mikä on 21. elokuuta 1954 syntyneen urheilijan kansalaisuus?</w:t>
      </w:r>
    </w:p>
    <w:p>
      <w:r>
        <w:rPr>
          <w:b/>
        </w:rPr>
        <w:t xml:space="preserve">Tulos</w:t>
      </w:r>
    </w:p>
    <w:p>
      <w:r>
        <w:t xml:space="preserve">Espanja</w:t>
      </w:r>
    </w:p>
    <w:p>
      <w:r>
        <w:rPr>
          <w:b/>
        </w:rPr>
        <w:t xml:space="preserve">Esimerkki 8.1662</w:t>
      </w:r>
    </w:p>
    <w:p>
      <w:r>
        <w:t xml:space="preserve">Mikä on tämän joukkoliikennelaitoksen arvioitu matkustajamäärä, joka liikennöi linja-autoilla ja historiallisilla raitiovaunuilla kaupungissa, johon hurrikaani vaikutti voimakkaasti 29. elokuuta 2005?</w:t>
      </w:r>
    </w:p>
    <w:p>
      <w:r>
        <w:rPr>
          <w:b/>
        </w:rPr>
        <w:t xml:space="preserve">Tulos</w:t>
      </w:r>
    </w:p>
    <w:p>
      <w:r>
        <w:t xml:space="preserve">18,6 miljoonaa matkustajaa</w:t>
      </w:r>
    </w:p>
    <w:p>
      <w:r>
        <w:rPr>
          <w:b/>
        </w:rPr>
        <w:t xml:space="preserve">Esimerkki 8.1663</w:t>
      </w:r>
    </w:p>
    <w:p>
      <w:r>
        <w:t xml:space="preserve">Missä kaupungissa sijaitsee yritys, jonka toimipaikka on Kempt Roadilla ?</w:t>
      </w:r>
    </w:p>
    <w:p>
      <w:r>
        <w:rPr>
          <w:b/>
        </w:rPr>
        <w:t xml:space="preserve">Tulos</w:t>
      </w:r>
    </w:p>
    <w:p>
      <w:r>
        <w:t xml:space="preserve">Montreal</w:t>
      </w:r>
    </w:p>
    <w:p>
      <w:r>
        <w:rPr>
          <w:b/>
        </w:rPr>
        <w:t xml:space="preserve">Esimerkki 8.1664</w:t>
      </w:r>
    </w:p>
    <w:p>
      <w:r>
        <w:t xml:space="preserve">Minä vuonna päättyi sairaalalaivoja koskevan Haagin yleissopimuksen allekirjoittaneen Iranin edeltäjävaltion toiminta ?</w:t>
      </w:r>
    </w:p>
    <w:p>
      <w:r>
        <w:rPr>
          <w:b/>
        </w:rPr>
        <w:t xml:space="preserve">Tulos</w:t>
      </w:r>
    </w:p>
    <w:p>
      <w:r>
        <w:t xml:space="preserve">1925</w:t>
      </w:r>
    </w:p>
    <w:p>
      <w:r>
        <w:rPr>
          <w:b/>
        </w:rPr>
        <w:t xml:space="preserve">Esimerkki 8.1665</w:t>
      </w:r>
    </w:p>
    <w:p>
      <w:r>
        <w:t xml:space="preserve">Mikä yritys kehitti pelin, joka julkaistiin kaksi vuotta Dejimon Batoru Kuronikuru -pelin jälkeen Japanissa ?</w:t>
      </w:r>
    </w:p>
    <w:p>
      <w:r>
        <w:rPr>
          <w:b/>
        </w:rPr>
        <w:t xml:space="preserve">Tulos</w:t>
      </w:r>
    </w:p>
    <w:p>
      <w:r>
        <w:t xml:space="preserve">Raven Software</w:t>
      </w:r>
    </w:p>
    <w:p>
      <w:r>
        <w:rPr>
          <w:b/>
        </w:rPr>
        <w:t xml:space="preserve">Esimerkki 8.1666</w:t>
      </w:r>
    </w:p>
    <w:p>
      <w:r>
        <w:t xml:space="preserve">Minkä alueen Etelämantereesta Colorado Rapidsin pelaajan Diego Rubion valtio valtaa ?</w:t>
      </w:r>
    </w:p>
    <w:p>
      <w:r>
        <w:rPr>
          <w:b/>
        </w:rPr>
        <w:t xml:space="preserve">Tulos</w:t>
      </w:r>
    </w:p>
    <w:p>
      <w:r>
        <w:t xml:space="preserve">1 250 000 neliökilometriä</w:t>
      </w:r>
    </w:p>
    <w:p>
      <w:r>
        <w:rPr>
          <w:b/>
        </w:rPr>
        <w:t xml:space="preserve">Esimerkki 8.1667</w:t>
      </w:r>
    </w:p>
    <w:p>
      <w:r>
        <w:t xml:space="preserve">Mitkä ovat niiden kahden lapsen nimet, jotka henkilö, joka on ollut kuolemaantuomittuna 11 vuotta ja 164 päivää, kidnappasi?</w:t>
      </w:r>
    </w:p>
    <w:p>
      <w:r>
        <w:rPr>
          <w:b/>
        </w:rPr>
        <w:t xml:space="preserve">Tulos</w:t>
      </w:r>
    </w:p>
    <w:p>
      <w:r>
        <w:t xml:space="preserve">Shasta ja Dylan Groene</w:t>
      </w:r>
    </w:p>
    <w:p>
      <w:r>
        <w:rPr>
          <w:b/>
        </w:rPr>
        <w:t xml:space="preserve">Esimerkki 8.1668</w:t>
      </w:r>
    </w:p>
    <w:p>
      <w:r>
        <w:t xml:space="preserve">Mikä on amerikkalaisen Jiu Jitsu -kilpailijan syntymäaika, joka voitti Euroopan mestaruuden -58kg Feather samana vuonna kuin Tayane Porfírio voitti Absolute ?</w:t>
      </w:r>
    </w:p>
    <w:p>
      <w:r>
        <w:rPr>
          <w:b/>
        </w:rPr>
        <w:t xml:space="preserve">Tulos</w:t>
      </w:r>
    </w:p>
    <w:p>
      <w:r>
        <w:t xml:space="preserve">24. maaliskuuta 1993</w:t>
      </w:r>
    </w:p>
    <w:p>
      <w:r>
        <w:rPr>
          <w:b/>
        </w:rPr>
        <w:t xml:space="preserve">Esimerkki 8.1669</w:t>
      </w:r>
    </w:p>
    <w:p>
      <w:r>
        <w:t xml:space="preserve">Mihin elokuvaan Sammy Davis , Jr. kirjoitti laulun ?</w:t>
      </w:r>
    </w:p>
    <w:p>
      <w:r>
        <w:rPr>
          <w:b/>
        </w:rPr>
        <w:t xml:space="preserve">Tulos</w:t>
      </w:r>
    </w:p>
    <w:p>
      <w:r>
        <w:t xml:space="preserve">Daddy Long Legs</w:t>
      </w:r>
    </w:p>
    <w:p>
      <w:r>
        <w:rPr>
          <w:b/>
        </w:rPr>
        <w:t xml:space="preserve">Esimerkki 8.1670</w:t>
      </w:r>
    </w:p>
    <w:p>
      <w:r>
        <w:t xml:space="preserve">Milloin viimeksi San Josessa heittänyt urheilija voitti olympiahopeaa ?</w:t>
      </w:r>
    </w:p>
    <w:p>
      <w:r>
        <w:rPr>
          <w:b/>
        </w:rPr>
        <w:t xml:space="preserve">Tulos</w:t>
      </w:r>
    </w:p>
    <w:p>
      <w:r>
        <w:t xml:space="preserve">1980</w:t>
      </w:r>
    </w:p>
    <w:p>
      <w:r>
        <w:rPr>
          <w:b/>
        </w:rPr>
        <w:t xml:space="preserve">Esimerkki 8.1671</w:t>
      </w:r>
    </w:p>
    <w:p>
      <w:r>
        <w:t xml:space="preserve">Mikä on pahan olennon alkuperä vuoden 1999 elokuvassa, jossa William Baldwin näytteli Steve Bakeria ?</w:t>
      </w:r>
    </w:p>
    <w:p>
      <w:r>
        <w:rPr>
          <w:b/>
        </w:rPr>
        <w:t xml:space="preserve">Tulos</w:t>
      </w:r>
    </w:p>
    <w:p>
      <w:r>
        <w:t xml:space="preserve">avaruusolennot</w:t>
      </w:r>
    </w:p>
    <w:p>
      <w:r>
        <w:rPr>
          <w:b/>
        </w:rPr>
        <w:t xml:space="preserve">Esimerkki 8.1672</w:t>
      </w:r>
    </w:p>
    <w:p>
      <w:r>
        <w:t xml:space="preserve">Mikä on sen kaupungin arvioitu asukasluku, jossa sijaitsee historiallinen rakennus, joka korvasi vuonna 1898 rakennetun puurakennuksen?</w:t>
      </w:r>
    </w:p>
    <w:p>
      <w:r>
        <w:rPr>
          <w:b/>
        </w:rPr>
        <w:t xml:space="preserve">Tulos</w:t>
      </w:r>
    </w:p>
    <w:p>
      <w:r>
        <w:t xml:space="preserve">15,404</w:t>
      </w:r>
    </w:p>
    <w:p>
      <w:r>
        <w:rPr>
          <w:b/>
        </w:rPr>
        <w:t xml:space="preserve">Esimerkki 8.1673</w:t>
      </w:r>
    </w:p>
    <w:p>
      <w:r>
        <w:t xml:space="preserve">Mikä on Qormiin menneen henkilön kansalaisuus?</w:t>
      </w:r>
    </w:p>
    <w:p>
      <w:r>
        <w:rPr>
          <w:b/>
        </w:rPr>
        <w:t xml:space="preserve">Tulos</w:t>
      </w:r>
    </w:p>
    <w:p>
      <w:r>
        <w:t xml:space="preserve">Maltalainen</w:t>
      </w:r>
    </w:p>
    <w:p>
      <w:r>
        <w:rPr>
          <w:b/>
        </w:rPr>
        <w:t xml:space="preserve">Esimerkki 8.1674</w:t>
      </w:r>
    </w:p>
    <w:p>
      <w:r>
        <w:t xml:space="preserve">Missä pelipaikassa pelaa pelaaja, joka valittiin College Football Hall of Fameen vuonna 1996 ?</w:t>
      </w:r>
    </w:p>
    <w:p>
      <w:r>
        <w:rPr>
          <w:b/>
        </w:rPr>
        <w:t xml:space="preserve">Tulos</w:t>
      </w:r>
    </w:p>
    <w:p>
      <w:r>
        <w:t xml:space="preserve">Vartija</w:t>
      </w:r>
    </w:p>
    <w:p>
      <w:r>
        <w:rPr>
          <w:b/>
        </w:rPr>
        <w:t xml:space="preserve">Esimerkki 8.1675</w:t>
      </w:r>
    </w:p>
    <w:p>
      <w:r>
        <w:t xml:space="preserve">Mikä on historiallisen paikan, joka alun perin toimi maksullisena siltana, päivämääräluettelo ?</w:t>
      </w:r>
    </w:p>
    <w:p>
      <w:r>
        <w:rPr>
          <w:b/>
        </w:rPr>
        <w:t xml:space="preserve">Tulos</w:t>
      </w:r>
    </w:p>
    <w:p>
      <w:r>
        <w:t xml:space="preserve"># 93000536</w:t>
      </w:r>
    </w:p>
    <w:p>
      <w:r>
        <w:rPr>
          <w:b/>
        </w:rPr>
        <w:t xml:space="preserve">Esimerkki 8.1676</w:t>
      </w:r>
    </w:p>
    <w:p>
      <w:r>
        <w:t xml:space="preserve">Heinäkuussa 2018 , mikä oli Exhibition Stadium -radan väkiluku ?</w:t>
      </w:r>
    </w:p>
    <w:p>
      <w:r>
        <w:rPr>
          <w:b/>
        </w:rPr>
        <w:t xml:space="preserve">Tulos</w:t>
      </w:r>
    </w:p>
    <w:p>
      <w:r>
        <w:t xml:space="preserve">2,954,024</w:t>
      </w:r>
    </w:p>
    <w:p>
      <w:r>
        <w:rPr>
          <w:b/>
        </w:rPr>
        <w:t xml:space="preserve">Esimerkki 8.1677</w:t>
      </w:r>
    </w:p>
    <w:p>
      <w:r>
        <w:t xml:space="preserve">Kuinka moni kirjoittautui syksyllä 2018 MLS SuperDraftissa 2002 sijalle 48 valitun pelaajan yliopistoon ?</w:t>
      </w:r>
    </w:p>
    <w:p>
      <w:r>
        <w:rPr>
          <w:b/>
        </w:rPr>
        <w:t xml:space="preserve">Tulos</w:t>
      </w:r>
    </w:p>
    <w:p>
      <w:r>
        <w:t xml:space="preserve">24,995</w:t>
      </w:r>
    </w:p>
    <w:p>
      <w:r>
        <w:rPr>
          <w:b/>
        </w:rPr>
        <w:t xml:space="preserve">Esimerkki 8.1678</w:t>
      </w:r>
    </w:p>
    <w:p>
      <w:r>
        <w:t xml:space="preserve">Minä vuosina julkaistiin nimi, jossa on salaperäinen nuori tyttö, joka työskentelee paikallisessa päiväkodissa ?</w:t>
      </w:r>
    </w:p>
    <w:p>
      <w:r>
        <w:rPr>
          <w:b/>
        </w:rPr>
        <w:t xml:space="preserve">Tulos</w:t>
      </w:r>
    </w:p>
    <w:p>
      <w:r>
        <w:t xml:space="preserve">2005</w:t>
      </w:r>
    </w:p>
    <w:p>
      <w:r>
        <w:rPr>
          <w:b/>
        </w:rPr>
        <w:t xml:space="preserve">Esimerkki 8.1679</w:t>
      </w:r>
    </w:p>
    <w:p>
      <w:r>
        <w:t xml:space="preserve">Mikä kirkko sijaitsee Yhdysvaltojen Idahon osavaltion väkirikkaimmassa kaupungissa ?</w:t>
      </w:r>
    </w:p>
    <w:p>
      <w:r>
        <w:rPr>
          <w:b/>
        </w:rPr>
        <w:t xml:space="preserve">Tulos</w:t>
      </w:r>
    </w:p>
    <w:p>
      <w:r>
        <w:t xml:space="preserve">Immanuelin metodistinen episkopaalinen kirkko</w:t>
      </w:r>
    </w:p>
    <w:p>
      <w:r>
        <w:rPr>
          <w:b/>
        </w:rPr>
        <w:t xml:space="preserve">Esimerkki 8.1680</w:t>
      </w:r>
    </w:p>
    <w:p>
      <w:r>
        <w:t xml:space="preserve">Kuka oli konfederaation armeijan kenraali Etelä-Carolinan valtatiellä 261 sijaitsevalla plantaasilla ?</w:t>
      </w:r>
    </w:p>
    <w:p>
      <w:r>
        <w:rPr>
          <w:b/>
        </w:rPr>
        <w:t xml:space="preserve">Tulos</w:t>
      </w:r>
    </w:p>
    <w:p>
      <w:r>
        <w:t xml:space="preserve">Kenraali Richard H. Anderson</w:t>
      </w:r>
    </w:p>
    <w:p>
      <w:r>
        <w:rPr>
          <w:b/>
        </w:rPr>
        <w:t xml:space="preserve">Esimerkki 8.1681</w:t>
      </w:r>
    </w:p>
    <w:p>
      <w:r>
        <w:t xml:space="preserve">Ketkä olivat ne kaksi urheilijaa, jotka esiintyivät tällä tanssijoiden listalla ?</w:t>
      </w:r>
    </w:p>
    <w:p>
      <w:r>
        <w:rPr>
          <w:b/>
        </w:rPr>
        <w:t xml:space="preserve">Tulos</w:t>
      </w:r>
    </w:p>
    <w:p>
      <w:r>
        <w:t xml:space="preserve">Keyshawn Johnson</w:t>
      </w:r>
    </w:p>
    <w:p>
      <w:r>
        <w:rPr>
          <w:b/>
        </w:rPr>
        <w:t xml:space="preserve">Esimerkki 8.1682</w:t>
      </w:r>
    </w:p>
    <w:p>
      <w:r>
        <w:t xml:space="preserve">Millä alueella on pienempi istumapaikkakapasiteetti? Hampton Roads Piranhasin koti vuoteen 2003 asti vai stadion, jolla on tytärjoukkue Seattle Sounders FC 2 ?</w:t>
      </w:r>
    </w:p>
    <w:p>
      <w:r>
        <w:rPr>
          <w:b/>
        </w:rPr>
        <w:t xml:space="preserve">Tulos</w:t>
      </w:r>
    </w:p>
    <w:p>
      <w:r>
        <w:t xml:space="preserve">Starfire Urheilu</w:t>
      </w:r>
    </w:p>
    <w:p>
      <w:r>
        <w:rPr>
          <w:b/>
        </w:rPr>
        <w:t xml:space="preserve">Esimerkki 8.1683</w:t>
      </w:r>
    </w:p>
    <w:p>
      <w:r>
        <w:t xml:space="preserve">Kuka yleisurheilija on nuorin ?</w:t>
      </w:r>
    </w:p>
    <w:p>
      <w:r>
        <w:rPr>
          <w:b/>
        </w:rPr>
        <w:t xml:space="preserve">Tulos</w:t>
      </w:r>
    </w:p>
    <w:p>
      <w:r>
        <w:t xml:space="preserve">Roman Lešek</w:t>
      </w:r>
    </w:p>
    <w:p>
      <w:r>
        <w:rPr>
          <w:b/>
        </w:rPr>
        <w:t xml:space="preserve">Esimerkki 8.1684</w:t>
      </w:r>
    </w:p>
    <w:p>
      <w:r>
        <w:t xml:space="preserve">Kuinka monta numeroa on Orson Scott Cardin 2006 sarjakuvasarjassa, jonka Dabel Brothers Productions julkaisi maaliskuussa ?</w:t>
      </w:r>
    </w:p>
    <w:p>
      <w:r>
        <w:rPr>
          <w:b/>
        </w:rPr>
        <w:t xml:space="preserve">Tulos</w:t>
      </w:r>
    </w:p>
    <w:p>
      <w:r>
        <w:t xml:space="preserve">kaksitoista numeroa</w:t>
      </w:r>
    </w:p>
    <w:p>
      <w:r>
        <w:rPr>
          <w:b/>
        </w:rPr>
        <w:t xml:space="preserve">Esimerkki 8.1685</w:t>
      </w:r>
    </w:p>
    <w:p>
      <w:r>
        <w:t xml:space="preserve">Missä Unescon luettelossa on kaupunki, jossa Haeundae Doosanin korkea rakennus sijaitsee?</w:t>
      </w:r>
    </w:p>
    <w:p>
      <w:r>
        <w:rPr>
          <w:b/>
        </w:rPr>
        <w:t xml:space="preserve">Tulos</w:t>
      </w:r>
    </w:p>
    <w:p>
      <w:r>
        <w:t xml:space="preserve">Unescon luovien kaupunkien verkosto</w:t>
      </w:r>
    </w:p>
    <w:p>
      <w:r>
        <w:rPr>
          <w:b/>
        </w:rPr>
        <w:t xml:space="preserve">Esimerkki 8.1686</w:t>
      </w:r>
    </w:p>
    <w:p>
      <w:r>
        <w:t xml:space="preserve">Missä joukkueessa pelasi pelaaja, joka toimi Stamfordin , Connecticutin kaupungin yleisen turvallisuuden ja terveydenhuollon johtajana ?</w:t>
      </w:r>
    </w:p>
    <w:p>
      <w:r>
        <w:rPr>
          <w:b/>
        </w:rPr>
        <w:t xml:space="preserve">Tulos</w:t>
      </w:r>
    </w:p>
    <w:p>
      <w:r>
        <w:t xml:space="preserve">Chiba Lotte Marines</w:t>
      </w:r>
    </w:p>
    <w:p>
      <w:r>
        <w:rPr>
          <w:b/>
        </w:rPr>
        <w:t xml:space="preserve">Esimerkki 8.1687</w:t>
      </w:r>
    </w:p>
    <w:p>
      <w:r>
        <w:t xml:space="preserve">Kuka on Guilty Gear XX Accent Core Plus -pelin kehittäneen yrityksen perustaja?</w:t>
      </w:r>
    </w:p>
    <w:p>
      <w:r>
        <w:rPr>
          <w:b/>
        </w:rPr>
        <w:t xml:space="preserve">Tulos</w:t>
      </w:r>
    </w:p>
    <w:p>
      <w:r>
        <w:t xml:space="preserve">Minoru Kidooka</w:t>
      </w:r>
    </w:p>
    <w:p>
      <w:r>
        <w:rPr>
          <w:b/>
        </w:rPr>
        <w:t xml:space="preserve">Esimerkki 8.1688</w:t>
      </w:r>
    </w:p>
    <w:p>
      <w:r>
        <w:t xml:space="preserve">Mikä aiheuttaa maailmanlopun vuoden 1997 videopelissä, jossa Ron Perlman ääninäytteli Butch Harrisia ?</w:t>
      </w:r>
    </w:p>
    <w:p>
      <w:r>
        <w:rPr>
          <w:b/>
        </w:rPr>
        <w:t xml:space="preserve">Tulos</w:t>
      </w:r>
    </w:p>
    <w:p>
      <w:r>
        <w:t xml:space="preserve">maailmanlaajuinen ydinsota</w:t>
      </w:r>
    </w:p>
    <w:p>
      <w:r>
        <w:rPr>
          <w:b/>
        </w:rPr>
        <w:t xml:space="preserve">Esimerkki 8.1689</w:t>
      </w:r>
    </w:p>
    <w:p>
      <w:r>
        <w:t xml:space="preserve">Mikä oli sen painijan arvo, joka piti NWA:n raskaan sarjan maailmanmestaruutta kolme kertaa yhteensä 10 vuoden ajan ?</w:t>
      </w:r>
    </w:p>
    <w:p>
      <w:r>
        <w:rPr>
          <w:b/>
        </w:rPr>
        <w:t xml:space="preserve">Tulos</w:t>
      </w:r>
    </w:p>
    <w:p>
      <w:r>
        <w:t xml:space="preserve">4</w:t>
      </w:r>
    </w:p>
    <w:p>
      <w:r>
        <w:rPr>
          <w:b/>
        </w:rPr>
        <w:t xml:space="preserve">Esimerkki 8.1690</w:t>
      </w:r>
    </w:p>
    <w:p>
      <w:r>
        <w:t xml:space="preserve">Kuinka monta tyhjentäjää kuoli vuoden 1870 jälkeen ?</w:t>
      </w:r>
    </w:p>
    <w:p>
      <w:r>
        <w:rPr>
          <w:b/>
        </w:rPr>
        <w:t xml:space="preserve">Tulos</w:t>
      </w:r>
    </w:p>
    <w:p>
      <w:r>
        <w:t xml:space="preserve">10</w:t>
      </w:r>
    </w:p>
    <w:p>
      <w:r>
        <w:rPr>
          <w:b/>
        </w:rPr>
        <w:t xml:space="preserve">Esimerkki 8.1691</w:t>
      </w:r>
    </w:p>
    <w:p>
      <w:r>
        <w:t xml:space="preserve">Mikä on 5,52 miljoonan asukkaan maan voimistelijan sijoitus heinäkuussa 2019 ?</w:t>
      </w:r>
    </w:p>
    <w:p>
      <w:r>
        <w:rPr>
          <w:b/>
        </w:rPr>
        <w:t xml:space="preserve">Tulos</w:t>
      </w:r>
    </w:p>
    <w:p>
      <w:r>
        <w:t xml:space="preserve">14</w:t>
      </w:r>
    </w:p>
    <w:p>
      <w:r>
        <w:rPr>
          <w:b/>
        </w:rPr>
        <w:t xml:space="preserve">Esimerkki 8.1692</w:t>
      </w:r>
    </w:p>
    <w:p>
      <w:r>
        <w:t xml:space="preserve">Mikä oli vuonna 2010 sen kaupungin väkiluku, jossa intiaanikummut sijaitsevat?</w:t>
      </w:r>
    </w:p>
    <w:p>
      <w:r>
        <w:rPr>
          <w:b/>
        </w:rPr>
        <w:t xml:space="preserve">Tulos</w:t>
      </w:r>
    </w:p>
    <w:p>
      <w:r>
        <w:t xml:space="preserve">3,108</w:t>
      </w:r>
    </w:p>
    <w:p>
      <w:r>
        <w:rPr>
          <w:b/>
        </w:rPr>
        <w:t xml:space="preserve">Esimerkki 8.1693</w:t>
      </w:r>
    </w:p>
    <w:p>
      <w:r>
        <w:t xml:space="preserve">Mikä on Fairbanks North Star Boroughin pikkukaupungissa sijaitseva rata ?</w:t>
      </w:r>
    </w:p>
    <w:p>
      <w:r>
        <w:rPr>
          <w:b/>
        </w:rPr>
        <w:t xml:space="preserve">Tulos</w:t>
      </w:r>
    </w:p>
    <w:p>
      <w:r>
        <w:t xml:space="preserve">North Pole Speedway</w:t>
      </w:r>
    </w:p>
    <w:p>
      <w:r>
        <w:rPr>
          <w:b/>
        </w:rPr>
        <w:t xml:space="preserve">Esimerkki 8.1694</w:t>
      </w:r>
    </w:p>
    <w:p>
      <w:r>
        <w:t xml:space="preserve">Kuka kuoli 90-vuotiaana, joka työskenteli liike-elämässä , maanviljelyssä ja johti ratsuväkidivisioonaa Atlantan kampanjan aikana ?</w:t>
      </w:r>
    </w:p>
    <w:p>
      <w:r>
        <w:rPr>
          <w:b/>
        </w:rPr>
        <w:t xml:space="preserve">Tulos</w:t>
      </w:r>
    </w:p>
    <w:p>
      <w:r>
        <w:t xml:space="preserve">Garrard , Theophilus Toulmin</w:t>
      </w:r>
    </w:p>
    <w:p>
      <w:r>
        <w:rPr>
          <w:b/>
        </w:rPr>
        <w:t xml:space="preserve">Esimerkki 8.1695</w:t>
      </w:r>
    </w:p>
    <w:p>
      <w:r>
        <w:t xml:space="preserve">Mitä laseria käytetään aineen ja sähkömagneettisen säteilyn vuorovaikutuksen tutkimiseen?</w:t>
      </w:r>
    </w:p>
    <w:p>
      <w:r>
        <w:rPr>
          <w:b/>
        </w:rPr>
        <w:t xml:space="preserve">Tulos</w:t>
      </w:r>
    </w:p>
    <w:p>
      <w:r>
        <w:t xml:space="preserve">Argon laser</w:t>
      </w:r>
    </w:p>
    <w:p>
      <w:r>
        <w:rPr>
          <w:b/>
        </w:rPr>
        <w:t xml:space="preserve">Esimerkki 8.1696</w:t>
      </w:r>
    </w:p>
    <w:p>
      <w:r>
        <w:t xml:space="preserve">Mikä oli vuoden 1958 Aasian kisojen 400 metrin yleisurheilukultaa voittaneen urheilijan lempinimi ?</w:t>
      </w:r>
    </w:p>
    <w:p>
      <w:r>
        <w:rPr>
          <w:b/>
        </w:rPr>
        <w:t xml:space="preserve">Tulos</w:t>
      </w:r>
    </w:p>
    <w:p>
      <w:r>
        <w:t xml:space="preserve">Lentävä sikhi</w:t>
      </w:r>
    </w:p>
    <w:p>
      <w:r>
        <w:rPr>
          <w:b/>
        </w:rPr>
        <w:t xml:space="preserve">Esimerkki 8.1697</w:t>
      </w:r>
    </w:p>
    <w:p>
      <w:r>
        <w:t xml:space="preserve">Kuinka monta meripeninkulmaa on Cambridge Bayn (Nunavut) ja Aqsaqniq Airwaysin keskuslentokentän välillä?</w:t>
      </w:r>
    </w:p>
    <w:p>
      <w:r>
        <w:rPr>
          <w:b/>
        </w:rPr>
        <w:t xml:space="preserve">Tulos</w:t>
      </w:r>
    </w:p>
    <w:p>
      <w:r>
        <w:t xml:space="preserve">1.6</w:t>
      </w:r>
    </w:p>
    <w:p>
      <w:r>
        <w:rPr>
          <w:b/>
        </w:rPr>
        <w:t xml:space="preserve">Esimerkki 8.1698</w:t>
      </w:r>
    </w:p>
    <w:p>
      <w:r>
        <w:t xml:space="preserve">Kuka siirtyi joukkueeseen, joka voitti UEFA Intertoto Cupin vuonna 2002 ?</w:t>
      </w:r>
    </w:p>
    <w:p>
      <w:r>
        <w:rPr>
          <w:b/>
        </w:rPr>
        <w:t xml:space="preserve">Tulos</w:t>
      </w:r>
    </w:p>
    <w:p>
      <w:r>
        <w:t xml:space="preserve">Ricardo Bóvio</w:t>
      </w:r>
    </w:p>
    <w:p>
      <w:r>
        <w:rPr>
          <w:b/>
        </w:rPr>
        <w:t xml:space="preserve">Esimerkki 8.1699</w:t>
      </w:r>
    </w:p>
    <w:p>
      <w:r>
        <w:t xml:space="preserve">Missä kilpailussa 7. marraskuuta 1980 syntynyt urheilija kilpaili ?</w:t>
      </w:r>
    </w:p>
    <w:p>
      <w:r>
        <w:rPr>
          <w:b/>
        </w:rPr>
        <w:t xml:space="preserve">Tulos</w:t>
      </w:r>
    </w:p>
    <w:p>
      <w:r>
        <w:t xml:space="preserve">Miesten holvi</w:t>
      </w:r>
    </w:p>
    <w:p>
      <w:r>
        <w:rPr>
          <w:b/>
        </w:rPr>
        <w:t xml:space="preserve">Esimerkki 8.1700</w:t>
      </w:r>
    </w:p>
    <w:p>
      <w:r>
        <w:t xml:space="preserve">Minkä konferenssin jäsenenä on yliopistojoukkue, joka on Nittany Lions -niminen joukkue ja joka kuuluu kouluun, johon liittyy yksi vuoden 1957 College Baseball All-American Team -joukkueen syöttäjistä ?</w:t>
      </w:r>
    </w:p>
    <w:p>
      <w:r>
        <w:rPr>
          <w:b/>
        </w:rPr>
        <w:t xml:space="preserve">Tulos</w:t>
      </w:r>
    </w:p>
    <w:p>
      <w:r>
        <w:t xml:space="preserve">Big Ten</w:t>
      </w:r>
    </w:p>
    <w:p>
      <w:r>
        <w:rPr>
          <w:b/>
        </w:rPr>
        <w:t xml:space="preserve">Esimerkki 8.1701</w:t>
      </w:r>
    </w:p>
    <w:p>
      <w:r>
        <w:t xml:space="preserve">Mikä on vaalipiiri, jonka käännös malayalamiksi on മാവേലിക്കര ലോക്സഭാ മണ്ഡലം varattu ?</w:t>
      </w:r>
    </w:p>
    <w:p>
      <w:r>
        <w:rPr>
          <w:b/>
        </w:rPr>
        <w:t xml:space="preserve">Tulos</w:t>
      </w:r>
    </w:p>
    <w:p>
      <w:r>
        <w:t xml:space="preserve">SC</w:t>
      </w:r>
    </w:p>
    <w:p>
      <w:r>
        <w:rPr>
          <w:b/>
        </w:rPr>
        <w:t xml:space="preserve">Esimerkki 8.1702</w:t>
      </w:r>
    </w:p>
    <w:p>
      <w:r>
        <w:t xml:space="preserve">Kenelle on nimetty Rosieren ja Crystal Springsin teiden kautta kulkevan reitin määränpää ?</w:t>
      </w:r>
    </w:p>
    <w:p>
      <w:r>
        <w:rPr>
          <w:b/>
        </w:rPr>
        <w:t xml:space="preserve">Tulos</w:t>
      </w:r>
    </w:p>
    <w:p>
      <w:r>
        <w:t xml:space="preserve">John M. Clayton</w:t>
      </w:r>
    </w:p>
    <w:p>
      <w:r>
        <w:rPr>
          <w:b/>
        </w:rPr>
        <w:t xml:space="preserve">Esimerkki 8.1703</w:t>
      </w:r>
    </w:p>
    <w:p>
      <w:r>
        <w:t xml:space="preserve">Mikä on sen vaalipiirin numero, joka on valtion voimakkain paikka ?</w:t>
      </w:r>
    </w:p>
    <w:p>
      <w:r>
        <w:rPr>
          <w:b/>
        </w:rPr>
        <w:t xml:space="preserve">Tulos</w:t>
      </w:r>
    </w:p>
    <w:p>
      <w:r>
        <w:t xml:space="preserve">7</w:t>
      </w:r>
    </w:p>
    <w:p>
      <w:r>
        <w:rPr>
          <w:b/>
        </w:rPr>
        <w:t xml:space="preserve">Esimerkki 8.1704</w:t>
      </w:r>
    </w:p>
    <w:p>
      <w:r>
        <w:t xml:space="preserve">Kuinka monen aikavyöhykkeen yli Andrey Zhivinin kotimaa ulottuu ?</w:t>
      </w:r>
    </w:p>
    <w:p>
      <w:r>
        <w:rPr>
          <w:b/>
        </w:rPr>
        <w:t xml:space="preserve">Tulos</w:t>
      </w:r>
    </w:p>
    <w:p>
      <w:r>
        <w:t xml:space="preserve">yksitoista</w:t>
      </w:r>
    </w:p>
    <w:p>
      <w:r>
        <w:rPr>
          <w:b/>
        </w:rPr>
        <w:t xml:space="preserve">Esimerkki 8.1705</w:t>
      </w:r>
    </w:p>
    <w:p>
      <w:r>
        <w:t xml:space="preserve">Minä vuonna Bryant Salterin yliopisto julkistettiin ?</w:t>
      </w:r>
    </w:p>
    <w:p>
      <w:r>
        <w:rPr>
          <w:b/>
        </w:rPr>
        <w:t xml:space="preserve">Tulos</w:t>
      </w:r>
    </w:p>
    <w:p>
      <w:r>
        <w:t xml:space="preserve">1966</w:t>
      </w:r>
    </w:p>
    <w:p>
      <w:r>
        <w:rPr>
          <w:b/>
        </w:rPr>
        <w:t xml:space="preserve">Esimerkki 8.1706</w:t>
      </w:r>
    </w:p>
    <w:p>
      <w:r>
        <w:t xml:space="preserve">Kuinka monta kampusta Nick Adducin käymässä yliopistossa on ?</w:t>
      </w:r>
    </w:p>
    <w:p>
      <w:r>
        <w:rPr>
          <w:b/>
        </w:rPr>
        <w:t xml:space="preserve">Tulos</w:t>
      </w:r>
    </w:p>
    <w:p>
      <w:r>
        <w:t xml:space="preserve">kaksi</w:t>
      </w:r>
    </w:p>
    <w:p>
      <w:r>
        <w:rPr>
          <w:b/>
        </w:rPr>
        <w:t xml:space="preserve">Esimerkki 8.1707</w:t>
      </w:r>
    </w:p>
    <w:p>
      <w:r>
        <w:t xml:space="preserve">Kuinka monta kertaa yliopisto, jossa Izett Buchanan opiskeli, on päässyt NCAA-turnaukseen?</w:t>
      </w:r>
    </w:p>
    <w:p>
      <w:r>
        <w:rPr>
          <w:b/>
        </w:rPr>
        <w:t xml:space="preserve">Tulos</w:t>
      </w:r>
    </w:p>
    <w:p>
      <w:r>
        <w:t xml:space="preserve">kahdesti</w:t>
      </w:r>
    </w:p>
    <w:p>
      <w:r>
        <w:rPr>
          <w:b/>
        </w:rPr>
        <w:t xml:space="preserve">Esimerkki 8.1708</w:t>
      </w:r>
    </w:p>
    <w:p>
      <w:r>
        <w:t xml:space="preserve">Minkä piirikunnan rajan lähellä päättyy reitti, joka alkaa risteyksestä U.S. Highway 60:n kanssa ja jossa sijaitsee kaksi historiallista kohdetta, toinen Adelinossa ja toinen Tomessa?</w:t>
      </w:r>
    </w:p>
    <w:p>
      <w:r>
        <w:rPr>
          <w:b/>
        </w:rPr>
        <w:t xml:space="preserve">Tulos</w:t>
      </w:r>
    </w:p>
    <w:p>
      <w:r>
        <w:t xml:space="preserve">Sandoval</w:t>
      </w:r>
    </w:p>
    <w:p>
      <w:r>
        <w:rPr>
          <w:b/>
        </w:rPr>
        <w:t xml:space="preserve">Esimerkki 8.1709</w:t>
      </w:r>
    </w:p>
    <w:p>
      <w:r>
        <w:t xml:space="preserve">Mikä on elokuvan laji, jonka on tuottanut William K.L . Dickson ?</w:t>
      </w:r>
    </w:p>
    <w:p>
      <w:r>
        <w:rPr>
          <w:b/>
        </w:rPr>
        <w:t xml:space="preserve">Tulos</w:t>
      </w:r>
    </w:p>
    <w:p>
      <w:r>
        <w:t xml:space="preserve">Dokumenttielokuva</w:t>
      </w:r>
    </w:p>
    <w:p>
      <w:r>
        <w:rPr>
          <w:b/>
        </w:rPr>
        <w:t xml:space="preserve">Esimerkki 8.1710</w:t>
      </w:r>
    </w:p>
    <w:p>
      <w:r>
        <w:t xml:space="preserve">Mitkä kappaleet ovat kuumimmassa 100:ssa artistille, joka on allekirjoittanut sopimuksen Infectious Musicin kanssa Isossa-Britanniassa/Euroopassa ; ja Votivin kanssa Pohjois-Amerikassa ?</w:t>
      </w:r>
    </w:p>
    <w:p>
      <w:r>
        <w:rPr>
          <w:b/>
        </w:rPr>
        <w:t xml:space="preserve">Tulos</w:t>
      </w:r>
    </w:p>
    <w:p>
      <w:r>
        <w:t xml:space="preserve">18</w:t>
      </w:r>
    </w:p>
    <w:p>
      <w:r>
        <w:rPr>
          <w:b/>
        </w:rPr>
        <w:t xml:space="preserve">Esimerkki 8.1711</w:t>
      </w:r>
    </w:p>
    <w:p>
      <w:r>
        <w:t xml:space="preserve">The Legend of Zelda : Skyward Sword , jonka Nintendo julkaisi Wii-pelikonsolille vuonna 2011, on tyylitelty seikkailu, joka ammentaa osan taiteellisesta inspiraatiostaan miltä impressionistiselta taidemaalarilta ?</w:t>
      </w:r>
    </w:p>
    <w:p>
      <w:r>
        <w:rPr>
          <w:b/>
        </w:rPr>
        <w:t xml:space="preserve">Tulos</w:t>
      </w:r>
    </w:p>
    <w:p>
      <w:r>
        <w:t xml:space="preserve">Paul Cézanne</w:t>
      </w:r>
    </w:p>
    <w:p>
      <w:r>
        <w:rPr>
          <w:b/>
        </w:rPr>
        <w:t xml:space="preserve">Esimerkki 8.1712</w:t>
      </w:r>
    </w:p>
    <w:p>
      <w:r>
        <w:t xml:space="preserve">Minä vuonna olympiaurheilijaksi tuli henkilö, joka esiintyi vuoden 1997 taidevoimistelun MM-kilpailuissa tasapainopalkilla huonommin kuin Svetlana Khorkina mutta paremmin kuin Ludivine Furnon ?</w:t>
      </w:r>
    </w:p>
    <w:p>
      <w:r>
        <w:rPr>
          <w:b/>
        </w:rPr>
        <w:t xml:space="preserve">Tulos</w:t>
      </w:r>
    </w:p>
    <w:p>
      <w:r>
        <w:t xml:space="preserve">1996</w:t>
      </w:r>
    </w:p>
    <w:p>
      <w:r>
        <w:rPr>
          <w:b/>
        </w:rPr>
        <w:t xml:space="preserve">Esimerkki 8.1713</w:t>
      </w:r>
    </w:p>
    <w:p>
      <w:r>
        <w:t xml:space="preserve">Milloin vihdoin varhaisimman juoksuohjelman viimeinen lähetys oli ?</w:t>
      </w:r>
    </w:p>
    <w:p>
      <w:r>
        <w:rPr>
          <w:b/>
        </w:rPr>
        <w:t xml:space="preserve">Tulos</w:t>
      </w:r>
    </w:p>
    <w:p>
      <w:r>
        <w:t xml:space="preserve">21. helmikuuta 1982</w:t>
      </w:r>
    </w:p>
    <w:p>
      <w:r>
        <w:rPr>
          <w:b/>
        </w:rPr>
        <w:t xml:space="preserve">Esimerkki 8.1714</w:t>
      </w:r>
    </w:p>
    <w:p>
      <w:r>
        <w:t xml:space="preserve">Mikä on sen maan kaupunki, joka luokitellaan kehittyviksi markkinoiksi, jossa inhimillinen kehitys on korkealla tasolla ja ylempi keskitulotaso on korkea ja köyhyysaste on noin 19 prosenttia?</w:t>
      </w:r>
    </w:p>
    <w:p>
      <w:r>
        <w:rPr>
          <w:b/>
        </w:rPr>
        <w:t xml:space="preserve">Tulos</w:t>
      </w:r>
    </w:p>
    <w:p>
      <w:r>
        <w:t xml:space="preserve">Lima</w:t>
      </w:r>
    </w:p>
    <w:p>
      <w:r>
        <w:rPr>
          <w:b/>
        </w:rPr>
        <w:t xml:space="preserve">Esimerkki 8.1715</w:t>
      </w:r>
    </w:p>
    <w:p>
      <w:r>
        <w:t xml:space="preserve">Mikä on sen pelaajan MS, joka on eniten vastuussa maalien tekemisestä ?</w:t>
      </w:r>
    </w:p>
    <w:p>
      <w:r>
        <w:rPr>
          <w:b/>
        </w:rPr>
        <w:t xml:space="preserve">Tulos</w:t>
      </w:r>
    </w:p>
    <w:p>
      <w:r>
        <w:t xml:space="preserve">33</w:t>
      </w:r>
    </w:p>
    <w:p>
      <w:r>
        <w:rPr>
          <w:b/>
        </w:rPr>
        <w:t xml:space="preserve">Esimerkki 8.1716</w:t>
      </w:r>
    </w:p>
    <w:p>
      <w:r>
        <w:t xml:space="preserve">Kuka Ferrari-kuljettajista voitti enemmän Formula 1 -titteliä ?</w:t>
      </w:r>
    </w:p>
    <w:p>
      <w:r>
        <w:rPr>
          <w:b/>
        </w:rPr>
        <w:t xml:space="preserve">Tulos</w:t>
      </w:r>
    </w:p>
    <w:p>
      <w:r>
        <w:t xml:space="preserve">Michael Schumacher</w:t>
      </w:r>
    </w:p>
    <w:p>
      <w:r>
        <w:rPr>
          <w:b/>
        </w:rPr>
        <w:t xml:space="preserve">Esimerkki 8.1717</w:t>
      </w:r>
    </w:p>
    <w:p>
      <w:r>
        <w:t xml:space="preserve">Minkä niminen on niemimaa, jossa on 5. syyskuuta 1984 syntynyt etappivoittaja ?</w:t>
      </w:r>
    </w:p>
    <w:p>
      <w:r>
        <w:rPr>
          <w:b/>
        </w:rPr>
        <w:t xml:space="preserve">Tulos</w:t>
      </w:r>
    </w:p>
    <w:p>
      <w:r>
        <w:t xml:space="preserve">Jyllannin</w:t>
      </w:r>
    </w:p>
    <w:p>
      <w:r>
        <w:rPr>
          <w:b/>
        </w:rPr>
        <w:t xml:space="preserve">Esimerkki 8.1718</w:t>
      </w:r>
    </w:p>
    <w:p>
      <w:r>
        <w:t xml:space="preserve">Tim Baillien ja Steven Burken välillä mikä on aikaisemman syntymäpäivän päivämäärä ?</w:t>
      </w:r>
    </w:p>
    <w:p>
      <w:r>
        <w:rPr>
          <w:b/>
        </w:rPr>
        <w:t xml:space="preserve">Tulos</w:t>
      </w:r>
    </w:p>
    <w:p>
      <w:r>
        <w:t xml:space="preserve">11. toukokuuta 1979</w:t>
      </w:r>
    </w:p>
    <w:p>
      <w:r>
        <w:rPr>
          <w:b/>
        </w:rPr>
        <w:t xml:space="preserve">Esimerkki 8.1719</w:t>
      </w:r>
    </w:p>
    <w:p>
      <w:r>
        <w:t xml:space="preserve">Mikä on vuonna 1982 College Football Hall of Fameen valmentajana vihityn veljen alkuperäinen luku ?</w:t>
      </w:r>
    </w:p>
    <w:p>
      <w:r>
        <w:rPr>
          <w:b/>
        </w:rPr>
        <w:t xml:space="preserve">Tulos</w:t>
      </w:r>
    </w:p>
    <w:p>
      <w:r>
        <w:t xml:space="preserve">Chi/Auburn</w:t>
      </w:r>
    </w:p>
    <w:p>
      <w:r>
        <w:rPr>
          <w:b/>
        </w:rPr>
        <w:t xml:space="preserve">Esimerkki 8.1720</w:t>
      </w:r>
    </w:p>
    <w:p>
      <w:r>
        <w:t xml:space="preserve">Kuka suunnitteli saksalaiset hävittäjät ?</w:t>
      </w:r>
    </w:p>
    <w:p>
      <w:r>
        <w:rPr>
          <w:b/>
        </w:rPr>
        <w:t xml:space="preserve">Tulos</w:t>
      </w:r>
    </w:p>
    <w:p>
      <w:r>
        <w:t xml:space="preserve">Kurt Tank</w:t>
      </w:r>
    </w:p>
    <w:p>
      <w:r>
        <w:rPr>
          <w:b/>
        </w:rPr>
        <w:t xml:space="preserve">Esimerkki 8.1721</w:t>
      </w:r>
    </w:p>
    <w:p>
      <w:r>
        <w:t xml:space="preserve">Mikä on sen rakennuksen nimi, jonka muistiinpanoihin sisältyy Vitruviuksen mainitsema termi hienoimmalle, yleensä suorakulmaiselle kuutiomaiselle kivimuurausyksikölle opus isodomum ?</w:t>
      </w:r>
    </w:p>
    <w:p>
      <w:r>
        <w:rPr>
          <w:b/>
        </w:rPr>
        <w:t xml:space="preserve">Tulos</w:t>
      </w:r>
    </w:p>
    <w:p>
      <w:r>
        <w:t xml:space="preserve">Gonville and Caius College</w:t>
      </w:r>
    </w:p>
    <w:p>
      <w:r>
        <w:rPr>
          <w:b/>
        </w:rPr>
        <w:t xml:space="preserve">Esimerkki 8.1722</w:t>
      </w:r>
    </w:p>
    <w:p>
      <w:r>
        <w:t xml:space="preserve">Kuinka monta MW:n voimalaitoksen omistaa Manchesterissa, Englannissa, Yhdistyneessä kuningaskunnassa, sijaitseva monialayritys, jonka kotipaikka on Yhdistyneessä kuningaskunnassa?</w:t>
      </w:r>
    </w:p>
    <w:p>
      <w:r>
        <w:rPr>
          <w:b/>
        </w:rPr>
        <w:t xml:space="preserve">Tulos</w:t>
      </w:r>
    </w:p>
    <w:p>
      <w:r>
        <w:t xml:space="preserve">165</w:t>
      </w:r>
    </w:p>
    <w:p>
      <w:r>
        <w:rPr>
          <w:b/>
        </w:rPr>
        <w:t xml:space="preserve">Esimerkki 8.1723</w:t>
      </w:r>
    </w:p>
    <w:p>
      <w:r>
        <w:t xml:space="preserve">Milloin Coxa nimisestä joukkueesta siirtyneen pelaajan sopimus päättyi ?</w:t>
      </w:r>
    </w:p>
    <w:p>
      <w:r>
        <w:rPr>
          <w:b/>
        </w:rPr>
        <w:t xml:space="preserve">Tulos</w:t>
      </w:r>
    </w:p>
    <w:p>
      <w:r>
        <w:t xml:space="preserve">2012</w:t>
      </w:r>
    </w:p>
    <w:p>
      <w:r>
        <w:rPr>
          <w:b/>
        </w:rPr>
        <w:t xml:space="preserve">Esimerkki 8.1724</w:t>
      </w:r>
    </w:p>
    <w:p>
      <w:r>
        <w:t xml:space="preserve">Yöt ja päivät -elokuvan ohjaaja on professori missä yliopistossa?</w:t>
      </w:r>
    </w:p>
    <w:p>
      <w:r>
        <w:rPr>
          <w:b/>
        </w:rPr>
        <w:t xml:space="preserve">Tulos</w:t>
      </w:r>
    </w:p>
    <w:p>
      <w:r>
        <w:t xml:space="preserve">UCLA</w:t>
      </w:r>
    </w:p>
    <w:p>
      <w:r>
        <w:rPr>
          <w:b/>
        </w:rPr>
        <w:t xml:space="preserve">Esimerkki 8.1725</w:t>
      </w:r>
    </w:p>
    <w:p>
      <w:r>
        <w:t xml:space="preserve">Mikä Liga MX -joukkue pitää kotiottelunsa stadionilla, jolla järjestettiin vuoden 2011 Pan-Amerikan kisojen avajaiset ja päättäjäiset?</w:t>
      </w:r>
    </w:p>
    <w:p>
      <w:r>
        <w:rPr>
          <w:b/>
        </w:rPr>
        <w:t xml:space="preserve">Tulos</w:t>
      </w:r>
    </w:p>
    <w:p>
      <w:r>
        <w:t xml:space="preserve">Guadalajara</w:t>
      </w:r>
    </w:p>
    <w:p>
      <w:r>
        <w:rPr>
          <w:b/>
        </w:rPr>
        <w:t xml:space="preserve">Esimerkki 8.1726</w:t>
      </w:r>
    </w:p>
    <w:p>
      <w:r>
        <w:t xml:space="preserve">Mikä oli useiden hallitustenvälisten järjestöjen ja kansainvälisten tuomioistuinten sijaintipaikkana toimivan maan lipun alla purjehtivan sukellusveneen asema?</w:t>
      </w:r>
    </w:p>
    <w:p>
      <w:r>
        <w:rPr>
          <w:b/>
        </w:rPr>
        <w:t xml:space="preserve">Tulos</w:t>
      </w:r>
    </w:p>
    <w:p>
      <w:r>
        <w:t xml:space="preserve">06°10′N 18°09′W / 6.167°N 18.150°W / 6.167 ; -18.150</w:t>
      </w:r>
    </w:p>
    <w:p>
      <w:r>
        <w:rPr>
          <w:b/>
        </w:rPr>
        <w:t xml:space="preserve">Esimerkki 8.1727</w:t>
      </w:r>
    </w:p>
    <w:p>
      <w:r>
        <w:t xml:space="preserve">Kuinka monta 1. viikon myyntiä Aftermath Entertainmentin jakama albumi saavutti ?</w:t>
      </w:r>
    </w:p>
    <w:p>
      <w:r>
        <w:rPr>
          <w:b/>
        </w:rPr>
        <w:t xml:space="preserve">Tulos</w:t>
      </w:r>
    </w:p>
    <w:p>
      <w:r>
        <w:t xml:space="preserve">242,000</w:t>
      </w:r>
    </w:p>
    <w:p>
      <w:r>
        <w:rPr>
          <w:b/>
        </w:rPr>
        <w:t xml:space="preserve">Esimerkki 8.1728</w:t>
      </w:r>
    </w:p>
    <w:p>
      <w:r>
        <w:t xml:space="preserve">Minä vuonna perustettiin tämä liiga, jonka voitti Skotlannin eniten Valioliigan mestaruuksia saavuttanut seura ?</w:t>
      </w:r>
    </w:p>
    <w:p>
      <w:r>
        <w:rPr>
          <w:b/>
        </w:rPr>
        <w:t xml:space="preserve">Tulos</w:t>
      </w:r>
    </w:p>
    <w:p>
      <w:r>
        <w:t xml:space="preserve">2002</w:t>
      </w:r>
    </w:p>
    <w:p>
      <w:r>
        <w:rPr>
          <w:b/>
        </w:rPr>
        <w:t xml:space="preserve">Esimerkki 8.1729</w:t>
      </w:r>
    </w:p>
    <w:p>
      <w:r>
        <w:t xml:space="preserve">Mikä järvi on ollut kuiva tuhansia vuosia ja osa maakuntaa, jonka korkeus on 3629 jalkaa ?</w:t>
      </w:r>
    </w:p>
    <w:p>
      <w:r>
        <w:rPr>
          <w:b/>
        </w:rPr>
        <w:t xml:space="preserve">Tulos</w:t>
      </w:r>
    </w:p>
    <w:p>
      <w:r>
        <w:t xml:space="preserve">Cottonwoodin puuhiiliuunit</w:t>
      </w:r>
    </w:p>
    <w:p>
      <w:r>
        <w:rPr>
          <w:b/>
        </w:rPr>
        <w:t xml:space="preserve">Esimerkki 8.1730</w:t>
      </w:r>
    </w:p>
    <w:p>
      <w:r>
        <w:t xml:space="preserve">Kuka on pelaaja, jonka kansalaisuus on Euroopan kuudenneksi pienin kansakunta ?</w:t>
      </w:r>
    </w:p>
    <w:p>
      <w:r>
        <w:rPr>
          <w:b/>
        </w:rPr>
        <w:t xml:space="preserve">Tulos</w:t>
      </w:r>
    </w:p>
    <w:p>
      <w:r>
        <w:t xml:space="preserve">Víctor Martínez</w:t>
      </w:r>
    </w:p>
    <w:p>
      <w:r>
        <w:rPr>
          <w:b/>
        </w:rPr>
        <w:t xml:space="preserve">Esimerkki 8.1731</w:t>
      </w:r>
    </w:p>
    <w:p>
      <w:r>
        <w:t xml:space="preserve">Minkä laguunan rannalla sijaitsee Maulen tulivuori, joka purkautui viimeksi vuonna 1853?</w:t>
      </w:r>
    </w:p>
    <w:p>
      <w:r>
        <w:rPr>
          <w:b/>
        </w:rPr>
        <w:t xml:space="preserve">Tulos</w:t>
      </w:r>
    </w:p>
    <w:p>
      <w:r>
        <w:t xml:space="preserve">Laguna del Laja</w:t>
      </w:r>
    </w:p>
    <w:p>
      <w:r>
        <w:rPr>
          <w:b/>
        </w:rPr>
        <w:t xml:space="preserve">Esimerkki 8.1732</w:t>
      </w:r>
    </w:p>
    <w:p>
      <w:r>
        <w:t xml:space="preserve">Kuinka monta koetta oli toukokuussa 1975 laukaistussa teleskoopissa?</w:t>
      </w:r>
    </w:p>
    <w:p>
      <w:r>
        <w:rPr>
          <w:b/>
        </w:rPr>
        <w:t xml:space="preserve">Tulos</w:t>
      </w:r>
    </w:p>
    <w:p>
      <w:r>
        <w:t xml:space="preserve">neljä</w:t>
      </w:r>
    </w:p>
    <w:p>
      <w:r>
        <w:rPr>
          <w:b/>
        </w:rPr>
        <w:t xml:space="preserve">Esimerkki 8.1733</w:t>
      </w:r>
    </w:p>
    <w:p>
      <w:r>
        <w:t xml:space="preserve">Kuka ennen vuotta 1940 syntyneistä johtajista hallitsi lyhimmän ajan?</w:t>
      </w:r>
    </w:p>
    <w:p>
      <w:r>
        <w:rPr>
          <w:b/>
        </w:rPr>
        <w:t xml:space="preserve">Tulos</w:t>
      </w:r>
    </w:p>
    <w:p>
      <w:r>
        <w:t xml:space="preserve">Tony Blair</w:t>
      </w:r>
    </w:p>
    <w:p>
      <w:r>
        <w:rPr>
          <w:b/>
        </w:rPr>
        <w:t xml:space="preserve">Esimerkki 8.1734</w:t>
      </w:r>
    </w:p>
    <w:p>
      <w:r>
        <w:t xml:space="preserve">Vuonna 1990 syntyneistä urheilijoista , mikä on sen M , € , joka on Jerson Cabralin serkku ?</w:t>
      </w:r>
    </w:p>
    <w:p>
      <w:r>
        <w:rPr>
          <w:b/>
        </w:rPr>
        <w:t xml:space="preserve">Tulos</w:t>
      </w:r>
    </w:p>
    <w:p>
      <w:r>
        <w:t xml:space="preserve">9.0</w:t>
      </w:r>
    </w:p>
    <w:p>
      <w:r>
        <w:rPr>
          <w:b/>
        </w:rPr>
        <w:t xml:space="preserve">Esimerkki 8.1735</w:t>
      </w:r>
    </w:p>
    <w:p>
      <w:r>
        <w:t xml:space="preserve">Kuinka monta MW on Pakistanin pörssissä virallisesti noteerattu voimalaitos vuonna 2005?</w:t>
      </w:r>
    </w:p>
    <w:p>
      <w:r>
        <w:rPr>
          <w:b/>
        </w:rPr>
        <w:t xml:space="preserve">Tulos</w:t>
      </w:r>
    </w:p>
    <w:p>
      <w:r>
        <w:t xml:space="preserve">1,600</w:t>
      </w:r>
    </w:p>
    <w:p>
      <w:r>
        <w:rPr>
          <w:b/>
        </w:rPr>
        <w:t xml:space="preserve">Esimerkki 8.1736</w:t>
      </w:r>
    </w:p>
    <w:p>
      <w:r>
        <w:t xml:space="preserve">Mikä on ollut Bardi-pankkiirisuvun kotikaupungin nimi ?</w:t>
      </w:r>
    </w:p>
    <w:p>
      <w:r>
        <w:rPr>
          <w:b/>
        </w:rPr>
        <w:t xml:space="preserve">Tulos</w:t>
      </w:r>
    </w:p>
    <w:p>
      <w:r>
        <w:t xml:space="preserve">Keskiajan Ateena</w:t>
      </w:r>
    </w:p>
    <w:p>
      <w:r>
        <w:rPr>
          <w:b/>
        </w:rPr>
        <w:t xml:space="preserve">Esimerkki 8.1737</w:t>
      </w:r>
    </w:p>
    <w:p>
      <w:r>
        <w:t xml:space="preserve">Dana Altmanin ja Jeff Tedfordin välillä, kumpi on nuorempi?</w:t>
      </w:r>
    </w:p>
    <w:p>
      <w:r>
        <w:rPr>
          <w:b/>
        </w:rPr>
        <w:t xml:space="preserve">Tulos</w:t>
      </w:r>
    </w:p>
    <w:p>
      <w:r>
        <w:t xml:space="preserve">Jeff Tedford</w:t>
      </w:r>
    </w:p>
    <w:p>
      <w:r>
        <w:rPr>
          <w:b/>
        </w:rPr>
        <w:t xml:space="preserve">Esimerkki 8.1738</w:t>
      </w:r>
    </w:p>
    <w:p>
      <w:r>
        <w:t xml:space="preserve">D. H. Morgan Manufacturingin vuonna 1986 avaama puisto oli missä tilassa ?</w:t>
      </w:r>
    </w:p>
    <w:p>
      <w:r>
        <w:rPr>
          <w:b/>
        </w:rPr>
        <w:t xml:space="preserve">Tulos</w:t>
      </w:r>
    </w:p>
    <w:p>
      <w:r>
        <w:t xml:space="preserve">Connecticut</w:t>
      </w:r>
    </w:p>
    <w:p>
      <w:r>
        <w:rPr>
          <w:b/>
        </w:rPr>
        <w:t xml:space="preserve">Esimerkki 8.1739</w:t>
      </w:r>
    </w:p>
    <w:p>
      <w:r>
        <w:t xml:space="preserve">Air Force Falconsin miesten lacrosse-joukkue kuuluu uuteen konferenssiin , milloin se perustettiin?</w:t>
      </w:r>
    </w:p>
    <w:p>
      <w:r>
        <w:rPr>
          <w:b/>
        </w:rPr>
        <w:t xml:space="preserve">Tulos</w:t>
      </w:r>
    </w:p>
    <w:p>
      <w:r>
        <w:t xml:space="preserve">1921</w:t>
      </w:r>
    </w:p>
    <w:p>
      <w:r>
        <w:rPr>
          <w:b/>
        </w:rPr>
        <w:t xml:space="preserve">Esimerkki 8.1740</w:t>
      </w:r>
    </w:p>
    <w:p>
      <w:r>
        <w:t xml:space="preserve">Joukkue josta Internazionale erosi on saavuttanut tuplan kerran , sillä kaudella kuka teki maalin ottelussa joka sinetöi mestaruuden ?</w:t>
      </w:r>
    </w:p>
    <w:p>
      <w:r>
        <w:rPr>
          <w:b/>
        </w:rPr>
        <w:t xml:space="preserve">Tulos</w:t>
      </w:r>
    </w:p>
    <w:p>
      <w:r>
        <w:t xml:space="preserve">Massimiliano Esposito</w:t>
      </w:r>
    </w:p>
    <w:p>
      <w:r>
        <w:rPr>
          <w:b/>
        </w:rPr>
        <w:t xml:space="preserve">Esimerkki 8.1741</w:t>
      </w:r>
    </w:p>
    <w:p>
      <w:r>
        <w:t xml:space="preserve">Minä päivänä perustettiin tämä argentiinalainen jalkapalloseura, joka voitti kuudennen kauden kolmannen divisioonan ammattilaisjalkapallossa Argentiinassa ?</w:t>
      </w:r>
    </w:p>
    <w:p>
      <w:r>
        <w:rPr>
          <w:b/>
        </w:rPr>
        <w:t xml:space="preserve">Tulos</w:t>
      </w:r>
    </w:p>
    <w:p>
      <w:r>
        <w:t xml:space="preserve">3. tammikuuta 1923</w:t>
      </w:r>
    </w:p>
    <w:p>
      <w:r>
        <w:rPr>
          <w:b/>
        </w:rPr>
        <w:t xml:space="preserve">Esimerkki 8.1742</w:t>
      </w:r>
    </w:p>
    <w:p>
      <w:r>
        <w:t xml:space="preserve">Kuka taiteilija on tunnettu siitä, että hän on osa Yhdysvaltojen liittovaltion hallituksen riippumatonta virastoa, joka tarjoaa tukea ja rahoitusta taiteellista huippuosaamista osoittaville hankkeille?</w:t>
      </w:r>
    </w:p>
    <w:p>
      <w:r>
        <w:rPr>
          <w:b/>
        </w:rPr>
        <w:t xml:space="preserve">Tulos</w:t>
      </w:r>
    </w:p>
    <w:p>
      <w:r>
        <w:t xml:space="preserve">Rocco Landesman</w:t>
      </w:r>
    </w:p>
    <w:p>
      <w:r>
        <w:rPr>
          <w:b/>
        </w:rPr>
        <w:t xml:space="preserve">Esimerkki 8.1743</w:t>
      </w:r>
    </w:p>
    <w:p>
      <w:r>
        <w:t xml:space="preserve">Minkälainen pintamateriaali on alun perin Great Leighs Racecourse -nimellä tunnetulla kilparadalla?</w:t>
      </w:r>
    </w:p>
    <w:p>
      <w:r>
        <w:rPr>
          <w:b/>
        </w:rPr>
        <w:t xml:space="preserve">Tulos</w:t>
      </w:r>
    </w:p>
    <w:p>
      <w:r>
        <w:t xml:space="preserve">Polytrack</w:t>
      </w:r>
    </w:p>
    <w:p>
      <w:r>
        <w:rPr>
          <w:b/>
        </w:rPr>
        <w:t xml:space="preserve">Esimerkki 8.1744</w:t>
      </w:r>
    </w:p>
    <w:p>
      <w:r>
        <w:t xml:space="preserve">Kuka on joukkueen valmentaja, jonka kapteeni on esiintynyt kerran maalivahtina Persik Kedirissä ?</w:t>
      </w:r>
    </w:p>
    <w:p>
      <w:r>
        <w:rPr>
          <w:b/>
        </w:rPr>
        <w:t xml:space="preserve">Tulos</w:t>
      </w:r>
    </w:p>
    <w:p>
      <w:r>
        <w:t xml:space="preserve">Stefan Hansson</w:t>
      </w:r>
    </w:p>
    <w:p>
      <w:r>
        <w:rPr>
          <w:b/>
        </w:rPr>
        <w:t xml:space="preserve">Esimerkki 8.1745</w:t>
      </w:r>
    </w:p>
    <w:p>
      <w:r>
        <w:t xml:space="preserve">Kuinka monta päivää viimeisimpien kisojen tapahtumien järjestäminen kesti ?</w:t>
      </w:r>
    </w:p>
    <w:p>
      <w:r>
        <w:rPr>
          <w:b/>
        </w:rPr>
        <w:t xml:space="preserve">Tulos</w:t>
      </w:r>
    </w:p>
    <w:p>
      <w:r>
        <w:t xml:space="preserve">yhdeksän</w:t>
      </w:r>
    </w:p>
    <w:p>
      <w:r>
        <w:rPr>
          <w:b/>
        </w:rPr>
        <w:t xml:space="preserve">Esimerkki 8.1746</w:t>
      </w:r>
    </w:p>
    <w:p>
      <w:r>
        <w:t xml:space="preserve">Katalonian pääkaupungissa sijaitsevan kolmen tähden Michelin-ravintolan espanjalainen kokki vuodesta 2016 lähtien , on minkä keittiön asiantuntija ?</w:t>
      </w:r>
    </w:p>
    <w:p>
      <w:r>
        <w:rPr>
          <w:b/>
        </w:rPr>
        <w:t xml:space="preserve">Tulos</w:t>
      </w:r>
    </w:p>
    <w:p>
      <w:r>
        <w:t xml:space="preserve">Baskilainen keittiö</w:t>
      </w:r>
    </w:p>
    <w:p>
      <w:r>
        <w:rPr>
          <w:b/>
        </w:rPr>
        <w:t xml:space="preserve">Esimerkki 8.1747</w:t>
      </w:r>
    </w:p>
    <w:p>
      <w:r>
        <w:t xml:space="preserve">Missä divisioonassa on joukkue, joka meni 18 kautta voittamatta playoff-peliä ?</w:t>
      </w:r>
    </w:p>
    <w:p>
      <w:r>
        <w:rPr>
          <w:b/>
        </w:rPr>
        <w:t xml:space="preserve">Tulos</w:t>
      </w:r>
    </w:p>
    <w:p>
      <w:r>
        <w:t xml:space="preserve">NFC East</w:t>
      </w:r>
    </w:p>
    <w:p>
      <w:r>
        <w:rPr>
          <w:b/>
        </w:rPr>
        <w:t xml:space="preserve">Esimerkki 8.1748</w:t>
      </w:r>
    </w:p>
    <w:p>
      <w:r>
        <w:t xml:space="preserve">Missä komediasarjassa 29. syyskuuta esiintynyt vieras esiintyi ?</w:t>
      </w:r>
    </w:p>
    <w:p>
      <w:r>
        <w:rPr>
          <w:b/>
        </w:rPr>
        <w:t xml:space="preserve">Tulos</w:t>
      </w:r>
    </w:p>
    <w:p>
      <w:r>
        <w:t xml:space="preserve">Kaikki rakastavat Raymondia</w:t>
      </w:r>
    </w:p>
    <w:p>
      <w:r>
        <w:rPr>
          <w:b/>
        </w:rPr>
        <w:t xml:space="preserve">Esimerkki 8.1749</w:t>
      </w:r>
    </w:p>
    <w:p>
      <w:r>
        <w:t xml:space="preserve">Mikä on Denver Broncosin Etelä-Carolinasta vuoden 1984 NFL-draftissa varaaman pelaajan toinen nimi ?</w:t>
      </w:r>
    </w:p>
    <w:p>
      <w:r>
        <w:rPr>
          <w:b/>
        </w:rPr>
        <w:t xml:space="preserve">Tulos</w:t>
      </w:r>
    </w:p>
    <w:p>
      <w:r>
        <w:t xml:space="preserve">Cooper</w:t>
      </w:r>
    </w:p>
    <w:p>
      <w:r>
        <w:rPr>
          <w:b/>
        </w:rPr>
        <w:t xml:space="preserve">Esimerkki 8.1750</w:t>
      </w:r>
    </w:p>
    <w:p>
      <w:r>
        <w:t xml:space="preserve">Millä vuosisadalla Clarence Verdinin yliopisto muuttui nelivuotiseksi yliopistoksi ?</w:t>
      </w:r>
    </w:p>
    <w:p>
      <w:r>
        <w:rPr>
          <w:b/>
        </w:rPr>
        <w:t xml:space="preserve">Tulos</w:t>
      </w:r>
    </w:p>
    <w:p>
      <w:r>
        <w:t xml:space="preserve">kahdeskymmenes</w:t>
      </w:r>
    </w:p>
    <w:p>
      <w:r>
        <w:rPr>
          <w:b/>
        </w:rPr>
        <w:t xml:space="preserve">Esimerkki 8.1751</w:t>
      </w:r>
    </w:p>
    <w:p>
      <w:r>
        <w:t xml:space="preserve">Varhaisimmasta huomioitavuudesta , milloin Princeton alumni syntyi ?</w:t>
      </w:r>
    </w:p>
    <w:p>
      <w:r>
        <w:rPr>
          <w:b/>
        </w:rPr>
        <w:t xml:space="preserve">Tulos</w:t>
      </w:r>
    </w:p>
    <w:p>
      <w:r>
        <w:t xml:space="preserve">syntynyt 1. toukokuuta 1940</w:t>
      </w:r>
    </w:p>
    <w:p>
      <w:r>
        <w:rPr>
          <w:b/>
        </w:rPr>
        <w:t xml:space="preserve">Esimerkki 8.1752</w:t>
      </w:r>
    </w:p>
    <w:p>
      <w:r>
        <w:t xml:space="preserve">Milloin Likelyssä käytiin taistelu ?</w:t>
      </w:r>
    </w:p>
    <w:p>
      <w:r>
        <w:rPr>
          <w:b/>
        </w:rPr>
        <w:t xml:space="preserve">Tulos</w:t>
      </w:r>
    </w:p>
    <w:p>
      <w:r>
        <w:t xml:space="preserve">1867</w:t>
      </w:r>
    </w:p>
    <w:p>
      <w:r>
        <w:rPr>
          <w:b/>
        </w:rPr>
        <w:t xml:space="preserve">Esimerkki 8.1753</w:t>
      </w:r>
    </w:p>
    <w:p>
      <w:r>
        <w:t xml:space="preserve">Mikä on sen maan, jonka pääkaupunki ja suurin kaupunki on Addis Abeba, viimeistelyaika?</w:t>
      </w:r>
    </w:p>
    <w:p>
      <w:r>
        <w:rPr>
          <w:b/>
        </w:rPr>
        <w:t xml:space="preserve">Tulos</w:t>
      </w:r>
    </w:p>
    <w:p>
      <w:r>
        <w:t xml:space="preserve">3:08:37</w:t>
      </w:r>
    </w:p>
    <w:p>
      <w:r>
        <w:rPr>
          <w:b/>
        </w:rPr>
        <w:t xml:space="preserve">Esimerkki 8.1754</w:t>
      </w:r>
    </w:p>
    <w:p>
      <w:r>
        <w:t xml:space="preserve">Mikä on sen veljen alkuperäinen luku, joka on amerikkalainen koripallovalmentaja ja front office executive , joka toimii tällä hetkellä Cleveland Cavaliersin johtavana koripalloneuvojana ?</w:t>
      </w:r>
    </w:p>
    <w:p>
      <w:r>
        <w:rPr>
          <w:b/>
        </w:rPr>
        <w:t xml:space="preserve">Tulos</w:t>
      </w:r>
    </w:p>
    <w:p>
      <w:r>
        <w:t xml:space="preserve">Delta Epsilon</w:t>
      </w:r>
    </w:p>
    <w:p>
      <w:r>
        <w:rPr>
          <w:b/>
        </w:rPr>
        <w:t xml:space="preserve">Esimerkki 8.1755</w:t>
      </w:r>
    </w:p>
    <w:p>
      <w:r>
        <w:t xml:space="preserve">Mikä on kreikankielisen jalkapalloseuran tunnuslause, jonka nimi on Παναθηναϊκός ja joka on kotoisin 106 053 asukkaan taajamasta Kreikan suurimmasta alueyksiköstä?</w:t>
      </w:r>
    </w:p>
    <w:p>
      <w:r>
        <w:rPr>
          <w:b/>
        </w:rPr>
        <w:t xml:space="preserve">Tulos</w:t>
      </w:r>
    </w:p>
    <w:p>
      <w:r>
        <w:t xml:space="preserve">Titormus Aetolilainen on toinen Herakles...</w:t>
      </w:r>
    </w:p>
    <w:p>
      <w:r>
        <w:rPr>
          <w:b/>
        </w:rPr>
        <w:t xml:space="preserve">Esimerkki 8.1756</w:t>
      </w:r>
    </w:p>
    <w:p>
      <w:r>
        <w:t xml:space="preserve">Minä vuonna Los Angeles Ramsin vuonna 1970 varaama pelaaja valmistui lukiosta ?</w:t>
      </w:r>
    </w:p>
    <w:p>
      <w:r>
        <w:rPr>
          <w:b/>
        </w:rPr>
        <w:t xml:space="preserve">Tulos</w:t>
      </w:r>
    </w:p>
    <w:p>
      <w:r>
        <w:t xml:space="preserve">1963</w:t>
      </w:r>
    </w:p>
    <w:p>
      <w:r>
        <w:rPr>
          <w:b/>
        </w:rPr>
        <w:t xml:space="preserve">Esimerkki 8.1757</w:t>
      </w:r>
    </w:p>
    <w:p>
      <w:r>
        <w:t xml:space="preserve">Minä vuonna UMFA-niminen seura perustettiin ?</w:t>
      </w:r>
    </w:p>
    <w:p>
      <w:r>
        <w:rPr>
          <w:b/>
        </w:rPr>
        <w:t xml:space="preserve">Tulos</w:t>
      </w:r>
    </w:p>
    <w:p>
      <w:r>
        <w:t xml:space="preserve">1909</w:t>
      </w:r>
    </w:p>
    <w:p>
      <w:r>
        <w:rPr>
          <w:b/>
        </w:rPr>
        <w:t xml:space="preserve">Esimerkki 8.1758</w:t>
      </w:r>
    </w:p>
    <w:p>
      <w:r>
        <w:t xml:space="preserve">Missä kunnassa sijaitsee historiallinen kohde, joka löydettiin teollisuusalueen rakentamisen yhteydessä vuonna 1989 ?</w:t>
      </w:r>
    </w:p>
    <w:p>
      <w:r>
        <w:rPr>
          <w:b/>
        </w:rPr>
        <w:t xml:space="preserve">Tulos</w:t>
      </w:r>
    </w:p>
    <w:p>
      <w:r>
        <w:t xml:space="preserve">Ichinohe</w:t>
      </w:r>
    </w:p>
    <w:p>
      <w:r>
        <w:rPr>
          <w:b/>
        </w:rPr>
        <w:t xml:space="preserve">Esimerkki 8.1759</w:t>
      </w:r>
    </w:p>
    <w:p>
      <w:r>
        <w:t xml:space="preserve">Mikä on sen radan nimi, joka sijaitsee kaupungissa, joka on yksi suurimmista kaupungeista Alaska Highwayn varrella ?</w:t>
      </w:r>
    </w:p>
    <w:p>
      <w:r>
        <w:rPr>
          <w:b/>
        </w:rPr>
        <w:t xml:space="preserve">Tulos</w:t>
      </w:r>
    </w:p>
    <w:p>
      <w:r>
        <w:t xml:space="preserve">Pomeroy-urheilukeskus</w:t>
      </w:r>
    </w:p>
    <w:p>
      <w:r>
        <w:rPr>
          <w:b/>
        </w:rPr>
        <w:t xml:space="preserve">Esimerkki 8.1760</w:t>
      </w:r>
    </w:p>
    <w:p>
      <w:r>
        <w:t xml:space="preserve">Mikä on niiden ihmisten väkiluku, jotka matkustivat laumojensa kanssa kahdesti vuodessa Shirazin pohjoispuolella sijaitseville kesäisille ylänkölaitumille ja takaisin?</w:t>
      </w:r>
    </w:p>
    <w:p>
      <w:r>
        <w:rPr>
          <w:b/>
        </w:rPr>
        <w:t xml:space="preserve">Tulos</w:t>
      </w:r>
    </w:p>
    <w:p>
      <w:r>
        <w:t xml:space="preserve">009 0.9 M</w:t>
      </w:r>
    </w:p>
    <w:p>
      <w:r>
        <w:rPr>
          <w:b/>
        </w:rPr>
        <w:t xml:space="preserve">Esimerkki 8.1761</w:t>
      </w:r>
    </w:p>
    <w:p>
      <w:r>
        <w:t xml:space="preserve">Keitä ovat tämän piirikunnan syntyperäiset asukkaat, joita entinen kabinettiministeri edusti senaatissa ?</w:t>
      </w:r>
    </w:p>
    <w:p>
      <w:r>
        <w:rPr>
          <w:b/>
        </w:rPr>
        <w:t xml:space="preserve">Tulos</w:t>
      </w:r>
    </w:p>
    <w:p>
      <w:r>
        <w:t xml:space="preserve">Ngaa-kansa</w:t>
      </w:r>
    </w:p>
    <w:p>
      <w:r>
        <w:rPr>
          <w:b/>
        </w:rPr>
        <w:t xml:space="preserve">Esimerkki 8.1762</w:t>
      </w:r>
    </w:p>
    <w:p>
      <w:r>
        <w:t xml:space="preserve">Milloin maa, jolla on enemmän Wimbledonin miesten kaksinpelin mestaruuksia kuin Yhdysvalloilla, sai nykyisen nimensä ?</w:t>
      </w:r>
    </w:p>
    <w:p>
      <w:r>
        <w:rPr>
          <w:b/>
        </w:rPr>
        <w:t xml:space="preserve">Tulos</w:t>
      </w:r>
    </w:p>
    <w:p>
      <w:r>
        <w:t xml:space="preserve">1921</w:t>
      </w:r>
    </w:p>
    <w:p>
      <w:r>
        <w:rPr>
          <w:b/>
        </w:rPr>
        <w:t xml:space="preserve">Esimerkki 8.1763</w:t>
      </w:r>
    </w:p>
    <w:p>
      <w:r>
        <w:t xml:space="preserve">Kuinka monta vuotta aikaisemmin Aku Ankka ilmestyi ( sarjakuvassa ) ennen kuin Fantastic Four ilmestyi ( sarjakuvassa ) ?</w:t>
      </w:r>
    </w:p>
    <w:p>
      <w:r>
        <w:rPr>
          <w:b/>
        </w:rPr>
        <w:t xml:space="preserve">Tulos</w:t>
      </w:r>
    </w:p>
    <w:p>
      <w:r>
        <w:t xml:space="preserve">23 vuotta</w:t>
      </w:r>
    </w:p>
    <w:p>
      <w:r>
        <w:rPr>
          <w:b/>
        </w:rPr>
        <w:t xml:space="preserve">Esimerkki 8.1764</w:t>
      </w:r>
    </w:p>
    <w:p>
      <w:r>
        <w:t xml:space="preserve">Minkälaisen kappaleen väri on harmaan sininen ja sen kiertoaika on 8,8 tuntia?</w:t>
      </w:r>
    </w:p>
    <w:p>
      <w:r>
        <w:rPr>
          <w:b/>
        </w:rPr>
        <w:t xml:space="preserve">Tulos</w:t>
      </w:r>
    </w:p>
    <w:p>
      <w:r>
        <w:t xml:space="preserve">Cubewano</w:t>
      </w:r>
    </w:p>
    <w:p>
      <w:r>
        <w:rPr>
          <w:b/>
        </w:rPr>
        <w:t xml:space="preserve">Esimerkki 8.1765</w:t>
      </w:r>
    </w:p>
    <w:p>
      <w:r>
        <w:t xml:space="preserve">Missä urheilulajissa nuorin mitalisti osallistui ?</w:t>
      </w:r>
    </w:p>
    <w:p>
      <w:r>
        <w:rPr>
          <w:b/>
        </w:rPr>
        <w:t xml:space="preserve">Tulos</w:t>
      </w:r>
    </w:p>
    <w:p>
      <w:r>
        <w:t xml:space="preserve">Taekwondo</w:t>
      </w:r>
    </w:p>
    <w:p>
      <w:r>
        <w:rPr>
          <w:b/>
        </w:rPr>
        <w:t xml:space="preserve">Esimerkki 8.1766</w:t>
      </w:r>
    </w:p>
    <w:p>
      <w:r>
        <w:t xml:space="preserve">Kuka näytteli yhdessä Watsonin kanssa vuonna 2015 ilmestyneessä elokuvassa, jossa Emma Watson esitti Angela Graytä ?</w:t>
      </w:r>
    </w:p>
    <w:p>
      <w:r>
        <w:rPr>
          <w:b/>
        </w:rPr>
        <w:t xml:space="preserve">Tulos</w:t>
      </w:r>
    </w:p>
    <w:p>
      <w:r>
        <w:t xml:space="preserve">Ethan Hawke</w:t>
      </w:r>
    </w:p>
    <w:p>
      <w:r>
        <w:rPr>
          <w:b/>
        </w:rPr>
        <w:t xml:space="preserve">Esimerkki 8.1767</w:t>
      </w:r>
    </w:p>
    <w:p>
      <w:r>
        <w:t xml:space="preserve">Missä sijaitsee stadion, joka on seuran Omiya Ardija kotikenttä ?</w:t>
      </w:r>
    </w:p>
    <w:p>
      <w:r>
        <w:rPr>
          <w:b/>
        </w:rPr>
        <w:t xml:space="preserve">Tulos</w:t>
      </w:r>
    </w:p>
    <w:p>
      <w:r>
        <w:t xml:space="preserve">Saitama</w:t>
      </w:r>
    </w:p>
    <w:p>
      <w:r>
        <w:rPr>
          <w:b/>
        </w:rPr>
        <w:t xml:space="preserve">Esimerkki 8.1768</w:t>
      </w:r>
    </w:p>
    <w:p>
      <w:r>
        <w:t xml:space="preserve">Viimeisimpänä päivänä suoritetuista toimista kunnioitettu henkilö on syntynyt minä vuonna ?</w:t>
      </w:r>
    </w:p>
    <w:p>
      <w:r>
        <w:rPr>
          <w:b/>
        </w:rPr>
        <w:t xml:space="preserve">Tulos</w:t>
      </w:r>
    </w:p>
    <w:p>
      <w:r>
        <w:t xml:space="preserve">1926</w:t>
      </w:r>
    </w:p>
    <w:p>
      <w:r>
        <w:rPr>
          <w:b/>
        </w:rPr>
        <w:t xml:space="preserve">Esimerkki 8.1769</w:t>
      </w:r>
    </w:p>
    <w:p>
      <w:r>
        <w:t xml:space="preserve">Viimeksi kun tämä joukkue näki post-season pelata , joukkue luotu heidän kanssaan osana 14-joukkueen laajennus suunnitelma hävisi minkä joukkueen Stanley Cupin finaalissa ?</w:t>
      </w:r>
    </w:p>
    <w:p>
      <w:r>
        <w:rPr>
          <w:b/>
        </w:rPr>
        <w:t xml:space="preserve">Tulos</w:t>
      </w:r>
    </w:p>
    <w:p>
      <w:r>
        <w:t xml:space="preserve">Boston Bruins</w:t>
      </w:r>
    </w:p>
    <w:p>
      <w:r>
        <w:rPr>
          <w:b/>
        </w:rPr>
        <w:t xml:space="preserve">Esimerkki 8.1770</w:t>
      </w:r>
    </w:p>
    <w:p>
      <w:r>
        <w:t xml:space="preserve">Minkä ajan keramiikka on peräisin paikasta, joka on jatkuvasti valittu yhdeksi Amerikan 10 parhaan pikkukaupungin joukosta ja jossa sijaitsee kolme Yhdysvaltojen parhaista viinitiloista?</w:t>
      </w:r>
    </w:p>
    <w:p>
      <w:r>
        <w:rPr>
          <w:b/>
        </w:rPr>
        <w:t xml:space="preserve">Tulos</w:t>
      </w:r>
    </w:p>
    <w:p>
      <w:r>
        <w:t xml:space="preserve">1974-</w:t>
      </w:r>
    </w:p>
    <w:p>
      <w:r>
        <w:rPr>
          <w:b/>
        </w:rPr>
        <w:t xml:space="preserve">Esimerkki 8.1771</w:t>
      </w:r>
    </w:p>
    <w:p>
      <w:r>
        <w:t xml:space="preserve">Kuinka monta ihmistä ohjasi elokuvan vuodelta 2014 ?</w:t>
      </w:r>
    </w:p>
    <w:p>
      <w:r>
        <w:rPr>
          <w:b/>
        </w:rPr>
        <w:t xml:space="preserve">Tulos</w:t>
      </w:r>
    </w:p>
    <w:p>
      <w:r>
        <w:t xml:space="preserve">kaksi</w:t>
      </w:r>
    </w:p>
    <w:p>
      <w:r>
        <w:rPr>
          <w:b/>
        </w:rPr>
        <w:t xml:space="preserve">Esimerkki 8.1772</w:t>
      </w:r>
    </w:p>
    <w:p>
      <w:r>
        <w:t xml:space="preserve">Mikä Phi Beta Sigma -järjestö sijaitsee vuonna 1912 perustetussa oppilaitoksessa osavaltiossa, jossa oli vuoden 2010 väestönlaskennan mukaan 1278 asukasta?</w:t>
      </w:r>
    </w:p>
    <w:p>
      <w:r>
        <w:rPr>
          <w:b/>
        </w:rPr>
        <w:t xml:space="preserve">Tulos</w:t>
      </w:r>
    </w:p>
    <w:p>
      <w:r>
        <w:t xml:space="preserve">Epsilon Zeta</w:t>
      </w:r>
    </w:p>
    <w:p>
      <w:r>
        <w:rPr>
          <w:b/>
        </w:rPr>
        <w:t xml:space="preserve">Esimerkki 8.1773</w:t>
      </w:r>
    </w:p>
    <w:p>
      <w:r>
        <w:t xml:space="preserve">Mikä kirjailija käyttää lajia, joka on ensisijaisesti kelttiläisen kansanperinteen olento ?</w:t>
      </w:r>
    </w:p>
    <w:p>
      <w:r>
        <w:rPr>
          <w:b/>
        </w:rPr>
        <w:t xml:space="preserve">Tulos</w:t>
      </w:r>
    </w:p>
    <w:p>
      <w:r>
        <w:t xml:space="preserve">Mary Chase</w:t>
      </w:r>
    </w:p>
    <w:p>
      <w:r>
        <w:rPr>
          <w:b/>
        </w:rPr>
        <w:t xml:space="preserve">Esimerkki 8.1774</w:t>
      </w:r>
    </w:p>
    <w:p>
      <w:r>
        <w:t xml:space="preserve">Missä hyönteisiä tutkinut tiedemies syntyi ?</w:t>
      </w:r>
    </w:p>
    <w:p>
      <w:r>
        <w:rPr>
          <w:b/>
        </w:rPr>
        <w:t xml:space="preserve">Tulos</w:t>
      </w:r>
    </w:p>
    <w:p>
      <w:r>
        <w:t xml:space="preserve">Modesto , Kalifornia</w:t>
      </w:r>
    </w:p>
    <w:p>
      <w:r>
        <w:rPr>
          <w:b/>
        </w:rPr>
        <w:t xml:space="preserve">Esimerkki 8.1775</w:t>
      </w:r>
    </w:p>
    <w:p>
      <w:r>
        <w:t xml:space="preserve">Mikä on sen elokuvan vuosiluku, jonka tunnuslause on : `` Rantapäästä taistelurintamalle ! He kantavat ammuksia Pattonin panssarivaunuihin ! `` ?</w:t>
      </w:r>
    </w:p>
    <w:p>
      <w:r>
        <w:rPr>
          <w:b/>
        </w:rPr>
        <w:t xml:space="preserve">Tulos</w:t>
      </w:r>
    </w:p>
    <w:p>
      <w:r>
        <w:t xml:space="preserve">1952</w:t>
      </w:r>
    </w:p>
    <w:p>
      <w:r>
        <w:rPr>
          <w:b/>
        </w:rPr>
        <w:t xml:space="preserve">Esimerkki 8.1776</w:t>
      </w:r>
    </w:p>
    <w:p>
      <w:r>
        <w:t xml:space="preserve">Mikä artisti julkaisi kappaleen, jonka master-tallenteen lauloi vuonna 1984 Kaliforniassa perustettu bändi ?</w:t>
      </w:r>
    </w:p>
    <w:p>
      <w:r>
        <w:rPr>
          <w:b/>
        </w:rPr>
        <w:t xml:space="preserve">Tulos</w:t>
      </w:r>
    </w:p>
    <w:p>
      <w:r>
        <w:t xml:space="preserve">Primus</w:t>
      </w:r>
    </w:p>
    <w:p>
      <w:r>
        <w:rPr>
          <w:b/>
        </w:rPr>
        <w:t xml:space="preserve">Esimerkki 8.1777</w:t>
      </w:r>
    </w:p>
    <w:p>
      <w:r>
        <w:t xml:space="preserve">Mihin teatterirooliin tämä laulaja ja näyttelijä , joka antoi lauluäänen Robert D. San Soucin luomalle hahmolle , pääsi ensimmäistä kertaa ?</w:t>
      </w:r>
    </w:p>
    <w:p>
      <w:r>
        <w:rPr>
          <w:b/>
        </w:rPr>
        <w:t xml:space="preserve">Tulos</w:t>
      </w:r>
    </w:p>
    <w:p>
      <w:r>
        <w:t xml:space="preserve">Kim</w:t>
      </w:r>
    </w:p>
    <w:p>
      <w:r>
        <w:rPr>
          <w:b/>
        </w:rPr>
        <w:t xml:space="preserve">Esimerkki 8.1778</w:t>
      </w:r>
    </w:p>
    <w:p>
      <w:r>
        <w:t xml:space="preserve">Mies, joka käytännössä keksi merivesiakvaarion, asui aikoinaan Hackneyn kaupunginosassa, joka on kuinka kaukana Lontoosta ?</w:t>
      </w:r>
    </w:p>
    <w:p>
      <w:r>
        <w:rPr>
          <w:b/>
        </w:rPr>
        <w:t xml:space="preserve">Tulos</w:t>
      </w:r>
    </w:p>
    <w:p>
      <w:r>
        <w:t xml:space="preserve">2 mailia</w:t>
      </w:r>
    </w:p>
    <w:p>
      <w:r>
        <w:rPr>
          <w:b/>
        </w:rPr>
        <w:t xml:space="preserve">Esimerkki 8.1779</w:t>
      </w:r>
    </w:p>
    <w:p>
      <w:r>
        <w:t xml:space="preserve">Mikä on vuoden 2013 Lucas Oil 200 -kisan voittajakuljettajan yhden sanan lempinimi ?</w:t>
      </w:r>
    </w:p>
    <w:p>
      <w:r>
        <w:rPr>
          <w:b/>
        </w:rPr>
        <w:t xml:space="preserve">Tulos</w:t>
      </w:r>
    </w:p>
    <w:p>
      <w:r>
        <w:t xml:space="preserve">Rowdy</w:t>
      </w:r>
    </w:p>
    <w:p>
      <w:r>
        <w:rPr>
          <w:b/>
        </w:rPr>
        <w:t xml:space="preserve">Esimerkki 8.1780</w:t>
      </w:r>
    </w:p>
    <w:p>
      <w:r>
        <w:t xml:space="preserve">Minkä roolin Reed näytteli Youssef Delaran ja Victor Teranin ohjaamassa psykologisessa trillerielokuvassa ?</w:t>
      </w:r>
    </w:p>
    <w:p>
      <w:r>
        <w:rPr>
          <w:b/>
        </w:rPr>
        <w:t xml:space="preserve">Tulos</w:t>
      </w:r>
    </w:p>
    <w:p>
      <w:r>
        <w:t xml:space="preserve">Wendy</w:t>
      </w:r>
    </w:p>
    <w:p>
      <w:r>
        <w:rPr>
          <w:b/>
        </w:rPr>
        <w:t xml:space="preserve">Esimerkki 8.1781</w:t>
      </w:r>
    </w:p>
    <w:p>
      <w:r>
        <w:t xml:space="preserve">Minkä tyyppistä laituria käytetään Kuala Lumpurin keskustassa Malesiassa sijaitsevalla asemalla, joka avattiin joulukuussa 1996?</w:t>
      </w:r>
    </w:p>
    <w:p>
      <w:r>
        <w:rPr>
          <w:b/>
        </w:rPr>
        <w:t xml:space="preserve">Tulos</w:t>
      </w:r>
    </w:p>
    <w:p>
      <w:r>
        <w:t xml:space="preserve">Sivu</w:t>
      </w:r>
    </w:p>
    <w:p>
      <w:r>
        <w:rPr>
          <w:b/>
        </w:rPr>
        <w:t xml:space="preserve">Esimerkki 8.1782</w:t>
      </w:r>
    </w:p>
    <w:p>
      <w:r>
        <w:t xml:space="preserve">Mikä maakunta tarkoittaa virtauksia tai virtauksia ja isännöi jalkapallojoukkuetta, joka pelaa tällä hetkellä Primera B Nacionalissa ?</w:t>
      </w:r>
    </w:p>
    <w:p>
      <w:r>
        <w:rPr>
          <w:b/>
        </w:rPr>
        <w:t xml:space="preserve">Tulos</w:t>
      </w:r>
    </w:p>
    <w:p>
      <w:r>
        <w:t xml:space="preserve">Corrientes</w:t>
      </w:r>
    </w:p>
    <w:p>
      <w:r>
        <w:rPr>
          <w:b/>
        </w:rPr>
        <w:t xml:space="preserve">Esimerkki 8.1783</w:t>
      </w:r>
    </w:p>
    <w:p>
      <w:r>
        <w:t xml:space="preserve">Mistä maasta on kotoisin pelaaja, joka on valmistunut Daytona Beach Mainland High Schoolista ?</w:t>
      </w:r>
    </w:p>
    <w:p>
      <w:r>
        <w:rPr>
          <w:b/>
        </w:rPr>
        <w:t xml:space="preserve">Tulos</w:t>
      </w:r>
    </w:p>
    <w:p>
      <w:r>
        <w:t xml:space="preserve">Italia</w:t>
      </w:r>
    </w:p>
    <w:p>
      <w:r>
        <w:rPr>
          <w:b/>
        </w:rPr>
        <w:t xml:space="preserve">Esimerkki 8.1784</w:t>
      </w:r>
    </w:p>
    <w:p>
      <w:r>
        <w:t xml:space="preserve">Mikä on NK Enotnost -nimellä perustetun joukkueen liittovaltion aihe ?</w:t>
      </w:r>
    </w:p>
    <w:p>
      <w:r>
        <w:rPr>
          <w:b/>
        </w:rPr>
        <w:t xml:space="preserve">Tulos</w:t>
      </w:r>
    </w:p>
    <w:p>
      <w:r>
        <w:t xml:space="preserve">SR Slovenia</w:t>
      </w:r>
    </w:p>
    <w:p>
      <w:r>
        <w:rPr>
          <w:b/>
        </w:rPr>
        <w:t xml:space="preserve">Esimerkki 8.1785</w:t>
      </w:r>
    </w:p>
    <w:p>
      <w:r>
        <w:t xml:space="preserve">Missä kaupungissa , osavaltiossa, jonka pääkaupunki on Chennai , käytiin Wandiwashin taistelu?</w:t>
      </w:r>
    </w:p>
    <w:p>
      <w:r>
        <w:rPr>
          <w:b/>
        </w:rPr>
        <w:t xml:space="preserve">Tulos</w:t>
      </w:r>
    </w:p>
    <w:p>
      <w:r>
        <w:t xml:space="preserve">Vandavasi</w:t>
      </w:r>
    </w:p>
    <w:p>
      <w:r>
        <w:rPr>
          <w:b/>
        </w:rPr>
        <w:t xml:space="preserve">Esimerkki 8.1786</w:t>
      </w:r>
    </w:p>
    <w:p>
      <w:r>
        <w:t xml:space="preserve">Mikä oli Saatanalliset säkeet -kirjan kirjoittajan syntymävuosi ?</w:t>
      </w:r>
    </w:p>
    <w:p>
      <w:r>
        <w:rPr>
          <w:b/>
        </w:rPr>
        <w:t xml:space="preserve">Tulos</w:t>
      </w:r>
    </w:p>
    <w:p>
      <w:r>
        <w:t xml:space="preserve">1947</w:t>
      </w:r>
    </w:p>
    <w:p>
      <w:r>
        <w:rPr>
          <w:b/>
        </w:rPr>
        <w:t xml:space="preserve">Esimerkki 8.1787</w:t>
      </w:r>
    </w:p>
    <w:p>
      <w:r>
        <w:t xml:space="preserve">Mikä on Vasco da Gamassa sijaitsevan joukkueen valmentajan nimi ?</w:t>
      </w:r>
    </w:p>
    <w:p>
      <w:r>
        <w:rPr>
          <w:b/>
        </w:rPr>
        <w:t xml:space="preserve">Tulos</w:t>
      </w:r>
    </w:p>
    <w:p>
      <w:r>
        <w:t xml:space="preserve">Shanmugam Venkatesh</w:t>
      </w:r>
    </w:p>
    <w:p>
      <w:r>
        <w:rPr>
          <w:b/>
        </w:rPr>
        <w:t xml:space="preserve">Esimerkki 8.1788</w:t>
      </w:r>
    </w:p>
    <w:p>
      <w:r>
        <w:t xml:space="preserve">Mikä on Buffy the Vampire Slayer -televisiosarjan spin-off-sarjan tilaajaverkko?</w:t>
      </w:r>
    </w:p>
    <w:p>
      <w:r>
        <w:rPr>
          <w:b/>
        </w:rPr>
        <w:t xml:space="preserve">Tulos</w:t>
      </w:r>
    </w:p>
    <w:p>
      <w:r>
        <w:t xml:space="preserve">Fox8</w:t>
      </w:r>
    </w:p>
    <w:p>
      <w:r>
        <w:rPr>
          <w:b/>
        </w:rPr>
        <w:t xml:space="preserve">Esimerkki 8.1789</w:t>
      </w:r>
    </w:p>
    <w:p>
      <w:r>
        <w:t xml:space="preserve">Kuinka monta voittoa amerikkalaiset golffarit ovat yhteensä voittaneet ?</w:t>
      </w:r>
    </w:p>
    <w:p>
      <w:r>
        <w:rPr>
          <w:b/>
        </w:rPr>
        <w:t xml:space="preserve">Tulos</w:t>
      </w:r>
    </w:p>
    <w:p>
      <w:r>
        <w:t xml:space="preserve">7</w:t>
      </w:r>
    </w:p>
    <w:p>
      <w:r>
        <w:rPr>
          <w:b/>
        </w:rPr>
        <w:t xml:space="preserve">Esimerkki 8.1790</w:t>
      </w:r>
    </w:p>
    <w:p>
      <w:r>
        <w:t xml:space="preserve">Milloin sarja, jossa Daneelilla oli ensimmäinen rooli, peruttiin ?</w:t>
      </w:r>
    </w:p>
    <w:p>
      <w:r>
        <w:rPr>
          <w:b/>
        </w:rPr>
        <w:t xml:space="preserve">Tulos</w:t>
      </w:r>
    </w:p>
    <w:p>
      <w:r>
        <w:t xml:space="preserve">14. huhtikuuta 2011</w:t>
      </w:r>
    </w:p>
    <w:p>
      <w:r>
        <w:rPr>
          <w:b/>
        </w:rPr>
        <w:t xml:space="preserve">Esimerkki 8.1791</w:t>
      </w:r>
    </w:p>
    <w:p>
      <w:r>
        <w:t xml:space="preserve">Mitkä ovat ne vuodet, joiden show'n pääosissa olivat Arsenio Hall ja Vivica A . Fox ?</w:t>
      </w:r>
    </w:p>
    <w:p>
      <w:r>
        <w:rPr>
          <w:b/>
        </w:rPr>
        <w:t xml:space="preserve">Tulos</w:t>
      </w:r>
    </w:p>
    <w:p>
      <w:r>
        <w:t xml:space="preserve">1997</w:t>
      </w:r>
    </w:p>
    <w:p>
      <w:r>
        <w:rPr>
          <w:b/>
        </w:rPr>
        <w:t xml:space="preserve">Esimerkki 8.1792</w:t>
      </w:r>
    </w:p>
    <w:p>
      <w:r>
        <w:t xml:space="preserve">Kuinka monta voittoa on saatu maassa, jonka pääkaupunki on Bryssel?</w:t>
      </w:r>
    </w:p>
    <w:p>
      <w:r>
        <w:rPr>
          <w:b/>
        </w:rPr>
        <w:t xml:space="preserve">Tulos</w:t>
      </w:r>
    </w:p>
    <w:p>
      <w:r>
        <w:t xml:space="preserve">2</w:t>
      </w:r>
    </w:p>
    <w:p>
      <w:r>
        <w:rPr>
          <w:b/>
        </w:rPr>
        <w:t xml:space="preserve">Esimerkki 8.1793</w:t>
      </w:r>
    </w:p>
    <w:p>
      <w:r>
        <w:t xml:space="preserve">Kuinka suuri on osavaltio, jossa Nadbai sijaitsee?</w:t>
      </w:r>
    </w:p>
    <w:p>
      <w:r>
        <w:rPr>
          <w:b/>
        </w:rPr>
        <w:t xml:space="preserve">Tulos</w:t>
      </w:r>
    </w:p>
    <w:p>
      <w:r>
        <w:t xml:space="preserve">342 239 neliökilometriä</w:t>
      </w:r>
    </w:p>
    <w:p>
      <w:r>
        <w:rPr>
          <w:b/>
        </w:rPr>
        <w:t xml:space="preserve">Esimerkki 8.1794</w:t>
      </w:r>
    </w:p>
    <w:p>
      <w:r>
        <w:t xml:space="preserve">Mikä on vanhimman pelaajan nimi, joka pelaa joukkueessa, jonka kotijäähalli tunnetaan nimellä Pesä ?</w:t>
      </w:r>
    </w:p>
    <w:p>
      <w:r>
        <w:rPr>
          <w:b/>
        </w:rPr>
        <w:t xml:space="preserve">Tulos</w:t>
      </w:r>
    </w:p>
    <w:p>
      <w:r>
        <w:t xml:space="preserve">Monica Petrosino</w:t>
      </w:r>
    </w:p>
    <w:p>
      <w:r>
        <w:rPr>
          <w:b/>
        </w:rPr>
        <w:t xml:space="preserve">Esimerkki 8.1795</w:t>
      </w:r>
    </w:p>
    <w:p>
      <w:r>
        <w:t xml:space="preserve">Mikä ohjelma esitettiin Nippon News Networkin ja Nippon Television Network Systemin kanssa yhdistetyllä asemalla ?</w:t>
      </w:r>
    </w:p>
    <w:p>
      <w:r>
        <w:rPr>
          <w:b/>
        </w:rPr>
        <w:t xml:space="preserve">Tulos</w:t>
      </w:r>
    </w:p>
    <w:p>
      <w:r>
        <w:t xml:space="preserve">Gokujo . Gokurakuin Joshi Kōryō Monogatari...</w:t>
      </w:r>
    </w:p>
    <w:p>
      <w:r>
        <w:rPr>
          <w:b/>
        </w:rPr>
        <w:t xml:space="preserve">Esimerkki 8.1796</w:t>
      </w:r>
    </w:p>
    <w:p>
      <w:r>
        <w:t xml:space="preserve">Korkeakoululle, jonka urheilujoukkueet tunnettiin nimellä Hilltoppers , kuinka monella korkeakoululla oli alhaisempi kokonaispistemäärä?</w:t>
      </w:r>
    </w:p>
    <w:p>
      <w:r>
        <w:rPr>
          <w:b/>
        </w:rPr>
        <w:t xml:space="preserve">Tulos</w:t>
      </w:r>
    </w:p>
    <w:p>
      <w:r>
        <w:t xml:space="preserve">4</w:t>
      </w:r>
    </w:p>
    <w:p>
      <w:r>
        <w:rPr>
          <w:b/>
        </w:rPr>
        <w:t xml:space="preserve">Esimerkki 8.1797</w:t>
      </w:r>
    </w:p>
    <w:p>
      <w:r>
        <w:t xml:space="preserve">Kuinka monta prosenttia ihmisistä on bantujen sukujuuria maassa, jossa 10. lokakuuta 1966 syntynyt urheilija asuu?</w:t>
      </w:r>
    </w:p>
    <w:p>
      <w:r>
        <w:rPr>
          <w:b/>
        </w:rPr>
        <w:t xml:space="preserve">Tulos</w:t>
      </w:r>
    </w:p>
    <w:p>
      <w:r>
        <w:t xml:space="preserve">80</w:t>
      </w:r>
    </w:p>
    <w:p>
      <w:r>
        <w:rPr>
          <w:b/>
        </w:rPr>
        <w:t xml:space="preserve">Esimerkki 8.1798</w:t>
      </w:r>
    </w:p>
    <w:p>
      <w:r>
        <w:t xml:space="preserve">Missä piirikunnassa on kaupunki, jonka historiallisessa luettelossa on Public Works Administrationin lisäys ?</w:t>
      </w:r>
    </w:p>
    <w:p>
      <w:r>
        <w:rPr>
          <w:b/>
        </w:rPr>
        <w:t xml:space="preserve">Tulos</w:t>
      </w:r>
    </w:p>
    <w:p>
      <w:r>
        <w:t xml:space="preserve">Hinta</w:t>
      </w:r>
    </w:p>
    <w:p>
      <w:r>
        <w:rPr>
          <w:b/>
        </w:rPr>
        <w:t xml:space="preserve">Esimerkki 8.1799</w:t>
      </w:r>
    </w:p>
    <w:p>
      <w:r>
        <w:t xml:space="preserve">Milloin 33 yleisurheilutapahtumaa ( 24 miehille ja 9 naisille ) isännöinyt tapahtumapaikka on tarkoitus avata uudelleen ?</w:t>
      </w:r>
    </w:p>
    <w:p>
      <w:r>
        <w:rPr>
          <w:b/>
        </w:rPr>
        <w:t xml:space="preserve">Tulos</w:t>
      </w:r>
    </w:p>
    <w:p>
      <w:r>
        <w:t xml:space="preserve">elokuu 2020</w:t>
      </w:r>
    </w:p>
    <w:p>
      <w:r>
        <w:rPr>
          <w:b/>
        </w:rPr>
        <w:t xml:space="preserve">Esimerkki 8.1800</w:t>
      </w:r>
    </w:p>
    <w:p>
      <w:r>
        <w:t xml:space="preserve">Kuinka monta edustajaa oli prikaatikenraaleja Konfederaation armeijassa ?</w:t>
      </w:r>
    </w:p>
    <w:p>
      <w:r>
        <w:rPr>
          <w:b/>
        </w:rPr>
        <w:t xml:space="preserve">Tulos</w:t>
      </w:r>
    </w:p>
    <w:p>
      <w:r>
        <w:t xml:space="preserve">2</w:t>
      </w:r>
    </w:p>
    <w:p>
      <w:r>
        <w:rPr>
          <w:b/>
        </w:rPr>
        <w:t xml:space="preserve">Esimerkki 8.1801</w:t>
      </w:r>
    </w:p>
    <w:p>
      <w:r>
        <w:t xml:space="preserve">Kuka näytteli elokuvassa 2015, jossa Ryan Donowho näytteli Sydiä ?</w:t>
      </w:r>
    </w:p>
    <w:p>
      <w:r>
        <w:rPr>
          <w:b/>
        </w:rPr>
        <w:t xml:space="preserve">Tulos</w:t>
      </w:r>
    </w:p>
    <w:p>
      <w:r>
        <w:t xml:space="preserve">Aly Michalka ja AJ Michalka</w:t>
      </w:r>
    </w:p>
    <w:p>
      <w:r>
        <w:rPr>
          <w:b/>
        </w:rPr>
        <w:t xml:space="preserve">Esimerkki 8.1802</w:t>
      </w:r>
    </w:p>
    <w:p>
      <w:r>
        <w:t xml:space="preserve">Fox News Radion ja Premiere Radio Networksin ohella minkä yrityksen ohjelmia esitetään iHeartMedia , Inc:n omistamalla radioasemalla, jolla on verkkoasema WBEX ?</w:t>
      </w:r>
    </w:p>
    <w:p>
      <w:r>
        <w:rPr>
          <w:b/>
        </w:rPr>
        <w:t xml:space="preserve">Tulos</w:t>
      </w:r>
    </w:p>
    <w:p>
      <w:r>
        <w:t xml:space="preserve">Westwood One</w:t>
      </w:r>
    </w:p>
    <w:p>
      <w:r>
        <w:rPr>
          <w:b/>
        </w:rPr>
        <w:t xml:space="preserve">Esimerkki 8.1803</w:t>
      </w:r>
    </w:p>
    <w:p>
      <w:r>
        <w:t xml:space="preserve">Kuinka monta voimistelijaa kilpaili vuoden 1992 kesäolympialaisissa ?</w:t>
      </w:r>
    </w:p>
    <w:p>
      <w:r>
        <w:rPr>
          <w:b/>
        </w:rPr>
        <w:t xml:space="preserve">Tulos</w:t>
      </w:r>
    </w:p>
    <w:p>
      <w:r>
        <w:t xml:space="preserve">7</w:t>
      </w:r>
    </w:p>
    <w:p>
      <w:r>
        <w:rPr>
          <w:b/>
        </w:rPr>
        <w:t xml:space="preserve">Esimerkki 8.1804</w:t>
      </w:r>
    </w:p>
    <w:p>
      <w:r>
        <w:t xml:space="preserve">Mikä on sen seuran stadion, joka on voittanut olemassaolonsa aikana 7 mestaruutta ja 5 kansallista cup-titteliä ?</w:t>
      </w:r>
    </w:p>
    <w:p>
      <w:r>
        <w:rPr>
          <w:b/>
        </w:rPr>
        <w:t xml:space="preserve">Tulos</w:t>
      </w:r>
    </w:p>
    <w:p>
      <w:r>
        <w:t xml:space="preserve">Aukštaitija Stadium</w:t>
      </w:r>
    </w:p>
    <w:p>
      <w:r>
        <w:rPr>
          <w:b/>
        </w:rPr>
        <w:t xml:space="preserve">Esimerkki 8.1805</w:t>
      </w:r>
    </w:p>
    <w:p>
      <w:r>
        <w:t xml:space="preserve">Mikä on sen stadionin kapasiteetti, jonka sijaintipaikka on tunnettu monista hedelmätarhoista?</w:t>
      </w:r>
    </w:p>
    <w:p>
      <w:r>
        <w:rPr>
          <w:b/>
        </w:rPr>
        <w:t xml:space="preserve">Tulos</w:t>
      </w:r>
    </w:p>
    <w:p>
      <w:r>
        <w:t xml:space="preserve">4,000</w:t>
      </w:r>
    </w:p>
    <w:p>
      <w:r>
        <w:rPr>
          <w:b/>
        </w:rPr>
        <w:t xml:space="preserve">Esimerkki 8.1806</w:t>
      </w:r>
    </w:p>
    <w:p>
      <w:r>
        <w:t xml:space="preserve">Mihin viittaa Orson Scott Cardin vuonna 1991 julkaistun romaanin nimi, joka oli ehdolla Hugo- ja Locus SF Awards -palkinnon saajaksi ?</w:t>
      </w:r>
    </w:p>
    <w:p>
      <w:r>
        <w:rPr>
          <w:b/>
        </w:rPr>
        <w:t xml:space="preserve">Tulos</w:t>
      </w:r>
    </w:p>
    <w:p>
      <w:r>
        <w:t xml:space="preserve">tappaa valikoivasti muukalaispopulaatioita</w:t>
      </w:r>
    </w:p>
    <w:p>
      <w:r>
        <w:rPr>
          <w:b/>
        </w:rPr>
        <w:t xml:space="preserve">Esimerkki 8.1807</w:t>
      </w:r>
    </w:p>
    <w:p>
      <w:r>
        <w:t xml:space="preserve">Mikä inspiroi Jammin ' on the Avenue -teoksen tehnyttä henkilöä perhehistoriansa lisäksi?</w:t>
      </w:r>
    </w:p>
    <w:p>
      <w:r>
        <w:rPr>
          <w:b/>
        </w:rPr>
        <w:t xml:space="preserve">Tulos</w:t>
      </w:r>
    </w:p>
    <w:p>
      <w:r>
        <w:t xml:space="preserve">luonto</w:t>
      </w:r>
    </w:p>
    <w:p>
      <w:r>
        <w:rPr>
          <w:b/>
        </w:rPr>
        <w:t xml:space="preserve">Esimerkki 8.1808</w:t>
      </w:r>
    </w:p>
    <w:p>
      <w:r>
        <w:t xml:space="preserve">Minkä tyyppinen katastrofi sattui Yhdysvaltojen pinta-alaltaan toiseksi suurimmassa osavaltiossa?</w:t>
      </w:r>
    </w:p>
    <w:p>
      <w:r>
        <w:rPr>
          <w:b/>
        </w:rPr>
        <w:t xml:space="preserve">Tulos</w:t>
      </w:r>
    </w:p>
    <w:p>
      <w:r>
        <w:t xml:space="preserve">Trooppinen sykloni</w:t>
      </w:r>
    </w:p>
    <w:p>
      <w:r>
        <w:rPr>
          <w:b/>
        </w:rPr>
        <w:t xml:space="preserve">Esimerkki 8.1809</w:t>
      </w:r>
    </w:p>
    <w:p>
      <w:r>
        <w:t xml:space="preserve">Mikä on sen maan väkiluku, jonka listalla on Lagosissa syntynyt urheilija ?</w:t>
      </w:r>
    </w:p>
    <w:p>
      <w:r>
        <w:rPr>
          <w:b/>
        </w:rPr>
        <w:t xml:space="preserve">Tulos</w:t>
      </w:r>
    </w:p>
    <w:p>
      <w:r>
        <w:t xml:space="preserve">83 miljoonaa</w:t>
      </w:r>
    </w:p>
    <w:p>
      <w:r>
        <w:rPr>
          <w:b/>
        </w:rPr>
        <w:t xml:space="preserve">Esimerkki 8.1810</w:t>
      </w:r>
    </w:p>
    <w:p>
      <w:r>
        <w:t xml:space="preserve">Mitä alueita edustavat puolueet, jotka kuuluvat ryhmään, jonka jäsenenä on Belgia?</w:t>
      </w:r>
    </w:p>
    <w:p>
      <w:r>
        <w:rPr>
          <w:b/>
        </w:rPr>
        <w:t xml:space="preserve">Tulos</w:t>
      </w:r>
    </w:p>
    <w:p>
      <w:r>
        <w:t xml:space="preserve">valtiottomat kansakunnat , regionalistiset ja vähemmistöjen poliittiset intressit</w:t>
      </w:r>
    </w:p>
    <w:p>
      <w:r>
        <w:rPr>
          <w:b/>
        </w:rPr>
        <w:t xml:space="preserve">Esimerkki 8.1811</w:t>
      </w:r>
    </w:p>
    <w:p>
      <w:r>
        <w:t xml:space="preserve">Missä kaupungissa sijaitsee Greg Childsin yliopistojalkapallojoukkue ?</w:t>
      </w:r>
    </w:p>
    <w:p>
      <w:r>
        <w:rPr>
          <w:b/>
        </w:rPr>
        <w:t xml:space="preserve">Tulos</w:t>
      </w:r>
    </w:p>
    <w:p>
      <w:r>
        <w:t xml:space="preserve">Fayetteville</w:t>
      </w:r>
    </w:p>
    <w:p>
      <w:r>
        <w:rPr>
          <w:b/>
        </w:rPr>
        <w:t xml:space="preserve">Esimerkki 8.1812</w:t>
      </w:r>
    </w:p>
    <w:p>
      <w:r>
        <w:t xml:space="preserve">Kuinka moni Marshall-stipendiaatti on liittynyt yliopistoon, jossa Thomas du Pont oli Sigma Chi -jäsen?</w:t>
      </w:r>
    </w:p>
    <w:p>
      <w:r>
        <w:rPr>
          <w:b/>
        </w:rPr>
        <w:t xml:space="preserve">Tulos</w:t>
      </w:r>
    </w:p>
    <w:p>
      <w:r>
        <w:t xml:space="preserve">73</w:t>
      </w:r>
    </w:p>
    <w:p>
      <w:r>
        <w:rPr>
          <w:b/>
        </w:rPr>
        <w:t xml:space="preserve">Esimerkki 8.1813</w:t>
      </w:r>
    </w:p>
    <w:p>
      <w:r>
        <w:t xml:space="preserve">Kolumbian kahvin tuotannon pääkeskuksena toimiva kaupunki on minkä joukkueen kotikaupunki ?</w:t>
      </w:r>
    </w:p>
    <w:p>
      <w:r>
        <w:rPr>
          <w:b/>
        </w:rPr>
        <w:t xml:space="preserve">Tulos</w:t>
      </w:r>
    </w:p>
    <w:p>
      <w:r>
        <w:t xml:space="preserve">Kerran Deportivo</w:t>
      </w:r>
    </w:p>
    <w:p>
      <w:r>
        <w:rPr>
          <w:b/>
        </w:rPr>
        <w:t xml:space="preserve">Esimerkki 8.1814</w:t>
      </w:r>
    </w:p>
    <w:p>
      <w:r>
        <w:t xml:space="preserve">Länsi-Australiassa sijaitseva koulu, jonka luokka-asteet vaihtelevat lastentarhasta 6. luokalle, avattiin minä vuonna ?</w:t>
      </w:r>
    </w:p>
    <w:p>
      <w:r>
        <w:rPr>
          <w:b/>
        </w:rPr>
        <w:t xml:space="preserve">Tulos</w:t>
      </w:r>
    </w:p>
    <w:p>
      <w:r>
        <w:t xml:space="preserve">1982</w:t>
      </w:r>
    </w:p>
    <w:p>
      <w:r>
        <w:rPr>
          <w:b/>
        </w:rPr>
        <w:t xml:space="preserve">Esimerkki 8.1815</w:t>
      </w:r>
    </w:p>
    <w:p>
      <w:r>
        <w:t xml:space="preserve">Minkä lahden rannalla sijaitsee vuonna 1957 itsenäistynyt Kansainyhteisön jäsenmaa ?</w:t>
      </w:r>
    </w:p>
    <w:p>
      <w:r>
        <w:rPr>
          <w:b/>
        </w:rPr>
        <w:t xml:space="preserve">Tulos</w:t>
      </w:r>
    </w:p>
    <w:p>
      <w:r>
        <w:t xml:space="preserve">Guineanlahti</w:t>
      </w:r>
    </w:p>
    <w:p>
      <w:r>
        <w:rPr>
          <w:b/>
        </w:rPr>
        <w:t xml:space="preserve">Esimerkki 8.1816</w:t>
      </w:r>
    </w:p>
    <w:p>
      <w:r>
        <w:t xml:space="preserve">Mikä oli sen miehen kunniamaininta, joka sai kunniamerkin ja sotilasristin ennen kuin hänestä tuli tiedustelupäällikkö vuonna 1920 ?</w:t>
      </w:r>
    </w:p>
    <w:p>
      <w:r>
        <w:rPr>
          <w:b/>
        </w:rPr>
        <w:t xml:space="preserve">Tulos</w:t>
      </w:r>
    </w:p>
    <w:p>
      <w:r>
        <w:t xml:space="preserve">1965</w:t>
      </w:r>
    </w:p>
    <w:p>
      <w:r>
        <w:rPr>
          <w:b/>
        </w:rPr>
        <w:t xml:space="preserve">Esimerkki 8.1817</w:t>
      </w:r>
    </w:p>
    <w:p>
      <w:r>
        <w:t xml:space="preserve">Mikä valtatie kulkee Darur Rahmatin moskeijaa sisältävän kaupungin halki?</w:t>
      </w:r>
    </w:p>
    <w:p>
      <w:r>
        <w:rPr>
          <w:b/>
        </w:rPr>
        <w:t xml:space="preserve">Tulos</w:t>
      </w:r>
    </w:p>
    <w:p>
      <w:r>
        <w:t xml:space="preserve">Trans-Canada Yellowhead Highway</w:t>
      </w:r>
    </w:p>
    <w:p>
      <w:r>
        <w:rPr>
          <w:b/>
        </w:rPr>
        <w:t xml:space="preserve">Esimerkki 8.1818</w:t>
      </w:r>
    </w:p>
    <w:p>
      <w:r>
        <w:t xml:space="preserve">Mikä on sen julkkiksen tunnettuus, joka on opiskellut näyttelemistä Michelle Dannerin kanssa Los Angelesissa ?</w:t>
      </w:r>
    </w:p>
    <w:p>
      <w:r>
        <w:rPr>
          <w:b/>
        </w:rPr>
        <w:t xml:space="preserve">Tulos</w:t>
      </w:r>
    </w:p>
    <w:p>
      <w:r>
        <w:t xml:space="preserve">Näyttelijä</w:t>
      </w:r>
    </w:p>
    <w:p>
      <w:r>
        <w:rPr>
          <w:b/>
        </w:rPr>
        <w:t xml:space="preserve">Esimerkki 8.1819</w:t>
      </w:r>
    </w:p>
    <w:p>
      <w:r>
        <w:t xml:space="preserve">Minkä aseman FM-taajuus oli numeerisesti pienempi ? Asema, jonka nimi muutettiin vuonna 1952 , vai radio, joka lähettää CBC Radio One -verkon ohjelmia Kelownassa ?</w:t>
      </w:r>
    </w:p>
    <w:p>
      <w:r>
        <w:rPr>
          <w:b/>
        </w:rPr>
        <w:t xml:space="preserve">Tulos</w:t>
      </w:r>
    </w:p>
    <w:p>
      <w:r>
        <w:t xml:space="preserve">CBTK-FM</w:t>
      </w:r>
    </w:p>
    <w:p>
      <w:r>
        <w:rPr>
          <w:b/>
        </w:rPr>
        <w:t xml:space="preserve">Esimerkki 8.1820</w:t>
      </w:r>
    </w:p>
    <w:p>
      <w:r>
        <w:t xml:space="preserve">Kenelle Aboynen jaarlin isän titteli alun perin luotiin ?</w:t>
      </w:r>
    </w:p>
    <w:p>
      <w:r>
        <w:rPr>
          <w:b/>
        </w:rPr>
        <w:t xml:space="preserve">Tulos</w:t>
      </w:r>
    </w:p>
    <w:p>
      <w:r>
        <w:t xml:space="preserve">George Gordon</w:t>
      </w:r>
    </w:p>
    <w:p>
      <w:r>
        <w:rPr>
          <w:b/>
        </w:rPr>
        <w:t xml:space="preserve">Esimerkki 8.1821</w:t>
      </w:r>
    </w:p>
    <w:p>
      <w:r>
        <w:t xml:space="preserve">Minä vuonna Port St. Lucien joukkue liittyi Gulf Coast Leagueen ?</w:t>
      </w:r>
    </w:p>
    <w:p>
      <w:r>
        <w:rPr>
          <w:b/>
        </w:rPr>
        <w:t xml:space="preserve">Tulos</w:t>
      </w:r>
    </w:p>
    <w:p>
      <w:r>
        <w:t xml:space="preserve">1983</w:t>
      </w:r>
    </w:p>
    <w:p>
      <w:r>
        <w:rPr>
          <w:b/>
        </w:rPr>
        <w:t xml:space="preserve">Esimerkki 8.1822</w:t>
      </w:r>
    </w:p>
    <w:p>
      <w:r>
        <w:t xml:space="preserve">Mikä oli niiden olympialaisten tunnuslause, joissa Etelä-Korean lipunkantaja oli Lee Bo-ra ?</w:t>
      </w:r>
    </w:p>
    <w:p>
      <w:r>
        <w:rPr>
          <w:b/>
        </w:rPr>
        <w:t xml:space="preserve">Tulos</w:t>
      </w:r>
    </w:p>
    <w:p>
      <w:r>
        <w:t xml:space="preserve">Intohimo elää täällä</w:t>
      </w:r>
    </w:p>
    <w:p>
      <w:r>
        <w:rPr>
          <w:b/>
        </w:rPr>
        <w:t xml:space="preserve">Esimerkki 8.1823</w:t>
      </w:r>
    </w:p>
    <w:p>
      <w:r>
        <w:t xml:space="preserve">American Girl -kappaleen kirjoitti laulaja, joka on syntynyt minä vuonna ?</w:t>
      </w:r>
    </w:p>
    <w:p>
      <w:r>
        <w:rPr>
          <w:b/>
        </w:rPr>
        <w:t xml:space="preserve">Tulos</w:t>
      </w:r>
    </w:p>
    <w:p>
      <w:r>
        <w:t xml:space="preserve">1984</w:t>
      </w:r>
    </w:p>
    <w:p>
      <w:r>
        <w:rPr>
          <w:b/>
        </w:rPr>
        <w:t xml:space="preserve">Esimerkki 8.1824</w:t>
      </w:r>
    </w:p>
    <w:p>
      <w:r>
        <w:t xml:space="preserve">Enixin kanssa vuonna 2003 fuusioitunut pelijulkaisija julkaisi vuonna 1995 pelinimikkeen, jonka tarinaan liittyi minkä tyyppisiä mechoja?</w:t>
      </w:r>
    </w:p>
    <w:p>
      <w:r>
        <w:rPr>
          <w:b/>
        </w:rPr>
        <w:t xml:space="preserve">Tulos</w:t>
      </w:r>
    </w:p>
    <w:p>
      <w:r>
        <w:t xml:space="preserve">wanzers</w:t>
      </w:r>
    </w:p>
    <w:p>
      <w:r>
        <w:rPr>
          <w:b/>
        </w:rPr>
        <w:t xml:space="preserve">Esimerkki 8.1825</w:t>
      </w:r>
    </w:p>
    <w:p>
      <w:r>
        <w:t xml:space="preserve">Mikä vuonna 2019 10. sijalle sijoittunut seura on perustettu hiljattain ?</w:t>
      </w:r>
    </w:p>
    <w:p>
      <w:r>
        <w:rPr>
          <w:b/>
        </w:rPr>
        <w:t xml:space="preserve">Tulos</w:t>
      </w:r>
    </w:p>
    <w:p>
      <w:r>
        <w:t xml:space="preserve">Juventus</w:t>
      </w:r>
    </w:p>
    <w:p>
      <w:r>
        <w:rPr>
          <w:b/>
        </w:rPr>
        <w:t xml:space="preserve">Esimerkki 8.1826</w:t>
      </w:r>
    </w:p>
    <w:p>
      <w:r>
        <w:t xml:space="preserve">Mikä on SNES:lle tarkoitetun räiskintäpelin julkaisupäivä ?</w:t>
      </w:r>
    </w:p>
    <w:p>
      <w:r>
        <w:rPr>
          <w:b/>
        </w:rPr>
        <w:t xml:space="preserve">Tulos</w:t>
      </w:r>
    </w:p>
    <w:p>
      <w:r>
        <w:t xml:space="preserve">12. elokuuta 2008</w:t>
      </w:r>
    </w:p>
    <w:p>
      <w:r>
        <w:rPr>
          <w:b/>
        </w:rPr>
        <w:t xml:space="preserve">Esimerkki 8.1827</w:t>
      </w:r>
    </w:p>
    <w:p>
      <w:r>
        <w:t xml:space="preserve">Mikä State College on yli näköinen Ominaisuus maassa, jossa on 3,8 miljoonaa neliökilometriä ?</w:t>
      </w:r>
    </w:p>
    <w:p>
      <w:r>
        <w:rPr>
          <w:b/>
        </w:rPr>
        <w:t xml:space="preserve">Tulos</w:t>
      </w:r>
    </w:p>
    <w:p>
      <w:r>
        <w:t xml:space="preserve">Buffalo</w:t>
      </w:r>
    </w:p>
    <w:p>
      <w:r>
        <w:rPr>
          <w:b/>
        </w:rPr>
        <w:t xml:space="preserve">Esimerkki 8.1828</w:t>
      </w:r>
    </w:p>
    <w:p>
      <w:r>
        <w:t xml:space="preserve">Milloin tiimin omistaja , kirjailija ja NBC:n NASCAR-ohjelman analyytikko voitti viimeksi kuljettajan mestaruuden?</w:t>
      </w:r>
    </w:p>
    <w:p>
      <w:r>
        <w:rPr>
          <w:b/>
        </w:rPr>
        <w:t xml:space="preserve">Tulos</w:t>
      </w:r>
    </w:p>
    <w:p>
      <w:r>
        <w:t xml:space="preserve">1999</w:t>
      </w:r>
    </w:p>
    <w:p>
      <w:r>
        <w:rPr>
          <w:b/>
        </w:rPr>
        <w:t xml:space="preserve">Esimerkki 8.1829</w:t>
      </w:r>
    </w:p>
    <w:p>
      <w:r>
        <w:t xml:space="preserve">Kuinka monta niemimaata on siinä osavaltiossa, josta suurlähettiläs Leonard Woodcock oli kotoisin ?</w:t>
      </w:r>
    </w:p>
    <w:p>
      <w:r>
        <w:rPr>
          <w:b/>
        </w:rPr>
        <w:t xml:space="preserve">Tulos</w:t>
      </w:r>
    </w:p>
    <w:p>
      <w:r>
        <w:t xml:space="preserve">kaksi</w:t>
      </w:r>
    </w:p>
    <w:p>
      <w:r>
        <w:rPr>
          <w:b/>
        </w:rPr>
        <w:t xml:space="preserve">Esimerkki 8.1830</w:t>
      </w:r>
    </w:p>
    <w:p>
      <w:r>
        <w:t xml:space="preserve">Minkä kanadalaisen ohjelmistoyrityksen kehittämä IDE-ohjelma sijaitsee Vancouverissa, Brittiläisessä Kolumbiassa?</w:t>
      </w:r>
    </w:p>
    <w:p>
      <w:r>
        <w:rPr>
          <w:b/>
        </w:rPr>
        <w:t xml:space="preserve">Tulos</w:t>
      </w:r>
    </w:p>
    <w:p>
      <w:r>
        <w:t xml:space="preserve">Komodo IDE / Muokkaa</w:t>
      </w:r>
    </w:p>
    <w:p>
      <w:r>
        <w:rPr>
          <w:b/>
        </w:rPr>
        <w:t xml:space="preserve">Esimerkki 8.1831</w:t>
      </w:r>
    </w:p>
    <w:p>
      <w:r>
        <w:t xml:space="preserve">Mikä järjestelmä sijaitsee Yhdysvaltojen yhdeksänneksi väkirikkaimmassa kaupungissa ?</w:t>
      </w:r>
    </w:p>
    <w:p>
      <w:r>
        <w:rPr>
          <w:b/>
        </w:rPr>
        <w:t xml:space="preserve">Tulos</w:t>
      </w:r>
    </w:p>
    <w:p>
      <w:r>
        <w:t xml:space="preserve">Dallas Area Rapid Transit</w:t>
      </w:r>
    </w:p>
    <w:p>
      <w:r>
        <w:rPr>
          <w:b/>
        </w:rPr>
        <w:t xml:space="preserve">Esimerkki 8.1832</w:t>
      </w:r>
    </w:p>
    <w:p>
      <w:r>
        <w:t xml:space="preserve">Mikä on sen LGA:n seurakunta, jonka neuvostossa on yli 2500 työntekijää?</w:t>
      </w:r>
    </w:p>
    <w:p>
      <w:r>
        <w:rPr>
          <w:b/>
        </w:rPr>
        <w:t xml:space="preserve">Tulos</w:t>
      </w:r>
    </w:p>
    <w:p>
      <w:r>
        <w:t xml:space="preserve">Cedar</w:t>
      </w:r>
    </w:p>
    <w:p>
      <w:r>
        <w:rPr>
          <w:b/>
        </w:rPr>
        <w:t xml:space="preserve">Esimerkki 8.1833</w:t>
      </w:r>
    </w:p>
    <w:p>
      <w:r>
        <w:t xml:space="preserve">Mikä on 70 hehtaarin (170 hehtaarin) pääkampuksen omaavan laitoksen lempinimi ?</w:t>
      </w:r>
    </w:p>
    <w:p>
      <w:r>
        <w:rPr>
          <w:b/>
        </w:rPr>
        <w:t xml:space="preserve">Tulos</w:t>
      </w:r>
    </w:p>
    <w:p>
      <w:r>
        <w:t xml:space="preserve">CvSU Hornets</w:t>
      </w:r>
    </w:p>
    <w:p>
      <w:r>
        <w:rPr>
          <w:b/>
        </w:rPr>
        <w:t xml:space="preserve">Esimerkki 8.1834</w:t>
      </w:r>
    </w:p>
    <w:p>
      <w:r>
        <w:t xml:space="preserve">Mikä oli sen henkilön nimi hänen äidinkielellään, joka esiintyi elokuvassa בני ערובה ?</w:t>
      </w:r>
    </w:p>
    <w:p>
      <w:r>
        <w:rPr>
          <w:b/>
        </w:rPr>
        <w:t xml:space="preserve">Tulos</w:t>
      </w:r>
    </w:p>
    <w:p>
      <w:r>
        <w:t xml:space="preserve">רייימונד אמסלם</w:t>
      </w:r>
    </w:p>
    <w:p>
      <w:r>
        <w:rPr>
          <w:b/>
        </w:rPr>
        <w:t xml:space="preserve">Esimerkki 8.1835</w:t>
      </w:r>
    </w:p>
    <w:p>
      <w:r>
        <w:t xml:space="preserve">Missä MLB-joukkueessa Piratesin lisäksi pelasi vuoden 2009 Major League Baseballin varaustilaisuudessa neljänneksi valittu pelaaja ?</w:t>
      </w:r>
    </w:p>
    <w:p>
      <w:r>
        <w:rPr>
          <w:b/>
        </w:rPr>
        <w:t xml:space="preserve">Tulos</w:t>
      </w:r>
    </w:p>
    <w:p>
      <w:r>
        <w:t xml:space="preserve">Atlanta Braves</w:t>
      </w:r>
    </w:p>
    <w:p>
      <w:r>
        <w:rPr>
          <w:b/>
        </w:rPr>
        <w:t xml:space="preserve">Esimerkki 8.1836</w:t>
      </w:r>
    </w:p>
    <w:p>
      <w:r>
        <w:t xml:space="preserve">minä vuonna julkaistiin Palm Desertissä , Kaliforniassa vuonna 1996 perustetun amerikkalaisen rock-yhtyeen debyyttialbumi ?</w:t>
      </w:r>
    </w:p>
    <w:p>
      <w:r>
        <w:rPr>
          <w:b/>
        </w:rPr>
        <w:t xml:space="preserve">Tulos</w:t>
      </w:r>
    </w:p>
    <w:p>
      <w:r>
        <w:t xml:space="preserve">22. syyskuuta 1998</w:t>
      </w:r>
    </w:p>
    <w:p>
      <w:r>
        <w:rPr>
          <w:b/>
        </w:rPr>
        <w:t xml:space="preserve">Esimerkki 8.1837</w:t>
      </w:r>
    </w:p>
    <w:p>
      <w:r>
        <w:t xml:space="preserve">Kuinka korkea on vuori, joka tunnetaan myös nimellä Trinserhorn ?</w:t>
      </w:r>
    </w:p>
    <w:p>
      <w:r>
        <w:rPr>
          <w:b/>
        </w:rPr>
        <w:t xml:space="preserve">Tulos</w:t>
      </w:r>
    </w:p>
    <w:p>
      <w:r>
        <w:t xml:space="preserve">3028</w:t>
      </w:r>
    </w:p>
    <w:p>
      <w:r>
        <w:rPr>
          <w:b/>
        </w:rPr>
        <w:t xml:space="preserve">Esimerkki 8.1838</w:t>
      </w:r>
    </w:p>
    <w:p>
      <w:r>
        <w:t xml:space="preserve">Mikä oli Aritra Dutta Banikin rooli elokuvassa, joka on remake tamililaisesta Kaadhal-elokuvasta ( 2004 ) ?</w:t>
      </w:r>
    </w:p>
    <w:p>
      <w:r>
        <w:rPr>
          <w:b/>
        </w:rPr>
        <w:t xml:space="preserve">Tulos</w:t>
      </w:r>
    </w:p>
    <w:p>
      <w:r>
        <w:t xml:space="preserve">Pancha</w:t>
      </w:r>
    </w:p>
    <w:p>
      <w:r>
        <w:rPr>
          <w:b/>
        </w:rPr>
        <w:t xml:space="preserve">Esimerkki 8.1839</w:t>
      </w:r>
    </w:p>
    <w:p>
      <w:r>
        <w:t xml:space="preserve">Mikä on kultamitalin voittaneen kansakunnan kilpailu ?</w:t>
      </w:r>
    </w:p>
    <w:p>
      <w:r>
        <w:rPr>
          <w:b/>
        </w:rPr>
        <w:t xml:space="preserve">Tulos</w:t>
      </w:r>
    </w:p>
    <w:p>
      <w:r>
        <w:t xml:space="preserve">2,6 miljoonaa</w:t>
      </w:r>
    </w:p>
    <w:p>
      <w:r>
        <w:rPr>
          <w:b/>
        </w:rPr>
        <w:t xml:space="preserve">Esimerkki 8.1840</w:t>
      </w:r>
    </w:p>
    <w:p>
      <w:r>
        <w:t xml:space="preserve">Mikä kaksijäseninen vaalipiiri oli yksi alkuperäisistä vaalipiireistä vuonna 1853, ja se oli olemassa kahtena kautena vuoteen 1978 asti?</w:t>
      </w:r>
    </w:p>
    <w:p>
      <w:r>
        <w:rPr>
          <w:b/>
        </w:rPr>
        <w:t xml:space="preserve">Tulos</w:t>
      </w:r>
    </w:p>
    <w:p>
      <w:r>
        <w:t xml:space="preserve">Hutt</w:t>
      </w:r>
    </w:p>
    <w:p>
      <w:r>
        <w:rPr>
          <w:b/>
        </w:rPr>
        <w:t xml:space="preserve">Esimerkki 8.1841</w:t>
      </w:r>
    </w:p>
    <w:p>
      <w:r>
        <w:t xml:space="preserve">Vuosien 2008 ja 2012 olympialaisten välillä oli enemmän osallistujia?</w:t>
      </w:r>
    </w:p>
    <w:p>
      <w:r>
        <w:rPr>
          <w:b/>
        </w:rPr>
        <w:t xml:space="preserve">Tulos</w:t>
      </w:r>
    </w:p>
    <w:p>
      <w:r>
        <w:t xml:space="preserve">2008</w:t>
      </w:r>
    </w:p>
    <w:p>
      <w:r>
        <w:rPr>
          <w:b/>
        </w:rPr>
        <w:t xml:space="preserve">Esimerkki 8.1842</w:t>
      </w:r>
    </w:p>
    <w:p>
      <w:r>
        <w:t xml:space="preserve">Mikä oli Gabe Latiguen käymän yliopiston perustamisvuosi ?</w:t>
      </w:r>
    </w:p>
    <w:p>
      <w:r>
        <w:rPr>
          <w:b/>
        </w:rPr>
        <w:t xml:space="preserve">Tulos</w:t>
      </w:r>
    </w:p>
    <w:p>
      <w:r>
        <w:t xml:space="preserve">1889</w:t>
      </w:r>
    </w:p>
    <w:p>
      <w:r>
        <w:rPr>
          <w:b/>
        </w:rPr>
        <w:t xml:space="preserve">Esimerkki 8.1843</w:t>
      </w:r>
    </w:p>
    <w:p>
      <w:r>
        <w:t xml:space="preserve">mikä on vuonna 2002 ilmestynyt amerikkalainen tv-elokuva, jonka on ohjannut Robert Dornhelm ?</w:t>
      </w:r>
    </w:p>
    <w:p>
      <w:r>
        <w:rPr>
          <w:b/>
        </w:rPr>
        <w:t xml:space="preserve">Tulos</w:t>
      </w:r>
    </w:p>
    <w:p>
      <w:r>
        <w:t xml:space="preserve">2002</w:t>
      </w:r>
    </w:p>
    <w:p>
      <w:r>
        <w:rPr>
          <w:b/>
        </w:rPr>
        <w:t xml:space="preserve">Esimerkki 8.1844</w:t>
      </w:r>
    </w:p>
    <w:p>
      <w:r>
        <w:t xml:space="preserve">Mikä historiallinen paikka (mitkä historialliset paikat) sijaitsee (sijaitsevat) kaupungissa, jonka väkiluku vuoden 2010 väestönlaskennassa oli 3 502?</w:t>
      </w:r>
    </w:p>
    <w:p>
      <w:r>
        <w:rPr>
          <w:b/>
        </w:rPr>
        <w:t xml:space="preserve">Tulos</w:t>
      </w:r>
    </w:p>
    <w:p>
      <w:r>
        <w:t xml:space="preserve">Peshtigo Fire hautausmaa</w:t>
      </w:r>
    </w:p>
    <w:p>
      <w:r>
        <w:rPr>
          <w:b/>
        </w:rPr>
        <w:t xml:space="preserve">Esimerkki 8.1845</w:t>
      </w:r>
    </w:p>
    <w:p>
      <w:r>
        <w:t xml:space="preserve">Minkä palkinnon voitti Detroit Tigersin vuoden 1975 Major League Baseballin varaustilaisuuden 5. kierroksella valitsema pelaaja vuonna 1978 ?</w:t>
      </w:r>
    </w:p>
    <w:p>
      <w:r>
        <w:rPr>
          <w:b/>
        </w:rPr>
        <w:t xml:space="preserve">Tulos</w:t>
      </w:r>
    </w:p>
    <w:p>
      <w:r>
        <w:t xml:space="preserve">American League Rookie of the Year -palkinto</w:t>
      </w:r>
    </w:p>
    <w:p>
      <w:r>
        <w:rPr>
          <w:b/>
        </w:rPr>
        <w:t xml:space="preserve">Esimerkki 8.1846</w:t>
      </w:r>
    </w:p>
    <w:p>
      <w:r>
        <w:t xml:space="preserve">Etelä-Korean toiseksi tiheimmin asutetussa kaupungissa sijaitseva joukkue perustettiin sen jälkeen, kun kaupungin alkuperäinen joukkue muutti sinne, missä ?</w:t>
      </w:r>
    </w:p>
    <w:p>
      <w:r>
        <w:rPr>
          <w:b/>
        </w:rPr>
        <w:t xml:space="preserve">Tulos</w:t>
      </w:r>
    </w:p>
    <w:p>
      <w:r>
        <w:t xml:space="preserve">Jeju</w:t>
      </w:r>
    </w:p>
    <w:p>
      <w:r>
        <w:rPr>
          <w:b/>
        </w:rPr>
        <w:t xml:space="preserve">Esimerkki 8.1847</w:t>
      </w:r>
    </w:p>
    <w:p>
      <w:r>
        <w:t xml:space="preserve">Missä konferenssissa John Robertsonin yliopisto pelasi jalkapallo-ottelunsa ?</w:t>
      </w:r>
    </w:p>
    <w:p>
      <w:r>
        <w:rPr>
          <w:b/>
        </w:rPr>
        <w:t xml:space="preserve">Tulos</w:t>
      </w:r>
    </w:p>
    <w:p>
      <w:r>
        <w:t xml:space="preserve">Colonial Athletic Association</w:t>
      </w:r>
    </w:p>
    <w:p>
      <w:r>
        <w:rPr>
          <w:b/>
        </w:rPr>
        <w:t xml:space="preserve">Esimerkki 8.1848</w:t>
      </w:r>
    </w:p>
    <w:p>
      <w:r>
        <w:t xml:space="preserve">Mikä on kolmanneksi eniten pisteitä keränneen pelaajan lempinimi ?</w:t>
      </w:r>
    </w:p>
    <w:p>
      <w:r>
        <w:rPr>
          <w:b/>
        </w:rPr>
        <w:t xml:space="preserve">Tulos</w:t>
      </w:r>
    </w:p>
    <w:p>
      <w:r>
        <w:t xml:space="preserve">Silverback</w:t>
      </w:r>
    </w:p>
    <w:p>
      <w:r>
        <w:rPr>
          <w:b/>
        </w:rPr>
        <w:t xml:space="preserve">Esimerkki 8.1849</w:t>
      </w:r>
    </w:p>
    <w:p>
      <w:r>
        <w:t xml:space="preserve">Milloin yksi vieraista oli näyttelijä, joka on ollut ehdolla kolmeen Oscar- ja neljään Tony-palkintoon ?</w:t>
      </w:r>
    </w:p>
    <w:p>
      <w:r>
        <w:rPr>
          <w:b/>
        </w:rPr>
        <w:t xml:space="preserve">Tulos</w:t>
      </w:r>
    </w:p>
    <w:p>
      <w:r>
        <w:t xml:space="preserve">14. elokuuta</w:t>
      </w:r>
    </w:p>
    <w:p>
      <w:r>
        <w:rPr>
          <w:b/>
        </w:rPr>
        <w:t xml:space="preserve">Esimerkki 8.1850</w:t>
      </w:r>
    </w:p>
    <w:p>
      <w:r>
        <w:t xml:space="preserve">Mistä maasta oli kuljettaja, jonka aikaero oli +9,0 ?</w:t>
      </w:r>
    </w:p>
    <w:p>
      <w:r>
        <w:rPr>
          <w:b/>
        </w:rPr>
        <w:t xml:space="preserve">Tulos</w:t>
      </w:r>
    </w:p>
    <w:p>
      <w:r>
        <w:t xml:space="preserve">Italia</w:t>
      </w:r>
    </w:p>
    <w:p>
      <w:r>
        <w:rPr>
          <w:b/>
        </w:rPr>
        <w:t xml:space="preserve">Esimerkki 8.1851</w:t>
      </w:r>
    </w:p>
    <w:p>
      <w:r>
        <w:t xml:space="preserve">Kuinka monta virallista kieltä on maassa, josta on löydetty maailman suurin hiottu ja hiottu timantti?</w:t>
      </w:r>
    </w:p>
    <w:p>
      <w:r>
        <w:rPr>
          <w:b/>
        </w:rPr>
        <w:t xml:space="preserve">Tulos</w:t>
      </w:r>
    </w:p>
    <w:p>
      <w:r>
        <w:t xml:space="preserve">11</w:t>
      </w:r>
    </w:p>
    <w:p>
      <w:r>
        <w:rPr>
          <w:b/>
        </w:rPr>
        <w:t xml:space="preserve">Esimerkki 8.1852</w:t>
      </w:r>
    </w:p>
    <w:p>
      <w:r>
        <w:t xml:space="preserve">Kuinka monelle AMEDD:n upseerialalle voidaan nimittää virka, josta virka on merkitty kenraalille, joka oli armeijan lääkintämuseon perustaja ?</w:t>
      </w:r>
    </w:p>
    <w:p>
      <w:r>
        <w:rPr>
          <w:b/>
        </w:rPr>
        <w:t xml:space="preserve">Tulos</w:t>
      </w:r>
    </w:p>
    <w:p>
      <w:r>
        <w:t xml:space="preserve">kuusi</w:t>
      </w:r>
    </w:p>
    <w:p>
      <w:r>
        <w:rPr>
          <w:b/>
        </w:rPr>
        <w:t xml:space="preserve">Esimerkki 8.1853</w:t>
      </w:r>
    </w:p>
    <w:p>
      <w:r>
        <w:t xml:space="preserve">Kuinka monta pistettä The Voice Kids of Russia -ohjelman ensimmäisen kauden voittajan kappale sai ?</w:t>
      </w:r>
    </w:p>
    <w:p>
      <w:r>
        <w:rPr>
          <w:b/>
        </w:rPr>
        <w:t xml:space="preserve">Tulos</w:t>
      </w:r>
    </w:p>
    <w:p>
      <w:r>
        <w:t xml:space="preserve">96</w:t>
      </w:r>
    </w:p>
    <w:p>
      <w:r>
        <w:rPr>
          <w:b/>
        </w:rPr>
        <w:t xml:space="preserve">Esimerkki 8.1854</w:t>
      </w:r>
    </w:p>
    <w:p>
      <w:r>
        <w:t xml:space="preserve">Missä tanssissa Miss Hellas '05 -tittelin voittanut tanssija sai parhaat pisteet ?</w:t>
      </w:r>
    </w:p>
    <w:p>
      <w:r>
        <w:rPr>
          <w:b/>
        </w:rPr>
        <w:t xml:space="preserve">Tulos</w:t>
      </w:r>
    </w:p>
    <w:p>
      <w:r>
        <w:t xml:space="preserve">Samba</w:t>
      </w:r>
    </w:p>
    <w:p>
      <w:r>
        <w:rPr>
          <w:b/>
        </w:rPr>
        <w:t xml:space="preserve">Esimerkki 8.1855</w:t>
      </w:r>
    </w:p>
    <w:p>
      <w:r>
        <w:t xml:space="preserve">Minkä väriseen joukkueeseen ghanalainen kansainvälinen jalkapalloilija siirtyi ?</w:t>
      </w:r>
    </w:p>
    <w:p>
      <w:r>
        <w:rPr>
          <w:b/>
        </w:rPr>
        <w:t xml:space="preserve">Tulos</w:t>
      </w:r>
    </w:p>
    <w:p>
      <w:r>
        <w:t xml:space="preserve">punainen ja valkoinen</w:t>
      </w:r>
    </w:p>
    <w:p>
      <w:r>
        <w:rPr>
          <w:b/>
        </w:rPr>
        <w:t xml:space="preserve">Esimerkki 8.1856</w:t>
      </w:r>
    </w:p>
    <w:p>
      <w:r>
        <w:t xml:space="preserve">Mikä on Colchesterissa, New Yorkissa, syntyneen ja vuonna 1867 kyseisestä osavaltiosta Yhdysvaltain merivoimien akatemiaan nimitetyn alumnin luokkavuosi?</w:t>
      </w:r>
    </w:p>
    <w:p>
      <w:r>
        <w:rPr>
          <w:b/>
        </w:rPr>
        <w:t xml:space="preserve">Tulos</w:t>
      </w:r>
    </w:p>
    <w:p>
      <w:r>
        <w:t xml:space="preserve">1871</w:t>
      </w:r>
    </w:p>
    <w:p>
      <w:r>
        <w:rPr>
          <w:b/>
        </w:rPr>
        <w:t xml:space="preserve">Esimerkki 8.1857</w:t>
      </w:r>
    </w:p>
    <w:p>
      <w:r>
        <w:t xml:space="preserve">Kuka täällä on ainoa Grammyn voittanut artisti ?</w:t>
      </w:r>
    </w:p>
    <w:p>
      <w:r>
        <w:rPr>
          <w:b/>
        </w:rPr>
        <w:t xml:space="preserve">Tulos</w:t>
      </w:r>
    </w:p>
    <w:p>
      <w:r>
        <w:t xml:space="preserve">Julieta Venegas</w:t>
      </w:r>
    </w:p>
    <w:p>
      <w:r>
        <w:rPr>
          <w:b/>
        </w:rPr>
        <w:t xml:space="preserve">Esimerkki 8.1858</w:t>
      </w:r>
    </w:p>
    <w:p>
      <w:r>
        <w:t xml:space="preserve">Mikä oli sen vaalipiirin perustaja-asukkaiden alkuperäinen kansallisuus, jonka valittu jäsen aloitti oman vilja- ja sahatavarakaupan Mordenissa kabinetin jäsenyyttä edeltävinä vuosina ?</w:t>
      </w:r>
    </w:p>
    <w:p>
      <w:r>
        <w:rPr>
          <w:b/>
        </w:rPr>
        <w:t xml:space="preserve">Tulos</w:t>
      </w:r>
    </w:p>
    <w:p>
      <w:r>
        <w:t xml:space="preserve">Saksan</w:t>
      </w:r>
    </w:p>
    <w:p>
      <w:r>
        <w:rPr>
          <w:b/>
        </w:rPr>
        <w:t xml:space="preserve">Esimerkki 8.1859</w:t>
      </w:r>
    </w:p>
    <w:p>
      <w:r>
        <w:t xml:space="preserve">Mikä on Minnesota Vikingsissä , San Francisco 49ersissä , Jacksonville Jaguarsissa ja Los Angeles Kississä pelanneen draft pickin käymän koulun lempinimi ?</w:t>
      </w:r>
    </w:p>
    <w:p>
      <w:r>
        <w:rPr>
          <w:b/>
        </w:rPr>
        <w:t xml:space="preserve">Tulos</w:t>
      </w:r>
    </w:p>
    <w:p>
      <w:r>
        <w:t xml:space="preserve">Wildcats</w:t>
      </w:r>
    </w:p>
    <w:p>
      <w:r>
        <w:rPr>
          <w:b/>
        </w:rPr>
        <w:t xml:space="preserve">Esimerkki 8.1860</w:t>
      </w:r>
    </w:p>
    <w:p>
      <w:r>
        <w:t xml:space="preserve">Missä maassa Daegu Orionsissa vuosina 2004-05 pelannut pelaaja on viimeksi pelannut ?</w:t>
      </w:r>
    </w:p>
    <w:p>
      <w:r>
        <w:rPr>
          <w:b/>
        </w:rPr>
        <w:t xml:space="preserve">Tulos</w:t>
      </w:r>
    </w:p>
    <w:p>
      <w:r>
        <w:t xml:space="preserve">Saudi-Arabia</w:t>
      </w:r>
    </w:p>
    <w:p>
      <w:r>
        <w:rPr>
          <w:b/>
        </w:rPr>
        <w:t xml:space="preserve">Esimerkki 8.1861</w:t>
      </w:r>
    </w:p>
    <w:p>
      <w:r>
        <w:t xml:space="preserve">Kuka toimi tämän Alabaman viidenneksi suurimmassa kaupungissa sijaitsevan julkisen tutkimusyliopiston presidenttinä vuonna 1913?</w:t>
      </w:r>
    </w:p>
    <w:p>
      <w:r>
        <w:rPr>
          <w:b/>
        </w:rPr>
        <w:t xml:space="preserve">Tulos</w:t>
      </w:r>
    </w:p>
    <w:p>
      <w:r>
        <w:t xml:space="preserve">George H. Denny</w:t>
      </w:r>
    </w:p>
    <w:p>
      <w:r>
        <w:rPr>
          <w:b/>
        </w:rPr>
        <w:t xml:space="preserve">Esimerkki 8.1862</w:t>
      </w:r>
    </w:p>
    <w:p>
      <w:r>
        <w:t xml:space="preserve">Missä asemassa pelaaja teki 9 maalia vuosina 2004-2011 ja siirtyi seurasta, jossa oli vain opiskelijajäseniä vuonna 1905 ?</w:t>
      </w:r>
    </w:p>
    <w:p>
      <w:r>
        <w:rPr>
          <w:b/>
        </w:rPr>
        <w:t xml:space="preserve">Tulos</w:t>
      </w:r>
    </w:p>
    <w:p>
      <w:r>
        <w:t xml:space="preserve">Keskikenttäpelaaja</w:t>
      </w:r>
    </w:p>
    <w:p>
      <w:r>
        <w:rPr>
          <w:b/>
        </w:rPr>
        <w:t xml:space="preserve">Esimerkki 8.1863</w:t>
      </w:r>
    </w:p>
    <w:p>
      <w:r>
        <w:t xml:space="preserve">Kuka rakensi puiston San Antoniossa ?</w:t>
      </w:r>
    </w:p>
    <w:p>
      <w:r>
        <w:rPr>
          <w:b/>
        </w:rPr>
        <w:t xml:space="preserve">Tulos</w:t>
      </w:r>
    </w:p>
    <w:p>
      <w:r>
        <w:t xml:space="preserve">Gaylord Entertainment Company</w:t>
      </w:r>
    </w:p>
    <w:p>
      <w:r>
        <w:rPr>
          <w:b/>
        </w:rPr>
        <w:t xml:space="preserve">Esimerkki 8.1864</w:t>
      </w:r>
    </w:p>
    <w:p>
      <w:r>
        <w:t xml:space="preserve">Mitä ohjelmaa 6,5 miljoonan kuuntelijan radio-ohjelman juontaja juonsi vuoteen 2015 asti ?</w:t>
      </w:r>
    </w:p>
    <w:p>
      <w:r>
        <w:rPr>
          <w:b/>
        </w:rPr>
        <w:t xml:space="preserve">Tulos</w:t>
      </w:r>
    </w:p>
    <w:p>
      <w:r>
        <w:t xml:space="preserve">Amerikka aamulla</w:t>
      </w:r>
    </w:p>
    <w:p>
      <w:r>
        <w:rPr>
          <w:b/>
        </w:rPr>
        <w:t xml:space="preserve">Esimerkki 8.1865</w:t>
      </w:r>
    </w:p>
    <w:p>
      <w:r>
        <w:t xml:space="preserve">Kuinka moneen hallintoalueeseen tämä maa , jota tämä 29. syyskuuta 1935 syntynyt urheilija edustaa, on jaettu?</w:t>
      </w:r>
    </w:p>
    <w:p>
      <w:r>
        <w:rPr>
          <w:b/>
        </w:rPr>
        <w:t xml:space="preserve">Tulos</w:t>
      </w:r>
    </w:p>
    <w:p>
      <w:r>
        <w:t xml:space="preserve">32 hallinnollista alajaottelua</w:t>
      </w:r>
    </w:p>
    <w:p>
      <w:r>
        <w:rPr>
          <w:b/>
        </w:rPr>
        <w:t xml:space="preserve">Esimerkki 8.1866</w:t>
      </w:r>
    </w:p>
    <w:p>
      <w:r>
        <w:t xml:space="preserve">Mitä liittyy kanadalaiseen itsenäiseen videopelikehittäjään ?</w:t>
      </w:r>
    </w:p>
    <w:p>
      <w:r>
        <w:rPr>
          <w:b/>
        </w:rPr>
        <w:t xml:space="preserve">Tulos</w:t>
      </w:r>
    </w:p>
    <w:p>
      <w:r>
        <w:t xml:space="preserve">SOCOM : Yhdysvaltain laivaston SEALit</w:t>
      </w:r>
    </w:p>
    <w:p>
      <w:r>
        <w:rPr>
          <w:b/>
        </w:rPr>
        <w:t xml:space="preserve">Esimerkki 8.1867</w:t>
      </w:r>
    </w:p>
    <w:p>
      <w:r>
        <w:t xml:space="preserve">Mikä on Pohjois-Carolinan osavaltion 12. väkirikkain kaupunki Yhdysvalloissa ?</w:t>
      </w:r>
    </w:p>
    <w:p>
      <w:r>
        <w:rPr>
          <w:b/>
        </w:rPr>
        <w:t xml:space="preserve">Tulos</w:t>
      </w:r>
    </w:p>
    <w:p>
      <w:r>
        <w:t xml:space="preserve">Buncomben piirikunta</w:t>
      </w:r>
    </w:p>
    <w:p>
      <w:r>
        <w:rPr>
          <w:b/>
        </w:rPr>
        <w:t xml:space="preserve">Esimerkki 8.1868</w:t>
      </w:r>
    </w:p>
    <w:p>
      <w:r>
        <w:t xml:space="preserve">Mikä on 5. elokuuta 1960 syntyneen senaattorin asuinpaikka?</w:t>
      </w:r>
    </w:p>
    <w:p>
      <w:r>
        <w:rPr>
          <w:b/>
        </w:rPr>
        <w:t xml:space="preserve">Tulos</w:t>
      </w:r>
    </w:p>
    <w:p>
      <w:r>
        <w:t xml:space="preserve">Middletown</w:t>
      </w:r>
    </w:p>
    <w:p>
      <w:r>
        <w:rPr>
          <w:b/>
        </w:rPr>
        <w:t xml:space="preserve">Esimerkki 8.1869</w:t>
      </w:r>
    </w:p>
    <w:p>
      <w:r>
        <w:t xml:space="preserve">Missä kahdessa kaupungissa järjestettiin rinnakkaiset Grand Prix't, jotka aloittivat saman kauden, jossa Kenji Tsumura sijoittui 3. sijalle vuonna 2005 Los Angelesissa ?</w:t>
      </w:r>
    </w:p>
    <w:p>
      <w:r>
        <w:rPr>
          <w:b/>
        </w:rPr>
        <w:t xml:space="preserve">Tulos</w:t>
      </w:r>
    </w:p>
    <w:p>
      <w:r>
        <w:t xml:space="preserve">Lille ja Charlotte</w:t>
      </w:r>
    </w:p>
    <w:p>
      <w:r>
        <w:rPr>
          <w:b/>
        </w:rPr>
        <w:t xml:space="preserve">Esimerkki 8.1870</w:t>
      </w:r>
    </w:p>
    <w:p>
      <w:r>
        <w:t xml:space="preserve">Kuinka monta mitalia vuoden 1996 olympialaisten hopeamitalisti miesten C-1-slalomissa sai EM-kilpailuissa?</w:t>
      </w:r>
    </w:p>
    <w:p>
      <w:r>
        <w:rPr>
          <w:b/>
        </w:rPr>
        <w:t xml:space="preserve">Tulos</w:t>
      </w:r>
    </w:p>
    <w:p>
      <w:r>
        <w:t xml:space="preserve">neljä</w:t>
      </w:r>
    </w:p>
    <w:p>
      <w:r>
        <w:rPr>
          <w:b/>
        </w:rPr>
        <w:t xml:space="preserve">Esimerkki 8.1871</w:t>
      </w:r>
    </w:p>
    <w:p>
      <w:r>
        <w:t xml:space="preserve">Milloin Giro d'Italia Femminilen viisinkertainen voittaja on voittanut kisan ?</w:t>
      </w:r>
    </w:p>
    <w:p>
      <w:r>
        <w:rPr>
          <w:b/>
        </w:rPr>
        <w:t xml:space="preserve">Tulos</w:t>
      </w:r>
    </w:p>
    <w:p>
      <w:r>
        <w:t xml:space="preserve">24. elokuuta</w:t>
      </w:r>
    </w:p>
    <w:p>
      <w:r>
        <w:rPr>
          <w:b/>
        </w:rPr>
        <w:t xml:space="preserve">Esimerkki 8.1872</w:t>
      </w:r>
    </w:p>
    <w:p>
      <w:r>
        <w:t xml:space="preserve">Mikä on silta, jonka sijaintipaikka on salmi, joka muodostaa Tanskan ja Ruotsin välisen rajan?</w:t>
      </w:r>
    </w:p>
    <w:p>
      <w:r>
        <w:rPr>
          <w:b/>
        </w:rPr>
        <w:t xml:space="preserve">Tulos</w:t>
      </w:r>
    </w:p>
    <w:p>
      <w:r>
        <w:t xml:space="preserve">Öresundin silta</w:t>
      </w:r>
    </w:p>
    <w:p>
      <w:r>
        <w:rPr>
          <w:b/>
        </w:rPr>
        <w:t xml:space="preserve">Esimerkki 8.1873</w:t>
      </w:r>
    </w:p>
    <w:p>
      <w:r>
        <w:t xml:space="preserve">Mikä on Keski-Floridan yliopiston vuonna 1998 valmistuneen merkittävän lentopalloilijan puolison nimi ?</w:t>
      </w:r>
    </w:p>
    <w:p>
      <w:r>
        <w:rPr>
          <w:b/>
        </w:rPr>
        <w:t xml:space="preserve">Tulos</w:t>
      </w:r>
    </w:p>
    <w:p>
      <w:r>
        <w:t xml:space="preserve">Chad Turner</w:t>
      </w:r>
    </w:p>
    <w:p>
      <w:r>
        <w:rPr>
          <w:b/>
        </w:rPr>
        <w:t xml:space="preserve">Esimerkki 8.1874</w:t>
      </w:r>
    </w:p>
    <w:p>
      <w:r>
        <w:t xml:space="preserve">Minkä mitalin sai Singaporen nuorten kesäolympialaisiin 2010 osallistunut urheilija ?</w:t>
      </w:r>
    </w:p>
    <w:p>
      <w:r>
        <w:rPr>
          <w:b/>
        </w:rPr>
        <w:t xml:space="preserve">Tulos</w:t>
      </w:r>
    </w:p>
    <w:p>
      <w:r>
        <w:t xml:space="preserve">Kulta</w:t>
      </w:r>
    </w:p>
    <w:p>
      <w:r>
        <w:rPr>
          <w:b/>
        </w:rPr>
        <w:t xml:space="preserve">Esimerkki 8.1875</w:t>
      </w:r>
    </w:p>
    <w:p>
      <w:r>
        <w:t xml:space="preserve">Syyskuussa järjestettävistä kahdesta tapahtumasta kummassa on enemmän kantoneita tai maakuntia?</w:t>
      </w:r>
    </w:p>
    <w:p>
      <w:r>
        <w:rPr>
          <w:b/>
        </w:rPr>
        <w:t xml:space="preserve">Tulos</w:t>
      </w:r>
    </w:p>
    <w:p>
      <w:r>
        <w:t xml:space="preserve">26. syyskuuta</w:t>
      </w:r>
    </w:p>
    <w:p>
      <w:r>
        <w:rPr>
          <w:b/>
        </w:rPr>
        <w:t xml:space="preserve">Esimerkki 8.1876</w:t>
      </w:r>
    </w:p>
    <w:p>
      <w:r>
        <w:t xml:space="preserve">Kuka on sen radio-ohjelman tuottaja, jossa Peter Davison esitti viidettä tohtoria vuodesta 1999 lähtien?</w:t>
      </w:r>
    </w:p>
    <w:p>
      <w:r>
        <w:rPr>
          <w:b/>
        </w:rPr>
        <w:t xml:space="preserve">Tulos</w:t>
      </w:r>
    </w:p>
    <w:p>
      <w:r>
        <w:t xml:space="preserve">Nicholas Briggs</w:t>
      </w:r>
    </w:p>
    <w:p>
      <w:r>
        <w:rPr>
          <w:b/>
        </w:rPr>
        <w:t xml:space="preserve">Esimerkki 8.1877</w:t>
      </w:r>
    </w:p>
    <w:p>
      <w:r>
        <w:t xml:space="preserve">Mikä oli sen kaupungin väkiluku vuonna 2010, jossa oikeustalo sijaitsee?</w:t>
      </w:r>
    </w:p>
    <w:p>
      <w:r>
        <w:rPr>
          <w:b/>
        </w:rPr>
        <w:t xml:space="preserve">Tulos</w:t>
      </w:r>
    </w:p>
    <w:p>
      <w:r>
        <w:t xml:space="preserve">4,249</w:t>
      </w:r>
    </w:p>
    <w:p>
      <w:r>
        <w:rPr>
          <w:b/>
        </w:rPr>
        <w:t xml:space="preserve">Esimerkki 8.1878</w:t>
      </w:r>
    </w:p>
    <w:p>
      <w:r>
        <w:t xml:space="preserve">Mikä on Kenian viimeisimmän kilpailijan koko nimi?</w:t>
      </w:r>
    </w:p>
    <w:p>
      <w:r>
        <w:rPr>
          <w:b/>
        </w:rPr>
        <w:t xml:space="preserve">Tulos</w:t>
      </w:r>
    </w:p>
    <w:p>
      <w:r>
        <w:t xml:space="preserve">Daniel Kipngetich Komen</w:t>
      </w:r>
    </w:p>
    <w:p>
      <w:r>
        <w:rPr>
          <w:b/>
        </w:rPr>
        <w:t xml:space="preserve">Esimerkki 8.1879</w:t>
      </w:r>
    </w:p>
    <w:p>
      <w:r>
        <w:t xml:space="preserve">Minä vuonna päivitettiin symboli, jolla korjattiin virheellisesti sijainnut teksti, jonka Texas-symboli antaa osavaltion lempinimen ?</w:t>
      </w:r>
    </w:p>
    <w:p>
      <w:r>
        <w:rPr>
          <w:b/>
        </w:rPr>
        <w:t xml:space="preserve">Tulos</w:t>
      </w:r>
    </w:p>
    <w:p>
      <w:r>
        <w:t xml:space="preserve">2011</w:t>
      </w:r>
    </w:p>
    <w:p>
      <w:r>
        <w:rPr>
          <w:b/>
        </w:rPr>
        <w:t xml:space="preserve">Esimerkki 8.1880</w:t>
      </w:r>
    </w:p>
    <w:p>
      <w:r>
        <w:t xml:space="preserve">Mikä vuosi oli Yhdysvalloissa 3 024 031 levikillä ilmestyneen lehden kustantajan huippuvuosi ?</w:t>
      </w:r>
    </w:p>
    <w:p>
      <w:r>
        <w:rPr>
          <w:b/>
        </w:rPr>
        <w:t xml:space="preserve">Tulos</w:t>
      </w:r>
    </w:p>
    <w:p>
      <w:r>
        <w:t xml:space="preserve">1973</w:t>
      </w:r>
    </w:p>
    <w:p>
      <w:r>
        <w:rPr>
          <w:b/>
        </w:rPr>
        <w:t xml:space="preserve">Esimerkki 8.1881</w:t>
      </w:r>
    </w:p>
    <w:p>
      <w:r>
        <w:t xml:space="preserve">Missä perustettiin turkoosia lippua käyttävä ryhmä ?</w:t>
      </w:r>
    </w:p>
    <w:p>
      <w:r>
        <w:rPr>
          <w:b/>
        </w:rPr>
        <w:t xml:space="preserve">Tulos</w:t>
      </w:r>
    </w:p>
    <w:p>
      <w:r>
        <w:t xml:space="preserve">Nakhchivan</w:t>
      </w:r>
    </w:p>
    <w:p>
      <w:r>
        <w:rPr>
          <w:b/>
        </w:rPr>
        <w:t xml:space="preserve">Esimerkki 8.1882</w:t>
      </w:r>
    </w:p>
    <w:p>
      <w:r>
        <w:t xml:space="preserve">Mikä on Hugh Grantin esittämän hahmon työtehtävä vuonna 1999 ilmestyneessä elokuvassa, jossa Mischa Barton näytteli 12-vuotiasta näyttelijää ?</w:t>
      </w:r>
    </w:p>
    <w:p>
      <w:r>
        <w:rPr>
          <w:b/>
        </w:rPr>
        <w:t xml:space="preserve">Tulos</w:t>
      </w:r>
    </w:p>
    <w:p>
      <w:r>
        <w:t xml:space="preserve">kirjojen myyjä</w:t>
      </w:r>
    </w:p>
    <w:p>
      <w:r>
        <w:rPr>
          <w:b/>
        </w:rPr>
        <w:t xml:space="preserve">Esimerkki 8.1883</w:t>
      </w:r>
    </w:p>
    <w:p>
      <w:r>
        <w:t xml:space="preserve">Mikä numeropoiminta oli pelaaja koulusta, jossa oli 10 962 perustutkinto- ja jatko-opiskelijaa syksyllä 2018 ?</w:t>
      </w:r>
    </w:p>
    <w:p>
      <w:r>
        <w:rPr>
          <w:b/>
        </w:rPr>
        <w:t xml:space="preserve">Tulos</w:t>
      </w:r>
    </w:p>
    <w:p>
      <w:r>
        <w:t xml:space="preserve">8</w:t>
      </w:r>
    </w:p>
    <w:p>
      <w:r>
        <w:rPr>
          <w:b/>
        </w:rPr>
        <w:t xml:space="preserve">Esimerkki 8.1884</w:t>
      </w:r>
    </w:p>
    <w:p>
      <w:r>
        <w:t xml:space="preserve">Kuka loi ja tuotti sarjan, joka sijoittuu kuvitteelliseen Glenoakin kaupunkiin Kaliforniassa ja joka alkoi pyöriä Australian televisiossa vuonna 2011 12. tammikuuta ?</w:t>
      </w:r>
    </w:p>
    <w:p>
      <w:r>
        <w:rPr>
          <w:b/>
        </w:rPr>
        <w:t xml:space="preserve">Tulos</w:t>
      </w:r>
    </w:p>
    <w:p>
      <w:r>
        <w:t xml:space="preserve">Brenda Hampton</w:t>
      </w:r>
    </w:p>
    <w:p>
      <w:r>
        <w:rPr>
          <w:b/>
        </w:rPr>
        <w:t xml:space="preserve">Esimerkki 8.1885</w:t>
      </w:r>
    </w:p>
    <w:p>
      <w:r>
        <w:t xml:space="preserve">Mikä oli sen seuran maskotti, jossa vuonna 1984 syntynyt jäsen pelasi ?</w:t>
      </w:r>
    </w:p>
    <w:p>
      <w:r>
        <w:rPr>
          <w:b/>
        </w:rPr>
        <w:t xml:space="preserve">Tulos</w:t>
      </w:r>
    </w:p>
    <w:p>
      <w:r>
        <w:t xml:space="preserve">Sarvikuono</w:t>
      </w:r>
    </w:p>
    <w:p>
      <w:r>
        <w:rPr>
          <w:b/>
        </w:rPr>
        <w:t xml:space="preserve">Esimerkki 8.1886</w:t>
      </w:r>
    </w:p>
    <w:p>
      <w:r>
        <w:t xml:space="preserve">Ensimmäinen osteopaattinen lääketieteellinen koulu, joka on yksityinen, voittoa tavoittelematon lääketieteellinen koulu, joka sijaitsee osavaltionsa seitsemänneksi suurimmassa kaupungissa, sai ensimmäisen valmistumisluokkansa minä päivänä?</w:t>
      </w:r>
    </w:p>
    <w:p>
      <w:r>
        <w:rPr>
          <w:b/>
        </w:rPr>
        <w:t xml:space="preserve">Tulos</w:t>
      </w:r>
    </w:p>
    <w:p>
      <w:r>
        <w:t xml:space="preserve">5 elokuuta 2013</w:t>
      </w:r>
    </w:p>
    <w:p>
      <w:r>
        <w:rPr>
          <w:b/>
        </w:rPr>
        <w:t xml:space="preserve">Esimerkki 8.1887</w:t>
      </w:r>
    </w:p>
    <w:p>
      <w:r>
        <w:t xml:space="preserve">Mikä oli Tanssii Tähtien Kanssa -ohjelman 14. kauden eniten pisteitä keränneen rumban julkkistanssijan syntymävuosi ?</w:t>
      </w:r>
    </w:p>
    <w:p>
      <w:r>
        <w:rPr>
          <w:b/>
        </w:rPr>
        <w:t xml:space="preserve">Tulos</w:t>
      </w:r>
    </w:p>
    <w:p>
      <w:r>
        <w:t xml:space="preserve">1978</w:t>
      </w:r>
    </w:p>
    <w:p>
      <w:r>
        <w:rPr>
          <w:b/>
        </w:rPr>
        <w:t xml:space="preserve">Esimerkki 8.1888</w:t>
      </w:r>
    </w:p>
    <w:p>
      <w:r>
        <w:t xml:space="preserve">Millä pelipaikalla Cleveland Indiansissa Major League Baseballissa vuosina 1971-1988 pelannut pelaaja pelasi ?</w:t>
      </w:r>
    </w:p>
    <w:p>
      <w:r>
        <w:rPr>
          <w:b/>
        </w:rPr>
        <w:t xml:space="preserve">Tulos</w:t>
      </w:r>
    </w:p>
    <w:p>
      <w:r>
        <w:t xml:space="preserve">Ensimmäinen tukikohta</w:t>
      </w:r>
    </w:p>
    <w:p>
      <w:r>
        <w:rPr>
          <w:b/>
        </w:rPr>
        <w:t xml:space="preserve">Esimerkki 8.1889</w:t>
      </w:r>
    </w:p>
    <w:p>
      <w:r>
        <w:t xml:space="preserve">mikä on julkaisupäivä kanavalle, joka oli kanava Nintendo Wii:lle, jonka avulla pelaajat pystyivät jakamaan digitaalisia avatareitaan ?</w:t>
      </w:r>
    </w:p>
    <w:p>
      <w:r>
        <w:rPr>
          <w:b/>
        </w:rPr>
        <w:t xml:space="preserve">Tulos</w:t>
      </w:r>
    </w:p>
    <w:p>
      <w:r>
        <w:t xml:space="preserve">11. marraskuuta 2007</w:t>
      </w:r>
    </w:p>
    <w:p>
      <w:r>
        <w:rPr>
          <w:b/>
        </w:rPr>
        <w:t xml:space="preserve">Esimerkki 8.1890</w:t>
      </w:r>
    </w:p>
    <w:p>
      <w:r>
        <w:t xml:space="preserve">Mikä on sen vangin rekisterinumero, joka käytti valtavaa määräysvaltaa New Yorkin kuorma-autoliikenteen ja rakennusalan ammattiliittoihin ?</w:t>
      </w:r>
    </w:p>
    <w:p>
      <w:r>
        <w:rPr>
          <w:b/>
        </w:rPr>
        <w:t xml:space="preserve">Tulos</w:t>
      </w:r>
    </w:p>
    <w:p>
      <w:r>
        <w:t xml:space="preserve">08341-016</w:t>
      </w:r>
    </w:p>
    <w:p>
      <w:r>
        <w:rPr>
          <w:b/>
        </w:rPr>
        <w:t xml:space="preserve">Esimerkki 8.1891</w:t>
      </w:r>
    </w:p>
    <w:p>
      <w:r>
        <w:t xml:space="preserve">Mikä on se vuoristo, jonka korkein huippu on Dauphinén Alpeilla sijaitsevan Belledonnen massiivin korkein vuori?</w:t>
      </w:r>
    </w:p>
    <w:p>
      <w:r>
        <w:rPr>
          <w:b/>
        </w:rPr>
        <w:t xml:space="preserve">Tulos</w:t>
      </w:r>
    </w:p>
    <w:p>
      <w:r>
        <w:t xml:space="preserve">Belledonnen vuoristo</w:t>
      </w:r>
    </w:p>
    <w:p>
      <w:r>
        <w:rPr>
          <w:b/>
        </w:rPr>
        <w:t xml:space="preserve">Esimerkki 8.1892</w:t>
      </w:r>
    </w:p>
    <w:p>
      <w:r>
        <w:t xml:space="preserve">Mitkä ovat kemiallisen kaavan Al2O3 omaavan mineraalin kaksi ensisijaista jalokivilajiketta?</w:t>
      </w:r>
    </w:p>
    <w:p>
      <w:r>
        <w:rPr>
          <w:b/>
        </w:rPr>
        <w:t xml:space="preserve">Tulos</w:t>
      </w:r>
    </w:p>
    <w:p>
      <w:r>
        <w:t xml:space="preserve">rubiini ja safiiri</w:t>
      </w:r>
    </w:p>
    <w:p>
      <w:r>
        <w:rPr>
          <w:b/>
        </w:rPr>
        <w:t xml:space="preserve">Esimerkki 8.1893</w:t>
      </w:r>
    </w:p>
    <w:p>
      <w:r>
        <w:t xml:space="preserve">Kenet joukkue, joka pääsi ensimmäistä kertaa U-17 MM-finaaliin vuonna 2014, voitti voittaessaan ensimmäisen UEFA Women 's U-17 Championship -mestaruutensa ?</w:t>
      </w:r>
    </w:p>
    <w:p>
      <w:r>
        <w:rPr>
          <w:b/>
        </w:rPr>
        <w:t xml:space="preserve">Tulos</w:t>
      </w:r>
    </w:p>
    <w:p>
      <w:r>
        <w:t xml:space="preserve">Irlannin tasavalta</w:t>
      </w:r>
    </w:p>
    <w:p>
      <w:r>
        <w:rPr>
          <w:b/>
        </w:rPr>
        <w:t xml:space="preserve">Esimerkki 8.1894</w:t>
      </w:r>
    </w:p>
    <w:p>
      <w:r>
        <w:t xml:space="preserve">Mitä tarkoittaa latinankielinen sana genre, johon kuuluu ohjelma, jonka tunnussävelmän on tuottanut Tyler , the Creator ?</w:t>
      </w:r>
    </w:p>
    <w:p>
      <w:r>
        <w:rPr>
          <w:b/>
        </w:rPr>
        <w:t xml:space="preserve">Tulos</w:t>
      </w:r>
    </w:p>
    <w:p>
      <w:r>
        <w:t xml:space="preserve">Tieto</w:t>
      </w:r>
    </w:p>
    <w:p>
      <w:r>
        <w:rPr>
          <w:b/>
        </w:rPr>
        <w:t xml:space="preserve">Esimerkki 8.1895</w:t>
      </w:r>
    </w:p>
    <w:p>
      <w:r>
        <w:t xml:space="preserve">Minkä vuoden ensimmäisten äänten prosenttiosuus oli alhaisempi? Oliko se Saksassa järjestetty 7. liittopäivien vaali vai 14. liittopäivien vaali ?</w:t>
      </w:r>
    </w:p>
    <w:p>
      <w:r>
        <w:rPr>
          <w:b/>
        </w:rPr>
        <w:t xml:space="preserve">Tulos</w:t>
      </w:r>
    </w:p>
    <w:p>
      <w:r>
        <w:t xml:space="preserve">1998</w:t>
      </w:r>
    </w:p>
    <w:p>
      <w:r>
        <w:rPr>
          <w:b/>
        </w:rPr>
        <w:t xml:space="preserve">Esimerkki 8.1896</w:t>
      </w:r>
    </w:p>
    <w:p>
      <w:r>
        <w:t xml:space="preserve">Mikä on sen ohjelmiston julkaisija ( lisenssi ), joka on oma mielikartta- ja aivoriihiohjelmisto ?</w:t>
      </w:r>
    </w:p>
    <w:p>
      <w:r>
        <w:rPr>
          <w:b/>
        </w:rPr>
        <w:t xml:space="preserve">Tulos</w:t>
      </w:r>
    </w:p>
    <w:p>
      <w:r>
        <w:t xml:space="preserve">CS Odessa LLC</w:t>
      </w:r>
    </w:p>
    <w:p>
      <w:r>
        <w:rPr>
          <w:b/>
        </w:rPr>
        <w:t xml:space="preserve">Esimerkki 8.1897</w:t>
      </w:r>
    </w:p>
    <w:p>
      <w:r>
        <w:t xml:space="preserve">Minkä vastustajan joukkue pelasi ensimmäisessä MLS-ottelussaan, jonka viimeinen post-season-esiintyminen on vuonna 2019 ?</w:t>
      </w:r>
    </w:p>
    <w:p>
      <w:r>
        <w:rPr>
          <w:b/>
        </w:rPr>
        <w:t xml:space="preserve">Tulos</w:t>
      </w:r>
    </w:p>
    <w:p>
      <w:r>
        <w:t xml:space="preserve">Seattle Sounders FC</w:t>
      </w:r>
    </w:p>
    <w:p>
      <w:r>
        <w:rPr>
          <w:b/>
        </w:rPr>
        <w:t xml:space="preserve">Esimerkki 8.1898</w:t>
      </w:r>
    </w:p>
    <w:p>
      <w:r>
        <w:t xml:space="preserve">Minkä kätisyys oli ensisijaisesti Animalieriin keskittyvän kuvanveistäjän aiheena ?</w:t>
      </w:r>
    </w:p>
    <w:p>
      <w:r>
        <w:rPr>
          <w:b/>
        </w:rPr>
        <w:t xml:space="preserve">Tulos</w:t>
      </w:r>
    </w:p>
    <w:p>
      <w:r>
        <w:t xml:space="preserve">Vasenkätinen</w:t>
      </w:r>
    </w:p>
    <w:p>
      <w:r>
        <w:rPr>
          <w:b/>
        </w:rPr>
        <w:t xml:space="preserve">Esimerkki 8.1899</w:t>
      </w:r>
    </w:p>
    <w:p>
      <w:r>
        <w:t xml:space="preserve">Milloin Carbondalessa, Illinoisissa sijaitseva koulu voitti viimeksi mestaruuden?</w:t>
      </w:r>
    </w:p>
    <w:p>
      <w:r>
        <w:rPr>
          <w:b/>
        </w:rPr>
        <w:t xml:space="preserve">Tulos</w:t>
      </w:r>
    </w:p>
    <w:p>
      <w:r>
        <w:t xml:space="preserve">2006</w:t>
      </w:r>
    </w:p>
    <w:p>
      <w:r>
        <w:rPr>
          <w:b/>
        </w:rPr>
        <w:t xml:space="preserve">Esimerkki 8.1900</w:t>
      </w:r>
    </w:p>
    <w:p>
      <w:r>
        <w:t xml:space="preserve">Minä vuonna Orange Bowl -yliopistojalkapallon kulho-ottelussa soitettiin voittolaulu, joka oli voittaja samana vuonna Herbie Hancock oli illan suurin voittaja ?</w:t>
      </w:r>
    </w:p>
    <w:p>
      <w:r>
        <w:rPr>
          <w:b/>
        </w:rPr>
        <w:t xml:space="preserve">Tulos</w:t>
      </w:r>
    </w:p>
    <w:p>
      <w:r>
        <w:t xml:space="preserve">2008</w:t>
      </w:r>
    </w:p>
    <w:p>
      <w:r>
        <w:rPr>
          <w:b/>
        </w:rPr>
        <w:t xml:space="preserve">Esimerkki 8.1901</w:t>
      </w:r>
    </w:p>
    <w:p>
      <w:r>
        <w:t xml:space="preserve">Postinumeroalueella TQ10 sijaitseva kylä on minkä joen laaksossa?</w:t>
      </w:r>
    </w:p>
    <w:p>
      <w:r>
        <w:rPr>
          <w:b/>
        </w:rPr>
        <w:t xml:space="preserve">Tulos</w:t>
      </w:r>
    </w:p>
    <w:p>
      <w:r>
        <w:t xml:space="preserve">Avon</w:t>
      </w:r>
    </w:p>
    <w:p>
      <w:r>
        <w:rPr>
          <w:b/>
        </w:rPr>
        <w:t xml:space="preserve">Esimerkki 8.1902</w:t>
      </w:r>
    </w:p>
    <w:p>
      <w:r>
        <w:t xml:space="preserve">Mikä on palkinto urheilijalle, joka kilpaili keihäänheitossa ja kuulantyönnössä vuoden 2004 kesäparalympialaisissa?</w:t>
      </w:r>
    </w:p>
    <w:p>
      <w:r>
        <w:rPr>
          <w:b/>
        </w:rPr>
        <w:t xml:space="preserve">Tulos</w:t>
      </w:r>
    </w:p>
    <w:p>
      <w:r>
        <w:t xml:space="preserve">pronssi</w:t>
      </w:r>
    </w:p>
    <w:p>
      <w:r>
        <w:rPr>
          <w:b/>
        </w:rPr>
        <w:t xml:space="preserve">Esimerkki 8.1903</w:t>
      </w:r>
    </w:p>
    <w:p>
      <w:r>
        <w:t xml:space="preserve">Missä BlazBlue : Continuum Shiftin kehittäjä sijaitsee?</w:t>
      </w:r>
    </w:p>
    <w:p>
      <w:r>
        <w:rPr>
          <w:b/>
        </w:rPr>
        <w:t xml:space="preserve">Tulos</w:t>
      </w:r>
    </w:p>
    <w:p>
      <w:r>
        <w:t xml:space="preserve">Yokohama</w:t>
      </w:r>
    </w:p>
    <w:p>
      <w:r>
        <w:rPr>
          <w:b/>
        </w:rPr>
        <w:t xml:space="preserve">Esimerkki 8.1904</w:t>
      </w:r>
    </w:p>
    <w:p>
      <w:r>
        <w:t xml:space="preserve">Mikä on se haaksirikko, jonka pääkaupunki on Willemstad ?</w:t>
      </w:r>
    </w:p>
    <w:p>
      <w:r>
        <w:rPr>
          <w:b/>
        </w:rPr>
        <w:t xml:space="preserve">Tulos</w:t>
      </w:r>
    </w:p>
    <w:p>
      <w:r>
        <w:t xml:space="preserve">Dolabella ( 1939 )</w:t>
      </w:r>
    </w:p>
    <w:p>
      <w:r>
        <w:rPr>
          <w:b/>
        </w:rPr>
        <w:t xml:space="preserve">Esimerkki 8.1905</w:t>
      </w:r>
    </w:p>
    <w:p>
      <w:r>
        <w:t xml:space="preserve">Kuka No Sad Songs -näyttelijä on nuorempi ?</w:t>
      </w:r>
    </w:p>
    <w:p>
      <w:r>
        <w:rPr>
          <w:b/>
        </w:rPr>
        <w:t xml:space="preserve">Tulos</w:t>
      </w:r>
    </w:p>
    <w:p>
      <w:r>
        <w:t xml:space="preserve">David Sereda</w:t>
      </w:r>
    </w:p>
    <w:p>
      <w:r>
        <w:rPr>
          <w:b/>
        </w:rPr>
        <w:t xml:space="preserve">Esimerkki 8.1906</w:t>
      </w:r>
    </w:p>
    <w:p>
      <w:r>
        <w:t xml:space="preserve">Missä konferenssissa Billsin historian pisimmän interception-palautuksen ennätyksen haltija pelasi ?</w:t>
      </w:r>
    </w:p>
    <w:p>
      <w:r>
        <w:rPr>
          <w:b/>
        </w:rPr>
        <w:t xml:space="preserve">Tulos</w:t>
      </w:r>
    </w:p>
    <w:p>
      <w:r>
        <w:t xml:space="preserve">ACC</w:t>
      </w:r>
    </w:p>
    <w:p>
      <w:r>
        <w:rPr>
          <w:b/>
        </w:rPr>
        <w:t xml:space="preserve">Esimerkki 8.1907</w:t>
      </w:r>
    </w:p>
    <w:p>
      <w:r>
        <w:t xml:space="preserve">Millä mantereella oli kahdeksanneksi sijoittunut joukkue ?</w:t>
      </w:r>
    </w:p>
    <w:p>
      <w:r>
        <w:rPr>
          <w:b/>
        </w:rPr>
        <w:t xml:space="preserve">Tulos</w:t>
      </w:r>
    </w:p>
    <w:p>
      <w:r>
        <w:t xml:space="preserve">Eurooppa</w:t>
      </w:r>
    </w:p>
    <w:p>
      <w:r>
        <w:rPr>
          <w:b/>
        </w:rPr>
        <w:t xml:space="preserve">Esimerkki 8.1908</w:t>
      </w:r>
    </w:p>
    <w:p>
      <w:r>
        <w:t xml:space="preserve">Mikä on sen joukkueen maskotti, jota vastaan valmentaja Mike Van Diest teki vähiten pisteitä ?</w:t>
      </w:r>
    </w:p>
    <w:p>
      <w:r>
        <w:rPr>
          <w:b/>
        </w:rPr>
        <w:t xml:space="preserve">Tulos</w:t>
      </w:r>
    </w:p>
    <w:p>
      <w:r>
        <w:t xml:space="preserve">Puumat</w:t>
      </w:r>
    </w:p>
    <w:p>
      <w:r>
        <w:rPr>
          <w:b/>
        </w:rPr>
        <w:t xml:space="preserve">Esimerkki 8.1909</w:t>
      </w:r>
    </w:p>
    <w:p>
      <w:r>
        <w:t xml:space="preserve">Kenellä kuljettajalla on ennätys eniten maailmanmestaruuksia ?</w:t>
      </w:r>
    </w:p>
    <w:p>
      <w:r>
        <w:rPr>
          <w:b/>
        </w:rPr>
        <w:t xml:space="preserve">Tulos</w:t>
      </w:r>
    </w:p>
    <w:p>
      <w:r>
        <w:t xml:space="preserve">Michael Schumacher</w:t>
      </w:r>
    </w:p>
    <w:p>
      <w:r>
        <w:rPr>
          <w:b/>
        </w:rPr>
        <w:t xml:space="preserve">Esimerkki 8.1910</w:t>
      </w:r>
    </w:p>
    <w:p>
      <w:r>
        <w:t xml:space="preserve">Minkälaisen mitalin tämä eläkkeelle jäänyt olympiavoittaja voitti ?</w:t>
      </w:r>
    </w:p>
    <w:p>
      <w:r>
        <w:rPr>
          <w:b/>
        </w:rPr>
        <w:t xml:space="preserve">Tulos</w:t>
      </w:r>
    </w:p>
    <w:p>
      <w:r>
        <w:t xml:space="preserve">Pronssi</w:t>
      </w:r>
    </w:p>
    <w:p>
      <w:r>
        <w:rPr>
          <w:b/>
        </w:rPr>
        <w:t xml:space="preserve">Esimerkki 8.1911</w:t>
      </w:r>
    </w:p>
    <w:p>
      <w:r>
        <w:t xml:space="preserve">Mikä on sen aseman, jonka markkina-alueen kaupunki on Yhdysvaltojen 45. suurin kaupunki, nimimerkki?</w:t>
      </w:r>
    </w:p>
    <w:p>
      <w:r>
        <w:rPr>
          <w:b/>
        </w:rPr>
        <w:t xml:space="preserve">Tulos</w:t>
      </w:r>
    </w:p>
    <w:p>
      <w:r>
        <w:t xml:space="preserve">NBC Bay Area</w:t>
      </w:r>
    </w:p>
    <w:p>
      <w:r>
        <w:rPr>
          <w:b/>
        </w:rPr>
        <w:t xml:space="preserve">Esimerkki 8.1912</w:t>
      </w:r>
    </w:p>
    <w:p>
      <w:r>
        <w:t xml:space="preserve">Milloin perustettiin kaupunki, jossa on historiallinen kirkko, jossa on nyt Harvard Historical Societyn museo ja arkistokokoelmat?</w:t>
      </w:r>
    </w:p>
    <w:p>
      <w:r>
        <w:rPr>
          <w:b/>
        </w:rPr>
        <w:t xml:space="preserve">Tulos</w:t>
      </w:r>
    </w:p>
    <w:p>
      <w:r>
        <w:t xml:space="preserve">1732</w:t>
      </w:r>
    </w:p>
    <w:p>
      <w:r>
        <w:rPr>
          <w:b/>
        </w:rPr>
        <w:t xml:space="preserve">Esimerkki 8.1913</w:t>
      </w:r>
    </w:p>
    <w:p>
      <w:r>
        <w:t xml:space="preserve">Kuinka monessa eri lajissa Paramjit Sharma ja monet muut urheilijat kilpailivat vuoden 1990 Kansainyhteisön kisoissa?</w:t>
      </w:r>
    </w:p>
    <w:p>
      <w:r>
        <w:rPr>
          <w:b/>
        </w:rPr>
        <w:t xml:space="preserve">Tulos</w:t>
      </w:r>
    </w:p>
    <w:p>
      <w:r>
        <w:t xml:space="preserve">kymmenen</w:t>
      </w:r>
    </w:p>
    <w:p>
      <w:r>
        <w:rPr>
          <w:b/>
        </w:rPr>
        <w:t xml:space="preserve">Esimerkki 8.1914</w:t>
      </w:r>
    </w:p>
    <w:p>
      <w:r>
        <w:t xml:space="preserve">Mikä historiallinen paikka sijaitsee kaupungissa, jossa on 2 522 asukasta?</w:t>
      </w:r>
    </w:p>
    <w:p>
      <w:r>
        <w:rPr>
          <w:b/>
        </w:rPr>
        <w:t xml:space="preserve">Tulos</w:t>
      </w:r>
    </w:p>
    <w:p>
      <w:r>
        <w:t xml:space="preserve">David ja Catherine Driver Farm</w:t>
      </w:r>
    </w:p>
    <w:p>
      <w:r>
        <w:rPr>
          <w:b/>
        </w:rPr>
        <w:t xml:space="preserve">Esimerkki 8.1915</w:t>
      </w:r>
    </w:p>
    <w:p>
      <w:r>
        <w:t xml:space="preserve">Kuinka monta kanadalaista joukkuetta on urheiluliigassa, jossa Daniel Wasson pelaa ?</w:t>
      </w:r>
    </w:p>
    <w:p>
      <w:r>
        <w:rPr>
          <w:b/>
        </w:rPr>
        <w:t xml:space="preserve">Tulos</w:t>
      </w:r>
    </w:p>
    <w:p>
      <w:r>
        <w:t xml:space="preserve">3</w:t>
      </w:r>
    </w:p>
    <w:p>
      <w:r>
        <w:rPr>
          <w:b/>
        </w:rPr>
        <w:t xml:space="preserve">Esimerkki 8.1916</w:t>
      </w:r>
    </w:p>
    <w:p>
      <w:r>
        <w:t xml:space="preserve">Milloin xfs-tiedostojärjestelmiä käyttävän jakelun uusin versio julkaistiin ?</w:t>
      </w:r>
    </w:p>
    <w:p>
      <w:r>
        <w:rPr>
          <w:b/>
        </w:rPr>
        <w:t xml:space="preserve">Tulos</w:t>
      </w:r>
    </w:p>
    <w:p>
      <w:r>
        <w:t xml:space="preserve">24. syyskuuta 2019</w:t>
      </w:r>
    </w:p>
    <w:p>
      <w:r>
        <w:rPr>
          <w:b/>
        </w:rPr>
        <w:t xml:space="preserve">Esimerkki 8.1917</w:t>
      </w:r>
    </w:p>
    <w:p>
      <w:r>
        <w:t xml:space="preserve">Mikä on se päivämäärä, jonka ohjelmalla oli keskimäärin 2 miljoonaa katsojaa vuoteen 2012 mennessä ?</w:t>
      </w:r>
    </w:p>
    <w:p>
      <w:r>
        <w:rPr>
          <w:b/>
        </w:rPr>
        <w:t xml:space="preserve">Tulos</w:t>
      </w:r>
    </w:p>
    <w:p>
      <w:r>
        <w:t xml:space="preserve">17. heinäkuuta</w:t>
      </w:r>
    </w:p>
    <w:p>
      <w:r>
        <w:rPr>
          <w:b/>
        </w:rPr>
        <w:t xml:space="preserve">Esimerkki 8.1918</w:t>
      </w:r>
    </w:p>
    <w:p>
      <w:r>
        <w:t xml:space="preserve">Kuinka monta kappaletta Open My Eyes -kappaleen sisältävää albumia myytiin Yhdysvalloissa ?</w:t>
      </w:r>
    </w:p>
    <w:p>
      <w:r>
        <w:rPr>
          <w:b/>
        </w:rPr>
        <w:t xml:space="preserve">Tulos</w:t>
      </w:r>
    </w:p>
    <w:p>
      <w:r>
        <w:t xml:space="preserve">20,000</w:t>
      </w:r>
    </w:p>
    <w:p>
      <w:r>
        <w:rPr>
          <w:b/>
        </w:rPr>
        <w:t xml:space="preserve">Esimerkki 8.1919</w:t>
      </w:r>
    </w:p>
    <w:p>
      <w:r>
        <w:t xml:space="preserve">Minkä elokuvan pääosassa on Ruth Chatterton ja sen on ohjannut ainoa Hollywoodissa työskentelevä naisohjaaja ?</w:t>
      </w:r>
    </w:p>
    <w:p>
      <w:r>
        <w:rPr>
          <w:b/>
        </w:rPr>
        <w:t xml:space="preserve">Tulos</w:t>
      </w:r>
    </w:p>
    <w:p>
      <w:r>
        <w:t xml:space="preserve">Sarah ja poika</w:t>
      </w:r>
    </w:p>
    <w:p>
      <w:r>
        <w:rPr>
          <w:b/>
        </w:rPr>
        <w:t xml:space="preserve">Esimerkki 8.1920</w:t>
      </w:r>
    </w:p>
    <w:p>
      <w:r>
        <w:t xml:space="preserve">Minkä voimalaitoksen (padon) rakennustyöt saatiin päätökseen vuonna 1975, ja valmis hanke maksoi Maailmanpankin rahoittamana 47 miljoonaa Yhdysvaltain dollaria?</w:t>
      </w:r>
    </w:p>
    <w:p>
      <w:r>
        <w:rPr>
          <w:b/>
        </w:rPr>
        <w:t xml:space="preserve">Tulos</w:t>
      </w:r>
    </w:p>
    <w:p>
      <w:r>
        <w:t xml:space="preserve">Kamburun vesivoimalaitos</w:t>
      </w:r>
    </w:p>
    <w:p>
      <w:r>
        <w:rPr>
          <w:b/>
        </w:rPr>
        <w:t xml:space="preserve">Esimerkki 8.1921</w:t>
      </w:r>
    </w:p>
    <w:p>
      <w:r>
        <w:t xml:space="preserve">Mikä on nykyajan menestynein CFL-joukkue ?</w:t>
      </w:r>
    </w:p>
    <w:p>
      <w:r>
        <w:rPr>
          <w:b/>
        </w:rPr>
        <w:t xml:space="preserve">Tulos</w:t>
      </w:r>
    </w:p>
    <w:p>
      <w:r>
        <w:t xml:space="preserve">Edmonton Eskimos</w:t>
      </w:r>
    </w:p>
    <w:p>
      <w:r>
        <w:rPr>
          <w:b/>
        </w:rPr>
        <w:t xml:space="preserve">Esimerkki 8.1922</w:t>
      </w:r>
    </w:p>
    <w:p>
      <w:r>
        <w:t xml:space="preserve">Mikä on sen kirkon nimi, jonka kaupunkiin , osavaltion esikaupunkialueisiin kuuluvat Fort Bragg , Hope Mills , Spring Lake , Raeford , Pope Field , Rockfish , Stedman ja Eastover ?</w:t>
      </w:r>
    </w:p>
    <w:p>
      <w:r>
        <w:rPr>
          <w:b/>
        </w:rPr>
        <w:t xml:space="preserve">Tulos</w:t>
      </w:r>
    </w:p>
    <w:p>
      <w:r>
        <w:t xml:space="preserve">First Presbyterian Church ( Fayetteville , Pohjois-Carolina )</w:t>
      </w:r>
    </w:p>
    <w:p>
      <w:r>
        <w:rPr>
          <w:b/>
        </w:rPr>
        <w:t xml:space="preserve">Esimerkki 8.1923</w:t>
      </w:r>
    </w:p>
    <w:p>
      <w:r>
        <w:t xml:space="preserve">Minä vuonna perustettiin Brasilian lipussa Adharan esittämä valtio?</w:t>
      </w:r>
    </w:p>
    <w:p>
      <w:r>
        <w:rPr>
          <w:b/>
        </w:rPr>
        <w:t xml:space="preserve">Tulos</w:t>
      </w:r>
    </w:p>
    <w:p>
      <w:r>
        <w:t xml:space="preserve">1988</w:t>
      </w:r>
    </w:p>
    <w:p>
      <w:r>
        <w:rPr>
          <w:b/>
        </w:rPr>
        <w:t xml:space="preserve">Esimerkki 8.1924</w:t>
      </w:r>
    </w:p>
    <w:p>
      <w:r>
        <w:t xml:space="preserve">Minkä kansalainen oli Waarloosissa, Antwerpenin maakunnassa syntynyt ja Duffelissa kuollut urheilija?</w:t>
      </w:r>
    </w:p>
    <w:p>
      <w:r>
        <w:rPr>
          <w:b/>
        </w:rPr>
        <w:t xml:space="preserve">Tulos</w:t>
      </w:r>
    </w:p>
    <w:p>
      <w:r>
        <w:t xml:space="preserve">Belgia</w:t>
      </w:r>
    </w:p>
    <w:p>
      <w:r>
        <w:rPr>
          <w:b/>
        </w:rPr>
        <w:t xml:space="preserve">Esimerkki 8.1925</w:t>
      </w:r>
    </w:p>
    <w:p>
      <w:r>
        <w:t xml:space="preserve">Vermontin pitkäaikaisin kuvernööri oli UM:n oikeustieteellisen korkeakoulun alumni, joka syntyi missä ?</w:t>
      </w:r>
    </w:p>
    <w:p>
      <w:r>
        <w:rPr>
          <w:b/>
        </w:rPr>
        <w:t xml:space="preserve">Tulos</w:t>
      </w:r>
    </w:p>
    <w:p>
      <w:r>
        <w:t xml:space="preserve">Portland , Maine</w:t>
      </w:r>
    </w:p>
    <w:p>
      <w:r>
        <w:rPr>
          <w:b/>
        </w:rPr>
        <w:t xml:space="preserve">Esimerkki 8.1926</w:t>
      </w:r>
    </w:p>
    <w:p>
      <w:r>
        <w:t xml:space="preserve">Missä sijaitsee joukkue, jonka nimi tarkoittaa House-building Combine ?</w:t>
      </w:r>
    </w:p>
    <w:p>
      <w:r>
        <w:rPr>
          <w:b/>
        </w:rPr>
        <w:t xml:space="preserve">Tulos</w:t>
      </w:r>
    </w:p>
    <w:p>
      <w:r>
        <w:t xml:space="preserve">Gomel</w:t>
      </w:r>
    </w:p>
    <w:p>
      <w:r>
        <w:rPr>
          <w:b/>
        </w:rPr>
        <w:t xml:space="preserve">Esimerkki 8.1927</w:t>
      </w:r>
    </w:p>
    <w:p>
      <w:r>
        <w:t xml:space="preserve">Mikä maakunta luotiin Filippiinien maakunnasta, jossa oli Bangan Hillin kansallispuisto, vuonna 1966 ?</w:t>
      </w:r>
    </w:p>
    <w:p>
      <w:r>
        <w:rPr>
          <w:b/>
        </w:rPr>
        <w:t xml:space="preserve">Tulos</w:t>
      </w:r>
    </w:p>
    <w:p>
      <w:r>
        <w:t xml:space="preserve">Quirino</w:t>
      </w:r>
    </w:p>
    <w:p>
      <w:r>
        <w:rPr>
          <w:b/>
        </w:rPr>
        <w:t xml:space="preserve">Esimerkki 8.1928</w:t>
      </w:r>
    </w:p>
    <w:p>
      <w:r>
        <w:t xml:space="preserve">Mikä on liittoutuneiden koodinimi lentokoneelle, jota Japanin keisarillinen laivasto käytti erittäin monenlaisissa tehtävissä ?</w:t>
      </w:r>
    </w:p>
    <w:p>
      <w:r>
        <w:rPr>
          <w:b/>
        </w:rPr>
        <w:t xml:space="preserve">Tulos</w:t>
      </w:r>
    </w:p>
    <w:p>
      <w:r>
        <w:t xml:space="preserve">Mänty</w:t>
      </w:r>
    </w:p>
    <w:p>
      <w:r>
        <w:rPr>
          <w:b/>
        </w:rPr>
        <w:t xml:space="preserve">Esimerkki 8.1929</w:t>
      </w:r>
    </w:p>
    <w:p>
      <w:r>
        <w:t xml:space="preserve">Mikä joki virtaa sen paikan läpi, jossa "White Crane Ridge" -merkinnät ovat esillä?</w:t>
      </w:r>
    </w:p>
    <w:p>
      <w:r>
        <w:rPr>
          <w:b/>
        </w:rPr>
        <w:t xml:space="preserve">Tulos</w:t>
      </w:r>
    </w:p>
    <w:p>
      <w:r>
        <w:t xml:space="preserve">Jangtse-joki</w:t>
      </w:r>
    </w:p>
    <w:p>
      <w:r>
        <w:rPr>
          <w:b/>
        </w:rPr>
        <w:t xml:space="preserve">Esimerkki 8.1930</w:t>
      </w:r>
    </w:p>
    <w:p>
      <w:r>
        <w:t xml:space="preserve">Mikä on joukkue, joka pelasi liigassa, joka oli pääasiassa keskilännen liiga , jossa joukkueet pääasiassa Kansasissa , Nebraskassa ja Oklahomassa sen 's kaksi viimeistä kautta ?</w:t>
      </w:r>
    </w:p>
    <w:p>
      <w:r>
        <w:rPr>
          <w:b/>
        </w:rPr>
        <w:t xml:space="preserve">Tulos</w:t>
      </w:r>
    </w:p>
    <w:p>
      <w:r>
        <w:t xml:space="preserve">Maryland Mustangs</w:t>
      </w:r>
    </w:p>
    <w:p>
      <w:r>
        <w:rPr>
          <w:b/>
        </w:rPr>
        <w:t xml:space="preserve">Esimerkki 8.1931</w:t>
      </w:r>
    </w:p>
    <w:p>
      <w:r>
        <w:t xml:space="preserve">Bussilinja, joka palvelee koulua, joka tunnettiin aiemmin nimellä The Ravenscroft School, päättyy mihin kaupunkiin?</w:t>
      </w:r>
    </w:p>
    <w:p>
      <w:r>
        <w:rPr>
          <w:b/>
        </w:rPr>
        <w:t xml:space="preserve">Tulos</w:t>
      </w:r>
    </w:p>
    <w:p>
      <w:r>
        <w:t xml:space="preserve">Barnet</w:t>
      </w:r>
    </w:p>
    <w:p>
      <w:r>
        <w:rPr>
          <w:b/>
        </w:rPr>
        <w:t xml:space="preserve">Esimerkki 8.1932</w:t>
      </w:r>
    </w:p>
    <w:p>
      <w:r>
        <w:t xml:space="preserve">Mikä on sen junan nimi, jonka päätepysäkki ( tyypillisenä vuonna ) on Missourin osavaltion suurin metropolialue ?</w:t>
      </w:r>
    </w:p>
    <w:p>
      <w:r>
        <w:rPr>
          <w:b/>
        </w:rPr>
        <w:t xml:space="preserve">Tulos</w:t>
      </w:r>
    </w:p>
    <w:p>
      <w:r>
        <w:t xml:space="preserve">St. Joseph Limited</w:t>
      </w:r>
    </w:p>
    <w:p>
      <w:r>
        <w:rPr>
          <w:b/>
        </w:rPr>
        <w:t xml:space="preserve">Esimerkki 8.1933</w:t>
      </w:r>
    </w:p>
    <w:p>
      <w:r>
        <w:t xml:space="preserve">Minkä osavaltion pääkaupunki isännöi bowl-peliä ?</w:t>
      </w:r>
    </w:p>
    <w:p>
      <w:r>
        <w:rPr>
          <w:b/>
        </w:rPr>
        <w:t xml:space="preserve">Tulos</w:t>
      </w:r>
    </w:p>
    <w:p>
      <w:r>
        <w:t xml:space="preserve">Music City Bowl</w:t>
      </w:r>
    </w:p>
    <w:p>
      <w:r>
        <w:rPr>
          <w:b/>
        </w:rPr>
        <w:t xml:space="preserve">Esimerkki 8.1934</w:t>
      </w:r>
    </w:p>
    <w:p>
      <w:r>
        <w:t xml:space="preserve">Milloin tämä Pittsburghissa sijaitseva yksityinen katolinen yliopisto avattiin ?</w:t>
      </w:r>
    </w:p>
    <w:p>
      <w:r>
        <w:rPr>
          <w:b/>
        </w:rPr>
        <w:t xml:space="preserve">Tulos</w:t>
      </w:r>
    </w:p>
    <w:p>
      <w:r>
        <w:t xml:space="preserve">lokakuu 1878</w:t>
      </w:r>
    </w:p>
    <w:p>
      <w:r>
        <w:rPr>
          <w:b/>
        </w:rPr>
        <w:t xml:space="preserve">Esimerkki 8.1935</w:t>
      </w:r>
    </w:p>
    <w:p>
      <w:r>
        <w:t xml:space="preserve">Mitä hahmoja Victor S. Fox esitteli yhtiönsä julkaisemassa sarjakuvassa ?</w:t>
      </w:r>
    </w:p>
    <w:p>
      <w:r>
        <w:rPr>
          <w:b/>
        </w:rPr>
        <w:t xml:space="preserve">Tulos</w:t>
      </w:r>
    </w:p>
    <w:p>
      <w:r>
        <w:t xml:space="preserve">Banshee</w:t>
      </w:r>
    </w:p>
    <w:p>
      <w:r>
        <w:rPr>
          <w:b/>
        </w:rPr>
        <w:t xml:space="preserve">Esimerkki 8.1936</w:t>
      </w:r>
    </w:p>
    <w:p>
      <w:r>
        <w:t xml:space="preserve">Mikä on sen hahmon nimi, jota näyttelijä näyttelee, joka on tunnettu siitä, että hän esiintyi yhdessä kahdesta Irna Phillipsin luomasta sarjasta ?</w:t>
      </w:r>
    </w:p>
    <w:p>
      <w:r>
        <w:rPr>
          <w:b/>
        </w:rPr>
        <w:t xml:space="preserve">Tulos</w:t>
      </w:r>
    </w:p>
    <w:p>
      <w:r>
        <w:t xml:space="preserve">Barbara Ryan</w:t>
      </w:r>
    </w:p>
    <w:p>
      <w:r>
        <w:rPr>
          <w:b/>
        </w:rPr>
        <w:t xml:space="preserve">Esimerkki 8.1937</w:t>
      </w:r>
    </w:p>
    <w:p>
      <w:r>
        <w:t xml:space="preserve">Mikä on Euroopan neljänneksi väkirikkaimman kaupungin tuotantolaitoksen tuotanto vuodesta lähtien?</w:t>
      </w:r>
    </w:p>
    <w:p>
      <w:r>
        <w:rPr>
          <w:b/>
        </w:rPr>
        <w:t xml:space="preserve">Tulos</w:t>
      </w:r>
    </w:p>
    <w:p>
      <w:r>
        <w:t xml:space="preserve">2008</w:t>
      </w:r>
    </w:p>
    <w:p>
      <w:r>
        <w:rPr>
          <w:b/>
        </w:rPr>
        <w:t xml:space="preserve">Esimerkki 8.1938</w:t>
      </w:r>
    </w:p>
    <w:p>
      <w:r>
        <w:t xml:space="preserve">Kuka kirjailija kirjoitti keskimäärin 2 kirjaa vuodessa vuosina 1983-2015 ?</w:t>
      </w:r>
    </w:p>
    <w:p>
      <w:r>
        <w:rPr>
          <w:b/>
        </w:rPr>
        <w:t xml:space="preserve">Tulos</w:t>
      </w:r>
    </w:p>
    <w:p>
      <w:r>
        <w:t xml:space="preserve">Terry Pratchett</w:t>
      </w:r>
    </w:p>
    <w:p>
      <w:r>
        <w:rPr>
          <w:b/>
        </w:rPr>
        <w:t xml:space="preserve">Esimerkki 8.1939</w:t>
      </w:r>
    </w:p>
    <w:p>
      <w:r>
        <w:t xml:space="preserve">Mikä on 1. helmikuuta 1967 perustetun laivueen lentokoneet?</w:t>
      </w:r>
    </w:p>
    <w:p>
      <w:r>
        <w:rPr>
          <w:b/>
        </w:rPr>
        <w:t xml:space="preserve">Tulos</w:t>
      </w:r>
    </w:p>
    <w:p>
      <w:r>
        <w:t xml:space="preserve">F/A-18E Super Hornet</w:t>
      </w:r>
    </w:p>
    <w:p>
      <w:r>
        <w:rPr>
          <w:b/>
        </w:rPr>
        <w:t xml:space="preserve">Esimerkki 8.1940</w:t>
      </w:r>
    </w:p>
    <w:p>
      <w:r>
        <w:t xml:space="preserve">Kuka on Yhdysvaltain entisen senaattorin Harry Reidin poika ja opiskeli oikeustiedettä ?</w:t>
      </w:r>
    </w:p>
    <w:p>
      <w:r>
        <w:rPr>
          <w:b/>
        </w:rPr>
        <w:t xml:space="preserve">Tulos</w:t>
      </w:r>
    </w:p>
    <w:p>
      <w:r>
        <w:t xml:space="preserve">Rory Reid</w:t>
      </w:r>
    </w:p>
    <w:p>
      <w:r>
        <w:rPr>
          <w:b/>
        </w:rPr>
        <w:t xml:space="preserve">Esimerkki 8.1941</w:t>
      </w:r>
    </w:p>
    <w:p>
      <w:r>
        <w:t xml:space="preserve">Mikä on yhteenveto keskuksesta, joka sisältää Piper Orchardin , Pipers Creekin (ja sen sivujokien Venema Creekin ja Mohlendorph Creekin) , leikki- ja piknik-alueita , piknik-suojia ja retkeilyreittejä?</w:t>
      </w:r>
    </w:p>
    <w:p>
      <w:r>
        <w:rPr>
          <w:b/>
        </w:rPr>
        <w:t xml:space="preserve">Tulos</w:t>
      </w:r>
    </w:p>
    <w:p>
      <w:r>
        <w:t xml:space="preserve">216 hehtaaria , kaupungin hallinnoima , keskus avoinna vain ohjelmia tai vuokrausta varten.</w:t>
      </w:r>
    </w:p>
    <w:p>
      <w:r>
        <w:rPr>
          <w:b/>
        </w:rPr>
        <w:t xml:space="preserve">Esimerkki 8.1942</w:t>
      </w:r>
    </w:p>
    <w:p>
      <w:r>
        <w:t xml:space="preserve">Mikä on 21. marraskuuta 1988 syntyneen henkilön ja 8. maaliskuuta 1981 syntyneen henkilön tapahtumavuosien ero?</w:t>
      </w:r>
    </w:p>
    <w:p>
      <w:r>
        <w:rPr>
          <w:b/>
        </w:rPr>
        <w:t xml:space="preserve">Tulos</w:t>
      </w:r>
    </w:p>
    <w:p>
      <w:r>
        <w:t xml:space="preserve">2 vuotta</w:t>
      </w:r>
    </w:p>
    <w:p>
      <w:r>
        <w:rPr>
          <w:b/>
        </w:rPr>
        <w:t xml:space="preserve">Esimerkki 8.1943</w:t>
      </w:r>
    </w:p>
    <w:p>
      <w:r>
        <w:t xml:space="preserve">Mikä alumni on aiemmin Arby 's Restaurant Group -nimellä tunnetun yrityksen perustajajäsen?</w:t>
      </w:r>
    </w:p>
    <w:p>
      <w:r>
        <w:rPr>
          <w:b/>
        </w:rPr>
        <w:t xml:space="preserve">Tulos</w:t>
      </w:r>
    </w:p>
    <w:p>
      <w:r>
        <w:t xml:space="preserve">Paul J . Brown</w:t>
      </w:r>
    </w:p>
    <w:p>
      <w:r>
        <w:rPr>
          <w:b/>
        </w:rPr>
        <w:t xml:space="preserve">Esimerkki 8.1944</w:t>
      </w:r>
    </w:p>
    <w:p>
      <w:r>
        <w:t xml:space="preserve">Mikä on sen maan pinta-ala, jolla on kuusi kansainvälistä mestaruutta voittanut ammattilaisurheilujoukkue?</w:t>
      </w:r>
    </w:p>
    <w:p>
      <w:r>
        <w:rPr>
          <w:b/>
        </w:rPr>
        <w:t xml:space="preserve">Tulos</w:t>
      </w:r>
    </w:p>
    <w:p>
      <w:r>
        <w:t xml:space="preserve">2 780 400 km2</w:t>
      </w:r>
    </w:p>
    <w:p>
      <w:r>
        <w:rPr>
          <w:b/>
        </w:rPr>
        <w:t xml:space="preserve">Esimerkki 8.1945</w:t>
      </w:r>
    </w:p>
    <w:p>
      <w:r>
        <w:t xml:space="preserve">Mihin paikkaan siirtyy Go Ahead Eaglesissa pelannut pelaaja ?</w:t>
      </w:r>
    </w:p>
    <w:p>
      <w:r>
        <w:rPr>
          <w:b/>
        </w:rPr>
        <w:t xml:space="preserve">Tulos</w:t>
      </w:r>
    </w:p>
    <w:p>
      <w:r>
        <w:t xml:space="preserve">Alankomaat</w:t>
      </w:r>
    </w:p>
    <w:p>
      <w:r>
        <w:rPr>
          <w:b/>
        </w:rPr>
        <w:t xml:space="preserve">Esimerkki 8.1946</w:t>
      </w:r>
    </w:p>
    <w:p>
      <w:r>
        <w:t xml:space="preserve">Kuka pelaaja siirtyi ilmaiseksi seuraan, joka hävisi vuoden 1976 UEFA-cupin finaalin ?</w:t>
      </w:r>
    </w:p>
    <w:p>
      <w:r>
        <w:rPr>
          <w:b/>
        </w:rPr>
        <w:t xml:space="preserve">Tulos</w:t>
      </w:r>
    </w:p>
    <w:p>
      <w:r>
        <w:t xml:space="preserve">Ivan Perišić</w:t>
      </w:r>
    </w:p>
    <w:p>
      <w:r>
        <w:rPr>
          <w:b/>
        </w:rPr>
        <w:t xml:space="preserve">Esimerkki 8.1947</w:t>
      </w:r>
    </w:p>
    <w:p>
      <w:r>
        <w:t xml:space="preserve">Minä vuonna on syntynyt pelaaja, jonka entinen Montreal Expos -joukkue on ottanut palvelukseensa?</w:t>
      </w:r>
    </w:p>
    <w:p>
      <w:r>
        <w:rPr>
          <w:b/>
        </w:rPr>
        <w:t xml:space="preserve">Tulos</w:t>
      </w:r>
    </w:p>
    <w:p>
      <w:r>
        <w:t xml:space="preserve">1984</w:t>
      </w:r>
    </w:p>
    <w:p>
      <w:r>
        <w:rPr>
          <w:b/>
        </w:rPr>
        <w:t xml:space="preserve">Esimerkki 8.1948</w:t>
      </w:r>
    </w:p>
    <w:p>
      <w:r>
        <w:t xml:space="preserve">vuoden 2012 ICC World Twenty20 -karsinnat järjestettiin ?</w:t>
      </w:r>
    </w:p>
    <w:p>
      <w:r>
        <w:rPr>
          <w:b/>
        </w:rPr>
        <w:t xml:space="preserve">Tulos</w:t>
      </w:r>
    </w:p>
    <w:p>
      <w:r>
        <w:t xml:space="preserve">UAE</w:t>
      </w:r>
    </w:p>
    <w:p>
      <w:r>
        <w:rPr>
          <w:b/>
        </w:rPr>
        <w:t xml:space="preserve">Esimerkki 8.1949</w:t>
      </w:r>
    </w:p>
    <w:p>
      <w:r>
        <w:t xml:space="preserve">Minä vuonna Gunn Yangin kotimaassa alkoi sota, joka päättyi kolme vuotta myöhemmin ?</w:t>
      </w:r>
    </w:p>
    <w:p>
      <w:r>
        <w:rPr>
          <w:b/>
        </w:rPr>
        <w:t xml:space="preserve">Tulos</w:t>
      </w:r>
    </w:p>
    <w:p>
      <w:r>
        <w:t xml:space="preserve">1950</w:t>
      </w:r>
    </w:p>
    <w:p>
      <w:r>
        <w:rPr>
          <w:b/>
        </w:rPr>
        <w:t xml:space="preserve">Esimerkki 8.1950</w:t>
      </w:r>
    </w:p>
    <w:p>
      <w:r>
        <w:t xml:space="preserve">Mikä oli varhaisin taulukossa esitetty peli, jonka kehitti vuonna 1979 nimellä On-Line Systems perustettu yritys ?</w:t>
      </w:r>
    </w:p>
    <w:p>
      <w:r>
        <w:rPr>
          <w:b/>
        </w:rPr>
        <w:t xml:space="preserve">Tulos</w:t>
      </w:r>
    </w:p>
    <w:p>
      <w:r>
        <w:t xml:space="preserve">Quest for Glory I : Haluat siis olla sankari?</w:t>
      </w:r>
    </w:p>
    <w:p>
      <w:r>
        <w:rPr>
          <w:b/>
        </w:rPr>
        <w:t xml:space="preserve">Esimerkki 8.1951</w:t>
      </w:r>
    </w:p>
    <w:p>
      <w:r>
        <w:t xml:space="preserve">Mitä diatonista harmonikkaa soittaa vuonna 2004 parhaan folk-albumin Latin Grammy -palkinnon voittaja ?</w:t>
      </w:r>
    </w:p>
    <w:p>
      <w:r>
        <w:rPr>
          <w:b/>
        </w:rPr>
        <w:t xml:space="preserve">Tulos</w:t>
      </w:r>
    </w:p>
    <w:p>
      <w:r>
        <w:t xml:space="preserve">trikitixa</w:t>
      </w:r>
    </w:p>
    <w:p>
      <w:r>
        <w:rPr>
          <w:b/>
        </w:rPr>
        <w:t xml:space="preserve">Esimerkki 8.1952</w:t>
      </w:r>
    </w:p>
    <w:p>
      <w:r>
        <w:t xml:space="preserve">Milloin tämä 80-paikkainen tapahtumapaikka rakennettiin?</w:t>
      </w:r>
    </w:p>
    <w:p>
      <w:r>
        <w:rPr>
          <w:b/>
        </w:rPr>
        <w:t xml:space="preserve">Tulos</w:t>
      </w:r>
    </w:p>
    <w:p>
      <w:r>
        <w:t xml:space="preserve">kesäkuun 1983 ja toukokuun 1986 välisenä aikana</w:t>
      </w:r>
    </w:p>
    <w:p>
      <w:r>
        <w:rPr>
          <w:b/>
        </w:rPr>
        <w:t xml:space="preserve">Esimerkki 8.1953</w:t>
      </w:r>
    </w:p>
    <w:p>
      <w:r>
        <w:t xml:space="preserve">Mikä vyöhyke erottaa Aasian maan, joka sai 38,550 pistettä vuoden 1992 rytmisen voimistelun MM-kilpailuissa, eteläisestä naapuristaan ?</w:t>
      </w:r>
    </w:p>
    <w:p>
      <w:r>
        <w:rPr>
          <w:b/>
        </w:rPr>
        <w:t xml:space="preserve">Tulos</w:t>
      </w:r>
    </w:p>
    <w:p>
      <w:r>
        <w:t xml:space="preserve">Korean demilitarisoitu vyöhyke</w:t>
      </w:r>
    </w:p>
    <w:p>
      <w:r>
        <w:rPr>
          <w:b/>
        </w:rPr>
        <w:t xml:space="preserve">Esimerkki 8.1954</w:t>
      </w:r>
    </w:p>
    <w:p>
      <w:r>
        <w:t xml:space="preserve">Mitä linnaa, joka sijaitsee siviilipiirissä, jonka asukasluku vuonna 2011 oli alle 100, suojellaan pöytäkirjalla, jonka mukaan rakennusta ei saa purkaa, laajentaa tai muuttaa ilman paikallisen kaavoitusviranomaisen erityislupaa?</w:t>
      </w:r>
    </w:p>
    <w:p>
      <w:r>
        <w:rPr>
          <w:b/>
        </w:rPr>
        <w:t xml:space="preserve">Tulos</w:t>
      </w:r>
    </w:p>
    <w:p>
      <w:r>
        <w:t xml:space="preserve">Doddingtonin linna</w:t>
      </w:r>
    </w:p>
    <w:p>
      <w:r>
        <w:rPr>
          <w:b/>
        </w:rPr>
        <w:t xml:space="preserve">Esimerkki 8.1955</w:t>
      </w:r>
    </w:p>
    <w:p>
      <w:r>
        <w:t xml:space="preserve">Kuka on sen joukkueen omistaja, joka valittiin 14. sijalle vuoden 2002 MLS SuperDraftissa?</w:t>
      </w:r>
    </w:p>
    <w:p>
      <w:r>
        <w:rPr>
          <w:b/>
        </w:rPr>
        <w:t xml:space="preserve">Tulos</w:t>
      </w:r>
    </w:p>
    <w:p>
      <w:r>
        <w:t xml:space="preserve">Robert Kraft</w:t>
      </w:r>
    </w:p>
    <w:p>
      <w:r>
        <w:rPr>
          <w:b/>
        </w:rPr>
        <w:t xml:space="preserve">Esimerkki 8.1956</w:t>
      </w:r>
    </w:p>
    <w:p>
      <w:r>
        <w:t xml:space="preserve">Missä esikaupungissa Curtinin yliopiston kampuksen koulu sijaitsee ?</w:t>
      </w:r>
    </w:p>
    <w:p>
      <w:r>
        <w:rPr>
          <w:b/>
        </w:rPr>
        <w:t xml:space="preserve">Tulos</w:t>
      </w:r>
    </w:p>
    <w:p>
      <w:r>
        <w:t xml:space="preserve">Kalgoorlie</w:t>
      </w:r>
    </w:p>
    <w:p>
      <w:r>
        <w:rPr>
          <w:b/>
        </w:rPr>
        <w:t xml:space="preserve">Esimerkki 8.1957</w:t>
      </w:r>
    </w:p>
    <w:p>
      <w:r>
        <w:t xml:space="preserve">Kuinka monta asukasta on kaupungissa, jossa järjestetään joka vuosi 2. elokuuta makedonialaisen vallankumousjohtajan kunniaksi festivaali?</w:t>
      </w:r>
    </w:p>
    <w:p>
      <w:r>
        <w:rPr>
          <w:b/>
        </w:rPr>
        <w:t xml:space="preserve">Tulos</w:t>
      </w:r>
    </w:p>
    <w:p>
      <w:r>
        <w:t xml:space="preserve">11,500</w:t>
      </w:r>
    </w:p>
    <w:p>
      <w:r>
        <w:rPr>
          <w:b/>
        </w:rPr>
        <w:t xml:space="preserve">Esimerkki 8.1958</w:t>
      </w:r>
    </w:p>
    <w:p>
      <w:r>
        <w:t xml:space="preserve">Kuka on sen kuljettajan rakentaja, joka oli `` tilastollisesti paras kuljettaja, jonka laji on koskaan nähnyt '' silloin, kun hän vetäytyi lajista ?</w:t>
      </w:r>
    </w:p>
    <w:p>
      <w:r>
        <w:rPr>
          <w:b/>
        </w:rPr>
        <w:t xml:space="preserve">Tulos</w:t>
      </w:r>
    </w:p>
    <w:p>
      <w:r>
        <w:t xml:space="preserve">Ferrari</w:t>
      </w:r>
    </w:p>
    <w:p>
      <w:r>
        <w:rPr>
          <w:b/>
        </w:rPr>
        <w:t xml:space="preserve">Esimerkki 8.1959</w:t>
      </w:r>
    </w:p>
    <w:p>
      <w:r>
        <w:t xml:space="preserve">Kuinka monta vuotta Epsilon Betan jäsen toimi Houstonin pormestarina ?</w:t>
      </w:r>
    </w:p>
    <w:p>
      <w:r>
        <w:rPr>
          <w:b/>
        </w:rPr>
        <w:t xml:space="preserve">Tulos</w:t>
      </w:r>
    </w:p>
    <w:p>
      <w:r>
        <w:t xml:space="preserve">6</w:t>
      </w:r>
    </w:p>
    <w:p>
      <w:r>
        <w:rPr>
          <w:b/>
        </w:rPr>
        <w:t xml:space="preserve">Esimerkki 8.1960</w:t>
      </w:r>
    </w:p>
    <w:p>
      <w:r>
        <w:t xml:space="preserve">Mikä oli vuoden 2019 elokuvan alkuperäinen nimi, jossa Aiden Turner näytteli Russellia ?</w:t>
      </w:r>
    </w:p>
    <w:p>
      <w:r>
        <w:rPr>
          <w:b/>
        </w:rPr>
        <w:t xml:space="preserve">Tulos</w:t>
      </w:r>
    </w:p>
    <w:p>
      <w:r>
        <w:t xml:space="preserve">Kaunis pimeys</w:t>
      </w:r>
    </w:p>
    <w:p>
      <w:r>
        <w:rPr>
          <w:b/>
        </w:rPr>
        <w:t xml:space="preserve">Esimerkki 8.1961</w:t>
      </w:r>
    </w:p>
    <w:p>
      <w:r>
        <w:t xml:space="preserve">Minä vuonna perustettiin lääketieteellinen korkeakoulu, jossa opiskelee vuosittain 400 lääketieteen, 70 farmasian, 140 biolääketieteen ja 130 sairaanhoitotyön opiskelijaa?</w:t>
      </w:r>
    </w:p>
    <w:p>
      <w:r>
        <w:rPr>
          <w:b/>
        </w:rPr>
        <w:t xml:space="preserve">Tulos</w:t>
      </w:r>
    </w:p>
    <w:p>
      <w:r>
        <w:t xml:space="preserve">1825</w:t>
      </w:r>
    </w:p>
    <w:p>
      <w:r>
        <w:rPr>
          <w:b/>
        </w:rPr>
        <w:t xml:space="preserve">Esimerkki 8.1962</w:t>
      </w:r>
    </w:p>
    <w:p>
      <w:r>
        <w:t xml:space="preserve">Mikä rooli Corey Sevierillä oli elokuvassa, joka lopetettiin 2 kauden jälkeen ?</w:t>
      </w:r>
    </w:p>
    <w:p>
      <w:r>
        <w:rPr>
          <w:b/>
        </w:rPr>
        <w:t xml:space="preserve">Tulos</w:t>
      </w:r>
    </w:p>
    <w:p>
      <w:r>
        <w:t xml:space="preserve">Dan 'Looking Forward ' Maddison</w:t>
      </w:r>
    </w:p>
    <w:p>
      <w:r>
        <w:rPr>
          <w:b/>
        </w:rPr>
        <w:t xml:space="preserve">Esimerkki 8.1963</w:t>
      </w:r>
    </w:p>
    <w:p>
      <w:r>
        <w:t xml:space="preserve">Mikä on sen veljen alkuperäinen luku, jonka D.C.:n kaupunginvaltuusto on tunnustanut , D.C. . pormestarit ja sadat kansalais- ja yhteisöryhmät ja hyväntekeväisyysjärjestöt hänen palvelutyönsä ansiosta?</w:t>
      </w:r>
    </w:p>
    <w:p>
      <w:r>
        <w:rPr>
          <w:b/>
        </w:rPr>
        <w:t xml:space="preserve">Tulos</w:t>
      </w:r>
    </w:p>
    <w:p>
      <w:r>
        <w:t xml:space="preserve">Alpha Omicron</w:t>
      </w:r>
    </w:p>
    <w:p>
      <w:r>
        <w:rPr>
          <w:b/>
        </w:rPr>
        <w:t xml:space="preserve">Esimerkki 8.1964</w:t>
      </w:r>
    </w:p>
    <w:p>
      <w:r>
        <w:t xml:space="preserve">Mikä on niiden luettelossa olevien jäsenten varhaisin syntymävuosi, jotka kuuluvat puolustusvoimien joukko-osastoon, joka harjoittaa retkikunta- ja amfibio-operaatioita?</w:t>
      </w:r>
    </w:p>
    <w:p>
      <w:r>
        <w:rPr>
          <w:b/>
        </w:rPr>
        <w:t xml:space="preserve">Tulos</w:t>
      </w:r>
    </w:p>
    <w:p>
      <w:r>
        <w:t xml:space="preserve">1882</w:t>
      </w:r>
    </w:p>
    <w:p>
      <w:r>
        <w:rPr>
          <w:b/>
        </w:rPr>
        <w:t xml:space="preserve">Esimerkki 8.1965</w:t>
      </w:r>
    </w:p>
    <w:p>
      <w:r>
        <w:t xml:space="preserve">Mikä on Wiigin rooli Jake Kasdanin ohjaamassa elokuvassa ?</w:t>
      </w:r>
    </w:p>
    <w:p>
      <w:r>
        <w:rPr>
          <w:b/>
        </w:rPr>
        <w:t xml:space="preserve">Tulos</w:t>
      </w:r>
    </w:p>
    <w:p>
      <w:r>
        <w:t xml:space="preserve">Edith Cox</w:t>
      </w:r>
    </w:p>
    <w:p>
      <w:r>
        <w:rPr>
          <w:b/>
        </w:rPr>
        <w:t xml:space="preserve">Esimerkki 8.1966</w:t>
      </w:r>
    </w:p>
    <w:p>
      <w:r>
        <w:t xml:space="preserve">Mikä on sen kunnan asukasluku, jossa sijaitsee paikka, joka on yksi harvoista jatkuvasti toiminnassa olevista itsenäisistä Chautauquasta, joita on vielä olemassa?</w:t>
      </w:r>
    </w:p>
    <w:p>
      <w:r>
        <w:rPr>
          <w:b/>
        </w:rPr>
        <w:t xml:space="preserve">Tulos</w:t>
      </w:r>
    </w:p>
    <w:p>
      <w:r>
        <w:t xml:space="preserve">4,631</w:t>
      </w:r>
    </w:p>
    <w:p>
      <w:r>
        <w:rPr>
          <w:b/>
        </w:rPr>
        <w:t xml:space="preserve">Esimerkki 8.1967</w:t>
      </w:r>
    </w:p>
    <w:p>
      <w:r>
        <w:t xml:space="preserve">Keitä ovat sen ohjelman vieraat/jaksot, jonka toinen juontaja pitää hallussaan Guinnessin ennätystä eniten televisiokameran edessä vietetystä ajasta ?</w:t>
      </w:r>
    </w:p>
    <w:p>
      <w:r>
        <w:rPr>
          <w:b/>
        </w:rPr>
        <w:t xml:space="preserve">Tulos</w:t>
      </w:r>
    </w:p>
    <w:p>
      <w:r>
        <w:t xml:space="preserve">Lomalahjojen antamisen viikko</w:t>
      </w:r>
    </w:p>
    <w:p>
      <w:r>
        <w:rPr>
          <w:b/>
        </w:rPr>
        <w:t xml:space="preserve">Esimerkki 8.1968</w:t>
      </w:r>
    </w:p>
    <w:p>
      <w:r>
        <w:t xml:space="preserve">Missä joukkueessa 7. toukokuuta 1965 syntynyt pelaaja pelasi ?</w:t>
      </w:r>
    </w:p>
    <w:p>
      <w:r>
        <w:rPr>
          <w:b/>
        </w:rPr>
        <w:t xml:space="preserve">Tulos</w:t>
      </w:r>
    </w:p>
    <w:p>
      <w:r>
        <w:t xml:space="preserve">Tulsa</w:t>
      </w:r>
    </w:p>
    <w:p>
      <w:r>
        <w:rPr>
          <w:b/>
        </w:rPr>
        <w:t xml:space="preserve">Esimerkki 8.1969</w:t>
      </w:r>
    </w:p>
    <w:p>
      <w:r>
        <w:t xml:space="preserve">Mikä oli Telly Leungin rooli kukkulan rinteeseen kaiverretussa amfiteatterissa?</w:t>
      </w:r>
    </w:p>
    <w:p>
      <w:r>
        <w:rPr>
          <w:b/>
        </w:rPr>
        <w:t xml:space="preserve">Tulos</w:t>
      </w:r>
    </w:p>
    <w:p>
      <w:r>
        <w:t xml:space="preserve">Angel Schunard</w:t>
      </w:r>
    </w:p>
    <w:p>
      <w:r>
        <w:rPr>
          <w:b/>
        </w:rPr>
        <w:t xml:space="preserve">Esimerkki 8.1970</w:t>
      </w:r>
    </w:p>
    <w:p>
      <w:r>
        <w:t xml:space="preserve">Kuka nykyisin virassa oleva tuomari oli aikoinaan Oregonin yleinen syyttäjä?</w:t>
      </w:r>
    </w:p>
    <w:p>
      <w:r>
        <w:rPr>
          <w:b/>
        </w:rPr>
        <w:t xml:space="preserve">Tulos</w:t>
      </w:r>
    </w:p>
    <w:p>
      <w:r>
        <w:t xml:space="preserve">James A. Redden</w:t>
      </w:r>
    </w:p>
    <w:p>
      <w:r>
        <w:rPr>
          <w:b/>
        </w:rPr>
        <w:t xml:space="preserve">Esimerkki 8.1971</w:t>
      </w:r>
    </w:p>
    <w:p>
      <w:r>
        <w:t xml:space="preserve">Kuka pelaaja joukkueesta, joka viimeksi voitti mestaruuden kaudella 2003-04, voitti MVP-palkinnon sinä vuonna ?</w:t>
      </w:r>
    </w:p>
    <w:p>
      <w:r>
        <w:rPr>
          <w:b/>
        </w:rPr>
        <w:t xml:space="preserve">Tulos</w:t>
      </w:r>
    </w:p>
    <w:p>
      <w:r>
        <w:t xml:space="preserve">Kevin Garnett</w:t>
      </w:r>
    </w:p>
    <w:p>
      <w:r>
        <w:rPr>
          <w:b/>
        </w:rPr>
        <w:t xml:space="preserve">Esimerkki 8.1972</w:t>
      </w:r>
    </w:p>
    <w:p>
      <w:r>
        <w:t xml:space="preserve">16. heinäkuuta 1979 syntyneen urheilijan ja 20. huhtikuuta 1982 syntyneen urheilijan välillä mikä on sen paikan sijainti Kazakstanissa, jossa toinen voitti kultaa ?</w:t>
      </w:r>
    </w:p>
    <w:p>
      <w:r>
        <w:rPr>
          <w:b/>
        </w:rPr>
        <w:t xml:space="preserve">Tulos</w:t>
      </w:r>
    </w:p>
    <w:p>
      <w:r>
        <w:t xml:space="preserve">Almaty , Kazakstan</w:t>
      </w:r>
    </w:p>
    <w:p>
      <w:r>
        <w:rPr>
          <w:b/>
        </w:rPr>
        <w:t xml:space="preserve">Esimerkki 8.1973</w:t>
      </w:r>
    </w:p>
    <w:p>
      <w:r>
        <w:t xml:space="preserve">Kuka voitti Björn Nittmon vuonna 1989 draftanneen joukkueen saman vuoden turnauksessa ?</w:t>
      </w:r>
    </w:p>
    <w:p>
      <w:r>
        <w:rPr>
          <w:b/>
        </w:rPr>
        <w:t xml:space="preserve">Tulos</w:t>
      </w:r>
    </w:p>
    <w:p>
      <w:r>
        <w:t xml:space="preserve">Los Angeles Rams</w:t>
      </w:r>
    </w:p>
    <w:p>
      <w:r>
        <w:rPr>
          <w:b/>
        </w:rPr>
        <w:t xml:space="preserve">Esimerkki 8.1974</w:t>
      </w:r>
    </w:p>
    <w:p>
      <w:r>
        <w:t xml:space="preserve">Mikä oli sen seuran perustajien kansallinen alkuperä, joka voitti Copa de Honor Municipalidad de Buenos Airesin vuonna Boca Juniors säilytti AFA:n mestaruuden ?</w:t>
      </w:r>
    </w:p>
    <w:p>
      <w:r>
        <w:rPr>
          <w:b/>
        </w:rPr>
        <w:t xml:space="preserve">Tulos</w:t>
      </w:r>
    </w:p>
    <w:p>
      <w:r>
        <w:t xml:space="preserve">Brittiläinen</w:t>
      </w:r>
    </w:p>
    <w:p>
      <w:r>
        <w:rPr>
          <w:b/>
        </w:rPr>
        <w:t xml:space="preserve">Esimerkki 8.1975</w:t>
      </w:r>
    </w:p>
    <w:p>
      <w:r>
        <w:t xml:space="preserve">Millä kanavalla näytettiin lasten sarjaa vuodelta 1992 ?</w:t>
      </w:r>
    </w:p>
    <w:p>
      <w:r>
        <w:rPr>
          <w:b/>
        </w:rPr>
        <w:t xml:space="preserve">Tulos</w:t>
      </w:r>
    </w:p>
    <w:p>
      <w:r>
        <w:t xml:space="preserve">ABC TV</w:t>
      </w:r>
    </w:p>
    <w:p>
      <w:r>
        <w:rPr>
          <w:b/>
        </w:rPr>
        <w:t xml:space="preserve">Esimerkki 8.1976</w:t>
      </w:r>
    </w:p>
    <w:p>
      <w:r>
        <w:t xml:space="preserve">Monica Iagărin ja Ekaterina Ishovan välillä mikä on ensin syntyneen syntymäaika ?</w:t>
      </w:r>
    </w:p>
    <w:p>
      <w:r>
        <w:rPr>
          <w:b/>
        </w:rPr>
        <w:t xml:space="preserve">Tulos</w:t>
      </w:r>
    </w:p>
    <w:p>
      <w:r>
        <w:t xml:space="preserve">2. huhtikuuta 1973</w:t>
      </w:r>
    </w:p>
    <w:p>
      <w:r>
        <w:rPr>
          <w:b/>
        </w:rPr>
        <w:t xml:space="preserve">Esimerkki 8.1977</w:t>
      </w:r>
    </w:p>
    <w:p>
      <w:r>
        <w:t xml:space="preserve">Mikä on sen koulun ennätys, joka pelaa kotiottelunsa Jack Kaiser Stadiumilla ?</w:t>
      </w:r>
    </w:p>
    <w:p>
      <w:r>
        <w:rPr>
          <w:b/>
        </w:rPr>
        <w:t xml:space="preserve">Tulos</w:t>
      </w:r>
    </w:p>
    <w:p>
      <w:r>
        <w:t xml:space="preserve">37-21 ( 18-9 )</w:t>
      </w:r>
    </w:p>
    <w:p>
      <w:r>
        <w:rPr>
          <w:b/>
        </w:rPr>
        <w:t xml:space="preserve">Esimerkki 8.1978</w:t>
      </w:r>
    </w:p>
    <w:p>
      <w:r>
        <w:t xml:space="preserve">Mikä on 18. kesäkuuta 1929 perustetun joukkueen stadionin nimi ?</w:t>
      </w:r>
    </w:p>
    <w:p>
      <w:r>
        <w:rPr>
          <w:b/>
        </w:rPr>
        <w:t xml:space="preserve">Tulos</w:t>
      </w:r>
    </w:p>
    <w:p>
      <w:r>
        <w:t xml:space="preserve">Unión Tarma</w:t>
      </w:r>
    </w:p>
    <w:p>
      <w:r>
        <w:rPr>
          <w:b/>
        </w:rPr>
        <w:t xml:space="preserve">Esimerkki 8.1979</w:t>
      </w:r>
    </w:p>
    <w:p>
      <w:r>
        <w:t xml:space="preserve">Kuinka monta kilometriä Port Braggista etelään sijaitsee kaupunki, jossa on Leone McNeil Zimmerin suunnittelemien lasimaalausten avulla rakennettu kirkko?</w:t>
      </w:r>
    </w:p>
    <w:p>
      <w:r>
        <w:rPr>
          <w:b/>
        </w:rPr>
        <w:t xml:space="preserve">Tulos</w:t>
      </w:r>
    </w:p>
    <w:p>
      <w:r>
        <w:t xml:space="preserve">9.5</w:t>
      </w:r>
    </w:p>
    <w:p>
      <w:r>
        <w:rPr>
          <w:b/>
        </w:rPr>
        <w:t xml:space="preserve">Esimerkki 8.1980</w:t>
      </w:r>
    </w:p>
    <w:p>
      <w:r>
        <w:t xml:space="preserve">Kaupungissa, joka oli aikoinaan kultakaivosleiri, asuu mitä?</w:t>
      </w:r>
    </w:p>
    <w:p>
      <w:r>
        <w:rPr>
          <w:b/>
        </w:rPr>
        <w:t xml:space="preserve">Tulos</w:t>
      </w:r>
    </w:p>
    <w:p>
      <w:r>
        <w:t xml:space="preserve">1,189</w:t>
      </w:r>
    </w:p>
    <w:p>
      <w:r>
        <w:rPr>
          <w:b/>
        </w:rPr>
        <w:t xml:space="preserve">Esimerkki 8.1981</w:t>
      </w:r>
    </w:p>
    <w:p>
      <w:r>
        <w:t xml:space="preserve">Kuka voitti pronssia, kun ensimmäinen amerikkalainen nainen, joka voitti maailmancupin alamäkikauden tittelit, voitti kultaa ?</w:t>
      </w:r>
    </w:p>
    <w:p>
      <w:r>
        <w:rPr>
          <w:b/>
        </w:rPr>
        <w:t xml:space="preserve">Tulos</w:t>
      </w:r>
    </w:p>
    <w:p>
      <w:r>
        <w:t xml:space="preserve">Alexandra Meissnitzer</w:t>
      </w:r>
    </w:p>
    <w:p>
      <w:r>
        <w:rPr>
          <w:b/>
        </w:rPr>
        <w:t xml:space="preserve">Esimerkki 8.1982</w:t>
      </w:r>
    </w:p>
    <w:p>
      <w:r>
        <w:t xml:space="preserve">Mikä on egyptiläisen maantieteilijän mukaan nimetyn kuun piirteen halkaisija ?</w:t>
      </w:r>
    </w:p>
    <w:p>
      <w:r>
        <w:rPr>
          <w:b/>
        </w:rPr>
        <w:t xml:space="preserve">Tulos</w:t>
      </w:r>
    </w:p>
    <w:p>
      <w:r>
        <w:t xml:space="preserve">60 km</w:t>
      </w:r>
    </w:p>
    <w:p>
      <w:r>
        <w:rPr>
          <w:b/>
        </w:rPr>
        <w:t xml:space="preserve">Esimerkki 8.1983</w:t>
      </w:r>
    </w:p>
    <w:p>
      <w:r>
        <w:t xml:space="preserve">Mikä on 18. lokakuuta esiintyneen laulajan koko nimi ?</w:t>
      </w:r>
    </w:p>
    <w:p>
      <w:r>
        <w:rPr>
          <w:b/>
        </w:rPr>
        <w:t xml:space="preserve">Tulos</w:t>
      </w:r>
    </w:p>
    <w:p>
      <w:r>
        <w:t xml:space="preserve">Joanna Noëlle Levesque</w:t>
      </w:r>
    </w:p>
    <w:p>
      <w:r>
        <w:rPr>
          <w:b/>
        </w:rPr>
        <w:t xml:space="preserve">Esimerkki 8.1984</w:t>
      </w:r>
    </w:p>
    <w:p>
      <w:r>
        <w:t xml:space="preserve">Kuka vuoden 1857 tuensaajista kuoli ensimmäisenä ?</w:t>
      </w:r>
    </w:p>
    <w:p>
      <w:r>
        <w:rPr>
          <w:b/>
        </w:rPr>
        <w:t xml:space="preserve">Tulos</w:t>
      </w:r>
    </w:p>
    <w:p>
      <w:r>
        <w:t xml:space="preserve">William Bradshaw</w:t>
      </w:r>
    </w:p>
    <w:p>
      <w:r>
        <w:rPr>
          <w:b/>
        </w:rPr>
        <w:t xml:space="preserve">Esimerkki 8.1985</w:t>
      </w:r>
    </w:p>
    <w:p>
      <w:r>
        <w:t xml:space="preserve">Mikä on sen joen nimi, joka erottaa 7 838 822 asukkaan saaren Bronxista ja Manhattanista ?</w:t>
      </w:r>
    </w:p>
    <w:p>
      <w:r>
        <w:rPr>
          <w:b/>
        </w:rPr>
        <w:t xml:space="preserve">Tulos</w:t>
      </w:r>
    </w:p>
    <w:p>
      <w:r>
        <w:t xml:space="preserve">Long Island</w:t>
      </w:r>
    </w:p>
    <w:p>
      <w:r>
        <w:rPr>
          <w:b/>
        </w:rPr>
        <w:t xml:space="preserve">Esimerkki 8.1986</w:t>
      </w:r>
    </w:p>
    <w:p>
      <w:r>
        <w:t xml:space="preserve">Kuka näytteli Dawson Leeryä sarjassa, jossa Gwen Stefani esiintyi vuonna 2002 ?</w:t>
      </w:r>
    </w:p>
    <w:p>
      <w:r>
        <w:rPr>
          <w:b/>
        </w:rPr>
        <w:t xml:space="preserve">Tulos</w:t>
      </w:r>
    </w:p>
    <w:p>
      <w:r>
        <w:t xml:space="preserve">James Van Der Beek</w:t>
      </w:r>
    </w:p>
    <w:p>
      <w:r>
        <w:rPr>
          <w:b/>
        </w:rPr>
        <w:t xml:space="preserve">Esimerkki 8.1987</w:t>
      </w:r>
    </w:p>
    <w:p>
      <w:r>
        <w:t xml:space="preserve">Missä kaupungissa TobyMac voitti palkinnon ?</w:t>
      </w:r>
    </w:p>
    <w:p>
      <w:r>
        <w:rPr>
          <w:b/>
        </w:rPr>
        <w:t xml:space="preserve">Tulos</w:t>
      </w:r>
    </w:p>
    <w:p>
      <w:r>
        <w:t xml:space="preserve">Los Angeles</w:t>
      </w:r>
    </w:p>
    <w:p>
      <w:r>
        <w:rPr>
          <w:b/>
        </w:rPr>
        <w:t xml:space="preserve">Esimerkki 8.1988</w:t>
      </w:r>
    </w:p>
    <w:p>
      <w:r>
        <w:t xml:space="preserve">Mikä on koulu, jonka osavaltiosta tuli 33. osavaltio 14. helmikuuta 1859?</w:t>
      </w:r>
    </w:p>
    <w:p>
      <w:r>
        <w:rPr>
          <w:b/>
        </w:rPr>
        <w:t xml:space="preserve">Tulos</w:t>
      </w:r>
    </w:p>
    <w:p>
      <w:r>
        <w:t xml:space="preserve">Portland Bible College</w:t>
      </w:r>
    </w:p>
    <w:p>
      <w:r>
        <w:rPr>
          <w:b/>
        </w:rPr>
        <w:t xml:space="preserve">Esimerkki 8.1989</w:t>
      </w:r>
    </w:p>
    <w:p>
      <w:r>
        <w:t xml:space="preserve">Kuinka monta ihmistä tämä puolalainen monikansallinen yritys, jonka pääkonttori sijaitsee tässä 72 581 asukkaan kaupungissa, työllistää noin vuonna 2018?</w:t>
      </w:r>
    </w:p>
    <w:p>
      <w:r>
        <w:rPr>
          <w:b/>
        </w:rPr>
        <w:t xml:space="preserve">Tulos</w:t>
      </w:r>
    </w:p>
    <w:p>
      <w:r>
        <w:t xml:space="preserve">34 000 ihmistä</w:t>
      </w:r>
    </w:p>
    <w:p>
      <w:r>
        <w:rPr>
          <w:b/>
        </w:rPr>
        <w:t xml:space="preserve">Esimerkki 8.1990</w:t>
      </w:r>
    </w:p>
    <w:p>
      <w:r>
        <w:t xml:space="preserve">Toiseksi vanhimpaan Oisen alueelta löydettyyn muistomerkkiin kuului kuvanveistäjä, joka on tunnetuin mistä muusta patsaasta ?</w:t>
      </w:r>
    </w:p>
    <w:p>
      <w:r>
        <w:rPr>
          <w:b/>
        </w:rPr>
        <w:t xml:space="preserve">Tulos</w:t>
      </w:r>
    </w:p>
    <w:p>
      <w:r>
        <w:t xml:space="preserve">Kristus Lunastaja</w:t>
      </w:r>
    </w:p>
    <w:p>
      <w:r>
        <w:rPr>
          <w:b/>
        </w:rPr>
        <w:t xml:space="preserve">Esimerkki 8.1991</w:t>
      </w:r>
    </w:p>
    <w:p>
      <w:r>
        <w:t xml:space="preserve">Missä NHL-joukkueessa NHL-pelaaja Glenn Hallin pojanpoika pelasi ?</w:t>
      </w:r>
    </w:p>
    <w:p>
      <w:r>
        <w:rPr>
          <w:b/>
        </w:rPr>
        <w:t xml:space="preserve">Tulos</w:t>
      </w:r>
    </w:p>
    <w:p>
      <w:r>
        <w:t xml:space="preserve">San Jose Sharks</w:t>
      </w:r>
    </w:p>
    <w:p>
      <w:r>
        <w:rPr>
          <w:b/>
        </w:rPr>
        <w:t xml:space="preserve">Esimerkki 8.1992</w:t>
      </w:r>
    </w:p>
    <w:p>
      <w:r>
        <w:t xml:space="preserve">Kuka on ohjelman vieras, jonka vieraileva juontaja on syntynyt 2. kesäkuuta 1955 ?</w:t>
      </w:r>
    </w:p>
    <w:p>
      <w:r>
        <w:rPr>
          <w:b/>
        </w:rPr>
        <w:t xml:space="preserve">Tulos</w:t>
      </w:r>
    </w:p>
    <w:p>
      <w:r>
        <w:t xml:space="preserve">Carla Gugino</w:t>
      </w:r>
    </w:p>
    <w:p>
      <w:r>
        <w:rPr>
          <w:b/>
        </w:rPr>
        <w:t xml:space="preserve">Esimerkki 8.1993</w:t>
      </w:r>
    </w:p>
    <w:p>
      <w:r>
        <w:t xml:space="preserve">Kuka niistä kolmesta seuraajasta, joiden etunimet alkavat J:llä , osallistui Gentin sopimukseen?</w:t>
      </w:r>
    </w:p>
    <w:p>
      <w:r>
        <w:rPr>
          <w:b/>
        </w:rPr>
        <w:t xml:space="preserve">Tulos</w:t>
      </w:r>
    </w:p>
    <w:p>
      <w:r>
        <w:t xml:space="preserve">John Holmes</w:t>
      </w:r>
    </w:p>
    <w:p>
      <w:r>
        <w:rPr>
          <w:b/>
        </w:rPr>
        <w:t xml:space="preserve">Esimerkki 8.1994</w:t>
      </w:r>
    </w:p>
    <w:p>
      <w:r>
        <w:t xml:space="preserve">Mikä on Euroopan toiseksi vilkkaimman lentoaseman koodi?</w:t>
      </w:r>
    </w:p>
    <w:p>
      <w:r>
        <w:rPr>
          <w:b/>
        </w:rPr>
        <w:t xml:space="preserve">Tulos</w:t>
      </w:r>
    </w:p>
    <w:p>
      <w:r>
        <w:t xml:space="preserve">CDG/LFPG</w:t>
      </w:r>
    </w:p>
    <w:p>
      <w:r>
        <w:rPr>
          <w:b/>
        </w:rPr>
        <w:t xml:space="preserve">Esimerkki 8.1995</w:t>
      </w:r>
    </w:p>
    <w:p>
      <w:r>
        <w:t xml:space="preserve">Missä sijaitsee lentokenttä, joka oli Tšadin ja Libyan välisen konfliktin loppuvaiheessa Etelä-Libyan tärkein lentotukikohta, johon mahtui 100 taistelulentokonetta?</w:t>
      </w:r>
    </w:p>
    <w:p>
      <w:r>
        <w:rPr>
          <w:b/>
        </w:rPr>
        <w:t xml:space="preserve">Tulos</w:t>
      </w:r>
    </w:p>
    <w:p>
      <w:r>
        <w:t xml:space="preserve">Kufra</w:t>
      </w:r>
    </w:p>
    <w:p>
      <w:r>
        <w:rPr>
          <w:b/>
        </w:rPr>
        <w:t xml:space="preserve">Esimerkki 8.1996</w:t>
      </w:r>
    </w:p>
    <w:p>
      <w:r>
        <w:t xml:space="preserve">Missä asemassa on pelaaja, joka on siirtymässä 14. elokuuta 1920 perustettuun joukkueeseen ?</w:t>
      </w:r>
    </w:p>
    <w:p>
      <w:r>
        <w:rPr>
          <w:b/>
        </w:rPr>
        <w:t xml:space="preserve">Tulos</w:t>
      </w:r>
    </w:p>
    <w:p>
      <w:r>
        <w:t xml:space="preserve">Puolustava keskikenttäpelaaja</w:t>
      </w:r>
    </w:p>
    <w:p>
      <w:r>
        <w:rPr>
          <w:b/>
        </w:rPr>
        <w:t xml:space="preserve">Esimerkki 8.1997</w:t>
      </w:r>
    </w:p>
    <w:p>
      <w:r>
        <w:t xml:space="preserve">Missä osavaltiossa on suurin osa viimeksi perustetun konferenssin kouluista ?</w:t>
      </w:r>
    </w:p>
    <w:p>
      <w:r>
        <w:rPr>
          <w:b/>
        </w:rPr>
        <w:t xml:space="preserve">Tulos</w:t>
      </w:r>
    </w:p>
    <w:p>
      <w:r>
        <w:t xml:space="preserve">Länsi-Virginia</w:t>
      </w:r>
    </w:p>
    <w:p>
      <w:r>
        <w:rPr>
          <w:b/>
        </w:rPr>
        <w:t xml:space="preserve">Esimerkki 8.1998</w:t>
      </w:r>
    </w:p>
    <w:p>
      <w:r>
        <w:t xml:space="preserve">Mikä on sen kaupungin väkiluku, joka on merkitty kaavioon, joka on nimetty miehen mukaan, joka oli sisällissodan kenraali ja U.S . Kongressiedustaja ?</w:t>
      </w:r>
    </w:p>
    <w:p>
      <w:r>
        <w:rPr>
          <w:b/>
        </w:rPr>
        <w:t xml:space="preserve">Tulos</w:t>
      </w:r>
    </w:p>
    <w:p>
      <w:r>
        <w:t xml:space="preserve">1,257</w:t>
      </w:r>
    </w:p>
    <w:p>
      <w:r>
        <w:rPr>
          <w:b/>
        </w:rPr>
        <w:t xml:space="preserve">Esimerkki 8.1999</w:t>
      </w:r>
    </w:p>
    <w:p>
      <w:r>
        <w:t xml:space="preserve">Mihin osavaltioon Across the Borderin laulaja muutti vuonna 1958 ?</w:t>
      </w:r>
    </w:p>
    <w:p>
      <w:r>
        <w:rPr>
          <w:b/>
        </w:rPr>
        <w:t xml:space="preserve">Tulos</w:t>
      </w:r>
    </w:p>
    <w:p>
      <w:r>
        <w:t xml:space="preserve">Texas</w:t>
      </w:r>
    </w:p>
    <w:p>
      <w:r>
        <w:rPr>
          <w:b/>
        </w:rPr>
        <w:t xml:space="preserve">Esimerkki 8.2000</w:t>
      </w:r>
    </w:p>
    <w:p>
      <w:r>
        <w:t xml:space="preserve">Minkä voittajavuoden voittajan ura päättyi loukkaantumiseen joulukuussa 2013 ?</w:t>
      </w:r>
    </w:p>
    <w:p>
      <w:r>
        <w:rPr>
          <w:b/>
        </w:rPr>
        <w:t xml:space="preserve">Tulos</w:t>
      </w:r>
    </w:p>
    <w:p>
      <w:r>
        <w:t xml:space="preserve">2013</w:t>
      </w:r>
    </w:p>
    <w:p>
      <w:r>
        <w:rPr>
          <w:b/>
        </w:rPr>
        <w:t xml:space="preserve">Esimerkki 8.2001</w:t>
      </w:r>
    </w:p>
    <w:p>
      <w:r>
        <w:t xml:space="preserve">Missä kuussa kuoli se henkilö, jonka yliopistosta tuli vuonna 1866 maanviljelysyliopisto?</w:t>
      </w:r>
    </w:p>
    <w:p>
      <w:r>
        <w:rPr>
          <w:b/>
        </w:rPr>
        <w:t xml:space="preserve">Tulos</w:t>
      </w:r>
    </w:p>
    <w:p>
      <w:r>
        <w:t xml:space="preserve">Lokakuu</w:t>
      </w:r>
    </w:p>
    <w:p>
      <w:r>
        <w:rPr>
          <w:b/>
        </w:rPr>
        <w:t xml:space="preserve">Esimerkki 8.2002</w:t>
      </w:r>
    </w:p>
    <w:p>
      <w:r>
        <w:t xml:space="preserve">Mikä on Morfilin saaren lentokentän ICOA-koodi?</w:t>
      </w:r>
    </w:p>
    <w:p>
      <w:r>
        <w:rPr>
          <w:b/>
        </w:rPr>
        <w:t xml:space="preserve">Tulos</w:t>
      </w:r>
    </w:p>
    <w:p>
      <w:r>
        <w:t xml:space="preserve">GOSP</w:t>
      </w:r>
    </w:p>
    <w:p>
      <w:r>
        <w:rPr>
          <w:b/>
        </w:rPr>
        <w:t xml:space="preserve">Esimerkki 8.2003</w:t>
      </w:r>
    </w:p>
    <w:p>
      <w:r>
        <w:t xml:space="preserve">Kuka oli ainoa vasenkätinen pelaaja, jonka Sydney Thunder toi maahan kahdeksanteen Big Bash Leagueen ?</w:t>
      </w:r>
    </w:p>
    <w:p>
      <w:r>
        <w:rPr>
          <w:b/>
        </w:rPr>
        <w:t xml:space="preserve">Tulos</w:t>
      </w:r>
    </w:p>
    <w:p>
      <w:r>
        <w:t xml:space="preserve">Anton Paul Devcich</w:t>
      </w:r>
    </w:p>
    <w:p>
      <w:r>
        <w:rPr>
          <w:b/>
        </w:rPr>
        <w:t xml:space="preserve">Esimerkki 8.2004</w:t>
      </w:r>
    </w:p>
    <w:p>
      <w:r>
        <w:t xml:space="preserve">Mikä on Rautahevosena tunnetun joukkueen jäsenen nimi ?</w:t>
      </w:r>
    </w:p>
    <w:p>
      <w:r>
        <w:rPr>
          <w:b/>
        </w:rPr>
        <w:t xml:space="preserve">Tulos</w:t>
      </w:r>
    </w:p>
    <w:p>
      <w:r>
        <w:t xml:space="preserve">Lou Gehrig</w:t>
      </w:r>
    </w:p>
    <w:p>
      <w:r>
        <w:rPr>
          <w:b/>
        </w:rPr>
        <w:t xml:space="preserve">Esimerkki 8.2005</w:t>
      </w:r>
    </w:p>
    <w:p>
      <w:r>
        <w:t xml:space="preserve">Kuinka monta vuotta BCS:n kansallisen mestaruusottelun voittanut päävalmentaja on valmentanut joukkuettaan ?</w:t>
      </w:r>
    </w:p>
    <w:p>
      <w:r>
        <w:rPr>
          <w:b/>
        </w:rPr>
        <w:t xml:space="preserve">Tulos</w:t>
      </w:r>
    </w:p>
    <w:p>
      <w:r>
        <w:t xml:space="preserve">4</w:t>
      </w:r>
    </w:p>
    <w:p>
      <w:r>
        <w:rPr>
          <w:b/>
        </w:rPr>
        <w:t xml:space="preserve">Esimerkki 8.2006</w:t>
      </w:r>
    </w:p>
    <w:p>
      <w:r>
        <w:t xml:space="preserve">Mistä joukkueesta 21. toukokuuta 1986 syntynyt pelaaja siirtyi ?</w:t>
      </w:r>
    </w:p>
    <w:p>
      <w:r>
        <w:rPr>
          <w:b/>
        </w:rPr>
        <w:t xml:space="preserve">Tulos</w:t>
      </w:r>
    </w:p>
    <w:p>
      <w:r>
        <w:t xml:space="preserve">Vasco</w:t>
      </w:r>
    </w:p>
    <w:p>
      <w:r>
        <w:rPr>
          <w:b/>
        </w:rPr>
        <w:t xml:space="preserve">Esimerkki 8.2007</w:t>
      </w:r>
    </w:p>
    <w:p>
      <w:r>
        <w:t xml:space="preserve">Minkä lajin voitti urheilija, jolla on sisar samassa lajissa ?</w:t>
      </w:r>
    </w:p>
    <w:p>
      <w:r>
        <w:rPr>
          <w:b/>
        </w:rPr>
        <w:t xml:space="preserve">Tulos</w:t>
      </w:r>
    </w:p>
    <w:p>
      <w:r>
        <w:t xml:space="preserve">Naisten kaksinpeli</w:t>
      </w:r>
    </w:p>
    <w:p>
      <w:r>
        <w:rPr>
          <w:b/>
        </w:rPr>
        <w:t xml:space="preserve">Esimerkki 8.2008</w:t>
      </w:r>
    </w:p>
    <w:p>
      <w:r>
        <w:t xml:space="preserve">Minä päivänä vuonna 2006 voittanut albumi julkaistiin ?</w:t>
      </w:r>
    </w:p>
    <w:p>
      <w:r>
        <w:rPr>
          <w:b/>
        </w:rPr>
        <w:t xml:space="preserve">Tulos</w:t>
      </w:r>
    </w:p>
    <w:p>
      <w:r>
        <w:t xml:space="preserve">12. huhtikuuta 2005</w:t>
      </w:r>
    </w:p>
    <w:p>
      <w:r>
        <w:rPr>
          <w:b/>
        </w:rPr>
        <w:t xml:space="preserve">Esimerkki 8.2009</w:t>
      </w:r>
    </w:p>
    <w:p>
      <w:r>
        <w:t xml:space="preserve">Minkä joen lähellä on paikka Chester Townshipissa ?</w:t>
      </w:r>
    </w:p>
    <w:p>
      <w:r>
        <w:rPr>
          <w:b/>
        </w:rPr>
        <w:t xml:space="preserve">Tulos</w:t>
      </w:r>
    </w:p>
    <w:p>
      <w:r>
        <w:t xml:space="preserve">Shade River</w:t>
      </w:r>
    </w:p>
    <w:p>
      <w:r>
        <w:rPr>
          <w:b/>
        </w:rPr>
        <w:t xml:space="preserve">Esimerkki 8.2010</w:t>
      </w:r>
    </w:p>
    <w:p>
      <w:r>
        <w:t xml:space="preserve">Mikä on uusi konferenssi kaikille urheilulajeille koulussa, jonka kampuksella on joitakin Pohjois-Amerikan varhaisimpia esimerkkejä goottilaisesta arkkitehtuurista?</w:t>
      </w:r>
    </w:p>
    <w:p>
      <w:r>
        <w:rPr>
          <w:b/>
        </w:rPr>
        <w:t xml:space="preserve">Tulos</w:t>
      </w:r>
    </w:p>
    <w:p>
      <w:r>
        <w:t xml:space="preserve">ACC</w:t>
      </w:r>
    </w:p>
    <w:p>
      <w:r>
        <w:rPr>
          <w:b/>
        </w:rPr>
        <w:t xml:space="preserve">Esimerkki 8.2011</w:t>
      </w:r>
    </w:p>
    <w:p>
      <w:r>
        <w:t xml:space="preserve">Lucie Silvas on kotoisin kansallisuudesta, joka on ollut olemassa nykyisellä nimellään vuodesta ?</w:t>
      </w:r>
    </w:p>
    <w:p>
      <w:r>
        <w:rPr>
          <w:b/>
        </w:rPr>
        <w:t xml:space="preserve">Tulos</w:t>
      </w:r>
    </w:p>
    <w:p>
      <w:r>
        <w:t xml:space="preserve">1921</w:t>
      </w:r>
    </w:p>
    <w:p>
      <w:r>
        <w:rPr>
          <w:b/>
        </w:rPr>
        <w:t xml:space="preserve">Esimerkki 8.2012</w:t>
      </w:r>
    </w:p>
    <w:p>
      <w:r>
        <w:t xml:space="preserve">Missä kaupungissa , joka sijaitsee vuorten ja tasankojen muodostamalla alueella, on yli 40 000 istumapaikan tapahtumapaikka?</w:t>
      </w:r>
    </w:p>
    <w:p>
      <w:r>
        <w:rPr>
          <w:b/>
        </w:rPr>
        <w:t xml:space="preserve">Tulos</w:t>
      </w:r>
    </w:p>
    <w:p>
      <w:r>
        <w:t xml:space="preserve">Mendoza</w:t>
      </w:r>
    </w:p>
    <w:p>
      <w:r>
        <w:rPr>
          <w:b/>
        </w:rPr>
        <w:t xml:space="preserve">Esimerkki 8.2013</w:t>
      </w:r>
    </w:p>
    <w:p>
      <w:r>
        <w:t xml:space="preserve">Minä vuonna Kié-Ntemin maakunnassa sijaitsevan Kié-Ntemin kaupungin, jonka väkiluku oli vuonna 2005 arviolta 5 813, joukkue voitti ensimmäisen kotimaan liigan mestaruuden?</w:t>
      </w:r>
    </w:p>
    <w:p>
      <w:r>
        <w:rPr>
          <w:b/>
        </w:rPr>
        <w:t xml:space="preserve">Tulos</w:t>
      </w:r>
    </w:p>
    <w:p>
      <w:r>
        <w:t xml:space="preserve">2015</w:t>
      </w:r>
    </w:p>
    <w:p>
      <w:r>
        <w:rPr>
          <w:b/>
        </w:rPr>
        <w:t xml:space="preserve">Esimerkki 8.2014</w:t>
      </w:r>
    </w:p>
    <w:p>
      <w:r>
        <w:t xml:space="preserve">Kuka julkaisi The Mistmantle Chroniclesin kirjoittajan ensimmäisen kirjan ?</w:t>
      </w:r>
    </w:p>
    <w:p>
      <w:r>
        <w:rPr>
          <w:b/>
        </w:rPr>
        <w:t xml:space="preserve">Tulos</w:t>
      </w:r>
    </w:p>
    <w:p>
      <w:r>
        <w:t xml:space="preserve">Oxford University Press</w:t>
      </w:r>
    </w:p>
    <w:p>
      <w:r>
        <w:rPr>
          <w:b/>
        </w:rPr>
        <w:t xml:space="preserve">Esimerkki 8.2015</w:t>
      </w:r>
    </w:p>
    <w:p>
      <w:r>
        <w:t xml:space="preserve">Kuinka monta kertaa 47 maajoukkuekapteenia pelannut pelaaja oli Englannin kapteeni ?</w:t>
      </w:r>
    </w:p>
    <w:p>
      <w:r>
        <w:rPr>
          <w:b/>
        </w:rPr>
        <w:t xml:space="preserve">Tulos</w:t>
      </w:r>
    </w:p>
    <w:p>
      <w:r>
        <w:t xml:space="preserve">59</w:t>
      </w:r>
    </w:p>
    <w:p>
      <w:r>
        <w:rPr>
          <w:b/>
        </w:rPr>
        <w:t xml:space="preserve">Esimerkki 8.2016</w:t>
      </w:r>
    </w:p>
    <w:p>
      <w:r>
        <w:t xml:space="preserve">Kuinka monta kaivostoiminnan vuokrasopimusta on Nhulunbuyn lukion sijaintipaikkana toimivalla paikallishallinnon alueella?</w:t>
      </w:r>
    </w:p>
    <w:p>
      <w:r>
        <w:rPr>
          <w:b/>
        </w:rPr>
        <w:t xml:space="preserve">Tulos</w:t>
      </w:r>
    </w:p>
    <w:p>
      <w:r>
        <w:t xml:space="preserve">kaksi</w:t>
      </w:r>
    </w:p>
    <w:p>
      <w:r>
        <w:rPr>
          <w:b/>
        </w:rPr>
        <w:t xml:space="preserve">Esimerkki 8.2017</w:t>
      </w:r>
    </w:p>
    <w:p>
      <w:r>
        <w:t xml:space="preserve">Mikä oli alppihiihdon kultamitalin voittaneen naisurheilijan nimi ?</w:t>
      </w:r>
    </w:p>
    <w:p>
      <w:r>
        <w:rPr>
          <w:b/>
        </w:rPr>
        <w:t xml:space="preserve">Tulos</w:t>
      </w:r>
    </w:p>
    <w:p>
      <w:r>
        <w:t xml:space="preserve">Isabelle Blanc</w:t>
      </w:r>
    </w:p>
    <w:p>
      <w:r>
        <w:rPr>
          <w:b/>
        </w:rPr>
        <w:t xml:space="preserve">Esimerkki 8.2018</w:t>
      </w:r>
    </w:p>
    <w:p>
      <w:r>
        <w:t xml:space="preserve">Kuka niistä miehistä, jotka kilpailivat joukkueena miesten 4 × 10 km:n viestissä, sai samoissa olympialaisissa hopeamitalin yhden hengen kilpailussa?</w:t>
      </w:r>
    </w:p>
    <w:p>
      <w:r>
        <w:rPr>
          <w:b/>
        </w:rPr>
        <w:t xml:space="preserve">Tulos</w:t>
      </w:r>
    </w:p>
    <w:p>
      <w:r>
        <w:t xml:space="preserve">Tapio Mäkelä</w:t>
      </w:r>
    </w:p>
    <w:p>
      <w:r>
        <w:rPr>
          <w:b/>
        </w:rPr>
        <w:t xml:space="preserve">Esimerkki 8.2019</w:t>
      </w:r>
    </w:p>
    <w:p>
      <w:r>
        <w:t xml:space="preserve">Kuinka moni alumneista liittyy Yhdistyneen kuningaskunnan konservatiivipuolueeseen?</w:t>
      </w:r>
    </w:p>
    <w:p>
      <w:r>
        <w:rPr>
          <w:b/>
        </w:rPr>
        <w:t xml:space="preserve">Tulos</w:t>
      </w:r>
    </w:p>
    <w:p>
      <w:r>
        <w:t xml:space="preserve">5</w:t>
      </w:r>
    </w:p>
    <w:p>
      <w:r>
        <w:rPr>
          <w:b/>
        </w:rPr>
        <w:t xml:space="preserve">Esimerkki 8.2020</w:t>
      </w:r>
    </w:p>
    <w:p>
      <w:r>
        <w:t xml:space="preserve">Kuinka monta äänestäjää annettiin maasta, joka on maailman kolmanneksi väkirikkain maa ?</w:t>
      </w:r>
    </w:p>
    <w:p>
      <w:r>
        <w:rPr>
          <w:b/>
        </w:rPr>
        <w:t xml:space="preserve">Tulos</w:t>
      </w:r>
    </w:p>
    <w:p>
      <w:r>
        <w:t xml:space="preserve">223,250</w:t>
      </w:r>
    </w:p>
    <w:p>
      <w:r>
        <w:rPr>
          <w:b/>
        </w:rPr>
        <w:t xml:space="preserve">Esimerkki 8.2021</w:t>
      </w:r>
    </w:p>
    <w:p>
      <w:r>
        <w:t xml:space="preserve">Mitä pöydän vanhin rakennus teki ?</w:t>
      </w:r>
    </w:p>
    <w:p>
      <w:r>
        <w:rPr>
          <w:b/>
        </w:rPr>
        <w:t xml:space="preserve">Tulos</w:t>
      </w:r>
    </w:p>
    <w:p>
      <w:r>
        <w:t xml:space="preserve">liittovaltion vankila</w:t>
      </w:r>
    </w:p>
    <w:p>
      <w:r>
        <w:rPr>
          <w:b/>
        </w:rPr>
        <w:t xml:space="preserve">Esimerkki 8.2022</w:t>
      </w:r>
    </w:p>
    <w:p>
      <w:r>
        <w:t xml:space="preserve">Mikä puoliammattilaisseura sijaitsee Lamphunin maakunnassa ja sillä on stadion, jota käytetään pääasiassa jalkapallo-otteluihin?</w:t>
      </w:r>
    </w:p>
    <w:p>
      <w:r>
        <w:rPr>
          <w:b/>
        </w:rPr>
        <w:t xml:space="preserve">Tulos</w:t>
      </w:r>
    </w:p>
    <w:p>
      <w:r>
        <w:t xml:space="preserve">Lamphun Warior</w:t>
      </w:r>
    </w:p>
    <w:p>
      <w:r>
        <w:rPr>
          <w:b/>
        </w:rPr>
        <w:t xml:space="preserve">Esimerkki 8.2023</w:t>
      </w:r>
    </w:p>
    <w:p>
      <w:r>
        <w:t xml:space="preserve">Mitä vuosia Yamunotrin vaalipiirin edustaja Uttarakhandin lakiasäätävässä kokouksessa oli MLA ?</w:t>
      </w:r>
    </w:p>
    <w:p>
      <w:r>
        <w:rPr>
          <w:b/>
        </w:rPr>
        <w:t xml:space="preserve">Tulos</w:t>
      </w:r>
    </w:p>
    <w:p>
      <w:r>
        <w:t xml:space="preserve">2007-2012</w:t>
      </w:r>
    </w:p>
    <w:p>
      <w:r>
        <w:rPr>
          <w:b/>
        </w:rPr>
        <w:t xml:space="preserve">Esimerkki 8.2024</w:t>
      </w:r>
    </w:p>
    <w:p>
      <w:r>
        <w:t xml:space="preserve">Mikä historiallinen paikka Okaloosan piirikunnassa on ainoa paikka, joka ei sijaitse ympärivuotisessa kalastus- ja rantalomakohteessa?</w:t>
      </w:r>
    </w:p>
    <w:p>
      <w:r>
        <w:rPr>
          <w:b/>
        </w:rPr>
        <w:t xml:space="preserve">Tulos</w:t>
      </w:r>
    </w:p>
    <w:p>
      <w:r>
        <w:t xml:space="preserve">Crestview Commercial Historic District</w:t>
      </w:r>
    </w:p>
    <w:p>
      <w:r>
        <w:rPr>
          <w:b/>
        </w:rPr>
        <w:t xml:space="preserve">Esimerkki 8.2025</w:t>
      </w:r>
    </w:p>
    <w:p>
      <w:r>
        <w:t xml:space="preserve">Mikä on sen aarteen nimi, jossa on muistiinpanoja henkilöstä, joka on kuuluisa realistisista eläinmaalauksistaan ?</w:t>
      </w:r>
    </w:p>
    <w:p>
      <w:r>
        <w:rPr>
          <w:b/>
        </w:rPr>
        <w:t xml:space="preserve">Tulos</w:t>
      </w:r>
    </w:p>
    <w:p>
      <w:r>
        <w:t xml:space="preserve">gabatsu ( 画跋 )</w:t>
      </w:r>
    </w:p>
    <w:p>
      <w:r>
        <w:rPr>
          <w:b/>
        </w:rPr>
        <w:t xml:space="preserve">Esimerkki 8.2026</w:t>
      </w:r>
    </w:p>
    <w:p>
      <w:r>
        <w:t xml:space="preserve">mikä on tapahtumapaikka venue chapman luennoitsija syntynyt 29.12.1957 ?</w:t>
      </w:r>
    </w:p>
    <w:p>
      <w:r>
        <w:rPr>
          <w:b/>
        </w:rPr>
        <w:t xml:space="preserve">Tulos</w:t>
      </w:r>
    </w:p>
    <w:p>
      <w:r>
        <w:t xml:space="preserve">Bar Harbor</w:t>
      </w:r>
    </w:p>
    <w:p>
      <w:r>
        <w:rPr>
          <w:b/>
        </w:rPr>
        <w:t xml:space="preserve">Esimerkki 8.2027</w:t>
      </w:r>
    </w:p>
    <w:p>
      <w:r>
        <w:t xml:space="preserve">Mikä oli Michael Haneken ohjaaman elokuvan lajityyppi vuonna 2012?</w:t>
      </w:r>
    </w:p>
    <w:p>
      <w:r>
        <w:rPr>
          <w:b/>
        </w:rPr>
        <w:t xml:space="preserve">Tulos</w:t>
      </w:r>
    </w:p>
    <w:p>
      <w:r>
        <w:t xml:space="preserve">romanttinen tragedia</w:t>
      </w:r>
    </w:p>
    <w:p>
      <w:r>
        <w:rPr>
          <w:b/>
        </w:rPr>
        <w:t xml:space="preserve">Esimerkki 8.2028</w:t>
      </w:r>
    </w:p>
    <w:p>
      <w:r>
        <w:t xml:space="preserve">Kun otetaan huomioon vain Keski-Suomen maakunnan suurimman kaupungin asemat , mitä polttoainetta käyttää tehokkain asema ?</w:t>
      </w:r>
    </w:p>
    <w:p>
      <w:r>
        <w:rPr>
          <w:b/>
        </w:rPr>
        <w:t xml:space="preserve">Tulos</w:t>
      </w:r>
    </w:p>
    <w:p>
      <w:r>
        <w:t xml:space="preserve">Turve</w:t>
      </w:r>
    </w:p>
    <w:p>
      <w:r>
        <w:rPr>
          <w:b/>
        </w:rPr>
        <w:t xml:space="preserve">Esimerkki 8.2029</w:t>
      </w:r>
    </w:p>
    <w:p>
      <w:r>
        <w:t xml:space="preserve">Mikä on 10. lokakuuta 1946 syntyneen vastaanottajan numero?</w:t>
      </w:r>
    </w:p>
    <w:p>
      <w:r>
        <w:rPr>
          <w:b/>
        </w:rPr>
        <w:t xml:space="preserve">Tulos</w:t>
      </w:r>
    </w:p>
    <w:p>
      <w:r>
        <w:t xml:space="preserve">18</w:t>
      </w:r>
    </w:p>
    <w:p>
      <w:r>
        <w:rPr>
          <w:b/>
        </w:rPr>
        <w:t xml:space="preserve">Esimerkki 8.2030</w:t>
      </w:r>
    </w:p>
    <w:p>
      <w:r>
        <w:t xml:space="preserve">Minä vuonna Citizen Kane -elokuvan ohjaaja syntyi ?</w:t>
      </w:r>
    </w:p>
    <w:p>
      <w:r>
        <w:rPr>
          <w:b/>
        </w:rPr>
        <w:t xml:space="preserve">Tulos</w:t>
      </w:r>
    </w:p>
    <w:p>
      <w:r>
        <w:t xml:space="preserve">1915</w:t>
      </w:r>
    </w:p>
    <w:p>
      <w:r>
        <w:rPr>
          <w:b/>
        </w:rPr>
        <w:t xml:space="preserve">Esimerkki 8.2031</w:t>
      </w:r>
    </w:p>
    <w:p>
      <w:r>
        <w:t xml:space="preserve">Missä Majlis Perbandaran sijaitsee uudessa kaupunginosassa?</w:t>
      </w:r>
    </w:p>
    <w:p>
      <w:r>
        <w:rPr>
          <w:b/>
        </w:rPr>
        <w:t xml:space="preserve">Tulos</w:t>
      </w:r>
    </w:p>
    <w:p>
      <w:r>
        <w:t xml:space="preserve">Selayang</w:t>
      </w:r>
    </w:p>
    <w:p>
      <w:r>
        <w:rPr>
          <w:b/>
        </w:rPr>
        <w:t xml:space="preserve">Esimerkki 8.2032</w:t>
      </w:r>
    </w:p>
    <w:p>
      <w:r>
        <w:t xml:space="preserve">2000-luvun republikaanisen puolueen ideologia on mitä ?</w:t>
      </w:r>
    </w:p>
    <w:p>
      <w:r>
        <w:rPr>
          <w:b/>
        </w:rPr>
        <w:t xml:space="preserve">Tulos</w:t>
      </w:r>
    </w:p>
    <w:p>
      <w:r>
        <w:t xml:space="preserve">Amerikkalainen konservatismi</w:t>
      </w:r>
    </w:p>
    <w:p>
      <w:r>
        <w:rPr>
          <w:b/>
        </w:rPr>
        <w:t xml:space="preserve">Esimerkki 8.2033</w:t>
      </w:r>
    </w:p>
    <w:p>
      <w:r>
        <w:t xml:space="preserve">Kuka perusti yliopiston, jossa Dominez Burnett opiskeli ?</w:t>
      </w:r>
    </w:p>
    <w:p>
      <w:r>
        <w:rPr>
          <w:b/>
        </w:rPr>
        <w:t xml:space="preserve">Tulos</w:t>
      </w:r>
    </w:p>
    <w:p>
      <w:r>
        <w:t xml:space="preserve">Conrad Swensburg</w:t>
      </w:r>
    </w:p>
    <w:p>
      <w:r>
        <w:rPr>
          <w:b/>
        </w:rPr>
        <w:t xml:space="preserve">Esimerkki 8.2034</w:t>
      </w:r>
    </w:p>
    <w:p>
      <w:r>
        <w:t xml:space="preserve">Milloin on syntynyt kirjailija, jonka sarjaa julkaisee Sweet Cherry Publishing Yhdistyneessä kuningaskunnassa ?</w:t>
      </w:r>
    </w:p>
    <w:p>
      <w:r>
        <w:rPr>
          <w:b/>
        </w:rPr>
        <w:t xml:space="preserve">Tulos</w:t>
      </w:r>
    </w:p>
    <w:p>
      <w:r>
        <w:t xml:space="preserve">1958</w:t>
      </w:r>
    </w:p>
    <w:p>
      <w:r>
        <w:rPr>
          <w:b/>
        </w:rPr>
        <w:t xml:space="preserve">Esimerkki 8.2035</w:t>
      </w:r>
    </w:p>
    <w:p>
      <w:r>
        <w:t xml:space="preserve">Mikä on sen rykmentin nimi, jonka varuskunta on Hampurin jälkeen suurin Elbe-joen varrella sijaitseva kaupunki ?</w:t>
      </w:r>
    </w:p>
    <w:p>
      <w:r>
        <w:rPr>
          <w:b/>
        </w:rPr>
        <w:t xml:space="preserve">Tulos</w:t>
      </w:r>
    </w:p>
    <w:p>
      <w:r>
        <w:t xml:space="preserve">1. Kuninkaallinen Saksin kaartin raskas ratsuväki</w:t>
      </w:r>
    </w:p>
    <w:p>
      <w:r>
        <w:rPr>
          <w:b/>
        </w:rPr>
        <w:t xml:space="preserve">Esimerkki 8.2036</w:t>
      </w:r>
    </w:p>
    <w:p>
      <w:r>
        <w:t xml:space="preserve">Minkä polun pituus on suurin m? Onko se polku, joka kattaa suurimman osan Washingtonin osavaltiosta , vai polku, jonka huippukorkeus on 5 650 ft ?</w:t>
      </w:r>
    </w:p>
    <w:p>
      <w:r>
        <w:rPr>
          <w:b/>
        </w:rPr>
        <w:t xml:space="preserve">Tulos</w:t>
      </w:r>
    </w:p>
    <w:p>
      <w:r>
        <w:t xml:space="preserve">Hiawathan reitti</w:t>
      </w:r>
    </w:p>
    <w:p>
      <w:r>
        <w:rPr>
          <w:b/>
        </w:rPr>
        <w:t xml:space="preserve">Esimerkki 8.2037</w:t>
      </w:r>
    </w:p>
    <w:p>
      <w:r>
        <w:t xml:space="preserve">Kuinka monta runkosarjan mestaruutta on voittanut joukkue, jolla on sama määrä mestaruuksia kuin Paul Mainierin valmentamalla joukkueella ?</w:t>
      </w:r>
    </w:p>
    <w:p>
      <w:r>
        <w:rPr>
          <w:b/>
        </w:rPr>
        <w:t xml:space="preserve">Tulos</w:t>
      </w:r>
    </w:p>
    <w:p>
      <w:r>
        <w:t xml:space="preserve">78</w:t>
      </w:r>
    </w:p>
    <w:p>
      <w:r>
        <w:rPr>
          <w:b/>
        </w:rPr>
        <w:t xml:space="preserve">Esimerkki 8.2038</w:t>
      </w:r>
    </w:p>
    <w:p>
      <w:r>
        <w:t xml:space="preserve">Mikä on vuoden 1995 Juno-palkinnon vuoden läpimurtoyhtyeestä voittaneen yhtyeen neljäs albumi ?</w:t>
      </w:r>
    </w:p>
    <w:p>
      <w:r>
        <w:rPr>
          <w:b/>
        </w:rPr>
        <w:t xml:space="preserve">Tulos</w:t>
      </w:r>
    </w:p>
    <w:p>
      <w:r>
        <w:t xml:space="preserve">Loistoa vaarallisella taivaalla</w:t>
      </w:r>
    </w:p>
    <w:p>
      <w:r>
        <w:rPr>
          <w:b/>
        </w:rPr>
        <w:t xml:space="preserve">Esimerkki 8.2039</w:t>
      </w:r>
    </w:p>
    <w:p>
      <w:r>
        <w:t xml:space="preserve">Mikä vuorijono rajaa maastojuoksun kansainvälisten mestaruuskilpailujen kilpailijan Giuseppe Cindolon maata ?</w:t>
      </w:r>
    </w:p>
    <w:p>
      <w:r>
        <w:rPr>
          <w:b/>
        </w:rPr>
        <w:t xml:space="preserve">Tulos</w:t>
      </w:r>
    </w:p>
    <w:p>
      <w:r>
        <w:t xml:space="preserve">Alpit</w:t>
      </w:r>
    </w:p>
    <w:p>
      <w:r>
        <w:rPr>
          <w:b/>
        </w:rPr>
        <w:t xml:space="preserve">Esimerkki 8.2040</w:t>
      </w:r>
    </w:p>
    <w:p>
      <w:r>
        <w:t xml:space="preserve">Mikä on sen sektorin nimi, jonka lentotukikohdassa toimii ilmavoimien maailmanlaajuisen iskujoukkojen komentokeskuksen (AFGSC) 341. ohjuslaivue ( 341 MW )?</w:t>
      </w:r>
    </w:p>
    <w:p>
      <w:r>
        <w:rPr>
          <w:b/>
        </w:rPr>
        <w:t xml:space="preserve">Tulos</w:t>
      </w:r>
    </w:p>
    <w:p>
      <w:r>
        <w:t xml:space="preserve">Great Falls</w:t>
      </w:r>
    </w:p>
    <w:p>
      <w:r>
        <w:rPr>
          <w:b/>
        </w:rPr>
        <w:t xml:space="preserve">Esimerkki 8.2041</w:t>
      </w:r>
    </w:p>
    <w:p>
      <w:r>
        <w:t xml:space="preserve">Kuinka monta kertaa miesten yhdistetyn alppihiihdon kultamitalisti oli vuoden 1994 olympialaisissa maailmancupin kokonaiskilpailun voittaja ?</w:t>
      </w:r>
    </w:p>
    <w:p>
      <w:r>
        <w:rPr>
          <w:b/>
        </w:rPr>
        <w:t xml:space="preserve">Tulos</w:t>
      </w:r>
    </w:p>
    <w:p>
      <w:r>
        <w:t xml:space="preserve">kahdesti</w:t>
      </w:r>
    </w:p>
    <w:p>
      <w:r>
        <w:rPr>
          <w:b/>
        </w:rPr>
        <w:t xml:space="preserve">Esimerkki 8.2042</w:t>
      </w:r>
    </w:p>
    <w:p>
      <w:r>
        <w:t xml:space="preserve">Kuka kirjoitti käsikirjoituksen vuoden 1998 elokuvaan, jossa esiintyi alus Queen of Capilano ?</w:t>
      </w:r>
    </w:p>
    <w:p>
      <w:r>
        <w:rPr>
          <w:b/>
        </w:rPr>
        <w:t xml:space="preserve">Tulos</w:t>
      </w:r>
    </w:p>
    <w:p>
      <w:r>
        <w:t xml:space="preserve">Scott Rosenberg</w:t>
      </w:r>
    </w:p>
    <w:p>
      <w:r>
        <w:rPr>
          <w:b/>
        </w:rPr>
        <w:t xml:space="preserve">Esimerkki 8.2043</w:t>
      </w:r>
    </w:p>
    <w:p>
      <w:r>
        <w:t xml:space="preserve">Mikä oli vuosina 1995-2001 esitettyyn televisiosarjaan perustuvan pelin julkaisupäivä?</w:t>
      </w:r>
    </w:p>
    <w:p>
      <w:r>
        <w:rPr>
          <w:b/>
        </w:rPr>
        <w:t xml:space="preserve">Tulos</w:t>
      </w:r>
    </w:p>
    <w:p>
      <w:r>
        <w:t xml:space="preserve">14. joulukuuta 1999</w:t>
      </w:r>
    </w:p>
    <w:p>
      <w:r>
        <w:rPr>
          <w:b/>
        </w:rPr>
        <w:t xml:space="preserve">Esimerkki 8.2044</w:t>
      </w:r>
    </w:p>
    <w:p>
      <w:r>
        <w:t xml:space="preserve">Mihin kahteen ohjelmaan SharePoint-palvelinta käyttävä ohjelmisto sopii ?</w:t>
      </w:r>
    </w:p>
    <w:p>
      <w:r>
        <w:rPr>
          <w:b/>
        </w:rPr>
        <w:t xml:space="preserve">Tulos</w:t>
      </w:r>
    </w:p>
    <w:p>
      <w:r>
        <w:t xml:space="preserve">Microsoft Visual Studio ja Eclipse</w:t>
      </w:r>
    </w:p>
    <w:p>
      <w:r>
        <w:rPr>
          <w:b/>
        </w:rPr>
        <w:t xml:space="preserve">Esimerkki 8.2045</w:t>
      </w:r>
    </w:p>
    <w:p>
      <w:r>
        <w:t xml:space="preserve">Kuka kehitti vuonna 2005 pelin, jossa Angel Parkerilla oli rooli ?</w:t>
      </w:r>
    </w:p>
    <w:p>
      <w:r>
        <w:rPr>
          <w:b/>
        </w:rPr>
        <w:t xml:space="preserve">Tulos</w:t>
      </w:r>
    </w:p>
    <w:p>
      <w:r>
        <w:t xml:space="preserve">Sony Online Entertainment</w:t>
      </w:r>
    </w:p>
    <w:p>
      <w:r>
        <w:rPr>
          <w:b/>
        </w:rPr>
        <w:t xml:space="preserve">Esimerkki 8.2046</w:t>
      </w:r>
    </w:p>
    <w:p>
      <w:r>
        <w:t xml:space="preserve">Kuinka monta pistettä 146,7 miljoonan asukkaan maa sai vuoden 1992 rytmisen voimistelun MM-kilpailuissa ?</w:t>
      </w:r>
    </w:p>
    <w:p>
      <w:r>
        <w:rPr>
          <w:b/>
        </w:rPr>
        <w:t xml:space="preserve">Tulos</w:t>
      </w:r>
    </w:p>
    <w:p>
      <w:r>
        <w:t xml:space="preserve">38.650</w:t>
      </w:r>
    </w:p>
    <w:p>
      <w:r>
        <w:rPr>
          <w:b/>
        </w:rPr>
        <w:t xml:space="preserve">Esimerkki 8.2047</w:t>
      </w:r>
    </w:p>
    <w:p>
      <w:r>
        <w:t xml:space="preserve">Minä vuonna 10.1 oversin pelaaja lyötiin ritariksi ?</w:t>
      </w:r>
    </w:p>
    <w:p>
      <w:r>
        <w:rPr>
          <w:b/>
        </w:rPr>
        <w:t xml:space="preserve">Tulos</w:t>
      </w:r>
    </w:p>
    <w:p>
      <w:r>
        <w:t xml:space="preserve">1990</w:t>
      </w:r>
    </w:p>
    <w:p>
      <w:r>
        <w:rPr>
          <w:b/>
        </w:rPr>
        <w:t xml:space="preserve">Esimerkki 8.2048</w:t>
      </w:r>
    </w:p>
    <w:p>
      <w:r>
        <w:t xml:space="preserve">Millä sijalla oli vuoden 2018 Fortune 500 -listalla yritys, jonka suunnittelija keksi Air Jordan XX:n ?</w:t>
      </w:r>
    </w:p>
    <w:p>
      <w:r>
        <w:rPr>
          <w:b/>
        </w:rPr>
        <w:t xml:space="preserve">Tulos</w:t>
      </w:r>
    </w:p>
    <w:p>
      <w:r>
        <w:t xml:space="preserve">89</w:t>
      </w:r>
    </w:p>
    <w:p>
      <w:r>
        <w:rPr>
          <w:b/>
        </w:rPr>
        <w:t xml:space="preserve">Esimerkki 8.2049</w:t>
      </w:r>
    </w:p>
    <w:p>
      <w:r>
        <w:t xml:space="preserve">Gaelic Athletic Associationin vuonna 1923 ensimmäisen kerran jakama palkinto on nimetty irlantilaisen mukaan, joka eli milloin milloin ?</w:t>
      </w:r>
    </w:p>
    <w:p>
      <w:r>
        <w:rPr>
          <w:b/>
        </w:rPr>
        <w:t xml:space="preserve">Tulos</w:t>
      </w:r>
    </w:p>
    <w:p>
      <w:r>
        <w:t xml:space="preserve">1853-1928</w:t>
      </w:r>
    </w:p>
    <w:p>
      <w:r>
        <w:rPr>
          <w:b/>
        </w:rPr>
        <w:t xml:space="preserve">Esimerkki 8.2050</w:t>
      </w:r>
    </w:p>
    <w:p>
      <w:r>
        <w:t xml:space="preserve">Mikä oli vuoden 1387 jälkeen kuolleen puheenjohtajan parlamentti ?</w:t>
      </w:r>
    </w:p>
    <w:p>
      <w:r>
        <w:rPr>
          <w:b/>
        </w:rPr>
        <w:t xml:space="preserve">Tulos</w:t>
      </w:r>
    </w:p>
    <w:p>
      <w:r>
        <w:t xml:space="preserve">Edvard III:n 55:s, 28. huhtikuuta 1376.</w:t>
      </w:r>
    </w:p>
    <w:p>
      <w:r>
        <w:rPr>
          <w:b/>
        </w:rPr>
        <w:t xml:space="preserve">Esimerkki 8.2051</w:t>
      </w:r>
    </w:p>
    <w:p>
      <w:r>
        <w:t xml:space="preserve">Missä vesistössä on Giovanna Lecisin kotimaan merellinen enklaavi ?</w:t>
      </w:r>
    </w:p>
    <w:p>
      <w:r>
        <w:rPr>
          <w:b/>
        </w:rPr>
        <w:t xml:space="preserve">Tulos</w:t>
      </w:r>
    </w:p>
    <w:p>
      <w:r>
        <w:t xml:space="preserve">Tunisianmeri</w:t>
      </w:r>
    </w:p>
    <w:p>
      <w:r>
        <w:rPr>
          <w:b/>
        </w:rPr>
        <w:t xml:space="preserve">Esimerkki 8.2052</w:t>
      </w:r>
    </w:p>
    <w:p>
      <w:r>
        <w:t xml:space="preserve">Mikä on sen norjalaisen jalkapalloseuran stadionin kapasiteetti, jolla on 835 jäsentä ja useita joukkueita sekä ammattilais- että amatööritasolla?</w:t>
      </w:r>
    </w:p>
    <w:p>
      <w:r>
        <w:rPr>
          <w:b/>
        </w:rPr>
        <w:t xml:space="preserve">Tulos</w:t>
      </w:r>
    </w:p>
    <w:p>
      <w:r>
        <w:t xml:space="preserve">10,778</w:t>
      </w:r>
    </w:p>
    <w:p>
      <w:r>
        <w:rPr>
          <w:b/>
        </w:rPr>
        <w:t xml:space="preserve">Esimerkki 8.2053</w:t>
      </w:r>
    </w:p>
    <w:p>
      <w:r>
        <w:t xml:space="preserve">Mikä on Intian neljänneksi väkirikkaimman suurkaupunkialueen väkiluku?</w:t>
      </w:r>
    </w:p>
    <w:p>
      <w:r>
        <w:rPr>
          <w:b/>
        </w:rPr>
        <w:t xml:space="preserve">Tulos</w:t>
      </w:r>
    </w:p>
    <w:p>
      <w:r>
        <w:t xml:space="preserve">13,300,253 ( 2011 )</w:t>
      </w:r>
    </w:p>
    <w:p>
      <w:r>
        <w:rPr>
          <w:b/>
        </w:rPr>
        <w:t xml:space="preserve">Esimerkki 8.2054</w:t>
      </w:r>
    </w:p>
    <w:p>
      <w:r>
        <w:t xml:space="preserve">Mitkä saaret kuuluvat alueeseen, jonka pormestari on syntynyt 18. maaliskuuta 1972 ?</w:t>
      </w:r>
    </w:p>
    <w:p>
      <w:r>
        <w:rPr>
          <w:b/>
        </w:rPr>
        <w:t xml:space="preserve">Tulos</w:t>
      </w:r>
    </w:p>
    <w:p>
      <w:r>
        <w:t xml:space="preserve">Aeolian saaret</w:t>
      </w:r>
    </w:p>
    <w:p>
      <w:r>
        <w:rPr>
          <w:b/>
        </w:rPr>
        <w:t xml:space="preserve">Esimerkki 8.2055</w:t>
      </w:r>
    </w:p>
    <w:p>
      <w:r>
        <w:t xml:space="preserve">Mikä on pistekoodiston mukainen nimi täydellä käännöksellä tehdylle takakäsiheilahdukselle puomilla, joka kuuluu vuonna 1977 syntyneelle voimistelijalle, jonka pistemäärä vuoden 1996 taidevoimistelun maailmanmestaruuskilpailuissa oli 9,887?</w:t>
      </w:r>
    </w:p>
    <w:p>
      <w:r>
        <w:rPr>
          <w:b/>
        </w:rPr>
        <w:t xml:space="preserve">Tulos</w:t>
      </w:r>
    </w:p>
    <w:p>
      <w:r>
        <w:t xml:space="preserve">Kochetkova</w:t>
      </w:r>
    </w:p>
    <w:p>
      <w:r>
        <w:rPr>
          <w:b/>
        </w:rPr>
        <w:t xml:space="preserve">Esimerkki 8.2056</w:t>
      </w:r>
    </w:p>
    <w:p>
      <w:r>
        <w:t xml:space="preserve">Kuinka monta minuuttia tai vähemmän aikaa elokuvan on kestettävä, jotta se voidaan luokitella "What Fur" -elokuvaksi?</w:t>
      </w:r>
    </w:p>
    <w:p>
      <w:r>
        <w:rPr>
          <w:b/>
        </w:rPr>
        <w:t xml:space="preserve">Tulos</w:t>
      </w:r>
    </w:p>
    <w:p>
      <w:r>
        <w:t xml:space="preserve">40</w:t>
      </w:r>
    </w:p>
    <w:p>
      <w:r>
        <w:rPr>
          <w:b/>
        </w:rPr>
        <w:t xml:space="preserve">Esimerkki 8.2057</w:t>
      </w:r>
    </w:p>
    <w:p>
      <w:r>
        <w:t xml:space="preserve">Mikä vahingoitti kaupunkia, jossa on J.S . Gibson vuonna 1903 toisessa maailmansodassa ?</w:t>
      </w:r>
    </w:p>
    <w:p>
      <w:r>
        <w:rPr>
          <w:b/>
        </w:rPr>
        <w:t xml:space="preserve">Tulos</w:t>
      </w:r>
    </w:p>
    <w:p>
      <w:r>
        <w:t xml:space="preserve">Hull Blitz</w:t>
      </w:r>
    </w:p>
    <w:p>
      <w:r>
        <w:rPr>
          <w:b/>
        </w:rPr>
        <w:t xml:space="preserve">Esimerkki 8.2058</w:t>
      </w:r>
    </w:p>
    <w:p>
      <w:r>
        <w:t xml:space="preserve">Mitä hahmoa esitti tämä näyttelijä ja malli, joka vieraili ABC:n päiväsaippuaoopperasta , All My Children , tunnetun näyttelijän isännöimässä ohjelmassa ?</w:t>
      </w:r>
    </w:p>
    <w:p>
      <w:r>
        <w:rPr>
          <w:b/>
        </w:rPr>
        <w:t xml:space="preserve">Tulos</w:t>
      </w:r>
    </w:p>
    <w:p>
      <w:r>
        <w:t xml:space="preserve">Darcie Goldberg</w:t>
      </w:r>
    </w:p>
    <w:p>
      <w:r>
        <w:rPr>
          <w:b/>
        </w:rPr>
        <w:t xml:space="preserve">Esimerkki 8.2059</w:t>
      </w:r>
    </w:p>
    <w:p>
      <w:r>
        <w:t xml:space="preserve">Minkä joen varrella sijaitsee kaupunki, jossa Kazakstanin Valioliigan vuoden 2010 mestarit pelaavat ?</w:t>
      </w:r>
    </w:p>
    <w:p>
      <w:r>
        <w:rPr>
          <w:b/>
        </w:rPr>
        <w:t xml:space="preserve">Tulos</w:t>
      </w:r>
    </w:p>
    <w:p>
      <w:r>
        <w:t xml:space="preserve">Tobol-joki</w:t>
      </w:r>
    </w:p>
    <w:p>
      <w:r>
        <w:rPr>
          <w:b/>
        </w:rPr>
        <w:t xml:space="preserve">Esimerkki 8.2060</w:t>
      </w:r>
    </w:p>
    <w:p>
      <w:r>
        <w:t xml:space="preserve">Mikä on Karibian suurimman saaren sisältävän maan UCI America Tourin vuoden 2005 sijoitus ?</w:t>
      </w:r>
    </w:p>
    <w:p>
      <w:r>
        <w:rPr>
          <w:b/>
        </w:rPr>
        <w:t xml:space="preserve">Tulos</w:t>
      </w:r>
    </w:p>
    <w:p>
      <w:r>
        <w:t xml:space="preserve">7</w:t>
      </w:r>
    </w:p>
    <w:p>
      <w:r>
        <w:rPr>
          <w:b/>
        </w:rPr>
        <w:t xml:space="preserve">Esimerkki 8.2061</w:t>
      </w:r>
    </w:p>
    <w:p>
      <w:r>
        <w:t xml:space="preserve">Minä vuonna MM-kisat pelattiin kaupungissa, jossa sijaitsee Shinsegae Centum ?</w:t>
      </w:r>
    </w:p>
    <w:p>
      <w:r>
        <w:rPr>
          <w:b/>
        </w:rPr>
        <w:t xml:space="preserve">Tulos</w:t>
      </w:r>
    </w:p>
    <w:p>
      <w:r>
        <w:t xml:space="preserve">2002</w:t>
      </w:r>
    </w:p>
    <w:p>
      <w:r>
        <w:rPr>
          <w:b/>
        </w:rPr>
        <w:t xml:space="preserve">Esimerkki 8.2062</w:t>
      </w:r>
    </w:p>
    <w:p>
      <w:r>
        <w:t xml:space="preserve">Minä vuonna kaksi verkostoa yhdistyi ja nimettiin uudelleen, joilla oli filippiiniläinen teinitanssi-musikaali-draamasarja antologiasarja ?</w:t>
      </w:r>
    </w:p>
    <w:p>
      <w:r>
        <w:rPr>
          <w:b/>
        </w:rPr>
        <w:t xml:space="preserve">Tulos</w:t>
      </w:r>
    </w:p>
    <w:p>
      <w:r>
        <w:t xml:space="preserve">1967</w:t>
      </w:r>
    </w:p>
    <w:p>
      <w:r>
        <w:rPr>
          <w:b/>
        </w:rPr>
        <w:t xml:space="preserve">Esimerkki 8.2063</w:t>
      </w:r>
    </w:p>
    <w:p>
      <w:r>
        <w:t xml:space="preserve">Missä päin Espanjaa Argentiinasta kotoisin oleva henkilö, jolle annettiin titteli El Gen Argentino seitsemänvuotiaana, opiskeli?</w:t>
      </w:r>
    </w:p>
    <w:p>
      <w:r>
        <w:rPr>
          <w:b/>
        </w:rPr>
        <w:t xml:space="preserve">Tulos</w:t>
      </w:r>
    </w:p>
    <w:p>
      <w:r>
        <w:t xml:space="preserve">Málaga</w:t>
      </w:r>
    </w:p>
    <w:p>
      <w:r>
        <w:rPr>
          <w:b/>
        </w:rPr>
        <w:t xml:space="preserve">Esimerkki 8.2064</w:t>
      </w:r>
    </w:p>
    <w:p>
      <w:r>
        <w:t xml:space="preserve">Viimeisin lopetettu teleskooppi on lempinimeltään mikä ?</w:t>
      </w:r>
    </w:p>
    <w:p>
      <w:r>
        <w:rPr>
          <w:b/>
        </w:rPr>
        <w:t xml:space="preserve">Tulos</w:t>
      </w:r>
    </w:p>
    <w:p>
      <w:r>
        <w:t xml:space="preserve">PAMELA</w:t>
      </w:r>
    </w:p>
    <w:p>
      <w:r>
        <w:rPr>
          <w:b/>
        </w:rPr>
        <w:t xml:space="preserve">Esimerkki 8.2065</w:t>
      </w:r>
    </w:p>
    <w:p>
      <w:r>
        <w:t xml:space="preserve">Missä Eric Claptonin albumi äänitettiin ?</w:t>
      </w:r>
    </w:p>
    <w:p>
      <w:r>
        <w:rPr>
          <w:b/>
        </w:rPr>
        <w:t xml:space="preserve">Tulos</w:t>
      </w:r>
    </w:p>
    <w:p>
      <w:r>
        <w:t xml:space="preserve">Bray Studios , Englanti</w:t>
      </w:r>
    </w:p>
    <w:p>
      <w:r>
        <w:rPr>
          <w:b/>
        </w:rPr>
        <w:t xml:space="preserve">Esimerkki 8.2066</w:t>
      </w:r>
    </w:p>
    <w:p>
      <w:r>
        <w:t xml:space="preserve">Minä päivänä perustettiin tämä LGA, jonka lähiö tunnetaan skeittikeskuksena, jossa on kaksi skeittilaitosta?</w:t>
      </w:r>
    </w:p>
    <w:p>
      <w:r>
        <w:rPr>
          <w:b/>
        </w:rPr>
        <w:t xml:space="preserve">Tulos</w:t>
      </w:r>
    </w:p>
    <w:p>
      <w:r>
        <w:t xml:space="preserve">12 toukokuuta 2016</w:t>
      </w:r>
    </w:p>
    <w:p>
      <w:r>
        <w:rPr>
          <w:b/>
        </w:rPr>
        <w:t xml:space="preserve">Esimerkki 8.2067</w:t>
      </w:r>
    </w:p>
    <w:p>
      <w:r>
        <w:t xml:space="preserve">Mikä on järjestelmä, jonka alue on Commonwealthin väkirikkain alue, jossa asuu noin 13 prosenttia Virginian väestöstä?</w:t>
      </w:r>
    </w:p>
    <w:p>
      <w:r>
        <w:rPr>
          <w:b/>
        </w:rPr>
        <w:t xml:space="preserve">Tulos</w:t>
      </w:r>
    </w:p>
    <w:p>
      <w:r>
        <w:t xml:space="preserve">Fairfax Connector</w:t>
      </w:r>
    </w:p>
    <w:p>
      <w:r>
        <w:rPr>
          <w:b/>
        </w:rPr>
        <w:t xml:space="preserve">Esimerkki 8.2068</w:t>
      </w:r>
    </w:p>
    <w:p>
      <w:r>
        <w:t xml:space="preserve">Mikä on sen seuran nimi, jonka kotistadion avattiin vuonna 1948 ?</w:t>
      </w:r>
    </w:p>
    <w:p>
      <w:r>
        <w:rPr>
          <w:b/>
        </w:rPr>
        <w:t xml:space="preserve">Tulos</w:t>
      </w:r>
    </w:p>
    <w:p>
      <w:r>
        <w:t xml:space="preserve">Noudata</w:t>
      </w:r>
    </w:p>
    <w:p>
      <w:r>
        <w:rPr>
          <w:b/>
        </w:rPr>
        <w:t xml:space="preserve">Esimerkki 8.2069</w:t>
      </w:r>
    </w:p>
    <w:p>
      <w:r>
        <w:t xml:space="preserve">Missä kaupungissa järjestettiin olympialaiset, kun Kuuban lipunkantajana oli Iván Pedroso ?</w:t>
      </w:r>
    </w:p>
    <w:p>
      <w:r>
        <w:rPr>
          <w:b/>
        </w:rPr>
        <w:t xml:space="preserve">Tulos</w:t>
      </w:r>
    </w:p>
    <w:p>
      <w:r>
        <w:t xml:space="preserve">Ateena</w:t>
      </w:r>
    </w:p>
    <w:p>
      <w:r>
        <w:rPr>
          <w:b/>
        </w:rPr>
        <w:t xml:space="preserve">Esimerkki 8.2070</w:t>
      </w:r>
    </w:p>
    <w:p>
      <w:r>
        <w:t xml:space="preserve">Mikä on Dee McLachlanin ohjaaman australialaisen elokuvan lajityyppi vuodelta 2012 ?</w:t>
      </w:r>
    </w:p>
    <w:p>
      <w:r>
        <w:rPr>
          <w:b/>
        </w:rPr>
        <w:t xml:space="preserve">Tulos</w:t>
      </w:r>
    </w:p>
    <w:p>
      <w:r>
        <w:t xml:space="preserve">musta komedia</w:t>
      </w:r>
    </w:p>
    <w:p>
      <w:r>
        <w:rPr>
          <w:b/>
        </w:rPr>
        <w:t xml:space="preserve">Esimerkki 8.2071</w:t>
      </w:r>
    </w:p>
    <w:p>
      <w:r>
        <w:t xml:space="preserve">Missä sijaitsee historiallinen paikka, jota käytettiin kouluna vuoteen 1952 asti?</w:t>
      </w:r>
    </w:p>
    <w:p>
      <w:r>
        <w:rPr>
          <w:b/>
        </w:rPr>
        <w:t xml:space="preserve">Tulos</w:t>
      </w:r>
    </w:p>
    <w:p>
      <w:r>
        <w:t xml:space="preserve">40°52′43″N 76°59′12″W / 40.878611°N 76.986667°W / 40.878611 ; -76.986667 ( Vanha Unionin piirikunnan oikeustalo )</w:t>
      </w:r>
    </w:p>
    <w:p>
      <w:r>
        <w:rPr>
          <w:b/>
        </w:rPr>
        <w:t xml:space="preserve">Esimerkki 8.2072</w:t>
      </w:r>
    </w:p>
    <w:p>
      <w:r>
        <w:t xml:space="preserve">Mikä pääväylä sijaitsee kaupungin pohjoispuolella, jossa sijaitsee Taminmin College ?</w:t>
      </w:r>
    </w:p>
    <w:p>
      <w:r>
        <w:rPr>
          <w:b/>
        </w:rPr>
        <w:t xml:space="preserve">Tulos</w:t>
      </w:r>
    </w:p>
    <w:p>
      <w:r>
        <w:t xml:space="preserve">Arnhemin valtatie</w:t>
      </w:r>
    </w:p>
    <w:p>
      <w:r>
        <w:rPr>
          <w:b/>
        </w:rPr>
        <w:t xml:space="preserve">Esimerkki 8.2073</w:t>
      </w:r>
    </w:p>
    <w:p>
      <w:r>
        <w:t xml:space="preserve">Missä olympialaisissa juoksija, jonka aika oli 7:53,64 3000 metrin estejuoksussa 22. heinäkuuta 2011, voitti kultamitalin ?</w:t>
      </w:r>
    </w:p>
    <w:p>
      <w:r>
        <w:rPr>
          <w:b/>
        </w:rPr>
        <w:t xml:space="preserve">Tulos</w:t>
      </w:r>
    </w:p>
    <w:p>
      <w:r>
        <w:t xml:space="preserve">Pekingin olympialaiset 2008</w:t>
      </w:r>
    </w:p>
    <w:p>
      <w:r>
        <w:rPr>
          <w:b/>
        </w:rPr>
        <w:t xml:space="preserve">Esimerkki 8.2074</w:t>
      </w:r>
    </w:p>
    <w:p>
      <w:r>
        <w:t xml:space="preserve">Missä yksikössä palveli viimeinen kunniamaininnan saanut kersantti ?</w:t>
      </w:r>
    </w:p>
    <w:p>
      <w:r>
        <w:rPr>
          <w:b/>
        </w:rPr>
        <w:t xml:space="preserve">Tulos</w:t>
      </w:r>
    </w:p>
    <w:p>
      <w:r>
        <w:t xml:space="preserve">4. Yhdysvaltain ratsuväki</w:t>
      </w:r>
    </w:p>
    <w:p>
      <w:r>
        <w:rPr>
          <w:b/>
        </w:rPr>
        <w:t xml:space="preserve">Esimerkki 8.2075</w:t>
      </w:r>
    </w:p>
    <w:p>
      <w:r>
        <w:t xml:space="preserve">Mikä ero on Public Bank Berhadin perustajan ja puheenjohtajan ja IOI Corporation Berhadin johtajan välillä?</w:t>
      </w:r>
    </w:p>
    <w:p>
      <w:r>
        <w:rPr>
          <w:b/>
        </w:rPr>
        <w:t xml:space="preserve">Tulos</w:t>
      </w:r>
    </w:p>
    <w:p>
      <w:r>
        <w:t xml:space="preserve">0,2 miljardia</w:t>
      </w:r>
    </w:p>
    <w:p>
      <w:r>
        <w:rPr>
          <w:b/>
        </w:rPr>
        <w:t xml:space="preserve">Esimerkki 8.2076</w:t>
      </w:r>
    </w:p>
    <w:p>
      <w:r>
        <w:t xml:space="preserve">Mikä on espanjankielisen lumisadetta tarkoittavan paikan puun rungon tilavuus ?</w:t>
      </w:r>
    </w:p>
    <w:p>
      <w:r>
        <w:rPr>
          <w:b/>
        </w:rPr>
        <w:t xml:space="preserve">Tulos</w:t>
      </w:r>
    </w:p>
    <w:p>
      <w:r>
        <w:t xml:space="preserve">45 000 kuutiometriä</w:t>
      </w:r>
    </w:p>
    <w:p>
      <w:r>
        <w:rPr>
          <w:b/>
        </w:rPr>
        <w:t xml:space="preserve">Esimerkki 8.2077</w:t>
      </w:r>
    </w:p>
    <w:p>
      <w:r>
        <w:t xml:space="preserve">Mikä on kilpailun avajaisvuosi, jonka yliopistossa on yli 40 000 opiskelijaa ?</w:t>
      </w:r>
    </w:p>
    <w:p>
      <w:r>
        <w:rPr>
          <w:b/>
        </w:rPr>
        <w:t xml:space="preserve">Tulos</w:t>
      </w:r>
    </w:p>
    <w:p>
      <w:r>
        <w:t xml:space="preserve">2008</w:t>
      </w:r>
    </w:p>
    <w:p>
      <w:r>
        <w:rPr>
          <w:b/>
        </w:rPr>
        <w:t xml:space="preserve">Esimerkki 8.2078</w:t>
      </w:r>
    </w:p>
    <w:p>
      <w:r>
        <w:t xml:space="preserve">Mikä on eläimen nimi Thijs Chanowskin tuottamassa ohjelmassa?</w:t>
      </w:r>
    </w:p>
    <w:p>
      <w:r>
        <w:rPr>
          <w:b/>
        </w:rPr>
        <w:t xml:space="preserve">Tulos</w:t>
      </w:r>
    </w:p>
    <w:p>
      <w:r>
        <w:t xml:space="preserve">Zaza</w:t>
      </w:r>
    </w:p>
    <w:p>
      <w:r>
        <w:rPr>
          <w:b/>
        </w:rPr>
        <w:t xml:space="preserve">Esimerkki 8.2079</w:t>
      </w:r>
    </w:p>
    <w:p>
      <w:r>
        <w:t xml:space="preserve">Mikä on sen maan paikkanumero, jossa on 18 Unescon maailmanperintökohdetta?</w:t>
      </w:r>
    </w:p>
    <w:p>
      <w:r>
        <w:rPr>
          <w:b/>
        </w:rPr>
        <w:t xml:space="preserve">Tulos</w:t>
      </w:r>
    </w:p>
    <w:p>
      <w:r>
        <w:t xml:space="preserve">6</w:t>
      </w:r>
    </w:p>
    <w:p>
      <w:r>
        <w:rPr>
          <w:b/>
        </w:rPr>
        <w:t xml:space="preserve">Esimerkki 8.2080</w:t>
      </w:r>
    </w:p>
    <w:p>
      <w:r>
        <w:t xml:space="preserve">Missä sijaitsee historiallinen paikka, jossa kirjailija Bess Streeter Aldrich asui?</w:t>
      </w:r>
    </w:p>
    <w:p>
      <w:r>
        <w:rPr>
          <w:b/>
        </w:rPr>
        <w:t xml:space="preserve">Tulos</w:t>
      </w:r>
    </w:p>
    <w:p>
      <w:r>
        <w:t xml:space="preserve">40°50′39″N 96°17′31″W / 40.844206°N 96.291825°W / 40.844206 ; -96.291825 ( The Elms )</w:t>
      </w:r>
    </w:p>
    <w:p>
      <w:r>
        <w:rPr>
          <w:b/>
        </w:rPr>
        <w:t xml:space="preserve">Esimerkki 8.2081</w:t>
      </w:r>
    </w:p>
    <w:p>
      <w:r>
        <w:t xml:space="preserve">Minkä tyyppinen elokuva oli uusin elokuva ?</w:t>
      </w:r>
    </w:p>
    <w:p>
      <w:r>
        <w:rPr>
          <w:b/>
        </w:rPr>
        <w:t xml:space="preserve">Tulos</w:t>
      </w:r>
    </w:p>
    <w:p>
      <w:r>
        <w:t xml:space="preserve">dokumentti</w:t>
      </w:r>
    </w:p>
    <w:p>
      <w:r>
        <w:rPr>
          <w:b/>
        </w:rPr>
        <w:t xml:space="preserve">Esimerkki 8.2082</w:t>
      </w:r>
    </w:p>
    <w:p>
      <w:r>
        <w:t xml:space="preserve">Missä kaupunginosassa on koulu, jonka esikaupunkialueella asuntojen mediaanihinta oli 475 000 dollaria vuonna 2011?</w:t>
      </w:r>
    </w:p>
    <w:p>
      <w:r>
        <w:rPr>
          <w:b/>
        </w:rPr>
        <w:t xml:space="preserve">Tulos</w:t>
      </w:r>
    </w:p>
    <w:p>
      <w:r>
        <w:t xml:space="preserve">Belconnen</w:t>
      </w:r>
    </w:p>
    <w:p>
      <w:r>
        <w:rPr>
          <w:b/>
        </w:rPr>
        <w:t xml:space="preserve">Esimerkki 8.2083</w:t>
      </w:r>
    </w:p>
    <w:p>
      <w:r>
        <w:t xml:space="preserve">Mikä oli vuoden 2010 väestönlaskennan mukaan sen kaupungin väkiluku, jonka sairaalassa syntyy yli 1800 lasta vuodessa?</w:t>
      </w:r>
    </w:p>
    <w:p>
      <w:r>
        <w:rPr>
          <w:b/>
        </w:rPr>
        <w:t xml:space="preserve">Tulos</w:t>
      </w:r>
    </w:p>
    <w:p>
      <w:r>
        <w:t xml:space="preserve">87,461</w:t>
      </w:r>
    </w:p>
    <w:p>
      <w:r>
        <w:rPr>
          <w:b/>
        </w:rPr>
        <w:t xml:space="preserve">Esimerkki 8.2084</w:t>
      </w:r>
    </w:p>
    <w:p>
      <w:r>
        <w:t xml:space="preserve">Kuinka kauan eniten ehdokkuuksia saaneella kansakunnalla on ollut nykyinen nimensä ?</w:t>
      </w:r>
    </w:p>
    <w:p>
      <w:r>
        <w:rPr>
          <w:b/>
        </w:rPr>
        <w:t xml:space="preserve">Tulos</w:t>
      </w:r>
    </w:p>
    <w:p>
      <w:r>
        <w:t xml:space="preserve">1921</w:t>
      </w:r>
    </w:p>
    <w:p>
      <w:r>
        <w:rPr>
          <w:b/>
        </w:rPr>
        <w:t xml:space="preserve">Esimerkki 8.2085</w:t>
      </w:r>
    </w:p>
    <w:p>
      <w:r>
        <w:t xml:space="preserve">Mikä on Atlanta Falconsin Tabor Collegesta vuoden 1973 NFL Draftissa varaaman pelaajan toinen nimi ?</w:t>
      </w:r>
    </w:p>
    <w:p>
      <w:r>
        <w:rPr>
          <w:b/>
        </w:rPr>
        <w:t xml:space="preserve">Tulos</w:t>
      </w:r>
    </w:p>
    <w:p>
      <w:r>
        <w:t xml:space="preserve">Derenfro</w:t>
      </w:r>
    </w:p>
    <w:p>
      <w:r>
        <w:rPr>
          <w:b/>
        </w:rPr>
        <w:t xml:space="preserve">Esimerkki 8.2086</w:t>
      </w:r>
    </w:p>
    <w:p>
      <w:r>
        <w:t xml:space="preserve">Milloin Final Goodbyen laulaja muutti Yhdysvaltoihin ?</w:t>
      </w:r>
    </w:p>
    <w:p>
      <w:r>
        <w:rPr>
          <w:b/>
        </w:rPr>
        <w:t xml:space="preserve">Tulos</w:t>
      </w:r>
    </w:p>
    <w:p>
      <w:r>
        <w:t xml:space="preserve">2005</w:t>
      </w:r>
    </w:p>
    <w:p>
      <w:r>
        <w:rPr>
          <w:b/>
        </w:rPr>
        <w:t xml:space="preserve">Esimerkki 8.2087</w:t>
      </w:r>
    </w:p>
    <w:p>
      <w:r>
        <w:t xml:space="preserve">Missä pidettiin olympialaiset, kun Manuel Estiarte oli Espanjan lipunkantaja ?</w:t>
      </w:r>
    </w:p>
    <w:p>
      <w:r>
        <w:rPr>
          <w:b/>
        </w:rPr>
        <w:t xml:space="preserve">Tulos</w:t>
      </w:r>
    </w:p>
    <w:p>
      <w:r>
        <w:t xml:space="preserve">Melbourne , Victoria</w:t>
      </w:r>
    </w:p>
    <w:p>
      <w:r>
        <w:rPr>
          <w:b/>
        </w:rPr>
        <w:t xml:space="preserve">Esimerkki 8.2088</w:t>
      </w:r>
    </w:p>
    <w:p>
      <w:r>
        <w:t xml:space="preserve">Mitkä ovat 24. joulukuuta 1980 kuolleen henkilön muistiinpanot?</w:t>
      </w:r>
    </w:p>
    <w:p>
      <w:r>
        <w:rPr>
          <w:b/>
        </w:rPr>
        <w:t xml:space="preserve">Tulos</w:t>
      </w:r>
    </w:p>
    <w:p>
      <w:r>
        <w:t xml:space="preserve">Palkittu 223. tammilehdellä 6. huhtikuuta 1943.</w:t>
      </w:r>
    </w:p>
    <w:p>
      <w:r>
        <w:rPr>
          <w:b/>
        </w:rPr>
        <w:t xml:space="preserve">Esimerkki 8.2089</w:t>
      </w:r>
    </w:p>
    <w:p>
      <w:r>
        <w:t xml:space="preserve">Missä piirikunnassa sijaitsee tämä liittoutumaton yhteisö, jossa on tämä historiallinen kirkko, jonka mitat ovat 50 jalkaa kertaa 40 jalkaa ja jossa on harjakatto?</w:t>
      </w:r>
    </w:p>
    <w:p>
      <w:r>
        <w:rPr>
          <w:b/>
        </w:rPr>
        <w:t xml:space="preserve">Tulos</w:t>
      </w:r>
    </w:p>
    <w:p>
      <w:r>
        <w:t xml:space="preserve">Upshurin piirikunta</w:t>
      </w:r>
    </w:p>
    <w:p>
      <w:r>
        <w:rPr>
          <w:b/>
        </w:rPr>
        <w:t xml:space="preserve">Esimerkki 8.2090</w:t>
      </w:r>
    </w:p>
    <w:p>
      <w:r>
        <w:t xml:space="preserve">Norjan suurituloisin kaupunki asukasta kohti on kunta läänissä, joka perustettiin, kun ?</w:t>
      </w:r>
    </w:p>
    <w:p>
      <w:r>
        <w:rPr>
          <w:b/>
        </w:rPr>
        <w:t xml:space="preserve">Tulos</w:t>
      </w:r>
    </w:p>
    <w:p>
      <w:r>
        <w:t xml:space="preserve">1. tammikuuta 2020</w:t>
      </w:r>
    </w:p>
    <w:p>
      <w:r>
        <w:rPr>
          <w:b/>
        </w:rPr>
        <w:t xml:space="preserve">Esimerkki 8.2091</w:t>
      </w:r>
    </w:p>
    <w:p>
      <w:r>
        <w:t xml:space="preserve">Mikä on sen operaattorin nimi, jolla on DVB-T-järjestelmä ja jolla on kuusi monikanavaa, mutta jonka ITV plc omistaa nyt kokonaan?</w:t>
      </w:r>
    </w:p>
    <w:p>
      <w:r>
        <w:rPr>
          <w:b/>
        </w:rPr>
        <w:t xml:space="preserve">Tulos</w:t>
      </w:r>
    </w:p>
    <w:p>
      <w:r>
        <w:t xml:space="preserve">SDN</w:t>
      </w:r>
    </w:p>
    <w:p>
      <w:r>
        <w:rPr>
          <w:b/>
        </w:rPr>
        <w:t xml:space="preserve">Esimerkki 8.2092</w:t>
      </w:r>
    </w:p>
    <w:p>
      <w:r>
        <w:t xml:space="preserve">Mikä on Golden Horseshoe -nimellä tunnetussa taajamassa sijaitsevan lentoaseman IATA-tunnus?</w:t>
      </w:r>
    </w:p>
    <w:p>
      <w:r>
        <w:rPr>
          <w:b/>
        </w:rPr>
        <w:t xml:space="preserve">Tulos</w:t>
      </w:r>
    </w:p>
    <w:p>
      <w:r>
        <w:t xml:space="preserve">YYZ</w:t>
      </w:r>
    </w:p>
    <w:p>
      <w:r>
        <w:rPr>
          <w:b/>
        </w:rPr>
        <w:t xml:space="preserve">Esimerkki 8.2093</w:t>
      </w:r>
    </w:p>
    <w:p>
      <w:r>
        <w:t xml:space="preserve">Minkä turnausvuoden aikana automaattisesti kelpuutettu maa oli se, joka on voittanut kolmesta osallistuvasta joukkueesta eniten Pacific Tri-Nations -mestaruuksia ?</w:t>
      </w:r>
    </w:p>
    <w:p>
      <w:r>
        <w:rPr>
          <w:b/>
        </w:rPr>
        <w:t xml:space="preserve">Tulos</w:t>
      </w:r>
    </w:p>
    <w:p>
      <w:r>
        <w:t xml:space="preserve">1991</w:t>
      </w:r>
    </w:p>
    <w:p>
      <w:r>
        <w:rPr>
          <w:b/>
        </w:rPr>
        <w:t xml:space="preserve">Esimerkki 8.2094</w:t>
      </w:r>
    </w:p>
    <w:p>
      <w:r>
        <w:t xml:space="preserve">Minkä musiikintekijän säveltämä musikaali, jonka myynti on yli 2 miljoonaa, on ?</w:t>
      </w:r>
    </w:p>
    <w:p>
      <w:r>
        <w:rPr>
          <w:b/>
        </w:rPr>
        <w:t xml:space="preserve">Tulos</w:t>
      </w:r>
    </w:p>
    <w:p>
      <w:r>
        <w:t xml:space="preserve">Riccardo Cocciante</w:t>
      </w:r>
    </w:p>
    <w:p>
      <w:r>
        <w:rPr>
          <w:b/>
        </w:rPr>
        <w:t xml:space="preserve">Esimerkki 8.2095</w:t>
      </w:r>
    </w:p>
    <w:p>
      <w:r>
        <w:t xml:space="preserve">Minä vuonna Dade County jaettiin Dade County -järjestelmästä, joka palvelee yhtä suurimmista kaupungeista, joiden nimessä on "ranta"?</w:t>
      </w:r>
    </w:p>
    <w:p>
      <w:r>
        <w:rPr>
          <w:b/>
        </w:rPr>
        <w:t xml:space="preserve">Tulos</w:t>
      </w:r>
    </w:p>
    <w:p>
      <w:r>
        <w:t xml:space="preserve">1909</w:t>
      </w:r>
    </w:p>
    <w:p>
      <w:r>
        <w:rPr>
          <w:b/>
        </w:rPr>
        <w:t xml:space="preserve">Esimerkki 8.2096</w:t>
      </w:r>
    </w:p>
    <w:p>
      <w:r>
        <w:t xml:space="preserve">Kuka kirjailija on luonut sarjan, jossa Jake Abel näytteli Dylania vuonna 2009 ?</w:t>
      </w:r>
    </w:p>
    <w:p>
      <w:r>
        <w:rPr>
          <w:b/>
        </w:rPr>
        <w:t xml:space="preserve">Tulos</w:t>
      </w:r>
    </w:p>
    <w:p>
      <w:r>
        <w:t xml:space="preserve">Michael Crichton</w:t>
      </w:r>
    </w:p>
    <w:p>
      <w:r>
        <w:rPr>
          <w:b/>
        </w:rPr>
        <w:t xml:space="preserve">Esimerkki 8.2097</w:t>
      </w:r>
    </w:p>
    <w:p>
      <w:r>
        <w:t xml:space="preserve">Kuinka monta voittoa enemmän Espanjassa pelaavilla joukkueilla on kuin englantilaisilla joukkueilla?</w:t>
      </w:r>
    </w:p>
    <w:p>
      <w:r>
        <w:rPr>
          <w:b/>
        </w:rPr>
        <w:t xml:space="preserve">Tulos</w:t>
      </w:r>
    </w:p>
    <w:p>
      <w:r>
        <w:t xml:space="preserve">2</w:t>
      </w:r>
    </w:p>
    <w:p>
      <w:r>
        <w:rPr>
          <w:b/>
        </w:rPr>
        <w:t xml:space="preserve">Esimerkki 8.2098</w:t>
      </w:r>
    </w:p>
    <w:p>
      <w:r>
        <w:t xml:space="preserve">Kuinka monella on työpaikka Michiganin yliopiston kotikaupungissa sijaitsevassa yliopistossa?</w:t>
      </w:r>
    </w:p>
    <w:p>
      <w:r>
        <w:rPr>
          <w:b/>
        </w:rPr>
        <w:t xml:space="preserve">Tulos</w:t>
      </w:r>
    </w:p>
    <w:p>
      <w:r>
        <w:t xml:space="preserve">30,000</w:t>
      </w:r>
    </w:p>
    <w:p>
      <w:r>
        <w:rPr>
          <w:b/>
        </w:rPr>
        <w:t xml:space="preserve">Esimerkki 8.2099</w:t>
      </w:r>
    </w:p>
    <w:p>
      <w:r>
        <w:t xml:space="preserve">Minkä rakentajan kotipaikka on Dearborn , Michigan ?</w:t>
      </w:r>
    </w:p>
    <w:p>
      <w:r>
        <w:rPr>
          <w:b/>
        </w:rPr>
        <w:t xml:space="preserve">Tulos</w:t>
      </w:r>
    </w:p>
    <w:p>
      <w:r>
        <w:t xml:space="preserve">Ford</w:t>
      </w:r>
    </w:p>
    <w:p>
      <w:r>
        <w:rPr>
          <w:b/>
        </w:rPr>
        <w:t xml:space="preserve">Esimerkki 8.2100</w:t>
      </w:r>
    </w:p>
    <w:p>
      <w:r>
        <w:t xml:space="preserve">Missä paikassa Mladost Zagrebin tuleva urheilujohtaja voitti kultamitalin ?</w:t>
      </w:r>
    </w:p>
    <w:p>
      <w:r>
        <w:rPr>
          <w:b/>
        </w:rPr>
        <w:t xml:space="preserve">Tulos</w:t>
      </w:r>
    </w:p>
    <w:p>
      <w:r>
        <w:t xml:space="preserve">Raleigh Runnels Memorial Pool</w:t>
      </w:r>
    </w:p>
    <w:p>
      <w:r>
        <w:rPr>
          <w:b/>
        </w:rPr>
        <w:t xml:space="preserve">Esimerkki 8.2101</w:t>
      </w:r>
    </w:p>
    <w:p>
      <w:r>
        <w:t xml:space="preserve">Mikä on Petrolian paikan korkeus merenpinnasta , metreinä, ?</w:t>
      </w:r>
    </w:p>
    <w:p>
      <w:r>
        <w:rPr>
          <w:b/>
        </w:rPr>
        <w:t xml:space="preserve">Tulos</w:t>
      </w:r>
    </w:p>
    <w:p>
      <w:r>
        <w:t xml:space="preserve">121 jalkaa</w:t>
      </w:r>
    </w:p>
    <w:p>
      <w:r>
        <w:rPr>
          <w:b/>
        </w:rPr>
        <w:t xml:space="preserve">Esimerkki 8.2102</w:t>
      </w:r>
    </w:p>
    <w:p>
      <w:r>
        <w:t xml:space="preserve">Montako jaksoa oli viimeisimmän teoksen kolmannella kaudella ?</w:t>
      </w:r>
    </w:p>
    <w:p>
      <w:r>
        <w:rPr>
          <w:b/>
        </w:rPr>
        <w:t xml:space="preserve">Tulos</w:t>
      </w:r>
    </w:p>
    <w:p>
      <w:r>
        <w:t xml:space="preserve">10</w:t>
      </w:r>
    </w:p>
    <w:p>
      <w:r>
        <w:rPr>
          <w:b/>
        </w:rPr>
        <w:t xml:space="preserve">Esimerkki 8.2103</w:t>
      </w:r>
    </w:p>
    <w:p>
      <w:r>
        <w:t xml:space="preserve">Mikä on sen pelin julkaisupäivä, joka innoitti webcomic-sarjan vuonna 2012 ?</w:t>
      </w:r>
    </w:p>
    <w:p>
      <w:r>
        <w:rPr>
          <w:b/>
        </w:rPr>
        <w:t xml:space="preserve">Tulos</w:t>
      </w:r>
    </w:p>
    <w:p>
      <w:r>
        <w:t xml:space="preserve">27. helmikuuta 2007</w:t>
      </w:r>
    </w:p>
    <w:p>
      <w:r>
        <w:rPr>
          <w:b/>
        </w:rPr>
        <w:t xml:space="preserve">Esimerkki 8.2104</w:t>
      </w:r>
    </w:p>
    <w:p>
      <w:r>
        <w:t xml:space="preserve">Kuinka monta pudotuspelisarjaa on pelannut vastustaja, jota tällä hetkellä valmentaa Jon Cooper , joka on johtanut joukkuetta vuodesta 2013 lähtien ?</w:t>
      </w:r>
    </w:p>
    <w:p>
      <w:r>
        <w:rPr>
          <w:b/>
        </w:rPr>
        <w:t xml:space="preserve">Tulos</w:t>
      </w:r>
    </w:p>
    <w:p>
      <w:r>
        <w:t xml:space="preserve">2</w:t>
      </w:r>
    </w:p>
    <w:p>
      <w:r>
        <w:rPr>
          <w:b/>
        </w:rPr>
        <w:t xml:space="preserve">Esimerkki 8.2105</w:t>
      </w:r>
    </w:p>
    <w:p>
      <w:r>
        <w:t xml:space="preserve">Kuinka moni pelaaja Pohjois-Ontariosta oli yli 15 laukausta ?</w:t>
      </w:r>
    </w:p>
    <w:p>
      <w:r>
        <w:rPr>
          <w:b/>
        </w:rPr>
        <w:t xml:space="preserve">Tulos</w:t>
      </w:r>
    </w:p>
    <w:p>
      <w:r>
        <w:t xml:space="preserve">1</w:t>
      </w:r>
    </w:p>
    <w:p>
      <w:r>
        <w:rPr>
          <w:b/>
        </w:rPr>
        <w:t xml:space="preserve">Esimerkki 8.2106</w:t>
      </w:r>
    </w:p>
    <w:p>
      <w:r>
        <w:t xml:space="preserve">Missä sijaitsee Bridgeway Holdingin omistama ostoskeskus ?</w:t>
      </w:r>
    </w:p>
    <w:p>
      <w:r>
        <w:rPr>
          <w:b/>
        </w:rPr>
        <w:t xml:space="preserve">Tulos</w:t>
      </w:r>
    </w:p>
    <w:p>
      <w:r>
        <w:t xml:space="preserve">MG Road</w:t>
      </w:r>
    </w:p>
    <w:p>
      <w:r>
        <w:rPr>
          <w:b/>
        </w:rPr>
        <w:t xml:space="preserve">Esimerkki 8.2107</w:t>
      </w:r>
    </w:p>
    <w:p>
      <w:r>
        <w:t xml:space="preserve">Minkä luostarin jäsenet olivat vastuussa luostarin palauttamisesta neuvoston alueella, jota kutsutaan latinaksi Moraviaksi ?</w:t>
      </w:r>
    </w:p>
    <w:p>
      <w:r>
        <w:rPr>
          <w:b/>
        </w:rPr>
        <w:t xml:space="preserve">Tulos</w:t>
      </w:r>
    </w:p>
    <w:p>
      <w:r>
        <w:t xml:space="preserve">Prinknash Abbey</w:t>
      </w:r>
    </w:p>
    <w:p>
      <w:r>
        <w:rPr>
          <w:b/>
        </w:rPr>
        <w:t xml:space="preserve">Esimerkki 8.2108</w:t>
      </w:r>
    </w:p>
    <w:p>
      <w:r>
        <w:t xml:space="preserve">Millä kaudella Corey Hertzogin joukkueesta tuli ensimmäinen kanadalainen organisaatio, joka pääsi MLS Cupin pudotuspeleihin ?</w:t>
      </w:r>
    </w:p>
    <w:p>
      <w:r>
        <w:rPr>
          <w:b/>
        </w:rPr>
        <w:t xml:space="preserve">Tulos</w:t>
      </w:r>
    </w:p>
    <w:p>
      <w:r>
        <w:t xml:space="preserve">2012</w:t>
      </w:r>
    </w:p>
    <w:p>
      <w:r>
        <w:rPr>
          <w:b/>
        </w:rPr>
        <w:t xml:space="preserve">Esimerkki 8.2109</w:t>
      </w:r>
    </w:p>
    <w:p>
      <w:r>
        <w:t xml:space="preserve">Alle 10 000 hengen stadioneista , missä pelaa joukkue, joka oli Kazakstanin valioliigan perustajajäseniä , mutta jäi viisi kautta väliin putoamisen vuoksi ?</w:t>
      </w:r>
    </w:p>
    <w:p>
      <w:r>
        <w:rPr>
          <w:b/>
        </w:rPr>
        <w:t xml:space="preserve">Tulos</w:t>
      </w:r>
    </w:p>
    <w:p>
      <w:r>
        <w:t xml:space="preserve">Zhetysu stadion</w:t>
      </w:r>
    </w:p>
    <w:p>
      <w:r>
        <w:rPr>
          <w:b/>
        </w:rPr>
        <w:t xml:space="preserve">Esimerkki 8.2110</w:t>
      </w:r>
    </w:p>
    <w:p>
      <w:r>
        <w:t xml:space="preserve">Mikä joukkue pelaa divisioonassa, jota aikoinaan kutsuttiin NSW Super League -liigaksi ?</w:t>
      </w:r>
    </w:p>
    <w:p>
      <w:r>
        <w:rPr>
          <w:b/>
        </w:rPr>
        <w:t xml:space="preserve">Tulos</w:t>
      </w:r>
    </w:p>
    <w:p>
      <w:r>
        <w:t xml:space="preserve">GHFA Spirit</w:t>
      </w:r>
    </w:p>
    <w:p>
      <w:r>
        <w:rPr>
          <w:b/>
        </w:rPr>
        <w:t xml:space="preserve">Esimerkki 8.2111</w:t>
      </w:r>
    </w:p>
    <w:p>
      <w:r>
        <w:t xml:space="preserve">Mikä on sen Missourin kaakkoiskulmassa sijaitsevan, enimmäkseen maatalousvaltaisen alueen nimi, jonka suurin kaupunki on toinen Dunklin County Transit Systemin kahdesta paikasta?</w:t>
      </w:r>
    </w:p>
    <w:p>
      <w:r>
        <w:rPr>
          <w:b/>
        </w:rPr>
        <w:t xml:space="preserve">Tulos</w:t>
      </w:r>
    </w:p>
    <w:p>
      <w:r>
        <w:t xml:space="preserve">Bootheel</w:t>
      </w:r>
    </w:p>
    <w:p>
      <w:r>
        <w:rPr>
          <w:b/>
        </w:rPr>
        <w:t xml:space="preserve">Esimerkki 8.2112</w:t>
      </w:r>
    </w:p>
    <w:p>
      <w:r>
        <w:t xml:space="preserve">Mistä seurasta Lupa Roma F.C.-pelaajaksi vuonna 2016 siirtynyt pelaaja siirtyi ?</w:t>
      </w:r>
    </w:p>
    <w:p>
      <w:r>
        <w:rPr>
          <w:b/>
        </w:rPr>
        <w:t xml:space="preserve">Tulos</w:t>
      </w:r>
    </w:p>
    <w:p>
      <w:r>
        <w:t xml:space="preserve">Roma</w:t>
      </w:r>
    </w:p>
    <w:p>
      <w:r>
        <w:rPr>
          <w:b/>
        </w:rPr>
        <w:t xml:space="preserve">Esimerkki 8.2113</w:t>
      </w:r>
    </w:p>
    <w:p>
      <w:r>
        <w:t xml:space="preserve">Minkä South Parkin käsikirjoittajien kirjoittaman Broadway-hitin pääosassa oli NYU:n alumni, joka sai roolistaan Tony-palkinnon?</w:t>
      </w:r>
    </w:p>
    <w:p>
      <w:r>
        <w:rPr>
          <w:b/>
        </w:rPr>
        <w:t xml:space="preserve">Tulos</w:t>
      </w:r>
    </w:p>
    <w:p>
      <w:r>
        <w:t xml:space="preserve">Mormonin kirja</w:t>
      </w:r>
    </w:p>
    <w:p>
      <w:r>
        <w:rPr>
          <w:b/>
        </w:rPr>
        <w:t xml:space="preserve">Esimerkki 8.2114</w:t>
      </w:r>
    </w:p>
    <w:p>
      <w:r>
        <w:t xml:space="preserve">Mikä on sen kaupungin asukasluku, jossa historiallinen paikka rakennettiin vuonna 1908 rautakaupan omistajalle ?</w:t>
      </w:r>
    </w:p>
    <w:p>
      <w:r>
        <w:rPr>
          <w:b/>
        </w:rPr>
        <w:t xml:space="preserve">Tulos</w:t>
      </w:r>
    </w:p>
    <w:p>
      <w:r>
        <w:t xml:space="preserve">977</w:t>
      </w:r>
    </w:p>
    <w:p>
      <w:r>
        <w:rPr>
          <w:b/>
        </w:rPr>
        <w:t xml:space="preserve">Esimerkki 8.2115</w:t>
      </w:r>
    </w:p>
    <w:p>
      <w:r>
        <w:t xml:space="preserve">Mikä on sen arvonimen nykyinen asema, jonka nykyinen haltija tunnetaan paremmin konservatiivipoliitikko Michael Ancramina?</w:t>
      </w:r>
    </w:p>
    <w:p>
      <w:r>
        <w:rPr>
          <w:b/>
        </w:rPr>
        <w:t xml:space="preserve">Tulos</w:t>
      </w:r>
    </w:p>
    <w:p>
      <w:r>
        <w:t xml:space="preserve">Nykyinen</w:t>
      </w:r>
    </w:p>
    <w:p>
      <w:r>
        <w:rPr>
          <w:b/>
        </w:rPr>
        <w:t xml:space="preserve">Esimerkki 8.2116</w:t>
      </w:r>
    </w:p>
    <w:p>
      <w:r>
        <w:t xml:space="preserve">Jouluklassikoksi muuttuneen baletin on kirjoittanut saksalainen kirjailija, jota pidetään yhtenä minkä liikkeen pääkirjoittajista ?</w:t>
      </w:r>
    </w:p>
    <w:p>
      <w:r>
        <w:rPr>
          <w:b/>
        </w:rPr>
        <w:t xml:space="preserve">Tulos</w:t>
      </w:r>
    </w:p>
    <w:p>
      <w:r>
        <w:t xml:space="preserve">Romanttinen liike</w:t>
      </w:r>
    </w:p>
    <w:p>
      <w:r>
        <w:rPr>
          <w:b/>
        </w:rPr>
        <w:t xml:space="preserve">Esimerkki 8.2117</w:t>
      </w:r>
    </w:p>
    <w:p>
      <w:r>
        <w:t xml:space="preserve">Mikä seura on kotoisin kaupungista, jossa sillä on rantapaikka Mangles Bayssä ?</w:t>
      </w:r>
    </w:p>
    <w:p>
      <w:r>
        <w:rPr>
          <w:b/>
        </w:rPr>
        <w:t xml:space="preserve">Tulos</w:t>
      </w:r>
    </w:p>
    <w:p>
      <w:r>
        <w:t xml:space="preserve">Rockinghamin kaupunki</w:t>
      </w:r>
    </w:p>
    <w:p>
      <w:r>
        <w:rPr>
          <w:b/>
        </w:rPr>
        <w:t xml:space="preserve">Esimerkki 8.2118</w:t>
      </w:r>
    </w:p>
    <w:p>
      <w:r>
        <w:t xml:space="preserve">Mikä on sen organisaation emoyhtiö, joka on televisio-ostoksiin erikoistunut televisiokanava ?</w:t>
      </w:r>
    </w:p>
    <w:p>
      <w:r>
        <w:rPr>
          <w:b/>
        </w:rPr>
        <w:t xml:space="preserve">Tulos</w:t>
      </w:r>
    </w:p>
    <w:p>
      <w:r>
        <w:t xml:space="preserve">Liberty Media</w:t>
      </w:r>
    </w:p>
    <w:p>
      <w:r>
        <w:rPr>
          <w:b/>
        </w:rPr>
        <w:t xml:space="preserve">Esimerkki 8.2119</w:t>
      </w:r>
    </w:p>
    <w:p>
      <w:r>
        <w:t xml:space="preserve">Alus, jonka kapasiteetti oli pienin, oli peräisin maasta, joka tunnetaan millä oikealla nimellä ?</w:t>
      </w:r>
    </w:p>
    <w:p>
      <w:r>
        <w:rPr>
          <w:b/>
        </w:rPr>
        <w:t xml:space="preserve">Tulos</w:t>
      </w:r>
    </w:p>
    <w:p>
      <w:r>
        <w:t xml:space="preserve">Sosialististen neuvostotasavaltojen liitto</w:t>
      </w:r>
    </w:p>
    <w:p>
      <w:r>
        <w:rPr>
          <w:b/>
        </w:rPr>
        <w:t xml:space="preserve">Esimerkki 8.2120</w:t>
      </w:r>
    </w:p>
    <w:p>
      <w:r>
        <w:t xml:space="preserve">Kuinka monta kertaa IU on ollut Korean Music Awards -voittaja ?</w:t>
      </w:r>
    </w:p>
    <w:p>
      <w:r>
        <w:rPr>
          <w:b/>
        </w:rPr>
        <w:t xml:space="preserve">Tulos</w:t>
      </w:r>
    </w:p>
    <w:p>
      <w:r>
        <w:t xml:space="preserve">2</w:t>
      </w:r>
    </w:p>
    <w:p>
      <w:r>
        <w:rPr>
          <w:b/>
        </w:rPr>
        <w:t xml:space="preserve">Esimerkki 8.2121</w:t>
      </w:r>
    </w:p>
    <w:p>
      <w:r>
        <w:t xml:space="preserve">Mikä on sen muistomerkin numero, jonka sijaintipaikan väkiluku on 1 902 324 ( 2014 ) ?</w:t>
      </w:r>
    </w:p>
    <w:p>
      <w:r>
        <w:rPr>
          <w:b/>
        </w:rPr>
        <w:t xml:space="preserve">Tulos</w:t>
      </w:r>
    </w:p>
    <w:p>
      <w:r>
        <w:t xml:space="preserve">38</w:t>
      </w:r>
    </w:p>
    <w:p>
      <w:r>
        <w:rPr>
          <w:b/>
        </w:rPr>
        <w:t xml:space="preserve">Esimerkki 8.2122</w:t>
      </w:r>
    </w:p>
    <w:p>
      <w:r>
        <w:t xml:space="preserve">Mikä oli 21. marraskuuta 1929 syntyneen jäsenen aloitusvuosi?</w:t>
      </w:r>
    </w:p>
    <w:p>
      <w:r>
        <w:rPr>
          <w:b/>
        </w:rPr>
        <w:t xml:space="preserve">Tulos</w:t>
      </w:r>
    </w:p>
    <w:p>
      <w:r>
        <w:t xml:space="preserve">1950</w:t>
      </w:r>
    </w:p>
    <w:p>
      <w:r>
        <w:rPr>
          <w:b/>
        </w:rPr>
        <w:t xml:space="preserve">Esimerkki 8.2123</w:t>
      </w:r>
    </w:p>
    <w:p>
      <w:r>
        <w:t xml:space="preserve">Radio 1:n Live Loungessa soittaneen alkuperäisen taiteilijan osalta, mikä on bändin nimi, jonka kanssa se on perustettu?</w:t>
      </w:r>
    </w:p>
    <w:p>
      <w:r>
        <w:rPr>
          <w:b/>
        </w:rPr>
        <w:t xml:space="preserve">Tulos</w:t>
      </w:r>
    </w:p>
    <w:p>
      <w:r>
        <w:t xml:space="preserve">Ei epäilystäkään</w:t>
      </w:r>
    </w:p>
    <w:p>
      <w:r>
        <w:rPr>
          <w:b/>
        </w:rPr>
        <w:t xml:space="preserve">Esimerkki 8.2124</w:t>
      </w:r>
    </w:p>
    <w:p>
      <w:r>
        <w:t xml:space="preserve">Mikä muu tanssi kuin Rumba sai korkeimmat pisteet ?</w:t>
      </w:r>
    </w:p>
    <w:p>
      <w:r>
        <w:rPr>
          <w:b/>
        </w:rPr>
        <w:t xml:space="preserve">Tulos</w:t>
      </w:r>
    </w:p>
    <w:p>
      <w:r>
        <w:t xml:space="preserve">Foxtrot</w:t>
      </w:r>
    </w:p>
    <w:p>
      <w:r>
        <w:rPr>
          <w:b/>
        </w:rPr>
        <w:t xml:space="preserve">Esimerkki 8.2125</w:t>
      </w:r>
    </w:p>
    <w:p>
      <w:r>
        <w:t xml:space="preserve">Missä osavaltiossa sijaitsee lentokenttä, joka palvelee Campo de Provas Brigadeiro Velloso ?</w:t>
      </w:r>
    </w:p>
    <w:p>
      <w:r>
        <w:rPr>
          <w:b/>
        </w:rPr>
        <w:t xml:space="preserve">Tulos</w:t>
      </w:r>
    </w:p>
    <w:p>
      <w:r>
        <w:t xml:space="preserve">Paraguaylaiset</w:t>
      </w:r>
    </w:p>
    <w:p>
      <w:r>
        <w:rPr>
          <w:b/>
        </w:rPr>
        <w:t xml:space="preserve">Esimerkki 8.2126</w:t>
      </w:r>
    </w:p>
    <w:p>
      <w:r>
        <w:t xml:space="preserve">Mikä on sen hahmon viimeinen esiintyminen, jonka näyttelijä esitti myös rikoskomisario Jimmy Pereziä rikosdraamassa Shetland ?</w:t>
      </w:r>
    </w:p>
    <w:p>
      <w:r>
        <w:rPr>
          <w:b/>
        </w:rPr>
        <w:t xml:space="preserve">Tulos</w:t>
      </w:r>
    </w:p>
    <w:p>
      <w:r>
        <w:t xml:space="preserve">3.3</w:t>
      </w:r>
    </w:p>
    <w:p>
      <w:r>
        <w:rPr>
          <w:b/>
        </w:rPr>
        <w:t xml:space="preserve">Esimerkki 8.2127</w:t>
      </w:r>
    </w:p>
    <w:p>
      <w:r>
        <w:t xml:space="preserve">Mikä on sen reitin nimi, jonka lähtöpaikka on 99,99 mailia (160,92 km) pitkä?</w:t>
      </w:r>
    </w:p>
    <w:p>
      <w:r>
        <w:rPr>
          <w:b/>
        </w:rPr>
        <w:t xml:space="preserve">Tulos</w:t>
      </w:r>
    </w:p>
    <w:p>
      <w:r>
        <w:t xml:space="preserve">CR 216</w:t>
      </w:r>
    </w:p>
    <w:p>
      <w:r>
        <w:rPr>
          <w:b/>
        </w:rPr>
        <w:t xml:space="preserve">Esimerkki 8.2128</w:t>
      </w:r>
    </w:p>
    <w:p>
      <w:r>
        <w:t xml:space="preserve">Missä osavaltiossa on korkeampi huippu ? Onko se valtio, jolla on suuri määrä maata, jota sekä Kiina että Taiwan jatkuvasti vaativat, vai paikka, joka on 30 285 neliömetriä ?</w:t>
      </w:r>
    </w:p>
    <w:p>
      <w:r>
        <w:rPr>
          <w:b/>
        </w:rPr>
        <w:t xml:space="preserve">Tulos</w:t>
      </w:r>
    </w:p>
    <w:p>
      <w:r>
        <w:t xml:space="preserve">Assam</w:t>
      </w:r>
    </w:p>
    <w:p>
      <w:r>
        <w:rPr>
          <w:b/>
        </w:rPr>
        <w:t xml:space="preserve">Esimerkki 8.2129</w:t>
      </w:r>
    </w:p>
    <w:p>
      <w:r>
        <w:t xml:space="preserve">Mistä esihistorialliset intiaanit muuttivat mantereelle, jossa on maa, joka isännöi UCI:n naisten maantieajon maailmancupin Liberty Classic -kilpailua vuonna 2001?</w:t>
      </w:r>
    </w:p>
    <w:p>
      <w:r>
        <w:rPr>
          <w:b/>
        </w:rPr>
        <w:t xml:space="preserve">Tulos</w:t>
      </w:r>
    </w:p>
    <w:p>
      <w:r>
        <w:t xml:space="preserve">Siperia</w:t>
      </w:r>
    </w:p>
    <w:p>
      <w:r>
        <w:rPr>
          <w:b/>
        </w:rPr>
        <w:t xml:space="preserve">Esimerkki 8.2130</w:t>
      </w:r>
    </w:p>
    <w:p>
      <w:r>
        <w:t xml:space="preserve">Miltä vuodelta kappale julkaistiin Kemosabe Recordsin ja RCA Recordsin toimesta ?</w:t>
      </w:r>
    </w:p>
    <w:p>
      <w:r>
        <w:rPr>
          <w:b/>
        </w:rPr>
        <w:t xml:space="preserve">Tulos</w:t>
      </w:r>
    </w:p>
    <w:p>
      <w:r>
        <w:t xml:space="preserve">2015</w:t>
      </w:r>
    </w:p>
    <w:p>
      <w:r>
        <w:rPr>
          <w:b/>
        </w:rPr>
        <w:t xml:space="preserve">Esimerkki 8.2131</w:t>
      </w:r>
    </w:p>
    <w:p>
      <w:r>
        <w:t xml:space="preserve">Kuka toi Espanjaan Biblioteca Nacional de Españaan sijoitetun Leonardo da Vincin teoksen?</w:t>
      </w:r>
    </w:p>
    <w:p>
      <w:r>
        <w:rPr>
          <w:b/>
        </w:rPr>
        <w:t xml:space="preserve">Tulos</w:t>
      </w:r>
    </w:p>
    <w:p>
      <w:r>
        <w:t xml:space="preserve">Pompeo Leoni</w:t>
      </w:r>
    </w:p>
    <w:p>
      <w:r>
        <w:rPr>
          <w:b/>
        </w:rPr>
        <w:t xml:space="preserve">Esimerkki 8.2132</w:t>
      </w:r>
    </w:p>
    <w:p>
      <w:r>
        <w:t xml:space="preserve">Mikä on Yhdistyneestä kuningaskunnasta tulevan kilpailijan kansalaisuus?</w:t>
      </w:r>
    </w:p>
    <w:p>
      <w:r>
        <w:rPr>
          <w:b/>
        </w:rPr>
        <w:t xml:space="preserve">Tulos</w:t>
      </w:r>
    </w:p>
    <w:p>
      <w:r>
        <w:t xml:space="preserve">Welsh</w:t>
      </w:r>
    </w:p>
    <w:p>
      <w:r>
        <w:rPr>
          <w:b/>
        </w:rPr>
        <w:t xml:space="preserve">Esimerkki 8.2133</w:t>
      </w:r>
    </w:p>
    <w:p>
      <w:r>
        <w:t xml:space="preserve">Kuka näyttelee Adamia Michael MacKenzien ohjaamassa elokuvassa vuodelta 2008 ?</w:t>
      </w:r>
    </w:p>
    <w:p>
      <w:r>
        <w:rPr>
          <w:b/>
        </w:rPr>
        <w:t xml:space="preserve">Tulos</w:t>
      </w:r>
    </w:p>
    <w:p>
      <w:r>
        <w:t xml:space="preserve">Jesse Aaron Dwyre</w:t>
      </w:r>
    </w:p>
    <w:p>
      <w:r>
        <w:rPr>
          <w:b/>
        </w:rPr>
        <w:t xml:space="preserve">Esimerkki 8.2134</w:t>
      </w:r>
    </w:p>
    <w:p>
      <w:r>
        <w:t xml:space="preserve">Mikä on 101 aminohappoa sisältävän toksiinin vasta-aine ?</w:t>
      </w:r>
    </w:p>
    <w:p>
      <w:r>
        <w:rPr>
          <w:b/>
        </w:rPr>
        <w:t xml:space="preserve">Tulos</w:t>
      </w:r>
    </w:p>
    <w:p>
      <w:r>
        <w:t xml:space="preserve">ccdA</w:t>
      </w:r>
    </w:p>
    <w:p>
      <w:r>
        <w:rPr>
          <w:b/>
        </w:rPr>
        <w:t xml:space="preserve">Esimerkki 8.2135</w:t>
      </w:r>
    </w:p>
    <w:p>
      <w:r>
        <w:t xml:space="preserve">Mikä on Finlay Air Parkin asukasluku vuonna 2006?</w:t>
      </w:r>
    </w:p>
    <w:p>
      <w:r>
        <w:rPr>
          <w:b/>
        </w:rPr>
        <w:t xml:space="preserve">Tulos</w:t>
      </w:r>
    </w:p>
    <w:p>
      <w:r>
        <w:t xml:space="preserve">264</w:t>
      </w:r>
    </w:p>
    <w:p>
      <w:r>
        <w:rPr>
          <w:b/>
        </w:rPr>
        <w:t xml:space="preserve">Esimerkki 8.2136</w:t>
      </w:r>
    </w:p>
    <w:p>
      <w:r>
        <w:t xml:space="preserve">Milloin juoksija, joka juoksi vuoden 1968 kansainvälisten maastojuoksumestaruuskilpailujen naisten 4,5 kilometrin kilpailussa ajan 16:05, juoksi viimeksi olympialaisissa ?</w:t>
      </w:r>
    </w:p>
    <w:p>
      <w:r>
        <w:rPr>
          <w:b/>
        </w:rPr>
        <w:t xml:space="preserve">Tulos</w:t>
      </w:r>
    </w:p>
    <w:p>
      <w:r>
        <w:t xml:space="preserve">1972</w:t>
      </w:r>
    </w:p>
    <w:p>
      <w:r>
        <w:rPr>
          <w:b/>
        </w:rPr>
        <w:t xml:space="preserve">Esimerkki 8.2137</w:t>
      </w:r>
    </w:p>
    <w:p>
      <w:r>
        <w:t xml:space="preserve">Millä muulla nimellä kaupunki, jossa Tōmizuka Kofun sijaitsee, tunnetaan ?</w:t>
      </w:r>
    </w:p>
    <w:p>
      <w:r>
        <w:rPr>
          <w:b/>
        </w:rPr>
        <w:t xml:space="preserve">Tulos</w:t>
      </w:r>
    </w:p>
    <w:p>
      <w:r>
        <w:t xml:space="preserve">Puiden kaupunki</w:t>
      </w:r>
    </w:p>
    <w:p>
      <w:r>
        <w:rPr>
          <w:b/>
        </w:rPr>
        <w:t xml:space="preserve">Esimerkki 8.2138</w:t>
      </w:r>
    </w:p>
    <w:p>
      <w:r>
        <w:t xml:space="preserve">Minä vuonna vuonna 1986 Mala Noche -elokuvan ohjaaja teki uusintaversion Psychosta ?</w:t>
      </w:r>
    </w:p>
    <w:p>
      <w:r>
        <w:rPr>
          <w:b/>
        </w:rPr>
        <w:t xml:space="preserve">Tulos</w:t>
      </w:r>
    </w:p>
    <w:p>
      <w:r>
        <w:t xml:space="preserve">1998</w:t>
      </w:r>
    </w:p>
    <w:p>
      <w:r>
        <w:rPr>
          <w:b/>
        </w:rPr>
        <w:t xml:space="preserve">Esimerkki 8.2139</w:t>
      </w:r>
    </w:p>
    <w:p>
      <w:r>
        <w:t xml:space="preserve">Mikä on sen seuran nimi, jolla oli 62 voittoa putkeen vuosina 2016-2018 ?</w:t>
      </w:r>
    </w:p>
    <w:p>
      <w:r>
        <w:rPr>
          <w:b/>
        </w:rPr>
        <w:t xml:space="preserve">Tulos</w:t>
      </w:r>
    </w:p>
    <w:p>
      <w:r>
        <w:t xml:space="preserve">Kyabram</w:t>
      </w:r>
    </w:p>
    <w:p>
      <w:r>
        <w:rPr>
          <w:b/>
        </w:rPr>
        <w:t xml:space="preserve">Esimerkki 8.2140</w:t>
      </w:r>
    </w:p>
    <w:p>
      <w:r>
        <w:t xml:space="preserve">Mikä on Japanin toiseksi suurimman kaupunkiprefektuurin, Osakan, väkiluku vuonna 2010?</w:t>
      </w:r>
    </w:p>
    <w:p>
      <w:r>
        <w:rPr>
          <w:b/>
        </w:rPr>
        <w:t xml:space="preserve">Tulos</w:t>
      </w:r>
    </w:p>
    <w:p>
      <w:r>
        <w:t xml:space="preserve">1,474,473</w:t>
      </w:r>
    </w:p>
    <w:p>
      <w:r>
        <w:rPr>
          <w:b/>
        </w:rPr>
        <w:t xml:space="preserve">Esimerkki 8.2141</w:t>
      </w:r>
    </w:p>
    <w:p>
      <w:r>
        <w:t xml:space="preserve">Kuka ohjasi elokuvan, jonka uusintaversio tehtiin vuonna 2005 ?</w:t>
      </w:r>
    </w:p>
    <w:p>
      <w:r>
        <w:rPr>
          <w:b/>
        </w:rPr>
        <w:t xml:space="preserve">Tulos</w:t>
      </w:r>
    </w:p>
    <w:p>
      <w:r>
        <w:t xml:space="preserve">Stuart Rosenberg</w:t>
      </w:r>
    </w:p>
    <w:p>
      <w:r>
        <w:rPr>
          <w:b/>
        </w:rPr>
        <w:t xml:space="preserve">Esimerkki 8.2142</w:t>
      </w:r>
    </w:p>
    <w:p>
      <w:r>
        <w:t xml:space="preserve">Mitkä 1200-luvun rauniot ovat motte-and-bailey-tyyppisiä rakenteita?</w:t>
      </w:r>
    </w:p>
    <w:p>
      <w:r>
        <w:rPr>
          <w:b/>
        </w:rPr>
        <w:t xml:space="preserve">Tulos</w:t>
      </w:r>
    </w:p>
    <w:p>
      <w:r>
        <w:t xml:space="preserve">Pickeringin linna</w:t>
      </w:r>
    </w:p>
    <w:p>
      <w:r>
        <w:rPr>
          <w:b/>
        </w:rPr>
        <w:t xml:space="preserve">Esimerkki 8.2143</w:t>
      </w:r>
    </w:p>
    <w:p>
      <w:r>
        <w:t xml:space="preserve">Mistä on eniten voittajia saanut seura kotoisin ?</w:t>
      </w:r>
    </w:p>
    <w:p>
      <w:r>
        <w:rPr>
          <w:b/>
        </w:rPr>
        <w:t xml:space="preserve">Tulos</w:t>
      </w:r>
    </w:p>
    <w:p>
      <w:r>
        <w:t xml:space="preserve">Kiova</w:t>
      </w:r>
    </w:p>
    <w:p>
      <w:r>
        <w:rPr>
          <w:b/>
        </w:rPr>
        <w:t xml:space="preserve">Esimerkki 8.2144</w:t>
      </w:r>
    </w:p>
    <w:p>
      <w:r>
        <w:t xml:space="preserve">Mikä on Vatra Yhdysvalloissa ilmestyvän sanomalehden julkaisupaikka ?</w:t>
      </w:r>
    </w:p>
    <w:p>
      <w:r>
        <w:rPr>
          <w:b/>
        </w:rPr>
        <w:t xml:space="preserve">Tulos</w:t>
      </w:r>
    </w:p>
    <w:p>
      <w:r>
        <w:t xml:space="preserve">Bostoniin?</w:t>
      </w:r>
    </w:p>
    <w:p>
      <w:r>
        <w:rPr>
          <w:b/>
        </w:rPr>
        <w:t xml:space="preserve">Esimerkki 8.2145</w:t>
      </w:r>
    </w:p>
    <w:p>
      <w:r>
        <w:t xml:space="preserve">Kuinka monen kilometrin päässä Moskovasta sijaitsee kaupunki, joka oli Venäjän pääkaupunki vuosina 1611-1612 ?</w:t>
      </w:r>
    </w:p>
    <w:p>
      <w:r>
        <w:rPr>
          <w:b/>
        </w:rPr>
        <w:t xml:space="preserve">Tulos</w:t>
      </w:r>
    </w:p>
    <w:p>
      <w:r>
        <w:t xml:space="preserve">160</w:t>
      </w:r>
    </w:p>
    <w:p>
      <w:r>
        <w:rPr>
          <w:b/>
        </w:rPr>
        <w:t xml:space="preserve">Esimerkki 8.2146</w:t>
      </w:r>
    </w:p>
    <w:p>
      <w:r>
        <w:t xml:space="preserve">Mitkä ovat sen kirkon päivämäärät, joka muutettiin yksityisasunnoksi 1980-luvun alussa?</w:t>
      </w:r>
    </w:p>
    <w:p>
      <w:r>
        <w:rPr>
          <w:b/>
        </w:rPr>
        <w:t xml:space="preserve">Tulos</w:t>
      </w:r>
    </w:p>
    <w:p>
      <w:r>
        <w:t xml:space="preserve">1892 rakennettu 2001 NRHP-luetteloon merkitty</w:t>
      </w:r>
    </w:p>
    <w:p>
      <w:r>
        <w:rPr>
          <w:b/>
        </w:rPr>
        <w:t xml:space="preserve">Esimerkki 8.2147</w:t>
      </w:r>
    </w:p>
    <w:p>
      <w:r>
        <w:t xml:space="preserve">Kummassa osavaltiossa oli enemmän voittajia ? Se, joka sijaitsee maan keski-länsiosassa ja rajoittuu Tocantinsin osavaltioon, vai se, jossa asui 16 miljoonaa ihmistä vuonna 2011 ?</w:t>
      </w:r>
    </w:p>
    <w:p>
      <w:r>
        <w:rPr>
          <w:b/>
        </w:rPr>
        <w:t xml:space="preserve">Tulos</w:t>
      </w:r>
    </w:p>
    <w:p>
      <w:r>
        <w:t xml:space="preserve">Rio de Janeiro</w:t>
      </w:r>
    </w:p>
    <w:p>
      <w:r>
        <w:rPr>
          <w:b/>
        </w:rPr>
        <w:t xml:space="preserve">Esimerkki 8.2148</w:t>
      </w:r>
    </w:p>
    <w:p>
      <w:r>
        <w:t xml:space="preserve">Kuka oli se jäsen, jonka alkuperäinen chapter perustettiin vuonna 1846 ?</w:t>
      </w:r>
    </w:p>
    <w:p>
      <w:r>
        <w:rPr>
          <w:b/>
        </w:rPr>
        <w:t xml:space="preserve">Tulos</w:t>
      </w:r>
    </w:p>
    <w:p>
      <w:r>
        <w:t xml:space="preserve">Jay Wright</w:t>
      </w:r>
    </w:p>
    <w:p>
      <w:r>
        <w:rPr>
          <w:b/>
        </w:rPr>
        <w:t xml:space="preserve">Esimerkki 8.2149</w:t>
      </w:r>
    </w:p>
    <w:p>
      <w:r>
        <w:t xml:space="preserve">Kuinka monta konferenssin välieräesiintymistä on tehnyt ainoa joukkue, joka ei ole tehnyt 60 tappion kautta ?</w:t>
      </w:r>
    </w:p>
    <w:p>
      <w:r>
        <w:rPr>
          <w:b/>
        </w:rPr>
        <w:t xml:space="preserve">Tulos</w:t>
      </w:r>
    </w:p>
    <w:p>
      <w:r>
        <w:t xml:space="preserve">16</w:t>
      </w:r>
    </w:p>
    <w:p>
      <w:r>
        <w:rPr>
          <w:b/>
        </w:rPr>
        <w:t xml:space="preserve">Esimerkki 8.2150</w:t>
      </w:r>
    </w:p>
    <w:p>
      <w:r>
        <w:t xml:space="preserve">Pronssia vuoden 2012 kesäolympialaisissa miesten 10 000 metrin juoksussa voittanut on syntynyt minä vuonna ?</w:t>
      </w:r>
    </w:p>
    <w:p>
      <w:r>
        <w:rPr>
          <w:b/>
        </w:rPr>
        <w:t xml:space="preserve">Tulos</w:t>
      </w:r>
    </w:p>
    <w:p>
      <w:r>
        <w:t xml:space="preserve">1987</w:t>
      </w:r>
    </w:p>
    <w:p>
      <w:r>
        <w:rPr>
          <w:b/>
        </w:rPr>
        <w:t xml:space="preserve">Esimerkki 8.2151</w:t>
      </w:r>
    </w:p>
    <w:p>
      <w:r>
        <w:t xml:space="preserve">Missä aikaisemmassa ministerin virassa Kirgisian presidentti, joka vannoi virkavalansa Filharmoniassa, on toiminut ?</w:t>
      </w:r>
    </w:p>
    <w:p>
      <w:r>
        <w:rPr>
          <w:b/>
        </w:rPr>
        <w:t xml:space="preserve">Tulos</w:t>
      </w:r>
    </w:p>
    <w:p>
      <w:r>
        <w:t xml:space="preserve">Ulkoasiainministeri</w:t>
      </w:r>
    </w:p>
    <w:p>
      <w:r>
        <w:rPr>
          <w:b/>
        </w:rPr>
        <w:t xml:space="preserve">Esimerkki 8.2152</w:t>
      </w:r>
    </w:p>
    <w:p>
      <w:r>
        <w:t xml:space="preserve">Minä vuonna perustettiin palkinto, jota seurasi palkinto, jonka voitti eläintarhanäyttelyiden innovatiivisen elinympäristöön upottamismenetelmän suunnittelun luoja ?</w:t>
      </w:r>
    </w:p>
    <w:p>
      <w:r>
        <w:rPr>
          <w:b/>
        </w:rPr>
        <w:t xml:space="preserve">Tulos</w:t>
      </w:r>
    </w:p>
    <w:p>
      <w:r>
        <w:t xml:space="preserve">1988</w:t>
      </w:r>
    </w:p>
    <w:p>
      <w:r>
        <w:rPr>
          <w:b/>
        </w:rPr>
        <w:t xml:space="preserve">Esimerkki 8.2153</w:t>
      </w:r>
    </w:p>
    <w:p>
      <w:r>
        <w:t xml:space="preserve">Minä vuonna Breda Pergarin kotimaa hajosi ?</w:t>
      </w:r>
    </w:p>
    <w:p>
      <w:r>
        <w:rPr>
          <w:b/>
        </w:rPr>
        <w:t xml:space="preserve">Tulos</w:t>
      </w:r>
    </w:p>
    <w:p>
      <w:r>
        <w:t xml:space="preserve">1992</w:t>
      </w:r>
    </w:p>
    <w:p>
      <w:r>
        <w:rPr>
          <w:b/>
        </w:rPr>
        <w:t xml:space="preserve">Esimerkki 8.2154</w:t>
      </w:r>
    </w:p>
    <w:p>
      <w:r>
        <w:t xml:space="preserve">Minä vuonna perustettiin korkeakoulu, joka tarjoaa myös yhteiskoulun ilta-, jatko- ja verkko-ohjelmia ja on yksityinen?</w:t>
      </w:r>
    </w:p>
    <w:p>
      <w:r>
        <w:rPr>
          <w:b/>
        </w:rPr>
        <w:t xml:space="preserve">Tulos</w:t>
      </w:r>
    </w:p>
    <w:p>
      <w:r>
        <w:t xml:space="preserve">1854</w:t>
      </w:r>
    </w:p>
    <w:p>
      <w:r>
        <w:rPr>
          <w:b/>
        </w:rPr>
        <w:t xml:space="preserve">Esimerkki 8.2155</w:t>
      </w:r>
    </w:p>
    <w:p>
      <w:r>
        <w:t xml:space="preserve">Minkä pään muotoinen Bombermanilla oli ensimmäistä kertaa siinä nimikkeessä, jonka jatko-osa oli 3. Bomberman-peli, jossa käytettiin Nintendo Wi-Fi Connectionia ?</w:t>
      </w:r>
    </w:p>
    <w:p>
      <w:r>
        <w:rPr>
          <w:b/>
        </w:rPr>
        <w:t xml:space="preserve">Tulos</w:t>
      </w:r>
    </w:p>
    <w:p>
      <w:r>
        <w:t xml:space="preserve">Neliö</w:t>
      </w:r>
    </w:p>
    <w:p>
      <w:r>
        <w:rPr>
          <w:b/>
        </w:rPr>
        <w:t xml:space="preserve">Esimerkki 8.2156</w:t>
      </w:r>
    </w:p>
    <w:p>
      <w:r>
        <w:t xml:space="preserve">Minä vuonna Angola Motor Speedwayn sijaitseva kaupunki perustettiin ?</w:t>
      </w:r>
    </w:p>
    <w:p>
      <w:r>
        <w:rPr>
          <w:b/>
        </w:rPr>
        <w:t xml:space="preserve">Tulos</w:t>
      </w:r>
    </w:p>
    <w:p>
      <w:r>
        <w:t xml:space="preserve">1838</w:t>
      </w:r>
    </w:p>
    <w:p>
      <w:r>
        <w:rPr>
          <w:b/>
        </w:rPr>
        <w:t xml:space="preserve">Esimerkki 8.2157</w:t>
      </w:r>
    </w:p>
    <w:p>
      <w:r>
        <w:t xml:space="preserve">Mitkä olivat Super Bowl XXXVIII:n isännöintipaikan rakennuskustannukset?</w:t>
      </w:r>
    </w:p>
    <w:p>
      <w:r>
        <w:rPr>
          <w:b/>
        </w:rPr>
        <w:t xml:space="preserve">Tulos</w:t>
      </w:r>
    </w:p>
    <w:p>
      <w:r>
        <w:t xml:space="preserve">352 miljoonaa dollaria</w:t>
      </w:r>
    </w:p>
    <w:p>
      <w:r>
        <w:rPr>
          <w:b/>
        </w:rPr>
        <w:t xml:space="preserve">Esimerkki 8.2158</w:t>
      </w:r>
    </w:p>
    <w:p>
      <w:r>
        <w:t xml:space="preserve">Mikä on historiallisen paikan rekisteröity päivämäärä, joka on yksi kahdesta elossa olevasta lentokoneesta Alaskan historian ilmailun alkuaikoina ?</w:t>
      </w:r>
    </w:p>
    <w:p>
      <w:r>
        <w:rPr>
          <w:b/>
        </w:rPr>
        <w:t xml:space="preserve">Tulos</w:t>
      </w:r>
    </w:p>
    <w:p>
      <w:r>
        <w:t xml:space="preserve"># 78000531</w:t>
      </w:r>
    </w:p>
    <w:p>
      <w:r>
        <w:rPr>
          <w:b/>
        </w:rPr>
        <w:t xml:space="preserve">Esimerkki 8.2159</w:t>
      </w:r>
    </w:p>
    <w:p>
      <w:r>
        <w:t xml:space="preserve">Minkä elokuvan ohjaaja tuli tunnetuksi 1960-luvun ranskalaisen uuden aallon elokuvaliikkeen pioneerina?</w:t>
      </w:r>
    </w:p>
    <w:p>
      <w:r>
        <w:rPr>
          <w:b/>
        </w:rPr>
        <w:t xml:space="preserve">Tulos</w:t>
      </w:r>
    </w:p>
    <w:p>
      <w:r>
        <w:t xml:space="preserve">Détective</w:t>
      </w:r>
    </w:p>
    <w:p>
      <w:r>
        <w:rPr>
          <w:b/>
        </w:rPr>
        <w:t xml:space="preserve">Esimerkki 8.2160</w:t>
      </w:r>
    </w:p>
    <w:p>
      <w:r>
        <w:t xml:space="preserve">Kuinka monta Euroopan mestaruutta voitti voimistelija, joka saavutti vuoden 1999 taidevoimistelun MM-kilpailuissa pistemäärän 9,775 ?</w:t>
      </w:r>
    </w:p>
    <w:p>
      <w:r>
        <w:rPr>
          <w:b/>
        </w:rPr>
        <w:t xml:space="preserve">Tulos</w:t>
      </w:r>
    </w:p>
    <w:p>
      <w:r>
        <w:t xml:space="preserve">kolme</w:t>
      </w:r>
    </w:p>
    <w:p>
      <w:r>
        <w:rPr>
          <w:b/>
        </w:rPr>
        <w:t xml:space="preserve">Esimerkki 8.2161</w:t>
      </w:r>
    </w:p>
    <w:p>
      <w:r>
        <w:t xml:space="preserve">Mikä on ACME Comedy Theatre -teatterin sisältävän kaupungin ilmasto?</w:t>
      </w:r>
    </w:p>
    <w:p>
      <w:r>
        <w:rPr>
          <w:b/>
        </w:rPr>
        <w:t xml:space="preserve">Tulos</w:t>
      </w:r>
    </w:p>
    <w:p>
      <w:r>
        <w:t xml:space="preserve">Välimeri</w:t>
      </w:r>
    </w:p>
    <w:p>
      <w:r>
        <w:rPr>
          <w:b/>
        </w:rPr>
        <w:t xml:space="preserve">Esimerkki 8.2162</w:t>
      </w:r>
    </w:p>
    <w:p>
      <w:r>
        <w:t xml:space="preserve">Mikä on sen voittajan vuosi, jonka maan talous perustuu suurelta osin matkailuun, online-rahapeleihin, rahoituspalveluihin ja rahtilaivojen tankkaukseen?</w:t>
      </w:r>
    </w:p>
    <w:p>
      <w:r>
        <w:rPr>
          <w:b/>
        </w:rPr>
        <w:t xml:space="preserve">Tulos</w:t>
      </w:r>
    </w:p>
    <w:p>
      <w:r>
        <w:t xml:space="preserve">2009</w:t>
      </w:r>
    </w:p>
    <w:p>
      <w:r>
        <w:rPr>
          <w:b/>
        </w:rPr>
        <w:t xml:space="preserve">Esimerkki 8.2163</w:t>
      </w:r>
    </w:p>
    <w:p>
      <w:r>
        <w:t xml:space="preserve">Kuka julkaisi pelin, jossa on erittäin tarkka fysiikkasimulaatio, verkkomoninpeli ja avoin arkkitehtuuri?</w:t>
      </w:r>
    </w:p>
    <w:p>
      <w:r>
        <w:rPr>
          <w:b/>
        </w:rPr>
        <w:t xml:space="preserve">Tulos</w:t>
      </w:r>
    </w:p>
    <w:p>
      <w:r>
        <w:t xml:space="preserve">Exotypos</w:t>
      </w:r>
    </w:p>
    <w:p>
      <w:r>
        <w:rPr>
          <w:b/>
        </w:rPr>
        <w:t xml:space="preserve">Esimerkki 8.2164</w:t>
      </w:r>
    </w:p>
    <w:p>
      <w:r>
        <w:t xml:space="preserve">Milloin teollinen vallankumous tapahtui maassa, joka sai enemmän pisteitä kuin Ranska vuoden 1958 maastojuoksun kansainvälisissä mestaruuskilpailuissa?</w:t>
      </w:r>
    </w:p>
    <w:p>
      <w:r>
        <w:rPr>
          <w:b/>
        </w:rPr>
        <w:t xml:space="preserve">Tulos</w:t>
      </w:r>
    </w:p>
    <w:p>
      <w:r>
        <w:t xml:space="preserve">1700-luvulla</w:t>
      </w:r>
    </w:p>
    <w:p>
      <w:r>
        <w:rPr>
          <w:b/>
        </w:rPr>
        <w:t xml:space="preserve">Esimerkki 8.2165</w:t>
      </w:r>
    </w:p>
    <w:p>
      <w:r>
        <w:t xml:space="preserve">America East Miesten koripalloturnaus, jossa voittajajoukkue voitti mestaruuden joukkuetta vastaan, jolle se oli hävinnyt turnauksessa vain kolme vuotta aiemmin, järjestettiin areenalla, joka mahtuu kuinka monta ?</w:t>
      </w:r>
    </w:p>
    <w:p>
      <w:r>
        <w:rPr>
          <w:b/>
        </w:rPr>
        <w:t xml:space="preserve">Tulos</w:t>
      </w:r>
    </w:p>
    <w:p>
      <w:r>
        <w:t xml:space="preserve">1,800</w:t>
      </w:r>
    </w:p>
    <w:p>
      <w:r>
        <w:rPr>
          <w:b/>
        </w:rPr>
        <w:t xml:space="preserve">Esimerkki 8.2166</w:t>
      </w:r>
    </w:p>
    <w:p>
      <w:r>
        <w:t xml:space="preserve">Kuinka monta asukasta on kaupungissa, jossa asuu uzbekistanilainen seura Norin ?</w:t>
      </w:r>
    </w:p>
    <w:p>
      <w:r>
        <w:rPr>
          <w:b/>
        </w:rPr>
        <w:t xml:space="preserve">Tulos</w:t>
      </w:r>
    </w:p>
    <w:p>
      <w:r>
        <w:t xml:space="preserve">19926</w:t>
      </w:r>
    </w:p>
    <w:p>
      <w:r>
        <w:rPr>
          <w:b/>
        </w:rPr>
        <w:t xml:space="preserve">Esimerkki 8.2167</w:t>
      </w:r>
    </w:p>
    <w:p>
      <w:r>
        <w:t xml:space="preserve">Kuka rumpali aloitti yhteistyön vuonna 1955 I Got Stung -singleä julkaisseen muusikon kanssa ?</w:t>
      </w:r>
    </w:p>
    <w:p>
      <w:r>
        <w:rPr>
          <w:b/>
        </w:rPr>
        <w:t xml:space="preserve">Tulos</w:t>
      </w:r>
    </w:p>
    <w:p>
      <w:r>
        <w:t xml:space="preserve">D. J. Fontana</w:t>
      </w:r>
    </w:p>
    <w:p>
      <w:r>
        <w:rPr>
          <w:b/>
        </w:rPr>
        <w:t xml:space="preserve">Esimerkki 8.2168</w:t>
      </w:r>
    </w:p>
    <w:p>
      <w:r>
        <w:t xml:space="preserve">Mikä 70-luvulla perustettu joukkue pelasi kotiottelunsa Memorial Stadiumilla ?</w:t>
      </w:r>
    </w:p>
    <w:p>
      <w:r>
        <w:rPr>
          <w:b/>
        </w:rPr>
        <w:t xml:space="preserve">Tulos</w:t>
      </w:r>
    </w:p>
    <w:p>
      <w:r>
        <w:t xml:space="preserve">Baltimore Comets</w:t>
      </w:r>
    </w:p>
    <w:p>
      <w:r>
        <w:rPr>
          <w:b/>
        </w:rPr>
        <w:t xml:space="preserve">Esimerkki 8.2169</w:t>
      </w:r>
    </w:p>
    <w:p>
      <w:r>
        <w:t xml:space="preserve">Mikä on sen kaupungin väkiluku, jonka väkiluku on pienin, kaikista luetelluista päivämääristä, jotka ovat pienempiä kuin # 09999999?</w:t>
      </w:r>
    </w:p>
    <w:p>
      <w:r>
        <w:rPr>
          <w:b/>
        </w:rPr>
        <w:t xml:space="preserve">Tulos</w:t>
      </w:r>
    </w:p>
    <w:p>
      <w:r>
        <w:t xml:space="preserve">1,998</w:t>
      </w:r>
    </w:p>
    <w:p>
      <w:r>
        <w:rPr>
          <w:b/>
        </w:rPr>
        <w:t xml:space="preserve">Esimerkki 8.2170</w:t>
      </w:r>
    </w:p>
    <w:p>
      <w:r>
        <w:t xml:space="preserve">Missä järjestelmässä on vähiten avg . Viikonpäiväinen matkustajamäärä ? Oliko se järjestelmä, joka polveutuu lähijunaliikenteestä, joka juontaa juurensa jo vuodesta 1832 , vai järjestelmä, joka on Kalifornian lähijunayhteys San Franciscon niemimaalla ?</w:t>
      </w:r>
    </w:p>
    <w:p>
      <w:r>
        <w:rPr>
          <w:b/>
        </w:rPr>
        <w:t xml:space="preserve">Tulos</w:t>
      </w:r>
    </w:p>
    <w:p>
      <w:r>
        <w:t xml:space="preserve">Caltrain</w:t>
      </w:r>
    </w:p>
    <w:p>
      <w:r>
        <w:rPr>
          <w:b/>
        </w:rPr>
        <w:t xml:space="preserve">Esimerkki 8.2171</w:t>
      </w:r>
    </w:p>
    <w:p>
      <w:r>
        <w:t xml:space="preserve">Mikä on 10. sijalle sijoittuneen maan virallinen nimi?</w:t>
      </w:r>
    </w:p>
    <w:p>
      <w:r>
        <w:rPr>
          <w:b/>
        </w:rPr>
        <w:t xml:space="preserve">Tulos</w:t>
      </w:r>
    </w:p>
    <w:p>
      <w:r>
        <w:t xml:space="preserve">Kiinan kansantasavalta</w:t>
      </w:r>
    </w:p>
    <w:p>
      <w:r>
        <w:rPr>
          <w:b/>
        </w:rPr>
        <w:t xml:space="preserve">Esimerkki 8.2172</w:t>
      </w:r>
    </w:p>
    <w:p>
      <w:r>
        <w:t xml:space="preserve">Mikä on sen bändin kiertueen nimi, joka ensin kutsui itseään Pectoralziksi ja sitten Starfishiksi ?</w:t>
      </w:r>
    </w:p>
    <w:p>
      <w:r>
        <w:rPr>
          <w:b/>
        </w:rPr>
        <w:t xml:space="preserve">Tulos</w:t>
      </w:r>
    </w:p>
    <w:p>
      <w:r>
        <w:t xml:space="preserve">Mylo Xyloto Tour</w:t>
      </w:r>
    </w:p>
    <w:p>
      <w:r>
        <w:rPr>
          <w:b/>
        </w:rPr>
        <w:t xml:space="preserve">Esimerkki 8.2173</w:t>
      </w:r>
    </w:p>
    <w:p>
      <w:r>
        <w:t xml:space="preserve">Mikä on Hong Kongin itäisen rautatielinjan toiseksi viimeisen pohjoiseen suuntautuvan aseman avajaispäivä?</w:t>
      </w:r>
    </w:p>
    <w:p>
      <w:r>
        <w:rPr>
          <w:b/>
        </w:rPr>
        <w:t xml:space="preserve">Tulos</w:t>
      </w:r>
    </w:p>
    <w:p>
      <w:r>
        <w:t xml:space="preserve">16 toukokuuta 1930</w:t>
      </w:r>
    </w:p>
    <w:p>
      <w:r>
        <w:rPr>
          <w:b/>
        </w:rPr>
        <w:t xml:space="preserve">Esimerkki 8.2174</w:t>
      </w:r>
    </w:p>
    <w:p>
      <w:r>
        <w:t xml:space="preserve">Mikä vuonna 2007 perustetuista seuroista perustettiin ensimmäisenä?</w:t>
      </w:r>
    </w:p>
    <w:p>
      <w:r>
        <w:rPr>
          <w:b/>
        </w:rPr>
        <w:t xml:space="preserve">Tulos</w:t>
      </w:r>
    </w:p>
    <w:p>
      <w:r>
        <w:t xml:space="preserve">FK Lovćen</w:t>
      </w:r>
    </w:p>
    <w:p>
      <w:r>
        <w:rPr>
          <w:b/>
        </w:rPr>
        <w:t xml:space="preserve">Esimerkki 8.2175</w:t>
      </w:r>
    </w:p>
    <w:p>
      <w:r>
        <w:t xml:space="preserve">Mihin mereen tämä maa , jonka diplomaattitoimisto sijaitsee tässä 214 625 asukkaan kaupunginosassa , rajoittuu ?</w:t>
      </w:r>
    </w:p>
    <w:p>
      <w:r>
        <w:rPr>
          <w:b/>
        </w:rPr>
        <w:t xml:space="preserve">Tulos</w:t>
      </w:r>
    </w:p>
    <w:p>
      <w:r>
        <w:t xml:space="preserve">Kaspianmeri</w:t>
      </w:r>
    </w:p>
    <w:p>
      <w:r>
        <w:rPr>
          <w:b/>
        </w:rPr>
        <w:t xml:space="preserve">Esimerkki 8.2176</w:t>
      </w:r>
    </w:p>
    <w:p>
      <w:r>
        <w:t xml:space="preserve">Mikä oli Hrafn Gunnlaugssonin vuonna 1991 ohjaaman elokuvan tapahtumapaikka ?</w:t>
      </w:r>
    </w:p>
    <w:p>
      <w:r>
        <w:rPr>
          <w:b/>
        </w:rPr>
        <w:t xml:space="preserve">Tulos</w:t>
      </w:r>
    </w:p>
    <w:p>
      <w:r>
        <w:t xml:space="preserve">Norja ja Islanti</w:t>
      </w:r>
    </w:p>
    <w:p>
      <w:r>
        <w:rPr>
          <w:b/>
        </w:rPr>
        <w:t xml:space="preserve">Esimerkki 8.2177</w:t>
      </w:r>
    </w:p>
    <w:p>
      <w:r>
        <w:t xml:space="preserve">Mikä on sen lentoaseman ICAO , TC , LID , IATA , jonka sijaintipaikassa asui 1 704 694 asukasta vuonna 2016 ?</w:t>
      </w:r>
    </w:p>
    <w:p>
      <w:r>
        <w:rPr>
          <w:b/>
        </w:rPr>
        <w:t xml:space="preserve">Tulos</w:t>
      </w:r>
    </w:p>
    <w:p>
      <w:r>
        <w:t xml:space="preserve">CSW5</w:t>
      </w:r>
    </w:p>
    <w:p>
      <w:r>
        <w:rPr>
          <w:b/>
        </w:rPr>
        <w:t xml:space="preserve">Esimerkki 8.2178</w:t>
      </w:r>
    </w:p>
    <w:p>
      <w:r>
        <w:t xml:space="preserve">Milloin Homoasassa sijaitsevan paikan omistaja valittiin osavaltion lainsäätäjäksi ?</w:t>
      </w:r>
    </w:p>
    <w:p>
      <w:r>
        <w:rPr>
          <w:b/>
        </w:rPr>
        <w:t xml:space="preserve">Tulos</w:t>
      </w:r>
    </w:p>
    <w:p>
      <w:r>
        <w:t xml:space="preserve">1845</w:t>
      </w:r>
    </w:p>
    <w:p>
      <w:r>
        <w:rPr>
          <w:b/>
        </w:rPr>
        <w:t xml:space="preserve">Esimerkki 8.2179</w:t>
      </w:r>
    </w:p>
    <w:p>
      <w:r>
        <w:t xml:space="preserve">Mihin kauteen West Ewellissä syntynyt kuljettaja osallistui ?</w:t>
      </w:r>
    </w:p>
    <w:p>
      <w:r>
        <w:rPr>
          <w:b/>
        </w:rPr>
        <w:t xml:space="preserve">Tulos</w:t>
      </w:r>
    </w:p>
    <w:p>
      <w:r>
        <w:t xml:space="preserve">2011</w:t>
      </w:r>
    </w:p>
    <w:p>
      <w:r>
        <w:rPr>
          <w:b/>
        </w:rPr>
        <w:t xml:space="preserve">Esimerkki 8.2180</w:t>
      </w:r>
    </w:p>
    <w:p>
      <w:r>
        <w:t xml:space="preserve">Minä vuonna perustettiin seura, joka voitti Arabiemiirikuntien presidentin cupin 2 kertaa ja oli 5 kertaa toiseksi paras?</w:t>
      </w:r>
    </w:p>
    <w:p>
      <w:r>
        <w:rPr>
          <w:b/>
        </w:rPr>
        <w:t xml:space="preserve">Tulos</w:t>
      </w:r>
    </w:p>
    <w:p>
      <w:r>
        <w:t xml:space="preserve">1974</w:t>
      </w:r>
    </w:p>
    <w:p>
      <w:r>
        <w:rPr>
          <w:b/>
        </w:rPr>
        <w:t xml:space="preserve">Esimerkki 8.2181</w:t>
      </w:r>
    </w:p>
    <w:p>
      <w:r>
        <w:t xml:space="preserve">Mikä oli sen tiimin nimi vuosina 1991-1996, joka oli moottoripyöräilyn vuonna 1981 aloittaneen kuljettajan rakentaja ?</w:t>
      </w:r>
    </w:p>
    <w:p>
      <w:r>
        <w:rPr>
          <w:b/>
        </w:rPr>
        <w:t xml:space="preserve">Tulos</w:t>
      </w:r>
    </w:p>
    <w:p>
      <w:r>
        <w:t xml:space="preserve">Jalkatyö</w:t>
      </w:r>
    </w:p>
    <w:p>
      <w:r>
        <w:rPr>
          <w:b/>
        </w:rPr>
        <w:t xml:space="preserve">Esimerkki 8.2182</w:t>
      </w:r>
    </w:p>
    <w:p>
      <w:r>
        <w:t xml:space="preserve">Mikä on John Basilonen muistiinpanojen sali?</w:t>
      </w:r>
    </w:p>
    <w:p>
      <w:r>
        <w:rPr>
          <w:b/>
        </w:rPr>
        <w:t xml:space="preserve">Tulos</w:t>
      </w:r>
    </w:p>
    <w:p>
      <w:r>
        <w:t xml:space="preserve">New Windsor , New York</w:t>
      </w:r>
    </w:p>
    <w:p>
      <w:r>
        <w:rPr>
          <w:b/>
        </w:rPr>
        <w:t xml:space="preserve">Esimerkki 8.2183</w:t>
      </w:r>
    </w:p>
    <w:p>
      <w:r>
        <w:t xml:space="preserve">Kuinka monta maailmancupin osakilpailua naispuolisten alppihiihtäjien pronssimitali voitti ?</w:t>
      </w:r>
    </w:p>
    <w:p>
      <w:r>
        <w:rPr>
          <w:b/>
        </w:rPr>
        <w:t xml:space="preserve">Tulos</w:t>
      </w:r>
    </w:p>
    <w:p>
      <w:r>
        <w:t xml:space="preserve">42</w:t>
      </w:r>
    </w:p>
    <w:p>
      <w:r>
        <w:rPr>
          <w:b/>
        </w:rPr>
        <w:t xml:space="preserve">Esimerkki 8.2184</w:t>
      </w:r>
    </w:p>
    <w:p>
      <w:r>
        <w:t xml:space="preserve">Mikä on Baltoro- ja Sarpo Laggo-jäätiköiden altaiden välissä sijaitsevan vuoren sijainti?</w:t>
      </w:r>
    </w:p>
    <w:p>
      <w:r>
        <w:rPr>
          <w:b/>
        </w:rPr>
        <w:t xml:space="preserve">Tulos</w:t>
      </w:r>
    </w:p>
    <w:p>
      <w:r>
        <w:t xml:space="preserve">Ghanchen piiri</w:t>
      </w:r>
    </w:p>
    <w:p>
      <w:r>
        <w:rPr>
          <w:b/>
        </w:rPr>
        <w:t xml:space="preserve">Esimerkki 8.2185</w:t>
      </w:r>
    </w:p>
    <w:p>
      <w:r>
        <w:t xml:space="preserve">Ketä Sean Connery näyttelee Umberto Econ kirjaan perustuvassa elokuvassa vuodelta 1986?</w:t>
      </w:r>
    </w:p>
    <w:p>
      <w:r>
        <w:rPr>
          <w:b/>
        </w:rPr>
        <w:t xml:space="preserve">Tulos</w:t>
      </w:r>
    </w:p>
    <w:p>
      <w:r>
        <w:t xml:space="preserve">William of Baskerville</w:t>
      </w:r>
    </w:p>
    <w:p>
      <w:r>
        <w:rPr>
          <w:b/>
        </w:rPr>
        <w:t xml:space="preserve">Esimerkki 8.2186</w:t>
      </w:r>
    </w:p>
    <w:p>
      <w:r>
        <w:t xml:space="preserve">Kuka perusti korkeakoulun, jossa Arthur Lucas opiskeli ?</w:t>
      </w:r>
    </w:p>
    <w:p>
      <w:r>
        <w:rPr>
          <w:b/>
        </w:rPr>
        <w:t xml:space="preserve">Tulos</w:t>
      </w:r>
    </w:p>
    <w:p>
      <w:r>
        <w:t xml:space="preserve">John I de Balliol</w:t>
      </w:r>
    </w:p>
    <w:p>
      <w:r>
        <w:rPr>
          <w:b/>
        </w:rPr>
        <w:t xml:space="preserve">Esimerkki 8.2187</w:t>
      </w:r>
    </w:p>
    <w:p>
      <w:r>
        <w:t xml:space="preserve">Mihin luokkaan kuului alun perin F. Schichau , Danzig , vuonna 1938 rakennettu alus?</w:t>
      </w:r>
    </w:p>
    <w:p>
      <w:r>
        <w:rPr>
          <w:b/>
        </w:rPr>
        <w:t xml:space="preserve">Tulos</w:t>
      </w:r>
    </w:p>
    <w:p>
      <w:r>
        <w:t xml:space="preserve">Öljypolttaja</w:t>
      </w:r>
    </w:p>
    <w:p>
      <w:r>
        <w:rPr>
          <w:b/>
        </w:rPr>
        <w:t xml:space="preserve">Esimerkki 8.2188</w:t>
      </w:r>
    </w:p>
    <w:p>
      <w:r>
        <w:t xml:space="preserve">Kaikkien aikojen ensimmäinen superjättislalomin pronssimitalin voittaja lopetti myöhemmin hiihtämisen vuonna ?</w:t>
      </w:r>
    </w:p>
    <w:p>
      <w:r>
        <w:rPr>
          <w:b/>
        </w:rPr>
        <w:t xml:space="preserve">Tulos</w:t>
      </w:r>
    </w:p>
    <w:p>
      <w:r>
        <w:t xml:space="preserve">1992</w:t>
      </w:r>
    </w:p>
    <w:p>
      <w:r>
        <w:rPr>
          <w:b/>
        </w:rPr>
        <w:t xml:space="preserve">Esimerkki 8.2189</w:t>
      </w:r>
    </w:p>
    <w:p>
      <w:r>
        <w:t xml:space="preserve">Mikä on 3 joen välissä sijaitsevan kaupungin asukasluku ?</w:t>
      </w:r>
    </w:p>
    <w:p>
      <w:r>
        <w:rPr>
          <w:b/>
        </w:rPr>
        <w:t xml:space="preserve">Tulos</w:t>
      </w:r>
    </w:p>
    <w:p>
      <w:r>
        <w:t xml:space="preserve">75,334</w:t>
      </w:r>
    </w:p>
    <w:p>
      <w:r>
        <w:rPr>
          <w:b/>
        </w:rPr>
        <w:t xml:space="preserve">Esimerkki 8.2190</w:t>
      </w:r>
    </w:p>
    <w:p>
      <w:r>
        <w:t xml:space="preserve">Kuinka monta Formula ykkösten maailmanmestaruutta on voittanut kuljettaja, joka ajoi vuoden 1998 Britannian Grand Prix'n aika-ajossa ajan 1:23,720 ?</w:t>
      </w:r>
    </w:p>
    <w:p>
      <w:r>
        <w:rPr>
          <w:b/>
        </w:rPr>
        <w:t xml:space="preserve">Tulos</w:t>
      </w:r>
    </w:p>
    <w:p>
      <w:r>
        <w:t xml:space="preserve">seitsemän</w:t>
      </w:r>
    </w:p>
    <w:p>
      <w:r>
        <w:rPr>
          <w:b/>
        </w:rPr>
        <w:t xml:space="preserve">Esimerkki 8.2191</w:t>
      </w:r>
    </w:p>
    <w:p>
      <w:r>
        <w:t xml:space="preserve">Minä vuonna taekwondo-urheilija on syntynyt ?</w:t>
      </w:r>
    </w:p>
    <w:p>
      <w:r>
        <w:rPr>
          <w:b/>
        </w:rPr>
        <w:t xml:space="preserve">Tulos</w:t>
      </w:r>
    </w:p>
    <w:p>
      <w:r>
        <w:t xml:space="preserve">1984</w:t>
      </w:r>
    </w:p>
    <w:p>
      <w:r>
        <w:rPr>
          <w:b/>
        </w:rPr>
        <w:t xml:space="preserve">Esimerkki 8.2192</w:t>
      </w:r>
    </w:p>
    <w:p>
      <w:r>
        <w:t xml:space="preserve">Milloin oli ensimmäinen globaali valtakunta tästä kansakunnasta, josta kaikkien aikojen suurin pelaaja on kotoisin ?</w:t>
      </w:r>
    </w:p>
    <w:p>
      <w:r>
        <w:rPr>
          <w:b/>
        </w:rPr>
        <w:t xml:space="preserve">Tulos</w:t>
      </w:r>
    </w:p>
    <w:p>
      <w:r>
        <w:t xml:space="preserve">1400- ja 1500-luvuilla</w:t>
      </w:r>
    </w:p>
    <w:p>
      <w:r>
        <w:rPr>
          <w:b/>
        </w:rPr>
        <w:t xml:space="preserve">Esimerkki 8.2193</w:t>
      </w:r>
    </w:p>
    <w:p>
      <w:r>
        <w:t xml:space="preserve">Mikä on nuorimman ohjaajan ohjaaman elokuvan nimi ?</w:t>
      </w:r>
    </w:p>
    <w:p>
      <w:r>
        <w:rPr>
          <w:b/>
        </w:rPr>
        <w:t xml:space="preserve">Tulos</w:t>
      </w:r>
    </w:p>
    <w:p>
      <w:r>
        <w:t xml:space="preserve">Sisäinen tuli</w:t>
      </w:r>
    </w:p>
    <w:p>
      <w:r>
        <w:rPr>
          <w:b/>
        </w:rPr>
        <w:t xml:space="preserve">Esimerkki 8.2194</w:t>
      </w:r>
    </w:p>
    <w:p>
      <w:r>
        <w:t xml:space="preserve">Mikä oli vuonna 2010 sen pelaajan syntymäpaikan väkiluku, jonka joukkue on Boston Bruinsin lakkautettu joukkue ?</w:t>
      </w:r>
    </w:p>
    <w:p>
      <w:r>
        <w:rPr>
          <w:b/>
        </w:rPr>
        <w:t xml:space="preserve">Tulos</w:t>
      </w:r>
    </w:p>
    <w:p>
      <w:r>
        <w:t xml:space="preserve">21,374</w:t>
      </w:r>
    </w:p>
    <w:p>
      <w:r>
        <w:rPr>
          <w:b/>
        </w:rPr>
        <w:t xml:space="preserve">Esimerkki 8.2195</w:t>
      </w:r>
    </w:p>
    <w:p>
      <w:r>
        <w:t xml:space="preserve">Kuinka kaukana U.S. Route 50:n eteläpuolella tämä puisto sijaitsee tässä 51 980 asukkaan piirikunnassa vuonna 2010?</w:t>
      </w:r>
    </w:p>
    <w:p>
      <w:r>
        <w:rPr>
          <w:b/>
        </w:rPr>
        <w:t xml:space="preserve">Tulos</w:t>
      </w:r>
    </w:p>
    <w:p>
      <w:r>
        <w:t xml:space="preserve">13 km</w:t>
      </w:r>
    </w:p>
    <w:p>
      <w:r>
        <w:rPr>
          <w:b/>
        </w:rPr>
        <w:t xml:space="preserve">Esimerkki 8.2196</w:t>
      </w:r>
    </w:p>
    <w:p>
      <w:r>
        <w:t xml:space="preserve">Mikä oli kesällä 2009 Poder Mexica -painiryhmään liittyneen painijan stipendi ?</w:t>
      </w:r>
    </w:p>
    <w:p>
      <w:r>
        <w:rPr>
          <w:b/>
        </w:rPr>
        <w:t xml:space="preserve">Tulos</w:t>
      </w:r>
    </w:p>
    <w:p>
      <w:r>
        <w:t xml:space="preserve">Paras kaksi kolmesta putoamisesta kuuden miehen tag team -ottelu</w:t>
      </w:r>
    </w:p>
    <w:p>
      <w:r>
        <w:rPr>
          <w:b/>
        </w:rPr>
        <w:t xml:space="preserve">Esimerkki 8.2197</w:t>
      </w:r>
    </w:p>
    <w:p>
      <w:r>
        <w:t xml:space="preserve">Missä konferenssissa ykköspesäpelaaja Wayne Knappin koulu on ?</w:t>
      </w:r>
    </w:p>
    <w:p>
      <w:r>
        <w:rPr>
          <w:b/>
        </w:rPr>
        <w:t xml:space="preserve">Tulos</w:t>
      </w:r>
    </w:p>
    <w:p>
      <w:r>
        <w:t xml:space="preserve">Big Ten</w:t>
      </w:r>
    </w:p>
    <w:p>
      <w:r>
        <w:rPr>
          <w:b/>
        </w:rPr>
        <w:t xml:space="preserve">Esimerkki 8.2198</w:t>
      </w:r>
    </w:p>
    <w:p>
      <w:r>
        <w:t xml:space="preserve">Mikä oli Houstonin golfklubin järjestämän golftapahtuman kukkaro vuonna 2017 ?</w:t>
      </w:r>
    </w:p>
    <w:p>
      <w:r>
        <w:rPr>
          <w:b/>
        </w:rPr>
        <w:t xml:space="preserve">Tulos</w:t>
      </w:r>
    </w:p>
    <w:p>
      <w:r>
        <w:t xml:space="preserve">7 miljoonaa dollaria</w:t>
      </w:r>
    </w:p>
    <w:p>
      <w:r>
        <w:rPr>
          <w:b/>
        </w:rPr>
        <w:t xml:space="preserve">Esimerkki 8.2199</w:t>
      </w:r>
    </w:p>
    <w:p>
      <w:r>
        <w:t xml:space="preserve">Millä päivämäärällä perustettiin se kakkoskaupunki, jonka asukasluku on noin 2,5 miljoonaa ?</w:t>
      </w:r>
    </w:p>
    <w:p>
      <w:r>
        <w:rPr>
          <w:b/>
        </w:rPr>
        <w:t xml:space="preserve">Tulos</w:t>
      </w:r>
    </w:p>
    <w:p>
      <w:r>
        <w:t xml:space="preserve">25. maaliskuuta 1908</w:t>
      </w:r>
    </w:p>
    <w:p>
      <w:r>
        <w:rPr>
          <w:b/>
        </w:rPr>
        <w:t xml:space="preserve">Esimerkki 8.2200</w:t>
      </w:r>
    </w:p>
    <w:p>
      <w:r>
        <w:t xml:space="preserve">Minä päivänä syntyi tämä St. Andrewsin entinen opiskelija, joka tunnetaan BBC:n kuvataidekatsauksistaan?</w:t>
      </w:r>
    </w:p>
    <w:p>
      <w:r>
        <w:rPr>
          <w:b/>
        </w:rPr>
        <w:t xml:space="preserve">Tulos</w:t>
      </w:r>
    </w:p>
    <w:p>
      <w:r>
        <w:t xml:space="preserve">3. marraskuuta 1939</w:t>
      </w:r>
    </w:p>
    <w:p>
      <w:r>
        <w:rPr>
          <w:b/>
        </w:rPr>
        <w:t xml:space="preserve">Esimerkki 8.2201</w:t>
      </w:r>
    </w:p>
    <w:p>
      <w:r>
        <w:t xml:space="preserve">Kuinka monta titteliä kakkosena olleella joukkueella on ?</w:t>
      </w:r>
    </w:p>
    <w:p>
      <w:r>
        <w:rPr>
          <w:b/>
        </w:rPr>
        <w:t xml:space="preserve">Tulos</w:t>
      </w:r>
    </w:p>
    <w:p>
      <w:r>
        <w:t xml:space="preserve">15</w:t>
      </w:r>
    </w:p>
    <w:p>
      <w:r>
        <w:rPr>
          <w:b/>
        </w:rPr>
        <w:t xml:space="preserve">Esimerkki 8.2202</w:t>
      </w:r>
    </w:p>
    <w:p>
      <w:r>
        <w:t xml:space="preserve">Eniten pisteitä kerännyt englantilainen pelaaja kävi mitä koulua ?</w:t>
      </w:r>
    </w:p>
    <w:p>
      <w:r>
        <w:rPr>
          <w:b/>
        </w:rPr>
        <w:t xml:space="preserve">Tulos</w:t>
      </w:r>
    </w:p>
    <w:p>
      <w:r>
        <w:t xml:space="preserve">Hartpury College</w:t>
      </w:r>
    </w:p>
    <w:p>
      <w:r>
        <w:rPr>
          <w:b/>
        </w:rPr>
        <w:t xml:space="preserve">Esimerkki 8.2203</w:t>
      </w:r>
    </w:p>
    <w:p>
      <w:r>
        <w:t xml:space="preserve">Mikä oli sen Connecticutin korkeimman oikeuden tuomarin nimi, joka opiskeli Hartfordissa, CT:ssä sijaitsevassa oikeustieteellisessä korkeakoulussa?</w:t>
      </w:r>
    </w:p>
    <w:p>
      <w:r>
        <w:rPr>
          <w:b/>
        </w:rPr>
        <w:t xml:space="preserve">Tulos</w:t>
      </w:r>
    </w:p>
    <w:p>
      <w:r>
        <w:t xml:space="preserve">Louis Shapiro</w:t>
      </w:r>
    </w:p>
    <w:p>
      <w:r>
        <w:rPr>
          <w:b/>
        </w:rPr>
        <w:t xml:space="preserve">Esimerkki 8.2204</w:t>
      </w:r>
    </w:p>
    <w:p>
      <w:r>
        <w:t xml:space="preserve">Millainen yritys sponsoroi paitaa joukkueelle, jonka kapteeni on syntynyt vuonna 1982 ja jonka valmentaja on viimeksi johtanut Dinamo Bukarestia ?</w:t>
      </w:r>
    </w:p>
    <w:p>
      <w:r>
        <w:rPr>
          <w:b/>
        </w:rPr>
        <w:t xml:space="preserve">Tulos</w:t>
      </w:r>
    </w:p>
    <w:p>
      <w:r>
        <w:t xml:space="preserve">Kazakstanin kansallinen rautatieyhtiö</w:t>
      </w:r>
    </w:p>
    <w:p>
      <w:r>
        <w:rPr>
          <w:b/>
        </w:rPr>
        <w:t xml:space="preserve">Esimerkki 8.2205</w:t>
      </w:r>
    </w:p>
    <w:p>
      <w:r>
        <w:t xml:space="preserve">Mikä ryhmä asui ensimmäisenä sen kaupungin alueella, jossa järjestettiin vuoden 2013 Oseanian Race Walk -mestaruuskilpailut ?</w:t>
      </w:r>
    </w:p>
    <w:p>
      <w:r>
        <w:rPr>
          <w:b/>
        </w:rPr>
        <w:t xml:space="preserve">Tulos</w:t>
      </w:r>
    </w:p>
    <w:p>
      <w:r>
        <w:t xml:space="preserve">Mouheneener</w:t>
      </w:r>
    </w:p>
    <w:p>
      <w:r>
        <w:rPr>
          <w:b/>
        </w:rPr>
        <w:t xml:space="preserve">Esimerkki 8.2206</w:t>
      </w:r>
    </w:p>
    <w:p>
      <w:r>
        <w:t xml:space="preserve">Minä vuonna oli viihdekeskus, joka voitti parhaan ruoan perustettu ?</w:t>
      </w:r>
    </w:p>
    <w:p>
      <w:r>
        <w:rPr>
          <w:b/>
        </w:rPr>
        <w:t xml:space="preserve">Tulos</w:t>
      </w:r>
    </w:p>
    <w:p>
      <w:r>
        <w:t xml:space="preserve">1926</w:t>
      </w:r>
    </w:p>
    <w:p>
      <w:r>
        <w:rPr>
          <w:b/>
        </w:rPr>
        <w:t xml:space="preserve">Esimerkki 8.2207</w:t>
      </w:r>
    </w:p>
    <w:p>
      <w:r>
        <w:t xml:space="preserve">Seminoleissa pelanneella pelaajalla oli mikä asema ?</w:t>
      </w:r>
    </w:p>
    <w:p>
      <w:r>
        <w:rPr>
          <w:b/>
        </w:rPr>
        <w:t xml:space="preserve">Tulos</w:t>
      </w:r>
    </w:p>
    <w:p>
      <w:r>
        <w:t xml:space="preserve">Kenttäpelaaja</w:t>
      </w:r>
    </w:p>
    <w:p>
      <w:r>
        <w:rPr>
          <w:b/>
        </w:rPr>
        <w:t xml:space="preserve">Esimerkki 8.2208</w:t>
      </w:r>
    </w:p>
    <w:p>
      <w:r>
        <w:t xml:space="preserve">Too Close on kappale debyyttialbumilta nimeltä mikä ?</w:t>
      </w:r>
    </w:p>
    <w:p>
      <w:r>
        <w:rPr>
          <w:b/>
        </w:rPr>
        <w:t xml:space="preserve">Tulos</w:t>
      </w:r>
    </w:p>
    <w:p>
      <w:r>
        <w:t xml:space="preserve">Tunnin myöhäisyys</w:t>
      </w:r>
    </w:p>
    <w:p>
      <w:r>
        <w:rPr>
          <w:b/>
        </w:rPr>
        <w:t xml:space="preserve">Esimerkki 8.2209</w:t>
      </w:r>
    </w:p>
    <w:p>
      <w:r>
        <w:t xml:space="preserve">Kuinka moneen kortteliin 2,651 km²:n suuruinen alue on jaettu?</w:t>
      </w:r>
    </w:p>
    <w:p>
      <w:r>
        <w:rPr>
          <w:b/>
        </w:rPr>
        <w:t xml:space="preserve">Tulos</w:t>
      </w:r>
    </w:p>
    <w:p>
      <w:r>
        <w:t xml:space="preserve">8</w:t>
      </w:r>
    </w:p>
    <w:p>
      <w:r>
        <w:rPr>
          <w:b/>
        </w:rPr>
        <w:t xml:space="preserve">Esimerkki 8.2210</w:t>
      </w:r>
    </w:p>
    <w:p>
      <w:r>
        <w:t xml:space="preserve">Puolustajan asemassa oleva pelaaja pelaa seurassa, joka saavutti Malesian FA-cupin minä vuosina ?</w:t>
      </w:r>
    </w:p>
    <w:p>
      <w:r>
        <w:rPr>
          <w:b/>
        </w:rPr>
        <w:t xml:space="preserve">Tulos</w:t>
      </w:r>
    </w:p>
    <w:p>
      <w:r>
        <w:t xml:space="preserve">1993, 1994 ja 1999</w:t>
      </w:r>
    </w:p>
    <w:p>
      <w:r>
        <w:rPr>
          <w:b/>
        </w:rPr>
        <w:t xml:space="preserve">Esimerkki 8.2211</w:t>
      </w:r>
    </w:p>
    <w:p>
      <w:r>
        <w:t xml:space="preserve">Mikä on koodin 43 mukaisen alueen pinta-ala neliökilometreinä?</w:t>
      </w:r>
    </w:p>
    <w:p>
      <w:r>
        <w:rPr>
          <w:b/>
        </w:rPr>
        <w:t xml:space="preserve">Tulos</w:t>
      </w:r>
    </w:p>
    <w:p>
      <w:r>
        <w:t xml:space="preserve">10,212.00</w:t>
      </w:r>
    </w:p>
    <w:p>
      <w:r>
        <w:rPr>
          <w:b/>
        </w:rPr>
        <w:t xml:space="preserve">Esimerkki 8.2212</w:t>
      </w:r>
    </w:p>
    <w:p>
      <w:r>
        <w:t xml:space="preserve">Mikä on oopperan nimi, jonka säveltäjä on kirjoittanut viisitoista oopperaa , yhden operetin , useita orkesteri- ja lauluteoksia sekä lauluja ja pianomusiikkia ?</w:t>
      </w:r>
    </w:p>
    <w:p>
      <w:r>
        <w:rPr>
          <w:b/>
        </w:rPr>
        <w:t xml:space="preserve">Tulos</w:t>
      </w:r>
    </w:p>
    <w:p>
      <w:r>
        <w:t xml:space="preserve">Cavalleria rusticana</w:t>
      </w:r>
    </w:p>
    <w:p>
      <w:r>
        <w:rPr>
          <w:b/>
        </w:rPr>
        <w:t xml:space="preserve">Esimerkki 8.2213</w:t>
      </w:r>
    </w:p>
    <w:p>
      <w:r>
        <w:t xml:space="preserve">Mikä oli Buffalo Billsin Yalesta vuoden 1983 NFL-draftissa varaaman pelaajan toinen nimi ?</w:t>
      </w:r>
    </w:p>
    <w:p>
      <w:r>
        <w:rPr>
          <w:b/>
        </w:rPr>
        <w:t xml:space="preserve">Tulos</w:t>
      </w:r>
    </w:p>
    <w:p>
      <w:r>
        <w:t xml:space="preserve">Edward</w:t>
      </w:r>
    </w:p>
    <w:p>
      <w:r>
        <w:rPr>
          <w:b/>
        </w:rPr>
        <w:t xml:space="preserve">Esimerkki 8.2214</w:t>
      </w:r>
    </w:p>
    <w:p>
      <w:r>
        <w:t xml:space="preserve">Minkä musiikkilajin yhtye, jonka kappale kuului sarjan 1. kauden jaksossa 25 , on ?</w:t>
      </w:r>
    </w:p>
    <w:p>
      <w:r>
        <w:rPr>
          <w:b/>
        </w:rPr>
        <w:t xml:space="preserve">Tulos</w:t>
      </w:r>
    </w:p>
    <w:p>
      <w:r>
        <w:t xml:space="preserve">Kokeellinen rock</w:t>
      </w:r>
    </w:p>
    <w:p>
      <w:r>
        <w:rPr>
          <w:b/>
        </w:rPr>
        <w:t xml:space="preserve">Esimerkki 8.2215</w:t>
      </w:r>
    </w:p>
    <w:p>
      <w:r>
        <w:t xml:space="preserve">Mikä on stadion seuran, joka pelaa II Lyga , kolmas taso Liettuan jalkapallossa ?</w:t>
      </w:r>
    </w:p>
    <w:p>
      <w:r>
        <w:rPr>
          <w:b/>
        </w:rPr>
        <w:t xml:space="preserve">Tulos</w:t>
      </w:r>
    </w:p>
    <w:p>
      <w:r>
        <w:t xml:space="preserve">Šilutėn stadion</w:t>
      </w:r>
    </w:p>
    <w:p>
      <w:r>
        <w:rPr>
          <w:b/>
        </w:rPr>
        <w:t xml:space="preserve">Esimerkki 8.2216</w:t>
      </w:r>
    </w:p>
    <w:p>
      <w:r>
        <w:t xml:space="preserve">Mikä on Yhdysvaltojen toiseksi vanhimman kirkkorakennuksen nimen englanninkielinen käännös ?</w:t>
      </w:r>
    </w:p>
    <w:p>
      <w:r>
        <w:rPr>
          <w:b/>
        </w:rPr>
        <w:t xml:space="preserve">Tulos</w:t>
      </w:r>
    </w:p>
    <w:p>
      <w:r>
        <w:t xml:space="preserve">Portti taivaaseen</w:t>
      </w:r>
    </w:p>
    <w:p>
      <w:r>
        <w:rPr>
          <w:b/>
        </w:rPr>
        <w:t xml:space="preserve">Esimerkki 8.2217</w:t>
      </w:r>
    </w:p>
    <w:p>
      <w:r>
        <w:t xml:space="preserve">Mikä on päivämäärä, joka on nimetty maamerkille, joka oli toisen maailmansodan aikainen tutkimus- ja kehitysyritys, joka tuotti ensimmäiset ydinaseet ?</w:t>
      </w:r>
    </w:p>
    <w:p>
      <w:r>
        <w:rPr>
          <w:b/>
        </w:rPr>
        <w:t xml:space="preserve">Tulos</w:t>
      </w:r>
    </w:p>
    <w:p>
      <w:r>
        <w:t xml:space="preserve"># 66000893</w:t>
      </w:r>
    </w:p>
    <w:p>
      <w:r>
        <w:rPr>
          <w:b/>
        </w:rPr>
        <w:t xml:space="preserve">Esimerkki 8.2218</w:t>
      </w:r>
    </w:p>
    <w:p>
      <w:r>
        <w:t xml:space="preserve">Mikä oli sen painijan arvo, joka oli erittäin suosittu Tyynenmeren luoteisosassa ja Keski-Atlantin alueella ?</w:t>
      </w:r>
    </w:p>
    <w:p>
      <w:r>
        <w:rPr>
          <w:b/>
        </w:rPr>
        <w:t xml:space="preserve">Tulos</w:t>
      </w:r>
    </w:p>
    <w:p>
      <w:r>
        <w:t xml:space="preserve">9</w:t>
      </w:r>
    </w:p>
    <w:p>
      <w:r>
        <w:rPr>
          <w:b/>
        </w:rPr>
        <w:t xml:space="preserve">Esimerkki 8.2219</w:t>
      </w:r>
    </w:p>
    <w:p>
      <w:r>
        <w:t xml:space="preserve">Mikä on sen kunnan nimi, jonka lentokenttä tarjoaa pääasiassa yksityislentoja, mutta jossa on myös yksityisten suihkukoneiden säilytystiloja?</w:t>
      </w:r>
    </w:p>
    <w:p>
      <w:r>
        <w:rPr>
          <w:b/>
        </w:rPr>
        <w:t xml:space="preserve">Tulos</w:t>
      </w:r>
    </w:p>
    <w:p>
      <w:r>
        <w:t xml:space="preserve">Alma</w:t>
      </w:r>
    </w:p>
    <w:p>
      <w:r>
        <w:rPr>
          <w:b/>
        </w:rPr>
        <w:t xml:space="preserve">Esimerkki 8.2220</w:t>
      </w:r>
    </w:p>
    <w:p>
      <w:r>
        <w:t xml:space="preserve">Vuoden 2014 voittaja kilpaili kuinka monissa olympialaisissa ?</w:t>
      </w:r>
    </w:p>
    <w:p>
      <w:r>
        <w:rPr>
          <w:b/>
        </w:rPr>
        <w:t xml:space="preserve">Tulos</w:t>
      </w:r>
    </w:p>
    <w:p>
      <w:r>
        <w:t xml:space="preserve">kaksi</w:t>
      </w:r>
    </w:p>
    <w:p>
      <w:r>
        <w:rPr>
          <w:b/>
        </w:rPr>
        <w:t xml:space="preserve">Esimerkki 8.2221</w:t>
      </w:r>
    </w:p>
    <w:p>
      <w:r>
        <w:t xml:space="preserve">Milloin syntyi tämä näyttelijä, joka näytteli Henry Martinia elokuvassa 666 Park Avenue ?</w:t>
      </w:r>
    </w:p>
    <w:p>
      <w:r>
        <w:rPr>
          <w:b/>
        </w:rPr>
        <w:t xml:space="preserve">Tulos</w:t>
      </w:r>
    </w:p>
    <w:p>
      <w:r>
        <w:t xml:space="preserve">15. syyskuuta 1979</w:t>
      </w:r>
    </w:p>
    <w:p>
      <w:r>
        <w:rPr>
          <w:b/>
        </w:rPr>
        <w:t xml:space="preserve">Esimerkki 8.2222</w:t>
      </w:r>
    </w:p>
    <w:p>
      <w:r>
        <w:t xml:space="preserve">Mikä on sen joukkueen stadion, joka pelasi ensimmäiset ottelunsa Park 's Polo Groundsissa?</w:t>
      </w:r>
    </w:p>
    <w:p>
      <w:r>
        <w:rPr>
          <w:b/>
        </w:rPr>
        <w:t xml:space="preserve">Tulos</w:t>
      </w:r>
    </w:p>
    <w:p>
      <w:r>
        <w:t xml:space="preserve">AUL Complex</w:t>
      </w:r>
    </w:p>
    <w:p>
      <w:r>
        <w:rPr>
          <w:b/>
        </w:rPr>
        <w:t xml:space="preserve">Esimerkki 8.2223</w:t>
      </w:r>
    </w:p>
    <w:p>
      <w:r>
        <w:t xml:space="preserve">Mikä oli sen historiallisen paikan päivämäärä, joka oli nimetty Länsi-Virginian yhdysvaltalaisen senaattorin mukaan ?</w:t>
      </w:r>
    </w:p>
    <w:p>
      <w:r>
        <w:rPr>
          <w:b/>
        </w:rPr>
        <w:t xml:space="preserve">Tulos</w:t>
      </w:r>
    </w:p>
    <w:p>
      <w:r>
        <w:t xml:space="preserve"># 85001583</w:t>
      </w:r>
    </w:p>
    <w:p>
      <w:r>
        <w:rPr>
          <w:b/>
        </w:rPr>
        <w:t xml:space="preserve">Esimerkki 8.2224</w:t>
      </w:r>
    </w:p>
    <w:p>
      <w:r>
        <w:t xml:space="preserve">Mikä oli tasan kaksi mestaruutta voittaneen joukkueen alkuperäinen nimi ?</w:t>
      </w:r>
    </w:p>
    <w:p>
      <w:r>
        <w:rPr>
          <w:b/>
        </w:rPr>
        <w:t xml:space="preserve">Tulos</w:t>
      </w:r>
    </w:p>
    <w:p>
      <w:r>
        <w:t xml:space="preserve">Vero Beach Dodgers</w:t>
      </w:r>
    </w:p>
    <w:p>
      <w:r>
        <w:rPr>
          <w:b/>
        </w:rPr>
        <w:t xml:space="preserve">Esimerkki 8.2225</w:t>
      </w:r>
    </w:p>
    <w:p>
      <w:r>
        <w:t xml:space="preserve">Minkä kaupungin väkiluku on 19 731 ja kirkko on rakennettu vuonna 1907?</w:t>
      </w:r>
    </w:p>
    <w:p>
      <w:r>
        <w:rPr>
          <w:b/>
        </w:rPr>
        <w:t xml:space="preserve">Tulos</w:t>
      </w:r>
    </w:p>
    <w:p>
      <w:r>
        <w:t xml:space="preserve">Cartersville , Georgia</w:t>
      </w:r>
    </w:p>
    <w:p>
      <w:r>
        <w:rPr>
          <w:b/>
        </w:rPr>
        <w:t xml:space="preserve">Esimerkki 8.2226</w:t>
      </w:r>
    </w:p>
    <w:p>
      <w:r>
        <w:t xml:space="preserve">Minkä fiktiivisen hahmon sanotaan matkustaneen Irakissa sijaitsevasta kaupungista, jossa Al-Mina ' a SC sijaitsee?</w:t>
      </w:r>
    </w:p>
    <w:p>
      <w:r>
        <w:rPr>
          <w:b/>
        </w:rPr>
        <w:t xml:space="preserve">Tulos</w:t>
      </w:r>
    </w:p>
    <w:p>
      <w:r>
        <w:t xml:space="preserve">Sinbad the Sailor</w:t>
      </w:r>
    </w:p>
    <w:p>
      <w:r>
        <w:rPr>
          <w:b/>
        </w:rPr>
        <w:t xml:space="preserve">Esimerkki 8.2227</w:t>
      </w:r>
    </w:p>
    <w:p>
      <w:r>
        <w:t xml:space="preserve">Mikä on Teobald Suuren poikana olleen henkilön "ulkoinen" episkopaatti?</w:t>
      </w:r>
    </w:p>
    <w:p>
      <w:r>
        <w:rPr>
          <w:b/>
        </w:rPr>
        <w:t xml:space="preserve">Tulos</w:t>
      </w:r>
    </w:p>
    <w:p>
      <w:r>
        <w:t xml:space="preserve">Reimsin arkkipiispa 1204-1206</w:t>
      </w:r>
    </w:p>
    <w:p>
      <w:r>
        <w:rPr>
          <w:b/>
        </w:rPr>
        <w:t xml:space="preserve">Esimerkki 8.2228</w:t>
      </w:r>
    </w:p>
    <w:p>
      <w:r>
        <w:t xml:space="preserve">Minkä mitalin vuoden 2016 olympialaisissa kaksi kultamitalia ja MM-kisoissa kahdeksan kultaa voittanut urheilija sai ?</w:t>
      </w:r>
    </w:p>
    <w:p>
      <w:r>
        <w:rPr>
          <w:b/>
        </w:rPr>
        <w:t xml:space="preserve">Tulos</w:t>
      </w:r>
    </w:p>
    <w:p>
      <w:r>
        <w:t xml:space="preserve">Kulta</w:t>
      </w:r>
    </w:p>
    <w:p>
      <w:r>
        <w:rPr>
          <w:b/>
        </w:rPr>
        <w:t xml:space="preserve">Esimerkki 8.2229</w:t>
      </w:r>
    </w:p>
    <w:p>
      <w:r>
        <w:t xml:space="preserve">Mikä on Yoshiokahigashi Government Offices' -yhteisön väkiluku vuonna 2017?</w:t>
      </w:r>
    </w:p>
    <w:p>
      <w:r>
        <w:rPr>
          <w:b/>
        </w:rPr>
        <w:t xml:space="preserve">Tulos</w:t>
      </w:r>
    </w:p>
    <w:p>
      <w:r>
        <w:t xml:space="preserve">28,716</w:t>
      </w:r>
    </w:p>
    <w:p>
      <w:r>
        <w:rPr>
          <w:b/>
        </w:rPr>
        <w:t xml:space="preserve">Esimerkki 8.2230</w:t>
      </w:r>
    </w:p>
    <w:p>
      <w:r>
        <w:t xml:space="preserve">Millä saarella sijaitsee kaupunginosa, jolla on asema kaupungissa, jossa merimies lähti Sevillasta ensimmäiselle maapallon kiertomatkalle ?</w:t>
      </w:r>
    </w:p>
    <w:p>
      <w:r>
        <w:rPr>
          <w:b/>
        </w:rPr>
        <w:t xml:space="preserve">Tulos</w:t>
      </w:r>
    </w:p>
    <w:p>
      <w:r>
        <w:t xml:space="preserve">Isla de La Cartuja</w:t>
      </w:r>
    </w:p>
    <w:p>
      <w:r>
        <w:rPr>
          <w:b/>
        </w:rPr>
        <w:t xml:space="preserve">Esimerkki 8.2231</w:t>
      </w:r>
    </w:p>
    <w:p>
      <w:r>
        <w:t xml:space="preserve">Mikä muu viihdytyspaikka kuin Hersheyn suklaamaailma sijaitsee kaupungissa, jossa Good &amp; Plenty -yhtiön pääkonttori sijaitsee?</w:t>
      </w:r>
    </w:p>
    <w:p>
      <w:r>
        <w:rPr>
          <w:b/>
        </w:rPr>
        <w:t xml:space="preserve">Tulos</w:t>
      </w:r>
    </w:p>
    <w:p>
      <w:r>
        <w:t xml:space="preserve">Hersheypark</w:t>
      </w:r>
    </w:p>
    <w:p>
      <w:r>
        <w:rPr>
          <w:b/>
        </w:rPr>
        <w:t xml:space="preserve">Esimerkki 8.2232</w:t>
      </w:r>
    </w:p>
    <w:p>
      <w:r>
        <w:t xml:space="preserve">Mikä on sen kaupungin väkiluku, jossa Argyle sijaitsee ?</w:t>
      </w:r>
    </w:p>
    <w:p>
      <w:r>
        <w:rPr>
          <w:b/>
        </w:rPr>
        <w:t xml:space="preserve">Tulos</w:t>
      </w:r>
    </w:p>
    <w:p>
      <w:r>
        <w:t xml:space="preserve">33,727</w:t>
      </w:r>
    </w:p>
    <w:p>
      <w:r>
        <w:rPr>
          <w:b/>
        </w:rPr>
        <w:t xml:space="preserve">Esimerkki 8.2233</w:t>
      </w:r>
    </w:p>
    <w:p>
      <w:r>
        <w:t xml:space="preserve">Missä kaupungissa Olivier Panis'n taakse Japanin Grand Prix'ssa 1999 sijoittunut kuljettaja sai ainoan Formula 1 -voittonsa ?</w:t>
      </w:r>
    </w:p>
    <w:p>
      <w:r>
        <w:rPr>
          <w:b/>
        </w:rPr>
        <w:t xml:space="preserve">Tulos</w:t>
      </w:r>
    </w:p>
    <w:p>
      <w:r>
        <w:t xml:space="preserve">Monaco</w:t>
      </w:r>
    </w:p>
    <w:p>
      <w:r>
        <w:rPr>
          <w:b/>
        </w:rPr>
        <w:t xml:space="preserve">Esimerkki 8.2234</w:t>
      </w:r>
    </w:p>
    <w:p>
      <w:r>
        <w:t xml:space="preserve">Mikä on etäisyys Los Angelesin keskustan ja San Ramonin kappelin sisältävän kaupungin välillä?</w:t>
      </w:r>
    </w:p>
    <w:p>
      <w:r>
        <w:rPr>
          <w:b/>
        </w:rPr>
        <w:t xml:space="preserve">Tulos</w:t>
      </w:r>
    </w:p>
    <w:p>
      <w:r>
        <w:t xml:space="preserve">150 mailia</w:t>
      </w:r>
    </w:p>
    <w:p>
      <w:r>
        <w:rPr>
          <w:b/>
        </w:rPr>
        <w:t xml:space="preserve">Esimerkki 8.2235</w:t>
      </w:r>
    </w:p>
    <w:p>
      <w:r>
        <w:t xml:space="preserve">Mikä on sen stadionin nimi, jossa joukkue pelaa, joka liittyy University of Central Florida alumni, joka on guinealainen ja valmistui vuonna 2015 ?</w:t>
      </w:r>
    </w:p>
    <w:p>
      <w:r>
        <w:rPr>
          <w:b/>
        </w:rPr>
        <w:t xml:space="preserve">Tulos</w:t>
      </w:r>
    </w:p>
    <w:p>
      <w:r>
        <w:t xml:space="preserve">Exploria Stadium</w:t>
      </w:r>
    </w:p>
    <w:p>
      <w:r>
        <w:rPr>
          <w:b/>
        </w:rPr>
        <w:t xml:space="preserve">Esimerkki 8.2236</w:t>
      </w:r>
    </w:p>
    <w:p>
      <w:r>
        <w:t xml:space="preserve">Mikä on kaupungin kokonaisväestömäärä postinumerossa EX20 ?</w:t>
      </w:r>
    </w:p>
    <w:p>
      <w:r>
        <w:rPr>
          <w:b/>
        </w:rPr>
        <w:t xml:space="preserve">Tulos</w:t>
      </w:r>
    </w:p>
    <w:p>
      <w:r>
        <w:t xml:space="preserve">7,500</w:t>
      </w:r>
    </w:p>
    <w:p>
      <w:r>
        <w:rPr>
          <w:b/>
        </w:rPr>
        <w:t xml:space="preserve">Esimerkki 8.2237</w:t>
      </w:r>
    </w:p>
    <w:p>
      <w:r>
        <w:t xml:space="preserve">Minkä joen varrella sijaitsee kaupunki, jonka koko nimessä on `` SG Dynamo '' ?</w:t>
      </w:r>
    </w:p>
    <w:p>
      <w:r>
        <w:rPr>
          <w:b/>
        </w:rPr>
        <w:t xml:space="preserve">Tulos</w:t>
      </w:r>
    </w:p>
    <w:p>
      <w:r>
        <w:t xml:space="preserve">Elbe</w:t>
      </w:r>
    </w:p>
    <w:p>
      <w:r>
        <w:rPr>
          <w:b/>
        </w:rPr>
        <w:t xml:space="preserve">Esimerkki 8.2238</w:t>
      </w:r>
    </w:p>
    <w:p>
      <w:r>
        <w:t xml:space="preserve">Milloin Hrafnhild Eir Hermodsdottirin taakse Euroopan pienten valtioiden kisoissa 2009 100 metrin juoksija kilpaili olympialaisissa ?</w:t>
      </w:r>
    </w:p>
    <w:p>
      <w:r>
        <w:rPr>
          <w:b/>
        </w:rPr>
        <w:t xml:space="preserve">Tulos</w:t>
      </w:r>
    </w:p>
    <w:p>
      <w:r>
        <w:t xml:space="preserve">2012</w:t>
      </w:r>
    </w:p>
    <w:p>
      <w:r>
        <w:rPr>
          <w:b/>
        </w:rPr>
        <w:t xml:space="preserve">Esimerkki 8.2239</w:t>
      </w:r>
    </w:p>
    <w:p>
      <w:r>
        <w:t xml:space="preserve">Kuinka monta kohdetta on Intian toiseksi väkirikkaimmassa osavaltiossa?</w:t>
      </w:r>
    </w:p>
    <w:p>
      <w:r>
        <w:rPr>
          <w:b/>
        </w:rPr>
        <w:t xml:space="preserve">Tulos</w:t>
      </w:r>
    </w:p>
    <w:p>
      <w:r>
        <w:t xml:space="preserve">3</w:t>
      </w:r>
    </w:p>
    <w:p>
      <w:r>
        <w:rPr>
          <w:b/>
        </w:rPr>
        <w:t xml:space="preserve">Esimerkki 8.2240</w:t>
      </w:r>
    </w:p>
    <w:p>
      <w:r>
        <w:t xml:space="preserve">Kaupunki, jossa elokuva `` Jim Thorpe '' kuvattiin, on senaattorin kotikaupunki, joka on eläkkeellä mikä ?</w:t>
      </w:r>
    </w:p>
    <w:p>
      <w:r>
        <w:rPr>
          <w:b/>
        </w:rPr>
        <w:t xml:space="preserve">Tulos</w:t>
      </w:r>
    </w:p>
    <w:p>
      <w:r>
        <w:t xml:space="preserve">valmentaja , opettaja ja koulutusalan hallintovirkamies</w:t>
      </w:r>
    </w:p>
    <w:p>
      <w:r>
        <w:rPr>
          <w:b/>
        </w:rPr>
        <w:t xml:space="preserve">Esimerkki 8.2241</w:t>
      </w:r>
    </w:p>
    <w:p>
      <w:r>
        <w:t xml:space="preserve">Mistä lähtien tämä historiallinen metodistien leirikokouksen paikka on ollut toiminnassa, joka sijaitsee tässä kaupungissa, jossa oli vuonna 2010 yhteensä 1 979 asukasta?</w:t>
      </w:r>
    </w:p>
    <w:p>
      <w:r>
        <w:rPr>
          <w:b/>
        </w:rPr>
        <w:t xml:space="preserve">Tulos</w:t>
      </w:r>
    </w:p>
    <w:p>
      <w:r>
        <w:t xml:space="preserve">1794</w:t>
      </w:r>
    </w:p>
    <w:p>
      <w:r>
        <w:rPr>
          <w:b/>
        </w:rPr>
        <w:t xml:space="preserve">Esimerkki 8.2242</w:t>
      </w:r>
    </w:p>
    <w:p>
      <w:r>
        <w:t xml:space="preserve">Kuka oli vuonna 1717 Annapolis Royalissa, Nova Scotiassa, perustetun yksikön vastaanottaja?</w:t>
      </w:r>
    </w:p>
    <w:p>
      <w:r>
        <w:rPr>
          <w:b/>
        </w:rPr>
        <w:t xml:space="preserve">Tulos</w:t>
      </w:r>
    </w:p>
    <w:p>
      <w:r>
        <w:t xml:space="preserve">John Lucas</w:t>
      </w:r>
    </w:p>
    <w:p>
      <w:r>
        <w:rPr>
          <w:b/>
        </w:rPr>
        <w:t xml:space="preserve">Esimerkki 8.2243</w:t>
      </w:r>
    </w:p>
    <w:p>
      <w:r>
        <w:t xml:space="preserve">Kuka on esikoinen listan jäsenistä, jotka saivat mitalin toiminnastaan ennen Dreadnought-taistelulaivalla ?</w:t>
      </w:r>
    </w:p>
    <w:p>
      <w:r>
        <w:rPr>
          <w:b/>
        </w:rPr>
        <w:t xml:space="preserve">Tulos</w:t>
      </w:r>
    </w:p>
    <w:p>
      <w:r>
        <w:t xml:space="preserve">Demetri Corahorgi</w:t>
      </w:r>
    </w:p>
    <w:p>
      <w:r>
        <w:rPr>
          <w:b/>
        </w:rPr>
        <w:t xml:space="preserve">Esimerkki 8.2244</w:t>
      </w:r>
    </w:p>
    <w:p>
      <w:r>
        <w:t xml:space="preserve">Mitä esineitä on löydetty sukupuuttoon kuolleesta matelijamaisten tetrapodien suvusta varhaispermiltä ?</w:t>
      </w:r>
    </w:p>
    <w:p>
      <w:r>
        <w:rPr>
          <w:b/>
        </w:rPr>
        <w:t xml:space="preserve">Tulos</w:t>
      </w:r>
    </w:p>
    <w:p>
      <w:r>
        <w:t xml:space="preserve">MNG 7727 , 8759 , 10553 , 10554 ( viitattu )</w:t>
      </w:r>
    </w:p>
    <w:p>
      <w:r>
        <w:rPr>
          <w:b/>
        </w:rPr>
        <w:t xml:space="preserve">Esimerkki 8.2245</w:t>
      </w:r>
    </w:p>
    <w:p>
      <w:r>
        <w:t xml:space="preserve">Mikä on lentokentän sijaintitunnus, joka sijaitsee 12 meripeninkulmaa (22 km) kaakkoon Edmontonista (Alberta)?</w:t>
      </w:r>
    </w:p>
    <w:p>
      <w:r>
        <w:rPr>
          <w:b/>
        </w:rPr>
        <w:t xml:space="preserve">Tulos</w:t>
      </w:r>
    </w:p>
    <w:p>
      <w:r>
        <w:t xml:space="preserve">CEE6</w:t>
      </w:r>
    </w:p>
    <w:p>
      <w:r>
        <w:rPr>
          <w:b/>
        </w:rPr>
        <w:t xml:space="preserve">Esimerkki 8.2246</w:t>
      </w:r>
    </w:p>
    <w:p>
      <w:r>
        <w:t xml:space="preserve">Mikä on Gary Scott Thompsonin luomia sarjoja esittävän verkon nimi ?</w:t>
      </w:r>
    </w:p>
    <w:p>
      <w:r>
        <w:rPr>
          <w:b/>
        </w:rPr>
        <w:t xml:space="preserve">Tulos</w:t>
      </w:r>
    </w:p>
    <w:p>
      <w:r>
        <w:t xml:space="preserve">NBC</w:t>
      </w:r>
    </w:p>
    <w:p>
      <w:r>
        <w:rPr>
          <w:b/>
        </w:rPr>
        <w:t xml:space="preserve">Esimerkki 8.2247</w:t>
      </w:r>
    </w:p>
    <w:p>
      <w:r>
        <w:t xml:space="preserve">Kuinka monta voittoa joukkue, jonka tappioputki on 6, sai vuoden 2019 aikana ?</w:t>
      </w:r>
    </w:p>
    <w:p>
      <w:r>
        <w:rPr>
          <w:b/>
        </w:rPr>
        <w:t xml:space="preserve">Tulos</w:t>
      </w:r>
    </w:p>
    <w:p>
      <w:r>
        <w:t xml:space="preserve">kymmenen</w:t>
      </w:r>
    </w:p>
    <w:p>
      <w:r>
        <w:rPr>
          <w:b/>
        </w:rPr>
        <w:t xml:space="preserve">Esimerkki 8.2248</w:t>
      </w:r>
    </w:p>
    <w:p>
      <w:r>
        <w:t xml:space="preserve">Ketä Victoria Justice näyttelee sarjassa, jossa Ryan McGinnis näytteli Tanssija numero 1 vuonna 2010 ?</w:t>
      </w:r>
    </w:p>
    <w:p>
      <w:r>
        <w:rPr>
          <w:b/>
        </w:rPr>
        <w:t xml:space="preserve">Tulos</w:t>
      </w:r>
    </w:p>
    <w:p>
      <w:r>
        <w:t xml:space="preserve">Tori Vega</w:t>
      </w:r>
    </w:p>
    <w:p>
      <w:r>
        <w:rPr>
          <w:b/>
        </w:rPr>
        <w:t xml:space="preserve">Esimerkki 8.2249</w:t>
      </w:r>
    </w:p>
    <w:p>
      <w:r>
        <w:t xml:space="preserve">Missä osassa maanosaansa on Amharan kotimaa ?</w:t>
      </w:r>
    </w:p>
    <w:p>
      <w:r>
        <w:rPr>
          <w:b/>
        </w:rPr>
        <w:t xml:space="preserve">Tulos</w:t>
      </w:r>
    </w:p>
    <w:p>
      <w:r>
        <w:t xml:space="preserve">Afrikan sarvi</w:t>
      </w:r>
    </w:p>
    <w:p>
      <w:r>
        <w:rPr>
          <w:b/>
        </w:rPr>
        <w:t xml:space="preserve">Esimerkki 8.2250</w:t>
      </w:r>
    </w:p>
    <w:p>
      <w:r>
        <w:t xml:space="preserve">Mikä on sen kehittyvän teknologian tilanne, jonka Eli Zelkha ja hänen Palo Alto Ventures -yhtiönsä kehittivät alun perin 1990-luvun lopulla?</w:t>
      </w:r>
    </w:p>
    <w:p>
      <w:r>
        <w:rPr>
          <w:b/>
        </w:rPr>
        <w:t xml:space="preserve">Tulos</w:t>
      </w:r>
    </w:p>
    <w:p>
      <w:r>
        <w:t xml:space="preserve">Hypoteettinen</w:t>
      </w:r>
    </w:p>
    <w:p>
      <w:r>
        <w:rPr>
          <w:b/>
        </w:rPr>
        <w:t xml:space="preserve">Esimerkki 8.2251</w:t>
      </w:r>
    </w:p>
    <w:p>
      <w:r>
        <w:t xml:space="preserve">Kuinka monta joukkuetta osallistuu tällä hetkellä maakunnan mestaruuskilpailuihin, jotka liittyvät siihen GAA:n piirikuntaan, jossa GAA perustettiin 1. marraskuuta 1884?</w:t>
      </w:r>
    </w:p>
    <w:p>
      <w:r>
        <w:rPr>
          <w:b/>
        </w:rPr>
        <w:t xml:space="preserve">Tulos</w:t>
      </w:r>
    </w:p>
    <w:p>
      <w:r>
        <w:t xml:space="preserve">Viisi joukkuetta</w:t>
      </w:r>
    </w:p>
    <w:p>
      <w:r>
        <w:rPr>
          <w:b/>
        </w:rPr>
        <w:t xml:space="preserve">Esimerkki 8.2252</w:t>
      </w:r>
    </w:p>
    <w:p>
      <w:r>
        <w:t xml:space="preserve">Mitkä ovat Benny P. Nayarambalamin viimeisimmän elokuvan tärkeimmät kuvauspaikat?</w:t>
      </w:r>
    </w:p>
    <w:p>
      <w:r>
        <w:rPr>
          <w:b/>
        </w:rPr>
        <w:t xml:space="preserve">Tulos</w:t>
      </w:r>
    </w:p>
    <w:p>
      <w:r>
        <w:t xml:space="preserve">Kochi ja Bangkok</w:t>
      </w:r>
    </w:p>
    <w:p>
      <w:r>
        <w:rPr>
          <w:b/>
        </w:rPr>
        <w:t xml:space="preserve">Esimerkki 8.2253</w:t>
      </w:r>
    </w:p>
    <w:p>
      <w:r>
        <w:t xml:space="preserve">Kuka on ohjaaja elokuvan, joka on remake Telugu elokuva Brindavanam ?</w:t>
      </w:r>
    </w:p>
    <w:p>
      <w:r>
        <w:rPr>
          <w:b/>
        </w:rPr>
        <w:t xml:space="preserve">Tulos</w:t>
      </w:r>
    </w:p>
    <w:p>
      <w:r>
        <w:t xml:space="preserve">Rajiv Kumar Biswas</w:t>
      </w:r>
    </w:p>
    <w:p>
      <w:r>
        <w:rPr>
          <w:b/>
        </w:rPr>
        <w:t xml:space="preserve">Esimerkki 8.2254</w:t>
      </w:r>
    </w:p>
    <w:p>
      <w:r>
        <w:t xml:space="preserve">Minä vuonna Garoun katsottiin voittavan palkinnon ?</w:t>
      </w:r>
    </w:p>
    <w:p>
      <w:r>
        <w:rPr>
          <w:b/>
        </w:rPr>
        <w:t xml:space="preserve">Tulos</w:t>
      </w:r>
    </w:p>
    <w:p>
      <w:r>
        <w:t xml:space="preserve">2001</w:t>
      </w:r>
    </w:p>
    <w:p>
      <w:r>
        <w:rPr>
          <w:b/>
        </w:rPr>
        <w:t xml:space="preserve">Esimerkki 8.2255</w:t>
      </w:r>
    </w:p>
    <w:p>
      <w:r>
        <w:t xml:space="preserve">Mistä joukkueesta siirtyi pelaaja, joka on voittanut neljä Primeira Ligan , yhden Taça de Portugalin ja kaksi Taça da Ligan mestaruutta ?</w:t>
      </w:r>
    </w:p>
    <w:p>
      <w:r>
        <w:rPr>
          <w:b/>
        </w:rPr>
        <w:t xml:space="preserve">Tulos</w:t>
      </w:r>
    </w:p>
    <w:p>
      <w:r>
        <w:t xml:space="preserve">Guarani</w:t>
      </w:r>
    </w:p>
    <w:p>
      <w:r>
        <w:rPr>
          <w:b/>
        </w:rPr>
        <w:t xml:space="preserve">Esimerkki 8.2256</w:t>
      </w:r>
    </w:p>
    <w:p>
      <w:r>
        <w:t xml:space="preserve">Missä tapahtumapaikassa järjestettiin tapahtuma 12. elokuuta ja 16. elokuuta 2003 välisenä aikana?</w:t>
      </w:r>
    </w:p>
    <w:p>
      <w:r>
        <w:rPr>
          <w:b/>
        </w:rPr>
        <w:t xml:space="preserve">Tulos</w:t>
      </w:r>
    </w:p>
    <w:p>
      <w:r>
        <w:t xml:space="preserve">Painonnostopaviljonki</w:t>
      </w:r>
    </w:p>
    <w:p>
      <w:r>
        <w:rPr>
          <w:b/>
        </w:rPr>
        <w:t xml:space="preserve">Esimerkki 8.2257</w:t>
      </w:r>
    </w:p>
    <w:p>
      <w:r>
        <w:t xml:space="preserve">Missä kaupungissa voitti joukkue, jolla on Aasian pisimmät perinteet järjestäytyneessä seurarugbyssä ?</w:t>
      </w:r>
    </w:p>
    <w:p>
      <w:r>
        <w:rPr>
          <w:b/>
        </w:rPr>
        <w:t xml:space="preserve">Tulos</w:t>
      </w:r>
    </w:p>
    <w:p>
      <w:r>
        <w:t xml:space="preserve">Colombo</w:t>
      </w:r>
    </w:p>
    <w:p>
      <w:r>
        <w:rPr>
          <w:b/>
        </w:rPr>
        <w:t xml:space="preserve">Esimerkki 8.2258</w:t>
      </w:r>
    </w:p>
    <w:p>
      <w:r>
        <w:t xml:space="preserve">Mikä on sen laivueen, joka tunnetaan myös Soihdunkantajina, lentokone, jolle on annettu tehtäväksi ?</w:t>
      </w:r>
    </w:p>
    <w:p>
      <w:r>
        <w:rPr>
          <w:b/>
        </w:rPr>
        <w:t xml:space="preserve">Tulos</w:t>
      </w:r>
    </w:p>
    <w:p>
      <w:r>
        <w:t xml:space="preserve">E-2D Hawkeye</w:t>
      </w:r>
    </w:p>
    <w:p>
      <w:r>
        <w:rPr>
          <w:b/>
        </w:rPr>
        <w:t xml:space="preserve">Esimerkki 8.2259</w:t>
      </w:r>
    </w:p>
    <w:p>
      <w:r>
        <w:t xml:space="preserve">Kuka perusti tämän jalkapalloseuran, jonka kotistadionilla pelattiin ottelu Örgryte IS:ää vastaan vuonna 2005 ?</w:t>
      </w:r>
    </w:p>
    <w:p>
      <w:r>
        <w:rPr>
          <w:b/>
        </w:rPr>
        <w:t xml:space="preserve">Tulos</w:t>
      </w:r>
    </w:p>
    <w:p>
      <w:r>
        <w:t xml:space="preserve">19 nuoren ryhmä</w:t>
      </w:r>
    </w:p>
    <w:p>
      <w:r>
        <w:rPr>
          <w:b/>
        </w:rPr>
        <w:t xml:space="preserve">Esimerkki 8.2260</w:t>
      </w:r>
    </w:p>
    <w:p>
      <w:r>
        <w:t xml:space="preserve">Missä paikassa Lex Luger haastoi Yokozunan WWF:n raskaan sarjan maailmanmestaruudesta ?</w:t>
      </w:r>
    </w:p>
    <w:p>
      <w:r>
        <w:rPr>
          <w:b/>
        </w:rPr>
        <w:t xml:space="preserve">Tulos</w:t>
      </w:r>
    </w:p>
    <w:p>
      <w:r>
        <w:t xml:space="preserve">Auburn Hillsin palatsi</w:t>
      </w:r>
    </w:p>
    <w:p>
      <w:r>
        <w:rPr>
          <w:b/>
        </w:rPr>
        <w:t xml:space="preserve">Esimerkki 8.2261</w:t>
      </w:r>
    </w:p>
    <w:p>
      <w:r>
        <w:t xml:space="preserve">Kuinka monta kotitaloutta kunnassa on arviolta, jolla on Rennyon yhteydessä oleva temppeli?</w:t>
      </w:r>
    </w:p>
    <w:p>
      <w:r>
        <w:rPr>
          <w:b/>
        </w:rPr>
        <w:t xml:space="preserve">Tulos</w:t>
      </w:r>
    </w:p>
    <w:p>
      <w:r>
        <w:t xml:space="preserve">10,140</w:t>
      </w:r>
    </w:p>
    <w:p>
      <w:r>
        <w:rPr>
          <w:b/>
        </w:rPr>
        <w:t xml:space="preserve">Esimerkki 8.2262</w:t>
      </w:r>
    </w:p>
    <w:p>
      <w:r>
        <w:t xml:space="preserve">Kuka voitti kultaa urheilijoille, joilla on aivohalvauksen aiheuttama lievin vammautumisen muoto, järjestetyssä tapahtumassa ?</w:t>
      </w:r>
    </w:p>
    <w:p>
      <w:r>
        <w:rPr>
          <w:b/>
        </w:rPr>
        <w:t xml:space="preserve">Tulos</w:t>
      </w:r>
    </w:p>
    <w:p>
      <w:r>
        <w:t xml:space="preserve">Mohamed Farhat Chida</w:t>
      </w:r>
    </w:p>
    <w:p>
      <w:r>
        <w:rPr>
          <w:b/>
        </w:rPr>
        <w:t xml:space="preserve">Esimerkki 8.2263</w:t>
      </w:r>
    </w:p>
    <w:p>
      <w:r>
        <w:t xml:space="preserve">Millä stadionilla vuonna 1923 perustettu albanialainen joukkue pitää kotiottelunsa ?</w:t>
      </w:r>
    </w:p>
    <w:p>
      <w:r>
        <w:rPr>
          <w:b/>
        </w:rPr>
        <w:t xml:space="preserve">Tulos</w:t>
      </w:r>
    </w:p>
    <w:p>
      <w:r>
        <w:t xml:space="preserve">Flamurtari Stadium</w:t>
      </w:r>
    </w:p>
    <w:p>
      <w:r>
        <w:rPr>
          <w:b/>
        </w:rPr>
        <w:t xml:space="preserve">Esimerkki 8.2264</w:t>
      </w:r>
    </w:p>
    <w:p>
      <w:r>
        <w:t xml:space="preserve">Kuinka monta vuotta vuoden 2014 MLS SuperDraftissa Toronto F.C:hen lähtenyt pelaaja pelasi Englannissa ?</w:t>
      </w:r>
    </w:p>
    <w:p>
      <w:r>
        <w:rPr>
          <w:b/>
        </w:rPr>
        <w:t xml:space="preserve">Tulos</w:t>
      </w:r>
    </w:p>
    <w:p>
      <w:r>
        <w:t xml:space="preserve">viisi</w:t>
      </w:r>
    </w:p>
    <w:p>
      <w:r>
        <w:rPr>
          <w:b/>
        </w:rPr>
        <w:t xml:space="preserve">Esimerkki 8.2265</w:t>
      </w:r>
    </w:p>
    <w:p>
      <w:r>
        <w:t xml:space="preserve">Mikä oli viimeisin finaali joukkueelle, joka tunnetaan myös nimellä RAAL ?</w:t>
      </w:r>
    </w:p>
    <w:p>
      <w:r>
        <w:rPr>
          <w:b/>
        </w:rPr>
        <w:t xml:space="preserve">Tulos</w:t>
      </w:r>
    </w:p>
    <w:p>
      <w:r>
        <w:t xml:space="preserve">2003</w:t>
      </w:r>
    </w:p>
    <w:p>
      <w:r>
        <w:rPr>
          <w:b/>
        </w:rPr>
        <w:t xml:space="preserve">Esimerkki 8.2266</w:t>
      </w:r>
    </w:p>
    <w:p>
      <w:r>
        <w:t xml:space="preserve">Kuka perusti Larry Holmesin poliittisen ryhmän vuonna 1984?</w:t>
      </w:r>
    </w:p>
    <w:p>
      <w:r>
        <w:rPr>
          <w:b/>
        </w:rPr>
        <w:t xml:space="preserve">Tulos</w:t>
      </w:r>
    </w:p>
    <w:p>
      <w:r>
        <w:t xml:space="preserve">Sam Marcy</w:t>
      </w:r>
    </w:p>
    <w:p>
      <w:r>
        <w:rPr>
          <w:b/>
        </w:rPr>
        <w:t xml:space="preserve">Esimerkki 8.2267</w:t>
      </w:r>
    </w:p>
    <w:p>
      <w:r>
        <w:t xml:space="preserve">Mikä on tällä hetkellä Kajan kapteenin asema kaudella 2014 United Football League ?</w:t>
      </w:r>
    </w:p>
    <w:p>
      <w:r>
        <w:rPr>
          <w:b/>
        </w:rPr>
        <w:t xml:space="preserve">Tulos</w:t>
      </w:r>
    </w:p>
    <w:p>
      <w:r>
        <w:t xml:space="preserve">toimitusjohtaja</w:t>
      </w:r>
    </w:p>
    <w:p>
      <w:r>
        <w:rPr>
          <w:b/>
        </w:rPr>
        <w:t xml:space="preserve">Esimerkki 8.2268</w:t>
      </w:r>
    </w:p>
    <w:p>
      <w:r>
        <w:t xml:space="preserve">Kuinka monta jaksoa Andrew Grower toimi näyttelijänä Mammoth Screenin tuottamassa sarjassa ?</w:t>
      </w:r>
    </w:p>
    <w:p>
      <w:r>
        <w:rPr>
          <w:b/>
        </w:rPr>
        <w:t xml:space="preserve">Tulos</w:t>
      </w:r>
    </w:p>
    <w:p>
      <w:r>
        <w:t xml:space="preserve">2 jaksoa</w:t>
      </w:r>
    </w:p>
    <w:p>
      <w:r>
        <w:rPr>
          <w:b/>
        </w:rPr>
        <w:t xml:space="preserve">Esimerkki 8.2269</w:t>
      </w:r>
    </w:p>
    <w:p>
      <w:r>
        <w:t xml:space="preserve">Kuka melee-ottelussa taistellut painija esittää nyt ruda-hahmoa ?</w:t>
      </w:r>
    </w:p>
    <w:p>
      <w:r>
        <w:rPr>
          <w:b/>
        </w:rPr>
        <w:t xml:space="preserve">Tulos</w:t>
      </w:r>
    </w:p>
    <w:p>
      <w:r>
        <w:t xml:space="preserve">La Seductora</w:t>
      </w:r>
    </w:p>
    <w:p>
      <w:r>
        <w:rPr>
          <w:b/>
        </w:rPr>
        <w:t xml:space="preserve">Esimerkki 8.2270</w:t>
      </w:r>
    </w:p>
    <w:p>
      <w:r>
        <w:t xml:space="preserve">Mikä on KPBT-TV:n kaupungin asukasluku ?</w:t>
      </w:r>
    </w:p>
    <w:p>
      <w:r>
        <w:rPr>
          <w:b/>
        </w:rPr>
        <w:t xml:space="preserve">Tulos</w:t>
      </w:r>
    </w:p>
    <w:p>
      <w:r>
        <w:t xml:space="preserve">120,568</w:t>
      </w:r>
    </w:p>
    <w:p>
      <w:r>
        <w:rPr>
          <w:b/>
        </w:rPr>
        <w:t xml:space="preserve">Esimerkki 8.2271</w:t>
      </w:r>
    </w:p>
    <w:p>
      <w:r>
        <w:t xml:space="preserve">Missä lajissa Indonesia voitti mitalin kisoissa, joissa oli mukana 7711 urheilijaa ?</w:t>
      </w:r>
    </w:p>
    <w:p>
      <w:r>
        <w:rPr>
          <w:b/>
        </w:rPr>
        <w:t xml:space="preserve">Tulos</w:t>
      </w:r>
    </w:p>
    <w:p>
      <w:r>
        <w:t xml:space="preserve">Miesten kevyen sarjan koksiton nelonen</w:t>
      </w:r>
    </w:p>
    <w:p>
      <w:r>
        <w:rPr>
          <w:b/>
        </w:rPr>
        <w:t xml:space="preserve">Esimerkki 8.2272</w:t>
      </w:r>
    </w:p>
    <w:p>
      <w:r>
        <w:t xml:space="preserve">Viikoittain ilmestyvä sanomalehti oli kaupungista, jota verrataan mihin italialaiseen kaupunkiin ?</w:t>
      </w:r>
    </w:p>
    <w:p>
      <w:r>
        <w:rPr>
          <w:b/>
        </w:rPr>
        <w:t xml:space="preserve">Tulos</w:t>
      </w:r>
    </w:p>
    <w:p>
      <w:r>
        <w:t xml:space="preserve">Venetsia</w:t>
      </w:r>
    </w:p>
    <w:p>
      <w:r>
        <w:rPr>
          <w:b/>
        </w:rPr>
        <w:t xml:space="preserve">Esimerkki 8.2273</w:t>
      </w:r>
    </w:p>
    <w:p>
      <w:r>
        <w:t xml:space="preserve">Mikä luontokeskus sijaitsee kalastus- ja lomakeskusalueella ?</w:t>
      </w:r>
    </w:p>
    <w:p>
      <w:r>
        <w:rPr>
          <w:b/>
        </w:rPr>
        <w:t xml:space="preserve">Tulos</w:t>
      </w:r>
    </w:p>
    <w:p>
      <w:r>
        <w:t xml:space="preserve">Beachcombers Rest luontokeskus</w:t>
      </w:r>
    </w:p>
    <w:p>
      <w:r>
        <w:rPr>
          <w:b/>
        </w:rPr>
        <w:t xml:space="preserve">Esimerkki 8.2274</w:t>
      </w:r>
    </w:p>
    <w:p>
      <w:r>
        <w:t xml:space="preserve">Kuinka monta pistettä sai voimistelija, joka perusti tanssiryhmän nimeltä Xtreme ?</w:t>
      </w:r>
    </w:p>
    <w:p>
      <w:r>
        <w:rPr>
          <w:b/>
        </w:rPr>
        <w:t xml:space="preserve">Tulos</w:t>
      </w:r>
    </w:p>
    <w:p>
      <w:r>
        <w:t xml:space="preserve">19.05</w:t>
      </w:r>
    </w:p>
    <w:p>
      <w:r>
        <w:rPr>
          <w:b/>
        </w:rPr>
        <w:t xml:space="preserve">Esimerkki 8.2275</w:t>
      </w:r>
    </w:p>
    <w:p>
      <w:r>
        <w:t xml:space="preserve">Kuinka monta piirikuntaa on alueella, jonka päämaja on Moradabad?</w:t>
      </w:r>
    </w:p>
    <w:p>
      <w:r>
        <w:rPr>
          <w:b/>
        </w:rPr>
        <w:t xml:space="preserve">Tulos</w:t>
      </w:r>
    </w:p>
    <w:p>
      <w:r>
        <w:t xml:space="preserve">5</w:t>
      </w:r>
    </w:p>
    <w:p>
      <w:r>
        <w:rPr>
          <w:b/>
        </w:rPr>
        <w:t xml:space="preserve">Esimerkki 8.2276</w:t>
      </w:r>
    </w:p>
    <w:p>
      <w:r>
        <w:t xml:space="preserve">Mikä on Britannian merentakaisen alueen, jonka pääkaupunki on The Valley, maajoukkueen nimi ?</w:t>
      </w:r>
    </w:p>
    <w:p>
      <w:r>
        <w:rPr>
          <w:b/>
        </w:rPr>
        <w:t xml:space="preserve">Tulos</w:t>
      </w:r>
    </w:p>
    <w:p>
      <w:r>
        <w:t xml:space="preserve">Anguilla</w:t>
      </w:r>
    </w:p>
    <w:p>
      <w:r>
        <w:rPr>
          <w:b/>
        </w:rPr>
        <w:t xml:space="preserve">Esimerkki 8.2277</w:t>
      </w:r>
    </w:p>
    <w:p>
      <w:r>
        <w:t xml:space="preserve">mitä hän oli yhteensä venäläis-amerikkalainen eläkkeelle jäänyt taidevoimistelija, josta tuli voimisteluvalmentaja ?</w:t>
      </w:r>
    </w:p>
    <w:p>
      <w:r>
        <w:rPr>
          <w:b/>
        </w:rPr>
        <w:t xml:space="preserve">Tulos</w:t>
      </w:r>
    </w:p>
    <w:p>
      <w:r>
        <w:t xml:space="preserve">9.8</w:t>
      </w:r>
    </w:p>
    <w:p>
      <w:r>
        <w:rPr>
          <w:b/>
        </w:rPr>
        <w:t xml:space="preserve">Esimerkki 8.2278</w:t>
      </w:r>
    </w:p>
    <w:p>
      <w:r>
        <w:t xml:space="preserve">Kuka on puheenjohtaja paikassa, joka on 1. luokan kunta Filippiinien maakunnassa ?</w:t>
      </w:r>
    </w:p>
    <w:p>
      <w:r>
        <w:rPr>
          <w:b/>
        </w:rPr>
        <w:t xml:space="preserve">Tulos</w:t>
      </w:r>
    </w:p>
    <w:p>
      <w:r>
        <w:t xml:space="preserve">Alpha Zeta</w:t>
      </w:r>
    </w:p>
    <w:p>
      <w:r>
        <w:rPr>
          <w:b/>
        </w:rPr>
        <w:t xml:space="preserve">Esimerkki 8.2279</w:t>
      </w:r>
    </w:p>
    <w:p>
      <w:r>
        <w:t xml:space="preserve">Mikä on Hmelnitskin ydinvoimalan sijaintipaikkana toimivan kaupungin tiimi ?</w:t>
      </w:r>
    </w:p>
    <w:p>
      <w:r>
        <w:rPr>
          <w:b/>
        </w:rPr>
        <w:t xml:space="preserve">Tulos</w:t>
      </w:r>
    </w:p>
    <w:p>
      <w:r>
        <w:t xml:space="preserve">NAEC Netishyn</w:t>
      </w:r>
    </w:p>
    <w:p>
      <w:r>
        <w:rPr>
          <w:b/>
        </w:rPr>
        <w:t xml:space="preserve">Esimerkki 8.2280</w:t>
      </w:r>
    </w:p>
    <w:p>
      <w:r>
        <w:t xml:space="preserve">Mikä on maan suurin kosteikkoalue, jonka asukastiheys on kolmanneksi pienin ?</w:t>
      </w:r>
    </w:p>
    <w:p>
      <w:r>
        <w:rPr>
          <w:b/>
        </w:rPr>
        <w:t xml:space="preserve">Tulos</w:t>
      </w:r>
    </w:p>
    <w:p>
      <w:r>
        <w:t xml:space="preserve">Tšad-järvi</w:t>
      </w:r>
    </w:p>
    <w:p>
      <w:r>
        <w:rPr>
          <w:b/>
        </w:rPr>
        <w:t xml:space="preserve">Esimerkki 8.2281</w:t>
      </w:r>
    </w:p>
    <w:p>
      <w:r>
        <w:t xml:space="preserve">Minkä sulttaanin toimeksiannosta rakennettiin vuonna 1558 halkaisijaltaan 26 m:n ottomaanikupoli?</w:t>
      </w:r>
    </w:p>
    <w:p>
      <w:r>
        <w:rPr>
          <w:b/>
        </w:rPr>
        <w:t xml:space="preserve">Tulos</w:t>
      </w:r>
    </w:p>
    <w:p>
      <w:r>
        <w:t xml:space="preserve">Suleiman Mahtava</w:t>
      </w:r>
    </w:p>
    <w:p>
      <w:r>
        <w:rPr>
          <w:b/>
        </w:rPr>
        <w:t xml:space="preserve">Esimerkki 8.2282</w:t>
      </w:r>
    </w:p>
    <w:p>
      <w:r>
        <w:t xml:space="preserve">Mikä on sen elokuvan julkaisupäivä, jonka japanilainen nimi tarkoittaa `` Fist of Dragon and Tiger '' ?</w:t>
      </w:r>
    </w:p>
    <w:p>
      <w:r>
        <w:rPr>
          <w:b/>
        </w:rPr>
        <w:t xml:space="preserve">Tulos</w:t>
      </w:r>
    </w:p>
    <w:p>
      <w:r>
        <w:t xml:space="preserve">23. joulukuuta 1993</w:t>
      </w:r>
    </w:p>
    <w:p>
      <w:r>
        <w:rPr>
          <w:b/>
        </w:rPr>
        <w:t xml:space="preserve">Esimerkki 8.2283</w:t>
      </w:r>
    </w:p>
    <w:p>
      <w:r>
        <w:t xml:space="preserve">Minkälaisesta työstä Bruce ja Katy, koalat, löytyvät ?</w:t>
      </w:r>
    </w:p>
    <w:p>
      <w:r>
        <w:rPr>
          <w:b/>
        </w:rPr>
        <w:t xml:space="preserve">Tulos</w:t>
      </w:r>
    </w:p>
    <w:p>
      <w:r>
        <w:t xml:space="preserve">Australialainen sarjakuva</w:t>
      </w:r>
    </w:p>
    <w:p>
      <w:r>
        <w:rPr>
          <w:b/>
        </w:rPr>
        <w:t xml:space="preserve">Esimerkki 8.2284</w:t>
      </w:r>
    </w:p>
    <w:p>
      <w:r>
        <w:t xml:space="preserve">Mikä teknologinen liike alkoi 1700-luvulla Orange County Soccer Clubin jäsenen Harry Forresterin kotimaassa ?</w:t>
      </w:r>
    </w:p>
    <w:p>
      <w:r>
        <w:rPr>
          <w:b/>
        </w:rPr>
        <w:t xml:space="preserve">Tulos</w:t>
      </w:r>
    </w:p>
    <w:p>
      <w:r>
        <w:t xml:space="preserve">Teollinen vallankumous</w:t>
      </w:r>
    </w:p>
    <w:p>
      <w:r>
        <w:rPr>
          <w:b/>
        </w:rPr>
        <w:t xml:space="preserve">Esimerkki 8.2285</w:t>
      </w:r>
    </w:p>
    <w:p>
      <w:r>
        <w:t xml:space="preserve">Missä sijaitsee laitos, joka palvelee yli viittä miljoonaa ihmistä ja joka ulottuu yli 160 kilometrin (100 mailin) päähän rannikosta?</w:t>
      </w:r>
    </w:p>
    <w:p>
      <w:r>
        <w:rPr>
          <w:b/>
        </w:rPr>
        <w:t xml:space="preserve">Tulos</w:t>
      </w:r>
    </w:p>
    <w:p>
      <w:r>
        <w:t xml:space="preserve">Boca Raton , Florida</w:t>
      </w:r>
    </w:p>
    <w:p>
      <w:r>
        <w:rPr>
          <w:b/>
        </w:rPr>
        <w:t xml:space="preserve">Esimerkki 8.2286</w:t>
      </w:r>
    </w:p>
    <w:p>
      <w:r>
        <w:t xml:space="preserve">Kuinka kaukana etelään Miami on Cameron Havenin kotikaupungista ?</w:t>
      </w:r>
    </w:p>
    <w:p>
      <w:r>
        <w:rPr>
          <w:b/>
        </w:rPr>
        <w:t xml:space="preserve">Tulos</w:t>
      </w:r>
    </w:p>
    <w:p>
      <w:r>
        <w:t xml:space="preserve">64 mailia</w:t>
      </w:r>
    </w:p>
    <w:p>
      <w:r>
        <w:rPr>
          <w:b/>
        </w:rPr>
        <w:t xml:space="preserve">Esimerkki 8.2287</w:t>
      </w:r>
    </w:p>
    <w:p>
      <w:r>
        <w:t xml:space="preserve">Missä osavaltiossa on syntynyt palkinnon viruksia käsittelevästä työstään saanut palkinnon saaja ?</w:t>
      </w:r>
    </w:p>
    <w:p>
      <w:r>
        <w:rPr>
          <w:b/>
        </w:rPr>
        <w:t xml:space="preserve">Tulos</w:t>
      </w:r>
    </w:p>
    <w:p>
      <w:r>
        <w:t xml:space="preserve">Michigan</w:t>
      </w:r>
    </w:p>
    <w:p>
      <w:r>
        <w:rPr>
          <w:b/>
        </w:rPr>
        <w:t xml:space="preserve">Esimerkki 8.2288</w:t>
      </w:r>
    </w:p>
    <w:p>
      <w:r>
        <w:t xml:space="preserve">Kuka ohjasi elokuvan Lee Geung-young pääosissa Sim Woon ?</w:t>
      </w:r>
    </w:p>
    <w:p>
      <w:r>
        <w:rPr>
          <w:b/>
        </w:rPr>
        <w:t xml:space="preserve">Tulos</w:t>
      </w:r>
    </w:p>
    <w:p>
      <w:r>
        <w:t xml:space="preserve">Heo Jong-ho</w:t>
      </w:r>
    </w:p>
    <w:p>
      <w:r>
        <w:rPr>
          <w:b/>
        </w:rPr>
        <w:t xml:space="preserve">Esimerkki 8.2289</w:t>
      </w:r>
    </w:p>
    <w:p>
      <w:r>
        <w:t xml:space="preserve">Milloin vuonna 1967 presidenttinä toiminut henkilö kuoli ?</w:t>
      </w:r>
    </w:p>
    <w:p>
      <w:r>
        <w:rPr>
          <w:b/>
        </w:rPr>
        <w:t xml:space="preserve">Tulos</w:t>
      </w:r>
    </w:p>
    <w:p>
      <w:r>
        <w:t xml:space="preserve">23. lokakuuta 2001</w:t>
      </w:r>
    </w:p>
    <w:p>
      <w:r>
        <w:rPr>
          <w:b/>
        </w:rPr>
        <w:t xml:space="preserve">Esimerkki 8.2290</w:t>
      </w:r>
    </w:p>
    <w:p>
      <w:r>
        <w:t xml:space="preserve">Kuka urheilija teki yleisurheilun MM-kisoissa maailmanennätykset 100 ja 200 metrin juoksuissa samana vuonna, kun Saimaan järviseudun sydämessä sijaitsevassa kaupungissa heitettiin kännykkä 37.05 ?</w:t>
      </w:r>
    </w:p>
    <w:p>
      <w:r>
        <w:rPr>
          <w:b/>
        </w:rPr>
        <w:t xml:space="preserve">Tulos</w:t>
      </w:r>
    </w:p>
    <w:p>
      <w:r>
        <w:t xml:space="preserve">Usain Bolt</w:t>
      </w:r>
    </w:p>
    <w:p>
      <w:r>
        <w:rPr>
          <w:b/>
        </w:rPr>
        <w:t xml:space="preserve">Esimerkki 8.2291</w:t>
      </w:r>
    </w:p>
    <w:p>
      <w:r>
        <w:t xml:space="preserve">Kuka julkaisi Science Fiction and Fantasy Writers of American presidentin kirjoittaman kirjan ?</w:t>
      </w:r>
    </w:p>
    <w:p>
      <w:r>
        <w:rPr>
          <w:b/>
        </w:rPr>
        <w:t xml:space="preserve">Tulos</w:t>
      </w:r>
    </w:p>
    <w:p>
      <w:r>
        <w:t xml:space="preserve">Valkoinen susi-kirjat</w:t>
      </w:r>
    </w:p>
    <w:p>
      <w:r>
        <w:rPr>
          <w:b/>
        </w:rPr>
        <w:t xml:space="preserve">Esimerkki 8.2292</w:t>
      </w:r>
    </w:p>
    <w:p>
      <w:r>
        <w:t xml:space="preserve">Kuinka monta miljoonaa asukasta oli vuonna 2009 kaupungissa, jossa sijaitsee stadion, jossa Diego Maradona teki "Hand of God -maalin" ja jossa pelattiin 1., 2., 4. ja 10. eniten katsojia keränneet CONCACAFin Mestarien liigan ottelut?</w:t>
      </w:r>
    </w:p>
    <w:p>
      <w:r>
        <w:rPr>
          <w:b/>
        </w:rPr>
        <w:t xml:space="preserve">Tulos</w:t>
      </w:r>
    </w:p>
    <w:p>
      <w:r>
        <w:t xml:space="preserve">8.84</w:t>
      </w:r>
    </w:p>
    <w:p>
      <w:r>
        <w:rPr>
          <w:b/>
        </w:rPr>
        <w:t xml:space="preserve">Esimerkki 8.2293</w:t>
      </w:r>
    </w:p>
    <w:p>
      <w:r>
        <w:t xml:space="preserve">Mistä on peräisin luettelo, jonka paikalliset iranilaiset turkmeenit tuntevat nimellä Qïzïl Yïlan tai Qazal Al'an?</w:t>
      </w:r>
    </w:p>
    <w:p>
      <w:r>
        <w:rPr>
          <w:b/>
        </w:rPr>
        <w:t xml:space="preserve">Tulos</w:t>
      </w:r>
    </w:p>
    <w:p>
      <w:r>
        <w:t xml:space="preserve">Luettelo seinistä</w:t>
      </w:r>
    </w:p>
    <w:p>
      <w:r>
        <w:rPr>
          <w:b/>
        </w:rPr>
        <w:t xml:space="preserve">Esimerkki 8.2294</w:t>
      </w:r>
    </w:p>
    <w:p>
      <w:r>
        <w:t xml:space="preserve">Missä muussa joukkueessa kuubalainen pelaaja pelasi ?</w:t>
      </w:r>
    </w:p>
    <w:p>
      <w:r>
        <w:rPr>
          <w:b/>
        </w:rPr>
        <w:t xml:space="preserve">Tulos</w:t>
      </w:r>
    </w:p>
    <w:p>
      <w:r>
        <w:t xml:space="preserve">Wichita Wings</w:t>
      </w:r>
    </w:p>
    <w:p>
      <w:r>
        <w:rPr>
          <w:b/>
        </w:rPr>
        <w:t xml:space="preserve">Esimerkki 8.2295</w:t>
      </w:r>
    </w:p>
    <w:p>
      <w:r>
        <w:t xml:space="preserve">Kuinka monta jaksoa oli kaudella, jonka ensimmäisten yhdentoista jakson alkuteema on Ichirin no Hana by High and Mighty Color ?</w:t>
      </w:r>
    </w:p>
    <w:p>
      <w:r>
        <w:rPr>
          <w:b/>
        </w:rPr>
        <w:t xml:space="preserve">Tulos</w:t>
      </w:r>
    </w:p>
    <w:p>
      <w:r>
        <w:t xml:space="preserve">28</w:t>
      </w:r>
    </w:p>
    <w:p>
      <w:r>
        <w:rPr>
          <w:b/>
        </w:rPr>
        <w:t xml:space="preserve">Esimerkki 8.2296</w:t>
      </w:r>
    </w:p>
    <w:p>
      <w:r>
        <w:t xml:space="preserve">Mikä on sen Alpha Phi Alpha -veljen syntymäaika, joka kuului ryhmään, joka perustettiin nimellä The Roosters ?</w:t>
      </w:r>
    </w:p>
    <w:p>
      <w:r>
        <w:rPr>
          <w:b/>
        </w:rPr>
        <w:t xml:space="preserve">Tulos</w:t>
      </w:r>
    </w:p>
    <w:p>
      <w:r>
        <w:t xml:space="preserve">8. joulukuuta 1939</w:t>
      </w:r>
    </w:p>
    <w:p>
      <w:r>
        <w:rPr>
          <w:b/>
        </w:rPr>
        <w:t xml:space="preserve">Esimerkki 8.2297</w:t>
      </w:r>
    </w:p>
    <w:p>
      <w:r>
        <w:t xml:space="preserve">Mikä on sen kaupungin väkiluku vuonna 2017, jossa sijaitsee kirkko, johon on rakennettu 14 lasimaalausta?</w:t>
      </w:r>
    </w:p>
    <w:p>
      <w:r>
        <w:rPr>
          <w:b/>
        </w:rPr>
        <w:t xml:space="preserve">Tulos</w:t>
      </w:r>
    </w:p>
    <w:p>
      <w:r>
        <w:t xml:space="preserve">79,928</w:t>
      </w:r>
    </w:p>
    <w:p>
      <w:r>
        <w:rPr>
          <w:b/>
        </w:rPr>
        <w:t xml:space="preserve">Esimerkki 8.2298</w:t>
      </w:r>
    </w:p>
    <w:p>
      <w:r>
        <w:t xml:space="preserve">Mikä historiallinen maamerkki tunnetaan myös nimellä Matautu Ridge Gun Site, ja se sijaitsee alueella, joka koostuu viidestä pääsaaresta ja kahdesta koralliatollista?</w:t>
      </w:r>
    </w:p>
    <w:p>
      <w:r>
        <w:rPr>
          <w:b/>
        </w:rPr>
        <w:t xml:space="preserve">Tulos</w:t>
      </w:r>
    </w:p>
    <w:p>
      <w:r>
        <w:t xml:space="preserve">Blunts Pointin akku</w:t>
      </w:r>
    </w:p>
    <w:p>
      <w:r>
        <w:rPr>
          <w:b/>
        </w:rPr>
        <w:t xml:space="preserve">Esimerkki 8.2299</w:t>
      </w:r>
    </w:p>
    <w:p>
      <w:r>
        <w:t xml:space="preserve">Kuka ohjasi vuonna 1922 komedian, jossa valmentaja tekee kaikkensa pitääkseen omistajan pojan kaukana Derbystä ?</w:t>
      </w:r>
    </w:p>
    <w:p>
      <w:r>
        <w:rPr>
          <w:b/>
        </w:rPr>
        <w:t xml:space="preserve">Tulos</w:t>
      </w:r>
    </w:p>
    <w:p>
      <w:r>
        <w:t xml:space="preserve">King Baggot</w:t>
      </w:r>
    </w:p>
    <w:p>
      <w:r>
        <w:rPr>
          <w:b/>
        </w:rPr>
        <w:t xml:space="preserve">Esimerkki 8.2300</w:t>
      </w:r>
    </w:p>
    <w:p>
      <w:r>
        <w:t xml:space="preserve">Kuka on sen maan urheilija, jonka olympiakomitea perustettiin ja tunnustettiin vuonna 1895 ?</w:t>
      </w:r>
    </w:p>
    <w:p>
      <w:r>
        <w:rPr>
          <w:b/>
        </w:rPr>
        <w:t xml:space="preserve">Tulos</w:t>
      </w:r>
    </w:p>
    <w:p>
      <w:r>
        <w:t xml:space="preserve">Lisa Martin</w:t>
      </w:r>
    </w:p>
    <w:p>
      <w:r>
        <w:rPr>
          <w:b/>
        </w:rPr>
        <w:t xml:space="preserve">Esimerkki 8.2301</w:t>
      </w:r>
    </w:p>
    <w:p>
      <w:r>
        <w:t xml:space="preserve">Dartmouth Collegen kauppakorkeakoulu perustettiin minkä mesenaatin lahjoituksella?</w:t>
      </w:r>
    </w:p>
    <w:p>
      <w:r>
        <w:rPr>
          <w:b/>
        </w:rPr>
        <w:t xml:space="preserve">Tulos</w:t>
      </w:r>
    </w:p>
    <w:p>
      <w:r>
        <w:t xml:space="preserve">Edward Tuck</w:t>
      </w:r>
    </w:p>
    <w:p>
      <w:r>
        <w:rPr>
          <w:b/>
        </w:rPr>
        <w:t xml:space="preserve">Esimerkki 8.2302</w:t>
      </w:r>
    </w:p>
    <w:p>
      <w:r>
        <w:t xml:space="preserve">Niistä kaupungeista, joissa on vain yksi historiallinen paikka , mikä on väkirikkain?</w:t>
      </w:r>
    </w:p>
    <w:p>
      <w:r>
        <w:rPr>
          <w:b/>
        </w:rPr>
        <w:t xml:space="preserve">Tulos</w:t>
      </w:r>
    </w:p>
    <w:p>
      <w:r>
        <w:t xml:space="preserve">Saratoga</w:t>
      </w:r>
    </w:p>
    <w:p>
      <w:r>
        <w:rPr>
          <w:b/>
        </w:rPr>
        <w:t xml:space="preserve">Esimerkki 8.2303</w:t>
      </w:r>
    </w:p>
    <w:p>
      <w:r>
        <w:t xml:space="preserve">Kuinka monta mahtuu Frank Beamerin palkanneen yliopiston jalkapallostadionille?</w:t>
      </w:r>
    </w:p>
    <w:p>
      <w:r>
        <w:rPr>
          <w:b/>
        </w:rPr>
        <w:t xml:space="preserve">Tulos</w:t>
      </w:r>
    </w:p>
    <w:p>
      <w:r>
        <w:t xml:space="preserve">65,000</w:t>
      </w:r>
    </w:p>
    <w:p>
      <w:r>
        <w:rPr>
          <w:b/>
        </w:rPr>
        <w:t xml:space="preserve">Esimerkki 8.2304</w:t>
      </w:r>
    </w:p>
    <w:p>
      <w:r>
        <w:t xml:space="preserve">Kuinka kaukana Brisbanesta on tämä paikallishallintoalue, jossa sijaitsee tämä vuonna 1908 rakennettu valtion lukio ja teknillinen oppilaitos?</w:t>
      </w:r>
    </w:p>
    <w:p>
      <w:r>
        <w:rPr>
          <w:b/>
        </w:rPr>
        <w:t xml:space="preserve">Tulos</w:t>
      </w:r>
    </w:p>
    <w:p>
      <w:r>
        <w:t xml:space="preserve">600 kilometriä</w:t>
      </w:r>
    </w:p>
    <w:p>
      <w:r>
        <w:rPr>
          <w:b/>
        </w:rPr>
        <w:t xml:space="preserve">Esimerkki 8.2305</w:t>
      </w:r>
    </w:p>
    <w:p>
      <w:r>
        <w:t xml:space="preserve">Mikä on suurin sairaala Palaun saarella, jonka väkiluku on 1 778 ?</w:t>
      </w:r>
    </w:p>
    <w:p>
      <w:r>
        <w:rPr>
          <w:b/>
        </w:rPr>
        <w:t xml:space="preserve">Tulos</w:t>
      </w:r>
    </w:p>
    <w:p>
      <w:r>
        <w:t xml:space="preserve">Belau National Hospital</w:t>
      </w:r>
    </w:p>
    <w:p>
      <w:r>
        <w:rPr>
          <w:b/>
        </w:rPr>
        <w:t xml:space="preserve">Esimerkki 8.2306</w:t>
      </w:r>
    </w:p>
    <w:p>
      <w:r>
        <w:t xml:space="preserve">Mikä on tapahtumapaikan kapasiteetti, joka sijaitsee alueella, joka historiallisesti tunnetaan nimellä "Queen City"?</w:t>
      </w:r>
    </w:p>
    <w:p>
      <w:r>
        <w:rPr>
          <w:b/>
        </w:rPr>
        <w:t xml:space="preserve">Tulos</w:t>
      </w:r>
    </w:p>
    <w:p>
      <w:r>
        <w:t xml:space="preserve">6,054</w:t>
      </w:r>
    </w:p>
    <w:p>
      <w:r>
        <w:rPr>
          <w:b/>
        </w:rPr>
        <w:t xml:space="preserve">Esimerkki 8.2307</w:t>
      </w:r>
    </w:p>
    <w:p>
      <w:r>
        <w:t xml:space="preserve">Kuka urheilija sai mitalinsa aikaisemmin ? Oliko se turkkilainen nyrkkeilijä, joka voitti hopeaa kevyessä lentopainossa vuoden 2004 olympialaisissa , vai henkilö, jolla on kuusi Euroopan ja yksi maailmanennätys ?</w:t>
      </w:r>
    </w:p>
    <w:p>
      <w:r>
        <w:rPr>
          <w:b/>
        </w:rPr>
        <w:t xml:space="preserve">Tulos</w:t>
      </w:r>
    </w:p>
    <w:p>
      <w:r>
        <w:t xml:space="preserve">Nurcan Taylan</w:t>
      </w:r>
    </w:p>
    <w:p>
      <w:r>
        <w:rPr>
          <w:b/>
        </w:rPr>
        <w:t xml:space="preserve">Esimerkki 8.2308</w:t>
      </w:r>
    </w:p>
    <w:p>
      <w:r>
        <w:t xml:space="preserve">Mikä joki sijaitsee lähellä kylää, jossa sijaitsee viimeisin rakennettu Somersetin torni ?</w:t>
      </w:r>
    </w:p>
    <w:p>
      <w:r>
        <w:rPr>
          <w:b/>
        </w:rPr>
        <w:t xml:space="preserve">Tulos</w:t>
      </w:r>
    </w:p>
    <w:p>
      <w:r>
        <w:t xml:space="preserve">Alham-joki</w:t>
      </w:r>
    </w:p>
    <w:p>
      <w:r>
        <w:rPr>
          <w:b/>
        </w:rPr>
        <w:t xml:space="preserve">Esimerkki 8.2309</w:t>
      </w:r>
    </w:p>
    <w:p>
      <w:r>
        <w:t xml:space="preserve">Kuinka monta kertaa Ljubljanassa , Sloveniassa vuonna 2013 perustettu improvisaatioteatteri on voittanut Improliigan ?</w:t>
      </w:r>
    </w:p>
    <w:p>
      <w:r>
        <w:rPr>
          <w:b/>
        </w:rPr>
        <w:t xml:space="preserve">Tulos</w:t>
      </w:r>
    </w:p>
    <w:p>
      <w:r>
        <w:t xml:space="preserve">neljä</w:t>
      </w:r>
    </w:p>
    <w:p>
      <w:r>
        <w:rPr>
          <w:b/>
        </w:rPr>
        <w:t xml:space="preserve">Esimerkki 8.2310</w:t>
      </w:r>
    </w:p>
    <w:p>
      <w:r>
        <w:t xml:space="preserve">Mikä on kanadalaisen laulajan Celine Dionin kolmannen livealbumin voittovuosi ?</w:t>
      </w:r>
    </w:p>
    <w:p>
      <w:r>
        <w:rPr>
          <w:b/>
        </w:rPr>
        <w:t xml:space="preserve">Tulos</w:t>
      </w:r>
    </w:p>
    <w:p>
      <w:r>
        <w:t xml:space="preserve">1997</w:t>
      </w:r>
    </w:p>
    <w:p>
      <w:r>
        <w:rPr>
          <w:b/>
        </w:rPr>
        <w:t xml:space="preserve">Esimerkki 8.2311</w:t>
      </w:r>
    </w:p>
    <w:p>
      <w:r>
        <w:t xml:space="preserve">Milloin Antrimin kunnan historiallinen silta rakennettiin ?</w:t>
      </w:r>
    </w:p>
    <w:p>
      <w:r>
        <w:rPr>
          <w:b/>
        </w:rPr>
        <w:t xml:space="preserve">Tulos</w:t>
      </w:r>
    </w:p>
    <w:p>
      <w:r>
        <w:t xml:space="preserve">1880</w:t>
      </w:r>
    </w:p>
    <w:p>
      <w:r>
        <w:rPr>
          <w:b/>
        </w:rPr>
        <w:t xml:space="preserve">Esimerkki 8.2312</w:t>
      </w:r>
    </w:p>
    <w:p>
      <w:r>
        <w:t xml:space="preserve">Field Goalin mallina oli peli, joka luotiin kuinka monta vuotta aikaisemmin ?</w:t>
      </w:r>
    </w:p>
    <w:p>
      <w:r>
        <w:rPr>
          <w:b/>
        </w:rPr>
        <w:t xml:space="preserve">Tulos</w:t>
      </w:r>
    </w:p>
    <w:p>
      <w:r>
        <w:t xml:space="preserve">3</w:t>
      </w:r>
    </w:p>
    <w:p>
      <w:r>
        <w:rPr>
          <w:b/>
        </w:rPr>
        <w:t xml:space="preserve">Esimerkki 8.2313</w:t>
      </w:r>
    </w:p>
    <w:p>
      <w:r>
        <w:t xml:space="preserve">Mikä on elokuva, jonka taustatiedot ovat yksi Intian 22:sta luokitellusta kielestä, joita puhuu lähes 2,88 % intialaisista ?</w:t>
      </w:r>
    </w:p>
    <w:p>
      <w:r>
        <w:rPr>
          <w:b/>
        </w:rPr>
        <w:t xml:space="preserve">Tulos</w:t>
      </w:r>
    </w:p>
    <w:p>
      <w:r>
        <w:t xml:space="preserve">Urumi</w:t>
      </w:r>
    </w:p>
    <w:p>
      <w:r>
        <w:rPr>
          <w:b/>
        </w:rPr>
        <w:t xml:space="preserve">Esimerkki 8.2314</w:t>
      </w:r>
    </w:p>
    <w:p>
      <w:r>
        <w:t xml:space="preserve">Mikä on palkinto, jonka viimeisin voittaja on afrikkalainen lääketieteen professori ja Malawi-Liverpool-Wellcome-tutkimusohjelman varajohtaja?</w:t>
      </w:r>
    </w:p>
    <w:p>
      <w:r>
        <w:rPr>
          <w:b/>
        </w:rPr>
        <w:t xml:space="preserve">Tulos</w:t>
      </w:r>
    </w:p>
    <w:p>
      <w:r>
        <w:t xml:space="preserve">Kuninkaallisen seuran Afrikka-palkinto</w:t>
      </w:r>
    </w:p>
    <w:p>
      <w:r>
        <w:rPr>
          <w:b/>
        </w:rPr>
        <w:t xml:space="preserve">Esimerkki 8.2315</w:t>
      </w:r>
    </w:p>
    <w:p>
      <w:r>
        <w:t xml:space="preserve">Kuinka monta urheilijaa osallistui tapahtumaan, jossa Arielle Gold kilpaili 15. tammikuuta ?</w:t>
      </w:r>
    </w:p>
    <w:p>
      <w:r>
        <w:rPr>
          <w:b/>
        </w:rPr>
        <w:t xml:space="preserve">Tulos</w:t>
      </w:r>
    </w:p>
    <w:p>
      <w:r>
        <w:t xml:space="preserve">17</w:t>
      </w:r>
    </w:p>
    <w:p>
      <w:r>
        <w:rPr>
          <w:b/>
        </w:rPr>
        <w:t xml:space="preserve">Esimerkki 8.2316</w:t>
      </w:r>
    </w:p>
    <w:p>
      <w:r>
        <w:t xml:space="preserve">Mikä on sen ohjaajan peitenimi, jonka kappale esiintyi vuoden 2005 fantasiaelokuvassa ?</w:t>
      </w:r>
    </w:p>
    <w:p>
      <w:r>
        <w:rPr>
          <w:b/>
        </w:rPr>
        <w:t xml:space="preserve">Tulos</w:t>
      </w:r>
    </w:p>
    <w:p>
      <w:r>
        <w:t xml:space="preserve">Marakathamani</w:t>
      </w:r>
    </w:p>
    <w:p>
      <w:r>
        <w:rPr>
          <w:b/>
        </w:rPr>
        <w:t xml:space="preserve">Esimerkki 8.2317</w:t>
      </w:r>
    </w:p>
    <w:p>
      <w:r>
        <w:t xml:space="preserve">Mikä yliopisto osti vuonna 2015 laitoksen, joka on kaupungissa sijaitseva koulu, jonka nimi sisältää espanjankielisen ananasta tarkoittavan sanan ja jonka yleisurheilujoukkue käyttää vain yhtä väriä?</w:t>
      </w:r>
    </w:p>
    <w:p>
      <w:r>
        <w:rPr>
          <w:b/>
        </w:rPr>
        <w:t xml:space="preserve">Tulos</w:t>
      </w:r>
    </w:p>
    <w:p>
      <w:r>
        <w:t xml:space="preserve">Centro Escolar -yliopisto</w:t>
      </w:r>
    </w:p>
    <w:p>
      <w:r>
        <w:rPr>
          <w:b/>
        </w:rPr>
        <w:t xml:space="preserve">Esimerkki 8.2318</w:t>
      </w:r>
    </w:p>
    <w:p>
      <w:r>
        <w:t xml:space="preserve">Missä kaupungissa järjestettiin olympialaiset, kun Mickaël Conjungo oli Keski-Afrikan tasavallan lipunkantaja?</w:t>
      </w:r>
    </w:p>
    <w:p>
      <w:r>
        <w:rPr>
          <w:b/>
        </w:rPr>
        <w:t xml:space="preserve">Tulos</w:t>
      </w:r>
    </w:p>
    <w:p>
      <w:r>
        <w:t xml:space="preserve">Atlanta</w:t>
      </w:r>
    </w:p>
    <w:p>
      <w:r>
        <w:rPr>
          <w:b/>
        </w:rPr>
        <w:t xml:space="preserve">Esimerkki 8.2319</w:t>
      </w:r>
    </w:p>
    <w:p>
      <w:r>
        <w:t xml:space="preserve">Minkä prefektuurin kanssa tämä prefektuuri, jossa sijaitsee Japanin ensimmäinen Unescon maailmanperintökohteeksi rekisteröity buddhalaistemppeli, on rajanaapurina idässä?</w:t>
      </w:r>
    </w:p>
    <w:p>
      <w:r>
        <w:rPr>
          <w:b/>
        </w:rPr>
        <w:t xml:space="preserve">Tulos</w:t>
      </w:r>
    </w:p>
    <w:p>
      <w:r>
        <w:t xml:space="preserve">Mie prefektuuri</w:t>
      </w:r>
    </w:p>
    <w:p>
      <w:r>
        <w:rPr>
          <w:b/>
        </w:rPr>
        <w:t xml:space="preserve">Esimerkki 8.2320</w:t>
      </w:r>
    </w:p>
    <w:p>
      <w:r>
        <w:t xml:space="preserve">Mikä on sen laivan asema, jonka liikennöitsijällä on maailman vanhimmat risteilyalukset?</w:t>
      </w:r>
    </w:p>
    <w:p>
      <w:r>
        <w:rPr>
          <w:b/>
        </w:rPr>
        <w:t xml:space="preserve">Tulos</w:t>
      </w:r>
    </w:p>
    <w:p>
      <w:r>
        <w:t xml:space="preserve">Toiminta</w:t>
      </w:r>
    </w:p>
    <w:p>
      <w:r>
        <w:rPr>
          <w:b/>
        </w:rPr>
        <w:t xml:space="preserve">Esimerkki 8.2321</w:t>
      </w:r>
    </w:p>
    <w:p>
      <w:r>
        <w:t xml:space="preserve">Mitä kehittyneitä sivilisaatioita oli Anagabriela Espinozan kotimaassa ?</w:t>
      </w:r>
    </w:p>
    <w:p>
      <w:r>
        <w:rPr>
          <w:b/>
        </w:rPr>
        <w:t xml:space="preserve">Tulos</w:t>
      </w:r>
    </w:p>
    <w:p>
      <w:r>
        <w:t xml:space="preserve">Olmec , Toltec , Teotihuacan , Zapotec , Maya , ja Aztec .</w:t>
      </w:r>
    </w:p>
    <w:p>
      <w:r>
        <w:rPr>
          <w:b/>
        </w:rPr>
        <w:t xml:space="preserve">Esimerkki 8.2322</w:t>
      </w:r>
    </w:p>
    <w:p>
      <w:r>
        <w:t xml:space="preserve">Mikä on sen urheilijan laji, joka voitti vuoden 2014 pyörätuolimiekkailun Euroopan mestaruuskilpailuissa hopeaa miekkailun A-lajissa ja kultaa A-lajissa?</w:t>
      </w:r>
    </w:p>
    <w:p>
      <w:r>
        <w:rPr>
          <w:b/>
        </w:rPr>
        <w:t xml:space="preserve">Tulos</w:t>
      </w:r>
    </w:p>
    <w:p>
      <w:r>
        <w:t xml:space="preserve">Aitaus</w:t>
      </w:r>
    </w:p>
    <w:p>
      <w:r>
        <w:rPr>
          <w:b/>
        </w:rPr>
        <w:t xml:space="preserve">Esimerkki 8.2323</w:t>
      </w:r>
    </w:p>
    <w:p>
      <w:r>
        <w:t xml:space="preserve">Minä vuonna Umm Salal SC:n isäntämaa itsenäistyi Britanniasta?</w:t>
      </w:r>
    </w:p>
    <w:p>
      <w:r>
        <w:rPr>
          <w:b/>
        </w:rPr>
        <w:t xml:space="preserve">Tulos</w:t>
      </w:r>
    </w:p>
    <w:p>
      <w:r>
        <w:t xml:space="preserve">1971</w:t>
      </w:r>
    </w:p>
    <w:p>
      <w:r>
        <w:rPr>
          <w:b/>
        </w:rPr>
        <w:t xml:space="preserve">Esimerkki 8.2324</w:t>
      </w:r>
    </w:p>
    <w:p>
      <w:r>
        <w:t xml:space="preserve">Kuka on toisella senaattorikaudellaan osavaltiossa, jonka Norris Cotton jätti Yhdysvaltain 93. kongressissa ?</w:t>
      </w:r>
    </w:p>
    <w:p>
      <w:r>
        <w:rPr>
          <w:b/>
        </w:rPr>
        <w:t xml:space="preserve">Tulos</w:t>
      </w:r>
    </w:p>
    <w:p>
      <w:r>
        <w:t xml:space="preserve">Jeanne Shaheen</w:t>
      </w:r>
    </w:p>
    <w:p>
      <w:r>
        <w:rPr>
          <w:b/>
        </w:rPr>
        <w:t xml:space="preserve">Esimerkki 8.2325</w:t>
      </w:r>
    </w:p>
    <w:p>
      <w:r>
        <w:t xml:space="preserve">Mikä on sen urheilijan maa, joka ilmoitti vetäytyvänsä urheilusta 3. tammikuuta 2017 ?</w:t>
      </w:r>
    </w:p>
    <w:p>
      <w:r>
        <w:rPr>
          <w:b/>
        </w:rPr>
        <w:t xml:space="preserve">Tulos</w:t>
      </w:r>
    </w:p>
    <w:p>
      <w:r>
        <w:t xml:space="preserve">Yhdysvallat</w:t>
      </w:r>
    </w:p>
    <w:p>
      <w:r>
        <w:rPr>
          <w:b/>
        </w:rPr>
        <w:t xml:space="preserve">Esimerkki 8.2326</w:t>
      </w:r>
    </w:p>
    <w:p>
      <w:r>
        <w:t xml:space="preserve">Milloin viimeksi vuoden 1959 kansainvälisten maastojuoksumestaruuskilpailujen neljänneksi sijoittunut voitti Englannin kansallisen maastojuoksumestaruuden ?</w:t>
      </w:r>
    </w:p>
    <w:p>
      <w:r>
        <w:rPr>
          <w:b/>
        </w:rPr>
        <w:t xml:space="preserve">Tulos</w:t>
      </w:r>
    </w:p>
    <w:p>
      <w:r>
        <w:t xml:space="preserve">1963</w:t>
      </w:r>
    </w:p>
    <w:p>
      <w:r>
        <w:rPr>
          <w:b/>
        </w:rPr>
        <w:t xml:space="preserve">Esimerkki 8.2327</w:t>
      </w:r>
    </w:p>
    <w:p>
      <w:r>
        <w:t xml:space="preserve">Mikä on sen läänin väkiluku, jossa 5. joulukuuta vietetään juhlaa?</w:t>
      </w:r>
    </w:p>
    <w:p>
      <w:r>
        <w:rPr>
          <w:b/>
        </w:rPr>
        <w:t xml:space="preserve">Tulos</w:t>
      </w:r>
    </w:p>
    <w:p>
      <w:r>
        <w:t xml:space="preserve">1,140,573</w:t>
      </w:r>
    </w:p>
    <w:p>
      <w:r>
        <w:rPr>
          <w:b/>
        </w:rPr>
        <w:t xml:space="preserve">Esimerkki 8.2328</w:t>
      </w:r>
    </w:p>
    <w:p>
      <w:r>
        <w:t xml:space="preserve">Milloin on syntynyt ohjaaja, joka teki Cannesin elokuvajuhlien teknisen pääpalkinnon vuonna 1984 ?</w:t>
      </w:r>
    </w:p>
    <w:p>
      <w:r>
        <w:rPr>
          <w:b/>
        </w:rPr>
        <w:t xml:space="preserve">Tulos</w:t>
      </w:r>
    </w:p>
    <w:p>
      <w:r>
        <w:t xml:space="preserve">30. lokakuuta 1937</w:t>
      </w:r>
    </w:p>
    <w:p>
      <w:r>
        <w:rPr>
          <w:b/>
        </w:rPr>
        <w:t xml:space="preserve">Esimerkki 8.2329</w:t>
      </w:r>
    </w:p>
    <w:p>
      <w:r>
        <w:t xml:space="preserve">Minä vuonna avattiin teatteri, jonka esitys perustui George Orwellin romaaniin ?</w:t>
      </w:r>
    </w:p>
    <w:p>
      <w:r>
        <w:rPr>
          <w:b/>
        </w:rPr>
        <w:t xml:space="preserve">Tulos</w:t>
      </w:r>
    </w:p>
    <w:p>
      <w:r>
        <w:t xml:space="preserve">1903</w:t>
      </w:r>
    </w:p>
    <w:p>
      <w:r>
        <w:rPr>
          <w:b/>
        </w:rPr>
        <w:t xml:space="preserve">Esimerkki 8.2330</w:t>
      </w:r>
    </w:p>
    <w:p>
      <w:r>
        <w:t xml:space="preserve">Mikä on sen kilpailijan kierrosaika, joka aloitti kartingin 11-vuotiaana ?</w:t>
      </w:r>
    </w:p>
    <w:p>
      <w:r>
        <w:rPr>
          <w:b/>
        </w:rPr>
        <w:t xml:space="preserve">Tulos</w:t>
      </w:r>
    </w:p>
    <w:p>
      <w:r>
        <w:t xml:space="preserve">1:20.176</w:t>
      </w:r>
    </w:p>
    <w:p>
      <w:r>
        <w:rPr>
          <w:b/>
        </w:rPr>
        <w:t xml:space="preserve">Esimerkki 8.2331</w:t>
      </w:r>
    </w:p>
    <w:p>
      <w:r>
        <w:t xml:space="preserve">Mikä on 6. tammikuuta 1976 syntyneen viranhaltijan virka?</w:t>
      </w:r>
    </w:p>
    <w:p>
      <w:r>
        <w:rPr>
          <w:b/>
        </w:rPr>
        <w:t xml:space="preserve">Tulos</w:t>
      </w:r>
    </w:p>
    <w:p>
      <w:r>
        <w:t xml:space="preserve">Pohjoisterritorion pääministeri</w:t>
      </w:r>
    </w:p>
    <w:p>
      <w:r>
        <w:rPr>
          <w:b/>
        </w:rPr>
        <w:t xml:space="preserve">Esimerkki 8.2332</w:t>
      </w:r>
    </w:p>
    <w:p>
      <w:r>
        <w:t xml:space="preserve">Minkä virstanpylvään starttien määrässä saavutti vuonna 2010 henkilö, joka ajoi Ranskan Grand Prix'n karsintakierroksella suoraan Heinz-Harald Frentzenin taakse ?</w:t>
      </w:r>
    </w:p>
    <w:p>
      <w:r>
        <w:rPr>
          <w:b/>
        </w:rPr>
        <w:t xml:space="preserve">Tulos</w:t>
      </w:r>
    </w:p>
    <w:p>
      <w:r>
        <w:t xml:space="preserve">300</w:t>
      </w:r>
    </w:p>
    <w:p>
      <w:r>
        <w:rPr>
          <w:b/>
        </w:rPr>
        <w:t xml:space="preserve">Esimerkki 8.2333</w:t>
      </w:r>
    </w:p>
    <w:p>
      <w:r>
        <w:t xml:space="preserve">Mikä historiallinen merkki löytyy kaupungista, jonka nimi on peräisin Alankomaiden kaupungista?</w:t>
      </w:r>
    </w:p>
    <w:p>
      <w:r>
        <w:rPr>
          <w:b/>
        </w:rPr>
        <w:t xml:space="preserve">Tulos</w:t>
      </w:r>
    </w:p>
    <w:p>
      <w:r>
        <w:t xml:space="preserve">Pass to Trout Brook</w:t>
      </w:r>
    </w:p>
    <w:p>
      <w:r>
        <w:rPr>
          <w:b/>
        </w:rPr>
        <w:t xml:space="preserve">Esimerkki 8.2334</w:t>
      </w:r>
    </w:p>
    <w:p>
      <w:r>
        <w:t xml:space="preserve">Mikä oli FIBA Intercontinental Cupin vuoden 1968 finaalien parhaan maalintekijän syntymävuosi ?</w:t>
      </w:r>
    </w:p>
    <w:p>
      <w:r>
        <w:rPr>
          <w:b/>
        </w:rPr>
        <w:t xml:space="preserve">Tulos</w:t>
      </w:r>
    </w:p>
    <w:p>
      <w:r>
        <w:t xml:space="preserve">1941</w:t>
      </w:r>
    </w:p>
    <w:p>
      <w:r>
        <w:rPr>
          <w:b/>
        </w:rPr>
        <w:t xml:space="preserve">Esimerkki 8.2335</w:t>
      </w:r>
    </w:p>
    <w:p>
      <w:r>
        <w:t xml:space="preserve">Millä alueella Valko-Venäjällä on Granit-joukkueen kaupunki ?</w:t>
      </w:r>
    </w:p>
    <w:p>
      <w:r>
        <w:rPr>
          <w:b/>
        </w:rPr>
        <w:t xml:space="preserve">Tulos</w:t>
      </w:r>
    </w:p>
    <w:p>
      <w:r>
        <w:t xml:space="preserve">Brest</w:t>
      </w:r>
    </w:p>
    <w:p>
      <w:r>
        <w:rPr>
          <w:b/>
        </w:rPr>
        <w:t xml:space="preserve">Esimerkki 8.2336</w:t>
      </w:r>
    </w:p>
    <w:p>
      <w:r>
        <w:t xml:space="preserve">Mikä on Meksikon kansallisessa yliopistossa vuonna 1935 valmentaneen pelaajan vuosiluku ?</w:t>
      </w:r>
    </w:p>
    <w:p>
      <w:r>
        <w:rPr>
          <w:b/>
        </w:rPr>
        <w:t xml:space="preserve">Tulos</w:t>
      </w:r>
    </w:p>
    <w:p>
      <w:r>
        <w:t xml:space="preserve">1934</w:t>
      </w:r>
    </w:p>
    <w:p>
      <w:r>
        <w:rPr>
          <w:b/>
        </w:rPr>
        <w:t xml:space="preserve">Esimerkki 8.2337</w:t>
      </w:r>
    </w:p>
    <w:p>
      <w:r>
        <w:t xml:space="preserve">Mihin paikkaan juoksija sijoittui, jonka maassa on maailman suurimmat öljyvarat?</w:t>
      </w:r>
    </w:p>
    <w:p>
      <w:r>
        <w:rPr>
          <w:b/>
        </w:rPr>
        <w:t xml:space="preserve">Tulos</w:t>
      </w:r>
    </w:p>
    <w:p>
      <w:r>
        <w:t xml:space="preserve">62.</w:t>
      </w:r>
    </w:p>
    <w:p>
      <w:r>
        <w:rPr>
          <w:b/>
        </w:rPr>
        <w:t xml:space="preserve">Esimerkki 8.2338</w:t>
      </w:r>
    </w:p>
    <w:p>
      <w:r>
        <w:t xml:space="preserve">Mikä on Rankinin piirikunnan suurimman kaupungin kutsumanimi ?</w:t>
      </w:r>
    </w:p>
    <w:p>
      <w:r>
        <w:rPr>
          <w:b/>
        </w:rPr>
        <w:t xml:space="preserve">Tulos</w:t>
      </w:r>
    </w:p>
    <w:p>
      <w:r>
        <w:t xml:space="preserve">WJNT</w:t>
      </w:r>
    </w:p>
    <w:p>
      <w:r>
        <w:rPr>
          <w:b/>
        </w:rPr>
        <w:t xml:space="preserve">Esimerkki 8.2339</w:t>
      </w:r>
    </w:p>
    <w:p>
      <w:r>
        <w:t xml:space="preserve">Milloin toiseksi eniten torjuntoja tehnyt syöttäjä otettiin Baseball Hall of Fameen ?</w:t>
      </w:r>
    </w:p>
    <w:p>
      <w:r>
        <w:rPr>
          <w:b/>
        </w:rPr>
        <w:t xml:space="preserve">Tulos</w:t>
      </w:r>
    </w:p>
    <w:p>
      <w:r>
        <w:t xml:space="preserve">1946</w:t>
      </w:r>
    </w:p>
    <w:p>
      <w:r>
        <w:rPr>
          <w:b/>
        </w:rPr>
        <w:t xml:space="preserve">Esimerkki 8.2340</w:t>
      </w:r>
    </w:p>
    <w:p>
      <w:r>
        <w:t xml:space="preserve">Mitkä ovat pisimpään jatkuneen ohjelman korkeimmat katsojaluvut ?</w:t>
      </w:r>
    </w:p>
    <w:p>
      <w:r>
        <w:rPr>
          <w:b/>
        </w:rPr>
        <w:t xml:space="preserve">Tulos</w:t>
      </w:r>
    </w:p>
    <w:p>
      <w:r>
        <w:t xml:space="preserve">22,6 miljoonaa</w:t>
      </w:r>
    </w:p>
    <w:p>
      <w:r>
        <w:rPr>
          <w:b/>
        </w:rPr>
        <w:t xml:space="preserve">Esimerkki 8.2341</w:t>
      </w:r>
    </w:p>
    <w:p>
      <w:r>
        <w:t xml:space="preserve">Minä vuonna Leonardo Legaspi aloitti arkkipiispan virassa ?</w:t>
      </w:r>
    </w:p>
    <w:p>
      <w:r>
        <w:rPr>
          <w:b/>
        </w:rPr>
        <w:t xml:space="preserve">Tulos</w:t>
      </w:r>
    </w:p>
    <w:p>
      <w:r>
        <w:t xml:space="preserve">1595</w:t>
      </w:r>
    </w:p>
    <w:p>
      <w:r>
        <w:rPr>
          <w:b/>
        </w:rPr>
        <w:t xml:space="preserve">Esimerkki 8.2342</w:t>
      </w:r>
    </w:p>
    <w:p>
      <w:r>
        <w:t xml:space="preserve">Mikä oli tämän Meksikon pohjoisimman ja läntisimmän osavaltion muodostaman alueen BKT vuonna 2002?</w:t>
      </w:r>
    </w:p>
    <w:p>
      <w:r>
        <w:rPr>
          <w:b/>
        </w:rPr>
        <w:t xml:space="preserve">Tulos</w:t>
      </w:r>
    </w:p>
    <w:p>
      <w:r>
        <w:t xml:space="preserve">136,3 miljardia dollaria</w:t>
      </w:r>
    </w:p>
    <w:p>
      <w:r>
        <w:rPr>
          <w:b/>
        </w:rPr>
        <w:t xml:space="preserve">Esimerkki 8.2343</w:t>
      </w:r>
    </w:p>
    <w:p>
      <w:r>
        <w:t xml:space="preserve">Mikä on sen tapahtuman sijaintipaikka, jonka sijaintipaikka perustettiin virallisesti 4. syyskuuta 1781 ?</w:t>
      </w:r>
    </w:p>
    <w:p>
      <w:r>
        <w:rPr>
          <w:b/>
        </w:rPr>
        <w:t xml:space="preserve">Tulos</w:t>
      </w:r>
    </w:p>
    <w:p>
      <w:r>
        <w:t xml:space="preserve">1</w:t>
      </w:r>
    </w:p>
    <w:p>
      <w:r>
        <w:rPr>
          <w:b/>
        </w:rPr>
        <w:t xml:space="preserve">Esimerkki 8.2344</w:t>
      </w:r>
    </w:p>
    <w:p>
      <w:r>
        <w:t xml:space="preserve">Mikä on venäläisen kilpailijan nimi äidinkielellään ?</w:t>
      </w:r>
    </w:p>
    <w:p>
      <w:r>
        <w:rPr>
          <w:b/>
        </w:rPr>
        <w:t xml:space="preserve">Tulos</w:t>
      </w:r>
    </w:p>
    <w:p>
      <w:r>
        <w:t xml:space="preserve">Виктория Алексеевна Тюмнева ( Баранова )</w:t>
      </w:r>
    </w:p>
    <w:p>
      <w:r>
        <w:rPr>
          <w:b/>
        </w:rPr>
        <w:t xml:space="preserve">Esimerkki 8.2345</w:t>
      </w:r>
    </w:p>
    <w:p>
      <w:r>
        <w:t xml:space="preserve">Kuinka moni harrastaa urheilua maassa, jolla on yksi lajin vanhimmista kansallisista hallintoelimistä?</w:t>
      </w:r>
    </w:p>
    <w:p>
      <w:r>
        <w:rPr>
          <w:b/>
        </w:rPr>
        <w:t xml:space="preserve">Tulos</w:t>
      </w:r>
    </w:p>
    <w:p>
      <w:r>
        <w:t xml:space="preserve">noin 6 000</w:t>
      </w:r>
    </w:p>
    <w:p>
      <w:r>
        <w:rPr>
          <w:b/>
        </w:rPr>
        <w:t xml:space="preserve">Esimerkki 8.2346</w:t>
      </w:r>
    </w:p>
    <w:p>
      <w:r>
        <w:t xml:space="preserve">Mikä on sen stadionin nimi, jolla pelaa vuonna 1537 perustetun kaupungin joukkue ?</w:t>
      </w:r>
    </w:p>
    <w:p>
      <w:r>
        <w:rPr>
          <w:b/>
        </w:rPr>
        <w:t xml:space="preserve">Tulos</w:t>
      </w:r>
    </w:p>
    <w:p>
      <w:r>
        <w:t xml:space="preserve">Miguel Grau</w:t>
      </w:r>
    </w:p>
    <w:p>
      <w:r>
        <w:rPr>
          <w:b/>
        </w:rPr>
        <w:t xml:space="preserve">Esimerkki 8.2347</w:t>
      </w:r>
    </w:p>
    <w:p>
      <w:r>
        <w:t xml:space="preserve">Minkä IDE:n kehitti yritys, jonka perustivat joulukuussa 1982 John Warnock ja Charles Geschke ?</w:t>
      </w:r>
    </w:p>
    <w:p>
      <w:r>
        <w:rPr>
          <w:b/>
        </w:rPr>
        <w:t xml:space="preserve">Tulos</w:t>
      </w:r>
    </w:p>
    <w:p>
      <w:r>
        <w:t xml:space="preserve">Suluissa</w:t>
      </w:r>
    </w:p>
    <w:p>
      <w:r>
        <w:rPr>
          <w:b/>
        </w:rPr>
        <w:t xml:space="preserve">Esimerkki 8.2348</w:t>
      </w:r>
    </w:p>
    <w:p>
      <w:r>
        <w:t xml:space="preserve">Kuka alumni kilpaili 27.-29. elokuuta Antwerpenissä Belgiassa järjestetyssä kilpailussa?</w:t>
      </w:r>
    </w:p>
    <w:p>
      <w:r>
        <w:rPr>
          <w:b/>
        </w:rPr>
        <w:t xml:space="preserve">Tulos</w:t>
      </w:r>
    </w:p>
    <w:p>
      <w:r>
        <w:t xml:space="preserve">Edwin Graves</w:t>
      </w:r>
    </w:p>
    <w:p>
      <w:r>
        <w:rPr>
          <w:b/>
        </w:rPr>
        <w:t xml:space="preserve">Esimerkki 8.2349</w:t>
      </w:r>
    </w:p>
    <w:p>
      <w:r>
        <w:t xml:space="preserve">Mitä muistiinpanoja papilta, joka kommentoi laajasti uskonnollisia aiheita yli viidenkymmenen vuoden ajan , erityisesti kristittyjen ja muslimien välisiä suhteita ?</w:t>
      </w:r>
    </w:p>
    <w:p>
      <w:r>
        <w:rPr>
          <w:b/>
        </w:rPr>
        <w:t xml:space="preserve">Tulos</w:t>
      </w:r>
    </w:p>
    <w:p>
      <w:r>
        <w:t xml:space="preserve">Jerusalemin piispa</w:t>
      </w:r>
    </w:p>
    <w:p>
      <w:r>
        <w:rPr>
          <w:b/>
        </w:rPr>
        <w:t xml:space="preserve">Esimerkki 8.2350</w:t>
      </w:r>
    </w:p>
    <w:p>
      <w:r>
        <w:t xml:space="preserve">Mikä on luettelointipäivä, jonka kaupungin väkiluku oli 789 vuoden 2010 väestönlaskennassa?</w:t>
      </w:r>
    </w:p>
    <w:p>
      <w:r>
        <w:rPr>
          <w:b/>
        </w:rPr>
        <w:t xml:space="preserve">Tulos</w:t>
      </w:r>
    </w:p>
    <w:p>
      <w:r>
        <w:t xml:space="preserve">26. heinäkuuta 1973</w:t>
      </w:r>
    </w:p>
    <w:p>
      <w:r>
        <w:rPr>
          <w:b/>
        </w:rPr>
        <w:t xml:space="preserve">Esimerkki 8.2351</w:t>
      </w:r>
    </w:p>
    <w:p>
      <w:r>
        <w:t xml:space="preserve">Kuinka monta Pratt &amp; Whitney JT8D -moottoria oli koneessa, joka korvattiin koneella, jonka lentokoneperhe lopetti tuotannon 41 vuoden jälkeen ?</w:t>
      </w:r>
    </w:p>
    <w:p>
      <w:r>
        <w:rPr>
          <w:b/>
        </w:rPr>
        <w:t xml:space="preserve">Tulos</w:t>
      </w:r>
    </w:p>
    <w:p>
      <w:r>
        <w:t xml:space="preserve">3</w:t>
      </w:r>
    </w:p>
    <w:p>
      <w:r>
        <w:rPr>
          <w:b/>
        </w:rPr>
        <w:t xml:space="preserve">Esimerkki 8.2352</w:t>
      </w:r>
    </w:p>
    <w:p>
      <w:r>
        <w:t xml:space="preserve">Minä vuonna muusikko kappaleella North to Alaska sai Grammyn ?</w:t>
      </w:r>
    </w:p>
    <w:p>
      <w:r>
        <w:rPr>
          <w:b/>
        </w:rPr>
        <w:t xml:space="preserve">Tulos</w:t>
      </w:r>
    </w:p>
    <w:p>
      <w:r>
        <w:t xml:space="preserve">1960</w:t>
      </w:r>
    </w:p>
    <w:p>
      <w:r>
        <w:rPr>
          <w:b/>
        </w:rPr>
        <w:t xml:space="preserve">Esimerkki 8.2353</w:t>
      </w:r>
    </w:p>
    <w:p>
      <w:r>
        <w:t xml:space="preserve">Mikä on keskimääräinen vuotuinen sademäärä paikkakunnalla, joka on tunnettu karkkikarkkien valmistuksesta?</w:t>
      </w:r>
    </w:p>
    <w:p>
      <w:r>
        <w:rPr>
          <w:b/>
        </w:rPr>
        <w:t xml:space="preserve">Tulos</w:t>
      </w:r>
    </w:p>
    <w:p>
      <w:r>
        <w:t xml:space="preserve">4 073 mm ( 160,4 in )</w:t>
      </w:r>
    </w:p>
    <w:p>
      <w:r>
        <w:rPr>
          <w:b/>
        </w:rPr>
        <w:t xml:space="preserve">Esimerkki 8.2354</w:t>
      </w:r>
    </w:p>
    <w:p>
      <w:r>
        <w:t xml:space="preserve">Mikä oli Chiyodassa, Tokiossa pääkonttoriaan pitävän yrityksen julkaiseman pelin julkaisupäivä?</w:t>
      </w:r>
    </w:p>
    <w:p>
      <w:r>
        <w:rPr>
          <w:b/>
        </w:rPr>
        <w:t xml:space="preserve">Tulos</w:t>
      </w:r>
    </w:p>
    <w:p>
      <w:r>
        <w:t xml:space="preserve">26. joulukuuta 2006</w:t>
      </w:r>
    </w:p>
    <w:p>
      <w:r>
        <w:rPr>
          <w:b/>
        </w:rPr>
        <w:t xml:space="preserve">Esimerkki 8.2355</w:t>
      </w:r>
    </w:p>
    <w:p>
      <w:r>
        <w:t xml:space="preserve">Vaalipiirille, joka kulkee myös kirjoitusasulla Guwahati , Mikä on vaalipiiri on varattu ?</w:t>
      </w:r>
    </w:p>
    <w:p>
      <w:r>
        <w:rPr>
          <w:b/>
        </w:rPr>
        <w:t xml:space="preserve">Tulos</w:t>
      </w:r>
    </w:p>
    <w:p>
      <w:r>
        <w:t xml:space="preserve">Ei ole</w:t>
      </w:r>
    </w:p>
    <w:p>
      <w:r>
        <w:rPr>
          <w:b/>
        </w:rPr>
        <w:t xml:space="preserve">Esimerkki 8.2356</w:t>
      </w:r>
    </w:p>
    <w:p>
      <w:r>
        <w:t xml:space="preserve">Vuoden 1968 myydyimmän singlen Yhdysvalloissa julkaisi yhtye, jonka ensimmäinen hittisingle vuonna 1962 oli mikä?</w:t>
      </w:r>
    </w:p>
    <w:p>
      <w:r>
        <w:rPr>
          <w:b/>
        </w:rPr>
        <w:t xml:space="preserve">Tulos</w:t>
      </w:r>
    </w:p>
    <w:p>
      <w:r>
        <w:t xml:space="preserve">Love Me Do</w:t>
      </w:r>
    </w:p>
    <w:p>
      <w:r>
        <w:rPr>
          <w:b/>
        </w:rPr>
        <w:t xml:space="preserve">Esimerkki 8.2357</w:t>
      </w:r>
    </w:p>
    <w:p>
      <w:r>
        <w:t xml:space="preserve">Mikä on kehittyvän teknologian asema, joka on yleensä alle 500 kg ( 1 100 lb ) ?</w:t>
      </w:r>
    </w:p>
    <w:p>
      <w:r>
        <w:rPr>
          <w:b/>
        </w:rPr>
        <w:t xml:space="preserve">Tulos</w:t>
      </w:r>
    </w:p>
    <w:p>
      <w:r>
        <w:t xml:space="preserve">Kehittäminen , varhainen kaupallistaminen , levittäminen</w:t>
      </w:r>
    </w:p>
    <w:p>
      <w:r>
        <w:rPr>
          <w:b/>
        </w:rPr>
        <w:t xml:space="preserve">Esimerkki 8.2358</w:t>
      </w:r>
    </w:p>
    <w:p>
      <w:r>
        <w:t xml:space="preserve">16. heinäkuuta 1973 syntynyt ratsastaja pelasi missä joukkueessa ?</w:t>
      </w:r>
    </w:p>
    <w:p>
      <w:r>
        <w:rPr>
          <w:b/>
        </w:rPr>
        <w:t xml:space="preserve">Tulos</w:t>
      </w:r>
    </w:p>
    <w:p>
      <w:r>
        <w:t xml:space="preserve">Acqua &amp; Sapone</w:t>
      </w:r>
    </w:p>
    <w:p>
      <w:r>
        <w:rPr>
          <w:b/>
        </w:rPr>
        <w:t xml:space="preserve">Esimerkki 8.2359</w:t>
      </w:r>
    </w:p>
    <w:p>
      <w:r>
        <w:t xml:space="preserve">Mikä oli pommi-iskuun osallistuneen vanhimman henkilön kansalaisuus ?</w:t>
      </w:r>
    </w:p>
    <w:p>
      <w:r>
        <w:rPr>
          <w:b/>
        </w:rPr>
        <w:t xml:space="preserve">Tulos</w:t>
      </w:r>
    </w:p>
    <w:p>
      <w:r>
        <w:t xml:space="preserve">Egyptiläinen</w:t>
      </w:r>
    </w:p>
    <w:p>
      <w:r>
        <w:rPr>
          <w:b/>
        </w:rPr>
        <w:t xml:space="preserve">Esimerkki 8.2360</w:t>
      </w:r>
    </w:p>
    <w:p>
      <w:r>
        <w:t xml:space="preserve">Mikä on asiantuntija Willebrord Snelliuksen hautapaikkana toimivan seremoniapaikan vuosiluku ?</w:t>
      </w:r>
    </w:p>
    <w:p>
      <w:r>
        <w:rPr>
          <w:b/>
        </w:rPr>
        <w:t xml:space="preserve">Tulos</w:t>
      </w:r>
    </w:p>
    <w:p>
      <w:r>
        <w:t xml:space="preserve">2017</w:t>
      </w:r>
    </w:p>
    <w:p>
      <w:r>
        <w:rPr>
          <w:b/>
        </w:rPr>
        <w:t xml:space="preserve">Esimerkki 8.2361</w:t>
      </w:r>
    </w:p>
    <w:p>
      <w:r>
        <w:t xml:space="preserve">Kuinka monta kauppa-alusta U-181:n komentaja tuhosi?</w:t>
      </w:r>
    </w:p>
    <w:p>
      <w:r>
        <w:rPr>
          <w:b/>
        </w:rPr>
        <w:t xml:space="preserve">Tulos</w:t>
      </w:r>
    </w:p>
    <w:p>
      <w:r>
        <w:t xml:space="preserve">46</w:t>
      </w:r>
    </w:p>
    <w:p>
      <w:r>
        <w:rPr>
          <w:b/>
        </w:rPr>
        <w:t xml:space="preserve">Esimerkki 8.2362</w:t>
      </w:r>
    </w:p>
    <w:p>
      <w:r>
        <w:t xml:space="preserve">Artisti, joka julkaisi tämän hittisinglen 24. marraskuuta 2004 , on julkaissut urallaan yhteensä kuinka monta singleä ja albumia ?</w:t>
      </w:r>
    </w:p>
    <w:p>
      <w:r>
        <w:rPr>
          <w:b/>
        </w:rPr>
        <w:t xml:space="preserve">Tulos</w:t>
      </w:r>
    </w:p>
    <w:p>
      <w:r>
        <w:t xml:space="preserve">45 singleä ja yhdeksän studioalbumia</w:t>
      </w:r>
    </w:p>
    <w:p>
      <w:r>
        <w:rPr>
          <w:b/>
        </w:rPr>
        <w:t xml:space="preserve">Esimerkki 8.2363</w:t>
      </w:r>
    </w:p>
    <w:p>
      <w:r>
        <w:t xml:space="preserve">Minkä roolin Frances de la Tour näytteli Danny La Ruen tähdittämässä komediaelokuvassa, joka sijoittuu toiseen maailmansotaan ?</w:t>
      </w:r>
    </w:p>
    <w:p>
      <w:r>
        <w:rPr>
          <w:b/>
        </w:rPr>
        <w:t xml:space="preserve">Tulos</w:t>
      </w:r>
    </w:p>
    <w:p>
      <w:r>
        <w:t xml:space="preserve">Neiti Lockhart</w:t>
      </w:r>
    </w:p>
    <w:p>
      <w:r>
        <w:rPr>
          <w:b/>
        </w:rPr>
        <w:t xml:space="preserve">Esimerkki 8.2364</w:t>
      </w:r>
    </w:p>
    <w:p>
      <w:r>
        <w:t xml:space="preserve">Kuka on sen singlen esittäjä, jolla on vähiten vähemmän myyntiä kuin Le Village des Enfoirés vuonna 2006 Ranskassa verrattuna ?</w:t>
      </w:r>
    </w:p>
    <w:p>
      <w:r>
        <w:rPr>
          <w:b/>
        </w:rPr>
        <w:t xml:space="preserve">Tulos</w:t>
      </w:r>
    </w:p>
    <w:p>
      <w:r>
        <w:t xml:space="preserve">Vincent Delerm</w:t>
      </w:r>
    </w:p>
    <w:p>
      <w:r>
        <w:rPr>
          <w:b/>
        </w:rPr>
        <w:t xml:space="preserve">Esimerkki 8.2365</w:t>
      </w:r>
    </w:p>
    <w:p>
      <w:r>
        <w:t xml:space="preserve">Mikä on sen pelaajan vuosiluku, jonka paikkakunnalla järjestetään vuoden 2019 Euroopan kisat?</w:t>
      </w:r>
    </w:p>
    <w:p>
      <w:r>
        <w:rPr>
          <w:b/>
        </w:rPr>
        <w:t xml:space="preserve">Tulos</w:t>
      </w:r>
    </w:p>
    <w:p>
      <w:r>
        <w:t xml:space="preserve">1964</w:t>
      </w:r>
    </w:p>
    <w:p>
      <w:r>
        <w:rPr>
          <w:b/>
        </w:rPr>
        <w:t xml:space="preserve">Esimerkki 8.2366</w:t>
      </w:r>
    </w:p>
    <w:p>
      <w:r>
        <w:t xml:space="preserve">Mikä kappale kuuluu heavy metal -genreen albumilla Toxicity, joka sai Grammy-ehdokkuuden vuonna 2002 50 osavaltion maasta ?</w:t>
      </w:r>
    </w:p>
    <w:p>
      <w:r>
        <w:rPr>
          <w:b/>
        </w:rPr>
        <w:t xml:space="preserve">Tulos</w:t>
      </w:r>
    </w:p>
    <w:p>
      <w:r>
        <w:t xml:space="preserve">Chop Suey !</w:t>
      </w:r>
    </w:p>
    <w:p>
      <w:r>
        <w:rPr>
          <w:b/>
        </w:rPr>
        <w:t xml:space="preserve">Esimerkki 8.2367</w:t>
      </w:r>
    </w:p>
    <w:p>
      <w:r>
        <w:t xml:space="preserve">Kuka on Malcolm Glazerin toukokuussa 2005 ostaman seuran pelaaja ?</w:t>
      </w:r>
    </w:p>
    <w:p>
      <w:r>
        <w:rPr>
          <w:b/>
        </w:rPr>
        <w:t xml:space="preserve">Tulos</w:t>
      </w:r>
    </w:p>
    <w:p>
      <w:r>
        <w:t xml:space="preserve">Paul Scholes</w:t>
      </w:r>
    </w:p>
    <w:p>
      <w:r>
        <w:rPr>
          <w:b/>
        </w:rPr>
        <w:t xml:space="preserve">Esimerkki 8.2368</w:t>
      </w:r>
    </w:p>
    <w:p>
      <w:r>
        <w:t xml:space="preserve">Mikä on seura, jonka kotikaupungissa on monipuolinen talous , ja sokeriruo'on viljely ja jalostus on merkityksellistä ?</w:t>
      </w:r>
    </w:p>
    <w:p>
      <w:r>
        <w:rPr>
          <w:b/>
        </w:rPr>
        <w:t xml:space="preserve">Tulos</w:t>
      </w:r>
    </w:p>
    <w:p>
      <w:r>
        <w:t xml:space="preserve">Catanduvense</w:t>
      </w:r>
    </w:p>
    <w:p>
      <w:r>
        <w:rPr>
          <w:b/>
        </w:rPr>
        <w:t xml:space="preserve">Esimerkki 8.2369</w:t>
      </w:r>
    </w:p>
    <w:p>
      <w:r>
        <w:t xml:space="preserve">Millainen ilmasto on kaupungissa, jossa on Escape from Madagascar -vuoristorata ?</w:t>
      </w:r>
    </w:p>
    <w:p>
      <w:r>
        <w:rPr>
          <w:b/>
        </w:rPr>
        <w:t xml:space="preserve">Tulos</w:t>
      </w:r>
    </w:p>
    <w:p>
      <w:r>
        <w:t xml:space="preserve">subtrooppinen</w:t>
      </w:r>
    </w:p>
    <w:p>
      <w:r>
        <w:rPr>
          <w:b/>
        </w:rPr>
        <w:t xml:space="preserve">Esimerkki 8.2370</w:t>
      </w:r>
    </w:p>
    <w:p>
      <w:r>
        <w:t xml:space="preserve">Mikä oli ensisijainen päivämäärä, kun voittaja oli vuonna 1958 valmistunut Yhdysvaltain laivastoakatemiasta ?</w:t>
      </w:r>
    </w:p>
    <w:p>
      <w:r>
        <w:rPr>
          <w:b/>
        </w:rPr>
        <w:t xml:space="preserve">Tulos</w:t>
      </w:r>
    </w:p>
    <w:p>
      <w:r>
        <w:t xml:space="preserve">8. tammikuuta 2008</w:t>
      </w:r>
    </w:p>
    <w:p>
      <w:r>
        <w:rPr>
          <w:b/>
        </w:rPr>
        <w:t xml:space="preserve">Esimerkki 8.2371</w:t>
      </w:r>
    </w:p>
    <w:p>
      <w:r>
        <w:t xml:space="preserve">Milloin 100 vuotta toiminutta vaalipiiriä edustanut ehdokas jäi eläkkeelle ?</w:t>
      </w:r>
    </w:p>
    <w:p>
      <w:r>
        <w:rPr>
          <w:b/>
        </w:rPr>
        <w:t xml:space="preserve">Tulos</w:t>
      </w:r>
    </w:p>
    <w:p>
      <w:r>
        <w:t xml:space="preserve">1945</w:t>
      </w:r>
    </w:p>
    <w:p>
      <w:r>
        <w:rPr>
          <w:b/>
        </w:rPr>
        <w:t xml:space="preserve">Esimerkki 8.2372</w:t>
      </w:r>
    </w:p>
    <w:p>
      <w:r>
        <w:t xml:space="preserve">Kuinka monta ihmistä mahtuu katsomaan peliä stadionilla kaupungissa, jonka nimi tarkoittaa saniaisten nurkkaa ?</w:t>
      </w:r>
    </w:p>
    <w:p>
      <w:r>
        <w:rPr>
          <w:b/>
        </w:rPr>
        <w:t xml:space="preserve">Tulos</w:t>
      </w:r>
    </w:p>
    <w:p>
      <w:r>
        <w:t xml:space="preserve">2,496</w:t>
      </w:r>
    </w:p>
    <w:p>
      <w:r>
        <w:rPr>
          <w:b/>
        </w:rPr>
        <w:t xml:space="preserve">Esimerkki 8.2373</w:t>
      </w:r>
    </w:p>
    <w:p>
      <w:r>
        <w:t xml:space="preserve">Kuka on West Pointissa , New Yorkissa sijaitsevan mestarijoukkueen turnauksen MVP ?</w:t>
      </w:r>
    </w:p>
    <w:p>
      <w:r>
        <w:rPr>
          <w:b/>
        </w:rPr>
        <w:t xml:space="preserve">Tulos</w:t>
      </w:r>
    </w:p>
    <w:p>
      <w:r>
        <w:t xml:space="preserve">John Brence , Armeija</w:t>
      </w:r>
    </w:p>
    <w:p>
      <w:r>
        <w:rPr>
          <w:b/>
        </w:rPr>
        <w:t xml:space="preserve">Esimerkki 8.2374</w:t>
      </w:r>
    </w:p>
    <w:p>
      <w:r>
        <w:t xml:space="preserve">Kenen mukaan on nimetty CR 125 's From village ?</w:t>
      </w:r>
    </w:p>
    <w:p>
      <w:r>
        <w:rPr>
          <w:b/>
        </w:rPr>
        <w:t xml:space="preserve">Tulos</w:t>
      </w:r>
    </w:p>
    <w:p>
      <w:r>
        <w:t xml:space="preserve">Benjamin Franklinin vuokranantajan ja ystävän poika Passyssa Ranskassa.</w:t>
      </w:r>
    </w:p>
    <w:p>
      <w:r>
        <w:rPr>
          <w:b/>
        </w:rPr>
        <w:t xml:space="preserve">Esimerkki 8.2375</w:t>
      </w:r>
    </w:p>
    <w:p>
      <w:r>
        <w:t xml:space="preserve">Anniston-Oxford , Alabama Metropolitan Statistical Area , alueella, joka kuuluu Anniston-Oxford , Alabama Metropolitan Statistical Area , Andrew Jacksonin rakentama linnake sijaitsee minkä joen jyrkänteellä?</w:t>
      </w:r>
    </w:p>
    <w:p>
      <w:r>
        <w:rPr>
          <w:b/>
        </w:rPr>
        <w:t xml:space="preserve">Tulos</w:t>
      </w:r>
    </w:p>
    <w:p>
      <w:r>
        <w:t xml:space="preserve">Coosa River</w:t>
      </w:r>
    </w:p>
    <w:p>
      <w:r>
        <w:rPr>
          <w:b/>
        </w:rPr>
        <w:t xml:space="preserve">Esimerkki 8.2376</w:t>
      </w:r>
    </w:p>
    <w:p>
      <w:r>
        <w:t xml:space="preserve">Mikä on 19. syyskuuta 1960 syntyneen pelaajan asema?</w:t>
      </w:r>
    </w:p>
    <w:p>
      <w:r>
        <w:rPr>
          <w:b/>
        </w:rPr>
        <w:t xml:space="preserve">Tulos</w:t>
      </w:r>
    </w:p>
    <w:p>
      <w:r>
        <w:t xml:space="preserve">First Baseman</w:t>
      </w:r>
    </w:p>
    <w:p>
      <w:r>
        <w:rPr>
          <w:b/>
        </w:rPr>
        <w:t xml:space="preserve">Esimerkki 8.2377</w:t>
      </w:r>
    </w:p>
    <w:p>
      <w:r>
        <w:t xml:space="preserve">Minkälaisen mitalin voitti vuoden 2008 aerobisen voimistelun MM-kilpailuissa voimistelija, joka on kotoisin maasta, jonka talous perustuu pääasiassa palveluihin, ja joka saavutti vuoden 2010 MM-kilpailuissa 1.200 pistettä vähemmän kuin voittaja?</w:t>
      </w:r>
    </w:p>
    <w:p>
      <w:r>
        <w:rPr>
          <w:b/>
        </w:rPr>
        <w:t xml:space="preserve">Tulos</w:t>
      </w:r>
    </w:p>
    <w:p>
      <w:r>
        <w:t xml:space="preserve">Hopea</w:t>
      </w:r>
    </w:p>
    <w:p>
      <w:r>
        <w:rPr>
          <w:b/>
        </w:rPr>
        <w:t xml:space="preserve">Esimerkki 8.2378</w:t>
      </w:r>
    </w:p>
    <w:p>
      <w:r>
        <w:t xml:space="preserve">Mikä nimike äänitettiin ensimmäisenä ? Albumi, jossa oli Art Farmer flugelsarvessa , vai albumi, joka tehtiin sen jälkeen, kun bändin jäsen oli jo lopettanut levytyksen levy-yhtiölle ?</w:t>
      </w:r>
    </w:p>
    <w:p>
      <w:r>
        <w:rPr>
          <w:b/>
        </w:rPr>
        <w:t xml:space="preserve">Tulos</w:t>
      </w:r>
    </w:p>
    <w:p>
      <w:r>
        <w:t xml:space="preserve">Kissat</w:t>
      </w:r>
    </w:p>
    <w:p>
      <w:r>
        <w:rPr>
          <w:b/>
        </w:rPr>
        <w:t xml:space="preserve">Esimerkki 8.2379</w:t>
      </w:r>
    </w:p>
    <w:p>
      <w:r>
        <w:t xml:space="preserve">Missä kaupungissa suomalainen ohjaaja asuu ?</w:t>
      </w:r>
    </w:p>
    <w:p>
      <w:r>
        <w:rPr>
          <w:b/>
        </w:rPr>
        <w:t xml:space="preserve">Tulos</w:t>
      </w:r>
    </w:p>
    <w:p>
      <w:r>
        <w:t xml:space="preserve">Helsinki</w:t>
      </w:r>
    </w:p>
    <w:p>
      <w:r>
        <w:rPr>
          <w:b/>
        </w:rPr>
        <w:t xml:space="preserve">Esimerkki 8.2380</w:t>
      </w:r>
    </w:p>
    <w:p>
      <w:r>
        <w:t xml:space="preserve">Mikä on alkuperä pachyderm joka toteaa ' henkilö syntyi Dana Elaine Owens ?</w:t>
      </w:r>
    </w:p>
    <w:p>
      <w:r>
        <w:rPr>
          <w:b/>
        </w:rPr>
        <w:t xml:space="preserve">Tulos</w:t>
      </w:r>
    </w:p>
    <w:p>
      <w:r>
        <w:t xml:space="preserve">Ice Age : The Meltdown</w:t>
      </w:r>
    </w:p>
    <w:p>
      <w:r>
        <w:rPr>
          <w:b/>
        </w:rPr>
        <w:t xml:space="preserve">Esimerkki 8.2381</w:t>
      </w:r>
    </w:p>
    <w:p>
      <w:r>
        <w:t xml:space="preserve">Mikä on sen vaalipiirin numero, jossa Nabadwip poistettiin ja korvattiin ?</w:t>
      </w:r>
    </w:p>
    <w:p>
      <w:r>
        <w:rPr>
          <w:b/>
        </w:rPr>
        <w:t xml:space="preserve">Tulos</w:t>
      </w:r>
    </w:p>
    <w:p>
      <w:r>
        <w:t xml:space="preserve">13</w:t>
      </w:r>
    </w:p>
    <w:p>
      <w:r>
        <w:rPr>
          <w:b/>
        </w:rPr>
        <w:t xml:space="preserve">Esimerkki 8.2382</w:t>
      </w:r>
    </w:p>
    <w:p>
      <w:r>
        <w:t xml:space="preserve">Mikä oli vuonna 2018 avatun vankilakompleksin, jossa on 1 204 vankia, avaamisvuosi ?</w:t>
      </w:r>
    </w:p>
    <w:p>
      <w:r>
        <w:rPr>
          <w:b/>
        </w:rPr>
        <w:t xml:space="preserve">Tulos</w:t>
      </w:r>
    </w:p>
    <w:p>
      <w:r>
        <w:t xml:space="preserve">1981</w:t>
      </w:r>
    </w:p>
    <w:p>
      <w:r>
        <w:rPr>
          <w:b/>
        </w:rPr>
        <w:t xml:space="preserve">Esimerkki 8.2383</w:t>
      </w:r>
    </w:p>
    <w:p>
      <w:r>
        <w:t xml:space="preserve">Mikä Philadelphiassa sijaitseva college kuuluu Ivy Leagueen?</w:t>
      </w:r>
    </w:p>
    <w:p>
      <w:r>
        <w:rPr>
          <w:b/>
        </w:rPr>
        <w:t xml:space="preserve">Tulos</w:t>
      </w:r>
    </w:p>
    <w:p>
      <w:r>
        <w:t xml:space="preserve">Pennsylvanian yliopisto</w:t>
      </w:r>
    </w:p>
    <w:p>
      <w:r>
        <w:rPr>
          <w:b/>
        </w:rPr>
        <w:t xml:space="preserve">Esimerkki 8.2384</w:t>
      </w:r>
    </w:p>
    <w:p>
      <w:r>
        <w:t xml:space="preserve">Anna esiintyi Gina Gionfriddon kirjoittamassa näytelmässä, joka esitettiin missä teatterissa, joka on omistettu uusien näytelmien ja musikaalien luomiseen ja tuottamiseen ?</w:t>
      </w:r>
    </w:p>
    <w:p>
      <w:r>
        <w:rPr>
          <w:b/>
        </w:rPr>
        <w:t xml:space="preserve">Tulos</w:t>
      </w:r>
    </w:p>
    <w:p>
      <w:r>
        <w:t xml:space="preserve">Vineyard-teatteri</w:t>
      </w:r>
    </w:p>
    <w:p>
      <w:r>
        <w:rPr>
          <w:b/>
        </w:rPr>
        <w:t xml:space="preserve">Esimerkki 8.2385</w:t>
      </w:r>
    </w:p>
    <w:p>
      <w:r>
        <w:t xml:space="preserve">Mikä on sen kaupungin asukasluku, jota ensisijaisesti kauttakulkuliikenteen bruttotuloveroilla tuettu palvelu palvelee?</w:t>
      </w:r>
    </w:p>
    <w:p>
      <w:r>
        <w:rPr>
          <w:b/>
        </w:rPr>
        <w:t xml:space="preserve">Tulos</w:t>
      </w:r>
    </w:p>
    <w:p>
      <w:r>
        <w:t xml:space="preserve">10,495</w:t>
      </w:r>
    </w:p>
    <w:p>
      <w:r>
        <w:rPr>
          <w:b/>
        </w:rPr>
        <w:t xml:space="preserve">Esimerkki 8.2386</w:t>
      </w:r>
    </w:p>
    <w:p>
      <w:r>
        <w:t xml:space="preserve">Mikä oli Miffyn kirjoittajan syntymävuosi ?</w:t>
      </w:r>
    </w:p>
    <w:p>
      <w:r>
        <w:rPr>
          <w:b/>
        </w:rPr>
        <w:t xml:space="preserve">Tulos</w:t>
      </w:r>
    </w:p>
    <w:p>
      <w:r>
        <w:t xml:space="preserve">1927</w:t>
      </w:r>
    </w:p>
    <w:p>
      <w:r>
        <w:rPr>
          <w:b/>
        </w:rPr>
        <w:t xml:space="preserve">Esimerkki 8.2387</w:t>
      </w:r>
    </w:p>
    <w:p>
      <w:r>
        <w:t xml:space="preserve">Mikä oli vuoden 2002 talviolympialaisten hopeamitalistin syntymäkaupunki?</w:t>
      </w:r>
    </w:p>
    <w:p>
      <w:r>
        <w:rPr>
          <w:b/>
        </w:rPr>
        <w:t xml:space="preserve">Tulos</w:t>
      </w:r>
    </w:p>
    <w:p>
      <w:r>
        <w:t xml:space="preserve">Scarborough</w:t>
      </w:r>
    </w:p>
    <w:p>
      <w:r>
        <w:rPr>
          <w:b/>
        </w:rPr>
        <w:t xml:space="preserve">Esimerkki 8.2388</w:t>
      </w:r>
    </w:p>
    <w:p>
      <w:r>
        <w:t xml:space="preserve">Mikä on 1 000 000 dollaria Survivorissa voittaneen kilpailijan kotikaupungin asukasluku?</w:t>
      </w:r>
    </w:p>
    <w:p>
      <w:r>
        <w:rPr>
          <w:b/>
        </w:rPr>
        <w:t xml:space="preserve">Tulos</w:t>
      </w:r>
    </w:p>
    <w:p>
      <w:r>
        <w:t xml:space="preserve">4,996</w:t>
      </w:r>
    </w:p>
    <w:p>
      <w:r>
        <w:rPr>
          <w:b/>
        </w:rPr>
        <w:t xml:space="preserve">Esimerkki 8.2389</w:t>
      </w:r>
    </w:p>
    <w:p>
      <w:r>
        <w:t xml:space="preserve">Kuka veli Neljä fuksia huomionarvoisena on vanhin ?</w:t>
      </w:r>
    </w:p>
    <w:p>
      <w:r>
        <w:rPr>
          <w:b/>
        </w:rPr>
        <w:t xml:space="preserve">Tulos</w:t>
      </w:r>
    </w:p>
    <w:p>
      <w:r>
        <w:t xml:space="preserve">Ken Albers</w:t>
      </w:r>
    </w:p>
    <w:p>
      <w:r>
        <w:rPr>
          <w:b/>
        </w:rPr>
        <w:t xml:space="preserve">Esimerkki 8.2390</w:t>
      </w:r>
    </w:p>
    <w:p>
      <w:r>
        <w:t xml:space="preserve">Kuka on vuonna 2560 tapahtuvan pelin julkaisija?</w:t>
      </w:r>
    </w:p>
    <w:p>
      <w:r>
        <w:rPr>
          <w:b/>
        </w:rPr>
        <w:t xml:space="preserve">Tulos</w:t>
      </w:r>
    </w:p>
    <w:p>
      <w:r>
        <w:t xml:space="preserve">Nintendo</w:t>
      </w:r>
    </w:p>
    <w:p>
      <w:r>
        <w:rPr>
          <w:b/>
        </w:rPr>
        <w:t xml:space="preserve">Esimerkki 8.2391</w:t>
      </w:r>
    </w:p>
    <w:p>
      <w:r>
        <w:t xml:space="preserve">Minkä värisiä sukkia käyttävät joukkueet, jotka olivat Midland Football Alliancen jäseniä vuosina 1996-2004 ?</w:t>
      </w:r>
    </w:p>
    <w:p>
      <w:r>
        <w:rPr>
          <w:b/>
        </w:rPr>
        <w:t xml:space="preserve">Tulos</w:t>
      </w:r>
    </w:p>
    <w:p>
      <w:r>
        <w:t xml:space="preserve">musta</w:t>
      </w:r>
    </w:p>
    <w:p>
      <w:r>
        <w:rPr>
          <w:b/>
        </w:rPr>
        <w:t xml:space="preserve">Esimerkki 8.2392</w:t>
      </w:r>
    </w:p>
    <w:p>
      <w:r>
        <w:t xml:space="preserve">Mitkä sukupuolet pääsivät Oberlinin siirtokunnan perustaneen henkilön collegeen ?</w:t>
      </w:r>
    </w:p>
    <w:p>
      <w:r>
        <w:rPr>
          <w:b/>
        </w:rPr>
        <w:t xml:space="preserve">Tulos</w:t>
      </w:r>
    </w:p>
    <w:p>
      <w:r>
        <w:t xml:space="preserve">miehet ja naiset</w:t>
      </w:r>
    </w:p>
    <w:p>
      <w:r>
        <w:rPr>
          <w:b/>
        </w:rPr>
        <w:t xml:space="preserve">Esimerkki 8.2393</w:t>
      </w:r>
    </w:p>
    <w:p>
      <w:r>
        <w:t xml:space="preserve">Vuodessa jakso nimeltä Valitse vähän , minkä tyyppisessä televisiosarjassa Liza Lapira näytteli ?</w:t>
      </w:r>
    </w:p>
    <w:p>
      <w:r>
        <w:rPr>
          <w:b/>
        </w:rPr>
        <w:t xml:space="preserve">Tulos</w:t>
      </w:r>
    </w:p>
    <w:p>
      <w:r>
        <w:t xml:space="preserve">romanttinen draamakomedia televisiosarja</w:t>
      </w:r>
    </w:p>
    <w:p>
      <w:r>
        <w:rPr>
          <w:b/>
        </w:rPr>
        <w:t xml:space="preserve">Esimerkki 8.2394</w:t>
      </w:r>
    </w:p>
    <w:p>
      <w:r>
        <w:t xml:space="preserve">Kuinka monta ihmistä asuu kaupungissa, jossa CDM Entrevías sijaitsee?</w:t>
      </w:r>
    </w:p>
    <w:p>
      <w:r>
        <w:rPr>
          <w:b/>
        </w:rPr>
        <w:t xml:space="preserve">Tulos</w:t>
      </w:r>
    </w:p>
    <w:p>
      <w:r>
        <w:t xml:space="preserve">3,3 miljoonaa</w:t>
      </w:r>
    </w:p>
    <w:p>
      <w:r>
        <w:rPr>
          <w:b/>
        </w:rPr>
        <w:t xml:space="preserve">Esimerkki 8.2395</w:t>
      </w:r>
    </w:p>
    <w:p>
      <w:r>
        <w:t xml:space="preserve">Kumpi 88-vuotiaista on vanhempi ?</w:t>
      </w:r>
    </w:p>
    <w:p>
      <w:r>
        <w:rPr>
          <w:b/>
        </w:rPr>
        <w:t xml:space="preserve">Tulos</w:t>
      </w:r>
    </w:p>
    <w:p>
      <w:r>
        <w:t xml:space="preserve">Robert Kuok</w:t>
      </w:r>
    </w:p>
    <w:p>
      <w:r>
        <w:rPr>
          <w:b/>
        </w:rPr>
        <w:t xml:space="preserve">Esimerkki 8.2396</w:t>
      </w:r>
    </w:p>
    <w:p>
      <w:r>
        <w:t xml:space="preserve">Mikä Yucca Flatsin pedon ohjaajan elokuva seurasi tätä elokuvaa kolmiosaisessa elokuvasarjassa ?</w:t>
      </w:r>
    </w:p>
    <w:p>
      <w:r>
        <w:rPr>
          <w:b/>
        </w:rPr>
        <w:t xml:space="preserve">Tulos</w:t>
      </w:r>
    </w:p>
    <w:p>
      <w:r>
        <w:t xml:space="preserve">Laskuvarjohyppääjät</w:t>
      </w:r>
    </w:p>
    <w:p>
      <w:r>
        <w:rPr>
          <w:b/>
        </w:rPr>
        <w:t xml:space="preserve">Esimerkki 8.2397</w:t>
      </w:r>
    </w:p>
    <w:p>
      <w:r>
        <w:t xml:space="preserve">Millainen on tämä kaupunki, johon pääsee tätä 71 kilometriä pitkää etelästä pohjoiseen kulkevaa valtatietä pitkin?</w:t>
      </w:r>
    </w:p>
    <w:p>
      <w:r>
        <w:rPr>
          <w:b/>
        </w:rPr>
        <w:t xml:space="preserve">Tulos</w:t>
      </w:r>
    </w:p>
    <w:p>
      <w:r>
        <w:t xml:space="preserve">maaseudun palvelukaupunki</w:t>
      </w:r>
    </w:p>
    <w:p>
      <w:r>
        <w:rPr>
          <w:b/>
        </w:rPr>
        <w:t xml:space="preserve">Esimerkki 8.2398</w:t>
      </w:r>
    </w:p>
    <w:p>
      <w:r>
        <w:t xml:space="preserve">Mikä on Nürburgissa sijaitsevan kompleksin pidempi rata, jossa oli 2,0 miljoonaa kävijää vuonna 2002?</w:t>
      </w:r>
    </w:p>
    <w:p>
      <w:r>
        <w:rPr>
          <w:b/>
        </w:rPr>
        <w:t xml:space="preserve">Tulos</w:t>
      </w:r>
    </w:p>
    <w:p>
      <w:r>
        <w:t xml:space="preserve">Nordschleife</w:t>
      </w:r>
    </w:p>
    <w:p>
      <w:r>
        <w:rPr>
          <w:b/>
        </w:rPr>
        <w:t xml:space="preserve">Esimerkki 8.2399</w:t>
      </w:r>
    </w:p>
    <w:p>
      <w:r>
        <w:t xml:space="preserve">Minä vuonna oli taistelu, joka on tunnettu kenraalista, jonka lempinimi oli Old Brains ?</w:t>
      </w:r>
    </w:p>
    <w:p>
      <w:r>
        <w:rPr>
          <w:b/>
        </w:rPr>
        <w:t xml:space="preserve">Tulos</w:t>
      </w:r>
    </w:p>
    <w:p>
      <w:r>
        <w:t xml:space="preserve">1862</w:t>
      </w:r>
    </w:p>
    <w:p>
      <w:r>
        <w:rPr>
          <w:b/>
        </w:rPr>
        <w:t xml:space="preserve">Esimerkki 8.2400</w:t>
      </w:r>
    </w:p>
    <w:p>
      <w:r>
        <w:t xml:space="preserve">Kuka Guatemalan punaiset kortit henkilö on nuorin ?</w:t>
      </w:r>
    </w:p>
    <w:p>
      <w:r>
        <w:rPr>
          <w:b/>
        </w:rPr>
        <w:t xml:space="preserve">Tulos</w:t>
      </w:r>
    </w:p>
    <w:p>
      <w:r>
        <w:t xml:space="preserve">C. Noriega</w:t>
      </w:r>
    </w:p>
    <w:p>
      <w:r>
        <w:rPr>
          <w:b/>
        </w:rPr>
        <w:t xml:space="preserve">Esimerkki 8.2401</w:t>
      </w:r>
    </w:p>
    <w:p>
      <w:r>
        <w:t xml:space="preserve">Minkä rahoitusorganisaation johdossa on slovakialaisen elokuvan Angel of Mercy ohjaaja ?</w:t>
      </w:r>
    </w:p>
    <w:p>
      <w:r>
        <w:rPr>
          <w:b/>
        </w:rPr>
        <w:t xml:space="preserve">Tulos</w:t>
      </w:r>
    </w:p>
    <w:p>
      <w:r>
        <w:t xml:space="preserve">Slovakian audiovisuaalinen rahasto</w:t>
      </w:r>
    </w:p>
    <w:p>
      <w:r>
        <w:rPr>
          <w:b/>
        </w:rPr>
        <w:t xml:space="preserve">Esimerkki 8.2402</w:t>
      </w:r>
    </w:p>
    <w:p>
      <w:r>
        <w:t xml:space="preserve">Mikä on se verkko, jonka maan väestötiheys on alhainen, 22 asukasta neliökilometriä kohti ( 57/km2 ) ?</w:t>
      </w:r>
    </w:p>
    <w:p>
      <w:r>
        <w:rPr>
          <w:b/>
        </w:rPr>
        <w:t xml:space="preserve">Tulos</w:t>
      </w:r>
    </w:p>
    <w:p>
      <w:r>
        <w:t xml:space="preserve">SVT2</w:t>
      </w:r>
    </w:p>
    <w:p>
      <w:r>
        <w:rPr>
          <w:b/>
        </w:rPr>
        <w:t xml:space="preserve">Esimerkki 8.2403</w:t>
      </w:r>
    </w:p>
    <w:p>
      <w:r>
        <w:t xml:space="preserve">Kuka oli se iäkäs nainen, joka toimi inspiraationa elokuvalle, jossa Russell Tovey näytteli Nuori mies korvakorun kanssa vuonna 2015 ?</w:t>
      </w:r>
    </w:p>
    <w:p>
      <w:r>
        <w:rPr>
          <w:b/>
        </w:rPr>
        <w:t xml:space="preserve">Tulos</w:t>
      </w:r>
    </w:p>
    <w:p>
      <w:r>
        <w:t xml:space="preserve">Mary Shepherd</w:t>
      </w:r>
    </w:p>
    <w:p>
      <w:r>
        <w:rPr>
          <w:b/>
        </w:rPr>
        <w:t xml:space="preserve">Esimerkki 8.2404</w:t>
      </w:r>
    </w:p>
    <w:p>
      <w:r>
        <w:t xml:space="preserve">Mikä on sen kaupungin väkiluku, jossa sijaitsee Santa Cruzin historiallinen maamerkki Villa de Branciforte ?</w:t>
      </w:r>
    </w:p>
    <w:p>
      <w:r>
        <w:rPr>
          <w:b/>
        </w:rPr>
        <w:t xml:space="preserve">Tulos</w:t>
      </w:r>
    </w:p>
    <w:p>
      <w:r>
        <w:t xml:space="preserve">64,725</w:t>
      </w:r>
    </w:p>
    <w:p>
      <w:r>
        <w:rPr>
          <w:b/>
        </w:rPr>
        <w:t xml:space="preserve">Esimerkki 8.2405</w:t>
      </w:r>
    </w:p>
    <w:p>
      <w:r>
        <w:t xml:space="preserve">USA:n kapteeni 5. Solheim Cupissa oli golfari, joka liittyi mihin vuonna 1962 ?</w:t>
      </w:r>
    </w:p>
    <w:p>
      <w:r>
        <w:rPr>
          <w:b/>
        </w:rPr>
        <w:t xml:space="preserve">Tulos</w:t>
      </w:r>
    </w:p>
    <w:p>
      <w:r>
        <w:t xml:space="preserve">LPGA Tour</w:t>
      </w:r>
    </w:p>
    <w:p>
      <w:r>
        <w:rPr>
          <w:b/>
        </w:rPr>
        <w:t xml:space="preserve">Esimerkki 8.2406</w:t>
      </w:r>
    </w:p>
    <w:p>
      <w:r>
        <w:t xml:space="preserve">Kenen juhlapäivä on sama päivä kuin päivä, jolloin Tucson Open Invitationalin isännöivä osavaltio liitettiin unioniin ?</w:t>
      </w:r>
    </w:p>
    <w:p>
      <w:r>
        <w:rPr>
          <w:b/>
        </w:rPr>
        <w:t xml:space="preserve">Tulos</w:t>
      </w:r>
    </w:p>
    <w:p>
      <w:r>
        <w:t xml:space="preserve">Valentine 's</w:t>
      </w:r>
    </w:p>
    <w:p>
      <w:r>
        <w:rPr>
          <w:b/>
        </w:rPr>
        <w:t xml:space="preserve">Esimerkki 8.2407</w:t>
      </w:r>
    </w:p>
    <w:p>
      <w:r>
        <w:t xml:space="preserve">Kuinka monta ihmistä asui KJJC-TV:n kaupungissa vuoden 2010 väestönlaskennan mukaan ?</w:t>
      </w:r>
    </w:p>
    <w:p>
      <w:r>
        <w:rPr>
          <w:b/>
        </w:rPr>
        <w:t xml:space="preserve">Tulos</w:t>
      </w:r>
    </w:p>
    <w:p>
      <w:r>
        <w:t xml:space="preserve">58,505</w:t>
      </w:r>
    </w:p>
    <w:p>
      <w:r>
        <w:rPr>
          <w:b/>
        </w:rPr>
        <w:t xml:space="preserve">Esimerkki 8.2408</w:t>
      </w:r>
    </w:p>
    <w:p>
      <w:r>
        <w:t xml:space="preserve">Kuka on sen reitin liikennöitsijä, joka alkaa alueelta, joka lakkautettiin ja josta tuli kaupunginosa vuonna 1965?</w:t>
      </w:r>
    </w:p>
    <w:p>
      <w:r>
        <w:rPr>
          <w:b/>
        </w:rPr>
        <w:t xml:space="preserve">Tulos</w:t>
      </w:r>
    </w:p>
    <w:p>
      <w:r>
        <w:t xml:space="preserve">Stagecoach Lontoo</w:t>
      </w:r>
    </w:p>
    <w:p>
      <w:r>
        <w:rPr>
          <w:b/>
        </w:rPr>
        <w:t xml:space="preserve">Esimerkki 8.2409</w:t>
      </w:r>
    </w:p>
    <w:p>
      <w:r>
        <w:t xml:space="preserve">Millä alueella tässä maassa on maailman kuudenneksi tiheimmin asuttu kaupunki?</w:t>
      </w:r>
    </w:p>
    <w:p>
      <w:r>
        <w:rPr>
          <w:b/>
        </w:rPr>
        <w:t xml:space="preserve">Tulos</w:t>
      </w:r>
    </w:p>
    <w:p>
      <w:r>
        <w:t xml:space="preserve">147 570 neliökilometriä</w:t>
      </w:r>
    </w:p>
    <w:p>
      <w:r>
        <w:rPr>
          <w:b/>
        </w:rPr>
        <w:t xml:space="preserve">Esimerkki 8.2410</w:t>
      </w:r>
    </w:p>
    <w:p>
      <w:r>
        <w:t xml:space="preserve">Mikä oli viimeisin asukasluvun lisäys siinä kunnassa, jossa on historiallinen kohde, joka on maalattu epätavanomaisella siniharmaalla värillä ?</w:t>
      </w:r>
    </w:p>
    <w:p>
      <w:r>
        <w:rPr>
          <w:b/>
        </w:rPr>
        <w:t xml:space="preserve">Tulos</w:t>
      </w:r>
    </w:p>
    <w:p>
      <w:r>
        <w:t xml:space="preserve">3,276</w:t>
      </w:r>
    </w:p>
    <w:p>
      <w:r>
        <w:rPr>
          <w:b/>
        </w:rPr>
        <w:t xml:space="preserve">Esimerkki 8.2411</w:t>
      </w:r>
    </w:p>
    <w:p>
      <w:r>
        <w:t xml:space="preserve">Millä asemalla vuoden 1975 Major League Baseballin varaustilaisuudessa 156:nneksi valitusta pelaajasta tuli analyytikko ?</w:t>
      </w:r>
    </w:p>
    <w:p>
      <w:r>
        <w:rPr>
          <w:b/>
        </w:rPr>
        <w:t xml:space="preserve">Tulos</w:t>
      </w:r>
    </w:p>
    <w:p>
      <w:r>
        <w:t xml:space="preserve">WGN</w:t>
      </w:r>
    </w:p>
    <w:p>
      <w:r>
        <w:rPr>
          <w:b/>
        </w:rPr>
        <w:t xml:space="preserve">Esimerkki 8.2412</w:t>
      </w:r>
    </w:p>
    <w:p>
      <w:r>
        <w:t xml:space="preserve">Mikä vuonna 1923 perustetuista bandy-seuroista on vaihtanut nimeään useita kertoja ?</w:t>
      </w:r>
    </w:p>
    <w:p>
      <w:r>
        <w:rPr>
          <w:b/>
        </w:rPr>
        <w:t xml:space="preserve">Tulos</w:t>
      </w:r>
    </w:p>
    <w:p>
      <w:r>
        <w:t xml:space="preserve">Baykal-Energiya</w:t>
      </w:r>
    </w:p>
    <w:p>
      <w:r>
        <w:rPr>
          <w:b/>
        </w:rPr>
        <w:t xml:space="preserve">Esimerkki 8.2413</w:t>
      </w:r>
    </w:p>
    <w:p>
      <w:r>
        <w:t xml:space="preserve">Mikä oli sen aseman nimi, jonka yhteistyökumppani rautatieyhtiö omisti lopulta noin 300 mailia ( 483 km ) rataa ?</w:t>
      </w:r>
    </w:p>
    <w:p>
      <w:r>
        <w:rPr>
          <w:b/>
        </w:rPr>
        <w:t xml:space="preserve">Tulos</w:t>
      </w:r>
    </w:p>
    <w:p>
      <w:r>
        <w:t xml:space="preserve">Connecticut Yankee</w:t>
      </w:r>
    </w:p>
    <w:p>
      <w:r>
        <w:rPr>
          <w:b/>
        </w:rPr>
        <w:t xml:space="preserve">Esimerkki 8.2414</w:t>
      </w:r>
    </w:p>
    <w:p>
      <w:r>
        <w:t xml:space="preserve">Minkä yhteisön väestöstä 60 prosenttia kuuluu siihen yhteisöön, jonka maan tuulipuiston sähkökapasiteetti on 30 megawattia?</w:t>
      </w:r>
    </w:p>
    <w:p>
      <w:r>
        <w:rPr>
          <w:b/>
        </w:rPr>
        <w:t xml:space="preserve">Tulos</w:t>
      </w:r>
    </w:p>
    <w:p>
      <w:r>
        <w:t xml:space="preserve">Flanderin</w:t>
      </w:r>
    </w:p>
    <w:p>
      <w:r>
        <w:rPr>
          <w:b/>
        </w:rPr>
        <w:t xml:space="preserve">Esimerkki 8.2415</w:t>
      </w:r>
    </w:p>
    <w:p>
      <w:r>
        <w:t xml:space="preserve">Kuinka monessa esikaupungissa on paikka, jossa Michael Jackson esiintyi ?</w:t>
      </w:r>
    </w:p>
    <w:p>
      <w:r>
        <w:rPr>
          <w:b/>
        </w:rPr>
        <w:t xml:space="preserve">Tulos</w:t>
      </w:r>
    </w:p>
    <w:p>
      <w:r>
        <w:t xml:space="preserve">658</w:t>
      </w:r>
    </w:p>
    <w:p>
      <w:r>
        <w:rPr>
          <w:b/>
        </w:rPr>
        <w:t xml:space="preserve">Esimerkki 8.2416</w:t>
      </w:r>
    </w:p>
    <w:p>
      <w:r>
        <w:t xml:space="preserve">Japanin historiallisista kohteista, joiden viitenumero on [ 40 ] tai korkeampi , mikä niistä sijaitsee kunnassa, joka sijaitsee Miyakin alueella, Sagan prefektuurissa?</w:t>
      </w:r>
    </w:p>
    <w:p>
      <w:r>
        <w:rPr>
          <w:b/>
        </w:rPr>
        <w:t xml:space="preserve">Tulos</w:t>
      </w:r>
    </w:p>
    <w:p>
      <w:r>
        <w:t xml:space="preserve">Futatsukayama-Gohondani-sivusto</w:t>
      </w:r>
    </w:p>
    <w:p>
      <w:r>
        <w:rPr>
          <w:b/>
        </w:rPr>
        <w:t xml:space="preserve">Esimerkki 8.2417</w:t>
      </w:r>
    </w:p>
    <w:p>
      <w:r>
        <w:t xml:space="preserve">Minkä kanavan analyytikoksi tuli viimeisin herra Koripallo ?</w:t>
      </w:r>
    </w:p>
    <w:p>
      <w:r>
        <w:rPr>
          <w:b/>
        </w:rPr>
        <w:t xml:space="preserve">Tulos</w:t>
      </w:r>
    </w:p>
    <w:p>
      <w:r>
        <w:t xml:space="preserve">ESPN</w:t>
      </w:r>
    </w:p>
    <w:p>
      <w:r>
        <w:rPr>
          <w:b/>
        </w:rPr>
        <w:t xml:space="preserve">Esimerkki 8.2418</w:t>
      </w:r>
    </w:p>
    <w:p>
      <w:r>
        <w:t xml:space="preserve">Mikä mitali voitettiin FINA:n hallinnoimassa lajissa ?</w:t>
      </w:r>
    </w:p>
    <w:p>
      <w:r>
        <w:rPr>
          <w:b/>
        </w:rPr>
        <w:t xml:space="preserve">Tulos</w:t>
      </w:r>
    </w:p>
    <w:p>
      <w:r>
        <w:t xml:space="preserve">Kulta</w:t>
      </w:r>
    </w:p>
    <w:p>
      <w:r>
        <w:rPr>
          <w:b/>
        </w:rPr>
        <w:t xml:space="preserve">Esimerkki 8.2419</w:t>
      </w:r>
    </w:p>
    <w:p>
      <w:r>
        <w:t xml:space="preserve">Mikä on tämä jalkapalloseura, joka tunnetaan usein nimellä, joka voitti 33. T-Mobile League kauden ?</w:t>
      </w:r>
    </w:p>
    <w:p>
      <w:r>
        <w:rPr>
          <w:b/>
        </w:rPr>
        <w:t xml:space="preserve">Tulos</w:t>
      </w:r>
    </w:p>
    <w:p>
      <w:r>
        <w:t xml:space="preserve">Die Grün-Weißen</w:t>
      </w:r>
    </w:p>
    <w:p>
      <w:r>
        <w:rPr>
          <w:b/>
        </w:rPr>
        <w:t xml:space="preserve">Esimerkki 8.2420</w:t>
      </w:r>
    </w:p>
    <w:p>
      <w:r>
        <w:t xml:space="preserve">Kuka pakenee kuuhun elokuvassa, jossa Stephanie Paul näytteli Presidenttiä vuonna 2012 ?</w:t>
      </w:r>
    </w:p>
    <w:p>
      <w:r>
        <w:rPr>
          <w:b/>
        </w:rPr>
        <w:t xml:space="preserve">Tulos</w:t>
      </w:r>
    </w:p>
    <w:p>
      <w:r>
        <w:t xml:space="preserve">Natsi-Saksalaiset</w:t>
      </w:r>
    </w:p>
    <w:p>
      <w:r>
        <w:rPr>
          <w:b/>
        </w:rPr>
        <w:t xml:space="preserve">Esimerkki 8.2421</w:t>
      </w:r>
    </w:p>
    <w:p>
      <w:r>
        <w:t xml:space="preserve">Kilpailevat keskitason , tämä 2010 neljännesfinalistit kaupunki tarkoittaa talon kiviä ?</w:t>
      </w:r>
    </w:p>
    <w:p>
      <w:r>
        <w:rPr>
          <w:b/>
        </w:rPr>
        <w:t xml:space="preserve">Tulos</w:t>
      </w:r>
    </w:p>
    <w:p>
      <w:r>
        <w:t xml:space="preserve">Duleek/Bellewstown</w:t>
      </w:r>
    </w:p>
    <w:p>
      <w:r>
        <w:rPr>
          <w:b/>
        </w:rPr>
        <w:t xml:space="preserve">Esimerkki 8.2422</w:t>
      </w:r>
    </w:p>
    <w:p>
      <w:r>
        <w:t xml:space="preserve">Missä piirissä vuoden 1926 luokan henkilö toimi ?</w:t>
      </w:r>
    </w:p>
    <w:p>
      <w:r>
        <w:rPr>
          <w:b/>
        </w:rPr>
        <w:t xml:space="preserve">Tulos</w:t>
      </w:r>
    </w:p>
    <w:p>
      <w:r>
        <w:t xml:space="preserve">Kolmas piiri</w:t>
      </w:r>
    </w:p>
    <w:p>
      <w:r>
        <w:rPr>
          <w:b/>
        </w:rPr>
        <w:t xml:space="preserve">Esimerkki 8.2423</w:t>
      </w:r>
    </w:p>
    <w:p>
      <w:r>
        <w:t xml:space="preserve">Mikä on tämän krikettimaajoukkueen kotikenttä, joka oli sarjan 2. joukkue, jossa G. S. Lakshmi toimi ottelun erotuomarina avausottelussa?</w:t>
      </w:r>
    </w:p>
    <w:p>
      <w:r>
        <w:rPr>
          <w:b/>
        </w:rPr>
        <w:t xml:space="preserve">Tulos</w:t>
      </w:r>
    </w:p>
    <w:p>
      <w:r>
        <w:t xml:space="preserve">The Grange</w:t>
      </w:r>
    </w:p>
    <w:p>
      <w:r>
        <w:rPr>
          <w:b/>
        </w:rPr>
        <w:t xml:space="preserve">Esimerkki 8.2424</w:t>
      </w:r>
    </w:p>
    <w:p>
      <w:r>
        <w:t xml:space="preserve">Kuinka monta tekijää työskenteli ohjelman parissa vuodesta 2020 ?</w:t>
      </w:r>
    </w:p>
    <w:p>
      <w:r>
        <w:rPr>
          <w:b/>
        </w:rPr>
        <w:t xml:space="preserve">Tulos</w:t>
      </w:r>
    </w:p>
    <w:p>
      <w:r>
        <w:t xml:space="preserve">kaksi</w:t>
      </w:r>
    </w:p>
    <w:p>
      <w:r>
        <w:rPr>
          <w:b/>
        </w:rPr>
        <w:t xml:space="preserve">Esimerkki 8.2425</w:t>
      </w:r>
    </w:p>
    <w:p>
      <w:r>
        <w:t xml:space="preserve">Mikä oli sen urheilijan syntymäkuukausi, joka sijoittui vuoden 1970 kansainvälisissä maastojuoksukilpailuissa aikaan 22:41.8 ?</w:t>
      </w:r>
    </w:p>
    <w:p>
      <w:r>
        <w:rPr>
          <w:b/>
        </w:rPr>
        <w:t xml:space="preserve">Tulos</w:t>
      </w:r>
    </w:p>
    <w:p>
      <w:r>
        <w:t xml:space="preserve">Syyskuu</w:t>
      </w:r>
    </w:p>
    <w:p>
      <w:r>
        <w:rPr>
          <w:b/>
        </w:rPr>
        <w:t xml:space="preserve">Esimerkki 8.2426</w:t>
      </w:r>
    </w:p>
    <w:p>
      <w:r>
        <w:t xml:space="preserve">Mikä on nopein henkilö, joka juoksi viisi kilometriä ajassa 14:12.91 Superliigan Euroopan joukkuemestaruuskilpailuissa 2013, on juossut kaksi kilometriä ?</w:t>
      </w:r>
    </w:p>
    <w:p>
      <w:r>
        <w:rPr>
          <w:b/>
        </w:rPr>
        <w:t xml:space="preserve">Tulos</w:t>
      </w:r>
    </w:p>
    <w:p>
      <w:r>
        <w:t xml:space="preserve">5:13.47</w:t>
      </w:r>
    </w:p>
    <w:p>
      <w:r>
        <w:rPr>
          <w:b/>
        </w:rPr>
        <w:t xml:space="preserve">Esimerkki 8.2427</w:t>
      </w:r>
    </w:p>
    <w:p>
      <w:r>
        <w:t xml:space="preserve">Millä taajuudella Northwichin, Middlewichin ja Winsfordin kaupunkeja palveleva yhteisön radioasema lähetti lähetyksensä?</w:t>
      </w:r>
    </w:p>
    <w:p>
      <w:r>
        <w:rPr>
          <w:b/>
        </w:rPr>
        <w:t xml:space="preserve">Tulos</w:t>
      </w:r>
    </w:p>
    <w:p>
      <w:r>
        <w:t xml:space="preserve">92.5 FM</w:t>
      </w:r>
    </w:p>
    <w:p>
      <w:r>
        <w:rPr>
          <w:b/>
        </w:rPr>
        <w:t xml:space="preserve">Esimerkki 8.2428</w:t>
      </w:r>
    </w:p>
    <w:p>
      <w:r>
        <w:t xml:space="preserve">Mikä on sen maan päätuomarin nimi, jonka jalkapalloliitto perustettiin huhtikuussa 1920 ?</w:t>
      </w:r>
    </w:p>
    <w:p>
      <w:r>
        <w:rPr>
          <w:b/>
        </w:rPr>
        <w:t xml:space="preserve">Tulos</w:t>
      </w:r>
    </w:p>
    <w:p>
      <w:r>
        <w:t xml:space="preserve">Damir Skomina</w:t>
      </w:r>
    </w:p>
    <w:p>
      <w:r>
        <w:rPr>
          <w:b/>
        </w:rPr>
        <w:t xml:space="preserve">Esimerkki 8.2429</w:t>
      </w:r>
    </w:p>
    <w:p>
      <w:r>
        <w:t xml:space="preserve">Minä vuonna Tilburgin Warandeloopin voitti henkilö, joka oli hitaampi kuin 2:16:36 mutta nopeampi kuin 2:16:40 ?</w:t>
      </w:r>
    </w:p>
    <w:p>
      <w:r>
        <w:rPr>
          <w:b/>
        </w:rPr>
        <w:t xml:space="preserve">Tulos</w:t>
      </w:r>
    </w:p>
    <w:p>
      <w:r>
        <w:t xml:space="preserve">2008</w:t>
      </w:r>
    </w:p>
    <w:p>
      <w:r>
        <w:rPr>
          <w:b/>
        </w:rPr>
        <w:t xml:space="preserve">Esimerkki 8.2430</w:t>
      </w:r>
    </w:p>
    <w:p>
      <w:r>
        <w:t xml:space="preserve">Mikä on sen maan väkiluku, josta vuoden 2010 voittajajuoksija on kotoisin?</w:t>
      </w:r>
    </w:p>
    <w:p>
      <w:r>
        <w:rPr>
          <w:b/>
        </w:rPr>
        <w:t xml:space="preserve">Tulos</w:t>
      </w:r>
    </w:p>
    <w:p>
      <w:r>
        <w:t xml:space="preserve">10,7 miljoonaa</w:t>
      </w:r>
    </w:p>
    <w:p>
      <w:r>
        <w:rPr>
          <w:b/>
        </w:rPr>
        <w:t xml:space="preserve">Esimerkki 8.2431</w:t>
      </w:r>
    </w:p>
    <w:p>
      <w:r>
        <w:t xml:space="preserve">Mikä on ugandalaisen, joka toimii myös Unkarin kunniakonsulina Ugandassa, nettovarallisuus ?</w:t>
      </w:r>
    </w:p>
    <w:p>
      <w:r>
        <w:rPr>
          <w:b/>
        </w:rPr>
        <w:t xml:space="preserve">Tulos</w:t>
      </w:r>
    </w:p>
    <w:p>
      <w:r>
        <w:t xml:space="preserve">100+ miljoonaa ( 2012 )</w:t>
      </w:r>
    </w:p>
    <w:p>
      <w:r>
        <w:rPr>
          <w:b/>
        </w:rPr>
        <w:t xml:space="preserve">Esimerkki 8.2432</w:t>
      </w:r>
    </w:p>
    <w:p>
      <w:r>
        <w:t xml:space="preserve">Mihin kaupunkiin vuonna 1997 mestaruuden voittanut naisten EHF:n Mestarien liigan joukkue muutti vuonna 2012?</w:t>
      </w:r>
    </w:p>
    <w:p>
      <w:r>
        <w:rPr>
          <w:b/>
        </w:rPr>
        <w:t xml:space="preserve">Tulos</w:t>
      </w:r>
    </w:p>
    <w:p>
      <w:r>
        <w:t xml:space="preserve">Valencia</w:t>
      </w:r>
    </w:p>
    <w:p>
      <w:r>
        <w:rPr>
          <w:b/>
        </w:rPr>
        <w:t xml:space="preserve">Esimerkki 8.2433</w:t>
      </w:r>
    </w:p>
    <w:p>
      <w:r>
        <w:t xml:space="preserve">Minkä elokuvan tuotti kaapelitelevisioverkon osasto ?</w:t>
      </w:r>
    </w:p>
    <w:p>
      <w:r>
        <w:rPr>
          <w:b/>
        </w:rPr>
        <w:t xml:space="preserve">Tulos</w:t>
      </w:r>
    </w:p>
    <w:p>
      <w:r>
        <w:t xml:space="preserve">Sex and the City 2</w:t>
      </w:r>
    </w:p>
    <w:p>
      <w:r>
        <w:rPr>
          <w:b/>
        </w:rPr>
        <w:t xml:space="preserve">Esimerkki 8.2434</w:t>
      </w:r>
    </w:p>
    <w:p>
      <w:r>
        <w:t xml:space="preserve">Missä liigassa pelaa viimeksi karsintoihin päässyt joukkue ?</w:t>
      </w:r>
    </w:p>
    <w:p>
      <w:r>
        <w:rPr>
          <w:b/>
        </w:rPr>
        <w:t xml:space="preserve">Tulos</w:t>
      </w:r>
    </w:p>
    <w:p>
      <w:r>
        <w:t xml:space="preserve">2013 Intian Valioliiga</w:t>
      </w:r>
    </w:p>
    <w:p>
      <w:r>
        <w:rPr>
          <w:b/>
        </w:rPr>
        <w:t xml:space="preserve">Esimerkki 8.2435</w:t>
      </w:r>
    </w:p>
    <w:p>
      <w:r>
        <w:t xml:space="preserve">Konamin 29. tammikuuta 2014 julkaisema peli kuuluu mihin genreen?</w:t>
      </w:r>
    </w:p>
    <w:p>
      <w:r>
        <w:rPr>
          <w:b/>
        </w:rPr>
        <w:t xml:space="preserve">Tulos</w:t>
      </w:r>
    </w:p>
    <w:p>
      <w:r>
        <w:t xml:space="preserve">sivulle rullaava alusta</w:t>
      </w:r>
    </w:p>
    <w:p>
      <w:r>
        <w:rPr>
          <w:b/>
        </w:rPr>
        <w:t xml:space="preserve">Esimerkki 8.2436</w:t>
      </w:r>
    </w:p>
    <w:p>
      <w:r>
        <w:t xml:space="preserve">Mikä oli 26. elokuuta ja 11. syyskuuta välisenä aikana pidettyjen olympialaisten tapahtumapaikkojen kapasiteetti?</w:t>
      </w:r>
    </w:p>
    <w:p>
      <w:r>
        <w:rPr>
          <w:b/>
        </w:rPr>
        <w:t xml:space="preserve">Tulos</w:t>
      </w:r>
    </w:p>
    <w:p>
      <w:r>
        <w:t xml:space="preserve">1,100</w:t>
      </w:r>
    </w:p>
    <w:p>
      <w:r>
        <w:rPr>
          <w:b/>
        </w:rPr>
        <w:t xml:space="preserve">Esimerkki 8.2437</w:t>
      </w:r>
    </w:p>
    <w:p>
      <w:r>
        <w:t xml:space="preserve">Minä vuonna perustettiin seura, joka pelaa kaupungissa, jonka nimi on `` Kukkien kaupunki '' ?</w:t>
      </w:r>
    </w:p>
    <w:p>
      <w:r>
        <w:rPr>
          <w:b/>
        </w:rPr>
        <w:t xml:space="preserve">Tulos</w:t>
      </w:r>
    </w:p>
    <w:p>
      <w:r>
        <w:t xml:space="preserve">1920</w:t>
      </w:r>
    </w:p>
    <w:p>
      <w:r>
        <w:rPr>
          <w:b/>
        </w:rPr>
        <w:t xml:space="preserve">Esimerkki 8.2438</w:t>
      </w:r>
    </w:p>
    <w:p>
      <w:r>
        <w:t xml:space="preserve">Mikä joukkue sijoittui AFC Westin toiseksi ja hankki australialaisen entisen amerikkalaisen jalkapallon punterin, joka oli pelannut Havaijin yliopistossa ?</w:t>
      </w:r>
    </w:p>
    <w:p>
      <w:r>
        <w:rPr>
          <w:b/>
        </w:rPr>
        <w:t xml:space="preserve">Tulos</w:t>
      </w:r>
    </w:p>
    <w:p>
      <w:r>
        <w:t xml:space="preserve">Denver Broncos</w:t>
      </w:r>
    </w:p>
    <w:p>
      <w:r>
        <w:rPr>
          <w:b/>
        </w:rPr>
        <w:t xml:space="preserve">Esimerkki 8.2439</w:t>
      </w:r>
    </w:p>
    <w:p>
      <w:r>
        <w:t xml:space="preserve">Mikä myönnettiin vuoden 2016 uudenvuoden kunniamaininnoissa snookerpelaajalle, joka oli vain seitsemäntoista-vuotias voittaessaan vuoden 1993 Round-Robin-ryhmässä järjestetyt mestaruuskilpailut, jotka pidettiin Bangkokissa ?</w:t>
      </w:r>
    </w:p>
    <w:p>
      <w:r>
        <w:rPr>
          <w:b/>
        </w:rPr>
        <w:t xml:space="preserve">Tulos</w:t>
      </w:r>
    </w:p>
    <w:p>
      <w:r>
        <w:t xml:space="preserve">OBE</w:t>
      </w:r>
    </w:p>
    <w:p>
      <w:r>
        <w:rPr>
          <w:b/>
        </w:rPr>
        <w:t xml:space="preserve">Esimerkki 8.2440</w:t>
      </w:r>
    </w:p>
    <w:p>
      <w:r>
        <w:t xml:space="preserve">Mikä on sen sivujokeen, jonka yhtymäkohta valmistui vuonna 1966, virtaama?</w:t>
      </w:r>
    </w:p>
    <w:p>
      <w:r>
        <w:rPr>
          <w:b/>
        </w:rPr>
        <w:t xml:space="preserve">Tulos</w:t>
      </w:r>
    </w:p>
    <w:p>
      <w:r>
        <w:t xml:space="preserve">Bush Ait</w:t>
      </w:r>
    </w:p>
    <w:p>
      <w:r>
        <w:rPr>
          <w:b/>
        </w:rPr>
        <w:t xml:space="preserve">Esimerkki 8.2441</w:t>
      </w:r>
    </w:p>
    <w:p>
      <w:r>
        <w:t xml:space="preserve">Buzz Kulikin ohjaama kauhuelokuva vuodelta 1974 perustui kenen romaaniin ?</w:t>
      </w:r>
    </w:p>
    <w:p>
      <w:r>
        <w:rPr>
          <w:b/>
        </w:rPr>
        <w:t xml:space="preserve">Tulos</w:t>
      </w:r>
    </w:p>
    <w:p>
      <w:r>
        <w:t xml:space="preserve">Jack Vance</w:t>
      </w:r>
    </w:p>
    <w:p>
      <w:r>
        <w:rPr>
          <w:b/>
        </w:rPr>
        <w:t xml:space="preserve">Esimerkki 8.2442</w:t>
      </w:r>
    </w:p>
    <w:p>
      <w:r>
        <w:t xml:space="preserve">Saskatchewanin 7. lakiasäätävän elimen Canningtonin piirin lainsäätäjä oli syntynyt missä kaupungissa?</w:t>
      </w:r>
    </w:p>
    <w:p>
      <w:r>
        <w:rPr>
          <w:b/>
        </w:rPr>
        <w:t xml:space="preserve">Tulos</w:t>
      </w:r>
    </w:p>
    <w:p>
      <w:r>
        <w:t xml:space="preserve">Battersea</w:t>
      </w:r>
    </w:p>
    <w:p>
      <w:r>
        <w:rPr>
          <w:b/>
        </w:rPr>
        <w:t xml:space="preserve">Esimerkki 8.2443</w:t>
      </w:r>
    </w:p>
    <w:p>
      <w:r>
        <w:t xml:space="preserve">Mikä on urheilijan, joka on kaksinkertainen maailmanmestari, loppuaika ?</w:t>
      </w:r>
    </w:p>
    <w:p>
      <w:r>
        <w:rPr>
          <w:b/>
        </w:rPr>
        <w:t xml:space="preserve">Tulos</w:t>
      </w:r>
    </w:p>
    <w:p>
      <w:r>
        <w:t xml:space="preserve">1:08:24</w:t>
      </w:r>
    </w:p>
    <w:p>
      <w:r>
        <w:rPr>
          <w:b/>
        </w:rPr>
        <w:t xml:space="preserve">Esimerkki 8.2444</w:t>
      </w:r>
    </w:p>
    <w:p>
      <w:r>
        <w:t xml:space="preserve">Kristie Dawn Hicks on kotoisin kaupungista, joka alun perin tunnettiin millä nimellä ?</w:t>
      </w:r>
    </w:p>
    <w:p>
      <w:r>
        <w:rPr>
          <w:b/>
        </w:rPr>
        <w:t xml:space="preserve">Tulos</w:t>
      </w:r>
    </w:p>
    <w:p>
      <w:r>
        <w:t xml:space="preserve">Bairdin kaupunki</w:t>
      </w:r>
    </w:p>
    <w:p>
      <w:r>
        <w:rPr>
          <w:b/>
        </w:rPr>
        <w:t xml:space="preserve">Esimerkki 8.2445</w:t>
      </w:r>
    </w:p>
    <w:p>
      <w:r>
        <w:t xml:space="preserve">Mitä vastaan äänestettiin vuonna 2014 vaalipiirissä, jota nyt edustaa kansanedustaja Douglas Ross?</w:t>
      </w:r>
    </w:p>
    <w:p>
      <w:r>
        <w:rPr>
          <w:b/>
        </w:rPr>
        <w:t xml:space="preserve">Tulos</w:t>
      </w:r>
    </w:p>
    <w:p>
      <w:r>
        <w:t xml:space="preserve">Skotlannin itsenäisyys</w:t>
      </w:r>
    </w:p>
    <w:p>
      <w:r>
        <w:rPr>
          <w:b/>
        </w:rPr>
        <w:t xml:space="preserve">Esimerkki 8.2446</w:t>
      </w:r>
    </w:p>
    <w:p>
      <w:r>
        <w:t xml:space="preserve">Mikä on kauimmainen kierros, jonka Fidzin lippua vuoden 2012 olympialaisissa kantanut henkilö teki olympialaisissa ?</w:t>
      </w:r>
    </w:p>
    <w:p>
      <w:r>
        <w:rPr>
          <w:b/>
        </w:rPr>
        <w:t xml:space="preserve">Tulos</w:t>
      </w:r>
    </w:p>
    <w:p>
      <w:r>
        <w:t xml:space="preserve">toinen</w:t>
      </w:r>
    </w:p>
    <w:p>
      <w:r>
        <w:rPr>
          <w:b/>
        </w:rPr>
        <w:t xml:space="preserve">Esimerkki 8.2447</w:t>
      </w:r>
    </w:p>
    <w:p>
      <w:r>
        <w:t xml:space="preserve">Millä etunimellä syntyi Video Games -singlen laulaja ?</w:t>
      </w:r>
    </w:p>
    <w:p>
      <w:r>
        <w:rPr>
          <w:b/>
        </w:rPr>
        <w:t xml:space="preserve">Tulos</w:t>
      </w:r>
    </w:p>
    <w:p>
      <w:r>
        <w:t xml:space="preserve">Elizabeth</w:t>
      </w:r>
    </w:p>
    <w:p>
      <w:r>
        <w:rPr>
          <w:b/>
        </w:rPr>
        <w:t xml:space="preserve">Esimerkki 8.2448</w:t>
      </w:r>
    </w:p>
    <w:p>
      <w:r>
        <w:t xml:space="preserve">Minkä kantonin reservaatti muodostui 1930-luvulla Aare-joen voimalaitoksen rakentamisen yhteydessä ?</w:t>
      </w:r>
    </w:p>
    <w:p>
      <w:r>
        <w:rPr>
          <w:b/>
        </w:rPr>
        <w:t xml:space="preserve">Tulos</w:t>
      </w:r>
    </w:p>
    <w:p>
      <w:r>
        <w:t xml:space="preserve">Aargau</w:t>
      </w:r>
    </w:p>
    <w:p>
      <w:r>
        <w:rPr>
          <w:b/>
        </w:rPr>
        <w:t xml:space="preserve">Esimerkki 8.2449</w:t>
      </w:r>
    </w:p>
    <w:p>
      <w:r>
        <w:t xml:space="preserve">Mikä on eniten maaleja tehneen pelaajan koko nimi ?</w:t>
      </w:r>
    </w:p>
    <w:p>
      <w:r>
        <w:rPr>
          <w:b/>
        </w:rPr>
        <w:t xml:space="preserve">Tulos</w:t>
      </w:r>
    </w:p>
    <w:p>
      <w:r>
        <w:t xml:space="preserve">Camilo da Silva Sanvezzo</w:t>
      </w:r>
    </w:p>
    <w:p>
      <w:r>
        <w:rPr>
          <w:b/>
        </w:rPr>
        <w:t xml:space="preserve">Esimerkki 8.2450</w:t>
      </w:r>
    </w:p>
    <w:p>
      <w:r>
        <w:t xml:space="preserve">Kuka voimistelija tuli yhtenäisestä yhden puolueen sosialistisesta tasavallasta ?</w:t>
      </w:r>
    </w:p>
    <w:p>
      <w:r>
        <w:rPr>
          <w:b/>
        </w:rPr>
        <w:t xml:space="preserve">Tulos</w:t>
      </w:r>
    </w:p>
    <w:p>
      <w:r>
        <w:t xml:space="preserve">Deng Senyue</w:t>
      </w:r>
    </w:p>
    <w:p>
      <w:r>
        <w:rPr>
          <w:b/>
        </w:rPr>
        <w:t xml:space="preserve">Esimerkki 8.2451</w:t>
      </w:r>
    </w:p>
    <w:p>
      <w:r>
        <w:t xml:space="preserve">Mistä joukkueesta pelaaja, joka on pelannut Australiassa , Tongassa ja Queenslandin State of Originissa, sai sopimuksen ?</w:t>
      </w:r>
    </w:p>
    <w:p>
      <w:r>
        <w:rPr>
          <w:b/>
        </w:rPr>
        <w:t xml:space="preserve">Tulos</w:t>
      </w:r>
    </w:p>
    <w:p>
      <w:r>
        <w:t xml:space="preserve">Huddersfield Giants</w:t>
      </w:r>
    </w:p>
    <w:p>
      <w:r>
        <w:rPr>
          <w:b/>
        </w:rPr>
        <w:t xml:space="preserve">Esimerkki 8.2452</w:t>
      </w:r>
    </w:p>
    <w:p>
      <w:r>
        <w:t xml:space="preserve">Mikä on Detroit Red Wingsissä tällä hetkellä pelaavan jääkiekkoilijan käymän koulun nimi ?</w:t>
      </w:r>
    </w:p>
    <w:p>
      <w:r>
        <w:rPr>
          <w:b/>
        </w:rPr>
        <w:t xml:space="preserve">Tulos</w:t>
      </w:r>
    </w:p>
    <w:p>
      <w:r>
        <w:t xml:space="preserve">Maine</w:t>
      </w:r>
    </w:p>
    <w:p>
      <w:r>
        <w:rPr>
          <w:b/>
        </w:rPr>
        <w:t xml:space="preserve">Esimerkki 8.2453</w:t>
      </w:r>
    </w:p>
    <w:p>
      <w:r>
        <w:t xml:space="preserve">Kuka on vuoden 2009 Karibian mestaruussarjan isännöineen urheilupaikan pääasiallista asukasta ?</w:t>
      </w:r>
    </w:p>
    <w:p>
      <w:r>
        <w:rPr>
          <w:b/>
        </w:rPr>
        <w:t xml:space="preserve">Tulos</w:t>
      </w:r>
    </w:p>
    <w:p>
      <w:r>
        <w:t xml:space="preserve">Águilas de Mexicali</w:t>
      </w:r>
    </w:p>
    <w:p>
      <w:r>
        <w:rPr>
          <w:b/>
        </w:rPr>
        <w:t xml:space="preserve">Esimerkki 8.2454</w:t>
      </w:r>
    </w:p>
    <w:p>
      <w:r>
        <w:t xml:space="preserve">Kuka hallinnoi Tunisian lentokenttää?</w:t>
      </w:r>
    </w:p>
    <w:p>
      <w:r>
        <w:rPr>
          <w:b/>
        </w:rPr>
        <w:t xml:space="preserve">Tulos</w:t>
      </w:r>
    </w:p>
    <w:p>
      <w:r>
        <w:t xml:space="preserve">TAV Airports Holding</w:t>
      </w:r>
    </w:p>
    <w:p>
      <w:r>
        <w:rPr>
          <w:b/>
        </w:rPr>
        <w:t xml:space="preserve">Esimerkki 8.2455</w:t>
      </w:r>
    </w:p>
    <w:p>
      <w:r>
        <w:t xml:space="preserve">Mikä on sen kaupungin väkiluku, jossa on Iowan radioasema, jonka kutsumanimi on KNSC ?</w:t>
      </w:r>
    </w:p>
    <w:p>
      <w:r>
        <w:rPr>
          <w:b/>
        </w:rPr>
        <w:t xml:space="preserve">Tulos</w:t>
      </w:r>
    </w:p>
    <w:p>
      <w:r>
        <w:t xml:space="preserve">10,103</w:t>
      </w:r>
    </w:p>
    <w:p>
      <w:r>
        <w:rPr>
          <w:b/>
        </w:rPr>
        <w:t xml:space="preserve">Esimerkki 8.2456</w:t>
      </w:r>
    </w:p>
    <w:p>
      <w:r>
        <w:t xml:space="preserve">Kuinka moni St Andrewsin yliopiston alumni on suorittanut taiteen maisterin tutkinnon?</w:t>
      </w:r>
    </w:p>
    <w:p>
      <w:r>
        <w:rPr>
          <w:b/>
        </w:rPr>
        <w:t xml:space="preserve">Tulos</w:t>
      </w:r>
    </w:p>
    <w:p>
      <w:r>
        <w:t xml:space="preserve">Viisi</w:t>
      </w:r>
    </w:p>
    <w:p>
      <w:r>
        <w:rPr>
          <w:b/>
        </w:rPr>
        <w:t xml:space="preserve">Esimerkki 8.2457</w:t>
      </w:r>
    </w:p>
    <w:p>
      <w:r>
        <w:t xml:space="preserve">Minä vuonna Chris Hemsworth näytteli maagisesta teinistä kertovassa sarjassa ?</w:t>
      </w:r>
    </w:p>
    <w:p>
      <w:r>
        <w:rPr>
          <w:b/>
        </w:rPr>
        <w:t xml:space="preserve">Tulos</w:t>
      </w:r>
    </w:p>
    <w:p>
      <w:r>
        <w:t xml:space="preserve">2002</w:t>
      </w:r>
    </w:p>
    <w:p>
      <w:r>
        <w:rPr>
          <w:b/>
        </w:rPr>
        <w:t xml:space="preserve">Esimerkki 8.2458</w:t>
      </w:r>
    </w:p>
    <w:p>
      <w:r>
        <w:t xml:space="preserve">Kuka tanssija, joka sai korkeimmat pisteet jivessä Strictly Come Dancingin 2. sarjassa, esiintyi EastEndersissä ?</w:t>
      </w:r>
    </w:p>
    <w:p>
      <w:r>
        <w:rPr>
          <w:b/>
        </w:rPr>
        <w:t xml:space="preserve">Tulos</w:t>
      </w:r>
    </w:p>
    <w:p>
      <w:r>
        <w:t xml:space="preserve">Kate Mitchell</w:t>
      </w:r>
    </w:p>
    <w:p>
      <w:r>
        <w:rPr>
          <w:b/>
        </w:rPr>
        <w:t xml:space="preserve">Esimerkki 8.2459</w:t>
      </w:r>
    </w:p>
    <w:p>
      <w:r>
        <w:t xml:space="preserve">Mikä 70-luvulla nimetty sivutie sijaitsee piirikunnassa, jonka väkiluku on 1 150 795?</w:t>
      </w:r>
    </w:p>
    <w:p>
      <w:r>
        <w:rPr>
          <w:b/>
        </w:rPr>
        <w:t xml:space="preserve">Tulos</w:t>
      </w:r>
    </w:p>
    <w:p>
      <w:r>
        <w:t xml:space="preserve">SR 193</w:t>
      </w:r>
    </w:p>
    <w:p>
      <w:r>
        <w:rPr>
          <w:b/>
        </w:rPr>
        <w:t xml:space="preserve">Esimerkki 8.2460</w:t>
      </w:r>
    </w:p>
    <w:p>
      <w:r>
        <w:t xml:space="preserve">Mikä Ronnachai Rangsiyon kotimaan osavaltio tuhoutui sotilaallisessa konfliktissa vuonna 1767 ?</w:t>
      </w:r>
    </w:p>
    <w:p>
      <w:r>
        <w:rPr>
          <w:b/>
        </w:rPr>
        <w:t xml:space="preserve">Tulos</w:t>
      </w:r>
    </w:p>
    <w:p>
      <w:r>
        <w:t xml:space="preserve">Ayutthaya</w:t>
      </w:r>
    </w:p>
    <w:p>
      <w:r>
        <w:rPr>
          <w:b/>
        </w:rPr>
        <w:t xml:space="preserve">Esimerkki 8.2461</w:t>
      </w:r>
    </w:p>
    <w:p>
      <w:r>
        <w:t xml:space="preserve">Mikä oli Melakassa sijaitsevan malesialaisen stadionin nimimerkki ?</w:t>
      </w:r>
    </w:p>
    <w:p>
      <w:r>
        <w:rPr>
          <w:b/>
        </w:rPr>
        <w:t xml:space="preserve">Tulos</w:t>
      </w:r>
    </w:p>
    <w:p>
      <w:r>
        <w:t xml:space="preserve">Malakan sulttaanikunta</w:t>
      </w:r>
    </w:p>
    <w:p>
      <w:r>
        <w:rPr>
          <w:b/>
        </w:rPr>
        <w:t xml:space="preserve">Esimerkki 8.2462</w:t>
      </w:r>
    </w:p>
    <w:p>
      <w:r>
        <w:t xml:space="preserve">Minä vuonna rakennettiin "Vanhin talo", joka sijaitsee espanjalaisen amiraali Pedro Menéndez de Avilésin , Floridan ensimmäisen kuvernöörin, perustamassa kaupungissa?</w:t>
      </w:r>
    </w:p>
    <w:p>
      <w:r>
        <w:rPr>
          <w:b/>
        </w:rPr>
        <w:t xml:space="preserve">Tulos</w:t>
      </w:r>
    </w:p>
    <w:p>
      <w:r>
        <w:t xml:space="preserve">1723</w:t>
      </w:r>
    </w:p>
    <w:p>
      <w:r>
        <w:rPr>
          <w:b/>
        </w:rPr>
        <w:t xml:space="preserve">Esimerkki 8.2463</w:t>
      </w:r>
    </w:p>
    <w:p>
      <w:r>
        <w:t xml:space="preserve">Kuinka monessa elokuvassa JC Chasez teki toisen hahmon kuin itsensä ?</w:t>
      </w:r>
    </w:p>
    <w:p>
      <w:r>
        <w:rPr>
          <w:b/>
        </w:rPr>
        <w:t xml:space="preserve">Tulos</w:t>
      </w:r>
    </w:p>
    <w:p>
      <w:r>
        <w:t xml:space="preserve">4</w:t>
      </w:r>
    </w:p>
    <w:p>
      <w:r>
        <w:rPr>
          <w:b/>
        </w:rPr>
        <w:t xml:space="preserve">Esimerkki 8.2464</w:t>
      </w:r>
    </w:p>
    <w:p>
      <w:r>
        <w:t xml:space="preserve">Mikä on litografiaan ja lastenkirjaan perustuvan animaation hahmon nimi?</w:t>
      </w:r>
    </w:p>
    <w:p>
      <w:r>
        <w:rPr>
          <w:b/>
        </w:rPr>
        <w:t xml:space="preserve">Tulos</w:t>
      </w:r>
    </w:p>
    <w:p>
      <w:r>
        <w:t xml:space="preserve">Aldo</w:t>
      </w:r>
    </w:p>
    <w:p>
      <w:r>
        <w:rPr>
          <w:b/>
        </w:rPr>
        <w:t xml:space="preserve">Esimerkki 8.2465</w:t>
      </w:r>
    </w:p>
    <w:p>
      <w:r>
        <w:t xml:space="preserve">Milloin komediaelokuvan alkuperäinen versio julkaistiin ?</w:t>
      </w:r>
    </w:p>
    <w:p>
      <w:r>
        <w:rPr>
          <w:b/>
        </w:rPr>
        <w:t xml:space="preserve">Tulos</w:t>
      </w:r>
    </w:p>
    <w:p>
      <w:r>
        <w:t xml:space="preserve">1934</w:t>
      </w:r>
    </w:p>
    <w:p>
      <w:r>
        <w:rPr>
          <w:b/>
        </w:rPr>
        <w:t xml:space="preserve">Esimerkki 8.2466</w:t>
      </w:r>
    </w:p>
    <w:p>
      <w:r>
        <w:t xml:space="preserve">Kuka oli se julkkiksen unelmoija, jonka tunnettuus tuli maailman suosituimmasta urheilulajista ?</w:t>
      </w:r>
    </w:p>
    <w:p>
      <w:r>
        <w:rPr>
          <w:b/>
        </w:rPr>
        <w:t xml:space="preserve">Tulos</w:t>
      </w:r>
    </w:p>
    <w:p>
      <w:r>
        <w:t xml:space="preserve">Victoria Cordero</w:t>
      </w:r>
    </w:p>
    <w:p>
      <w:r>
        <w:rPr>
          <w:b/>
        </w:rPr>
        <w:t xml:space="preserve">Esimerkki 8.2467</w:t>
      </w:r>
    </w:p>
    <w:p>
      <w:r>
        <w:t xml:space="preserve">Minä päivänä toiseksi vanhin kunniamitalin saaja sai kunniamitalin ?</w:t>
      </w:r>
    </w:p>
    <w:p>
      <w:r>
        <w:rPr>
          <w:b/>
        </w:rPr>
        <w:t xml:space="preserve">Tulos</w:t>
      </w:r>
    </w:p>
    <w:p>
      <w:r>
        <w:t xml:space="preserve">15. lokakuuta 2013</w:t>
      </w:r>
    </w:p>
    <w:p>
      <w:r>
        <w:rPr>
          <w:b/>
        </w:rPr>
        <w:t xml:space="preserve">Esimerkki 8.2468</w:t>
      </w:r>
    </w:p>
    <w:p>
      <w:r>
        <w:t xml:space="preserve">Joukkue, jolla on 2 kauden kuivuus, hävisi mille joukkueelle ensimmäisellä esiintymisellään ?</w:t>
      </w:r>
    </w:p>
    <w:p>
      <w:r>
        <w:rPr>
          <w:b/>
        </w:rPr>
        <w:t xml:space="preserve">Tulos</w:t>
      </w:r>
    </w:p>
    <w:p>
      <w:r>
        <w:t xml:space="preserve">D.C. United</w:t>
      </w:r>
    </w:p>
    <w:p>
      <w:r>
        <w:rPr>
          <w:b/>
        </w:rPr>
        <w:t xml:space="preserve">Esimerkki 8.2469</w:t>
      </w:r>
    </w:p>
    <w:p>
      <w:r>
        <w:t xml:space="preserve">Missä muussa lajissa uusiseelantilainen pituushyppääjä kilpaili ?</w:t>
      </w:r>
    </w:p>
    <w:p>
      <w:r>
        <w:rPr>
          <w:b/>
        </w:rPr>
        <w:t xml:space="preserve">Tulos</w:t>
      </w:r>
    </w:p>
    <w:p>
      <w:r>
        <w:t xml:space="preserve">rugbyliiga</w:t>
      </w:r>
    </w:p>
    <w:p>
      <w:r>
        <w:rPr>
          <w:b/>
        </w:rPr>
        <w:t xml:space="preserve">Esimerkki 8.2470</w:t>
      </w:r>
    </w:p>
    <w:p>
      <w:r>
        <w:t xml:space="preserve">Mikä on sen nuorimman henkilön koko nimi, jonka tulos oli alle 1 minuutin ?</w:t>
      </w:r>
    </w:p>
    <w:p>
      <w:r>
        <w:rPr>
          <w:b/>
        </w:rPr>
        <w:t xml:space="preserve">Tulos</w:t>
      </w:r>
    </w:p>
    <w:p>
      <w:r>
        <w:t xml:space="preserve">Dana Whitney Vollmer</w:t>
      </w:r>
    </w:p>
    <w:p>
      <w:r>
        <w:rPr>
          <w:b/>
        </w:rPr>
        <w:t xml:space="preserve">Esimerkki 8.2471</w:t>
      </w:r>
    </w:p>
    <w:p>
      <w:r>
        <w:t xml:space="preserve">Trinity Theological Collegen kotikaupungissa sijaitsevassa esikaupungissa sijaitseva seura pelaa osavaltioliigassa, joka perustuu missä ?</w:t>
      </w:r>
    </w:p>
    <w:p>
      <w:r>
        <w:rPr>
          <w:b/>
        </w:rPr>
        <w:t xml:space="preserve">Tulos</w:t>
      </w:r>
    </w:p>
    <w:p>
      <w:r>
        <w:t xml:space="preserve">Perth , Länsi-Australia</w:t>
      </w:r>
    </w:p>
    <w:p>
      <w:r>
        <w:rPr>
          <w:b/>
        </w:rPr>
        <w:t xml:space="preserve">Esimerkki 8.2472</w:t>
      </w:r>
    </w:p>
    <w:p>
      <w:r>
        <w:t xml:space="preserve">Mikä on sen aidon nimikkeen päivämäärä, josta tuli laillinen sarja 5. lokakuuta 1988?</w:t>
      </w:r>
    </w:p>
    <w:p>
      <w:r>
        <w:rPr>
          <w:b/>
        </w:rPr>
        <w:t xml:space="preserve">Tulos</w:t>
      </w:r>
    </w:p>
    <w:p>
      <w:r>
        <w:t xml:space="preserve">heinäkuu 1991</w:t>
      </w:r>
    </w:p>
    <w:p>
      <w:r>
        <w:rPr>
          <w:b/>
        </w:rPr>
        <w:t xml:space="preserve">Esimerkki 8.2473</w:t>
      </w:r>
    </w:p>
    <w:p>
      <w:r>
        <w:t xml:space="preserve">Kuinka monta kappaletta tätä alustaa myytiin maailmanlaajuisesti, jolla peli, joka tunnetaan myös nimellä Rush ' n Attack, toimi?</w:t>
      </w:r>
    </w:p>
    <w:p>
      <w:r>
        <w:rPr>
          <w:b/>
        </w:rPr>
        <w:t xml:space="preserve">Tulos</w:t>
      </w:r>
    </w:p>
    <w:p>
      <w:r>
        <w:t xml:space="preserve">5 miljoonaa yksikköä</w:t>
      </w:r>
    </w:p>
    <w:p>
      <w:r>
        <w:rPr>
          <w:b/>
        </w:rPr>
        <w:t xml:space="preserve">Esimerkki 8.2474</w:t>
      </w:r>
    </w:p>
    <w:p>
      <w:r>
        <w:t xml:space="preserve">Missä on syntynyt urheilija, joka edustaa maata, jossa on maailman eniten maailmanperintökohteita ?</w:t>
      </w:r>
    </w:p>
    <w:p>
      <w:r>
        <w:rPr>
          <w:b/>
        </w:rPr>
        <w:t xml:space="preserve">Tulos</w:t>
      </w:r>
    </w:p>
    <w:p>
      <w:r>
        <w:t xml:space="preserve">Bagheria</w:t>
      </w:r>
    </w:p>
    <w:p>
      <w:r>
        <w:rPr>
          <w:b/>
        </w:rPr>
        <w:t xml:space="preserve">Esimerkki 8.2475</w:t>
      </w:r>
    </w:p>
    <w:p>
      <w:r>
        <w:t xml:space="preserve">Mikä on Antigua ja Barbudan lipunkantajan henkilökohtainen ennätys 100 metrin juoksussa vuoden 2012 olympialaisissa?</w:t>
      </w:r>
    </w:p>
    <w:p>
      <w:r>
        <w:rPr>
          <w:b/>
        </w:rPr>
        <w:t xml:space="preserve">Tulos</w:t>
      </w:r>
    </w:p>
    <w:p>
      <w:r>
        <w:t xml:space="preserve">9,91 sekuntia</w:t>
      </w:r>
    </w:p>
    <w:p>
      <w:r>
        <w:rPr>
          <w:b/>
        </w:rPr>
        <w:t xml:space="preserve">Esimerkki 8.2476</w:t>
      </w:r>
    </w:p>
    <w:p>
      <w:r>
        <w:t xml:space="preserve">Millä kanavalla sheriffi Buck O'Haran hahmo esiintyi ?</w:t>
      </w:r>
    </w:p>
    <w:p>
      <w:r>
        <w:rPr>
          <w:b/>
        </w:rPr>
        <w:t xml:space="preserve">Tulos</w:t>
      </w:r>
    </w:p>
    <w:p>
      <w:r>
        <w:t xml:space="preserve">CBS</w:t>
      </w:r>
    </w:p>
    <w:p>
      <w:r>
        <w:rPr>
          <w:b/>
        </w:rPr>
        <w:t xml:space="preserve">Esimerkki 8.2477</w:t>
      </w:r>
    </w:p>
    <w:p>
      <w:r>
        <w:t xml:space="preserve">Mikä on Evoran laakson keskellä sijaitseva kunta, jonka kotipaikka on Evoran laakson keskellä, ja joka perustettiin vuonna ?</w:t>
      </w:r>
    </w:p>
    <w:p>
      <w:r>
        <w:rPr>
          <w:b/>
        </w:rPr>
        <w:t xml:space="preserve">Tulos</w:t>
      </w:r>
    </w:p>
    <w:p>
      <w:r>
        <w:t xml:space="preserve">1962</w:t>
      </w:r>
    </w:p>
    <w:p>
      <w:r>
        <w:rPr>
          <w:b/>
        </w:rPr>
        <w:t xml:space="preserve">Esimerkki 8.2478</w:t>
      </w:r>
    </w:p>
    <w:p>
      <w:r>
        <w:t xml:space="preserve">Eniten rahaa maksanut kilpailija teki debyyttinsä, kun hän oli kuinka monta vuotta vanha ?</w:t>
      </w:r>
    </w:p>
    <w:p>
      <w:r>
        <w:rPr>
          <w:b/>
        </w:rPr>
        <w:t xml:space="preserve">Tulos</w:t>
      </w:r>
    </w:p>
    <w:p>
      <w:r>
        <w:t xml:space="preserve">16</w:t>
      </w:r>
    </w:p>
    <w:p>
      <w:r>
        <w:rPr>
          <w:b/>
        </w:rPr>
        <w:t xml:space="preserve">Esimerkki 8.2479</w:t>
      </w:r>
    </w:p>
    <w:p>
      <w:r>
        <w:t xml:space="preserve">Minkä maan kansalainen on kuljettaja, joka sijoittui sijalle 1 vuoden 1990 Yhdysvaltain Grand Prix -kisassa ?</w:t>
      </w:r>
    </w:p>
    <w:p>
      <w:r>
        <w:rPr>
          <w:b/>
        </w:rPr>
        <w:t xml:space="preserve">Tulos</w:t>
      </w:r>
    </w:p>
    <w:p>
      <w:r>
        <w:t xml:space="preserve">Brasilialainen</w:t>
      </w:r>
    </w:p>
    <w:p>
      <w:r>
        <w:rPr>
          <w:b/>
        </w:rPr>
        <w:t xml:space="preserve">Esimerkki 8.2480</w:t>
      </w:r>
    </w:p>
    <w:p>
      <w:r>
        <w:t xml:space="preserve">Mikä on sen jockeyn toinen nimi, joka ratsasti Fiftyshadesofgoldin vuoden 2013 Churchill Downs Debutante Stakesissa ?</w:t>
      </w:r>
    </w:p>
    <w:p>
      <w:r>
        <w:rPr>
          <w:b/>
        </w:rPr>
        <w:t xml:space="preserve">Tulos</w:t>
      </w:r>
    </w:p>
    <w:p>
      <w:r>
        <w:t xml:space="preserve">James</w:t>
      </w:r>
    </w:p>
    <w:p>
      <w:r>
        <w:rPr>
          <w:b/>
        </w:rPr>
        <w:t xml:space="preserve">Esimerkki 8.2481</w:t>
      </w:r>
    </w:p>
    <w:p>
      <w:r>
        <w:t xml:space="preserve">Kuka poisti puolalaisen ensimmäisen maailmansodan ässän, joka sai rautaristin ja jolla oli 11 voittoa taistelutehtävistä ?</w:t>
      </w:r>
    </w:p>
    <w:p>
      <w:r>
        <w:rPr>
          <w:b/>
        </w:rPr>
        <w:t xml:space="preserve">Tulos</w:t>
      </w:r>
    </w:p>
    <w:p>
      <w:r>
        <w:t xml:space="preserve">Hermann Göring</w:t>
      </w:r>
    </w:p>
    <w:p>
      <w:r>
        <w:rPr>
          <w:b/>
        </w:rPr>
        <w:t xml:space="preserve">Esimerkki 8.2482</w:t>
      </w:r>
    </w:p>
    <w:p>
      <w:r>
        <w:t xml:space="preserve">Mikä on kauden vuosi, jonka voittaja koostuu enimmäkseen sotilaspelaajista ?</w:t>
      </w:r>
    </w:p>
    <w:p>
      <w:r>
        <w:rPr>
          <w:b/>
        </w:rPr>
        <w:t xml:space="preserve">Tulos</w:t>
      </w:r>
    </w:p>
    <w:p>
      <w:r>
        <w:t xml:space="preserve">1997</w:t>
      </w:r>
    </w:p>
    <w:p>
      <w:r>
        <w:rPr>
          <w:b/>
        </w:rPr>
        <w:t xml:space="preserve">Esimerkki 8.2483</w:t>
      </w:r>
    </w:p>
    <w:p>
      <w:r>
        <w:t xml:space="preserve">Mikä oli tämän englantilaisen laulajan, kampaajan ja mallin syntymäaika, joka murhattiin tässä kaupungissa, jossa oli vuoteen 2008 asti Suur-Lontoon suurin ostoskeskus?</w:t>
      </w:r>
    </w:p>
    <w:p>
      <w:r>
        <w:rPr>
          <w:b/>
        </w:rPr>
        <w:t xml:space="preserve">Tulos</w:t>
      </w:r>
    </w:p>
    <w:p>
      <w:r>
        <w:t xml:space="preserve">11. syyskuuta 1987</w:t>
      </w:r>
    </w:p>
    <w:p>
      <w:r>
        <w:rPr>
          <w:b/>
        </w:rPr>
        <w:t xml:space="preserve">Esimerkki 8.2484</w:t>
      </w:r>
    </w:p>
    <w:p>
      <w:r>
        <w:t xml:space="preserve">Mikä on sen historiallisen paikan päivämäärä, jonka Oliver Kinsey rakensi itse valmistamistaan tiilistä?</w:t>
      </w:r>
    </w:p>
    <w:p>
      <w:r>
        <w:rPr>
          <w:b/>
        </w:rPr>
        <w:t xml:space="preserve">Tulos</w:t>
      </w:r>
    </w:p>
    <w:p>
      <w:r>
        <w:t xml:space="preserve"># 71000332</w:t>
      </w:r>
    </w:p>
    <w:p>
      <w:r>
        <w:rPr>
          <w:b/>
        </w:rPr>
        <w:t xml:space="preserve">Esimerkki 8.2485</w:t>
      </w:r>
    </w:p>
    <w:p>
      <w:r>
        <w:t xml:space="preserve">Kuinka kaukana Tallinnasta on kaupunki, jossa Karin Burneleit juoksi 1500 metrin juoksun ajassa 4.09,6 ?</w:t>
      </w:r>
    </w:p>
    <w:p>
      <w:r>
        <w:rPr>
          <w:b/>
        </w:rPr>
        <w:t xml:space="preserve">Tulos</w:t>
      </w:r>
    </w:p>
    <w:p>
      <w:r>
        <w:t xml:space="preserve">80 kilometriä</w:t>
      </w:r>
    </w:p>
    <w:p>
      <w:r>
        <w:rPr>
          <w:b/>
        </w:rPr>
        <w:t xml:space="preserve">Esimerkki 8.2486</w:t>
      </w:r>
    </w:p>
    <w:p>
      <w:r>
        <w:t xml:space="preserve">Kuka kehitti pelin, jossa pelaaja ohjaa nykyajan ninjaa, jonka on pysäytettävä Zeed-niminen terroristijärjestö?</w:t>
      </w:r>
    </w:p>
    <w:p>
      <w:r>
        <w:rPr>
          <w:b/>
        </w:rPr>
        <w:t xml:space="preserve">Tulos</w:t>
      </w:r>
    </w:p>
    <w:p>
      <w:r>
        <w:t xml:space="preserve">Sega</w:t>
      </w:r>
    </w:p>
    <w:p>
      <w:r>
        <w:rPr>
          <w:b/>
        </w:rPr>
        <w:t xml:space="preserve">Esimerkki 8.2487</w:t>
      </w:r>
    </w:p>
    <w:p>
      <w:r>
        <w:t xml:space="preserve">Mikä on sen kilpailijan syntymävuosi, joka sai 127,75 pistettä vuoden 2010 Crystal Skate of Romaniassa ?</w:t>
      </w:r>
    </w:p>
    <w:p>
      <w:r>
        <w:rPr>
          <w:b/>
        </w:rPr>
        <w:t xml:space="preserve">Tulos</w:t>
      </w:r>
    </w:p>
    <w:p>
      <w:r>
        <w:t xml:space="preserve">1989</w:t>
      </w:r>
    </w:p>
    <w:p>
      <w:r>
        <w:rPr>
          <w:b/>
        </w:rPr>
        <w:t xml:space="preserve">Esimerkki 8.2488</w:t>
      </w:r>
    </w:p>
    <w:p>
      <w:r>
        <w:t xml:space="preserve">Kuka valvoo museota, jossa Fillongleyn kalleus on?</w:t>
      </w:r>
    </w:p>
    <w:p>
      <w:r>
        <w:rPr>
          <w:b/>
        </w:rPr>
        <w:t xml:space="preserve">Tulos</w:t>
      </w:r>
    </w:p>
    <w:p>
      <w:r>
        <w:t xml:space="preserve">Perintö ja kulttuuri Warwickshire</w:t>
      </w:r>
    </w:p>
    <w:p>
      <w:r>
        <w:rPr>
          <w:b/>
        </w:rPr>
        <w:t xml:space="preserve">Esimerkki 8.2489</w:t>
      </w:r>
    </w:p>
    <w:p>
      <w:r>
        <w:t xml:space="preserve">Mikä on etunimi henkilö, joka johti Yokohamassa sijaitsevan kehittäjän vuonna 2007 Japanin pelihalleissa julkaiseman pelin kehittämistä?</w:t>
      </w:r>
    </w:p>
    <w:p>
      <w:r>
        <w:rPr>
          <w:b/>
        </w:rPr>
        <w:t xml:space="preserve">Tulos</w:t>
      </w:r>
    </w:p>
    <w:p>
      <w:r>
        <w:t xml:space="preserve">Emiko</w:t>
      </w:r>
    </w:p>
    <w:p>
      <w:r>
        <w:rPr>
          <w:b/>
        </w:rPr>
        <w:t xml:space="preserve">Esimerkki 8.2490</w:t>
      </w:r>
    </w:p>
    <w:p>
      <w:r>
        <w:t xml:space="preserve">Missä roolissa Richard Dreyfuss näytteli teoksessa, joka oli alun perin ABC-verkossa perjantai-iltaisin esitetty amerikkalainen lakidraama ?</w:t>
      </w:r>
    </w:p>
    <w:p>
      <w:r>
        <w:rPr>
          <w:b/>
        </w:rPr>
        <w:t xml:space="preserve">Tulos</w:t>
      </w:r>
    </w:p>
    <w:p>
      <w:r>
        <w:t xml:space="preserve">Larry Corning</w:t>
      </w:r>
    </w:p>
    <w:p>
      <w:r>
        <w:rPr>
          <w:b/>
        </w:rPr>
        <w:t xml:space="preserve">Esimerkki 8.2491</w:t>
      </w:r>
    </w:p>
    <w:p>
      <w:r>
        <w:t xml:space="preserve">Kuinka monta maksimikatkoa tehtiin turnauksessa, joka järjestettiin ensimmäisen kerran vuonna 1995 ?</w:t>
      </w:r>
    </w:p>
    <w:p>
      <w:r>
        <w:rPr>
          <w:b/>
        </w:rPr>
        <w:t xml:space="preserve">Tulos</w:t>
      </w:r>
    </w:p>
    <w:p>
      <w:r>
        <w:t xml:space="preserve">3</w:t>
      </w:r>
    </w:p>
    <w:p>
      <w:r>
        <w:rPr>
          <w:b/>
        </w:rPr>
        <w:t xml:space="preserve">Esimerkki 8.2492</w:t>
      </w:r>
    </w:p>
    <w:p>
      <w:r>
        <w:t xml:space="preserve">Mikä organisaatio akkreditoi eläintarhan osoitteessa 9077 Dallas Drive ?</w:t>
      </w:r>
    </w:p>
    <w:p>
      <w:r>
        <w:rPr>
          <w:b/>
        </w:rPr>
        <w:t xml:space="preserve">Tulos</w:t>
      </w:r>
    </w:p>
    <w:p>
      <w:r>
        <w:t xml:space="preserve">Kanadan eläintarhojen ja akvaarioiden liitto</w:t>
      </w:r>
    </w:p>
    <w:p>
      <w:r>
        <w:rPr>
          <w:b/>
        </w:rPr>
        <w:t xml:space="preserve">Esimerkki 8.2493</w:t>
      </w:r>
    </w:p>
    <w:p>
      <w:r>
        <w:t xml:space="preserve">Kuinka monta joukkuetta entinen Big Westin jäsen on mukana ?</w:t>
      </w:r>
    </w:p>
    <w:p>
      <w:r>
        <w:rPr>
          <w:b/>
        </w:rPr>
        <w:t xml:space="preserve">Tulos</w:t>
      </w:r>
    </w:p>
    <w:p>
      <w:r>
        <w:t xml:space="preserve">21</w:t>
      </w:r>
    </w:p>
    <w:p>
      <w:r>
        <w:rPr>
          <w:b/>
        </w:rPr>
        <w:t xml:space="preserve">Esimerkki 8.2494</w:t>
      </w:r>
    </w:p>
    <w:p>
      <w:r>
        <w:t xml:space="preserve">Mikä on 24. huhtikuuta 1967 syntyneen MVP:n seura ?</w:t>
      </w:r>
    </w:p>
    <w:p>
      <w:r>
        <w:rPr>
          <w:b/>
        </w:rPr>
        <w:t xml:space="preserve">Tulos</w:t>
      </w:r>
    </w:p>
    <w:p>
      <w:r>
        <w:t xml:space="preserve">Jugoplastika</w:t>
      </w:r>
    </w:p>
    <w:p>
      <w:r>
        <w:rPr>
          <w:b/>
        </w:rPr>
        <w:t xml:space="preserve">Esimerkki 8.2495</w:t>
      </w:r>
    </w:p>
    <w:p>
      <w:r>
        <w:t xml:space="preserve">Mitkä maat rajoittuvat Fanny Cagnardin edustaman maan itäpuolelle?</w:t>
      </w:r>
    </w:p>
    <w:p>
      <w:r>
        <w:rPr>
          <w:b/>
        </w:rPr>
        <w:t xml:space="preserve">Tulos</w:t>
      </w:r>
    </w:p>
    <w:p>
      <w:r>
        <w:t xml:space="preserve">Sveitsi ja Italia</w:t>
      </w:r>
    </w:p>
    <w:p>
      <w:r>
        <w:rPr>
          <w:b/>
        </w:rPr>
        <w:t xml:space="preserve">Esimerkki 8.2496</w:t>
      </w:r>
    </w:p>
    <w:p>
      <w:r>
        <w:t xml:space="preserve">Missä kunnassa (kunnissa) sijaitsee vuori, joka on Sinsgäuer Schoneggin solan pohjoispuolella sijaitsevan osa-alueen korkein huippu?</w:t>
      </w:r>
    </w:p>
    <w:p>
      <w:r>
        <w:rPr>
          <w:b/>
        </w:rPr>
        <w:t xml:space="preserve">Tulos</w:t>
      </w:r>
    </w:p>
    <w:p>
      <w:r>
        <w:t xml:space="preserve">Wolfenschiessen</w:t>
      </w:r>
    </w:p>
    <w:p>
      <w:r>
        <w:rPr>
          <w:b/>
        </w:rPr>
        <w:t xml:space="preserve">Esimerkki 8.2497</w:t>
      </w:r>
    </w:p>
    <w:p>
      <w:r>
        <w:t xml:space="preserve">Mistä ovat kotoisin Pariisissa vuonna 1953 syntyneen ohjaajan isovanhemmat, jotka ohjasivat vuonna 2000 ilmestyneen elokuvan, joka on jatkoa Taksille ?</w:t>
      </w:r>
    </w:p>
    <w:p>
      <w:r>
        <w:rPr>
          <w:b/>
        </w:rPr>
        <w:t xml:space="preserve">Tulos</w:t>
      </w:r>
    </w:p>
    <w:p>
      <w:r>
        <w:t xml:space="preserve">Częstochowa</w:t>
      </w:r>
    </w:p>
    <w:p>
      <w:r>
        <w:rPr>
          <w:b/>
        </w:rPr>
        <w:t xml:space="preserve">Esimerkki 8.2498</w:t>
      </w:r>
    </w:p>
    <w:p>
      <w:r>
        <w:t xml:space="preserve">Minkälainen on Douglas Bayn pohjoispäässä sijaitseva paikallisviranomainen?</w:t>
      </w:r>
    </w:p>
    <w:p>
      <w:r>
        <w:rPr>
          <w:b/>
        </w:rPr>
        <w:t xml:space="preserve">Tulos</w:t>
      </w:r>
    </w:p>
    <w:p>
      <w:r>
        <w:t xml:space="preserve">alue</w:t>
      </w:r>
    </w:p>
    <w:p>
      <w:r>
        <w:rPr>
          <w:b/>
        </w:rPr>
        <w:t xml:space="preserve">Esimerkki 8.2499</w:t>
      </w:r>
    </w:p>
    <w:p>
      <w:r>
        <w:t xml:space="preserve">Mikä on sen aseman taajuus, jonka omistaja on Kanadan vanhin olemassa oleva yleisradioverkko?</w:t>
      </w:r>
    </w:p>
    <w:p>
      <w:r>
        <w:rPr>
          <w:b/>
        </w:rPr>
        <w:t xml:space="preserve">Tulos</w:t>
      </w:r>
    </w:p>
    <w:p>
      <w:r>
        <w:t xml:space="preserve">AM 860</w:t>
      </w:r>
    </w:p>
    <w:p>
      <w:r>
        <w:rPr>
          <w:b/>
        </w:rPr>
        <w:t xml:space="preserve">Esimerkki 8.2500</w:t>
      </w:r>
    </w:p>
    <w:p>
      <w:r>
        <w:t xml:space="preserve">Milloin on syntynyt sen joukkueen valmentaja, jonka kapteeni aloitti ammattilaisuransa pelaamalla Selangorin FA President Cup -joukkueessa ?</w:t>
      </w:r>
    </w:p>
    <w:p>
      <w:r>
        <w:rPr>
          <w:b/>
        </w:rPr>
        <w:t xml:space="preserve">Tulos</w:t>
      </w:r>
    </w:p>
    <w:p>
      <w:r>
        <w:t xml:space="preserve">13. huhtikuuta 1946</w:t>
      </w:r>
    </w:p>
    <w:p>
      <w:r>
        <w:rPr>
          <w:b/>
        </w:rPr>
        <w:t xml:space="preserve">Esimerkki 8.2501</w:t>
      </w:r>
    </w:p>
    <w:p>
      <w:r>
        <w:t xml:space="preserve">Mikä on New Yorkin Erie Countyn luoteisosassa, Niagara-joen yläjuoksulla sijaitsevan saaren asema?</w:t>
      </w:r>
    </w:p>
    <w:p>
      <w:r>
        <w:rPr>
          <w:b/>
        </w:rPr>
        <w:t xml:space="preserve">Tulos</w:t>
      </w:r>
    </w:p>
    <w:p>
      <w:r>
        <w:t xml:space="preserve">Park</w:t>
      </w:r>
    </w:p>
    <w:p>
      <w:r>
        <w:rPr>
          <w:b/>
        </w:rPr>
        <w:t xml:space="preserve">Esimerkki 8.2502</w:t>
      </w:r>
    </w:p>
    <w:p>
      <w:r>
        <w:t xml:space="preserve">Huhtikuun 11. päivän ja huhtikuun 19. päivän välisenä aikana, mikä oli viimeinen päivä, jolloin Regis Philbin oli mukana juontajana ?</w:t>
      </w:r>
    </w:p>
    <w:p>
      <w:r>
        <w:rPr>
          <w:b/>
        </w:rPr>
        <w:t xml:space="preserve">Tulos</w:t>
      </w:r>
    </w:p>
    <w:p>
      <w:r>
        <w:t xml:space="preserve">14. huhtikuuta</w:t>
      </w:r>
    </w:p>
    <w:p>
      <w:r>
        <w:rPr>
          <w:b/>
        </w:rPr>
        <w:t xml:space="preserve">Esimerkki 8.2503</w:t>
      </w:r>
    </w:p>
    <w:p>
      <w:r>
        <w:t xml:space="preserve">Mikä oli sen etelä-aasialaisen kaupungin BKT vuonna 2015, jossa sijaitsee tämä lentokenttä, jossa on myös Hajj-terminaali?</w:t>
      </w:r>
    </w:p>
    <w:p>
      <w:r>
        <w:rPr>
          <w:b/>
        </w:rPr>
        <w:t xml:space="preserve">Tulos</w:t>
      </w:r>
    </w:p>
    <w:p>
      <w:r>
        <w:t xml:space="preserve">58,14 miljardia dollaria</w:t>
      </w:r>
    </w:p>
    <w:p>
      <w:r>
        <w:rPr>
          <w:b/>
        </w:rPr>
        <w:t xml:space="preserve">Esimerkki 8.2504</w:t>
      </w:r>
    </w:p>
    <w:p>
      <w:r>
        <w:t xml:space="preserve">Missä kaupungissa englanninkielisen elokuvan `` Take a Sixer '' ohjaaja on syntynyt ?</w:t>
      </w:r>
    </w:p>
    <w:p>
      <w:r>
        <w:rPr>
          <w:b/>
        </w:rPr>
        <w:t xml:space="preserve">Tulos</w:t>
      </w:r>
    </w:p>
    <w:p>
      <w:r>
        <w:t xml:space="preserve">Halisahar</w:t>
      </w:r>
    </w:p>
    <w:p>
      <w:r>
        <w:rPr>
          <w:b/>
        </w:rPr>
        <w:t xml:space="preserve">Esimerkki 8.2505</w:t>
      </w:r>
    </w:p>
    <w:p>
      <w:r>
        <w:t xml:space="preserve">Mikä maa oli äänestysjärjestyksessä aikaisemmin ? Maa, jota edusti vuoden 1959 Eurovision laulukilpailussa joku, joka lauloi "Oui , oui , oui , oui , oui", vai maa, joka valitsi laulun Augustin ?</w:t>
      </w:r>
    </w:p>
    <w:p>
      <w:r>
        <w:rPr>
          <w:b/>
        </w:rPr>
        <w:t xml:space="preserve">Tulos</w:t>
      </w:r>
    </w:p>
    <w:p>
      <w:r>
        <w:t xml:space="preserve">Ruotsi</w:t>
      </w:r>
    </w:p>
    <w:p>
      <w:r>
        <w:rPr>
          <w:b/>
        </w:rPr>
        <w:t xml:space="preserve">Esimerkki 8.2506</w:t>
      </w:r>
    </w:p>
    <w:p>
      <w:r>
        <w:t xml:space="preserve">Pelaaja, jolla on vähiten maaleja, pelasi minkä maan joukkueessa ?</w:t>
      </w:r>
    </w:p>
    <w:p>
      <w:r>
        <w:rPr>
          <w:b/>
        </w:rPr>
        <w:t xml:space="preserve">Tulos</w:t>
      </w:r>
    </w:p>
    <w:p>
      <w:r>
        <w:t xml:space="preserve">Brasilia</w:t>
      </w:r>
    </w:p>
    <w:p>
      <w:r>
        <w:rPr>
          <w:b/>
        </w:rPr>
        <w:t xml:space="preserve">Esimerkki 8.2507</w:t>
      </w:r>
    </w:p>
    <w:p>
      <w:r>
        <w:t xml:space="preserve">Kuinka monta neliökilometriä on sen Euroopan talousyhteisön jäsenen pinta-ala, jossa asuu vähiten ihmisiä kuin Ranskassa vuonna 1990 ?</w:t>
      </w:r>
    </w:p>
    <w:p>
      <w:r>
        <w:rPr>
          <w:b/>
        </w:rPr>
        <w:t xml:space="preserve">Tulos</w:t>
      </w:r>
    </w:p>
    <w:p>
      <w:r>
        <w:t xml:space="preserve">301,340</w:t>
      </w:r>
    </w:p>
    <w:p>
      <w:r>
        <w:rPr>
          <w:b/>
        </w:rPr>
        <w:t xml:space="preserve">Esimerkki 8.2508</w:t>
      </w:r>
    </w:p>
    <w:p>
      <w:r>
        <w:t xml:space="preserve">Kuka voitti valmistajien mestaruuden kaudella, jolloin 8. elokuuta 1964 syntynyt kuljettaja voitti ensimmäisen kerran kuljettajien mestaruuden?</w:t>
      </w:r>
    </w:p>
    <w:p>
      <w:r>
        <w:rPr>
          <w:b/>
        </w:rPr>
        <w:t xml:space="preserve">Tulos</w:t>
      </w:r>
    </w:p>
    <w:p>
      <w:r>
        <w:t xml:space="preserve">Chevrolet</w:t>
      </w:r>
    </w:p>
    <w:p>
      <w:r>
        <w:rPr>
          <w:b/>
        </w:rPr>
        <w:t xml:space="preserve">Esimerkki 8.2509</w:t>
      </w:r>
    </w:p>
    <w:p>
      <w:r>
        <w:t xml:space="preserve">Mikä pelaaja otettiin vuoden 1967 NFL/AFL-liigaan kenttämaalien ja lisäpisteiden tekijänä sen jälkeen, kun hän oli pelannut college-joukkueessa, joka pelasi ottelunsa Clifford B. &amp; Audrey Jones Stadiumilla?</w:t>
      </w:r>
    </w:p>
    <w:p>
      <w:r>
        <w:rPr>
          <w:b/>
        </w:rPr>
        <w:t xml:space="preserve">Tulos</w:t>
      </w:r>
    </w:p>
    <w:p>
      <w:r>
        <w:t xml:space="preserve">Mac Percival</w:t>
      </w:r>
    </w:p>
    <w:p>
      <w:r>
        <w:rPr>
          <w:b/>
        </w:rPr>
        <w:t xml:space="preserve">Esimerkki 8.2510</w:t>
      </w:r>
    </w:p>
    <w:p>
      <w:r>
        <w:t xml:space="preserve">Mistä vuodesta lähtien Auditorio Benito Juárezissa järjestetyn tapahtuman voittaja esiintyi nyrkkeilijänä ?</w:t>
      </w:r>
    </w:p>
    <w:p>
      <w:r>
        <w:rPr>
          <w:b/>
        </w:rPr>
        <w:t xml:space="preserve">Tulos</w:t>
      </w:r>
    </w:p>
    <w:p>
      <w:r>
        <w:t xml:space="preserve">2017</w:t>
      </w:r>
    </w:p>
    <w:p>
      <w:r>
        <w:rPr>
          <w:b/>
        </w:rPr>
        <w:t xml:space="preserve">Esimerkki 8.2511</w:t>
      </w:r>
    </w:p>
    <w:p>
      <w:r>
        <w:t xml:space="preserve">Onko Armaghin tai Bangorin kaupunki osa kansakuntaa, joka koostuu yli 790 pienemmästä saaresta?</w:t>
      </w:r>
    </w:p>
    <w:p>
      <w:r>
        <w:rPr>
          <w:b/>
        </w:rPr>
        <w:t xml:space="preserve">Tulos</w:t>
      </w:r>
    </w:p>
    <w:p>
      <w:r>
        <w:t xml:space="preserve">Armagh</w:t>
      </w:r>
    </w:p>
    <w:p>
      <w:r>
        <w:rPr>
          <w:b/>
        </w:rPr>
        <w:t xml:space="preserve">Esimerkki 8.2512</w:t>
      </w:r>
    </w:p>
    <w:p>
      <w:r>
        <w:t xml:space="preserve">Mikä on vuoden 2010 väestönlaskennan määrä historiallisella paikalla, jonka päivämäärän numero on 97000763?</w:t>
      </w:r>
    </w:p>
    <w:p>
      <w:r>
        <w:rPr>
          <w:b/>
        </w:rPr>
        <w:t xml:space="preserve">Tulos</w:t>
      </w:r>
    </w:p>
    <w:p>
      <w:r>
        <w:t xml:space="preserve">1,127</w:t>
      </w:r>
    </w:p>
    <w:p>
      <w:r>
        <w:rPr>
          <w:b/>
        </w:rPr>
        <w:t xml:space="preserve">Esimerkki 8.2513</w:t>
      </w:r>
    </w:p>
    <w:p>
      <w:r>
        <w:t xml:space="preserve">Milloin viimeksi kilpaili jääkiekkomaajoukkue, joka voitti kultaa vuoden 1928 jääkiekon EM-kisoissa ?</w:t>
      </w:r>
    </w:p>
    <w:p>
      <w:r>
        <w:rPr>
          <w:b/>
        </w:rPr>
        <w:t xml:space="preserve">Tulos</w:t>
      </w:r>
    </w:p>
    <w:p>
      <w:r>
        <w:t xml:space="preserve">1992</w:t>
      </w:r>
    </w:p>
    <w:p>
      <w:r>
        <w:rPr>
          <w:b/>
        </w:rPr>
        <w:t xml:space="preserve">Esimerkki 8.2514</w:t>
      </w:r>
    </w:p>
    <w:p>
      <w:r>
        <w:t xml:space="preserve">Minä vuonna perustettiin seura, joka teki 12 maalia kaudella 1981-82 UAE Pro League ?</w:t>
      </w:r>
    </w:p>
    <w:p>
      <w:r>
        <w:rPr>
          <w:b/>
        </w:rPr>
        <w:t xml:space="preserve">Tulos</w:t>
      </w:r>
    </w:p>
    <w:p>
      <w:r>
        <w:t xml:space="preserve">1968</w:t>
      </w:r>
    </w:p>
    <w:p>
      <w:r>
        <w:rPr>
          <w:b/>
        </w:rPr>
        <w:t xml:space="preserve">Esimerkki 8.2515</w:t>
      </w:r>
    </w:p>
    <w:p>
      <w:r>
        <w:t xml:space="preserve">Mikä on 7. huhtikuuta 1956 syntyneen veljen luku?</w:t>
      </w:r>
    </w:p>
    <w:p>
      <w:r>
        <w:rPr>
          <w:b/>
        </w:rPr>
        <w:t xml:space="preserve">Tulos</w:t>
      </w:r>
    </w:p>
    <w:p>
      <w:r>
        <w:t xml:space="preserve">Epsilon Mu</w:t>
      </w:r>
    </w:p>
    <w:p>
      <w:r>
        <w:rPr>
          <w:b/>
        </w:rPr>
        <w:t xml:space="preserve">Esimerkki 8.2516</w:t>
      </w:r>
    </w:p>
    <w:p>
      <w:r>
        <w:t xml:space="preserve">Kuinka monessa pelipaikassa vuoden 1991 pelaaja pelasi ?</w:t>
      </w:r>
    </w:p>
    <w:p>
      <w:r>
        <w:rPr>
          <w:b/>
        </w:rPr>
        <w:t xml:space="preserve">Tulos</w:t>
      </w:r>
    </w:p>
    <w:p>
      <w:r>
        <w:t xml:space="preserve">kaksi</w:t>
      </w:r>
    </w:p>
    <w:p>
      <w:r>
        <w:rPr>
          <w:b/>
        </w:rPr>
        <w:t xml:space="preserve">Esimerkki 8.2517</w:t>
      </w:r>
    </w:p>
    <w:p>
      <w:r>
        <w:t xml:space="preserve">Mikä on Malojalla sijaitsevan hotellin kunta ?</w:t>
      </w:r>
    </w:p>
    <w:p>
      <w:r>
        <w:rPr>
          <w:b/>
        </w:rPr>
        <w:t xml:space="preserve">Tulos</w:t>
      </w:r>
    </w:p>
    <w:p>
      <w:r>
        <w:t xml:space="preserve">Bregaglia</w:t>
      </w:r>
    </w:p>
    <w:p>
      <w:r>
        <w:rPr>
          <w:b/>
        </w:rPr>
        <w:t xml:space="preserve">Esimerkki 8.2518</w:t>
      </w:r>
    </w:p>
    <w:p>
      <w:r>
        <w:t xml:space="preserve">Mikä on sen joukkueen lempinimi, jonka pelaaja on syntynyt Kampalassa ?</w:t>
      </w:r>
    </w:p>
    <w:p>
      <w:r>
        <w:rPr>
          <w:b/>
        </w:rPr>
        <w:t xml:space="preserve">Tulos</w:t>
      </w:r>
    </w:p>
    <w:p>
      <w:r>
        <w:t xml:space="preserve">Kurjet</w:t>
      </w:r>
    </w:p>
    <w:p>
      <w:r>
        <w:rPr>
          <w:b/>
        </w:rPr>
        <w:t xml:space="preserve">Esimerkki 8.2519</w:t>
      </w:r>
    </w:p>
    <w:p>
      <w:r>
        <w:t xml:space="preserve">Minä vuonna Kadonneet suudelmat -elokuvan ohjannut henkilö sai Nastro d'argenton ?</w:t>
      </w:r>
    </w:p>
    <w:p>
      <w:r>
        <w:rPr>
          <w:b/>
        </w:rPr>
        <w:t xml:space="preserve">Tulos</w:t>
      </w:r>
    </w:p>
    <w:p>
      <w:r>
        <w:t xml:space="preserve">1997</w:t>
      </w:r>
    </w:p>
    <w:p>
      <w:r>
        <w:rPr>
          <w:b/>
        </w:rPr>
        <w:t xml:space="preserve">Esimerkki 8.2520</w:t>
      </w:r>
    </w:p>
    <w:p>
      <w:r>
        <w:t xml:space="preserve">Mille hautausmaalle on haudattu rohkeuden puolikuun saanut henkilö ?</w:t>
      </w:r>
    </w:p>
    <w:p>
      <w:r>
        <w:rPr>
          <w:b/>
        </w:rPr>
        <w:t xml:space="preserve">Tulos</w:t>
      </w:r>
    </w:p>
    <w:p>
      <w:r>
        <w:t xml:space="preserve">Westridgen hautausmaa</w:t>
      </w:r>
    </w:p>
    <w:p>
      <w:r>
        <w:rPr>
          <w:b/>
        </w:rPr>
        <w:t xml:space="preserve">Esimerkki 8.2521</w:t>
      </w:r>
    </w:p>
    <w:p>
      <w:r>
        <w:t xml:space="preserve">Erään pelikortteja valmistavan yrityksen pelissä on mukana mitä päävastustajan jälkeläisiä ?</w:t>
      </w:r>
    </w:p>
    <w:p>
      <w:r>
        <w:rPr>
          <w:b/>
        </w:rPr>
        <w:t xml:space="preserve">Tulos</w:t>
      </w:r>
    </w:p>
    <w:p>
      <w:r>
        <w:t xml:space="preserve">Koopalings</w:t>
      </w:r>
    </w:p>
    <w:p>
      <w:r>
        <w:rPr>
          <w:b/>
        </w:rPr>
        <w:t xml:space="preserve">Esimerkki 8.2522</w:t>
      </w:r>
    </w:p>
    <w:p>
      <w:r>
        <w:t xml:space="preserve">Tämä painija kantoi lippua Etelä-Amerikan kaupungissa pidetyissä kisoissa ?</w:t>
      </w:r>
    </w:p>
    <w:p>
      <w:r>
        <w:rPr>
          <w:b/>
        </w:rPr>
        <w:t xml:space="preserve">Tulos</w:t>
      </w:r>
    </w:p>
    <w:p>
      <w:r>
        <w:t xml:space="preserve">Jaime Espinal</w:t>
      </w:r>
    </w:p>
    <w:p>
      <w:r>
        <w:rPr>
          <w:b/>
        </w:rPr>
        <w:t xml:space="preserve">Esimerkki 8.2523</w:t>
      </w:r>
    </w:p>
    <w:p>
      <w:r>
        <w:t xml:space="preserve">Millä nimellä tunnettiin jalkapallojoukkue vuodesta 1930 tammikuuhun 1972, jossa David Yankey opiskeli ?</w:t>
      </w:r>
    </w:p>
    <w:p>
      <w:r>
        <w:rPr>
          <w:b/>
        </w:rPr>
        <w:t xml:space="preserve">Tulos</w:t>
      </w:r>
    </w:p>
    <w:p>
      <w:r>
        <w:t xml:space="preserve">intiaanit</w:t>
      </w:r>
    </w:p>
    <w:p>
      <w:r>
        <w:rPr>
          <w:b/>
        </w:rPr>
        <w:t xml:space="preserve">Esimerkki 8.2524</w:t>
      </w:r>
    </w:p>
    <w:p>
      <w:r>
        <w:t xml:space="preserve">Mikä järvi sijaitsee alueella, joka on 250 neliökilometriä ( 97 sq mi ) ?</w:t>
      </w:r>
    </w:p>
    <w:p>
      <w:r>
        <w:rPr>
          <w:b/>
        </w:rPr>
        <w:t xml:space="preserve">Tulos</w:t>
      </w:r>
    </w:p>
    <w:p>
      <w:r>
        <w:t xml:space="preserve">Cosseysin tekojärvi</w:t>
      </w:r>
    </w:p>
    <w:p>
      <w:r>
        <w:rPr>
          <w:b/>
        </w:rPr>
        <w:t xml:space="preserve">Esimerkki 8.2525</w:t>
      </w:r>
    </w:p>
    <w:p>
      <w:r>
        <w:t xml:space="preserve">Mikä on paikka, jonka osavaltio tunnetaan nimellä Bluegrass State ?</w:t>
      </w:r>
    </w:p>
    <w:p>
      <w:r>
        <w:rPr>
          <w:b/>
        </w:rPr>
        <w:t xml:space="preserve">Tulos</w:t>
      </w:r>
    </w:p>
    <w:p>
      <w:r>
        <w:t xml:space="preserve">Rupp Arena</w:t>
      </w:r>
    </w:p>
    <w:p>
      <w:r>
        <w:rPr>
          <w:b/>
        </w:rPr>
        <w:t xml:space="preserve">Esimerkki 8.2526</w:t>
      </w:r>
    </w:p>
    <w:p>
      <w:r>
        <w:t xml:space="preserve">Yhtiö, joka pudotti nimen Playmore logostaan , julkaisi pelin vuonna 2004 ennen kuin se siirtyi Wii Virtual Consoleen ja julkaisi sen uudelleen vuonna 2018 PS4:lle , julkaistuaan sen osana arcade classicsia minä vuonna ?</w:t>
      </w:r>
    </w:p>
    <w:p>
      <w:r>
        <w:rPr>
          <w:b/>
        </w:rPr>
        <w:t xml:space="preserve">Tulos</w:t>
      </w:r>
    </w:p>
    <w:p>
      <w:r>
        <w:t xml:space="preserve">2008</w:t>
      </w:r>
    </w:p>
    <w:p>
      <w:r>
        <w:rPr>
          <w:b/>
        </w:rPr>
        <w:t xml:space="preserve">Esimerkki 8.2527</w:t>
      </w:r>
    </w:p>
    <w:p>
      <w:r>
        <w:t xml:space="preserve">Mikä oli sisäpeliturnauksen tila, jossa kaksi viiden hengen joukkuetta kilpailee toisiaan vastaan ?</w:t>
      </w:r>
    </w:p>
    <w:p>
      <w:r>
        <w:rPr>
          <w:b/>
        </w:rPr>
        <w:t xml:space="preserve">Tulos</w:t>
      </w:r>
    </w:p>
    <w:p>
      <w:r>
        <w:t xml:space="preserve">Kansainvälinen</w:t>
      </w:r>
    </w:p>
    <w:p>
      <w:r>
        <w:rPr>
          <w:b/>
        </w:rPr>
        <w:t xml:space="preserve">Esimerkki 8.2528</w:t>
      </w:r>
    </w:p>
    <w:p>
      <w:r>
        <w:t xml:space="preserve">Mikä on sen stadionin kapasiteetti, joka sijaitsee kaupungissa, jonka läpi Minijoki virtaa?</w:t>
      </w:r>
    </w:p>
    <w:p>
      <w:r>
        <w:rPr>
          <w:b/>
        </w:rPr>
        <w:t xml:space="preserve">Tulos</w:t>
      </w:r>
    </w:p>
    <w:p>
      <w:r>
        <w:t xml:space="preserve">2323 katsojaa</w:t>
      </w:r>
    </w:p>
    <w:p>
      <w:r>
        <w:rPr>
          <w:b/>
        </w:rPr>
        <w:t xml:space="preserve">Esimerkki 8.2529</w:t>
      </w:r>
    </w:p>
    <w:p>
      <w:r>
        <w:t xml:space="preserve">Minkä kansallisuuden henkilö tunnetaan differentiaaligeometriasta ?</w:t>
      </w:r>
    </w:p>
    <w:p>
      <w:r>
        <w:rPr>
          <w:b/>
        </w:rPr>
        <w:t xml:space="preserve">Tulos</w:t>
      </w:r>
    </w:p>
    <w:p>
      <w:r>
        <w:t xml:space="preserve">Brittiläinen</w:t>
      </w:r>
    </w:p>
    <w:p>
      <w:r>
        <w:rPr>
          <w:b/>
        </w:rPr>
        <w:t xml:space="preserve">Esimerkki 8.2530</w:t>
      </w:r>
    </w:p>
    <w:p>
      <w:r>
        <w:t xml:space="preserve">Mikä on sen joen padon nimi, jonka alkulähteet ovat Popayánin kaupungin lähellä?</w:t>
      </w:r>
    </w:p>
    <w:p>
      <w:r>
        <w:rPr>
          <w:b/>
        </w:rPr>
        <w:t xml:space="preserve">Tulos</w:t>
      </w:r>
    </w:p>
    <w:p>
      <w:r>
        <w:t xml:space="preserve">Ituangon pato</w:t>
      </w:r>
    </w:p>
    <w:p>
      <w:r>
        <w:rPr>
          <w:b/>
        </w:rPr>
        <w:t xml:space="preserve">Esimerkki 8.2531</w:t>
      </w:r>
    </w:p>
    <w:p>
      <w:r>
        <w:t xml:space="preserve">Mikä on Elisabet II:n kuninkaallinen titteli Nicole Cooken kotimaassa ?</w:t>
      </w:r>
    </w:p>
    <w:p>
      <w:r>
        <w:rPr>
          <w:b/>
        </w:rPr>
        <w:t xml:space="preserve">Tulos</w:t>
      </w:r>
    </w:p>
    <w:p>
      <w:r>
        <w:t xml:space="preserve">Kuningatar</w:t>
      </w:r>
    </w:p>
    <w:p>
      <w:r>
        <w:rPr>
          <w:b/>
        </w:rPr>
        <w:t xml:space="preserve">Esimerkki 8.2532</w:t>
      </w:r>
    </w:p>
    <w:p>
      <w:r>
        <w:t xml:space="preserve">Missä olympialaisissa vuoden 1999 taidevoimistelun MM-kilpailuissa sijalle 6 sijoittunut voimistelija kilpaili ?</w:t>
      </w:r>
    </w:p>
    <w:p>
      <w:r>
        <w:rPr>
          <w:b/>
        </w:rPr>
        <w:t xml:space="preserve">Tulos</w:t>
      </w:r>
    </w:p>
    <w:p>
      <w:r>
        <w:t xml:space="preserve">1992 ja 1996</w:t>
      </w:r>
    </w:p>
    <w:p>
      <w:r>
        <w:rPr>
          <w:b/>
        </w:rPr>
        <w:t xml:space="preserve">Esimerkki 8.2533</w:t>
      </w:r>
    </w:p>
    <w:p>
      <w:r>
        <w:t xml:space="preserve">Mikä on sen joukkueen nykyinen nimi, jossa Eddie Gill pelasi voittaessaan tämän palkinnon?</w:t>
      </w:r>
    </w:p>
    <w:p>
      <w:r>
        <w:rPr>
          <w:b/>
        </w:rPr>
        <w:t xml:space="preserve">Tulos</w:t>
      </w:r>
    </w:p>
    <w:p>
      <w:r>
        <w:t xml:space="preserve">Texasin legendat</w:t>
      </w:r>
    </w:p>
    <w:p>
      <w:r>
        <w:rPr>
          <w:b/>
        </w:rPr>
        <w:t xml:space="preserve">Esimerkki 8.2534</w:t>
      </w:r>
    </w:p>
    <w:p>
      <w:r>
        <w:t xml:space="preserve">Kuka on Suomen 9. väkirikkaimmassa kaupungissa sijaitsevan seuran manageri ?</w:t>
      </w:r>
    </w:p>
    <w:p>
      <w:r>
        <w:rPr>
          <w:b/>
        </w:rPr>
        <w:t xml:space="preserve">Tulos</w:t>
      </w:r>
    </w:p>
    <w:p>
      <w:r>
        <w:t xml:space="preserve">Esa Pekonen</w:t>
      </w:r>
    </w:p>
    <w:p>
      <w:r>
        <w:rPr>
          <w:b/>
        </w:rPr>
        <w:t xml:space="preserve">Esimerkki 8.2535</w:t>
      </w:r>
    </w:p>
    <w:p>
      <w:r>
        <w:t xml:space="preserve">Minkä luokan koulu sijaitsee lähiössä, jonka postinumero on 2905?</w:t>
      </w:r>
    </w:p>
    <w:p>
      <w:r>
        <w:rPr>
          <w:b/>
        </w:rPr>
        <w:t xml:space="preserve">Tulos</w:t>
      </w:r>
    </w:p>
    <w:p>
      <w:r>
        <w:t xml:space="preserve">Katolinen</w:t>
      </w:r>
    </w:p>
    <w:p>
      <w:r>
        <w:rPr>
          <w:b/>
        </w:rPr>
        <w:t xml:space="preserve">Esimerkki 8.2536</w:t>
      </w:r>
    </w:p>
    <w:p>
      <w:r>
        <w:t xml:space="preserve">Mikä on se perhe, jonka maa kattaa 2 % maapallon pinta-alasta ( 6,8 % maa-alasta ) ?</w:t>
      </w:r>
    </w:p>
    <w:p>
      <w:r>
        <w:rPr>
          <w:b/>
        </w:rPr>
        <w:t xml:space="preserve">Tulos</w:t>
      </w:r>
    </w:p>
    <w:p>
      <w:r>
        <w:t xml:space="preserve">Ariane</w:t>
      </w:r>
    </w:p>
    <w:p>
      <w:r>
        <w:rPr>
          <w:b/>
        </w:rPr>
        <w:t xml:space="preserve">Esimerkki 8.2537</w:t>
      </w:r>
    </w:p>
    <w:p>
      <w:r>
        <w:t xml:space="preserve">Minä vuonna Thompson esiintyi sarjassa, joka käsitti 176 jaksoa seitsemän kauden aikana ?</w:t>
      </w:r>
    </w:p>
    <w:p>
      <w:r>
        <w:rPr>
          <w:b/>
        </w:rPr>
        <w:t xml:space="preserve">Tulos</w:t>
      </w:r>
    </w:p>
    <w:p>
      <w:r>
        <w:t xml:space="preserve">1993</w:t>
      </w:r>
    </w:p>
    <w:p>
      <w:r>
        <w:rPr>
          <w:b/>
        </w:rPr>
        <w:t xml:space="preserve">Esimerkki 8.2538</w:t>
      </w:r>
    </w:p>
    <w:p>
      <w:r>
        <w:t xml:space="preserve">Kuka veli Morganin osavaltiossa oli entinen terveysministeri ja joutui myöhemmin eroamaan korruptiosyytösten jälkeen ?</w:t>
      </w:r>
    </w:p>
    <w:p>
      <w:r>
        <w:rPr>
          <w:b/>
        </w:rPr>
        <w:t xml:space="preserve">Tulos</w:t>
      </w:r>
    </w:p>
    <w:p>
      <w:r>
        <w:t xml:space="preserve">Nelson B. Bascome</w:t>
      </w:r>
    </w:p>
    <w:p>
      <w:r>
        <w:rPr>
          <w:b/>
        </w:rPr>
        <w:t xml:space="preserve">Esimerkki 8.2539</w:t>
      </w:r>
    </w:p>
    <w:p>
      <w:r>
        <w:t xml:space="preserve">Minkä sijan juoksija, jonka aika oli 1:09:26 vuoden 2003 IAAF:n puolimaratonin maailmanmestaruuskilpailuissa, saavutti vuoden 2010 Great Ireland Runissa ?</w:t>
      </w:r>
    </w:p>
    <w:p>
      <w:r>
        <w:rPr>
          <w:b/>
        </w:rPr>
        <w:t xml:space="preserve">Tulos</w:t>
      </w:r>
    </w:p>
    <w:p>
      <w:r>
        <w:t xml:space="preserve">kolmas</w:t>
      </w:r>
    </w:p>
    <w:p>
      <w:r>
        <w:rPr>
          <w:b/>
        </w:rPr>
        <w:t xml:space="preserve">Esimerkki 8.2540</w:t>
      </w:r>
    </w:p>
    <w:p>
      <w:r>
        <w:t xml:space="preserve">Missä yliopistossa NFL:n yhden kauden touchdown-vastaanottoennätyksen haltija kävi ?</w:t>
      </w:r>
    </w:p>
    <w:p>
      <w:r>
        <w:rPr>
          <w:b/>
        </w:rPr>
        <w:t xml:space="preserve">Tulos</w:t>
      </w:r>
    </w:p>
    <w:p>
      <w:r>
        <w:t xml:space="preserve">Marshall</w:t>
      </w:r>
    </w:p>
    <w:p>
      <w:r>
        <w:rPr>
          <w:b/>
        </w:rPr>
        <w:t xml:space="preserve">Esimerkki 8.2541</w:t>
      </w:r>
    </w:p>
    <w:p>
      <w:r>
        <w:t xml:space="preserve">Kuinka monta rakennusta sijaitsi Venäjällä ?</w:t>
      </w:r>
    </w:p>
    <w:p>
      <w:r>
        <w:rPr>
          <w:b/>
        </w:rPr>
        <w:t xml:space="preserve">Tulos</w:t>
      </w:r>
    </w:p>
    <w:p>
      <w:r>
        <w:t xml:space="preserve">9 rakennusta</w:t>
      </w:r>
    </w:p>
    <w:p>
      <w:r>
        <w:rPr>
          <w:b/>
        </w:rPr>
        <w:t xml:space="preserve">Esimerkki 8.2542</w:t>
      </w:r>
    </w:p>
    <w:p>
      <w:r>
        <w:t xml:space="preserve">Paul Winfield olisi huomattava vaikuttaa kaupungin perustama uudisasukkaat mitä kansallisuutta ?</w:t>
      </w:r>
    </w:p>
    <w:p>
      <w:r>
        <w:rPr>
          <w:b/>
        </w:rPr>
        <w:t xml:space="preserve">Tulos</w:t>
      </w:r>
    </w:p>
    <w:p>
      <w:r>
        <w:t xml:space="preserve">Ranskan</w:t>
      </w:r>
    </w:p>
    <w:p>
      <w:r>
        <w:rPr>
          <w:b/>
        </w:rPr>
        <w:t xml:space="preserve">Esimerkki 8.2543</w:t>
      </w:r>
    </w:p>
    <w:p>
      <w:r>
        <w:t xml:space="preserve">Kuinka monta ihmistä vuonna 2010 asui Camp Spencerin kotikaupungissa?</w:t>
      </w:r>
    </w:p>
    <w:p>
      <w:r>
        <w:rPr>
          <w:b/>
        </w:rPr>
        <w:t xml:space="preserve">Tulos</w:t>
      </w:r>
    </w:p>
    <w:p>
      <w:r>
        <w:t xml:space="preserve">12,448</w:t>
      </w:r>
    </w:p>
    <w:p>
      <w:r>
        <w:rPr>
          <w:b/>
        </w:rPr>
        <w:t xml:space="preserve">Esimerkki 8.2544</w:t>
      </w:r>
    </w:p>
    <w:p>
      <w:r>
        <w:t xml:space="preserve">Kuka oli eteneminen, jolla oli eniten sointuja nimen jälkeen ?</w:t>
      </w:r>
    </w:p>
    <w:p>
      <w:r>
        <w:rPr>
          <w:b/>
        </w:rPr>
        <w:t xml:space="preserve">Tulos</w:t>
      </w:r>
    </w:p>
    <w:p>
      <w:r>
        <w:t xml:space="preserve">John Coltrane</w:t>
      </w:r>
    </w:p>
    <w:p>
      <w:r>
        <w:rPr>
          <w:b/>
        </w:rPr>
        <w:t xml:space="preserve">Esimerkki 8.2545</w:t>
      </w:r>
    </w:p>
    <w:p>
      <w:r>
        <w:t xml:space="preserve">Millä kanavanumerolla Márcio Amoroson joukkue lähettää ottelunsa ?</w:t>
      </w:r>
    </w:p>
    <w:p>
      <w:r>
        <w:rPr>
          <w:b/>
        </w:rPr>
        <w:t xml:space="preserve">Tulos</w:t>
      </w:r>
    </w:p>
    <w:p>
      <w:r>
        <w:t xml:space="preserve">110</w:t>
      </w:r>
    </w:p>
    <w:p>
      <w:r>
        <w:rPr>
          <w:b/>
        </w:rPr>
        <w:t xml:space="preserve">Esimerkki 8.2546</w:t>
      </w:r>
    </w:p>
    <w:p>
      <w:r>
        <w:t xml:space="preserve">Kaupunki, jonka asukasluku oli 21 348 vuonna 2010, sisältää historiallisen paikan, johon kuului minkälainen öljyasuntorakenne ?</w:t>
      </w:r>
    </w:p>
    <w:p>
      <w:r>
        <w:rPr>
          <w:b/>
        </w:rPr>
        <w:t xml:space="preserve">Tulos</w:t>
      </w:r>
    </w:p>
    <w:p>
      <w:r>
        <w:t xml:space="preserve">puuvillansiemenet</w:t>
      </w:r>
    </w:p>
    <w:p>
      <w:r>
        <w:rPr>
          <w:b/>
        </w:rPr>
        <w:t xml:space="preserve">Esimerkki 8.2547</w:t>
      </w:r>
    </w:p>
    <w:p>
      <w:r>
        <w:t xml:space="preserve">Paralympialaisissa, joissa järjestettiin 447 yleisurheilukilpailua, kuka voitti kultaa miesten 200 metrin juoksussa C8?</w:t>
      </w:r>
    </w:p>
    <w:p>
      <w:r>
        <w:rPr>
          <w:b/>
        </w:rPr>
        <w:t xml:space="preserve">Tulos</w:t>
      </w:r>
    </w:p>
    <w:p>
      <w:r>
        <w:t xml:space="preserve">Antonio Carlos Martins</w:t>
      </w:r>
    </w:p>
    <w:p>
      <w:r>
        <w:rPr>
          <w:b/>
        </w:rPr>
        <w:t xml:space="preserve">Esimerkki 8.2548</w:t>
      </w:r>
    </w:p>
    <w:p>
      <w:r>
        <w:t xml:space="preserve">Kaupunki, jossa on Heritage Christian School, sijaitsee minkä joen suulla ?</w:t>
      </w:r>
    </w:p>
    <w:p>
      <w:r>
        <w:rPr>
          <w:b/>
        </w:rPr>
        <w:t xml:space="preserve">Tulos</w:t>
      </w:r>
    </w:p>
    <w:p>
      <w:r>
        <w:t xml:space="preserve">Hastings-joki</w:t>
      </w:r>
    </w:p>
    <w:p>
      <w:r>
        <w:rPr>
          <w:b/>
        </w:rPr>
        <w:t xml:space="preserve">Esimerkki 8.2549</w:t>
      </w:r>
    </w:p>
    <w:p>
      <w:r>
        <w:t xml:space="preserve">Mitä joukkuetta tämä 13. tammikuuta 1980 syntyneen jalkapalloilijan kapteenina toimivan joukkueen valmentaja johtaa tällä hetkellä ?</w:t>
      </w:r>
    </w:p>
    <w:p>
      <w:r>
        <w:rPr>
          <w:b/>
        </w:rPr>
        <w:t xml:space="preserve">Tulos</w:t>
      </w:r>
    </w:p>
    <w:p>
      <w:r>
        <w:t xml:space="preserve">BK Häcken</w:t>
      </w:r>
    </w:p>
    <w:p>
      <w:r>
        <w:rPr>
          <w:b/>
        </w:rPr>
        <w:t xml:space="preserve">Esimerkki 8.2550</w:t>
      </w:r>
    </w:p>
    <w:p>
      <w:r>
        <w:t xml:space="preserve">Mikä on Meuse-joen oikealla rannalla ja Klever Reichswaldin metsän eteläpuolella sijaitsevan kunnan pinta-ala (km²)?</w:t>
      </w:r>
    </w:p>
    <w:p>
      <w:r>
        <w:rPr>
          <w:b/>
        </w:rPr>
        <w:t xml:space="preserve">Tulos</w:t>
      </w:r>
    </w:p>
    <w:p>
      <w:r>
        <w:t xml:space="preserve">50.40</w:t>
      </w:r>
    </w:p>
    <w:p>
      <w:r>
        <w:rPr>
          <w:b/>
        </w:rPr>
        <w:t xml:space="preserve">Esimerkki 8.2551</w:t>
      </w:r>
    </w:p>
    <w:p>
      <w:r>
        <w:t xml:space="preserve">Missä seurakunnassa on Pyhän Ristin kirkon sisältävä kylä?</w:t>
      </w:r>
    </w:p>
    <w:p>
      <w:r>
        <w:rPr>
          <w:b/>
        </w:rPr>
        <w:t xml:space="preserve">Tulos</w:t>
      </w:r>
    </w:p>
    <w:p>
      <w:r>
        <w:t xml:space="preserve">Chillenden</w:t>
      </w:r>
    </w:p>
    <w:p>
      <w:r>
        <w:rPr>
          <w:b/>
        </w:rPr>
        <w:t xml:space="preserve">Esimerkki 8.2552</w:t>
      </w:r>
    </w:p>
    <w:p>
      <w:r>
        <w:t xml:space="preserve">Mikä näytelmä oli pohjana tälle englanninkieliselle oratoriolle, joka sai ensi-iltansa tässä 155 000 asukkaan kaupungissa?</w:t>
      </w:r>
    </w:p>
    <w:p>
      <w:r>
        <w:rPr>
          <w:b/>
        </w:rPr>
        <w:t xml:space="preserve">Tulos</w:t>
      </w:r>
    </w:p>
    <w:p>
      <w:r>
        <w:t xml:space="preserve">Athalie by Jean Racine</w:t>
      </w:r>
    </w:p>
    <w:p>
      <w:r>
        <w:rPr>
          <w:b/>
        </w:rPr>
        <w:t xml:space="preserve">Esimerkki 8.2553</w:t>
      </w:r>
    </w:p>
    <w:p>
      <w:r>
        <w:t xml:space="preserve">Missä sijaitsee historiallinen paikka, joka oli kiinalaisen vallankumouksellisen asuinpaikka?</w:t>
      </w:r>
    </w:p>
    <w:p>
      <w:r>
        <w:rPr>
          <w:b/>
        </w:rPr>
        <w:t xml:space="preserve">Tulos</w:t>
      </w:r>
    </w:p>
    <w:p>
      <w:r>
        <w:t xml:space="preserve">Huangpun alue</w:t>
      </w:r>
    </w:p>
    <w:p>
      <w:r>
        <w:rPr>
          <w:b/>
        </w:rPr>
        <w:t xml:space="preserve">Esimerkki 8.2554</w:t>
      </w:r>
    </w:p>
    <w:p>
      <w:r>
        <w:t xml:space="preserve">Mikä oli vuosina 1875-1879 toimineessa joukkueessa pelanneen veljen etunimi ?</w:t>
      </w:r>
    </w:p>
    <w:p>
      <w:r>
        <w:rPr>
          <w:b/>
        </w:rPr>
        <w:t xml:space="preserve">Tulos</w:t>
      </w:r>
    </w:p>
    <w:p>
      <w:r>
        <w:t xml:space="preserve">Israel</w:t>
      </w:r>
    </w:p>
    <w:p>
      <w:r>
        <w:rPr>
          <w:b/>
        </w:rPr>
        <w:t xml:space="preserve">Esimerkki 8.2555</w:t>
      </w:r>
    </w:p>
    <w:p>
      <w:r>
        <w:t xml:space="preserve">Kuinka monta pistettä saa maa, jonka väkiluku oli noin 1,428 miljardia vuonna 2017 ?</w:t>
      </w:r>
    </w:p>
    <w:p>
      <w:r>
        <w:rPr>
          <w:b/>
        </w:rPr>
        <w:t xml:space="preserve">Tulos</w:t>
      </w:r>
    </w:p>
    <w:p>
      <w:r>
        <w:t xml:space="preserve">41</w:t>
      </w:r>
    </w:p>
    <w:p>
      <w:r>
        <w:rPr>
          <w:b/>
        </w:rPr>
        <w:t xml:space="preserve">Esimerkki 8.2556</w:t>
      </w:r>
    </w:p>
    <w:p>
      <w:r>
        <w:t xml:space="preserve">Mikä on entisen Capcomin henkilökunnan kehittämän pelin nimi ?</w:t>
      </w:r>
    </w:p>
    <w:p>
      <w:r>
        <w:rPr>
          <w:b/>
        </w:rPr>
        <w:t xml:space="preserve">Tulos</w:t>
      </w:r>
    </w:p>
    <w:p>
      <w:r>
        <w:t xml:space="preserve">Mega Man Battle Chip haaste</w:t>
      </w:r>
    </w:p>
    <w:p>
      <w:r>
        <w:rPr>
          <w:b/>
        </w:rPr>
        <w:t xml:space="preserve">Esimerkki 8.2557</w:t>
      </w:r>
    </w:p>
    <w:p>
      <w:r>
        <w:t xml:space="preserve">Kuka oli kakkonen, kun mestari oli Tres Arroyos Cityn suurin seura ?</w:t>
      </w:r>
    </w:p>
    <w:p>
      <w:r>
        <w:rPr>
          <w:b/>
        </w:rPr>
        <w:t xml:space="preserve">Tulos</w:t>
      </w:r>
    </w:p>
    <w:p>
      <w:r>
        <w:t xml:space="preserve">Gimnasia y Tiro</w:t>
      </w:r>
    </w:p>
    <w:p>
      <w:r>
        <w:rPr>
          <w:b/>
        </w:rPr>
        <w:t xml:space="preserve">Esimerkki 8.2558</w:t>
      </w:r>
    </w:p>
    <w:p>
      <w:r>
        <w:t xml:space="preserve">Milloin McGregorin valtionpuisto perustettiin?</w:t>
      </w:r>
    </w:p>
    <w:p>
      <w:r>
        <w:rPr>
          <w:b/>
        </w:rPr>
        <w:t xml:space="preserve">Tulos</w:t>
      </w:r>
    </w:p>
    <w:p>
      <w:r>
        <w:t xml:space="preserve">1961</w:t>
      </w:r>
    </w:p>
    <w:p>
      <w:r>
        <w:rPr>
          <w:b/>
        </w:rPr>
        <w:t xml:space="preserve">Esimerkki 8.2559</w:t>
      </w:r>
    </w:p>
    <w:p>
      <w:r>
        <w:t xml:space="preserve">Mikä on sen voimalan teho MW:na, joka valmistuessaan oli Saksan suurin aurinkovoimalaitos?</w:t>
      </w:r>
    </w:p>
    <w:p>
      <w:r>
        <w:rPr>
          <w:b/>
        </w:rPr>
        <w:t xml:space="preserve">Tulos</w:t>
      </w:r>
    </w:p>
    <w:p>
      <w:r>
        <w:t xml:space="preserve">83.6</w:t>
      </w:r>
    </w:p>
    <w:p>
      <w:r>
        <w:rPr>
          <w:b/>
        </w:rPr>
        <w:t xml:space="preserve">Esimerkki 8.2560</w:t>
      </w:r>
    </w:p>
    <w:p>
      <w:r>
        <w:t xml:space="preserve">Kuka saksalainen urheilija, joka on kotoisin saksalaiselta alueelta, joka sijaitsee tunnin ajomatkan päässä Jura- ja Mustametsästä, rikkoi maailmanennätyksen ja oli yksi kahdesta naisesta, jotka ovat heittäneet keihään yli 75 metriä?</w:t>
      </w:r>
    </w:p>
    <w:p>
      <w:r>
        <w:rPr>
          <w:b/>
        </w:rPr>
        <w:t xml:space="preserve">Tulos</w:t>
      </w:r>
    </w:p>
    <w:p>
      <w:r>
        <w:t xml:space="preserve">Fatima Whitbread</w:t>
      </w:r>
    </w:p>
    <w:p>
      <w:r>
        <w:rPr>
          <w:b/>
        </w:rPr>
        <w:t xml:space="preserve">Esimerkki 8.2561</w:t>
      </w:r>
    </w:p>
    <w:p>
      <w:r>
        <w:t xml:space="preserve">mikä on elokuvan julkaisuvuosi vuodelta Tämä on amerikkalainen draamaelokuva pääosissa Susan Sarandon ?</w:t>
      </w:r>
    </w:p>
    <w:p>
      <w:r>
        <w:rPr>
          <w:b/>
        </w:rPr>
        <w:t xml:space="preserve">Tulos</w:t>
      </w:r>
    </w:p>
    <w:p>
      <w:r>
        <w:t xml:space="preserve">1994</w:t>
      </w:r>
    </w:p>
    <w:p>
      <w:r>
        <w:rPr>
          <w:b/>
        </w:rPr>
        <w:t xml:space="preserve">Esimerkki 8.2562</w:t>
      </w:r>
    </w:p>
    <w:p>
      <w:r>
        <w:t xml:space="preserve">Mitä tulee vuonna 1994 julkaistuun albumiin , minä päivänä se julkaistiin ?</w:t>
      </w:r>
    </w:p>
    <w:p>
      <w:r>
        <w:rPr>
          <w:b/>
        </w:rPr>
        <w:t xml:space="preserve">Tulos</w:t>
      </w:r>
    </w:p>
    <w:p>
      <w:r>
        <w:t xml:space="preserve">5. heinäkuuta</w:t>
      </w:r>
    </w:p>
    <w:p>
      <w:r>
        <w:rPr>
          <w:b/>
        </w:rPr>
        <w:t xml:space="preserve">Esimerkki 8.2563</w:t>
      </w:r>
    </w:p>
    <w:p>
      <w:r>
        <w:t xml:space="preserve">Minkä mitalin sai urheilija, joka syntyi nimellä Goei Djien Phang ?</w:t>
      </w:r>
    </w:p>
    <w:p>
      <w:r>
        <w:rPr>
          <w:b/>
        </w:rPr>
        <w:t xml:space="preserve">Tulos</w:t>
      </w:r>
    </w:p>
    <w:p>
      <w:r>
        <w:t xml:space="preserve">Kulta</w:t>
      </w:r>
    </w:p>
    <w:p>
      <w:r>
        <w:rPr>
          <w:b/>
        </w:rPr>
        <w:t xml:space="preserve">Esimerkki 8.2564</w:t>
      </w:r>
    </w:p>
    <w:p>
      <w:r>
        <w:t xml:space="preserve">80 kiloa painava pelaaja sai kunnian tulla valituksi lajinsa parhaiden joukkoon minä vuonna ?</w:t>
      </w:r>
    </w:p>
    <w:p>
      <w:r>
        <w:rPr>
          <w:b/>
        </w:rPr>
        <w:t xml:space="preserve">Tulos</w:t>
      </w:r>
    </w:p>
    <w:p>
      <w:r>
        <w:t xml:space="preserve">2004</w:t>
      </w:r>
    </w:p>
    <w:p>
      <w:r>
        <w:rPr>
          <w:b/>
        </w:rPr>
        <w:t xml:space="preserve">Esimerkki 8.2565</w:t>
      </w:r>
    </w:p>
    <w:p>
      <w:r>
        <w:t xml:space="preserve">Minkä vanhemman laitoksen ympärille rakennettiin tapahtumapaikka, jonka sijaintipaikka on Vancouverin länsipuolella sijaitseva liittymätön alue?</w:t>
      </w:r>
    </w:p>
    <w:p>
      <w:r>
        <w:rPr>
          <w:b/>
        </w:rPr>
        <w:t xml:space="preserve">Tulos</w:t>
      </w:r>
    </w:p>
    <w:p>
      <w:r>
        <w:t xml:space="preserve">historiallinen Father Bauer Arena</w:t>
      </w:r>
    </w:p>
    <w:p>
      <w:r>
        <w:rPr>
          <w:b/>
        </w:rPr>
        <w:t xml:space="preserve">Esimerkki 8.2566</w:t>
      </w:r>
    </w:p>
    <w:p>
      <w:r>
        <w:t xml:space="preserve">Mikä moskeija sijaitsee alueella, jossa sijaitsee myös 85 Sky Tower ?</w:t>
      </w:r>
    </w:p>
    <w:p>
      <w:r>
        <w:rPr>
          <w:b/>
        </w:rPr>
        <w:t xml:space="preserve">Tulos</w:t>
      </w:r>
    </w:p>
    <w:p>
      <w:r>
        <w:t xml:space="preserve">Kaohsiungin moskeija</w:t>
      </w:r>
    </w:p>
    <w:p>
      <w:r>
        <w:rPr>
          <w:b/>
        </w:rPr>
        <w:t xml:space="preserve">Esimerkki 8.2567</w:t>
      </w:r>
    </w:p>
    <w:p>
      <w:r>
        <w:t xml:space="preserve">mikä on tyypillinen luodin halkaisija patruunassa, joka oli toiseksi nopein kaupallisesti tuotettu patruuna, kun se tuli markkinoille ?</w:t>
      </w:r>
    </w:p>
    <w:p>
      <w:r>
        <w:rPr>
          <w:b/>
        </w:rPr>
        <w:t xml:space="preserve">Tulos</w:t>
      </w:r>
    </w:p>
    <w:p>
      <w:r>
        <w:t xml:space="preserve">0.204 in</w:t>
      </w:r>
    </w:p>
    <w:p>
      <w:r>
        <w:rPr>
          <w:b/>
        </w:rPr>
        <w:t xml:space="preserve">Esimerkki 8.2568</w:t>
      </w:r>
    </w:p>
    <w:p>
      <w:r>
        <w:t xml:space="preserve">Mikä on sen kaupungin väkiluku, jossa sijaitsee Massachusettsin vanhin katolinen kirkkorakennus ?</w:t>
      </w:r>
    </w:p>
    <w:p>
      <w:r>
        <w:rPr>
          <w:b/>
        </w:rPr>
        <w:t xml:space="preserve">Tulos</w:t>
      </w:r>
    </w:p>
    <w:p>
      <w:r>
        <w:t xml:space="preserve">694,583</w:t>
      </w:r>
    </w:p>
    <w:p>
      <w:r>
        <w:rPr>
          <w:b/>
        </w:rPr>
        <w:t xml:space="preserve">Esimerkki 8.2569</w:t>
      </w:r>
    </w:p>
    <w:p>
      <w:r>
        <w:t xml:space="preserve">Milloin 17 000 hengen rakennuksen avajaiset pidettiin?</w:t>
      </w:r>
    </w:p>
    <w:p>
      <w:r>
        <w:rPr>
          <w:b/>
        </w:rPr>
        <w:t xml:space="preserve">Tulos</w:t>
      </w:r>
    </w:p>
    <w:p>
      <w:r>
        <w:t xml:space="preserve">16. kesäkuuta 1996</w:t>
      </w:r>
    </w:p>
    <w:p>
      <w:r>
        <w:rPr>
          <w:b/>
        </w:rPr>
        <w:t xml:space="preserve">Esimerkki 8.2570</w:t>
      </w:r>
    </w:p>
    <w:p>
      <w:r>
        <w:t xml:space="preserve">Kuka on se paroni, jonka muistiinpanoihin sisältyy titteli, joka on luotu kolme kertaa Peerage of Irelandissa ?</w:t>
      </w:r>
    </w:p>
    <w:p>
      <w:r>
        <w:rPr>
          <w:b/>
        </w:rPr>
        <w:t xml:space="preserve">Tulos</w:t>
      </w:r>
    </w:p>
    <w:p>
      <w:r>
        <w:t xml:space="preserve">Baron Power</w:t>
      </w:r>
    </w:p>
    <w:p>
      <w:r>
        <w:rPr>
          <w:b/>
        </w:rPr>
        <w:t xml:space="preserve">Esimerkki 8.2571</w:t>
      </w:r>
    </w:p>
    <w:p>
      <w:r>
        <w:t xml:space="preserve">Missä ministerin virassa oli vuonna 1944 syntynyt Libyan valtionjohtaja ?</w:t>
      </w:r>
    </w:p>
    <w:p>
      <w:r>
        <w:rPr>
          <w:b/>
        </w:rPr>
        <w:t xml:space="preserve">Tulos</w:t>
      </w:r>
    </w:p>
    <w:p>
      <w:r>
        <w:t xml:space="preserve">Valtiovarainministeri</w:t>
      </w:r>
    </w:p>
    <w:p>
      <w:r>
        <w:rPr>
          <w:b/>
        </w:rPr>
        <w:t xml:space="preserve">Esimerkki 8.2572</w:t>
      </w:r>
    </w:p>
    <w:p>
      <w:r>
        <w:t xml:space="preserve">Missä sijaitsee lautapeliyhtiö, joka julkaisi Michael Menzelin suunnitteleman lautapelin, joka voitti vuonna 2013 ?</w:t>
      </w:r>
    </w:p>
    <w:p>
      <w:r>
        <w:rPr>
          <w:b/>
        </w:rPr>
        <w:t xml:space="preserve">Tulos</w:t>
      </w:r>
    </w:p>
    <w:p>
      <w:r>
        <w:t xml:space="preserve">Roseville , Minnesota , Yhdysvallat</w:t>
      </w:r>
    </w:p>
    <w:p>
      <w:r>
        <w:rPr>
          <w:b/>
        </w:rPr>
        <w:t xml:space="preserve">Esimerkki 8.2573</w:t>
      </w:r>
    </w:p>
    <w:p>
      <w:r>
        <w:t xml:space="preserve">Miten Lewistonista, New Yorkista kotoisin oleva joukkue pääsi jatkoon?</w:t>
      </w:r>
    </w:p>
    <w:p>
      <w:r>
        <w:rPr>
          <w:b/>
        </w:rPr>
        <w:t xml:space="preserve">Tulos</w:t>
      </w:r>
    </w:p>
    <w:p>
      <w:r>
        <w:t xml:space="preserve">Ansiomerkki</w:t>
      </w:r>
    </w:p>
    <w:p>
      <w:r>
        <w:rPr>
          <w:b/>
        </w:rPr>
        <w:t xml:space="preserve">Esimerkki 8.2574</w:t>
      </w:r>
    </w:p>
    <w:p>
      <w:r>
        <w:t xml:space="preserve">Kuka oli kuningatar vuoden 1460 taistelun aikana?</w:t>
      </w:r>
    </w:p>
    <w:p>
      <w:r>
        <w:rPr>
          <w:b/>
        </w:rPr>
        <w:t xml:space="preserve">Tulos</w:t>
      </w:r>
    </w:p>
    <w:p>
      <w:r>
        <w:t xml:space="preserve">Mary of Guelders</w:t>
      </w:r>
    </w:p>
    <w:p>
      <w:r>
        <w:rPr>
          <w:b/>
        </w:rPr>
        <w:t xml:space="preserve">Esimerkki 8.2575</w:t>
      </w:r>
    </w:p>
    <w:p>
      <w:r>
        <w:t xml:space="preserve">Kuka oli Miami Dolphinsin hyökkääjän veli ja hänet valittiin joukkueeseen, joka näki viimeisen kautensa valmentaja George Halasin kanssa samana vuonna ?</w:t>
      </w:r>
    </w:p>
    <w:p>
      <w:r>
        <w:rPr>
          <w:b/>
        </w:rPr>
        <w:t xml:space="preserve">Tulos</w:t>
      </w:r>
    </w:p>
    <w:p>
      <w:r>
        <w:t xml:space="preserve">Rudy Kuechenberg</w:t>
      </w:r>
    </w:p>
    <w:p>
      <w:r>
        <w:rPr>
          <w:b/>
        </w:rPr>
        <w:t xml:space="preserve">Esimerkki 8.2576</w:t>
      </w:r>
    </w:p>
    <w:p>
      <w:r>
        <w:t xml:space="preserve">Minkä laboratorion perustamisessa Oregonin osavaltion henkilö auttoi ?</w:t>
      </w:r>
    </w:p>
    <w:p>
      <w:r>
        <w:rPr>
          <w:b/>
        </w:rPr>
        <w:t xml:space="preserve">Tulos</w:t>
      </w:r>
    </w:p>
    <w:p>
      <w:r>
        <w:t xml:space="preserve">Harris Research Laboratories</w:t>
      </w:r>
    </w:p>
    <w:p>
      <w:r>
        <w:rPr>
          <w:b/>
        </w:rPr>
        <w:t xml:space="preserve">Esimerkki 8.2577</w:t>
      </w:r>
    </w:p>
    <w:p>
      <w:r>
        <w:t xml:space="preserve">Demokraatti Chellie Pingreen nykyisin edustaman vaalipiirin seuraaja toimi missä asemassa vuoden 1812 sodassa ?</w:t>
      </w:r>
    </w:p>
    <w:p>
      <w:r>
        <w:rPr>
          <w:b/>
        </w:rPr>
        <w:t xml:space="preserve">Tulos</w:t>
      </w:r>
    </w:p>
    <w:p>
      <w:r>
        <w:t xml:space="preserve">Tykistön kapteeni</w:t>
      </w:r>
    </w:p>
    <w:p>
      <w:r>
        <w:rPr>
          <w:b/>
        </w:rPr>
        <w:t xml:space="preserve">Esimerkki 8.2578</w:t>
      </w:r>
    </w:p>
    <w:p>
      <w:r>
        <w:t xml:space="preserve">Minkä joukkueen valmennuksessa vuonna 2010 järjestetyn EuroCupin arvokkain pelaaja on nyt mukana ?</w:t>
      </w:r>
    </w:p>
    <w:p>
      <w:r>
        <w:rPr>
          <w:b/>
        </w:rPr>
        <w:t xml:space="preserve">Tulos</w:t>
      </w:r>
    </w:p>
    <w:p>
      <w:r>
        <w:t xml:space="preserve">Austin Spurs</w:t>
      </w:r>
    </w:p>
    <w:p>
      <w:r>
        <w:rPr>
          <w:b/>
        </w:rPr>
        <w:t xml:space="preserve">Esimerkki 8.2579</w:t>
      </w:r>
    </w:p>
    <w:p>
      <w:r>
        <w:t xml:space="preserve">Missä maassa KF Tiranalle 46 maalia tehnyt pelaaja pelasi ensin ulkomailla ?</w:t>
      </w:r>
    </w:p>
    <w:p>
      <w:r>
        <w:rPr>
          <w:b/>
        </w:rPr>
        <w:t xml:space="preserve">Tulos</w:t>
      </w:r>
    </w:p>
    <w:p>
      <w:r>
        <w:t xml:space="preserve">Sveitsi</w:t>
      </w:r>
    </w:p>
    <w:p>
      <w:r>
        <w:rPr>
          <w:b/>
        </w:rPr>
        <w:t xml:space="preserve">Esimerkki 8.2580</w:t>
      </w:r>
    </w:p>
    <w:p>
      <w:r>
        <w:t xml:space="preserve">Mikä oli rakennus, jonka halkaisija oli suurempi kuin 22 ?</w:t>
      </w:r>
    </w:p>
    <w:p>
      <w:r>
        <w:rPr>
          <w:b/>
        </w:rPr>
        <w:t xml:space="preserve">Tulos</w:t>
      </w:r>
    </w:p>
    <w:p>
      <w:r>
        <w:t xml:space="preserve">thermae</w:t>
      </w:r>
    </w:p>
    <w:p>
      <w:r>
        <w:rPr>
          <w:b/>
        </w:rPr>
        <w:t xml:space="preserve">Esimerkki 8.2581</w:t>
      </w:r>
    </w:p>
    <w:p>
      <w:r>
        <w:t xml:space="preserve">Missä seurassa pelasi paras maalintekijä, jota pidetään yhtenä Montenegron lupaavimmista nuorista lahjakkuuksista ?</w:t>
      </w:r>
    </w:p>
    <w:p>
      <w:r>
        <w:rPr>
          <w:b/>
        </w:rPr>
        <w:t xml:space="preserve">Tulos</w:t>
      </w:r>
    </w:p>
    <w:p>
      <w:r>
        <w:t xml:space="preserve">Zeta</w:t>
      </w:r>
    </w:p>
    <w:p>
      <w:r>
        <w:rPr>
          <w:b/>
        </w:rPr>
        <w:t xml:space="preserve">Esimerkki 8.2582</w:t>
      </w:r>
    </w:p>
    <w:p>
      <w:r>
        <w:t xml:space="preserve">Mikä kiertue tapahtuu maassa, johon kuuluu Tasmanian saari ?</w:t>
      </w:r>
    </w:p>
    <w:p>
      <w:r>
        <w:rPr>
          <w:b/>
        </w:rPr>
        <w:t xml:space="preserve">Tulos</w:t>
      </w:r>
    </w:p>
    <w:p>
      <w:r>
        <w:t xml:space="preserve">Tour Down Under</w:t>
      </w:r>
    </w:p>
    <w:p>
      <w:r>
        <w:rPr>
          <w:b/>
        </w:rPr>
        <w:t xml:space="preserve">Esimerkki 8.2583</w:t>
      </w:r>
    </w:p>
    <w:p>
      <w:r>
        <w:t xml:space="preserve">Kuinka monta kaupunkia jäljittää kilpailu, jonka voittajajoukkue hajosi kauden 2008 lopussa ?</w:t>
      </w:r>
    </w:p>
    <w:p>
      <w:r>
        <w:rPr>
          <w:b/>
        </w:rPr>
        <w:t xml:space="preserve">Tulos</w:t>
      </w:r>
    </w:p>
    <w:p>
      <w:r>
        <w:t xml:space="preserve">8</w:t>
      </w:r>
    </w:p>
    <w:p>
      <w:r>
        <w:rPr>
          <w:b/>
        </w:rPr>
        <w:t xml:space="preserve">Esimerkki 8.2584</w:t>
      </w:r>
    </w:p>
    <w:p>
      <w:r>
        <w:t xml:space="preserve">Mihin 70-luvulla ensilentonsa tehneistä aluksista mahtui vain yksi henkilö?</w:t>
      </w:r>
    </w:p>
    <w:p>
      <w:r>
        <w:rPr>
          <w:b/>
        </w:rPr>
        <w:t xml:space="preserve">Tulos</w:t>
      </w:r>
    </w:p>
    <w:p>
      <w:r>
        <w:t xml:space="preserve">Fairchild Republic A-10 Thunderbolt II</w:t>
      </w:r>
    </w:p>
    <w:p>
      <w:r>
        <w:rPr>
          <w:b/>
        </w:rPr>
        <w:t xml:space="preserve">Esimerkki 8.2585</w:t>
      </w:r>
    </w:p>
    <w:p>
      <w:r>
        <w:t xml:space="preserve">Millä nimellä kutsuttiin kesäkuusta elokuuhun kestäneitä Grand Prix -kisoja kaudella, joka alkoi Stuttgartin Grand Prix'lla ja jolla Gerry Thompson kilpaili Denverissä ?</w:t>
      </w:r>
    </w:p>
    <w:p>
      <w:r>
        <w:rPr>
          <w:b/>
        </w:rPr>
        <w:t xml:space="preserve">Tulos</w:t>
      </w:r>
    </w:p>
    <w:p>
      <w:r>
        <w:t xml:space="preserve">Kesän Grand Prix -sarjan kilpailut</w:t>
      </w:r>
    </w:p>
    <w:p>
      <w:r>
        <w:rPr>
          <w:b/>
        </w:rPr>
        <w:t xml:space="preserve">Esimerkki 8.2586</w:t>
      </w:r>
    </w:p>
    <w:p>
      <w:r>
        <w:t xml:space="preserve">Milloin Trofeo Sóller voitti Vuelta a Mallorcan ?</w:t>
      </w:r>
    </w:p>
    <w:p>
      <w:r>
        <w:rPr>
          <w:b/>
        </w:rPr>
        <w:t xml:space="preserve">Tulos</w:t>
      </w:r>
    </w:p>
    <w:p>
      <w:r>
        <w:t xml:space="preserve">2004</w:t>
      </w:r>
    </w:p>
    <w:p>
      <w:r>
        <w:rPr>
          <w:b/>
        </w:rPr>
        <w:t xml:space="preserve">Esimerkki 8.2587</w:t>
      </w:r>
    </w:p>
    <w:p>
      <w:r>
        <w:t xml:space="preserve">Mikä oli kolmanneksi eniten tuottaneen intialaisen elokuvan genre ?</w:t>
      </w:r>
    </w:p>
    <w:p>
      <w:r>
        <w:rPr>
          <w:b/>
        </w:rPr>
        <w:t xml:space="preserve">Tulos</w:t>
      </w:r>
    </w:p>
    <w:p>
      <w:r>
        <w:t xml:space="preserve">komedia</w:t>
      </w:r>
    </w:p>
    <w:p>
      <w:r>
        <w:rPr>
          <w:b/>
        </w:rPr>
        <w:t xml:space="preserve">Esimerkki 8.2588</w:t>
      </w:r>
    </w:p>
    <w:p>
      <w:r>
        <w:t xml:space="preserve">Kuinka monta vuotta Seattlen pormestarina toiminut henkilö toimi ?</w:t>
      </w:r>
    </w:p>
    <w:p>
      <w:r>
        <w:rPr>
          <w:b/>
        </w:rPr>
        <w:t xml:space="preserve">Tulos</w:t>
      </w:r>
    </w:p>
    <w:p>
      <w:r>
        <w:t xml:space="preserve">7</w:t>
      </w:r>
    </w:p>
    <w:p>
      <w:r>
        <w:rPr>
          <w:b/>
        </w:rPr>
        <w:t xml:space="preserve">Esimerkki 8.2589</w:t>
      </w:r>
    </w:p>
    <w:p>
      <w:r>
        <w:t xml:space="preserve">Kuinka monta kuolemantapausta on tapahtunut rikoksessa, jonka sijaintipaikka on maailman vanhimman sanomalehden kotipaikka?</w:t>
      </w:r>
    </w:p>
    <w:p>
      <w:r>
        <w:rPr>
          <w:b/>
        </w:rPr>
        <w:t xml:space="preserve">Tulos</w:t>
      </w:r>
    </w:p>
    <w:p>
      <w:r>
        <w:t xml:space="preserve">3</w:t>
      </w:r>
    </w:p>
    <w:p>
      <w:r>
        <w:rPr>
          <w:b/>
        </w:rPr>
        <w:t xml:space="preserve">Esimerkki 8.2590</w:t>
      </w:r>
    </w:p>
    <w:p>
      <w:r>
        <w:t xml:space="preserve">Mikä osa maasta, joka sai 28,302 pistettä akrobatiavoimistelun MM-kilpailuissa vuonna 2006, on metsäalueiden peitossa ?</w:t>
      </w:r>
    </w:p>
    <w:p>
      <w:r>
        <w:rPr>
          <w:b/>
        </w:rPr>
        <w:t xml:space="preserve">Tulos</w:t>
      </w:r>
    </w:p>
    <w:p>
      <w:r>
        <w:t xml:space="preserve">Yli 40 %</w:t>
      </w:r>
    </w:p>
    <w:p>
      <w:r>
        <w:rPr>
          <w:b/>
        </w:rPr>
        <w:t xml:space="preserve">Esimerkki 8.2591</w:t>
      </w:r>
    </w:p>
    <w:p>
      <w:r>
        <w:t xml:space="preserve">Minkä maantieteellisen kohteen rannalla sijaitsee Joseph Nanen kotimaa ?</w:t>
      </w:r>
    </w:p>
    <w:p>
      <w:r>
        <w:rPr>
          <w:b/>
        </w:rPr>
        <w:t xml:space="preserve">Tulos</w:t>
      </w:r>
    </w:p>
    <w:p>
      <w:r>
        <w:t xml:space="preserve">Bight</w:t>
      </w:r>
    </w:p>
    <w:p>
      <w:r>
        <w:rPr>
          <w:b/>
        </w:rPr>
        <w:t xml:space="preserve">Esimerkki 8.2592</w:t>
      </w:r>
    </w:p>
    <w:p>
      <w:r>
        <w:t xml:space="preserve">Kuinka monta lähetyspaikkaa kuuluu sen aseman verkkoon, jonka järjestelmää myös yhdysvaltalaiset amatööritelevisio-operaattorit käyttävät?</w:t>
      </w:r>
    </w:p>
    <w:p>
      <w:r>
        <w:rPr>
          <w:b/>
        </w:rPr>
        <w:t xml:space="preserve">Tulos</w:t>
      </w:r>
    </w:p>
    <w:p>
      <w:r>
        <w:t xml:space="preserve">yli 1 000</w:t>
      </w:r>
    </w:p>
    <w:p>
      <w:r>
        <w:rPr>
          <w:b/>
        </w:rPr>
        <w:t xml:space="preserve">Esimerkki 8.2593</w:t>
      </w:r>
    </w:p>
    <w:p>
      <w:r>
        <w:t xml:space="preserve">Millä nimellä tämä Romanian suurimman maakaasuntuottajan yhteisomistuksessa oleva romanialainen ammattilaisjalkapalloseura perustettiin ?</w:t>
      </w:r>
    </w:p>
    <w:p>
      <w:r>
        <w:rPr>
          <w:b/>
        </w:rPr>
        <w:t xml:space="preserve">Tulos</w:t>
      </w:r>
    </w:p>
    <w:p>
      <w:r>
        <w:t xml:space="preserve">Karres Mediaș</w:t>
      </w:r>
    </w:p>
    <w:p>
      <w:r>
        <w:rPr>
          <w:b/>
        </w:rPr>
        <w:t xml:space="preserve">Esimerkki 8.2594</w:t>
      </w:r>
    </w:p>
    <w:p>
      <w:r>
        <w:t xml:space="preserve">Kuka on se sisar, jonka alkuperäinen luku perustettiin vuonna 1851 ?</w:t>
      </w:r>
    </w:p>
    <w:p>
      <w:r>
        <w:rPr>
          <w:b/>
        </w:rPr>
        <w:t xml:space="preserve">Tulos</w:t>
      </w:r>
    </w:p>
    <w:p>
      <w:r>
        <w:t xml:space="preserve">Janice Huff</w:t>
      </w:r>
    </w:p>
    <w:p>
      <w:r>
        <w:rPr>
          <w:b/>
        </w:rPr>
        <w:t xml:space="preserve">Esimerkki 8.2595</w:t>
      </w:r>
    </w:p>
    <w:p>
      <w:r>
        <w:t xml:space="preserve">Mikä kaupunki avattiin ensimmäisenä ? Oliko se kaupunki, joka sijaitsee Lake Macquarien kaupungin ja Newcastlen kaupungin paikallishallintoalueiden välissä, vai Wyong-joen pohjoisrannalla 4 kilometriä Wyongin lähellä?</w:t>
      </w:r>
    </w:p>
    <w:p>
      <w:r>
        <w:rPr>
          <w:b/>
        </w:rPr>
        <w:t xml:space="preserve">Tulos</w:t>
      </w:r>
    </w:p>
    <w:p>
      <w:r>
        <w:t xml:space="preserve">Alison</w:t>
      </w:r>
    </w:p>
    <w:p>
      <w:r>
        <w:rPr>
          <w:b/>
        </w:rPr>
        <w:t xml:space="preserve">Esimerkki 8.2596</w:t>
      </w:r>
    </w:p>
    <w:p>
      <w:r>
        <w:t xml:space="preserve">Mikä valtatie kulkee tämän alle 130 neliökilometrin suuruisessa LGA:ssa sijaitsevan esikaupungin läpi?</w:t>
      </w:r>
    </w:p>
    <w:p>
      <w:r>
        <w:rPr>
          <w:b/>
        </w:rPr>
        <w:t xml:space="preserve">Tulos</w:t>
      </w:r>
    </w:p>
    <w:p>
      <w:r>
        <w:t xml:space="preserve">EastLink-moottoritie</w:t>
      </w:r>
    </w:p>
    <w:p>
      <w:r>
        <w:rPr>
          <w:b/>
        </w:rPr>
        <w:t xml:space="preserve">Esimerkki 8.2597</w:t>
      </w:r>
    </w:p>
    <w:p>
      <w:r>
        <w:t xml:space="preserve">Mikä on saksalais-amerikkalaisen geologin ja paleontologin mukaan nimetyn kuun piirteen halkaisija ?</w:t>
      </w:r>
    </w:p>
    <w:p>
      <w:r>
        <w:rPr>
          <w:b/>
        </w:rPr>
        <w:t xml:space="preserve">Tulos</w:t>
      </w:r>
    </w:p>
    <w:p>
      <w:r>
        <w:t xml:space="preserve">90 km</w:t>
      </w:r>
    </w:p>
    <w:p>
      <w:r>
        <w:rPr>
          <w:b/>
        </w:rPr>
        <w:t xml:space="preserve">Esimerkki 8.2598</w:t>
      </w:r>
    </w:p>
    <w:p>
      <w:r>
        <w:t xml:space="preserve">Mikä on urheilijan lempinimi, joka kilpaili Centro Nacional de Tenis -stadionilla pelatussa tapahtumassa ?</w:t>
      </w:r>
    </w:p>
    <w:p>
      <w:r>
        <w:rPr>
          <w:b/>
        </w:rPr>
        <w:t xml:space="preserve">Tulos</w:t>
      </w:r>
    </w:p>
    <w:p>
      <w:r>
        <w:t xml:space="preserve">Fininho</w:t>
      </w:r>
    </w:p>
    <w:p>
      <w:r>
        <w:rPr>
          <w:b/>
        </w:rPr>
        <w:t xml:space="preserve">Esimerkki 8.2599</w:t>
      </w:r>
    </w:p>
    <w:p>
      <w:r>
        <w:t xml:space="preserve">Missä on sen paikan osoite, joka nimettiin Kanadan kansalliseksi historialliseksi kohteeksi vuonna 1962?</w:t>
      </w:r>
    </w:p>
    <w:p>
      <w:r>
        <w:rPr>
          <w:b/>
        </w:rPr>
        <w:t xml:space="preserve">Tulos</w:t>
      </w:r>
    </w:p>
    <w:p>
      <w:r>
        <w:t xml:space="preserve">Fergusons Cove</w:t>
      </w:r>
    </w:p>
    <w:p>
      <w:r>
        <w:rPr>
          <w:b/>
        </w:rPr>
        <w:t xml:space="preserve">Esimerkki 8.2600</w:t>
      </w:r>
    </w:p>
    <w:p>
      <w:r>
        <w:t xml:space="preserve">Wenatcheen keskustan historiallisella alueella sijaitseva Eagles Lodge -rakennus rakennettiin minä vuonna ?</w:t>
      </w:r>
    </w:p>
    <w:p>
      <w:r>
        <w:rPr>
          <w:b/>
        </w:rPr>
        <w:t xml:space="preserve">Tulos</w:t>
      </w:r>
    </w:p>
    <w:p>
      <w:r>
        <w:t xml:space="preserve">1927</w:t>
      </w:r>
    </w:p>
    <w:p>
      <w:r>
        <w:rPr>
          <w:b/>
        </w:rPr>
        <w:t xml:space="preserve">Esimerkki 8.2601</w:t>
      </w:r>
    </w:p>
    <w:p>
      <w:r>
        <w:t xml:space="preserve">Mikä linja palvelee tätä kaupunginosaa alueella, jonka kokonaispinta-ala on 8,04 km2 ?</w:t>
      </w:r>
    </w:p>
    <w:p>
      <w:r>
        <w:rPr>
          <w:b/>
        </w:rPr>
        <w:t xml:space="preserve">Tulos</w:t>
      </w:r>
    </w:p>
    <w:p>
      <w:r>
        <w:t xml:space="preserve">linja L3</w:t>
      </w:r>
    </w:p>
    <w:p>
      <w:r>
        <w:rPr>
          <w:b/>
        </w:rPr>
        <w:t xml:space="preserve">Esimerkki 8.2602</w:t>
      </w:r>
    </w:p>
    <w:p>
      <w:r>
        <w:t xml:space="preserve">Montako lapsenlasta on kierroksen 20 pelaajalla ?</w:t>
      </w:r>
    </w:p>
    <w:p>
      <w:r>
        <w:rPr>
          <w:b/>
        </w:rPr>
        <w:t xml:space="preserve">Tulos</w:t>
      </w:r>
    </w:p>
    <w:p>
      <w:r>
        <w:t xml:space="preserve">8</w:t>
      </w:r>
    </w:p>
    <w:p>
      <w:r>
        <w:rPr>
          <w:b/>
        </w:rPr>
        <w:t xml:space="preserve">Esimerkki 8.2603</w:t>
      </w:r>
    </w:p>
    <w:p>
      <w:r>
        <w:t xml:space="preserve">Mikä silta sijaitsee tämän maailman vanhimmassa kiinalaiskaupungissa sijaitsevan aukion lähellä?</w:t>
      </w:r>
    </w:p>
    <w:p>
      <w:r>
        <w:rPr>
          <w:b/>
        </w:rPr>
        <w:t xml:space="preserve">Tulos</w:t>
      </w:r>
    </w:p>
    <w:p>
      <w:r>
        <w:t xml:space="preserve">Jonesin silta</w:t>
      </w:r>
    </w:p>
    <w:p>
      <w:r>
        <w:rPr>
          <w:b/>
        </w:rPr>
        <w:t xml:space="preserve">Esimerkki 8.2604</w:t>
      </w:r>
    </w:p>
    <w:p>
      <w:r>
        <w:t xml:space="preserve">Kuinka monta myymälää maailmassa on norjalaisen tukku- ja vähittäiskaupan franchising-emoyhtiön alaisuudessa toimivalla päivittäistavarakaupalla kesäkuussa 2019 ?</w:t>
      </w:r>
    </w:p>
    <w:p>
      <w:r>
        <w:rPr>
          <w:b/>
        </w:rPr>
        <w:t xml:space="preserve">Tulos</w:t>
      </w:r>
    </w:p>
    <w:p>
      <w:r>
        <w:t xml:space="preserve">68,236</w:t>
      </w:r>
    </w:p>
    <w:p>
      <w:r>
        <w:rPr>
          <w:b/>
        </w:rPr>
        <w:t xml:space="preserve">Esimerkki 8.2605</w:t>
      </w:r>
    </w:p>
    <w:p>
      <w:r>
        <w:t xml:space="preserve">Kuinka monta hehtaaria on Roomassa koteloitu kaupunkivaltio ?</w:t>
      </w:r>
    </w:p>
    <w:p>
      <w:r>
        <w:rPr>
          <w:b/>
        </w:rPr>
        <w:t xml:space="preserve">Tulos</w:t>
      </w:r>
    </w:p>
    <w:p>
      <w:r>
        <w:t xml:space="preserve">110</w:t>
      </w:r>
    </w:p>
    <w:p>
      <w:r>
        <w:rPr>
          <w:b/>
        </w:rPr>
        <w:t xml:space="preserve">Esimerkki 8.2606</w:t>
      </w:r>
    </w:p>
    <w:p>
      <w:r>
        <w:t xml:space="preserve">Mitkä ihmiset asuttivat New Century Global Centerin sisältävän kaupungin alueen ennen kuin historiaa on kirjattu?</w:t>
      </w:r>
    </w:p>
    <w:p>
      <w:r>
        <w:rPr>
          <w:b/>
        </w:rPr>
        <w:t xml:space="preserve">Tulos</w:t>
      </w:r>
    </w:p>
    <w:p>
      <w:r>
        <w:t xml:space="preserve">Sanxingdui</w:t>
      </w:r>
    </w:p>
    <w:p>
      <w:r>
        <w:rPr>
          <w:b/>
        </w:rPr>
        <w:t xml:space="preserve">Esimerkki 8.2607</w:t>
      </w:r>
    </w:p>
    <w:p>
      <w:r>
        <w:t xml:space="preserve">Kun kyseessä on uudelleentuloluonnoksen tulos, jonka seura on Robert Kraftin hallussa, mikä on pelaajan asema?</w:t>
      </w:r>
    </w:p>
    <w:p>
      <w:r>
        <w:rPr>
          <w:b/>
        </w:rPr>
        <w:t xml:space="preserve">Tulos</w:t>
      </w:r>
    </w:p>
    <w:p>
      <w:r>
        <w:t xml:space="preserve">DF</w:t>
      </w:r>
    </w:p>
    <w:p>
      <w:r>
        <w:rPr>
          <w:b/>
        </w:rPr>
        <w:t xml:space="preserve">Esimerkki 8.2608</w:t>
      </w:r>
    </w:p>
    <w:p>
      <w:r>
        <w:t xml:space="preserve">CFSF-FM:n omistaa yhtiö, joka osti minkä toisen yhtiön vuonna 2012 ?</w:t>
      </w:r>
    </w:p>
    <w:p>
      <w:r>
        <w:rPr>
          <w:b/>
        </w:rPr>
        <w:t xml:space="preserve">Tulos</w:t>
      </w:r>
    </w:p>
    <w:p>
      <w:r>
        <w:t xml:space="preserve">Haliburton Broadcasting Group</w:t>
      </w:r>
    </w:p>
    <w:p>
      <w:r>
        <w:rPr>
          <w:b/>
        </w:rPr>
        <w:t xml:space="preserve">Esimerkki 8.2609</w:t>
      </w:r>
    </w:p>
    <w:p>
      <w:r>
        <w:t xml:space="preserve">Mikä on tämän osavaltion pääkaupunki ja suurin kaupunki, jonka vetoomuksen käyttöä tämä Pulitzerin vuonna 1971 ostama lehdistö esitteli ?</w:t>
      </w:r>
    </w:p>
    <w:p>
      <w:r>
        <w:rPr>
          <w:b/>
        </w:rPr>
        <w:t xml:space="preserve">Tulos</w:t>
      </w:r>
    </w:p>
    <w:p>
      <w:r>
        <w:t xml:space="preserve">Phoenix</w:t>
      </w:r>
    </w:p>
    <w:p>
      <w:r>
        <w:rPr>
          <w:b/>
        </w:rPr>
        <w:t xml:space="preserve">Esimerkki 8.2610</w:t>
      </w:r>
    </w:p>
    <w:p>
      <w:r>
        <w:t xml:space="preserve">Tämä Lontoossa vuonna 1964 perustettu englantilainen rockyhtye oli levyttänyt kaksi kappaletta vuonna 2005 ?</w:t>
      </w:r>
    </w:p>
    <w:p>
      <w:r>
        <w:rPr>
          <w:b/>
        </w:rPr>
        <w:t xml:space="preserve">Tulos</w:t>
      </w:r>
    </w:p>
    <w:p>
      <w:r>
        <w:t xml:space="preserve">The Who</w:t>
      </w:r>
    </w:p>
    <w:p>
      <w:r>
        <w:rPr>
          <w:b/>
        </w:rPr>
        <w:t xml:space="preserve">Esimerkki 8.2611</w:t>
      </w:r>
    </w:p>
    <w:p>
      <w:r>
        <w:t xml:space="preserve">Minkä ammatin henkilö on 27. syyskuuta 1933 syntynyt ?</w:t>
      </w:r>
    </w:p>
    <w:p>
      <w:r>
        <w:rPr>
          <w:b/>
        </w:rPr>
        <w:t xml:space="preserve">Tulos</w:t>
      </w:r>
    </w:p>
    <w:p>
      <w:r>
        <w:t xml:space="preserve">Näyttelijä</w:t>
      </w:r>
    </w:p>
    <w:p>
      <w:r>
        <w:rPr>
          <w:b/>
        </w:rPr>
        <w:t xml:space="preserve">Esimerkki 8.2612</w:t>
      </w:r>
    </w:p>
    <w:p>
      <w:r>
        <w:t xml:space="preserve">Minkä osavaltion kuvernööri on syntynyt 7. toukokuuta 1947?</w:t>
      </w:r>
    </w:p>
    <w:p>
      <w:r>
        <w:rPr>
          <w:b/>
        </w:rPr>
        <w:t xml:space="preserve">Tulos</w:t>
      </w:r>
    </w:p>
    <w:p>
      <w:r>
        <w:t xml:space="preserve">Utah</w:t>
      </w:r>
    </w:p>
    <w:p>
      <w:r>
        <w:rPr>
          <w:b/>
        </w:rPr>
        <w:t xml:space="preserve">Esimerkki 8.2613</w:t>
      </w:r>
    </w:p>
    <w:p>
      <w:r>
        <w:t xml:space="preserve">Minä vuonna perustettiin museo, jossa on Edward Hopperin teos Automat ?</w:t>
      </w:r>
    </w:p>
    <w:p>
      <w:r>
        <w:rPr>
          <w:b/>
        </w:rPr>
        <w:t xml:space="preserve">Tulos</w:t>
      </w:r>
    </w:p>
    <w:p>
      <w:r>
        <w:t xml:space="preserve">1948</w:t>
      </w:r>
    </w:p>
    <w:p>
      <w:r>
        <w:rPr>
          <w:b/>
        </w:rPr>
        <w:t xml:space="preserve">Esimerkki 8.2614</w:t>
      </w:r>
    </w:p>
    <w:p>
      <w:r>
        <w:t xml:space="preserve">Mistä elokuvasta Jane Seymour voitti tämän tammikuussa 1944 alkaneen palkinnon ?</w:t>
      </w:r>
    </w:p>
    <w:p>
      <w:r>
        <w:rPr>
          <w:b/>
        </w:rPr>
        <w:t xml:space="preserve">Tulos</w:t>
      </w:r>
    </w:p>
    <w:p>
      <w:r>
        <w:t xml:space="preserve">East of Eden</w:t>
      </w:r>
    </w:p>
    <w:p>
      <w:r>
        <w:rPr>
          <w:b/>
        </w:rPr>
        <w:t xml:space="preserve">Esimerkki 8.2615</w:t>
      </w:r>
    </w:p>
    <w:p>
      <w:r>
        <w:t xml:space="preserve">Minä vuonna perustettiin kolmen voiton joukkue ?</w:t>
      </w:r>
    </w:p>
    <w:p>
      <w:r>
        <w:rPr>
          <w:b/>
        </w:rPr>
        <w:t xml:space="preserve">Tulos</w:t>
      </w:r>
    </w:p>
    <w:p>
      <w:r>
        <w:t xml:space="preserve">2000</w:t>
      </w:r>
    </w:p>
    <w:p>
      <w:r>
        <w:rPr>
          <w:b/>
        </w:rPr>
        <w:t xml:space="preserve">Esimerkki 8.2616</w:t>
      </w:r>
    </w:p>
    <w:p>
      <w:r>
        <w:t xml:space="preserve">Mikä on Wesley Parkin perustaman kaupungin maamerkki ?</w:t>
      </w:r>
    </w:p>
    <w:p>
      <w:r>
        <w:rPr>
          <w:b/>
        </w:rPr>
        <w:t xml:space="preserve">Tulos</w:t>
      </w:r>
    </w:p>
    <w:p>
      <w:r>
        <w:t xml:space="preserve">Auburn Cord Duesenbergin autotehdas</w:t>
      </w:r>
    </w:p>
    <w:p>
      <w:r>
        <w:rPr>
          <w:b/>
        </w:rPr>
        <w:t xml:space="preserve">Esimerkki 8.2617</w:t>
      </w:r>
    </w:p>
    <w:p>
      <w:r>
        <w:t xml:space="preserve">Milloin paljastettiin eniten tuottaneen elokuvan lähtökohdat ?</w:t>
      </w:r>
    </w:p>
    <w:p>
      <w:r>
        <w:rPr>
          <w:b/>
        </w:rPr>
        <w:t xml:space="preserve">Tulos</w:t>
      </w:r>
    </w:p>
    <w:p>
      <w:r>
        <w:t xml:space="preserve">Lokakuu 2014</w:t>
      </w:r>
    </w:p>
    <w:p>
      <w:r>
        <w:rPr>
          <w:b/>
        </w:rPr>
        <w:t xml:space="preserve">Esimerkki 8.2618</w:t>
      </w:r>
    </w:p>
    <w:p>
      <w:r>
        <w:t xml:space="preserve">Vanhin luetelluista urheilijoista on erikoistunut mihin lajeihin ?</w:t>
      </w:r>
    </w:p>
    <w:p>
      <w:r>
        <w:rPr>
          <w:b/>
        </w:rPr>
        <w:t xml:space="preserve">Tulos</w:t>
      </w:r>
    </w:p>
    <w:p>
      <w:r>
        <w:t xml:space="preserve">kuulantyöntäjä ja kiekonheittäjä</w:t>
      </w:r>
    </w:p>
    <w:p>
      <w:r>
        <w:rPr>
          <w:b/>
        </w:rPr>
        <w:t xml:space="preserve">Esimerkki 8.2619</w:t>
      </w:r>
    </w:p>
    <w:p>
      <w:r>
        <w:t xml:space="preserve">Minä vuonna Brian Walker auttoi Kometsin nappaamaan Turner Cupin ammattilaisjääkiekossa ?</w:t>
      </w:r>
    </w:p>
    <w:p>
      <w:r>
        <w:rPr>
          <w:b/>
        </w:rPr>
        <w:t xml:space="preserve">Tulos</w:t>
      </w:r>
    </w:p>
    <w:p>
      <w:r>
        <w:t xml:space="preserve">1973</w:t>
      </w:r>
    </w:p>
    <w:p>
      <w:r>
        <w:rPr>
          <w:b/>
        </w:rPr>
        <w:t xml:space="preserve">Esimerkki 8.2620</w:t>
      </w:r>
    </w:p>
    <w:p>
      <w:r>
        <w:t xml:space="preserve">Mikä tapahtumapaikka sijaitsee Puolan yhdeksänneksi suurimmassa kaupungissa?</w:t>
      </w:r>
    </w:p>
    <w:p>
      <w:r>
        <w:rPr>
          <w:b/>
        </w:rPr>
        <w:t xml:space="preserve">Tulos</w:t>
      </w:r>
    </w:p>
    <w:p>
      <w:r>
        <w:t xml:space="preserve">Globus-sali</w:t>
      </w:r>
    </w:p>
    <w:p>
      <w:r>
        <w:rPr>
          <w:b/>
        </w:rPr>
        <w:t xml:space="preserve">Esimerkki 8.2621</w:t>
      </w:r>
    </w:p>
    <w:p>
      <w:r>
        <w:t xml:space="preserve">Mikä on sen muinaisen satamakaupungin italialainen nimi, joka sijaitsee alueella, jolla on somalinkielinen nimi Nugaal ja jolla on lentokenttä, jonka ICAO-numero on HCME?</w:t>
      </w:r>
    </w:p>
    <w:p>
      <w:r>
        <w:rPr>
          <w:b/>
        </w:rPr>
        <w:t xml:space="preserve">Tulos</w:t>
      </w:r>
    </w:p>
    <w:p>
      <w:r>
        <w:t xml:space="preserve">Eil</w:t>
      </w:r>
    </w:p>
    <w:p>
      <w:r>
        <w:rPr>
          <w:b/>
        </w:rPr>
        <w:t xml:space="preserve">Esimerkki 8.2622</w:t>
      </w:r>
    </w:p>
    <w:p>
      <w:r>
        <w:t xml:space="preserve">Minä vuosina Santa Maria del Fioren kaupunki toimi Italian pääkaupunkina?</w:t>
      </w:r>
    </w:p>
    <w:p>
      <w:r>
        <w:rPr>
          <w:b/>
        </w:rPr>
        <w:t xml:space="preserve">Tulos</w:t>
      </w:r>
    </w:p>
    <w:p>
      <w:r>
        <w:t xml:space="preserve">1865-1871</w:t>
      </w:r>
    </w:p>
    <w:p>
      <w:r>
        <w:rPr>
          <w:b/>
        </w:rPr>
        <w:t xml:space="preserve">Esimerkki 8.2623</w:t>
      </w:r>
    </w:p>
    <w:p>
      <w:r>
        <w:t xml:space="preserve">Kuinka monta opiskelijaa opiskelee yliopistossa, joka sijaitsee samassa kaupungissa kuin Farrington Hall ?</w:t>
      </w:r>
    </w:p>
    <w:p>
      <w:r>
        <w:rPr>
          <w:b/>
        </w:rPr>
        <w:t xml:space="preserve">Tulos</w:t>
      </w:r>
    </w:p>
    <w:p>
      <w:r>
        <w:t xml:space="preserve">3,000</w:t>
      </w:r>
    </w:p>
    <w:p>
      <w:r>
        <w:rPr>
          <w:b/>
        </w:rPr>
        <w:t xml:space="preserve">Esimerkki 8.2624</w:t>
      </w:r>
    </w:p>
    <w:p>
      <w:r>
        <w:t xml:space="preserve">Minä vuonna 18 kuukautta kestäneet sisäiset levottomuudet päättyivät lopulta, ja Intian hallitus käynnisti tutkimukset kaikista pitkittyneen tapahtuman aiheuttamista ylilyönneistä?</w:t>
      </w:r>
    </w:p>
    <w:p>
      <w:r>
        <w:rPr>
          <w:b/>
        </w:rPr>
        <w:t xml:space="preserve">Tulos</w:t>
      </w:r>
    </w:p>
    <w:p>
      <w:r>
        <w:t xml:space="preserve">1977</w:t>
      </w:r>
    </w:p>
    <w:p>
      <w:r>
        <w:rPr>
          <w:b/>
        </w:rPr>
        <w:t xml:space="preserve">Esimerkki 8.2625</w:t>
      </w:r>
    </w:p>
    <w:p>
      <w:r>
        <w:t xml:space="preserve">Mikä on vuoden 2017 väkiluku kaupungissa, joka on nyt siirtymässä maan 32. liittovaltion yksiköksi?</w:t>
      </w:r>
    </w:p>
    <w:p>
      <w:r>
        <w:rPr>
          <w:b/>
        </w:rPr>
        <w:t xml:space="preserve">Tulos</w:t>
      </w:r>
    </w:p>
    <w:p>
      <w:r>
        <w:t xml:space="preserve">23,655,355</w:t>
      </w:r>
    </w:p>
    <w:p>
      <w:r>
        <w:rPr>
          <w:b/>
        </w:rPr>
        <w:t xml:space="preserve">Esimerkki 8.2626</w:t>
      </w:r>
    </w:p>
    <w:p>
      <w:r>
        <w:t xml:space="preserve">Kuinka moni asuu maassa, joka sijoittui 3:25:51 aikaan IAAF:n maantiejuoksun MM-kilpailuissa vuonna 2007 ?</w:t>
      </w:r>
    </w:p>
    <w:p>
      <w:r>
        <w:rPr>
          <w:b/>
        </w:rPr>
        <w:t xml:space="preserve">Tulos</w:t>
      </w:r>
    </w:p>
    <w:p>
      <w:r>
        <w:t xml:space="preserve">109 miljoonaa</w:t>
      </w:r>
    </w:p>
    <w:p>
      <w:r>
        <w:rPr>
          <w:b/>
        </w:rPr>
        <w:t xml:space="preserve">Esimerkki 8.2627</w:t>
      </w:r>
    </w:p>
    <w:p>
      <w:r>
        <w:t xml:space="preserve">Mikä oli sen lentokonemallin käyttötarkoitus, jota rakennettiin eniten ?</w:t>
      </w:r>
    </w:p>
    <w:p>
      <w:r>
        <w:rPr>
          <w:b/>
        </w:rPr>
        <w:t xml:space="preserve">Tulos</w:t>
      </w:r>
    </w:p>
    <w:p>
      <w:r>
        <w:t xml:space="preserve">Kohde drone</w:t>
      </w:r>
    </w:p>
    <w:p>
      <w:r>
        <w:rPr>
          <w:b/>
        </w:rPr>
        <w:t xml:space="preserve">Esimerkki 8.2628</w:t>
      </w:r>
    </w:p>
    <w:p>
      <w:r>
        <w:t xml:space="preserve">Missä sijaitsee tämä merisatama, jossa 28. helmikuuta 1841 syntynyt upseeri palkittiin toimistaan?</w:t>
      </w:r>
    </w:p>
    <w:p>
      <w:r>
        <w:rPr>
          <w:b/>
        </w:rPr>
        <w:t xml:space="preserve">Tulos</w:t>
      </w:r>
    </w:p>
    <w:p>
      <w:r>
        <w:t xml:space="preserve">Charleston , Etelä-Carolina</w:t>
      </w:r>
    </w:p>
    <w:p>
      <w:r>
        <w:rPr>
          <w:b/>
        </w:rPr>
        <w:t xml:space="preserve">Esimerkki 8.2629</w:t>
      </w:r>
    </w:p>
    <w:p>
      <w:r>
        <w:t xml:space="preserve">Mitä vaalipiiriä edustaa poliitikko, joka asuu kaupungissa, joka sijaitsee 59 mailia Coloradon osavaltion pääkaupungista pohjoiseen?</w:t>
      </w:r>
    </w:p>
    <w:p>
      <w:r>
        <w:rPr>
          <w:b/>
        </w:rPr>
        <w:t xml:space="preserve">Tulos</w:t>
      </w:r>
    </w:p>
    <w:p>
      <w:r>
        <w:t xml:space="preserve">49</w:t>
      </w:r>
    </w:p>
    <w:p>
      <w:r>
        <w:rPr>
          <w:b/>
        </w:rPr>
        <w:t xml:space="preserve">Esimerkki 8.2630</w:t>
      </w:r>
    </w:p>
    <w:p>
      <w:r>
        <w:t xml:space="preserve">Carlosin puisto perustettiin minä vuonna ?</w:t>
      </w:r>
    </w:p>
    <w:p>
      <w:r>
        <w:rPr>
          <w:b/>
        </w:rPr>
        <w:t xml:space="preserve">Tulos</w:t>
      </w:r>
    </w:p>
    <w:p>
      <w:r>
        <w:t xml:space="preserve">1937</w:t>
      </w:r>
    </w:p>
    <w:p>
      <w:r>
        <w:rPr>
          <w:b/>
        </w:rPr>
        <w:t xml:space="preserve">Esimerkki 8.2631</w:t>
      </w:r>
    </w:p>
    <w:p>
      <w:r>
        <w:t xml:space="preserve">Mikä on etäisyys Omskin ja kaupungin, jossa Avangard Stadium sijaitsee, välillä?</w:t>
      </w:r>
    </w:p>
    <w:p>
      <w:r>
        <w:rPr>
          <w:b/>
        </w:rPr>
        <w:t xml:space="preserve">Tulos</w:t>
      </w:r>
    </w:p>
    <w:p>
      <w:r>
        <w:t xml:space="preserve">261 km</w:t>
      </w:r>
    </w:p>
    <w:p>
      <w:r>
        <w:rPr>
          <w:b/>
        </w:rPr>
        <w:t xml:space="preserve">Esimerkki 8.2632</w:t>
      </w:r>
    </w:p>
    <w:p>
      <w:r>
        <w:t xml:space="preserve">Mitkä ovat Makedonian pääkaupungin kaupungin seuran joukkuevärit ?</w:t>
      </w:r>
    </w:p>
    <w:p>
      <w:r>
        <w:rPr>
          <w:b/>
        </w:rPr>
        <w:t xml:space="preserve">Tulos</w:t>
      </w:r>
    </w:p>
    <w:p>
      <w:r>
        <w:t xml:space="preserve">sininen ja valkoinen</w:t>
      </w:r>
    </w:p>
    <w:p>
      <w:r>
        <w:rPr>
          <w:b/>
        </w:rPr>
        <w:t xml:space="preserve">Esimerkki 8.2633</w:t>
      </w:r>
    </w:p>
    <w:p>
      <w:r>
        <w:t xml:space="preserve">Minä vuonna perustettiin maakunta, jonka pääkaupunki oli ensimmäinen kaupunki eteläisellä pallonpuoliskolla, jossa oli sähköiset katuvalot ?</w:t>
      </w:r>
    </w:p>
    <w:p>
      <w:r>
        <w:rPr>
          <w:b/>
        </w:rPr>
        <w:t xml:space="preserve">Tulos</w:t>
      </w:r>
    </w:p>
    <w:p>
      <w:r>
        <w:t xml:space="preserve">1994</w:t>
      </w:r>
    </w:p>
    <w:p>
      <w:r>
        <w:rPr>
          <w:b/>
        </w:rPr>
        <w:t xml:space="preserve">Esimerkki 8.2634</w:t>
      </w:r>
    </w:p>
    <w:p>
      <w:r>
        <w:t xml:space="preserve">Mihin aikaan ja kuka rakensi japanilaisen Komarun linnan?</w:t>
      </w:r>
    </w:p>
    <w:p>
      <w:r>
        <w:rPr>
          <w:b/>
        </w:rPr>
        <w:t xml:space="preserve">Tulos</w:t>
      </w:r>
    </w:p>
    <w:p>
      <w:r>
        <w:t xml:space="preserve">Sengoku-kausi Sassa Narimasan toimesta</w:t>
      </w:r>
    </w:p>
    <w:p>
      <w:r>
        <w:rPr>
          <w:b/>
        </w:rPr>
        <w:t xml:space="preserve">Esimerkki 8.2635</w:t>
      </w:r>
    </w:p>
    <w:p>
      <w:r>
        <w:t xml:space="preserve">Mikä on Connecticutin pääkaupungin päivittäinen matkustajamäärä?</w:t>
      </w:r>
    </w:p>
    <w:p>
      <w:r>
        <w:rPr>
          <w:b/>
        </w:rPr>
        <w:t xml:space="preserve">Tulos</w:t>
      </w:r>
    </w:p>
    <w:p>
      <w:r>
        <w:t xml:space="preserve">37,201</w:t>
      </w:r>
    </w:p>
    <w:p>
      <w:r>
        <w:rPr>
          <w:b/>
        </w:rPr>
        <w:t xml:space="preserve">Esimerkki 8.2636</w:t>
      </w:r>
    </w:p>
    <w:p>
      <w:r>
        <w:t xml:space="preserve">Kehittäjä perustettu 18. toukokuuta 1973 loi otsikko, joka on puzzle toiminta roolipeli videopeli ?</w:t>
      </w:r>
    </w:p>
    <w:p>
      <w:r>
        <w:rPr>
          <w:b/>
        </w:rPr>
        <w:t xml:space="preserve">Tulos</w:t>
      </w:r>
    </w:p>
    <w:p>
      <w:r>
        <w:t xml:space="preserve">Nintendo DS</w:t>
      </w:r>
    </w:p>
    <w:p>
      <w:r>
        <w:rPr>
          <w:b/>
        </w:rPr>
        <w:t xml:space="preserve">Esimerkki 8.2637</w:t>
      </w:r>
    </w:p>
    <w:p>
      <w:r>
        <w:t xml:space="preserve">Mikä oli ensimmäinen joukkue, jossa 340 osumaa vuonna 1904 päästänyt jenkki pelasi ?</w:t>
      </w:r>
    </w:p>
    <w:p>
      <w:r>
        <w:rPr>
          <w:b/>
        </w:rPr>
        <w:t xml:space="preserve">Tulos</w:t>
      </w:r>
    </w:p>
    <w:p>
      <w:r>
        <w:t xml:space="preserve">Cleveland Spiders</w:t>
      </w:r>
    </w:p>
    <w:p>
      <w:r>
        <w:rPr>
          <w:b/>
        </w:rPr>
        <w:t xml:space="preserve">Esimerkki 8.2638</w:t>
      </w:r>
    </w:p>
    <w:p>
      <w:r>
        <w:t xml:space="preserve">Mikä on tyypin 1 kohde kunnassa, joka on Tottorin prefektuurin keskiosassa Japanissa sijaitseva kaupunki?</w:t>
      </w:r>
    </w:p>
    <w:p>
      <w:r>
        <w:rPr>
          <w:b/>
        </w:rPr>
        <w:t xml:space="preserve">Tulos</w:t>
      </w:r>
    </w:p>
    <w:p>
      <w:r>
        <w:t xml:space="preserve">Amidaji Kofun Cluster</w:t>
      </w:r>
    </w:p>
    <w:p>
      <w:r>
        <w:rPr>
          <w:b/>
        </w:rPr>
        <w:t xml:space="preserve">Esimerkki 8.2639</w:t>
      </w:r>
    </w:p>
    <w:p>
      <w:r>
        <w:t xml:space="preserve">Kuinka monta kaupunginosaa muodostaa Yhdysvaltojen tiheimmän metropolialueen pääkaupungin?</w:t>
      </w:r>
    </w:p>
    <w:p>
      <w:r>
        <w:rPr>
          <w:b/>
        </w:rPr>
        <w:t xml:space="preserve">Tulos</w:t>
      </w:r>
    </w:p>
    <w:p>
      <w:r>
        <w:t xml:space="preserve">kaupunginosat</w:t>
      </w:r>
    </w:p>
    <w:p>
      <w:r>
        <w:rPr>
          <w:b/>
        </w:rPr>
        <w:t xml:space="preserve">Esimerkki 8.2640</w:t>
      </w:r>
    </w:p>
    <w:p>
      <w:r>
        <w:t xml:space="preserve">Kuka johti Guilty Gear- ja BlazBlue-franchisista tunnetun yrityksen kehittämän pelin kehitystä ?</w:t>
      </w:r>
    </w:p>
    <w:p>
      <w:r>
        <w:rPr>
          <w:b/>
        </w:rPr>
        <w:t xml:space="preserve">Tulos</w:t>
      </w:r>
    </w:p>
    <w:p>
      <w:r>
        <w:t xml:space="preserve">Emiko Iwasaki</w:t>
      </w:r>
    </w:p>
    <w:p>
      <w:r>
        <w:rPr>
          <w:b/>
        </w:rPr>
        <w:t xml:space="preserve">Esimerkki 8.2641</w:t>
      </w:r>
    </w:p>
    <w:p>
      <w:r>
        <w:t xml:space="preserve">Mitä hyönteisiä löydettiin paikasta, jonka kansakunta on pinta-alaltaan Amerikan viidenneksi suurin maa ?</w:t>
      </w:r>
    </w:p>
    <w:p>
      <w:r>
        <w:rPr>
          <w:b/>
        </w:rPr>
        <w:t xml:space="preserve">Tulos</w:t>
      </w:r>
    </w:p>
    <w:p>
      <w:r>
        <w:t xml:space="preserve">Aphaenogaster praerelicta</w:t>
      </w:r>
    </w:p>
    <w:p>
      <w:r>
        <w:rPr>
          <w:b/>
        </w:rPr>
        <w:t xml:space="preserve">Esimerkki 8.2642</w:t>
      </w:r>
    </w:p>
    <w:p>
      <w:r>
        <w:t xml:space="preserve">Mikä oli Bafficon rooli vuonna 1985 ilmestyneessä yhdysvaltalaisessa kauhuelokuvassa, joka perustui Stephen Kingin romaaniin Ihmissuden sykli ?</w:t>
      </w:r>
    </w:p>
    <w:p>
      <w:r>
        <w:rPr>
          <w:b/>
        </w:rPr>
        <w:t xml:space="preserve">Tulos</w:t>
      </w:r>
    </w:p>
    <w:p>
      <w:r>
        <w:t xml:space="preserve">Milt Sturmfuller</w:t>
      </w:r>
    </w:p>
    <w:p>
      <w:r>
        <w:rPr>
          <w:b/>
        </w:rPr>
        <w:t xml:space="preserve">Esimerkki 8.2643</w:t>
      </w:r>
    </w:p>
    <w:p>
      <w:r>
        <w:t xml:space="preserve">Mikä on Japanissa sijaitsevan 3 190 metriä korkean vuoren lempinimi?</w:t>
      </w:r>
    </w:p>
    <w:p>
      <w:r>
        <w:rPr>
          <w:b/>
        </w:rPr>
        <w:t xml:space="preserve">Tulos</w:t>
      </w:r>
    </w:p>
    <w:p>
      <w:r>
        <w:t xml:space="preserve">Pohjois-Alppien johtaja</w:t>
      </w:r>
    </w:p>
    <w:p>
      <w:r>
        <w:rPr>
          <w:b/>
        </w:rPr>
        <w:t xml:space="preserve">Esimerkki 8.2644</w:t>
      </w:r>
    </w:p>
    <w:p>
      <w:r>
        <w:t xml:space="preserve">Minä vuonna Lincolnin katedraalin laulaja syntyi ?</w:t>
      </w:r>
    </w:p>
    <w:p>
      <w:r>
        <w:rPr>
          <w:b/>
        </w:rPr>
        <w:t xml:space="preserve">Tulos</w:t>
      </w:r>
    </w:p>
    <w:p>
      <w:r>
        <w:t xml:space="preserve">c. 1430</w:t>
      </w:r>
    </w:p>
    <w:p>
      <w:r>
        <w:rPr>
          <w:b/>
        </w:rPr>
        <w:t xml:space="preserve">Esimerkki 8.2645</w:t>
      </w:r>
    </w:p>
    <w:p>
      <w:r>
        <w:t xml:space="preserve">Mikä asema sijaitsi bussilinjalla, jolla oli 39 000 matkustajaa arkipäivisin?</w:t>
      </w:r>
    </w:p>
    <w:p>
      <w:r>
        <w:rPr>
          <w:b/>
        </w:rPr>
        <w:t xml:space="preserve">Tulos</w:t>
      </w:r>
    </w:p>
    <w:p>
      <w:r>
        <w:t xml:space="preserve">Black Falcon Avenue &amp; Design Center Place</w:t>
      </w:r>
    </w:p>
    <w:p>
      <w:r>
        <w:rPr>
          <w:b/>
        </w:rPr>
        <w:t xml:space="preserve">Esimerkki 8.2646</w:t>
      </w:r>
    </w:p>
    <w:p>
      <w:r>
        <w:t xml:space="preserve">`` Vlak bez voznog reda '' ohjaajan elokuvia on katsonut arviolta kuinka monta ihmistä ?</w:t>
      </w:r>
    </w:p>
    <w:p>
      <w:r>
        <w:rPr>
          <w:b/>
        </w:rPr>
        <w:t xml:space="preserve">Tulos</w:t>
      </w:r>
    </w:p>
    <w:p>
      <w:r>
        <w:t xml:space="preserve">500 miljoonaa katsojaa</w:t>
      </w:r>
    </w:p>
    <w:p>
      <w:r>
        <w:rPr>
          <w:b/>
        </w:rPr>
        <w:t xml:space="preserve">Esimerkki 8.2647</w:t>
      </w:r>
    </w:p>
    <w:p>
      <w:r>
        <w:t xml:space="preserve">Kuinka vanha on pelaaja, jonka pick-numero on 14?</w:t>
      </w:r>
    </w:p>
    <w:p>
      <w:r>
        <w:rPr>
          <w:b/>
        </w:rPr>
        <w:t xml:space="preserve">Tulos</w:t>
      </w:r>
    </w:p>
    <w:p>
      <w:r>
        <w:t xml:space="preserve">39</w:t>
      </w:r>
    </w:p>
    <w:p>
      <w:r>
        <w:rPr>
          <w:b/>
        </w:rPr>
        <w:t xml:space="preserve">Esimerkki 8.2648</w:t>
      </w:r>
    </w:p>
    <w:p>
      <w:r>
        <w:t xml:space="preserve">Mikä on Etelä-Euroopan suurin maa?</w:t>
      </w:r>
    </w:p>
    <w:p>
      <w:r>
        <w:rPr>
          <w:b/>
        </w:rPr>
        <w:t xml:space="preserve">Tulos</w:t>
      </w:r>
    </w:p>
    <w:p>
      <w:r>
        <w:t xml:space="preserve">Espanja</w:t>
      </w:r>
    </w:p>
    <w:p>
      <w:r>
        <w:rPr>
          <w:b/>
        </w:rPr>
        <w:t xml:space="preserve">Esimerkki 8.2649</w:t>
      </w:r>
    </w:p>
    <w:p>
      <w:r>
        <w:t xml:space="preserve">Minkä ruoanlaittotyylin Maison Lameloisen keittiömestari hallitsee?</w:t>
      </w:r>
    </w:p>
    <w:p>
      <w:r>
        <w:rPr>
          <w:b/>
        </w:rPr>
        <w:t xml:space="preserve">Tulos</w:t>
      </w:r>
    </w:p>
    <w:p>
      <w:r>
        <w:t xml:space="preserve">Ranskan</w:t>
      </w:r>
    </w:p>
    <w:p>
      <w:r>
        <w:rPr>
          <w:b/>
        </w:rPr>
        <w:t xml:space="preserve">Esimerkki 8.2650</w:t>
      </w:r>
    </w:p>
    <w:p>
      <w:r>
        <w:t xml:space="preserve">Kuka omistaa areenan, jota Terry Pegulan omistama joukkue käyttää ?</w:t>
      </w:r>
    </w:p>
    <w:p>
      <w:r>
        <w:rPr>
          <w:b/>
        </w:rPr>
        <w:t xml:space="preserve">Tulos</w:t>
      </w:r>
    </w:p>
    <w:p>
      <w:r>
        <w:t xml:space="preserve">Erie County</w:t>
      </w:r>
    </w:p>
    <w:p>
      <w:r>
        <w:rPr>
          <w:b/>
        </w:rPr>
        <w:t xml:space="preserve">Esimerkki 8.2651</w:t>
      </w:r>
    </w:p>
    <w:p>
      <w:r>
        <w:t xml:space="preserve">Millä yli 3000 asukkaan ja alle 35 prosentin alueella tapahtui vuonna 1947 välikohtaus, joka johti 173 ihmisen kuolemaan?</w:t>
      </w:r>
    </w:p>
    <w:p>
      <w:r>
        <w:rPr>
          <w:b/>
        </w:rPr>
        <w:t xml:space="preserve">Tulos</w:t>
      </w:r>
    </w:p>
    <w:p>
      <w:r>
        <w:t xml:space="preserve">Bethnal Green North</w:t>
      </w:r>
    </w:p>
    <w:p>
      <w:r>
        <w:rPr>
          <w:b/>
        </w:rPr>
        <w:t xml:space="preserve">Esimerkki 8.2652</w:t>
      </w:r>
    </w:p>
    <w:p>
      <w:r>
        <w:t xml:space="preserve">Nintendon 17. marraskuuta 2003 julkaisemassa pelissä on päähenkilö, jonka nimi on ?</w:t>
      </w:r>
    </w:p>
    <w:p>
      <w:r>
        <w:rPr>
          <w:b/>
        </w:rPr>
        <w:t xml:space="preserve">Tulos</w:t>
      </w:r>
    </w:p>
    <w:p>
      <w:r>
        <w:t xml:space="preserve">Ganon</w:t>
      </w:r>
    </w:p>
    <w:p>
      <w:r>
        <w:rPr>
          <w:b/>
        </w:rPr>
        <w:t xml:space="preserve">Esimerkki 8.2653</w:t>
      </w:r>
    </w:p>
    <w:p>
      <w:r>
        <w:t xml:space="preserve">Mikä on sen Etelä-Afrikan kaupungin korkeusasema, jonka lentoasemalla käsitellään 397 228 matkustajaa vuodessa?</w:t>
      </w:r>
    </w:p>
    <w:p>
      <w:r>
        <w:rPr>
          <w:b/>
        </w:rPr>
        <w:t xml:space="preserve">Tulos</w:t>
      </w:r>
    </w:p>
    <w:p>
      <w:r>
        <w:t xml:space="preserve">1,395 m</w:t>
      </w:r>
    </w:p>
    <w:p>
      <w:r>
        <w:rPr>
          <w:b/>
        </w:rPr>
        <w:t xml:space="preserve">Esimerkki 8.2654</w:t>
      </w:r>
    </w:p>
    <w:p>
      <w:r>
        <w:t xml:space="preserve">Minä päivänä 22. joulukuuta 1992 syntynyt urheilija voitti mitalin ?</w:t>
      </w:r>
    </w:p>
    <w:p>
      <w:r>
        <w:rPr>
          <w:b/>
        </w:rPr>
        <w:t xml:space="preserve">Tulos</w:t>
      </w:r>
    </w:p>
    <w:p>
      <w:r>
        <w:t xml:space="preserve">30 heinäkuuta</w:t>
      </w:r>
    </w:p>
    <w:p>
      <w:r>
        <w:rPr>
          <w:b/>
        </w:rPr>
        <w:t xml:space="preserve">Esimerkki 8.2655</w:t>
      </w:r>
    </w:p>
    <w:p>
      <w:r>
        <w:t xml:space="preserve">Kuinka monta näyttelijää on vielä elossa ?</w:t>
      </w:r>
    </w:p>
    <w:p>
      <w:r>
        <w:rPr>
          <w:b/>
        </w:rPr>
        <w:t xml:space="preserve">Tulos</w:t>
      </w:r>
    </w:p>
    <w:p>
      <w:r>
        <w:t xml:space="preserve">3</w:t>
      </w:r>
    </w:p>
    <w:p>
      <w:r>
        <w:rPr>
          <w:b/>
        </w:rPr>
        <w:t xml:space="preserve">Esimerkki 8.2656</w:t>
      </w:r>
    </w:p>
    <w:p>
      <w:r>
        <w:t xml:space="preserve">Minkä puolueen jäsen oli Delawaren osavaltion seuraaja ?</w:t>
      </w:r>
    </w:p>
    <w:p>
      <w:r>
        <w:rPr>
          <w:b/>
        </w:rPr>
        <w:t xml:space="preserve">Tulos</w:t>
      </w:r>
    </w:p>
    <w:p>
      <w:r>
        <w:t xml:space="preserve">Federalistinen puolue</w:t>
      </w:r>
    </w:p>
    <w:p>
      <w:r>
        <w:rPr>
          <w:b/>
        </w:rPr>
        <w:t xml:space="preserve">Esimerkki 8.2657</w:t>
      </w:r>
    </w:p>
    <w:p>
      <w:r>
        <w:t xml:space="preserve">Kuinka suuri on sen kaupungin väkiluku, jossa keskus sijaitsee, ja mikä on sen ympäristökeskuksen väkiluku, joka isännöi 13. vuosittaista Maryland Envirothon -tapahtumaa osavaltion tasolla vuonna 2002?</w:t>
      </w:r>
    </w:p>
    <w:p>
      <w:r>
        <w:rPr>
          <w:b/>
        </w:rPr>
        <w:t xml:space="preserve">Tulos</w:t>
      </w:r>
    </w:p>
    <w:p>
      <w:r>
        <w:t xml:space="preserve">10,120</w:t>
      </w:r>
    </w:p>
    <w:p>
      <w:r>
        <w:rPr>
          <w:b/>
        </w:rPr>
        <w:t xml:space="preserve">Esimerkki 8.2658</w:t>
      </w:r>
    </w:p>
    <w:p>
      <w:r>
        <w:t xml:space="preserve">Minä vuonna ( s ) oli sarja, joka on laajennus kahdeksan jakson web-sarjasta, joka julkaistiin Internetin kautta vuoden 2007 alussa ?</w:t>
      </w:r>
    </w:p>
    <w:p>
      <w:r>
        <w:rPr>
          <w:b/>
        </w:rPr>
        <w:t xml:space="preserve">Tulos</w:t>
      </w:r>
    </w:p>
    <w:p>
      <w:r>
        <w:t xml:space="preserve">2009-2011</w:t>
      </w:r>
    </w:p>
    <w:p>
      <w:r>
        <w:rPr>
          <w:b/>
        </w:rPr>
        <w:t xml:space="preserve">Esimerkki 8.2659</w:t>
      </w:r>
    </w:p>
    <w:p>
      <w:r>
        <w:t xml:space="preserve">Kuinka monta kautta Sweater Productionsiin liittyvä show kesti ?</w:t>
      </w:r>
    </w:p>
    <w:p>
      <w:r>
        <w:rPr>
          <w:b/>
        </w:rPr>
        <w:t xml:space="preserve">Tulos</w:t>
      </w:r>
    </w:p>
    <w:p>
      <w:r>
        <w:t xml:space="preserve">kaksi</w:t>
      </w:r>
    </w:p>
    <w:p>
      <w:r>
        <w:rPr>
          <w:b/>
        </w:rPr>
        <w:t xml:space="preserve">Esimerkki 8.2660</w:t>
      </w:r>
    </w:p>
    <w:p>
      <w:r>
        <w:t xml:space="preserve">Kuinka monta mestaruuspistettä sai kuljettaja, joka sijoittui heti Rudi Fischerin taakse Saksan Grand Prix'n karsinnassa vuonna 1951 ?</w:t>
      </w:r>
    </w:p>
    <w:p>
      <w:r>
        <w:rPr>
          <w:b/>
        </w:rPr>
        <w:t xml:space="preserve">Tulos</w:t>
      </w:r>
    </w:p>
    <w:p>
      <w:r>
        <w:t xml:space="preserve">16</w:t>
      </w:r>
    </w:p>
    <w:p>
      <w:r>
        <w:rPr>
          <w:b/>
        </w:rPr>
        <w:t xml:space="preserve">Esimerkki 8.2661</w:t>
      </w:r>
    </w:p>
    <w:p>
      <w:r>
        <w:t xml:space="preserve">Mikä on 312 696 neliökilometrin suuruisessa maassa sijaitsevan voimalaitoksen nimi?</w:t>
      </w:r>
    </w:p>
    <w:p>
      <w:r>
        <w:rPr>
          <w:b/>
        </w:rPr>
        <w:t xml:space="preserve">Tulos</w:t>
      </w:r>
    </w:p>
    <w:p>
      <w:r>
        <w:t xml:space="preserve">Bełchatówin voimalaitos</w:t>
      </w:r>
    </w:p>
    <w:p>
      <w:r>
        <w:rPr>
          <w:b/>
        </w:rPr>
        <w:t xml:space="preserve">Esimerkki 8.2662</w:t>
      </w:r>
    </w:p>
    <w:p>
      <w:r>
        <w:t xml:space="preserve">Milloin perustettiin joukkue, joka edustaa yhtä Irlannin arvostetuimmista yliopistoista ?</w:t>
      </w:r>
    </w:p>
    <w:p>
      <w:r>
        <w:rPr>
          <w:b/>
        </w:rPr>
        <w:t xml:space="preserve">Tulos</w:t>
      </w:r>
    </w:p>
    <w:p>
      <w:r>
        <w:t xml:space="preserve">1883</w:t>
      </w:r>
    </w:p>
    <w:p>
      <w:r>
        <w:rPr>
          <w:b/>
        </w:rPr>
        <w:t xml:space="preserve">Esimerkki 8.2663</w:t>
      </w:r>
    </w:p>
    <w:p>
      <w:r>
        <w:t xml:space="preserve">Mikä luokan nimi on numeerisesti suurempi ? Sukellusvenetyyppi, jota valmistettiin 1941-1943 Yhdysvaltain laivastolle , vai Yhdysvaltain laivaston keskikokoisten sukellusveneiden parivaljakko, jota rajoitti vuoden 1930 Lontoon laivastosopimuksen vetoisuusrajoitukset ?</w:t>
      </w:r>
    </w:p>
    <w:p>
      <w:r>
        <w:rPr>
          <w:b/>
        </w:rPr>
        <w:t xml:space="preserve">Tulos</w:t>
      </w:r>
    </w:p>
    <w:p>
      <w:r>
        <w:t xml:space="preserve">Cachalot</w:t>
      </w:r>
    </w:p>
    <w:p>
      <w:r>
        <w:rPr>
          <w:b/>
        </w:rPr>
        <w:t xml:space="preserve">Esimerkki 8.2664</w:t>
      </w:r>
    </w:p>
    <w:p>
      <w:r>
        <w:t xml:space="preserve">Mikä on sen alumnin luokkavuosi, joka alun perin toimi konepäällystönä?</w:t>
      </w:r>
    </w:p>
    <w:p>
      <w:r>
        <w:rPr>
          <w:b/>
        </w:rPr>
        <w:t xml:space="preserve">Tulos</w:t>
      </w:r>
    </w:p>
    <w:p>
      <w:r>
        <w:t xml:space="preserve">1879</w:t>
      </w:r>
    </w:p>
    <w:p>
      <w:r>
        <w:rPr>
          <w:b/>
        </w:rPr>
        <w:t xml:space="preserve">Esimerkki 8.2665</w:t>
      </w:r>
    </w:p>
    <w:p>
      <w:r>
        <w:t xml:space="preserve">Milloin syntyi mies, joka kuoli eräänlaiseen kudoskuolemaan, joka johtui verenkierron puutteesta ?</w:t>
      </w:r>
    </w:p>
    <w:p>
      <w:r>
        <w:rPr>
          <w:b/>
        </w:rPr>
        <w:t xml:space="preserve">Tulos</w:t>
      </w:r>
    </w:p>
    <w:p>
      <w:r>
        <w:t xml:space="preserve">1. maaliskuuta 1566</w:t>
      </w:r>
    </w:p>
    <w:p>
      <w:r>
        <w:rPr>
          <w:b/>
        </w:rPr>
        <w:t xml:space="preserve">Esimerkki 8.2666</w:t>
      </w:r>
    </w:p>
    <w:p>
      <w:r>
        <w:t xml:space="preserve">Mikä on squash-pelaajan esikoisen nimi ?</w:t>
      </w:r>
    </w:p>
    <w:p>
      <w:r>
        <w:rPr>
          <w:b/>
        </w:rPr>
        <w:t xml:space="preserve">Tulos</w:t>
      </w:r>
    </w:p>
    <w:p>
      <w:r>
        <w:t xml:space="preserve">Charlotte Rose</w:t>
      </w:r>
    </w:p>
    <w:p>
      <w:r>
        <w:rPr>
          <w:b/>
        </w:rPr>
        <w:t xml:space="preserve">Esimerkki 8.2667</w:t>
      </w:r>
    </w:p>
    <w:p>
      <w:r>
        <w:t xml:space="preserve">Kuinka monta esiintymistä vuonna 1936 syntyneellä näyttelijällä oli ?</w:t>
      </w:r>
    </w:p>
    <w:p>
      <w:r>
        <w:rPr>
          <w:b/>
        </w:rPr>
        <w:t xml:space="preserve">Tulos</w:t>
      </w:r>
    </w:p>
    <w:p>
      <w:r>
        <w:t xml:space="preserve">251</w:t>
      </w:r>
    </w:p>
    <w:p>
      <w:r>
        <w:rPr>
          <w:b/>
        </w:rPr>
        <w:t xml:space="preserve">Esimerkki 8.2668</w:t>
      </w:r>
    </w:p>
    <w:p>
      <w:r>
        <w:t xml:space="preserve">Mikä on elokuvan nimi, jonka ohjaaja on syntynyt 8. helmikuuta 1971 ?</w:t>
      </w:r>
    </w:p>
    <w:p>
      <w:r>
        <w:rPr>
          <w:b/>
        </w:rPr>
        <w:t xml:space="preserve">Tulos</w:t>
      </w:r>
    </w:p>
    <w:p>
      <w:r>
        <w:t xml:space="preserve">Elämän ja kuoleman kaupunki</w:t>
      </w:r>
    </w:p>
    <w:p>
      <w:r>
        <w:rPr>
          <w:b/>
        </w:rPr>
        <w:t xml:space="preserve">Esimerkki 8.2669</w:t>
      </w:r>
    </w:p>
    <w:p>
      <w:r>
        <w:t xml:space="preserve">Mikä on sen italialaisen satamakaupungin rautatiejärjestelmä, jonka kautta kulkee vuosittain 10 380 matkustajaa?</w:t>
      </w:r>
    </w:p>
    <w:p>
      <w:r>
        <w:rPr>
          <w:b/>
        </w:rPr>
        <w:t xml:space="preserve">Tulos</w:t>
      </w:r>
    </w:p>
    <w:p>
      <w:r>
        <w:t xml:space="preserve">Tranvia di Messina</w:t>
      </w:r>
    </w:p>
    <w:p>
      <w:r>
        <w:rPr>
          <w:b/>
        </w:rPr>
        <w:t xml:space="preserve">Esimerkki 8.2670</w:t>
      </w:r>
    </w:p>
    <w:p>
      <w:r>
        <w:t xml:space="preserve">Mikä on Bacăun läänissä sijaitsevan vähemmistön perinteisen kielen nimi?</w:t>
      </w:r>
    </w:p>
    <w:p>
      <w:r>
        <w:rPr>
          <w:b/>
        </w:rPr>
        <w:t xml:space="preserve">Tulos</w:t>
      </w:r>
    </w:p>
    <w:p>
      <w:r>
        <w:t xml:space="preserve">Csango</w:t>
      </w:r>
    </w:p>
    <w:p>
      <w:r>
        <w:rPr>
          <w:b/>
        </w:rPr>
        <w:t xml:space="preserve">Esimerkki 8.2671</w:t>
      </w:r>
    </w:p>
    <w:p>
      <w:r>
        <w:t xml:space="preserve">Mikä alkuperämaa tuotti vain kaksi samana vuonna käytössä ollutta lentokonetta, jotka molemmat oli merkitty purjelentokoneiksi?</w:t>
      </w:r>
    </w:p>
    <w:p>
      <w:r>
        <w:rPr>
          <w:b/>
        </w:rPr>
        <w:t xml:space="preserve">Tulos</w:t>
      </w:r>
    </w:p>
    <w:p>
      <w:r>
        <w:t xml:space="preserve">Japani</w:t>
      </w:r>
    </w:p>
    <w:p>
      <w:r>
        <w:rPr>
          <w:b/>
        </w:rPr>
        <w:t xml:space="preserve">Esimerkki 8.2672</w:t>
      </w:r>
    </w:p>
    <w:p>
      <w:r>
        <w:t xml:space="preserve">Kuka edustaja asui suurimmassa Waynen piirikunnassa ?</w:t>
      </w:r>
    </w:p>
    <w:p>
      <w:r>
        <w:rPr>
          <w:b/>
        </w:rPr>
        <w:t xml:space="preserve">Tulos</w:t>
      </w:r>
    </w:p>
    <w:p>
      <w:r>
        <w:t xml:space="preserve">Ron Amstutz</w:t>
      </w:r>
    </w:p>
    <w:p>
      <w:r>
        <w:rPr>
          <w:b/>
        </w:rPr>
        <w:t xml:space="preserve">Esimerkki 8.2673</w:t>
      </w:r>
    </w:p>
    <w:p>
      <w:r>
        <w:t xml:space="preserve">Mikä on Atlantasta noin 45 mailia länteen sijaitsevassa kaupungissa sijaitsevan aseman kutsutunnus?</w:t>
      </w:r>
    </w:p>
    <w:p>
      <w:r>
        <w:rPr>
          <w:b/>
        </w:rPr>
        <w:t xml:space="preserve">Tulos</w:t>
      </w:r>
    </w:p>
    <w:p>
      <w:r>
        <w:t xml:space="preserve">WUWG</w:t>
      </w:r>
    </w:p>
    <w:p>
      <w:r>
        <w:rPr>
          <w:b/>
        </w:rPr>
        <w:t xml:space="preserve">Esimerkki 8.2674</w:t>
      </w:r>
    </w:p>
    <w:p>
      <w:r>
        <w:t xml:space="preserve">Mikä oli Seitsemännen sinetin ohjaajan elokuva vuodelta 1982 ?</w:t>
      </w:r>
    </w:p>
    <w:p>
      <w:r>
        <w:rPr>
          <w:b/>
        </w:rPr>
        <w:t xml:space="preserve">Tulos</w:t>
      </w:r>
    </w:p>
    <w:p>
      <w:r>
        <w:t xml:space="preserve">Fanny ja Alexander</w:t>
      </w:r>
    </w:p>
    <w:p>
      <w:r>
        <w:rPr>
          <w:b/>
        </w:rPr>
        <w:t xml:space="preserve">Esimerkki 8.2675</w:t>
      </w:r>
    </w:p>
    <w:p>
      <w:r>
        <w:t xml:space="preserve">Mikä oli sen kaupungin väkiluku vuonna 2010, jonka seuran värit ovat kotona kaikki siniset ja vieraissa kaikki valkoiset?</w:t>
      </w:r>
    </w:p>
    <w:p>
      <w:r>
        <w:rPr>
          <w:b/>
        </w:rPr>
        <w:t xml:space="preserve">Tulos</w:t>
      </w:r>
    </w:p>
    <w:p>
      <w:r>
        <w:t xml:space="preserve">415,159</w:t>
      </w:r>
    </w:p>
    <w:p>
      <w:r>
        <w:rPr>
          <w:b/>
        </w:rPr>
        <w:t xml:space="preserve">Esimerkki 8.2676</w:t>
      </w:r>
    </w:p>
    <w:p>
      <w:r>
        <w:t xml:space="preserve">Mikä on vuoden 2004 kesäolympialaisten miesten 10 metrin juoksuammunnan kultamitalistin kotikaupunki?</w:t>
      </w:r>
    </w:p>
    <w:p>
      <w:r>
        <w:rPr>
          <w:b/>
        </w:rPr>
        <w:t xml:space="preserve">Tulos</w:t>
      </w:r>
    </w:p>
    <w:p>
      <w:r>
        <w:t xml:space="preserve">Berliini</w:t>
      </w:r>
    </w:p>
    <w:p>
      <w:r>
        <w:rPr>
          <w:b/>
        </w:rPr>
        <w:t xml:space="preserve">Esimerkki 8.2677</w:t>
      </w:r>
    </w:p>
    <w:p>
      <w:r>
        <w:t xml:space="preserve">Kuinka moneen osa-alueeseen paikka on jaettu varhaisimmassa kilpailussa?</w:t>
      </w:r>
    </w:p>
    <w:p>
      <w:r>
        <w:rPr>
          <w:b/>
        </w:rPr>
        <w:t xml:space="preserve">Tulos</w:t>
      </w:r>
    </w:p>
    <w:p>
      <w:r>
        <w:t xml:space="preserve">16</w:t>
      </w:r>
    </w:p>
    <w:p>
      <w:r>
        <w:rPr>
          <w:b/>
        </w:rPr>
        <w:t xml:space="preserve">Esimerkki 8.2678</w:t>
      </w:r>
    </w:p>
    <w:p>
      <w:r>
        <w:t xml:space="preserve">Kuinka monta kertaa Royal Deltan valmentaja sai Eclipse Award for Outstanding Trainer -palkinnon ?</w:t>
      </w:r>
    </w:p>
    <w:p>
      <w:r>
        <w:rPr>
          <w:b/>
        </w:rPr>
        <w:t xml:space="preserve">Tulos</w:t>
      </w:r>
    </w:p>
    <w:p>
      <w:r>
        <w:t xml:space="preserve">kaksi</w:t>
      </w:r>
    </w:p>
    <w:p>
      <w:r>
        <w:rPr>
          <w:b/>
        </w:rPr>
        <w:t xml:space="preserve">Esimerkki 8.2679</w:t>
      </w:r>
    </w:p>
    <w:p>
      <w:r>
        <w:t xml:space="preserve">Milloin ihmiset asuivat ensimmäisen kerran Eteläsaaren kaupungissa, jossa on 15 000 asukasta ?</w:t>
      </w:r>
    </w:p>
    <w:p>
      <w:r>
        <w:rPr>
          <w:b/>
        </w:rPr>
        <w:t xml:space="preserve">Tulos</w:t>
      </w:r>
    </w:p>
    <w:p>
      <w:r>
        <w:t xml:space="preserve">1842</w:t>
      </w:r>
    </w:p>
    <w:p>
      <w:r>
        <w:rPr>
          <w:b/>
        </w:rPr>
        <w:t xml:space="preserve">Esimerkki 8.2680</w:t>
      </w:r>
    </w:p>
    <w:p>
      <w:r>
        <w:t xml:space="preserve">Mikä oli tapahtuma, jossa yli 20 vuotta ennen Toonamin ensi-iltaa julkaistu animaatioelokuva alun perin julkaistiin ?</w:t>
      </w:r>
    </w:p>
    <w:p>
      <w:r>
        <w:rPr>
          <w:b/>
        </w:rPr>
        <w:t xml:space="preserve">Tulos</w:t>
      </w:r>
    </w:p>
    <w:p>
      <w:r>
        <w:t xml:space="preserve">Toei Anime Fair</w:t>
      </w:r>
    </w:p>
    <w:p>
      <w:r>
        <w:rPr>
          <w:b/>
        </w:rPr>
        <w:t xml:space="preserve">Esimerkki 8.2681</w:t>
      </w:r>
    </w:p>
    <w:p>
      <w:r>
        <w:t xml:space="preserve">Mihin maahan israelilais-amerikkalainen televiestintäohjelmistoja kehittäneen ja markkinoivan yrityksen perustaja ja entinen toimitusjohtaja pakeni sen jälkeen, kun häntä syytettiin useista petoksista?</w:t>
      </w:r>
    </w:p>
    <w:p>
      <w:r>
        <w:rPr>
          <w:b/>
        </w:rPr>
        <w:t xml:space="preserve">Tulos</w:t>
      </w:r>
    </w:p>
    <w:p>
      <w:r>
        <w:t xml:space="preserve">Namibia</w:t>
      </w:r>
    </w:p>
    <w:p>
      <w:r>
        <w:rPr>
          <w:b/>
        </w:rPr>
        <w:t xml:space="preserve">Esimerkki 8.2682</w:t>
      </w:r>
    </w:p>
    <w:p>
      <w:r>
        <w:t xml:space="preserve">Kuka 1800-luvulla syntyneistä säveltäjistä suhtautui myötämielisesti Risorgimento -liikkeeseen?</w:t>
      </w:r>
    </w:p>
    <w:p>
      <w:r>
        <w:rPr>
          <w:b/>
        </w:rPr>
        <w:t xml:space="preserve">Tulos</w:t>
      </w:r>
    </w:p>
    <w:p>
      <w:r>
        <w:t xml:space="preserve">Giuseppe Verdi</w:t>
      </w:r>
    </w:p>
    <w:p>
      <w:r>
        <w:rPr>
          <w:b/>
        </w:rPr>
        <w:t xml:space="preserve">Esimerkki 8.2683</w:t>
      </w:r>
    </w:p>
    <w:p>
      <w:r>
        <w:t xml:space="preserve">Mikä oli AFL:n vuoden 2007 varauksen numero 14 syntymävuosi ?</w:t>
      </w:r>
    </w:p>
    <w:p>
      <w:r>
        <w:rPr>
          <w:b/>
        </w:rPr>
        <w:t xml:space="preserve">Tulos</w:t>
      </w:r>
    </w:p>
    <w:p>
      <w:r>
        <w:t xml:space="preserve">1985</w:t>
      </w:r>
    </w:p>
    <w:p>
      <w:r>
        <w:rPr>
          <w:b/>
        </w:rPr>
        <w:t xml:space="preserve">Esimerkki 8.2684</w:t>
      </w:r>
    </w:p>
    <w:p>
      <w:r>
        <w:t xml:space="preserve">Mikä oli lempinimi Britanniasta Yhdysvaltoihin levinneelle musiikille, jonka johtajana pidettiin vuonna 1982 parhaan rock-esityksen Grammy-palkinnon voittanutta ryhmää ?</w:t>
      </w:r>
    </w:p>
    <w:p>
      <w:r>
        <w:rPr>
          <w:b/>
        </w:rPr>
        <w:t xml:space="preserve">Tulos</w:t>
      </w:r>
    </w:p>
    <w:p>
      <w:r>
        <w:t xml:space="preserve">Toinen brittiläinen hyökkäys</w:t>
      </w:r>
    </w:p>
    <w:p>
      <w:r>
        <w:rPr>
          <w:b/>
        </w:rPr>
        <w:t xml:space="preserve">Esimerkki 8.2685</w:t>
      </w:r>
    </w:p>
    <w:p>
      <w:r>
        <w:t xml:space="preserve">Paikka, jossa asui 1 898 asukasta vuonna 2010, sijaitsee kaupunginosassa, joka on väkirikkain minkä maakunnan alueella?</w:t>
      </w:r>
    </w:p>
    <w:p>
      <w:r>
        <w:rPr>
          <w:b/>
        </w:rPr>
        <w:t xml:space="preserve">Tulos</w:t>
      </w:r>
    </w:p>
    <w:p>
      <w:r>
        <w:t xml:space="preserve">Warrenin piirikunta</w:t>
      </w:r>
    </w:p>
    <w:p>
      <w:r>
        <w:rPr>
          <w:b/>
        </w:rPr>
        <w:t xml:space="preserve">Esimerkki 8.2686</w:t>
      </w:r>
    </w:p>
    <w:p>
      <w:r>
        <w:t xml:space="preserve">Kuinka monta maailmanperintökohdetta on kaupungin vanhassa osassa, jossa on Estadio de La Cartuja ?</w:t>
      </w:r>
    </w:p>
    <w:p>
      <w:r>
        <w:rPr>
          <w:b/>
        </w:rPr>
        <w:t xml:space="preserve">Tulos</w:t>
      </w:r>
    </w:p>
    <w:p>
      <w:r>
        <w:t xml:space="preserve">kolme</w:t>
      </w:r>
    </w:p>
    <w:p>
      <w:r>
        <w:rPr>
          <w:b/>
        </w:rPr>
        <w:t xml:space="preserve">Esimerkki 8.2687</w:t>
      </w:r>
    </w:p>
    <w:p>
      <w:r>
        <w:t xml:space="preserve">Minkä kauden kakkonen syntyi 5. maaliskuuta 1961 ?</w:t>
      </w:r>
    </w:p>
    <w:p>
      <w:r>
        <w:rPr>
          <w:b/>
        </w:rPr>
        <w:t xml:space="preserve">Tulos</w:t>
      </w:r>
    </w:p>
    <w:p>
      <w:r>
        <w:t xml:space="preserve">1985-86</w:t>
      </w:r>
    </w:p>
    <w:p>
      <w:r>
        <w:rPr>
          <w:b/>
        </w:rPr>
        <w:t xml:space="preserve">Esimerkki 8.2688</w:t>
      </w:r>
    </w:p>
    <w:p>
      <w:r>
        <w:t xml:space="preserve">Mikä on säävyöhykeluokitus, jossa kääpiöhäntäistä heisimato esiintyy yleisimmin ?</w:t>
      </w:r>
    </w:p>
    <w:p>
      <w:r>
        <w:rPr>
          <w:b/>
        </w:rPr>
        <w:t xml:space="preserve">Tulos</w:t>
      </w:r>
    </w:p>
    <w:p>
      <w:r>
        <w:t xml:space="preserve">lauhkea</w:t>
      </w:r>
    </w:p>
    <w:p>
      <w:r>
        <w:rPr>
          <w:b/>
        </w:rPr>
        <w:t xml:space="preserve">Esimerkki 8.2689</w:t>
      </w:r>
    </w:p>
    <w:p>
      <w:r>
        <w:t xml:space="preserve">Minkä sijan saavutti kuljettajien maailmanmestaruuskilpailussa vuonna 1998 kuljettaja, joka sijoittui suoraan Michael Schumacherin taakse Kiinan Grand Prix'n 2005 karsintakierroksella?</w:t>
      </w:r>
    </w:p>
    <w:p>
      <w:r>
        <w:rPr>
          <w:b/>
        </w:rPr>
        <w:t xml:space="preserve">Tulos</w:t>
      </w:r>
    </w:p>
    <w:p>
      <w:r>
        <w:t xml:space="preserve">Kolmas</w:t>
      </w:r>
    </w:p>
    <w:p>
      <w:r>
        <w:rPr>
          <w:b/>
        </w:rPr>
        <w:t xml:space="preserve">Esimerkki 8.2690</w:t>
      </w:r>
    </w:p>
    <w:p>
      <w:r>
        <w:t xml:space="preserve">Mikä on Paul Mayhew-Archerin kirjoittaman ohjelman tilausverkko ?</w:t>
      </w:r>
    </w:p>
    <w:p>
      <w:r>
        <w:rPr>
          <w:b/>
        </w:rPr>
        <w:t xml:space="preserve">Tulos</w:t>
      </w:r>
    </w:p>
    <w:p>
      <w:r>
        <w:t xml:space="preserve">UKTV</w:t>
      </w:r>
    </w:p>
    <w:p>
      <w:r>
        <w:rPr>
          <w:b/>
        </w:rPr>
        <w:t xml:space="preserve">Esimerkki 8.2691</w:t>
      </w:r>
    </w:p>
    <w:p>
      <w:r>
        <w:t xml:space="preserve">Kuinka monta voittajaa seurasta, joka tunnetaan myös nimellä `` The Sharks '' ?</w:t>
      </w:r>
    </w:p>
    <w:p>
      <w:r>
        <w:rPr>
          <w:b/>
        </w:rPr>
        <w:t xml:space="preserve">Tulos</w:t>
      </w:r>
    </w:p>
    <w:p>
      <w:r>
        <w:t xml:space="preserve">1</w:t>
      </w:r>
    </w:p>
    <w:p>
      <w:r>
        <w:rPr>
          <w:b/>
        </w:rPr>
        <w:t xml:space="preserve">Esimerkki 8.2692</w:t>
      </w:r>
    </w:p>
    <w:p>
      <w:r>
        <w:t xml:space="preserve">Kuka oli Coryn opettaja sarjassa, jossa Jonathan Jackson näytteli Ricky Ferrisiä vuonna 1998 ?</w:t>
      </w:r>
    </w:p>
    <w:p>
      <w:r>
        <w:rPr>
          <w:b/>
        </w:rPr>
        <w:t xml:space="preserve">Tulos</w:t>
      </w:r>
    </w:p>
    <w:p>
      <w:r>
        <w:t xml:space="preserve">George Feeny</w:t>
      </w:r>
    </w:p>
    <w:p>
      <w:r>
        <w:rPr>
          <w:b/>
        </w:rPr>
        <w:t xml:space="preserve">Esimerkki 8.2693</w:t>
      </w:r>
    </w:p>
    <w:p>
      <w:r>
        <w:t xml:space="preserve">Mikä ostoskeskus sijaitsee Anna Salai -nimisestä Chennain pääväylästä erkanevalla tiellä lähellä National Insurance Companya?</w:t>
      </w:r>
    </w:p>
    <w:p>
      <w:r>
        <w:rPr>
          <w:b/>
        </w:rPr>
        <w:t xml:space="preserve">Tulos</w:t>
      </w:r>
    </w:p>
    <w:p>
      <w:r>
        <w:t xml:space="preserve">Express Avenue</w:t>
      </w:r>
    </w:p>
    <w:p>
      <w:r>
        <w:rPr>
          <w:b/>
        </w:rPr>
        <w:t xml:space="preserve">Esimerkki 8.2694</w:t>
      </w:r>
    </w:p>
    <w:p>
      <w:r>
        <w:t xml:space="preserve">Kuinka monissa olympialaisissa voimistelija, joka sai pisteitä 9,637 vuoden 1995 taidevoimistelun MM-kilpailuissa, kilpaili ?</w:t>
      </w:r>
    </w:p>
    <w:p>
      <w:r>
        <w:rPr>
          <w:b/>
        </w:rPr>
        <w:t xml:space="preserve">Tulos</w:t>
      </w:r>
    </w:p>
    <w:p>
      <w:r>
        <w:t xml:space="preserve">kaksi</w:t>
      </w:r>
    </w:p>
    <w:p>
      <w:r>
        <w:rPr>
          <w:b/>
        </w:rPr>
        <w:t xml:space="preserve">Esimerkki 8.2695</w:t>
      </w:r>
    </w:p>
    <w:p>
      <w:r>
        <w:t xml:space="preserve">Mikä on Niles-Benton Harborissa sijaitsevan läänin väkiluku ?</w:t>
      </w:r>
    </w:p>
    <w:p>
      <w:r>
        <w:rPr>
          <w:b/>
        </w:rPr>
        <w:t xml:space="preserve">Tulos</w:t>
      </w:r>
    </w:p>
    <w:p>
      <w:r>
        <w:t xml:space="preserve">156,813</w:t>
      </w:r>
    </w:p>
    <w:p>
      <w:r>
        <w:rPr>
          <w:b/>
        </w:rPr>
        <w:t xml:space="preserve">Esimerkki 8.2696</w:t>
      </w:r>
    </w:p>
    <w:p>
      <w:r>
        <w:t xml:space="preserve">Kuka loi tämän fiktiivisen hahmon tässä animesarjassa, jossa esiintyi tämä 17. marraskuuta 1969 syntynyt japanilainen ääninäyttelijä?</w:t>
      </w:r>
    </w:p>
    <w:p>
      <w:r>
        <w:rPr>
          <w:b/>
        </w:rPr>
        <w:t xml:space="preserve">Tulos</w:t>
      </w:r>
    </w:p>
    <w:p>
      <w:r>
        <w:t xml:space="preserve">Hiromu Arakawa</w:t>
      </w:r>
    </w:p>
    <w:p>
      <w:r>
        <w:rPr>
          <w:b/>
        </w:rPr>
        <w:t xml:space="preserve">Esimerkki 8.2697</w:t>
      </w:r>
    </w:p>
    <w:p>
      <w:r>
        <w:t xml:space="preserve">Kuinka monta ihmistä asui vuonna 2000 siinä kunnassa, jossa Jones-Cutlerin talo sijaitsee?</w:t>
      </w:r>
    </w:p>
    <w:p>
      <w:r>
        <w:rPr>
          <w:b/>
        </w:rPr>
        <w:t xml:space="preserve">Tulos</w:t>
      </w:r>
    </w:p>
    <w:p>
      <w:r>
        <w:t xml:space="preserve">2,006</w:t>
      </w:r>
    </w:p>
    <w:p>
      <w:r>
        <w:rPr>
          <w:b/>
        </w:rPr>
        <w:t xml:space="preserve">Esimerkki 8.2698</w:t>
      </w:r>
    </w:p>
    <w:p>
      <w:r>
        <w:t xml:space="preserve">Mikä on 23. heinäkuuta 1970 kuolleen henkilön luokkavuosi?</w:t>
      </w:r>
    </w:p>
    <w:p>
      <w:r>
        <w:rPr>
          <w:b/>
        </w:rPr>
        <w:t xml:space="preserve">Tulos</w:t>
      </w:r>
    </w:p>
    <w:p>
      <w:r>
        <w:t xml:space="preserve">1954</w:t>
      </w:r>
    </w:p>
    <w:p>
      <w:r>
        <w:rPr>
          <w:b/>
        </w:rPr>
        <w:t xml:space="preserve">Esimerkki 8.2699</w:t>
      </w:r>
    </w:p>
    <w:p>
      <w:r>
        <w:t xml:space="preserve">Mikä on historialliselta nimeltään Kara Koyum -nimisen kaupungin väkiluku ?</w:t>
      </w:r>
    </w:p>
    <w:p>
      <w:r>
        <w:rPr>
          <w:b/>
        </w:rPr>
        <w:t xml:space="preserve">Tulos</w:t>
      </w:r>
    </w:p>
    <w:p>
      <w:r>
        <w:t xml:space="preserve">34,669</w:t>
      </w:r>
    </w:p>
    <w:p>
      <w:r>
        <w:rPr>
          <w:b/>
        </w:rPr>
        <w:t xml:space="preserve">Esimerkki 8.2700</w:t>
      </w:r>
    </w:p>
    <w:p>
      <w:r>
        <w:t xml:space="preserve">Minä vuonna ainoa sekä 400 että 800 metrin olympiamestaruuden voittanut urheilija voitti viimeksi 400 metrin mestaruuden ?</w:t>
      </w:r>
    </w:p>
    <w:p>
      <w:r>
        <w:rPr>
          <w:b/>
        </w:rPr>
        <w:t xml:space="preserve">Tulos</w:t>
      </w:r>
    </w:p>
    <w:p>
      <w:r>
        <w:t xml:space="preserve">1977</w:t>
      </w:r>
    </w:p>
    <w:p>
      <w:r>
        <w:rPr>
          <w:b/>
        </w:rPr>
        <w:t xml:space="preserve">Esimerkki 8.2701</w:t>
      </w:r>
    </w:p>
    <w:p>
      <w:r>
        <w:t xml:space="preserve">Minä vuonna perustettiin tämä animaatioalan tytäryhtiö, jonka ensisijainen verkko on yksi viidestä kansallisesta vapaasti vastaanotettavasta verkosta ja kolmanneksi paras?</w:t>
      </w:r>
    </w:p>
    <w:p>
      <w:r>
        <w:rPr>
          <w:b/>
        </w:rPr>
        <w:t xml:space="preserve">Tulos</w:t>
      </w:r>
    </w:p>
    <w:p>
      <w:r>
        <w:t xml:space="preserve">1994</w:t>
      </w:r>
    </w:p>
    <w:p>
      <w:r>
        <w:rPr>
          <w:b/>
        </w:rPr>
        <w:t xml:space="preserve">Esimerkki 8.2702</w:t>
      </w:r>
    </w:p>
    <w:p>
      <w:r>
        <w:t xml:space="preserve">Milloin tämä palkintoseremonia , jossa Helen Mirren on voittanut eniten palkintoja , yleensä järjestetään vuosittain ?</w:t>
      </w:r>
    </w:p>
    <w:p>
      <w:r>
        <w:rPr>
          <w:b/>
        </w:rPr>
        <w:t xml:space="preserve">Tulos</w:t>
      </w:r>
    </w:p>
    <w:p>
      <w:r>
        <w:t xml:space="preserve">Tammikuu</w:t>
      </w:r>
    </w:p>
    <w:p>
      <w:r>
        <w:rPr>
          <w:b/>
        </w:rPr>
        <w:t xml:space="preserve">Esimerkki 8.2703</w:t>
      </w:r>
    </w:p>
    <w:p>
      <w:r>
        <w:t xml:space="preserve">Kuinka monta kertaa neljän parhaan joukkoon on päässyt koripallojoukkue, joka voitti European Bowlin vuonna 2005 ?</w:t>
      </w:r>
    </w:p>
    <w:p>
      <w:r>
        <w:rPr>
          <w:b/>
        </w:rPr>
        <w:t xml:space="preserve">Tulos</w:t>
      </w:r>
    </w:p>
    <w:p>
      <w:r>
        <w:t xml:space="preserve">1</w:t>
      </w:r>
    </w:p>
    <w:p>
      <w:r>
        <w:rPr>
          <w:b/>
        </w:rPr>
        <w:t xml:space="preserve">Esimerkki 8.2704</w:t>
      </w:r>
    </w:p>
    <w:p>
      <w:r>
        <w:t xml:space="preserve">Egmar Goncalvesin ja Noh Alam Shahin välillä mikä on aikaisemman syntymäpäivän päivämäärä ?</w:t>
      </w:r>
    </w:p>
    <w:p>
      <w:r>
        <w:rPr>
          <w:b/>
        </w:rPr>
        <w:t xml:space="preserve">Tulos</w:t>
      </w:r>
    </w:p>
    <w:p>
      <w:r>
        <w:t xml:space="preserve">15. elokuuta 1970</w:t>
      </w:r>
    </w:p>
    <w:p>
      <w:r>
        <w:rPr>
          <w:b/>
        </w:rPr>
        <w:t xml:space="preserve">Esimerkki 8.2705</w:t>
      </w:r>
    </w:p>
    <w:p>
      <w:r>
        <w:t xml:space="preserve">Minä vuonna tämä painonnostaja nimettiin Vietnamin vuoden urheilijaksi, joka johti tätä joukkuetta, jonka kapteeni on syntynyt 9. tammikuuta 1985?</w:t>
      </w:r>
    </w:p>
    <w:p>
      <w:r>
        <w:rPr>
          <w:b/>
        </w:rPr>
        <w:t xml:space="preserve">Tulos</w:t>
      </w:r>
    </w:p>
    <w:p>
      <w:r>
        <w:t xml:space="preserve">2008</w:t>
      </w:r>
    </w:p>
    <w:p>
      <w:r>
        <w:rPr>
          <w:b/>
        </w:rPr>
        <w:t xml:space="preserve">Esimerkki 8.2706</w:t>
      </w:r>
    </w:p>
    <w:p>
      <w:r>
        <w:t xml:space="preserve">Mikä on Kansainvälisen atomienergiajärjestön johtajan kansalaisuus?</w:t>
      </w:r>
    </w:p>
    <w:p>
      <w:r>
        <w:rPr>
          <w:b/>
        </w:rPr>
        <w:t xml:space="preserve">Tulos</w:t>
      </w:r>
    </w:p>
    <w:p>
      <w:r>
        <w:t xml:space="preserve">Japanilainen</w:t>
      </w:r>
    </w:p>
    <w:p>
      <w:r>
        <w:rPr>
          <w:b/>
        </w:rPr>
        <w:t xml:space="preserve">Esimerkki 8.2707</w:t>
      </w:r>
    </w:p>
    <w:p>
      <w:r>
        <w:t xml:space="preserve">Kuka on Indiana Wesleyan Universityn kaupungin pormestari?</w:t>
      </w:r>
    </w:p>
    <w:p>
      <w:r>
        <w:rPr>
          <w:b/>
        </w:rPr>
        <w:t xml:space="preserve">Tulos</w:t>
      </w:r>
    </w:p>
    <w:p>
      <w:r>
        <w:t xml:space="preserve">Jess Alumbaugh</w:t>
      </w:r>
    </w:p>
    <w:p>
      <w:r>
        <w:rPr>
          <w:b/>
        </w:rPr>
        <w:t xml:space="preserve">Esimerkki 8.2708</w:t>
      </w:r>
    </w:p>
    <w:p>
      <w:r>
        <w:t xml:space="preserve">Kuinka pitkä on pelaaja, joka tekee 1852 pistettä ?</w:t>
      </w:r>
    </w:p>
    <w:p>
      <w:r>
        <w:rPr>
          <w:b/>
        </w:rPr>
        <w:t xml:space="preserve">Tulos</w:t>
      </w:r>
    </w:p>
    <w:p>
      <w:r>
        <w:t xml:space="preserve">2.08 m</w:t>
      </w:r>
    </w:p>
    <w:p>
      <w:r>
        <w:rPr>
          <w:b/>
        </w:rPr>
        <w:t xml:space="preserve">Esimerkki 8.2709</w:t>
      </w:r>
    </w:p>
    <w:p>
      <w:r>
        <w:t xml:space="preserve">Kuka on se voittamaton joukkue ( s ), jonka muistiinpanojen henkilö oli Tennessee State Prisonin johtaja vuodesta 1955 kuolemaansa saakka ?</w:t>
      </w:r>
    </w:p>
    <w:p>
      <w:r>
        <w:rPr>
          <w:b/>
        </w:rPr>
        <w:t xml:space="preserve">Tulos</w:t>
      </w:r>
    </w:p>
    <w:p>
      <w:r>
        <w:t xml:space="preserve">Georgia Tech North Carolina Vanderbilt</w:t>
      </w:r>
    </w:p>
    <w:p>
      <w:r>
        <w:rPr>
          <w:b/>
        </w:rPr>
        <w:t xml:space="preserve">Esimerkki 8.2710</w:t>
      </w:r>
    </w:p>
    <w:p>
      <w:r>
        <w:t xml:space="preserve">Kuka kuoli Brasilian suurimman laivan upottaneessa torpedossa?</w:t>
      </w:r>
    </w:p>
    <w:p>
      <w:r>
        <w:rPr>
          <w:b/>
        </w:rPr>
        <w:t xml:space="preserve">Tulos</w:t>
      </w:r>
    </w:p>
    <w:p>
      <w:r>
        <w:t xml:space="preserve">Manoel Florêncio Coimbra</w:t>
      </w:r>
    </w:p>
    <w:p>
      <w:r>
        <w:rPr>
          <w:b/>
        </w:rPr>
        <w:t xml:space="preserve">Esimerkki 8.2711</w:t>
      </w:r>
    </w:p>
    <w:p>
      <w:r>
        <w:t xml:space="preserve">Minkä hankkeen johtaja on vuonna 1999 aloittanut professori?</w:t>
      </w:r>
    </w:p>
    <w:p>
      <w:r>
        <w:rPr>
          <w:b/>
        </w:rPr>
        <w:t xml:space="preserve">Tulos</w:t>
      </w:r>
    </w:p>
    <w:p>
      <w:r>
        <w:t xml:space="preserve">Cornell Modern Indonesia Project</w:t>
      </w:r>
    </w:p>
    <w:p>
      <w:r>
        <w:rPr>
          <w:b/>
        </w:rPr>
        <w:t xml:space="preserve">Esimerkki 8.2712</w:t>
      </w:r>
    </w:p>
    <w:p>
      <w:r>
        <w:t xml:space="preserve">Mikä on James Madisonin yliopiston kotikaupungissa sijaitsevan toisen korkeakoulun uskonnollinen yhdistys?</w:t>
      </w:r>
    </w:p>
    <w:p>
      <w:r>
        <w:rPr>
          <w:b/>
        </w:rPr>
        <w:t xml:space="preserve">Tulos</w:t>
      </w:r>
    </w:p>
    <w:p>
      <w:r>
        <w:t xml:space="preserve">Mennoniitit</w:t>
      </w:r>
    </w:p>
    <w:p>
      <w:r>
        <w:rPr>
          <w:b/>
        </w:rPr>
        <w:t xml:space="preserve">Esimerkki 8.2713</w:t>
      </w:r>
    </w:p>
    <w:p>
      <w:r>
        <w:t xml:space="preserve">Mikä on Texas Heritage Songwriters Hall of Fameen vuonna 2012 vihityn alumniksen luokkavuosi ?</w:t>
      </w:r>
    </w:p>
    <w:p>
      <w:r>
        <w:rPr>
          <w:b/>
        </w:rPr>
        <w:t xml:space="preserve">Tulos</w:t>
      </w:r>
    </w:p>
    <w:p>
      <w:r>
        <w:t xml:space="preserve">1978</w:t>
      </w:r>
    </w:p>
    <w:p>
      <w:r>
        <w:rPr>
          <w:b/>
        </w:rPr>
        <w:t xml:space="preserve">Esimerkki 8.2714</w:t>
      </w:r>
    </w:p>
    <w:p>
      <w:r>
        <w:t xml:space="preserve">Milloin alettiin rakentaa Houstonissa sijaitsevaa tapahtumapaikkaa, jossa järjestettiin NBA-tapahtuma 19. helmikuuta 2006?</w:t>
      </w:r>
    </w:p>
    <w:p>
      <w:r>
        <w:rPr>
          <w:b/>
        </w:rPr>
        <w:t xml:space="preserve">Tulos</w:t>
      </w:r>
    </w:p>
    <w:p>
      <w:r>
        <w:t xml:space="preserve">Heinäkuu 2001</w:t>
      </w:r>
    </w:p>
    <w:p>
      <w:r>
        <w:rPr>
          <w:b/>
        </w:rPr>
        <w:t xml:space="preserve">Esimerkki 8.2715</w:t>
      </w:r>
    </w:p>
    <w:p>
      <w:r>
        <w:t xml:space="preserve">Minä vuonna vuoden 1868 luokan henkilö jäi eläkkeelle ?</w:t>
      </w:r>
    </w:p>
    <w:p>
      <w:r>
        <w:rPr>
          <w:b/>
        </w:rPr>
        <w:t xml:space="preserve">Tulos</w:t>
      </w:r>
    </w:p>
    <w:p>
      <w:r>
        <w:t xml:space="preserve">1912</w:t>
      </w:r>
    </w:p>
    <w:p>
      <w:r>
        <w:rPr>
          <w:b/>
        </w:rPr>
        <w:t xml:space="preserve">Esimerkki 8.2716</w:t>
      </w:r>
    </w:p>
    <w:p>
      <w:r>
        <w:t xml:space="preserve">Missä sijaitsee Fox-kanavan 40 lähetin?</w:t>
      </w:r>
    </w:p>
    <w:p>
      <w:r>
        <w:rPr>
          <w:b/>
        </w:rPr>
        <w:t xml:space="preserve">Tulos</w:t>
      </w:r>
    </w:p>
    <w:p>
      <w:r>
        <w:t xml:space="preserve">Walnut Grove , Kalifornia</w:t>
      </w:r>
    </w:p>
    <w:p>
      <w:r>
        <w:rPr>
          <w:b/>
        </w:rPr>
        <w:t xml:space="preserve">Esimerkki 8.2717</w:t>
      </w:r>
    </w:p>
    <w:p>
      <w:r>
        <w:t xml:space="preserve">Mikä oli FIBA Intercontinental Cupin vuoden 1969 finaalien parhaan maalintekijän syntymäkaupunki ?</w:t>
      </w:r>
    </w:p>
    <w:p>
      <w:r>
        <w:rPr>
          <w:b/>
        </w:rPr>
        <w:t xml:space="preserve">Tulos</w:t>
      </w:r>
    </w:p>
    <w:p>
      <w:r>
        <w:t xml:space="preserve">Rosice</w:t>
      </w:r>
    </w:p>
    <w:p>
      <w:r>
        <w:rPr>
          <w:b/>
        </w:rPr>
        <w:t xml:space="preserve">Esimerkki 8.2718</w:t>
      </w:r>
    </w:p>
    <w:p>
      <w:r>
        <w:t xml:space="preserve">Kuinka monta paikkaa on stadionilla, jossa pelaa joukkue, joka saavutti kaksi peräkkäistä nousua vuosina 2009 ja 2010 ?</w:t>
      </w:r>
    </w:p>
    <w:p>
      <w:r>
        <w:rPr>
          <w:b/>
        </w:rPr>
        <w:t xml:space="preserve">Tulos</w:t>
      </w:r>
    </w:p>
    <w:p>
      <w:r>
        <w:t xml:space="preserve">198</w:t>
      </w:r>
    </w:p>
    <w:p>
      <w:r>
        <w:rPr>
          <w:b/>
        </w:rPr>
        <w:t xml:space="preserve">Esimerkki 8.2719</w:t>
      </w:r>
    </w:p>
    <w:p>
      <w:r>
        <w:t xml:space="preserve">Mikä osavaltion valtatie sijaitsee tämän historiallisen kaivoskaupungin lähellä Wakatipu-, Wanaka- ja Hāwea-järven kattavalla alueella?</w:t>
      </w:r>
    </w:p>
    <w:p>
      <w:r>
        <w:rPr>
          <w:b/>
        </w:rPr>
        <w:t xml:space="preserve">Tulos</w:t>
      </w:r>
    </w:p>
    <w:p>
      <w:r>
        <w:t xml:space="preserve">Valtatie 6</w:t>
      </w:r>
    </w:p>
    <w:p>
      <w:r>
        <w:rPr>
          <w:b/>
        </w:rPr>
        <w:t xml:space="preserve">Esimerkki 8.2720</w:t>
      </w:r>
    </w:p>
    <w:p>
      <w:r>
        <w:t xml:space="preserve">Mikä oli vuoden 1961 Major League Baseballin laajennetun varaustilaisuuden numero 38:n toinen nimi ?</w:t>
      </w:r>
    </w:p>
    <w:p>
      <w:r>
        <w:rPr>
          <w:b/>
        </w:rPr>
        <w:t xml:space="preserve">Tulos</w:t>
      </w:r>
    </w:p>
    <w:p>
      <w:r>
        <w:t xml:space="preserve">Joseph</w:t>
      </w:r>
    </w:p>
    <w:p>
      <w:r>
        <w:rPr>
          <w:b/>
        </w:rPr>
        <w:t xml:space="preserve">Esimerkki 8.2721</w:t>
      </w:r>
    </w:p>
    <w:p>
      <w:r>
        <w:t xml:space="preserve">Missä oli toimintapaikka miehelle, joka oli yksikkönsä ensimmäinen komentaja ?</w:t>
      </w:r>
    </w:p>
    <w:p>
      <w:r>
        <w:rPr>
          <w:b/>
        </w:rPr>
        <w:t xml:space="preserve">Tulos</w:t>
      </w:r>
    </w:p>
    <w:p>
      <w:r>
        <w:t xml:space="preserve">Möhne</w:t>
      </w:r>
    </w:p>
    <w:p>
      <w:r>
        <w:rPr>
          <w:b/>
        </w:rPr>
        <w:t xml:space="preserve">Esimerkki 8.2722</w:t>
      </w:r>
    </w:p>
    <w:p>
      <w:r>
        <w:t xml:space="preserve">Mikä on Cibolan kansallismetsässä sijaitsevan, lähellä Grantsia, New Mexicossa sijaitsevan historiallisen navajojen asuinpaikan piirikunnan nimi?</w:t>
      </w:r>
    </w:p>
    <w:p>
      <w:r>
        <w:rPr>
          <w:b/>
        </w:rPr>
        <w:t xml:space="preserve">Tulos</w:t>
      </w:r>
    </w:p>
    <w:p>
      <w:r>
        <w:t xml:space="preserve">Sandoval</w:t>
      </w:r>
    </w:p>
    <w:p>
      <w:r>
        <w:rPr>
          <w:b/>
        </w:rPr>
        <w:t xml:space="preserve">Esimerkki 8.2723</w:t>
      </w:r>
    </w:p>
    <w:p>
      <w:r>
        <w:t xml:space="preserve">Mikä yhtiö liikennöi tätä linjaa, joka kulkee tämän aseman kautta, joka on avattu vaihtoehtoiseksi pysäköintipaikaksi ?</w:t>
      </w:r>
    </w:p>
    <w:p>
      <w:r>
        <w:rPr>
          <w:b/>
        </w:rPr>
        <w:t xml:space="preserve">Tulos</w:t>
      </w:r>
    </w:p>
    <w:p>
      <w:r>
        <w:t xml:space="preserve">East Penn Railroad</w:t>
      </w:r>
    </w:p>
    <w:p>
      <w:r>
        <w:rPr>
          <w:b/>
        </w:rPr>
        <w:t xml:space="preserve">Esimerkki 8.2724</w:t>
      </w:r>
    </w:p>
    <w:p>
      <w:r>
        <w:t xml:space="preserve">Minä vuonna Bolzanon areena avattiin ?</w:t>
      </w:r>
    </w:p>
    <w:p>
      <w:r>
        <w:rPr>
          <w:b/>
        </w:rPr>
        <w:t xml:space="preserve">Tulos</w:t>
      </w:r>
    </w:p>
    <w:p>
      <w:r>
        <w:t xml:space="preserve">1930</w:t>
      </w:r>
    </w:p>
    <w:p>
      <w:r>
        <w:rPr>
          <w:b/>
        </w:rPr>
        <w:t xml:space="preserve">Esimerkki 8.2725</w:t>
      </w:r>
    </w:p>
    <w:p>
      <w:r>
        <w:t xml:space="preserve">Mikä on KHETin kaupungin ääripää Yhdysvalloissa ?</w:t>
      </w:r>
    </w:p>
    <w:p>
      <w:r>
        <w:rPr>
          <w:b/>
        </w:rPr>
        <w:t xml:space="preserve">Tulos</w:t>
      </w:r>
    </w:p>
    <w:p>
      <w:r>
        <w:t xml:space="preserve">läntisin ja eteläisin</w:t>
      </w:r>
    </w:p>
    <w:p>
      <w:r>
        <w:rPr>
          <w:b/>
        </w:rPr>
        <w:t xml:space="preserve">Esimerkki 8.2726</w:t>
      </w:r>
    </w:p>
    <w:p>
      <w:r>
        <w:t xml:space="preserve">Tämä reitti nimettiin vuonna 1977 piirikunnassa, jossa piirikunnan pääkaupunki on Berryville ?</w:t>
      </w:r>
    </w:p>
    <w:p>
      <w:r>
        <w:rPr>
          <w:b/>
        </w:rPr>
        <w:t xml:space="preserve">Tulos</w:t>
      </w:r>
    </w:p>
    <w:p>
      <w:r>
        <w:t xml:space="preserve">SR 723</w:t>
      </w:r>
    </w:p>
    <w:p>
      <w:r>
        <w:rPr>
          <w:b/>
        </w:rPr>
        <w:t xml:space="preserve">Esimerkki 8.2727</w:t>
      </w:r>
    </w:p>
    <w:p>
      <w:r>
        <w:t xml:space="preserve">Mikä on sen pelin julkaisuvuosi, jossa pelaaja ohjaa tankkia, jota vastaan hyökkäävät muut tankit ja ohjukset?</w:t>
      </w:r>
    </w:p>
    <w:p>
      <w:r>
        <w:rPr>
          <w:b/>
        </w:rPr>
        <w:t xml:space="preserve">Tulos</w:t>
      </w:r>
    </w:p>
    <w:p>
      <w:r>
        <w:t xml:space="preserve">1980</w:t>
      </w:r>
    </w:p>
    <w:p>
      <w:r>
        <w:rPr>
          <w:b/>
        </w:rPr>
        <w:t xml:space="preserve">Esimerkki 8.2728</w:t>
      </w:r>
    </w:p>
    <w:p>
      <w:r>
        <w:t xml:space="preserve">Mitkä ovat tammikuussa syntyneen keskushyökkääjän vuodet ?</w:t>
      </w:r>
    </w:p>
    <w:p>
      <w:r>
        <w:rPr>
          <w:b/>
        </w:rPr>
        <w:t xml:space="preserve">Tulos</w:t>
      </w:r>
    </w:p>
    <w:p>
      <w:r>
        <w:t xml:space="preserve">1950-61</w:t>
      </w:r>
    </w:p>
    <w:p>
      <w:r>
        <w:rPr>
          <w:b/>
        </w:rPr>
        <w:t xml:space="preserve">Esimerkki 8.2729</w:t>
      </w:r>
    </w:p>
    <w:p>
      <w:r>
        <w:t xml:space="preserve">NHA:n viimeisimmän puheenjohtajan mukaan nimetty palkinto on mistä valmistettu pokaali?</w:t>
      </w:r>
    </w:p>
    <w:p>
      <w:r>
        <w:rPr>
          <w:b/>
        </w:rPr>
        <w:t xml:space="preserve">Tulos</w:t>
      </w:r>
    </w:p>
    <w:p>
      <w:r>
        <w:t xml:space="preserve">hopeaa, kiinnitetty brasilialaisen mahongin jalustalle.</w:t>
      </w:r>
    </w:p>
    <w:p>
      <w:r>
        <w:rPr>
          <w:b/>
        </w:rPr>
        <w:t xml:space="preserve">Esimerkki 8.2730</w:t>
      </w:r>
    </w:p>
    <w:p>
      <w:r>
        <w:t xml:space="preserve">Milloin viimeisin Oxfordissa opiskellut henkilö kuoli ?</w:t>
      </w:r>
    </w:p>
    <w:p>
      <w:r>
        <w:rPr>
          <w:b/>
        </w:rPr>
        <w:t xml:space="preserve">Tulos</w:t>
      </w:r>
    </w:p>
    <w:p>
      <w:r>
        <w:t xml:space="preserve">15 heinäkuuta 2017</w:t>
      </w:r>
    </w:p>
    <w:p>
      <w:r>
        <w:rPr>
          <w:b/>
        </w:rPr>
        <w:t xml:space="preserve">Esimerkki 8.2731</w:t>
      </w:r>
    </w:p>
    <w:p>
      <w:r>
        <w:t xml:space="preserve">Missä on marraskuussa 2011 käynnistetyn operaattorin pääkonttori?</w:t>
      </w:r>
    </w:p>
    <w:p>
      <w:r>
        <w:rPr>
          <w:b/>
        </w:rPr>
        <w:t xml:space="preserve">Tulos</w:t>
      </w:r>
    </w:p>
    <w:p>
      <w:r>
        <w:t xml:space="preserve">Sanno Park Tower , Nagatachō , Chiyoda , Tokio</w:t>
      </w:r>
    </w:p>
    <w:p>
      <w:r>
        <w:rPr>
          <w:b/>
        </w:rPr>
        <w:t xml:space="preserve">Esimerkki 8.2732</w:t>
      </w:r>
    </w:p>
    <w:p>
      <w:r>
        <w:t xml:space="preserve">Kuinka korkea tämä 14. elokuuta 1934 kuolleen arkkitehdin suunnittelema rakennus on?</w:t>
      </w:r>
    </w:p>
    <w:p>
      <w:r>
        <w:rPr>
          <w:b/>
        </w:rPr>
        <w:t xml:space="preserve">Tulos</w:t>
      </w:r>
    </w:p>
    <w:p>
      <w:r>
        <w:t xml:space="preserve">338 jalkaa</w:t>
      </w:r>
    </w:p>
    <w:p>
      <w:r>
        <w:rPr>
          <w:b/>
        </w:rPr>
        <w:t xml:space="preserve">Esimerkki 8.2733</w:t>
      </w:r>
    </w:p>
    <w:p>
      <w:r>
        <w:t xml:space="preserve">Elokuvasta, jossa on roolissa Ed , mitä ohjaaja voitti elokuvasta ?</w:t>
      </w:r>
    </w:p>
    <w:p>
      <w:r>
        <w:rPr>
          <w:b/>
        </w:rPr>
        <w:t xml:space="preserve">Tulos</w:t>
      </w:r>
    </w:p>
    <w:p>
      <w:r>
        <w:t xml:space="preserve">Oscar-palkinto , Golden Globe ja BAFTA-palkinto.</w:t>
      </w:r>
    </w:p>
    <w:p>
      <w:r>
        <w:rPr>
          <w:b/>
        </w:rPr>
        <w:t xml:space="preserve">Esimerkki 8.2734</w:t>
      </w:r>
    </w:p>
    <w:p>
      <w:r>
        <w:t xml:space="preserve">Mikä oli isäntämaa, kun Willis Todman oli Brittiläisten Neitsytsaarien lipunkantaja olympialaisissa ?</w:t>
      </w:r>
    </w:p>
    <w:p>
      <w:r>
        <w:rPr>
          <w:b/>
        </w:rPr>
        <w:t xml:space="preserve">Tulos</w:t>
      </w:r>
    </w:p>
    <w:p>
      <w:r>
        <w:t xml:space="preserve">Etelä-Korea</w:t>
      </w:r>
    </w:p>
    <w:p>
      <w:r>
        <w:rPr>
          <w:b/>
        </w:rPr>
        <w:t xml:space="preserve">Esimerkki 8.2735</w:t>
      </w:r>
    </w:p>
    <w:p>
      <w:r>
        <w:t xml:space="preserve">Missä yliopistossa opiskeli tämä poliitikko, joka edusti tätä piiriä, jossa oli seitsemän paikkaa vuosina 1793-1823?</w:t>
      </w:r>
    </w:p>
    <w:p>
      <w:r>
        <w:rPr>
          <w:b/>
        </w:rPr>
        <w:t xml:space="preserve">Tulos</w:t>
      </w:r>
    </w:p>
    <w:p>
      <w:r>
        <w:t xml:space="preserve">Yale</w:t>
      </w:r>
    </w:p>
    <w:p>
      <w:r>
        <w:rPr>
          <w:b/>
        </w:rPr>
        <w:t xml:space="preserve">Esimerkki 8.2736</w:t>
      </w:r>
    </w:p>
    <w:p>
      <w:r>
        <w:t xml:space="preserve">Mikä on se joukkue, jonka kaupunki sijaitsee Henares-joen varrella ?</w:t>
      </w:r>
    </w:p>
    <w:p>
      <w:r>
        <w:rPr>
          <w:b/>
        </w:rPr>
        <w:t xml:space="preserve">Tulos</w:t>
      </w:r>
    </w:p>
    <w:p>
      <w:r>
        <w:t xml:space="preserve">Lujisa Guadalajara Basket</w:t>
      </w:r>
    </w:p>
    <w:p>
      <w:r>
        <w:rPr>
          <w:b/>
        </w:rPr>
        <w:t xml:space="preserve">Esimerkki 8.2737</w:t>
      </w:r>
    </w:p>
    <w:p>
      <w:r>
        <w:t xml:space="preserve">Mikä sukellusvene laskettiin Chathamin telakalla ja laskettiin vesille lokakuussa 1939?</w:t>
      </w:r>
    </w:p>
    <w:p>
      <w:r>
        <w:rPr>
          <w:b/>
        </w:rPr>
        <w:t xml:space="preserve">Tulos</w:t>
      </w:r>
    </w:p>
    <w:p>
      <w:r>
        <w:t xml:space="preserve">HMS Tigris</w:t>
      </w:r>
    </w:p>
    <w:p>
      <w:r>
        <w:rPr>
          <w:b/>
        </w:rPr>
        <w:t xml:space="preserve">Esimerkki 8.2738</w:t>
      </w:r>
    </w:p>
    <w:p>
      <w:r>
        <w:t xml:space="preserve">Mikä on sen urheilijan tapahtuma, jolla on myös yhdeksäntoista henkilökohtaista voittoa kaikilla tasoilla eri etäisyyksillä vuodesta 1999 lähtien ?</w:t>
      </w:r>
    </w:p>
    <w:p>
      <w:r>
        <w:rPr>
          <w:b/>
        </w:rPr>
        <w:t xml:space="preserve">Tulos</w:t>
      </w:r>
    </w:p>
    <w:p>
      <w:r>
        <w:t xml:space="preserve">Naisten joukkuesprintti</w:t>
      </w:r>
    </w:p>
    <w:p>
      <w:r>
        <w:rPr>
          <w:b/>
        </w:rPr>
        <w:t xml:space="preserve">Esimerkki 8.2739</w:t>
      </w:r>
    </w:p>
    <w:p>
      <w:r>
        <w:t xml:space="preserve">Minä vuonna perustettiin tämä yliopisto, johon 20. helmikuuta 1966 syntynyt historiallisten tekstien ja kaunokirjallisuuden kirjoittaja osallistui?</w:t>
      </w:r>
    </w:p>
    <w:p>
      <w:r>
        <w:rPr>
          <w:b/>
        </w:rPr>
        <w:t xml:space="preserve">Tulos</w:t>
      </w:r>
    </w:p>
    <w:p>
      <w:r>
        <w:t xml:space="preserve">1868</w:t>
      </w:r>
    </w:p>
    <w:p>
      <w:r>
        <w:rPr>
          <w:b/>
        </w:rPr>
        <w:t xml:space="preserve">Esimerkki 8.2740</w:t>
      </w:r>
    </w:p>
    <w:p>
      <w:r>
        <w:t xml:space="preserve">Peli, joka julkaistiin Pohjois-Amerikan versio 7. lokakuuta 2008, pelataan alustalla, joka esiteltiin samana vuonna ?</w:t>
      </w:r>
    </w:p>
    <w:p>
      <w:r>
        <w:rPr>
          <w:b/>
        </w:rPr>
        <w:t xml:space="preserve">Tulos</w:t>
      </w:r>
    </w:p>
    <w:p>
      <w:r>
        <w:t xml:space="preserve">2005</w:t>
      </w:r>
    </w:p>
    <w:p>
      <w:r>
        <w:rPr>
          <w:b/>
        </w:rPr>
        <w:t xml:space="preserve">Esimerkki 8.2741</w:t>
      </w:r>
    </w:p>
    <w:p>
      <w:r>
        <w:t xml:space="preserve">Arthur W. Hummel Jr. oli kotoisin osavaltiosta, jossa oli kuinka monta piirikuntaa ?</w:t>
      </w:r>
    </w:p>
    <w:p>
      <w:r>
        <w:rPr>
          <w:b/>
        </w:rPr>
        <w:t xml:space="preserve">Tulos</w:t>
      </w:r>
    </w:p>
    <w:p>
      <w:r>
        <w:t xml:space="preserve">kaksikymmentäkolme</w:t>
      </w:r>
    </w:p>
    <w:p>
      <w:r>
        <w:rPr>
          <w:b/>
        </w:rPr>
        <w:t xml:space="preserve">Esimerkki 8.2742</w:t>
      </w:r>
    </w:p>
    <w:p>
      <w:r>
        <w:t xml:space="preserve">Millä kentillä vuoden 1997 NCAA Division I -mestari pelasi?</w:t>
      </w:r>
    </w:p>
    <w:p>
      <w:r>
        <w:rPr>
          <w:b/>
        </w:rPr>
        <w:t xml:space="preserve">Tulos</w:t>
      </w:r>
    </w:p>
    <w:p>
      <w:r>
        <w:t xml:space="preserve">Valley ja Keowee Vineyards -kurssit</w:t>
      </w:r>
    </w:p>
    <w:p>
      <w:r>
        <w:rPr>
          <w:b/>
        </w:rPr>
        <w:t xml:space="preserve">Esimerkki 8.2743</w:t>
      </w:r>
    </w:p>
    <w:p>
      <w:r>
        <w:t xml:space="preserve">Minä vuonna Long Trussin rakentama silta ja onko historiallinen katettu silta osoitteessa Ronceverte , Greenbrier County , West Virginia rakennettu ?</w:t>
      </w:r>
    </w:p>
    <w:p>
      <w:r>
        <w:rPr>
          <w:b/>
        </w:rPr>
        <w:t xml:space="preserve">Tulos</w:t>
      </w:r>
    </w:p>
    <w:p>
      <w:r>
        <w:t xml:space="preserve">1899</w:t>
      </w:r>
    </w:p>
    <w:p>
      <w:r>
        <w:rPr>
          <w:b/>
        </w:rPr>
        <w:t xml:space="preserve">Esimerkki 8.2744</w:t>
      </w:r>
    </w:p>
    <w:p>
      <w:r>
        <w:t xml:space="preserve">Mikä on kustantaja/emoyhtiö, jonka sanomalehti on Kenian suurin levikkiinen riippumaton sanomalehti 170 000 kappaleella?</w:t>
      </w:r>
    </w:p>
    <w:p>
      <w:r>
        <w:rPr>
          <w:b/>
        </w:rPr>
        <w:t xml:space="preserve">Tulos</w:t>
      </w:r>
    </w:p>
    <w:p>
      <w:r>
        <w:t xml:space="preserve">Nation Media Group</w:t>
      </w:r>
    </w:p>
    <w:p>
      <w:r>
        <w:rPr>
          <w:b/>
        </w:rPr>
        <w:t xml:space="preserve">Esimerkki 8.2745</w:t>
      </w:r>
    </w:p>
    <w:p>
      <w:r>
        <w:t xml:space="preserve">Vuoden 1294 konklaavissa paaviksi valittu valitsijamies syntyi kaupungissa, joka on minkä Italian alueen historiallinen ja taiteellinen keskus?</w:t>
      </w:r>
    </w:p>
    <w:p>
      <w:r>
        <w:rPr>
          <w:b/>
        </w:rPr>
        <w:t xml:space="preserve">Tulos</w:t>
      </w:r>
    </w:p>
    <w:p>
      <w:r>
        <w:t xml:space="preserve">Latin Valley</w:t>
      </w:r>
    </w:p>
    <w:p>
      <w:r>
        <w:rPr>
          <w:b/>
        </w:rPr>
        <w:t xml:space="preserve">Esimerkki 8.2746</w:t>
      </w:r>
    </w:p>
    <w:p>
      <w:r>
        <w:t xml:space="preserve">Ketkä ovat sarjan kaksi pisimpään toiminutta näyttelijää . ?</w:t>
      </w:r>
    </w:p>
    <w:p>
      <w:r>
        <w:rPr>
          <w:b/>
        </w:rPr>
        <w:t xml:space="preserve">Tulos</w:t>
      </w:r>
    </w:p>
    <w:p>
      <w:r>
        <w:t xml:space="preserve">Dennis Franz</w:t>
      </w:r>
    </w:p>
    <w:p>
      <w:r>
        <w:rPr>
          <w:b/>
        </w:rPr>
        <w:t xml:space="preserve">Esimerkki 8.2747</w:t>
      </w:r>
    </w:p>
    <w:p>
      <w:r>
        <w:t xml:space="preserve">Mikä on tämän 22. helmikuuta 1944 perustetun sotilasdivisioonan kenraalin lempinimi ?</w:t>
      </w:r>
    </w:p>
    <w:p>
      <w:r>
        <w:rPr>
          <w:b/>
        </w:rPr>
        <w:t xml:space="preserve">Tulos</w:t>
      </w:r>
    </w:p>
    <w:p>
      <w:r>
        <w:t xml:space="preserve">Tooey</w:t>
      </w:r>
    </w:p>
    <w:p>
      <w:r>
        <w:rPr>
          <w:b/>
        </w:rPr>
        <w:t xml:space="preserve">Esimerkki 8.2748</w:t>
      </w:r>
    </w:p>
    <w:p>
      <w:r>
        <w:t xml:space="preserve">Mikä on sen pelaajan poimintanumero, jonka jäsenyydessä on yli 9 300 kokopäiväistä opiskelijaa ja lähes 5 000 jatko-opiskelijaa?</w:t>
      </w:r>
    </w:p>
    <w:p>
      <w:r>
        <w:rPr>
          <w:b/>
        </w:rPr>
        <w:t xml:space="preserve">Tulos</w:t>
      </w:r>
    </w:p>
    <w:p>
      <w:r>
        <w:t xml:space="preserve">48</w:t>
      </w:r>
    </w:p>
    <w:p>
      <w:r>
        <w:rPr>
          <w:b/>
        </w:rPr>
        <w:t xml:space="preserve">Esimerkki 8.2749</w:t>
      </w:r>
    </w:p>
    <w:p>
      <w:r>
        <w:t xml:space="preserve">Mikä oli sen vieraan arvioitu vuosipalkka, jonka juontaja tunnetaan parhaiten Mateo Santosin roolistaan ?</w:t>
      </w:r>
    </w:p>
    <w:p>
      <w:r>
        <w:rPr>
          <w:b/>
        </w:rPr>
        <w:t xml:space="preserve">Tulos</w:t>
      </w:r>
    </w:p>
    <w:p>
      <w:r>
        <w:t xml:space="preserve">26,5 miljoonaa</w:t>
      </w:r>
    </w:p>
    <w:p>
      <w:r>
        <w:rPr>
          <w:b/>
        </w:rPr>
        <w:t xml:space="preserve">Esimerkki 8.2750</w:t>
      </w:r>
    </w:p>
    <w:p>
      <w:r>
        <w:t xml:space="preserve">Mistä nämä toimialat ovat peräisin, joihin tämä kansallisen pankkivalvontaviranomaisen toimiluvan saanut finanssiryhmä on erikoistunut?</w:t>
      </w:r>
    </w:p>
    <w:p>
      <w:r>
        <w:rPr>
          <w:b/>
        </w:rPr>
        <w:t xml:space="preserve">Tulos</w:t>
      </w:r>
    </w:p>
    <w:p>
      <w:r>
        <w:t xml:space="preserve">Italian renessanssi</w:t>
      </w:r>
    </w:p>
    <w:p>
      <w:r>
        <w:rPr>
          <w:b/>
        </w:rPr>
        <w:t xml:space="preserve">Esimerkki 8.2751</w:t>
      </w:r>
    </w:p>
    <w:p>
      <w:r>
        <w:t xml:space="preserve">Kuinka monta levyä on myynyt Alone In His Presence -albumilla esiintynyt artisti ?</w:t>
      </w:r>
    </w:p>
    <w:p>
      <w:r>
        <w:rPr>
          <w:b/>
        </w:rPr>
        <w:t xml:space="preserve">Tulos</w:t>
      </w:r>
    </w:p>
    <w:p>
      <w:r>
        <w:t xml:space="preserve">yli 12 miljoonaa</w:t>
      </w:r>
    </w:p>
    <w:p>
      <w:r>
        <w:rPr>
          <w:b/>
        </w:rPr>
        <w:t xml:space="preserve">Esimerkki 8.2752</w:t>
      </w:r>
    </w:p>
    <w:p>
      <w:r>
        <w:t xml:space="preserve">Mikä triathlon päättyy Norjan kahdeksanneksi korkeimman vuoren huipulle?</w:t>
      </w:r>
    </w:p>
    <w:p>
      <w:r>
        <w:rPr>
          <w:b/>
        </w:rPr>
        <w:t xml:space="preserve">Tulos</w:t>
      </w:r>
    </w:p>
    <w:p>
      <w:r>
        <w:t xml:space="preserve">Norseman triathlon</w:t>
      </w:r>
    </w:p>
    <w:p>
      <w:r>
        <w:rPr>
          <w:b/>
        </w:rPr>
        <w:t xml:space="preserve">Esimerkki 8.2753</w:t>
      </w:r>
    </w:p>
    <w:p>
      <w:r>
        <w:t xml:space="preserve">Kuinka monta tarjousta konferenssissa Wolfpack-nimisellä joukkueella on enemmän kuin Dolphins-nimisellä Syracuse-joukkueella ?</w:t>
      </w:r>
    </w:p>
    <w:p>
      <w:r>
        <w:rPr>
          <w:b/>
        </w:rPr>
        <w:t xml:space="preserve">Tulos</w:t>
      </w:r>
    </w:p>
    <w:p>
      <w:r>
        <w:t xml:space="preserve">6</w:t>
      </w:r>
    </w:p>
    <w:p>
      <w:r>
        <w:rPr>
          <w:b/>
        </w:rPr>
        <w:t xml:space="preserve">Esimerkki 8.2754</w:t>
      </w:r>
    </w:p>
    <w:p>
      <w:r>
        <w:t xml:space="preserve">Kuinka kaukana Chesterfield on siitä Englannissa sijaitsevasta paikasta, joka houkutteli 652 969 turistia vuonna 2009?</w:t>
      </w:r>
    </w:p>
    <w:p>
      <w:r>
        <w:rPr>
          <w:b/>
        </w:rPr>
        <w:t xml:space="preserve">Tulos</w:t>
      </w:r>
    </w:p>
    <w:p>
      <w:r>
        <w:t xml:space="preserve">9 mailia</w:t>
      </w:r>
    </w:p>
    <w:p>
      <w:r>
        <w:rPr>
          <w:b/>
        </w:rPr>
        <w:t xml:space="preserve">Esimerkki 8.2755</w:t>
      </w:r>
    </w:p>
    <w:p>
      <w:r>
        <w:t xml:space="preserve">Millä nimellä Washington Street 111:ssä sijaitseva rakennus tunnetaan?</w:t>
      </w:r>
    </w:p>
    <w:p>
      <w:r>
        <w:rPr>
          <w:b/>
        </w:rPr>
        <w:t xml:space="preserve">Tulos</w:t>
      </w:r>
    </w:p>
    <w:p>
      <w:r>
        <w:t xml:space="preserve">Chartiers Valley Railwayn rahtiasema</w:t>
      </w:r>
    </w:p>
    <w:p>
      <w:r>
        <w:rPr>
          <w:b/>
        </w:rPr>
        <w:t xml:space="preserve">Esimerkki 8.2756</w:t>
      </w:r>
    </w:p>
    <w:p>
      <w:r>
        <w:t xml:space="preserve">Mikä on sen valtion bruttotuote miljardeina vuonna 2017, joka on merkitty kenraaliksi, joka helpotti kansallisten metsävarantojen perustamista vuoden 1891 maanuudistuslain muutoksella ?</w:t>
      </w:r>
    </w:p>
    <w:p>
      <w:r>
        <w:rPr>
          <w:b/>
        </w:rPr>
        <w:t xml:space="preserve">Tulos</w:t>
      </w:r>
    </w:p>
    <w:p>
      <w:r>
        <w:t xml:space="preserve">359.12</w:t>
      </w:r>
    </w:p>
    <w:p>
      <w:r>
        <w:rPr>
          <w:b/>
        </w:rPr>
        <w:t xml:space="preserve">Esimerkki 8.2757</w:t>
      </w:r>
    </w:p>
    <w:p>
      <w:r>
        <w:t xml:space="preserve">Milloin Chesterfieldin stadionia käytettiin ensimmäisen kerran Superliigan pelipaikkana ?</w:t>
      </w:r>
    </w:p>
    <w:p>
      <w:r>
        <w:rPr>
          <w:b/>
        </w:rPr>
        <w:t xml:space="preserve">Tulos</w:t>
      </w:r>
    </w:p>
    <w:p>
      <w:r>
        <w:t xml:space="preserve">1871</w:t>
      </w:r>
    </w:p>
    <w:p>
      <w:r>
        <w:rPr>
          <w:b/>
        </w:rPr>
        <w:t xml:space="preserve">Esimerkki 8.2758</w:t>
      </w:r>
    </w:p>
    <w:p>
      <w:r>
        <w:t xml:space="preserve">Kuka omisti nykyisin toimistona käytettävän linnan vuosina 1508-1813?</w:t>
      </w:r>
    </w:p>
    <w:p>
      <w:r>
        <w:rPr>
          <w:b/>
        </w:rPr>
        <w:t xml:space="preserve">Tulos</w:t>
      </w:r>
    </w:p>
    <w:p>
      <w:r>
        <w:t xml:space="preserve">Banérin talo</w:t>
      </w:r>
    </w:p>
    <w:p>
      <w:r>
        <w:rPr>
          <w:b/>
        </w:rPr>
        <w:t xml:space="preserve">Esimerkki 8.2759</w:t>
      </w:r>
    </w:p>
    <w:p>
      <w:r>
        <w:t xml:space="preserve">Mikä vuosi on otsikko, joka kertoo kahden muinaisen soturin välisestä taistelusta ?</w:t>
      </w:r>
    </w:p>
    <w:p>
      <w:r>
        <w:rPr>
          <w:b/>
        </w:rPr>
        <w:t xml:space="preserve">Tulos</w:t>
      </w:r>
    </w:p>
    <w:p>
      <w:r>
        <w:t xml:space="preserve">2009</w:t>
      </w:r>
    </w:p>
    <w:p>
      <w:r>
        <w:rPr>
          <w:b/>
        </w:rPr>
        <w:t xml:space="preserve">Esimerkki 8.2760</w:t>
      </w:r>
    </w:p>
    <w:p>
      <w:r>
        <w:t xml:space="preserve">Kuinka monta vuotta Penningtonin koulun rehtorina oli se alumni, joka on tunnettu Penningtonin koulussa?</w:t>
      </w:r>
    </w:p>
    <w:p>
      <w:r>
        <w:rPr>
          <w:b/>
        </w:rPr>
        <w:t xml:space="preserve">Tulos</w:t>
      </w:r>
    </w:p>
    <w:p>
      <w:r>
        <w:t xml:space="preserve">30</w:t>
      </w:r>
    </w:p>
    <w:p>
      <w:r>
        <w:rPr>
          <w:b/>
        </w:rPr>
        <w:t xml:space="preserve">Esimerkki 8.2761</w:t>
      </w:r>
    </w:p>
    <w:p>
      <w:r>
        <w:t xml:space="preserve">Millä päivämäärällä vuoden 2005 Juno-palkinnon vuoden läpimurtoryhmästä voittanut yhtye ilmoitti reunion-kiertueesta hajoamisen jälkeen ?</w:t>
      </w:r>
    </w:p>
    <w:p>
      <w:r>
        <w:rPr>
          <w:b/>
        </w:rPr>
        <w:t xml:space="preserve">Tulos</w:t>
      </w:r>
    </w:p>
    <w:p>
      <w:r>
        <w:t xml:space="preserve">maaliskuu 9 , 2015</w:t>
      </w:r>
    </w:p>
    <w:p>
      <w:r>
        <w:rPr>
          <w:b/>
        </w:rPr>
        <w:t xml:space="preserve">Esimerkki 8.2762</w:t>
      </w:r>
    </w:p>
    <w:p>
      <w:r>
        <w:t xml:space="preserve">Mitä puoluetta Sid Spindler edusti senaatissa?</w:t>
      </w:r>
    </w:p>
    <w:p>
      <w:r>
        <w:rPr>
          <w:b/>
        </w:rPr>
        <w:t xml:space="preserve">Tulos</w:t>
      </w:r>
    </w:p>
    <w:p>
      <w:r>
        <w:t xml:space="preserve">Demokraatti</w:t>
      </w:r>
    </w:p>
    <w:p>
      <w:r>
        <w:rPr>
          <w:b/>
        </w:rPr>
        <w:t xml:space="preserve">Esimerkki 8.2763</w:t>
      </w:r>
    </w:p>
    <w:p>
      <w:r>
        <w:t xml:space="preserve">Dover 200 -kilpailun voittajasta ja O'Reilly Auto Parts 250 -kilpailun voittajasta kumpi voittaja syntyi toisena ?</w:t>
      </w:r>
    </w:p>
    <w:p>
      <w:r>
        <w:rPr>
          <w:b/>
        </w:rPr>
        <w:t xml:space="preserve">Tulos</w:t>
      </w:r>
    </w:p>
    <w:p>
      <w:r>
        <w:t xml:space="preserve">Aric Michael Almirola</w:t>
      </w:r>
    </w:p>
    <w:p>
      <w:r>
        <w:rPr>
          <w:b/>
        </w:rPr>
        <w:t xml:space="preserve">Esimerkki 8.2764</w:t>
      </w:r>
    </w:p>
    <w:p>
      <w:r>
        <w:t xml:space="preserve">Mikä on sen sarjan verkko, jossa Burt Reynolds esiintyi kahdesti Chuck Cormanina ?</w:t>
      </w:r>
    </w:p>
    <w:p>
      <w:r>
        <w:rPr>
          <w:b/>
        </w:rPr>
        <w:t xml:space="preserve">Tulos</w:t>
      </w:r>
    </w:p>
    <w:p>
      <w:r>
        <w:t xml:space="preserve">Syndication</w:t>
      </w:r>
    </w:p>
    <w:p>
      <w:r>
        <w:rPr>
          <w:b/>
        </w:rPr>
        <w:t xml:space="preserve">Esimerkki 8.2765</w:t>
      </w:r>
    </w:p>
    <w:p>
      <w:r>
        <w:t xml:space="preserve">Minkä tyyppistä suihkumoottoria Yhdysvaltojen ulkopuolella sijaitseva yritys käyttää?</w:t>
      </w:r>
    </w:p>
    <w:p>
      <w:r>
        <w:rPr>
          <w:b/>
        </w:rPr>
        <w:t xml:space="preserve">Tulos</w:t>
      </w:r>
    </w:p>
    <w:p>
      <w:r>
        <w:t xml:space="preserve">Esijäähdytetty</w:t>
      </w:r>
    </w:p>
    <w:p>
      <w:r>
        <w:rPr>
          <w:b/>
        </w:rPr>
        <w:t xml:space="preserve">Esimerkki 8.2766</w:t>
      </w:r>
    </w:p>
    <w:p>
      <w:r>
        <w:t xml:space="preserve">Missä on A.J.:n yliopiston kotijäähalli. Mleczko ?</w:t>
      </w:r>
    </w:p>
    <w:p>
      <w:r>
        <w:rPr>
          <w:b/>
        </w:rPr>
        <w:t xml:space="preserve">Tulos</w:t>
      </w:r>
    </w:p>
    <w:p>
      <w:r>
        <w:t xml:space="preserve">Bright Hockey Center</w:t>
      </w:r>
    </w:p>
    <w:p>
      <w:r>
        <w:rPr>
          <w:b/>
        </w:rPr>
        <w:t xml:space="preserve">Esimerkki 8.2767</w:t>
      </w:r>
    </w:p>
    <w:p>
      <w:r>
        <w:t xml:space="preserve">Mitä tehtiin NYC:n kaupunginosan, jossa arkkitehtuurikeskus sijaitsee, hollanninkieliselle nimelle, jotta sen nykyinen nimi muodostuisi?</w:t>
      </w:r>
    </w:p>
    <w:p>
      <w:r>
        <w:rPr>
          <w:b/>
        </w:rPr>
        <w:t xml:space="preserve">Tulos</w:t>
      </w:r>
    </w:p>
    <w:p>
      <w:r>
        <w:t xml:space="preserve">Anglicized</w:t>
      </w:r>
    </w:p>
    <w:p>
      <w:r>
        <w:rPr>
          <w:b/>
        </w:rPr>
        <w:t xml:space="preserve">Esimerkki 8.2768</w:t>
      </w:r>
    </w:p>
    <w:p>
      <w:r>
        <w:t xml:space="preserve">Minä vuonna maa, johon pelaaja Adam Henley kuuluu, pääsi jalkapallon MM-kisojen puolivälieriin ?</w:t>
      </w:r>
    </w:p>
    <w:p>
      <w:r>
        <w:rPr>
          <w:b/>
        </w:rPr>
        <w:t xml:space="preserve">Tulos</w:t>
      </w:r>
    </w:p>
    <w:p>
      <w:r>
        <w:t xml:space="preserve">1958</w:t>
      </w:r>
    </w:p>
    <w:p>
      <w:r>
        <w:rPr>
          <w:b/>
        </w:rPr>
        <w:t xml:space="preserve">Esimerkki 8.2769</w:t>
      </w:r>
    </w:p>
    <w:p>
      <w:r>
        <w:t xml:space="preserve">Milloin fiktiivistä kissaa Makuchaa esittävä tv-sarja esitettiin ensimmäisen kerran ?</w:t>
      </w:r>
    </w:p>
    <w:p>
      <w:r>
        <w:rPr>
          <w:b/>
        </w:rPr>
        <w:t xml:space="preserve">Tulos</w:t>
      </w:r>
    </w:p>
    <w:p>
      <w:r>
        <w:t xml:space="preserve">tammikuu 15 , 2016</w:t>
      </w:r>
    </w:p>
    <w:p>
      <w:r>
        <w:rPr>
          <w:b/>
        </w:rPr>
        <w:t xml:space="preserve">Esimerkki 8.2770</w:t>
      </w:r>
    </w:p>
    <w:p>
      <w:r>
        <w:t xml:space="preserve">Kansas Cityn joukkue, joka uudistui vuonna 2010 , sekä yksi muu joukkue , käyttävät mitä jalkapallokohtaista stadionia, joka sijaitsee Kansas Speedwayn lähellä ?</w:t>
      </w:r>
    </w:p>
    <w:p>
      <w:r>
        <w:rPr>
          <w:b/>
        </w:rPr>
        <w:t xml:space="preserve">Tulos</w:t>
      </w:r>
    </w:p>
    <w:p>
      <w:r>
        <w:t xml:space="preserve">Children 's Mercy Park</w:t>
      </w:r>
    </w:p>
    <w:p>
      <w:r>
        <w:rPr>
          <w:b/>
        </w:rPr>
        <w:t xml:space="preserve">Esimerkki 8.2771</w:t>
      </w:r>
    </w:p>
    <w:p>
      <w:r>
        <w:t xml:space="preserve">Kuinka paljon tienasi vuoden 1932 elokuva, jossa Greta Garbo näytteli Zaraa eli Mariea ?</w:t>
      </w:r>
    </w:p>
    <w:p>
      <w:r>
        <w:rPr>
          <w:b/>
        </w:rPr>
        <w:t xml:space="preserve">Tulos</w:t>
      </w:r>
    </w:p>
    <w:p>
      <w:r>
        <w:t xml:space="preserve">$ 1,362,000</w:t>
      </w:r>
    </w:p>
    <w:p>
      <w:r>
        <w:rPr>
          <w:b/>
        </w:rPr>
        <w:t xml:space="preserve">Esimerkki 8.2772</w:t>
      </w:r>
    </w:p>
    <w:p>
      <w:r>
        <w:t xml:space="preserve">Kuka on eniten pisteitä keränneen venäläisen veli ?</w:t>
      </w:r>
    </w:p>
    <w:p>
      <w:r>
        <w:rPr>
          <w:b/>
        </w:rPr>
        <w:t xml:space="preserve">Tulos</w:t>
      </w:r>
    </w:p>
    <w:p>
      <w:r>
        <w:t xml:space="preserve">Sergei Magerovski</w:t>
      </w:r>
    </w:p>
    <w:p>
      <w:r>
        <w:rPr>
          <w:b/>
        </w:rPr>
        <w:t xml:space="preserve">Esimerkki 8.2773</w:t>
      </w:r>
    </w:p>
    <w:p>
      <w:r>
        <w:t xml:space="preserve">Mikä oli Mary Maryn vuonna 2001 julkaistulla albumilla esiintynyt crossover-hitti ?</w:t>
      </w:r>
    </w:p>
    <w:p>
      <w:r>
        <w:rPr>
          <w:b/>
        </w:rPr>
        <w:t xml:space="preserve">Tulos</w:t>
      </w:r>
    </w:p>
    <w:p>
      <w:r>
        <w:t xml:space="preserve">Kahleet</w:t>
      </w:r>
    </w:p>
    <w:p>
      <w:r>
        <w:rPr>
          <w:b/>
        </w:rPr>
        <w:t xml:space="preserve">Esimerkki 8.2774</w:t>
      </w:r>
    </w:p>
    <w:p>
      <w:r>
        <w:t xml:space="preserve">Royal Opera ja Grand Théâtre de Genève -teatteri, kumpi niistä on rakennettu aikaisemmin?</w:t>
      </w:r>
    </w:p>
    <w:p>
      <w:r>
        <w:rPr>
          <w:b/>
        </w:rPr>
        <w:t xml:space="preserve">Tulos</w:t>
      </w:r>
    </w:p>
    <w:p>
      <w:r>
        <w:t xml:space="preserve">Kuninkaallinen ooppera</w:t>
      </w:r>
    </w:p>
    <w:p>
      <w:r>
        <w:rPr>
          <w:b/>
        </w:rPr>
        <w:t xml:space="preserve">Esimerkki 8.2775</w:t>
      </w:r>
    </w:p>
    <w:p>
      <w:r>
        <w:t xml:space="preserve">Mikä on 1. elokuuta 2009 avatun Soulin puiston sijainti - Gu ?</w:t>
      </w:r>
    </w:p>
    <w:p>
      <w:r>
        <w:rPr>
          <w:b/>
        </w:rPr>
        <w:t xml:space="preserve">Tulos</w:t>
      </w:r>
    </w:p>
    <w:p>
      <w:r>
        <w:t xml:space="preserve">Jongno-gu</w:t>
      </w:r>
    </w:p>
    <w:p>
      <w:r>
        <w:rPr>
          <w:b/>
        </w:rPr>
        <w:t xml:space="preserve">Esimerkki 8.2776</w:t>
      </w:r>
    </w:p>
    <w:p>
      <w:r>
        <w:t xml:space="preserve">Mihin järjestöön reformoidun episkopaalisen kirkon tuleva perustaja kuului aiemmin ?</w:t>
      </w:r>
    </w:p>
    <w:p>
      <w:r>
        <w:rPr>
          <w:b/>
        </w:rPr>
        <w:t xml:space="preserve">Tulos</w:t>
      </w:r>
    </w:p>
    <w:p>
      <w:r>
        <w:t xml:space="preserve">Protestanttinen episkopaalinen kirkko</w:t>
      </w:r>
    </w:p>
    <w:p>
      <w:r>
        <w:rPr>
          <w:b/>
        </w:rPr>
        <w:t xml:space="preserve">Esimerkki 8.2777</w:t>
      </w:r>
    </w:p>
    <w:p>
      <w:r>
        <w:t xml:space="preserve">Minä vuonna avattiin maan 11. suurin ostoskeskus vuonna 2010 ?</w:t>
      </w:r>
    </w:p>
    <w:p>
      <w:r>
        <w:rPr>
          <w:b/>
        </w:rPr>
        <w:t xml:space="preserve">Tulos</w:t>
      </w:r>
    </w:p>
    <w:p>
      <w:r>
        <w:t xml:space="preserve">1895</w:t>
      </w:r>
    </w:p>
    <w:p>
      <w:r>
        <w:rPr>
          <w:b/>
        </w:rPr>
        <w:t xml:space="preserve">Esimerkki 8.2778</w:t>
      </w:r>
    </w:p>
    <w:p>
      <w:r>
        <w:t xml:space="preserve">Minkä joen rannalla on kaupunginosa, jossa on yleissivistävä korkeakoulu ?</w:t>
      </w:r>
    </w:p>
    <w:p>
      <w:r>
        <w:rPr>
          <w:b/>
        </w:rPr>
        <w:t xml:space="preserve">Tulos</w:t>
      </w:r>
    </w:p>
    <w:p>
      <w:r>
        <w:t xml:space="preserve">Kaveri</w:t>
      </w:r>
    </w:p>
    <w:p>
      <w:r>
        <w:rPr>
          <w:b/>
        </w:rPr>
        <w:t xml:space="preserve">Esimerkki 8.2779</w:t>
      </w:r>
    </w:p>
    <w:p>
      <w:r>
        <w:t xml:space="preserve">Minä vuonna historiallinen muistomerkki sijoitettiin Yhdysvaltain edustajainhuoneen puhemiehen kotiin vuosina 1903-1911 ?</w:t>
      </w:r>
    </w:p>
    <w:p>
      <w:r>
        <w:rPr>
          <w:b/>
        </w:rPr>
        <w:t xml:space="preserve">Tulos</w:t>
      </w:r>
    </w:p>
    <w:p>
      <w:r>
        <w:t xml:space="preserve">1966</w:t>
      </w:r>
    </w:p>
    <w:p>
      <w:r>
        <w:rPr>
          <w:b/>
        </w:rPr>
        <w:t xml:space="preserve">Esimerkki 8.2780</w:t>
      </w:r>
    </w:p>
    <w:p>
      <w:r>
        <w:t xml:space="preserve">Mikä on sen kirkon kirkkokunta, joka on merkitty Englannin kansalliseen kulttuuriperintöluetteloon (National Heritage List for England) Grade II*-luokan rakennukseksi?</w:t>
      </w:r>
    </w:p>
    <w:p>
      <w:r>
        <w:rPr>
          <w:b/>
        </w:rPr>
        <w:t xml:space="preserve">Tulos</w:t>
      </w:r>
    </w:p>
    <w:p>
      <w:r>
        <w:t xml:space="preserve">Englannin kirkko</w:t>
      </w:r>
    </w:p>
    <w:p>
      <w:r>
        <w:rPr>
          <w:b/>
        </w:rPr>
        <w:t xml:space="preserve">Esimerkki 8.2781</w:t>
      </w:r>
    </w:p>
    <w:p>
      <w:r>
        <w:t xml:space="preserve">Milloin perustettiin pelipaikka, jossa pelasi kilpailija, joka vuonna 2012 sijoittui Australian konferenssin ykköseksi ?</w:t>
      </w:r>
    </w:p>
    <w:p>
      <w:r>
        <w:rPr>
          <w:b/>
        </w:rPr>
        <w:t xml:space="preserve">Tulos</w:t>
      </w:r>
    </w:p>
    <w:p>
      <w:r>
        <w:t xml:space="preserve">1875</w:t>
      </w:r>
    </w:p>
    <w:p>
      <w:r>
        <w:rPr>
          <w:b/>
        </w:rPr>
        <w:t xml:space="preserve">Esimerkki 8.2782</w:t>
      </w:r>
    </w:p>
    <w:p>
      <w:r>
        <w:t xml:space="preserve">Minkä C-kirjaimella alkavan tuotemerkin omistaa lokakuussa 2007 perustettu yritys?</w:t>
      </w:r>
    </w:p>
    <w:p>
      <w:r>
        <w:rPr>
          <w:b/>
        </w:rPr>
        <w:t xml:space="preserve">Tulos</w:t>
      </w:r>
    </w:p>
    <w:p>
      <w:r>
        <w:t xml:space="preserve">Klassinen 103.1 FM</w:t>
      </w:r>
    </w:p>
    <w:p>
      <w:r>
        <w:rPr>
          <w:b/>
        </w:rPr>
        <w:t xml:space="preserve">Esimerkki 8.2783</w:t>
      </w:r>
    </w:p>
    <w:p>
      <w:r>
        <w:t xml:space="preserve">Mikä on Yinchuanin prefektuuritason kaupungin hallinnassa olevan paikan nimi, jonka nimi alkaa numerolla 6?</w:t>
      </w:r>
    </w:p>
    <w:p>
      <w:r>
        <w:rPr>
          <w:b/>
        </w:rPr>
        <w:t xml:space="preserve">Tulos</w:t>
      </w:r>
    </w:p>
    <w:p>
      <w:r>
        <w:t xml:space="preserve">Lingwun uuni</w:t>
      </w:r>
    </w:p>
    <w:p>
      <w:r>
        <w:rPr>
          <w:b/>
        </w:rPr>
        <w:t xml:space="preserve">Esimerkki 8.2784</w:t>
      </w:r>
    </w:p>
    <w:p>
      <w:r>
        <w:t xml:space="preserve">Mikä on sen historiallisen paikan nimi, jonka kaupungin väkiluku oli 123 vuoden 2010 väestönlaskennassa?</w:t>
      </w:r>
    </w:p>
    <w:p>
      <w:r>
        <w:rPr>
          <w:b/>
        </w:rPr>
        <w:t xml:space="preserve">Tulos</w:t>
      </w:r>
    </w:p>
    <w:p>
      <w:r>
        <w:t xml:space="preserve">Puiston päämaja , Lassen Volcanicin kansallispuisto</w:t>
      </w:r>
    </w:p>
    <w:p>
      <w:r>
        <w:rPr>
          <w:b/>
        </w:rPr>
        <w:t xml:space="preserve">Esimerkki 8.2785</w:t>
      </w:r>
    </w:p>
    <w:p>
      <w:r>
        <w:t xml:space="preserve">Mikä on sen maan väkiluku, joka kuuluu Kansainyhteisön valtakuntiin kuningatar Elisabet II:n monarkian alaisuudessa?</w:t>
      </w:r>
    </w:p>
    <w:p>
      <w:r>
        <w:rPr>
          <w:b/>
        </w:rPr>
        <w:t xml:space="preserve">Tulos</w:t>
      </w:r>
    </w:p>
    <w:p>
      <w:r>
        <w:t xml:space="preserve">402,576</w:t>
      </w:r>
    </w:p>
    <w:p>
      <w:r>
        <w:rPr>
          <w:b/>
        </w:rPr>
        <w:t xml:space="preserve">Esimerkki 8.2786</w:t>
      </w:r>
    </w:p>
    <w:p>
      <w:r>
        <w:t xml:space="preserve">Kuinka monta yleisurheiluohjelmaa on entisessä Koillisjäsenessä ?</w:t>
      </w:r>
    </w:p>
    <w:p>
      <w:r>
        <w:rPr>
          <w:b/>
        </w:rPr>
        <w:t xml:space="preserve">Tulos</w:t>
      </w:r>
    </w:p>
    <w:p>
      <w:r>
        <w:t xml:space="preserve">16</w:t>
      </w:r>
    </w:p>
    <w:p>
      <w:r>
        <w:rPr>
          <w:b/>
        </w:rPr>
        <w:t xml:space="preserve">Esimerkki 8.2787</w:t>
      </w:r>
    </w:p>
    <w:p>
      <w:r>
        <w:t xml:space="preserve">Mikä on sen NFL-joukkueen divisioona, jonka kotiotteluissa käy keskimäärin 19 517 katsojaa?</w:t>
      </w:r>
    </w:p>
    <w:p>
      <w:r>
        <w:rPr>
          <w:b/>
        </w:rPr>
        <w:t xml:space="preserve">Tulos</w:t>
      </w:r>
    </w:p>
    <w:p>
      <w:r>
        <w:t xml:space="preserve">Metropolitan Division</w:t>
      </w:r>
    </w:p>
    <w:p>
      <w:r>
        <w:rPr>
          <w:b/>
        </w:rPr>
        <w:t xml:space="preserve">Esimerkki 8.2788</w:t>
      </w:r>
    </w:p>
    <w:p>
      <w:r>
        <w:t xml:space="preserve">Kuka on Linaten lentoaseman 403 247 matkustajaa vuosittain vastaanottavan lentoaseman nimenkirjoittaja?</w:t>
      </w:r>
    </w:p>
    <w:p>
      <w:r>
        <w:rPr>
          <w:b/>
        </w:rPr>
        <w:t xml:space="preserve">Tulos</w:t>
      </w:r>
    </w:p>
    <w:p>
      <w:r>
        <w:t xml:space="preserve">Paavi Johannes Paavali II</w:t>
      </w:r>
    </w:p>
    <w:p>
      <w:r>
        <w:rPr>
          <w:b/>
        </w:rPr>
        <w:t xml:space="preserve">Esimerkki 8.2789</w:t>
      </w:r>
    </w:p>
    <w:p>
      <w:r>
        <w:t xml:space="preserve">Mikä on sen kulttuurikokonaisuuden nimi, jonka sijaintipaikka muodostettiin vuonna 1947 Kyobashin ja Nihonbashin kaupunginosien yhdistyessä ?</w:t>
      </w:r>
    </w:p>
    <w:p>
      <w:r>
        <w:rPr>
          <w:b/>
        </w:rPr>
        <w:t xml:space="preserve">Tulos</w:t>
      </w:r>
    </w:p>
    <w:p>
      <w:r>
        <w:t xml:space="preserve">Humantrust Cinema Yurakucho</w:t>
      </w:r>
    </w:p>
    <w:p>
      <w:r>
        <w:rPr>
          <w:b/>
        </w:rPr>
        <w:t xml:space="preserve">Esimerkki 8.2790</w:t>
      </w:r>
    </w:p>
    <w:p>
      <w:r>
        <w:t xml:space="preserve">Mikä on 26. syyskuuta 1965 kuolleen henkilön luokkavuosi?</w:t>
      </w:r>
    </w:p>
    <w:p>
      <w:r>
        <w:rPr>
          <w:b/>
        </w:rPr>
        <w:t xml:space="preserve">Tulos</w:t>
      </w:r>
    </w:p>
    <w:p>
      <w:r>
        <w:t xml:space="preserve">1959 ex</w:t>
      </w:r>
    </w:p>
    <w:p>
      <w:r>
        <w:rPr>
          <w:b/>
        </w:rPr>
        <w:t xml:space="preserve">Esimerkki 8.2791</w:t>
      </w:r>
    </w:p>
    <w:p>
      <w:r>
        <w:t xml:space="preserve">Kun joukkue, jonka fanikunta on enimmäkseen Long Islandilta, pääsi viimeksi Stanley Cupin finaaleihin, kuka oli heidän vastustajansa?</w:t>
      </w:r>
    </w:p>
    <w:p>
      <w:r>
        <w:rPr>
          <w:b/>
        </w:rPr>
        <w:t xml:space="preserve">Tulos</w:t>
      </w:r>
    </w:p>
    <w:p>
      <w:r>
        <w:t xml:space="preserve">Edmonton Oilers</w:t>
      </w:r>
    </w:p>
    <w:p>
      <w:r>
        <w:rPr>
          <w:b/>
        </w:rPr>
        <w:t xml:space="preserve">Esimerkki 8.2792</w:t>
      </w:r>
    </w:p>
    <w:p>
      <w:r>
        <w:t xml:space="preserve">Mikä on vuonna 2013 perustetun laitoksen sijaintipaikka?</w:t>
      </w:r>
    </w:p>
    <w:p>
      <w:r>
        <w:rPr>
          <w:b/>
        </w:rPr>
        <w:t xml:space="preserve">Tulos</w:t>
      </w:r>
    </w:p>
    <w:p>
      <w:r>
        <w:t xml:space="preserve">Macon</w:t>
      </w:r>
    </w:p>
    <w:p>
      <w:r>
        <w:rPr>
          <w:b/>
        </w:rPr>
        <w:t xml:space="preserve">Esimerkki 8.2793</w:t>
      </w:r>
    </w:p>
    <w:p>
      <w:r>
        <w:t xml:space="preserve">Minä vuonna Cupertinossa , Kaliforniassa pääkonttoriaan pitävä yritys lanseerasi pikaviestipalvelunsa ?</w:t>
      </w:r>
    </w:p>
    <w:p>
      <w:r>
        <w:rPr>
          <w:b/>
        </w:rPr>
        <w:t xml:space="preserve">Tulos</w:t>
      </w:r>
    </w:p>
    <w:p>
      <w:r>
        <w:t xml:space="preserve">2011</w:t>
      </w:r>
    </w:p>
    <w:p>
      <w:r>
        <w:rPr>
          <w:b/>
        </w:rPr>
        <w:t xml:space="preserve">Esimerkki 8.2794</w:t>
      </w:r>
    </w:p>
    <w:p>
      <w:r>
        <w:t xml:space="preserve">Mihin seminaariin Drew Taggartin käymän yliopiston juuret juontavat ?</w:t>
      </w:r>
    </w:p>
    <w:p>
      <w:r>
        <w:rPr>
          <w:b/>
        </w:rPr>
        <w:t xml:space="preserve">Tulos</w:t>
      </w:r>
    </w:p>
    <w:p>
      <w:r>
        <w:t xml:space="preserve">Genesee Wesleyan Seminary</w:t>
      </w:r>
    </w:p>
    <w:p>
      <w:r>
        <w:rPr>
          <w:b/>
        </w:rPr>
        <w:t xml:space="preserve">Esimerkki 8.2795</w:t>
      </w:r>
    </w:p>
    <w:p>
      <w:r>
        <w:t xml:space="preserve">Mikä on opiston kaupunki, jonka keskimääräinen luokkakoko on 25 ?</w:t>
      </w:r>
    </w:p>
    <w:p>
      <w:r>
        <w:rPr>
          <w:b/>
        </w:rPr>
        <w:t xml:space="preserve">Tulos</w:t>
      </w:r>
    </w:p>
    <w:p>
      <w:r>
        <w:t xml:space="preserve">Calgary</w:t>
      </w:r>
    </w:p>
    <w:p>
      <w:r>
        <w:rPr>
          <w:b/>
        </w:rPr>
        <w:t xml:space="preserve">Esimerkki 8.2796</w:t>
      </w:r>
    </w:p>
    <w:p>
      <w:r>
        <w:t xml:space="preserve">Minkä pistemäärän saavutti 18. elokuuta 1935 syntynyt urheilija ?</w:t>
      </w:r>
    </w:p>
    <w:p>
      <w:r>
        <w:rPr>
          <w:b/>
        </w:rPr>
        <w:t xml:space="preserve">Tulos</w:t>
      </w:r>
    </w:p>
    <w:p>
      <w:r>
        <w:t xml:space="preserve">8,683</w:t>
      </w:r>
    </w:p>
    <w:p>
      <w:r>
        <w:rPr>
          <w:b/>
        </w:rPr>
        <w:t xml:space="preserve">Esimerkki 8.2797</w:t>
      </w:r>
    </w:p>
    <w:p>
      <w:r>
        <w:t xml:space="preserve">Kuka oli sen joukkueen manageri, joka hajosi toisen kauden jälkeen ykkösketjussa , periessään liigapaikan vuodelle 2017 ?</w:t>
      </w:r>
    </w:p>
    <w:p>
      <w:r>
        <w:rPr>
          <w:b/>
        </w:rPr>
        <w:t xml:space="preserve">Tulos</w:t>
      </w:r>
    </w:p>
    <w:p>
      <w:r>
        <w:t xml:space="preserve">Gert Olesk</w:t>
      </w:r>
    </w:p>
    <w:p>
      <w:r>
        <w:rPr>
          <w:b/>
        </w:rPr>
        <w:t xml:space="preserve">Esimerkki 8.2798</w:t>
      </w:r>
    </w:p>
    <w:p>
      <w:r>
        <w:t xml:space="preserve">Mikä on Lambda Chi Alpha -veljestön ansioituneen alumni-veljen alkuperäinen luku?</w:t>
      </w:r>
    </w:p>
    <w:p>
      <w:r>
        <w:rPr>
          <w:b/>
        </w:rPr>
        <w:t xml:space="preserve">Tulos</w:t>
      </w:r>
    </w:p>
    <w:p>
      <w:r>
        <w:t xml:space="preserve">Etelä-Dakotan yliopisto</w:t>
      </w:r>
    </w:p>
    <w:p>
      <w:r>
        <w:rPr>
          <w:b/>
        </w:rPr>
        <w:t xml:space="preserve">Esimerkki 8.2799</w:t>
      </w:r>
    </w:p>
    <w:p>
      <w:r>
        <w:t xml:space="preserve">Minkä elokuvan sivuosiin kuului Warner Oland ja kenen kanssa ohjaaja voitti parhaan tarinan Oscar-palkinnon elokuvastaan A Star Is Born ?</w:t>
      </w:r>
    </w:p>
    <w:p>
      <w:r>
        <w:rPr>
          <w:b/>
        </w:rPr>
        <w:t xml:space="preserve">Tulos</w:t>
      </w:r>
    </w:p>
    <w:p>
      <w:r>
        <w:t xml:space="preserve">Chinatownin yöt</w:t>
      </w:r>
    </w:p>
    <w:p>
      <w:r>
        <w:rPr>
          <w:b/>
        </w:rPr>
        <w:t xml:space="preserve">Esimerkki 8.2800</w:t>
      </w:r>
    </w:p>
    <w:p>
      <w:r>
        <w:t xml:space="preserve">Mikä on Lloyd Baconin ohjaaman ja Robert Lordin ja Bolton Malloryn käsikirjoittaman elokuvan laji ?</w:t>
      </w:r>
    </w:p>
    <w:p>
      <w:r>
        <w:rPr>
          <w:b/>
        </w:rPr>
        <w:t xml:space="preserve">Tulos</w:t>
      </w:r>
    </w:p>
    <w:p>
      <w:r>
        <w:t xml:space="preserve">Komedia</w:t>
      </w:r>
    </w:p>
    <w:p>
      <w:r>
        <w:rPr>
          <w:b/>
        </w:rPr>
        <w:t xml:space="preserve">Esimerkki 8.2801</w:t>
      </w:r>
    </w:p>
    <w:p>
      <w:r>
        <w:t xml:space="preserve">Mikä on Comedy Centralin viidenneksi parhaaksi stand up -koomikoksi äänestämän vieraan päivämäärä ?</w:t>
      </w:r>
    </w:p>
    <w:p>
      <w:r>
        <w:rPr>
          <w:b/>
        </w:rPr>
        <w:t xml:space="preserve">Tulos</w:t>
      </w:r>
    </w:p>
    <w:p>
      <w:r>
        <w:t xml:space="preserve">8. syyskuuta</w:t>
      </w:r>
    </w:p>
    <w:p>
      <w:r>
        <w:rPr>
          <w:b/>
        </w:rPr>
        <w:t xml:space="preserve">Esimerkki 8.2802</w:t>
      </w:r>
    </w:p>
    <w:p>
      <w:r>
        <w:t xml:space="preserve">Milloin uusin puolue perustettiin ?</w:t>
      </w:r>
    </w:p>
    <w:p>
      <w:r>
        <w:rPr>
          <w:b/>
        </w:rPr>
        <w:t xml:space="preserve">Tulos</w:t>
      </w:r>
    </w:p>
    <w:p>
      <w:r>
        <w:t xml:space="preserve">24. marraskuuta 2005</w:t>
      </w:r>
    </w:p>
    <w:p>
      <w:r>
        <w:rPr>
          <w:b/>
        </w:rPr>
        <w:t xml:space="preserve">Esimerkki 8.2803</w:t>
      </w:r>
    </w:p>
    <w:p>
      <w:r>
        <w:t xml:space="preserve">UEFA Super Cupin 31. osakilpailun voittaja on seura mistä maasta?</w:t>
      </w:r>
    </w:p>
    <w:p>
      <w:r>
        <w:rPr>
          <w:b/>
        </w:rPr>
        <w:t xml:space="preserve">Tulos</w:t>
      </w:r>
    </w:p>
    <w:p>
      <w:r>
        <w:t xml:space="preserve">Espanja</w:t>
      </w:r>
    </w:p>
    <w:p>
      <w:r>
        <w:rPr>
          <w:b/>
        </w:rPr>
        <w:t xml:space="preserve">Esimerkki 8.2804</w:t>
      </w:r>
    </w:p>
    <w:p>
      <w:r>
        <w:t xml:space="preserve">Mitä vuosipäivää juhli vuonna 2018 joukkue, joka isännöi Pohjois-Amerikan joukkuetta, jonka värit olivat sinivalkoiset, kuusi vuotta ennen kuin tuo Pohjois-Amerikan joukkue isännöi Américaa CONCACAFin Mestarien liigan ottelussa 29. huhtikuuta ?</w:t>
      </w:r>
    </w:p>
    <w:p>
      <w:r>
        <w:rPr>
          <w:b/>
        </w:rPr>
        <w:t xml:space="preserve">Tulos</w:t>
      </w:r>
    </w:p>
    <w:p>
      <w:r>
        <w:t xml:space="preserve">35.</w:t>
      </w:r>
    </w:p>
    <w:p>
      <w:r>
        <w:rPr>
          <w:b/>
        </w:rPr>
        <w:t xml:space="preserve">Esimerkki 8.2805</w:t>
      </w:r>
    </w:p>
    <w:p>
      <w:r>
        <w:t xml:space="preserve">Mitkä olympialaiset innoittivat vuoden 1959 kansainvälisten maastojuoksumestaruuskilpailujen viidenneksi sijoittunutta juoksijaa ryhtymään juoksijaksi ?</w:t>
      </w:r>
    </w:p>
    <w:p>
      <w:r>
        <w:rPr>
          <w:b/>
        </w:rPr>
        <w:t xml:space="preserve">Tulos</w:t>
      </w:r>
    </w:p>
    <w:p>
      <w:r>
        <w:t xml:space="preserve">Vuoden 1948 olympialaiset</w:t>
      </w:r>
    </w:p>
    <w:p>
      <w:r>
        <w:rPr>
          <w:b/>
        </w:rPr>
        <w:t xml:space="preserve">Esimerkki 8.2806</w:t>
      </w:r>
    </w:p>
    <w:p>
      <w:r>
        <w:t xml:space="preserve">Kuka on vain yhden kauden kestäneen sarjan keskushenkilö, jonka Viceland jatkoi vuonna 2018 ?</w:t>
      </w:r>
    </w:p>
    <w:p>
      <w:r>
        <w:rPr>
          <w:b/>
        </w:rPr>
        <w:t xml:space="preserve">Tulos</w:t>
      </w:r>
    </w:p>
    <w:p>
      <w:r>
        <w:t xml:space="preserve">Spider-Man</w:t>
      </w:r>
    </w:p>
    <w:p>
      <w:r>
        <w:rPr>
          <w:b/>
        </w:rPr>
        <w:t xml:space="preserve">Esimerkki 8.2807</w:t>
      </w:r>
    </w:p>
    <w:p>
      <w:r>
        <w:t xml:space="preserve">Tuottaa yksi show joka kolmas kuukausi , naisten paini tapahtuma oli ei-objektiivinen foorumi, jossa näyttää urheilijan 's taitoja , joka edisti Dave Prazak ja eläkkeellä , kanadalainen painija, joka on mikä oikea nimi ?</w:t>
      </w:r>
    </w:p>
    <w:p>
      <w:r>
        <w:rPr>
          <w:b/>
        </w:rPr>
        <w:t xml:space="preserve">Tulos</w:t>
      </w:r>
    </w:p>
    <w:p>
      <w:r>
        <w:t xml:space="preserve">Cathy Allison Corino</w:t>
      </w:r>
    </w:p>
    <w:p>
      <w:r>
        <w:rPr>
          <w:b/>
        </w:rPr>
        <w:t xml:space="preserve">Esimerkki 8.2808</w:t>
      </w:r>
    </w:p>
    <w:p>
      <w:r>
        <w:t xml:space="preserve">Mikä on sen maan pääkaupunki, jota tämä maratonilla ja 10 000 metrin juoksussa kilpaillut urheilija edusti ?</w:t>
      </w:r>
    </w:p>
    <w:p>
      <w:r>
        <w:rPr>
          <w:b/>
        </w:rPr>
        <w:t xml:space="preserve">Tulos</w:t>
      </w:r>
    </w:p>
    <w:p>
      <w:r>
        <w:t xml:space="preserve">Rabat</w:t>
      </w:r>
    </w:p>
    <w:p>
      <w:r>
        <w:rPr>
          <w:b/>
        </w:rPr>
        <w:t xml:space="preserve">Esimerkki 8.2809</w:t>
      </w:r>
    </w:p>
    <w:p>
      <w:r>
        <w:t xml:space="preserve">Kuka kirjoitti laulun, jonka on levyttänyt 17. elokuuta 1954 kuollut artisti ?</w:t>
      </w:r>
    </w:p>
    <w:p>
      <w:r>
        <w:rPr>
          <w:b/>
        </w:rPr>
        <w:t xml:space="preserve">Tulos</w:t>
      </w:r>
    </w:p>
    <w:p>
      <w:r>
        <w:t xml:space="preserve">George M. Cohan</w:t>
      </w:r>
    </w:p>
    <w:p>
      <w:r>
        <w:rPr>
          <w:b/>
        </w:rPr>
        <w:t xml:space="preserve">Esimerkki 8.2810</w:t>
      </w:r>
    </w:p>
    <w:p>
      <w:r>
        <w:t xml:space="preserve">Kuka brittiläissyntyinen keskikenttäpelaaja vapautui Cambridge Unitedista kauden 2104-15 päätteeksi ?</w:t>
      </w:r>
    </w:p>
    <w:p>
      <w:r>
        <w:rPr>
          <w:b/>
        </w:rPr>
        <w:t xml:space="preserve">Tulos</w:t>
      </w:r>
    </w:p>
    <w:p>
      <w:r>
        <w:t xml:space="preserve">Luke Chadwick</w:t>
      </w:r>
    </w:p>
    <w:p>
      <w:r>
        <w:rPr>
          <w:b/>
        </w:rPr>
        <w:t xml:space="preserve">Esimerkki 8.2811</w:t>
      </w:r>
    </w:p>
    <w:p>
      <w:r>
        <w:t xml:space="preserve">Kilowatin 99 ja 150 välillä millaista musiikkia palvelu lähettää ?</w:t>
      </w:r>
    </w:p>
    <w:p>
      <w:r>
        <w:rPr>
          <w:b/>
        </w:rPr>
        <w:t xml:space="preserve">Tulos</w:t>
      </w:r>
    </w:p>
    <w:p>
      <w:r>
        <w:t xml:space="preserve">Klassinen</w:t>
      </w:r>
    </w:p>
    <w:p>
      <w:r>
        <w:rPr>
          <w:b/>
        </w:rPr>
        <w:t xml:space="preserve">Esimerkki 8.2812</w:t>
      </w:r>
    </w:p>
    <w:p>
      <w:r>
        <w:t xml:space="preserve">Mikä on 13. huhtikuuta 1931 syntyneen ohjaajan elokuvan nimi ?</w:t>
      </w:r>
    </w:p>
    <w:p>
      <w:r>
        <w:rPr>
          <w:b/>
        </w:rPr>
        <w:t xml:space="preserve">Tulos</w:t>
      </w:r>
    </w:p>
    <w:p>
      <w:r>
        <w:t xml:space="preserve">Suloinen valehtelija</w:t>
      </w:r>
    </w:p>
    <w:p>
      <w:r>
        <w:rPr>
          <w:b/>
        </w:rPr>
        <w:t xml:space="preserve">Esimerkki 8.2813</w:t>
      </w:r>
    </w:p>
    <w:p>
      <w:r>
        <w:t xml:space="preserve">Missä kaupungissa sijaitsee tämä vuonna 1909 perustettu julkinen tutkimusyliopisto, joka osallistuu tähän vuonna 2015 perustettuun konferenssiin, joka on tarkoitettu kouluille, jotka sponsoroivat naisten keilailujoukkueita?</w:t>
      </w:r>
    </w:p>
    <w:p>
      <w:r>
        <w:rPr>
          <w:b/>
        </w:rPr>
        <w:t xml:space="preserve">Tulos</w:t>
      </w:r>
    </w:p>
    <w:p>
      <w:r>
        <w:t xml:space="preserve">Jonesboro , Arkansas</w:t>
      </w:r>
    </w:p>
    <w:p>
      <w:r>
        <w:rPr>
          <w:b/>
        </w:rPr>
        <w:t xml:space="preserve">Esimerkki 8.2814</w:t>
      </w:r>
    </w:p>
    <w:p>
      <w:r>
        <w:t xml:space="preserve">Kuinka monta César-ehdokkuutta Maïwennin ohjaama elokuva sai vuonna 2011 ?</w:t>
      </w:r>
    </w:p>
    <w:p>
      <w:r>
        <w:rPr>
          <w:b/>
        </w:rPr>
        <w:t xml:space="preserve">Tulos</w:t>
      </w:r>
    </w:p>
    <w:p>
      <w:r>
        <w:t xml:space="preserve">kolmetoista</w:t>
      </w:r>
    </w:p>
    <w:p>
      <w:r>
        <w:rPr>
          <w:b/>
        </w:rPr>
        <w:t xml:space="preserve">Esimerkki 8.2815</w:t>
      </w:r>
    </w:p>
    <w:p>
      <w:r>
        <w:t xml:space="preserve">Minkä draamaelokuvan ohjaaja voitti hopeapalkinnon parhaasta ohjauksesta 2. Moskovan kansainvälisillä elokuvafestivaaleilla ?</w:t>
      </w:r>
    </w:p>
    <w:p>
      <w:r>
        <w:rPr>
          <w:b/>
        </w:rPr>
        <w:t xml:space="preserve">Tulos</w:t>
      </w:r>
    </w:p>
    <w:p>
      <w:r>
        <w:t xml:space="preserve">Kotelo</w:t>
      </w:r>
    </w:p>
    <w:p>
      <w:r>
        <w:rPr>
          <w:b/>
        </w:rPr>
        <w:t xml:space="preserve">Esimerkki 8.2816</w:t>
      </w:r>
    </w:p>
    <w:p>
      <w:r>
        <w:t xml:space="preserve">Vuonna 1963 perustettu seura pelasi mitä puoliammattimaista joukkuetta vastaan, jonka kotipaikka on Yogyakarta ?</w:t>
      </w:r>
    </w:p>
    <w:p>
      <w:r>
        <w:rPr>
          <w:b/>
        </w:rPr>
        <w:t xml:space="preserve">Tulos</w:t>
      </w:r>
    </w:p>
    <w:p>
      <w:r>
        <w:t xml:space="preserve">Persiba Bantul</w:t>
      </w:r>
    </w:p>
    <w:p>
      <w:r>
        <w:rPr>
          <w:b/>
        </w:rPr>
        <w:t xml:space="preserve">Esimerkki 8.2817</w:t>
      </w:r>
    </w:p>
    <w:p>
      <w:r>
        <w:t xml:space="preserve">Mikä puisto on osa Bridgewater Estate -nimistä uutta rakennuskohdetta, joka on viljelysmaata Wollondilly Shire -alueella, jossa asuu 78 218 asukasta vuonna 2016 ?</w:t>
      </w:r>
    </w:p>
    <w:p>
      <w:r>
        <w:rPr>
          <w:b/>
        </w:rPr>
        <w:t xml:space="preserve">Tulos</w:t>
      </w:r>
    </w:p>
    <w:p>
      <w:r>
        <w:t xml:space="preserve">Camden Park</w:t>
      </w:r>
    </w:p>
    <w:p>
      <w:r>
        <w:rPr>
          <w:b/>
        </w:rPr>
        <w:t xml:space="preserve">Esimerkki 8.2818</w:t>
      </w:r>
    </w:p>
    <w:p>
      <w:r>
        <w:t xml:space="preserve">Mitä kansallisuutta Wicklow'sta kotoisin oleva kilpailija on?</w:t>
      </w:r>
    </w:p>
    <w:p>
      <w:r>
        <w:rPr>
          <w:b/>
        </w:rPr>
        <w:t xml:space="preserve">Tulos</w:t>
      </w:r>
    </w:p>
    <w:p>
      <w:r>
        <w:t xml:space="preserve">Irlantilainen</w:t>
      </w:r>
    </w:p>
    <w:p>
      <w:r>
        <w:rPr>
          <w:b/>
        </w:rPr>
        <w:t xml:space="preserve">Esimerkki 8.2819</w:t>
      </w:r>
    </w:p>
    <w:p>
      <w:r>
        <w:t xml:space="preserve">Minkä teollisuudenalan ansiosta Kanadan Victoria Park Stadium -stadionin sisältävä kaupunki sai lempinimen Kanadan kukkakaupunki ?</w:t>
      </w:r>
    </w:p>
    <w:p>
      <w:r>
        <w:rPr>
          <w:b/>
        </w:rPr>
        <w:t xml:space="preserve">Tulos</w:t>
      </w:r>
    </w:p>
    <w:p>
      <w:r>
        <w:t xml:space="preserve">kasvihuone</w:t>
      </w:r>
    </w:p>
    <w:p>
      <w:r>
        <w:rPr>
          <w:b/>
        </w:rPr>
        <w:t xml:space="preserve">Esimerkki 8.2820</w:t>
      </w:r>
    </w:p>
    <w:p>
      <w:r>
        <w:t xml:space="preserve">Kuinka monessa lajissa olympialaisissa David Cal oli Espanjan lipunkantajana ?</w:t>
      </w:r>
    </w:p>
    <w:p>
      <w:r>
        <w:rPr>
          <w:b/>
        </w:rPr>
        <w:t xml:space="preserve">Tulos</w:t>
      </w:r>
    </w:p>
    <w:p>
      <w:r>
        <w:t xml:space="preserve">302</w:t>
      </w:r>
    </w:p>
    <w:p>
      <w:r>
        <w:rPr>
          <w:b/>
        </w:rPr>
        <w:t xml:space="preserve">Esimerkki 8.2821</w:t>
      </w:r>
    </w:p>
    <w:p>
      <w:r>
        <w:t xml:space="preserve">Minkä vuoden aikana perustettiin klubi, jolla on suurin tasoluku ?</w:t>
      </w:r>
    </w:p>
    <w:p>
      <w:r>
        <w:rPr>
          <w:b/>
        </w:rPr>
        <w:t xml:space="preserve">Tulos</w:t>
      </w:r>
    </w:p>
    <w:p>
      <w:r>
        <w:t xml:space="preserve">1967</w:t>
      </w:r>
    </w:p>
    <w:p>
      <w:r>
        <w:rPr>
          <w:b/>
        </w:rPr>
        <w:t xml:space="preserve">Esimerkki 8.2822</w:t>
      </w:r>
    </w:p>
    <w:p>
      <w:r>
        <w:t xml:space="preserve">Mikä on sen instituutin nimi, jonka yliopisto perustettiin vuonna 1968 ?</w:t>
      </w:r>
    </w:p>
    <w:p>
      <w:r>
        <w:rPr>
          <w:b/>
        </w:rPr>
        <w:t xml:space="preserve">Tulos</w:t>
      </w:r>
    </w:p>
    <w:p>
      <w:r>
        <w:t xml:space="preserve">Johtamisen tutkimuskeskus</w:t>
      </w:r>
    </w:p>
    <w:p>
      <w:r>
        <w:rPr>
          <w:b/>
        </w:rPr>
        <w:t xml:space="preserve">Esimerkki 8.2823</w:t>
      </w:r>
    </w:p>
    <w:p>
      <w:r>
        <w:t xml:space="preserve">Millainen maailmankatsomus läpäisee Anzukon ohjaajan elokuvat ?</w:t>
      </w:r>
    </w:p>
    <w:p>
      <w:r>
        <w:rPr>
          <w:b/>
        </w:rPr>
        <w:t xml:space="preserve">Tulos</w:t>
      </w:r>
    </w:p>
    <w:p>
      <w:r>
        <w:t xml:space="preserve">synkkä ja pessimistinen</w:t>
      </w:r>
    </w:p>
    <w:p>
      <w:r>
        <w:rPr>
          <w:b/>
        </w:rPr>
        <w:t xml:space="preserve">Esimerkki 8.2824</w:t>
      </w:r>
    </w:p>
    <w:p>
      <w:r>
        <w:t xml:space="preserve">Missä kokoonnuttiin tapahtumiin, joissa Japani voitti kultaa ?</w:t>
      </w:r>
    </w:p>
    <w:p>
      <w:r>
        <w:rPr>
          <w:b/>
        </w:rPr>
        <w:t xml:space="preserve">Tulos</w:t>
      </w:r>
    </w:p>
    <w:p>
      <w:r>
        <w:t xml:space="preserve">Sofia , Bulgaria</w:t>
      </w:r>
    </w:p>
    <w:p>
      <w:r>
        <w:rPr>
          <w:b/>
        </w:rPr>
        <w:t xml:space="preserve">Esimerkki 8.2825</w:t>
      </w:r>
    </w:p>
    <w:p>
      <w:r>
        <w:t xml:space="preserve">Mitkä ovat muistiinpanot elokuvasta, jonka on ohjannut henkilö, joka on opiskellut psykologiaa ja psykiatriaa lääketieteellisessä tiedekunnassa ?</w:t>
      </w:r>
    </w:p>
    <w:p>
      <w:r>
        <w:rPr>
          <w:b/>
        </w:rPr>
        <w:t xml:space="preserve">Tulos</w:t>
      </w:r>
    </w:p>
    <w:p>
      <w:r>
        <w:t xml:space="preserve">joukkomurha</w:t>
      </w:r>
    </w:p>
    <w:p>
      <w:r>
        <w:rPr>
          <w:b/>
        </w:rPr>
        <w:t xml:space="preserve">Esimerkki 8.2826</w:t>
      </w:r>
    </w:p>
    <w:p>
      <w:r>
        <w:t xml:space="preserve">Mikä on sen laulajan syntymäaika, jonka voittoalbumin nimi on Coup de tête ?</w:t>
      </w:r>
    </w:p>
    <w:p>
      <w:r>
        <w:rPr>
          <w:b/>
        </w:rPr>
        <w:t xml:space="preserve">Tulos</w:t>
      </w:r>
    </w:p>
    <w:p>
      <w:r>
        <w:t xml:space="preserve">26. maaliskuuta 1963</w:t>
      </w:r>
    </w:p>
    <w:p>
      <w:r>
        <w:rPr>
          <w:b/>
        </w:rPr>
        <w:t xml:space="preserve">Esimerkki 8.2827</w:t>
      </w:r>
    </w:p>
    <w:p>
      <w:r>
        <w:t xml:space="preserve">Minkä yliopiston perusti Tansanian piispainkokous, ja se sijaitsee alueella, jonka väkiluku on 941 238?</w:t>
      </w:r>
    </w:p>
    <w:p>
      <w:r>
        <w:rPr>
          <w:b/>
        </w:rPr>
        <w:t xml:space="preserve">Tulos</w:t>
      </w:r>
    </w:p>
    <w:p>
      <w:r>
        <w:t xml:space="preserve">Ruaha Catholic University</w:t>
      </w:r>
    </w:p>
    <w:p>
      <w:r>
        <w:rPr>
          <w:b/>
        </w:rPr>
        <w:t xml:space="preserve">Esimerkki 8.2828</w:t>
      </w:r>
    </w:p>
    <w:p>
      <w:r>
        <w:t xml:space="preserve">Kuinka monta esikaupunkia on kaupungissa, jonka joukkueen nimi on johdettu kukkasymbolista ?</w:t>
      </w:r>
    </w:p>
    <w:p>
      <w:r>
        <w:rPr>
          <w:b/>
        </w:rPr>
        <w:t xml:space="preserve">Tulos</w:t>
      </w:r>
    </w:p>
    <w:p>
      <w:r>
        <w:t xml:space="preserve">658</w:t>
      </w:r>
    </w:p>
    <w:p>
      <w:r>
        <w:rPr>
          <w:b/>
        </w:rPr>
        <w:t xml:space="preserve">Esimerkki 8.2829</w:t>
      </w:r>
    </w:p>
    <w:p>
      <w:r>
        <w:t xml:space="preserve">Mikä pelaaja siirtyi seuraan, joka pelaa kotiottelut BBVA Stadiumilla ?</w:t>
      </w:r>
    </w:p>
    <w:p>
      <w:r>
        <w:rPr>
          <w:b/>
        </w:rPr>
        <w:t xml:space="preserve">Tulos</w:t>
      </w:r>
    </w:p>
    <w:p>
      <w:r>
        <w:t xml:space="preserve">Brian Ching</w:t>
      </w:r>
    </w:p>
    <w:p>
      <w:r>
        <w:rPr>
          <w:b/>
        </w:rPr>
        <w:t xml:space="preserve">Esimerkki 8.2830</w:t>
      </w:r>
    </w:p>
    <w:p>
      <w:r>
        <w:t xml:space="preserve">Mikä oli Krimin sodassa palvelleen henkilön kansalaisuus ?</w:t>
      </w:r>
    </w:p>
    <w:p>
      <w:r>
        <w:rPr>
          <w:b/>
        </w:rPr>
        <w:t xml:space="preserve">Tulos</w:t>
      </w:r>
    </w:p>
    <w:p>
      <w:r>
        <w:t xml:space="preserve">Englanti</w:t>
      </w:r>
    </w:p>
    <w:p>
      <w:r>
        <w:rPr>
          <w:b/>
        </w:rPr>
        <w:t xml:space="preserve">Esimerkki 8.2831</w:t>
      </w:r>
    </w:p>
    <w:p>
      <w:r>
        <w:t xml:space="preserve">Vuodesta 2017 lähtien , mikä on kaikkien aikojen ennätys joukkue Brandon Watts pelasi yliopistossa ?</w:t>
      </w:r>
    </w:p>
    <w:p>
      <w:r>
        <w:rPr>
          <w:b/>
        </w:rPr>
        <w:t xml:space="preserve">Tulos</w:t>
      </w:r>
    </w:p>
    <w:p>
      <w:r>
        <w:t xml:space="preserve">735-502-43</w:t>
      </w:r>
    </w:p>
    <w:p>
      <w:r>
        <w:rPr>
          <w:b/>
        </w:rPr>
        <w:t xml:space="preserve">Esimerkki 8.2832</w:t>
      </w:r>
    </w:p>
    <w:p>
      <w:r>
        <w:t xml:space="preserve">Kuka lähetettiin pois Indonesian 144,52 neliökilometrin suuruiseen kaupunkiin ?</w:t>
      </w:r>
    </w:p>
    <w:p>
      <w:r>
        <w:rPr>
          <w:b/>
        </w:rPr>
        <w:t xml:space="preserve">Tulos</w:t>
      </w:r>
    </w:p>
    <w:p>
      <w:r>
        <w:t xml:space="preserve">Sukarno</w:t>
      </w:r>
    </w:p>
    <w:p>
      <w:r>
        <w:rPr>
          <w:b/>
        </w:rPr>
        <w:t xml:space="preserve">Esimerkki 8.2833</w:t>
      </w:r>
    </w:p>
    <w:p>
      <w:r>
        <w:t xml:space="preserve">Montako kertaa Oscar-palkinnon on saanut Wind On Firen kirjoittanut henkilö ?</w:t>
      </w:r>
    </w:p>
    <w:p>
      <w:r>
        <w:rPr>
          <w:b/>
        </w:rPr>
        <w:t xml:space="preserve">Tulos</w:t>
      </w:r>
    </w:p>
    <w:p>
      <w:r>
        <w:t xml:space="preserve">kahdesti</w:t>
      </w:r>
    </w:p>
    <w:p>
      <w:r>
        <w:rPr>
          <w:b/>
        </w:rPr>
        <w:t xml:space="preserve">Esimerkki 8.2834</w:t>
      </w:r>
    </w:p>
    <w:p>
      <w:r>
        <w:t xml:space="preserve">Minä vuonna Karthagon kirkko rakennettiin ?</w:t>
      </w:r>
    </w:p>
    <w:p>
      <w:r>
        <w:rPr>
          <w:b/>
        </w:rPr>
        <w:t xml:space="preserve">Tulos</w:t>
      </w:r>
    </w:p>
    <w:p>
      <w:r>
        <w:t xml:space="preserve">1885</w:t>
      </w:r>
    </w:p>
    <w:p>
      <w:r>
        <w:rPr>
          <w:b/>
        </w:rPr>
        <w:t xml:space="preserve">Esimerkki 8.2835</w:t>
      </w:r>
    </w:p>
    <w:p>
      <w:r>
        <w:t xml:space="preserve">Mikä on sen aseman virtuaalikanava, joka on Yhdysvaltojen julkisten televisioasemien merkittävin koulutusohjelmien tarjoaja?</w:t>
      </w:r>
    </w:p>
    <w:p>
      <w:r>
        <w:rPr>
          <w:b/>
        </w:rPr>
        <w:t xml:space="preserve">Tulos</w:t>
      </w:r>
    </w:p>
    <w:p>
      <w:r>
        <w:t xml:space="preserve">17</w:t>
      </w:r>
    </w:p>
    <w:p>
      <w:r>
        <w:rPr>
          <w:b/>
        </w:rPr>
        <w:t xml:space="preserve">Esimerkki 8.2836</w:t>
      </w:r>
    </w:p>
    <w:p>
      <w:r>
        <w:t xml:space="preserve">Mikä vuoristoalue rajaa maata, jonka kolmikko sai 19.750 pistettä aerobisen voimistelun EM-kilpailuissa 2009 ?</w:t>
      </w:r>
    </w:p>
    <w:p>
      <w:r>
        <w:rPr>
          <w:b/>
        </w:rPr>
        <w:t xml:space="preserve">Tulos</w:t>
      </w:r>
    </w:p>
    <w:p>
      <w:r>
        <w:t xml:space="preserve">Alpit</w:t>
      </w:r>
    </w:p>
    <w:p>
      <w:r>
        <w:rPr>
          <w:b/>
        </w:rPr>
        <w:t xml:space="preserve">Esimerkki 8.2837</w:t>
      </w:r>
    </w:p>
    <w:p>
      <w:r>
        <w:t xml:space="preserve">Kuka on leskeksi jäänyt peltohiiri Robert C. O'Brienin fiktiivisessä jyrsijöiden maailmassa ?</w:t>
      </w:r>
    </w:p>
    <w:p>
      <w:r>
        <w:rPr>
          <w:b/>
        </w:rPr>
        <w:t xml:space="preserve">Tulos</w:t>
      </w:r>
    </w:p>
    <w:p>
      <w:r>
        <w:t xml:space="preserve">Rouva Frisby</w:t>
      </w:r>
    </w:p>
    <w:p>
      <w:r>
        <w:rPr>
          <w:b/>
        </w:rPr>
        <w:t xml:space="preserve">Esimerkki 8.2838</w:t>
      </w:r>
    </w:p>
    <w:p>
      <w:r>
        <w:t xml:space="preserve">Mikä on Greg Stemrickin käymän yliopiston nykyinen jalkapalloareena ?</w:t>
      </w:r>
    </w:p>
    <w:p>
      <w:r>
        <w:rPr>
          <w:b/>
        </w:rPr>
        <w:t xml:space="preserve">Tulos</w:t>
      </w:r>
    </w:p>
    <w:p>
      <w:r>
        <w:t xml:space="preserve">Canvas Stadium</w:t>
      </w:r>
    </w:p>
    <w:p>
      <w:r>
        <w:rPr>
          <w:b/>
        </w:rPr>
        <w:t xml:space="preserve">Esimerkki 8.2839</w:t>
      </w:r>
    </w:p>
    <w:p>
      <w:r>
        <w:t xml:space="preserve">Minä vuonna juoksija, joka sijoittui heti Faustin Bahan taakse vuoden 2000 IAAF:n puolimaratonin maailmanmestaruuskilpailuissa, voitti New Yorkin maratonin ?</w:t>
      </w:r>
    </w:p>
    <w:p>
      <w:r>
        <w:rPr>
          <w:b/>
        </w:rPr>
        <w:t xml:space="preserve">Tulos</w:t>
      </w:r>
    </w:p>
    <w:p>
      <w:r>
        <w:t xml:space="preserve">2001</w:t>
      </w:r>
    </w:p>
    <w:p>
      <w:r>
        <w:rPr>
          <w:b/>
        </w:rPr>
        <w:t xml:space="preserve">Esimerkki 8.2840</w:t>
      </w:r>
    </w:p>
    <w:p>
      <w:r>
        <w:t xml:space="preserve">Missä lajissa Pekingin olympialaisissa 2008 hyppykilpailuissa kilpaillut osallistuja on ?</w:t>
      </w:r>
    </w:p>
    <w:p>
      <w:r>
        <w:rPr>
          <w:b/>
        </w:rPr>
        <w:t xml:space="preserve">Tulos</w:t>
      </w:r>
    </w:p>
    <w:p>
      <w:r>
        <w:t xml:space="preserve">Yleisurheilu</w:t>
      </w:r>
    </w:p>
    <w:p>
      <w:r>
        <w:rPr>
          <w:b/>
        </w:rPr>
        <w:t xml:space="preserve">Esimerkki 8.2841</w:t>
      </w:r>
    </w:p>
    <w:p>
      <w:r>
        <w:t xml:space="preserve">Milloin Leonardo da Vincin 283-sivuinen teos hankittiin ?</w:t>
      </w:r>
    </w:p>
    <w:p>
      <w:r>
        <w:rPr>
          <w:b/>
        </w:rPr>
        <w:t xml:space="preserve">Tulos</w:t>
      </w:r>
    </w:p>
    <w:p>
      <w:r>
        <w:t xml:space="preserve">1630s</w:t>
      </w:r>
    </w:p>
    <w:p>
      <w:r>
        <w:rPr>
          <w:b/>
        </w:rPr>
        <w:t xml:space="preserve">Esimerkki 8.2842</w:t>
      </w:r>
    </w:p>
    <w:p>
      <w:r>
        <w:t xml:space="preserve">Mikä on nuorimman urheilijan kansalaisuus niiden urheilijoiden osalta, jotka syyllistyivät dopingrikkomukseen vuonna 2009?</w:t>
      </w:r>
    </w:p>
    <w:p>
      <w:r>
        <w:rPr>
          <w:b/>
        </w:rPr>
        <w:t xml:space="preserve">Tulos</w:t>
      </w:r>
    </w:p>
    <w:p>
      <w:r>
        <w:t xml:space="preserve">Venäläinen</w:t>
      </w:r>
    </w:p>
    <w:p>
      <w:r>
        <w:rPr>
          <w:b/>
        </w:rPr>
        <w:t xml:space="preserve">Esimerkki 8.2843</w:t>
      </w:r>
    </w:p>
    <w:p>
      <w:r>
        <w:t xml:space="preserve">Mikä oli Sveitsin Grand Prix'n 1951 sijalle 3 sijoittuneen syntymävuosi ?</w:t>
      </w:r>
    </w:p>
    <w:p>
      <w:r>
        <w:rPr>
          <w:b/>
        </w:rPr>
        <w:t xml:space="preserve">Tulos</w:t>
      </w:r>
    </w:p>
    <w:p>
      <w:r>
        <w:t xml:space="preserve">1909</w:t>
      </w:r>
    </w:p>
    <w:p>
      <w:r>
        <w:rPr>
          <w:b/>
        </w:rPr>
        <w:t xml:space="preserve">Esimerkki 8.2844</w:t>
      </w:r>
    </w:p>
    <w:p>
      <w:r>
        <w:t xml:space="preserve">Mikä on sen joukkueen nimen espanjankielinen merkitys, jonka kaupungin väkiluku oli 428 450 vuonna 2017 ?</w:t>
      </w:r>
    </w:p>
    <w:p>
      <w:r>
        <w:rPr>
          <w:b/>
        </w:rPr>
        <w:t xml:space="preserve">Tulos</w:t>
      </w:r>
    </w:p>
    <w:p>
      <w:r>
        <w:t xml:space="preserve">tiede</w:t>
      </w:r>
    </w:p>
    <w:p>
      <w:r>
        <w:rPr>
          <w:b/>
        </w:rPr>
        <w:t xml:space="preserve">Esimerkki 8.2845</w:t>
      </w:r>
    </w:p>
    <w:p>
      <w:r>
        <w:t xml:space="preserve">Mikä on sen voittajan syntymäpäivä, jonka vuoden 2011 turnauksen palkintorahasto kasvoi 1,8 miljoonaan euroon ?</w:t>
      </w:r>
    </w:p>
    <w:p>
      <w:r>
        <w:rPr>
          <w:b/>
        </w:rPr>
        <w:t xml:space="preserve">Tulos</w:t>
      </w:r>
    </w:p>
    <w:p>
      <w:r>
        <w:t xml:space="preserve">26. tammikuuta 1986</w:t>
      </w:r>
    </w:p>
    <w:p>
      <w:r>
        <w:rPr>
          <w:b/>
        </w:rPr>
        <w:t xml:space="preserve">Esimerkki 8.2846</w:t>
      </w:r>
    </w:p>
    <w:p>
      <w:r>
        <w:t xml:space="preserve">Minkä lentoyhtiön kotipaikka on Baijerin pääkaupungin lentoasemalla?</w:t>
      </w:r>
    </w:p>
    <w:p>
      <w:r>
        <w:rPr>
          <w:b/>
        </w:rPr>
        <w:t xml:space="preserve">Tulos</w:t>
      </w:r>
    </w:p>
    <w:p>
      <w:r>
        <w:t xml:space="preserve">Lufthansa</w:t>
      </w:r>
    </w:p>
    <w:p>
      <w:r>
        <w:rPr>
          <w:b/>
        </w:rPr>
        <w:t xml:space="preserve">Esimerkki 8.2847</w:t>
      </w:r>
    </w:p>
    <w:p>
      <w:r>
        <w:t xml:space="preserve">Minä vuonna perustettiin yhteisö, jonka °N-osoite on alhaisin?</w:t>
      </w:r>
    </w:p>
    <w:p>
      <w:r>
        <w:rPr>
          <w:b/>
        </w:rPr>
        <w:t xml:space="preserve">Tulos</w:t>
      </w:r>
    </w:p>
    <w:p>
      <w:r>
        <w:t xml:space="preserve">1906</w:t>
      </w:r>
    </w:p>
    <w:p>
      <w:r>
        <w:rPr>
          <w:b/>
        </w:rPr>
        <w:t xml:space="preserve">Esimerkki 8.2848</w:t>
      </w:r>
    </w:p>
    <w:p>
      <w:r>
        <w:t xml:space="preserve">Mikä rooli Reedillä oli elokuvassa, jonka alkuperäinen nimi oli Intramural ?</w:t>
      </w:r>
    </w:p>
    <w:p>
      <w:r>
        <w:rPr>
          <w:b/>
        </w:rPr>
        <w:t xml:space="preserve">Tulos</w:t>
      </w:r>
    </w:p>
    <w:p>
      <w:r>
        <w:t xml:space="preserve">Meredith Downs</w:t>
      </w:r>
    </w:p>
    <w:p>
      <w:r>
        <w:rPr>
          <w:b/>
        </w:rPr>
        <w:t xml:space="preserve">Esimerkki 8.2849</w:t>
      </w:r>
    </w:p>
    <w:p>
      <w:r>
        <w:t xml:space="preserve">Rap Citystä tunnettu Kappa Alpha Psi -yhdistyksen jäsen syntyi minä vuonna ?</w:t>
      </w:r>
    </w:p>
    <w:p>
      <w:r>
        <w:rPr>
          <w:b/>
        </w:rPr>
        <w:t xml:space="preserve">Tulos</w:t>
      </w:r>
    </w:p>
    <w:p>
      <w:r>
        <w:t xml:space="preserve">1967</w:t>
      </w:r>
    </w:p>
    <w:p>
      <w:r>
        <w:rPr>
          <w:b/>
        </w:rPr>
        <w:t xml:space="preserve">Esimerkki 8.2850</w:t>
      </w:r>
    </w:p>
    <w:p>
      <w:r>
        <w:t xml:space="preserve">Mikä on kiinalaisen 8,9 miljardin dollarin arvoinen autoyhtiö ?</w:t>
      </w:r>
    </w:p>
    <w:p>
      <w:r>
        <w:rPr>
          <w:b/>
        </w:rPr>
        <w:t xml:space="preserve">Tulos</w:t>
      </w:r>
    </w:p>
    <w:p>
      <w:r>
        <w:t xml:space="preserve">Great Wall Motors</w:t>
      </w:r>
    </w:p>
    <w:p>
      <w:r>
        <w:rPr>
          <w:b/>
        </w:rPr>
        <w:t xml:space="preserve">Esimerkki 8.2851</w:t>
      </w:r>
    </w:p>
    <w:p>
      <w:r>
        <w:t xml:space="preserve">Mikä on sen prefektuurin maantieteellinen pinta-ala neliökilometreinä, jossa sijaitsee kansallisaarre, joka kuvaa keinoa ymmärtää olemassaolon luonnetta?</w:t>
      </w:r>
    </w:p>
    <w:p>
      <w:r>
        <w:rPr>
          <w:b/>
        </w:rPr>
        <w:t xml:space="preserve">Tulos</w:t>
      </w:r>
    </w:p>
    <w:p>
      <w:r>
        <w:t xml:space="preserve">4,190</w:t>
      </w:r>
    </w:p>
    <w:p>
      <w:r>
        <w:rPr>
          <w:b/>
        </w:rPr>
        <w:t xml:space="preserve">Esimerkki 8.2852</w:t>
      </w:r>
    </w:p>
    <w:p>
      <w:r>
        <w:t xml:space="preserve">Missä Oscar-gaalassa vuoden 1982 elokuva, jossa Jonathan Banks näytteli Liftaria, sai kaksi palkintoa ?</w:t>
      </w:r>
    </w:p>
    <w:p>
      <w:r>
        <w:rPr>
          <w:b/>
        </w:rPr>
        <w:t xml:space="preserve">Tulos</w:t>
      </w:r>
    </w:p>
    <w:p>
      <w:r>
        <w:t xml:space="preserve">55.</w:t>
      </w:r>
    </w:p>
    <w:p>
      <w:r>
        <w:rPr>
          <w:b/>
        </w:rPr>
        <w:t xml:space="preserve">Esimerkki 8.2853</w:t>
      </w:r>
    </w:p>
    <w:p>
      <w:r>
        <w:t xml:space="preserve">Mikä on sen henkilön lempinimi, joka kantoi Ghanan lippua olympialaisissa lyhimmän ajan Vida Animin jälkeen ?</w:t>
      </w:r>
    </w:p>
    <w:p>
      <w:r>
        <w:rPr>
          <w:b/>
        </w:rPr>
        <w:t xml:space="preserve">Tulos</w:t>
      </w:r>
    </w:p>
    <w:p>
      <w:r>
        <w:t xml:space="preserve">Lumileopardi</w:t>
      </w:r>
    </w:p>
    <w:p>
      <w:r>
        <w:rPr>
          <w:b/>
        </w:rPr>
        <w:t xml:space="preserve">Esimerkki 8.2854</w:t>
      </w:r>
    </w:p>
    <w:p>
      <w:r>
        <w:t xml:space="preserve">Peliin, jonka tulos on `` 2-2 '' , osallistui toisena oleva joukkue vuonna ?</w:t>
      </w:r>
    </w:p>
    <w:p>
      <w:r>
        <w:rPr>
          <w:b/>
        </w:rPr>
        <w:t xml:space="preserve">Tulos</w:t>
      </w:r>
    </w:p>
    <w:p>
      <w:r>
        <w:t xml:space="preserve">1950</w:t>
      </w:r>
    </w:p>
    <w:p>
      <w:r>
        <w:rPr>
          <w:b/>
        </w:rPr>
        <w:t xml:space="preserve">Esimerkki 8.2855</w:t>
      </w:r>
    </w:p>
    <w:p>
      <w:r>
        <w:t xml:space="preserve">Jamaikalainen Forward juhlii syntymäpäiväänsä minkä kuukauden 4. päivä ?</w:t>
      </w:r>
    </w:p>
    <w:p>
      <w:r>
        <w:rPr>
          <w:b/>
        </w:rPr>
        <w:t xml:space="preserve">Tulos</w:t>
      </w:r>
    </w:p>
    <w:p>
      <w:r>
        <w:t xml:space="preserve">Marraskuu</w:t>
      </w:r>
    </w:p>
    <w:p>
      <w:r>
        <w:rPr>
          <w:b/>
        </w:rPr>
        <w:t xml:space="preserve">Esimerkki 8.2856</w:t>
      </w:r>
    </w:p>
    <w:p>
      <w:r>
        <w:t xml:space="preserve">Minkä tilastoalueen osa on se CDP, jossa Yankee Jimsin maamerkki sijaitsee?</w:t>
      </w:r>
    </w:p>
    <w:p>
      <w:r>
        <w:rPr>
          <w:b/>
        </w:rPr>
        <w:t xml:space="preserve">Tulos</w:t>
      </w:r>
    </w:p>
    <w:p>
      <w:r>
        <w:t xml:space="preserve">Sacramento-Arden-Arcade-Roseville suurkaupunkitilastollinen alue</w:t>
      </w:r>
    </w:p>
    <w:p>
      <w:r>
        <w:rPr>
          <w:b/>
        </w:rPr>
        <w:t xml:space="preserve">Esimerkki 8.2857</w:t>
      </w:r>
    </w:p>
    <w:p>
      <w:r>
        <w:t xml:space="preserve">Minkä joukkueen lyöjä pelasi 19 kautta Major League Baseballissa ( MLB ) seitsemässä joukkueessa ?</w:t>
      </w:r>
    </w:p>
    <w:p>
      <w:r>
        <w:rPr>
          <w:b/>
        </w:rPr>
        <w:t xml:space="preserve">Tulos</w:t>
      </w:r>
    </w:p>
    <w:p>
      <w:r>
        <w:t xml:space="preserve">Arizona Diamondbacks</w:t>
      </w:r>
    </w:p>
    <w:p>
      <w:r>
        <w:rPr>
          <w:b/>
        </w:rPr>
        <w:t xml:space="preserve">Esimerkki 8.2858</w:t>
      </w:r>
    </w:p>
    <w:p>
      <w:r>
        <w:t xml:space="preserve">Minkä NFL-joukkueen kanssa Waspsissa vuosina 2011-2018 pelannut pelaaja teki sopimuksen ?</w:t>
      </w:r>
    </w:p>
    <w:p>
      <w:r>
        <w:rPr>
          <w:b/>
        </w:rPr>
        <w:t xml:space="preserve">Tulos</w:t>
      </w:r>
    </w:p>
    <w:p>
      <w:r>
        <w:t xml:space="preserve">Buffalo Bills</w:t>
      </w:r>
    </w:p>
    <w:p>
      <w:r>
        <w:rPr>
          <w:b/>
        </w:rPr>
        <w:t xml:space="preserve">Esimerkki 8.2859</w:t>
      </w:r>
    </w:p>
    <w:p>
      <w:r>
        <w:t xml:space="preserve">Mikä oli sen sukellusveneen asema, jonka saattueessa oli ehjä Enigma-kone ja runsaasti signaalitietoja ?</w:t>
      </w:r>
    </w:p>
    <w:p>
      <w:r>
        <w:rPr>
          <w:b/>
        </w:rPr>
        <w:t xml:space="preserve">Tulos</w:t>
      </w:r>
    </w:p>
    <w:p>
      <w:r>
        <w:t xml:space="preserve">09°13′N 15°09′W / 9.217°N 15.150°W / 9.217 ; -15.150</w:t>
      </w:r>
    </w:p>
    <w:p>
      <w:r>
        <w:rPr>
          <w:b/>
        </w:rPr>
        <w:t xml:space="preserve">Esimerkki 8.2860</w:t>
      </w:r>
    </w:p>
    <w:p>
      <w:r>
        <w:t xml:space="preserve">Mikä kirkko sijaitsee kaupungissa Snohomishin piirikunnassa ?</w:t>
      </w:r>
    </w:p>
    <w:p>
      <w:r>
        <w:rPr>
          <w:b/>
        </w:rPr>
        <w:t xml:space="preserve">Tulos</w:t>
      </w:r>
    </w:p>
    <w:p>
      <w:r>
        <w:t xml:space="preserve">Pyhän Annan kirkko</w:t>
      </w:r>
    </w:p>
    <w:p>
      <w:r>
        <w:rPr>
          <w:b/>
        </w:rPr>
        <w:t xml:space="preserve">Esimerkki 8.2861</w:t>
      </w:r>
    </w:p>
    <w:p>
      <w:r>
        <w:t xml:space="preserve">Mikä on Jim Schwantzin koulun maskotti ?</w:t>
      </w:r>
    </w:p>
    <w:p>
      <w:r>
        <w:rPr>
          <w:b/>
        </w:rPr>
        <w:t xml:space="preserve">Tulos</w:t>
      </w:r>
    </w:p>
    <w:p>
      <w:r>
        <w:t xml:space="preserve">Boilermakers</w:t>
      </w:r>
    </w:p>
    <w:p>
      <w:r>
        <w:rPr>
          <w:b/>
        </w:rPr>
        <w:t xml:space="preserve">Esimerkki 8.2862</w:t>
      </w:r>
    </w:p>
    <w:p>
      <w:r>
        <w:t xml:space="preserve">Minä vuonna oli viimeiset olympialaiset, joissa italialainen kilpaili ?</w:t>
      </w:r>
    </w:p>
    <w:p>
      <w:r>
        <w:rPr>
          <w:b/>
        </w:rPr>
        <w:t xml:space="preserve">Tulos</w:t>
      </w:r>
    </w:p>
    <w:p>
      <w:r>
        <w:t xml:space="preserve">1968</w:t>
      </w:r>
    </w:p>
    <w:p>
      <w:r>
        <w:rPr>
          <w:b/>
        </w:rPr>
        <w:t xml:space="preserve">Esimerkki 8.2863</w:t>
      </w:r>
    </w:p>
    <w:p>
      <w:r>
        <w:t xml:space="preserve">Mikä oli vuoden 1997 junioreiden taitoluistelun MM-kilpailuissa sijalle 6 sijoittuneen kilpailijan syntymävuosi ?</w:t>
      </w:r>
    </w:p>
    <w:p>
      <w:r>
        <w:rPr>
          <w:b/>
        </w:rPr>
        <w:t xml:space="preserve">Tulos</w:t>
      </w:r>
    </w:p>
    <w:p>
      <w:r>
        <w:t xml:space="preserve">1981</w:t>
      </w:r>
    </w:p>
    <w:p>
      <w:r>
        <w:rPr>
          <w:b/>
        </w:rPr>
        <w:t xml:space="preserve">Esimerkki 8.2864</w:t>
      </w:r>
    </w:p>
    <w:p>
      <w:r>
        <w:t xml:space="preserve">Kuka on sen puolueen johtaja, joka perustettiin vuonna 1936 konservatiivisten ja liberaalien puolueiden yhdistymisellä?</w:t>
      </w:r>
    </w:p>
    <w:p>
      <w:r>
        <w:rPr>
          <w:b/>
        </w:rPr>
        <w:t xml:space="preserve">Tulos</w:t>
      </w:r>
    </w:p>
    <w:p>
      <w:r>
        <w:t xml:space="preserve">Simon Bridges</w:t>
      </w:r>
    </w:p>
    <w:p>
      <w:r>
        <w:rPr>
          <w:b/>
        </w:rPr>
        <w:t xml:space="preserve">Esimerkki 8.2865</w:t>
      </w:r>
    </w:p>
    <w:p>
      <w:r>
        <w:t xml:space="preserve">Minä päivänä Simpsoneissa työskennellyt ääninäyttelijä esiintyi ?</w:t>
      </w:r>
    </w:p>
    <w:p>
      <w:r>
        <w:rPr>
          <w:b/>
        </w:rPr>
        <w:t xml:space="preserve">Tulos</w:t>
      </w:r>
    </w:p>
    <w:p>
      <w:r>
        <w:t xml:space="preserve">5. syyskuuta</w:t>
      </w:r>
    </w:p>
    <w:p>
      <w:r>
        <w:rPr>
          <w:b/>
        </w:rPr>
        <w:t xml:space="preserve">Esimerkki 8.2866</w:t>
      </w:r>
    </w:p>
    <w:p>
      <w:r>
        <w:t xml:space="preserve">Mikä on eniten pelikausia pelanneen henkilön nimen vaihtoehtoinen kirjoitusasu ?</w:t>
      </w:r>
    </w:p>
    <w:p>
      <w:r>
        <w:rPr>
          <w:b/>
        </w:rPr>
        <w:t xml:space="preserve">Tulos</w:t>
      </w:r>
    </w:p>
    <w:p>
      <w:r>
        <w:t xml:space="preserve">Khalil Bachir</w:t>
      </w:r>
    </w:p>
    <w:p>
      <w:r>
        <w:rPr>
          <w:b/>
        </w:rPr>
        <w:t xml:space="preserve">Esimerkki 8.2867</w:t>
      </w:r>
    </w:p>
    <w:p>
      <w:r>
        <w:t xml:space="preserve">Mikä on sen laivan nimi, jonka rakentaminen alkoi Cleveland Shipbuilding -nimellä Clevelandissa, Ohiossa vuonna 1888?</w:t>
      </w:r>
    </w:p>
    <w:p>
      <w:r>
        <w:rPr>
          <w:b/>
        </w:rPr>
        <w:t xml:space="preserve">Tulos</w:t>
      </w:r>
    </w:p>
    <w:p>
      <w:r>
        <w:t xml:space="preserve">J. Rufino Barrios</w:t>
      </w:r>
    </w:p>
    <w:p>
      <w:r>
        <w:rPr>
          <w:b/>
        </w:rPr>
        <w:t xml:space="preserve">Esimerkki 8.2868</w:t>
      </w:r>
    </w:p>
    <w:p>
      <w:r>
        <w:t xml:space="preserve">Mikä on sen postinumeron paikallinen alue, joka kattaa alueen, jolla sijaitsee vuonna 2008 avattu maakuntamuseo "The Winding House"?</w:t>
      </w:r>
    </w:p>
    <w:p>
      <w:r>
        <w:rPr>
          <w:b/>
        </w:rPr>
        <w:t xml:space="preserve">Tulos</w:t>
      </w:r>
    </w:p>
    <w:p>
      <w:r>
        <w:t xml:space="preserve">Caerphilly</w:t>
      </w:r>
    </w:p>
    <w:p>
      <w:r>
        <w:rPr>
          <w:b/>
        </w:rPr>
        <w:t xml:space="preserve">Esimerkki 8.2869</w:t>
      </w:r>
    </w:p>
    <w:p>
      <w:r>
        <w:t xml:space="preserve">Mikä on Westfieldissä sijaitsevan monikäyttöisen stadionin ja urheilukompleksin kapasiteetti?</w:t>
      </w:r>
    </w:p>
    <w:p>
      <w:r>
        <w:rPr>
          <w:b/>
        </w:rPr>
        <w:t xml:space="preserve">Tulos</w:t>
      </w:r>
    </w:p>
    <w:p>
      <w:r>
        <w:t xml:space="preserve">7,936</w:t>
      </w:r>
    </w:p>
    <w:p>
      <w:r>
        <w:rPr>
          <w:b/>
        </w:rPr>
        <w:t xml:space="preserve">Esimerkki 8.2870</w:t>
      </w:r>
    </w:p>
    <w:p>
      <w:r>
        <w:t xml:space="preserve">Milloin vapaamuurariluola rakennettiin kaupunkiin, joka on osa Fort Smithin , Arkansasin ja Oklahoman suurkaupunkialueen tilastollista aluetta?</w:t>
      </w:r>
    </w:p>
    <w:p>
      <w:r>
        <w:rPr>
          <w:b/>
        </w:rPr>
        <w:t xml:space="preserve">Tulos</w:t>
      </w:r>
    </w:p>
    <w:p>
      <w:r>
        <w:t xml:space="preserve">1942</w:t>
      </w:r>
    </w:p>
    <w:p>
      <w:r>
        <w:rPr>
          <w:b/>
        </w:rPr>
        <w:t xml:space="preserve">Esimerkki 8.2871</w:t>
      </w:r>
    </w:p>
    <w:p>
      <w:r>
        <w:t xml:space="preserve">Kuinka monta valintaa oli viimeisessä lokakuussa tehdyssä luonnoksessa?</w:t>
      </w:r>
    </w:p>
    <w:p>
      <w:r>
        <w:rPr>
          <w:b/>
        </w:rPr>
        <w:t xml:space="preserve">Tulos</w:t>
      </w:r>
    </w:p>
    <w:p>
      <w:r>
        <w:t xml:space="preserve">87</w:t>
      </w:r>
    </w:p>
    <w:p>
      <w:r>
        <w:rPr>
          <w:b/>
        </w:rPr>
        <w:t xml:space="preserve">Esimerkki 8.2872</w:t>
      </w:r>
    </w:p>
    <w:p>
      <w:r>
        <w:t xml:space="preserve">Mihin legendaan perustuu vuosina 1949-1969 toimineen näyttelijättären tähdittämä elokuva vuodelta 1950, joka oli toinen Udaya-studioilla tuotettu elokuva ?</w:t>
      </w:r>
    </w:p>
    <w:p>
      <w:r>
        <w:rPr>
          <w:b/>
        </w:rPr>
        <w:t xml:space="preserve">Tulos</w:t>
      </w:r>
    </w:p>
    <w:p>
      <w:r>
        <w:t xml:space="preserve">Nalla Thanka</w:t>
      </w:r>
    </w:p>
    <w:p>
      <w:r>
        <w:rPr>
          <w:b/>
        </w:rPr>
        <w:t xml:space="preserve">Esimerkki 8.2873</w:t>
      </w:r>
    </w:p>
    <w:p>
      <w:r>
        <w:t xml:space="preserve">Minkä muun joukkueen kuin sen, jolla on eniten pudotuspelejä, kotipaikka on Alberta?</w:t>
      </w:r>
    </w:p>
    <w:p>
      <w:r>
        <w:rPr>
          <w:b/>
        </w:rPr>
        <w:t xml:space="preserve">Tulos</w:t>
      </w:r>
    </w:p>
    <w:p>
      <w:r>
        <w:t xml:space="preserve">Calgary Flames</w:t>
      </w:r>
    </w:p>
    <w:p>
      <w:r>
        <w:rPr>
          <w:b/>
        </w:rPr>
        <w:t xml:space="preserve">Esimerkki 8.2874</w:t>
      </w:r>
    </w:p>
    <w:p>
      <w:r>
        <w:t xml:space="preserve">Kuinka moni asui vuonna 2010 kaupungissa, josta Los Angelesin Real World -tähti Beth Stolarczyk on kotoisin ?</w:t>
      </w:r>
    </w:p>
    <w:p>
      <w:r>
        <w:rPr>
          <w:b/>
        </w:rPr>
        <w:t xml:space="preserve">Tulos</w:t>
      </w:r>
    </w:p>
    <w:p>
      <w:r>
        <w:t xml:space="preserve">28,849</w:t>
      </w:r>
    </w:p>
    <w:p>
      <w:r>
        <w:rPr>
          <w:b/>
        </w:rPr>
        <w:t xml:space="preserve">Esimerkki 8.2875</w:t>
      </w:r>
    </w:p>
    <w:p>
      <w:r>
        <w:t xml:space="preserve">Missä kuussa nuorin DF:ssä pelaava pelaaja syntyi ?</w:t>
      </w:r>
    </w:p>
    <w:p>
      <w:r>
        <w:rPr>
          <w:b/>
        </w:rPr>
        <w:t xml:space="preserve">Tulos</w:t>
      </w:r>
    </w:p>
    <w:p>
      <w:r>
        <w:t xml:space="preserve">Toukokuu</w:t>
      </w:r>
    </w:p>
    <w:p>
      <w:r>
        <w:rPr>
          <w:b/>
        </w:rPr>
        <w:t xml:space="preserve">Esimerkki 8.2876</w:t>
      </w:r>
    </w:p>
    <w:p>
      <w:r>
        <w:t xml:space="preserve">Kuka taiteilija ihannoi kolikon ( Kanadan kolikko ), jossa oli kuva matalasyväisestä veneestä ?</w:t>
      </w:r>
    </w:p>
    <w:p>
      <w:r>
        <w:rPr>
          <w:b/>
        </w:rPr>
        <w:t xml:space="preserve">Tulos</w:t>
      </w:r>
    </w:p>
    <w:p>
      <w:r>
        <w:t xml:space="preserve">Christoper Newhook</w:t>
      </w:r>
    </w:p>
    <w:p>
      <w:r>
        <w:rPr>
          <w:b/>
        </w:rPr>
        <w:t xml:space="preserve">Esimerkki 8.2877</w:t>
      </w:r>
    </w:p>
    <w:p>
      <w:r>
        <w:t xml:space="preserve">Minä vuonna tapahtui Yhdysvalloissa katastrofi, joka johtui tahallisesta väkivallan käytöstä poliittisiin tai uskonnollisiin tarkoituksiin ?</w:t>
      </w:r>
    </w:p>
    <w:p>
      <w:r>
        <w:rPr>
          <w:b/>
        </w:rPr>
        <w:t xml:space="preserve">Tulos</w:t>
      </w:r>
    </w:p>
    <w:p>
      <w:r>
        <w:t xml:space="preserve">2001</w:t>
      </w:r>
    </w:p>
    <w:p>
      <w:r>
        <w:rPr>
          <w:b/>
        </w:rPr>
        <w:t xml:space="preserve">Esimerkki 8.2878</w:t>
      </w:r>
    </w:p>
    <w:p>
      <w:r>
        <w:t xml:space="preserve">Kuinka monta vuotta kesti vuoden 1999 taidevoimistelun MM-kilpailuissa parittomassa tangossa neljänneksi sijoittuneen voimistelijan kansainvälinen ura ?</w:t>
      </w:r>
    </w:p>
    <w:p>
      <w:r>
        <w:rPr>
          <w:b/>
        </w:rPr>
        <w:t xml:space="preserve">Tulos</w:t>
      </w:r>
    </w:p>
    <w:p>
      <w:r>
        <w:t xml:space="preserve">1995-2000</w:t>
      </w:r>
    </w:p>
    <w:p>
      <w:r>
        <w:rPr>
          <w:b/>
        </w:rPr>
        <w:t xml:space="preserve">Esimerkki 8.2879</w:t>
      </w:r>
    </w:p>
    <w:p>
      <w:r>
        <w:t xml:space="preserve">Uuden-Seelannin vesipalloilija pelasi myös mitä ?</w:t>
      </w:r>
    </w:p>
    <w:p>
      <w:r>
        <w:rPr>
          <w:b/>
        </w:rPr>
        <w:t xml:space="preserve">Tulos</w:t>
      </w:r>
    </w:p>
    <w:p>
      <w:r>
        <w:t xml:space="preserve">rugby</w:t>
      </w:r>
    </w:p>
    <w:p>
      <w:r>
        <w:rPr>
          <w:b/>
        </w:rPr>
        <w:t xml:space="preserve">Esimerkki 8.2880</w:t>
      </w:r>
    </w:p>
    <w:p>
      <w:r>
        <w:t xml:space="preserve">Kuinka monta ihmistä kuoli Alfred Charles Whitewayn tekemässä rikoksessa ?</w:t>
      </w:r>
    </w:p>
    <w:p>
      <w:r>
        <w:rPr>
          <w:b/>
        </w:rPr>
        <w:t xml:space="preserve">Tulos</w:t>
      </w:r>
    </w:p>
    <w:p>
      <w:r>
        <w:t xml:space="preserve">2</w:t>
      </w:r>
    </w:p>
    <w:p>
      <w:r>
        <w:rPr>
          <w:b/>
        </w:rPr>
        <w:t xml:space="preserve">Esimerkki 8.2881</w:t>
      </w:r>
    </w:p>
    <w:p>
      <w:r>
        <w:t xml:space="preserve">Mikä on 27 771 asukkaan kaupungin korkeus merenpinnasta ?</w:t>
      </w:r>
    </w:p>
    <w:p>
      <w:r>
        <w:rPr>
          <w:b/>
        </w:rPr>
        <w:t xml:space="preserve">Tulos</w:t>
      </w:r>
    </w:p>
    <w:p>
      <w:r>
        <w:t xml:space="preserve">1600m</w:t>
      </w:r>
    </w:p>
    <w:p>
      <w:r>
        <w:rPr>
          <w:b/>
        </w:rPr>
        <w:t xml:space="preserve">Esimerkki 8.2882</w:t>
      </w:r>
    </w:p>
    <w:p>
      <w:r>
        <w:t xml:space="preserve">Kuka Karibianmeren rannikolta kotoisin oleva kilpailija on hyväntekeväisyysjärjestö Universe of Blessings Fundin perustaja?</w:t>
      </w:r>
    </w:p>
    <w:p>
      <w:r>
        <w:rPr>
          <w:b/>
        </w:rPr>
        <w:t xml:space="preserve">Tulos</w:t>
      </w:r>
    </w:p>
    <w:p>
      <w:r>
        <w:t xml:space="preserve">María Gabriela de Jesús Isler Morales</w:t>
      </w:r>
    </w:p>
    <w:p>
      <w:r>
        <w:rPr>
          <w:b/>
        </w:rPr>
        <w:t xml:space="preserve">Esimerkki 8.2883</w:t>
      </w:r>
    </w:p>
    <w:p>
      <w:r>
        <w:t xml:space="preserve">Mikä on 31. lokakuuta 1961 syntyneen johtajan arvo?</w:t>
      </w:r>
    </w:p>
    <w:p>
      <w:r>
        <w:rPr>
          <w:b/>
        </w:rPr>
        <w:t xml:space="preserve">Tulos</w:t>
      </w:r>
    </w:p>
    <w:p>
      <w:r>
        <w:t xml:space="preserve">3</w:t>
      </w:r>
    </w:p>
    <w:p>
      <w:r>
        <w:rPr>
          <w:b/>
        </w:rPr>
        <w:t xml:space="preserve">Esimerkki 8.2884</w:t>
      </w:r>
    </w:p>
    <w:p>
      <w:r>
        <w:t xml:space="preserve">Tämä maajoukkueen jäsen oli Tiikeri vuosina 2008-2010 , mitä lajia hän pelasi ?</w:t>
      </w:r>
    </w:p>
    <w:p>
      <w:r>
        <w:rPr>
          <w:b/>
        </w:rPr>
        <w:t xml:space="preserve">Tulos</w:t>
      </w:r>
    </w:p>
    <w:p>
      <w:r>
        <w:t xml:space="preserve">lentopallo</w:t>
      </w:r>
    </w:p>
    <w:p>
      <w:r>
        <w:rPr>
          <w:b/>
        </w:rPr>
        <w:t xml:space="preserve">Esimerkki 8.2885</w:t>
      </w:r>
    </w:p>
    <w:p>
      <w:r>
        <w:t xml:space="preserve">Kuinka monta hahmoa on sarjassa, jossa on apina, jolla on ruskeita pisteitä päässä ?</w:t>
      </w:r>
    </w:p>
    <w:p>
      <w:r>
        <w:rPr>
          <w:b/>
        </w:rPr>
        <w:t xml:space="preserve">Tulos</w:t>
      </w:r>
    </w:p>
    <w:p>
      <w:r>
        <w:t xml:space="preserve">24</w:t>
      </w:r>
    </w:p>
    <w:p>
      <w:r>
        <w:rPr>
          <w:b/>
        </w:rPr>
        <w:t xml:space="preserve">Esimerkki 8.2886</w:t>
      </w:r>
    </w:p>
    <w:p>
      <w:r>
        <w:t xml:space="preserve">Kuka perusti Ranskan hallituksen Shah Rukh Khanille vuonna 2014 myöntämän palkinnon ?</w:t>
      </w:r>
    </w:p>
    <w:p>
      <w:r>
        <w:rPr>
          <w:b/>
        </w:rPr>
        <w:t xml:space="preserve">Tulos</w:t>
      </w:r>
    </w:p>
    <w:p>
      <w:r>
        <w:t xml:space="preserve">Napoleon Bonaparte</w:t>
      </w:r>
    </w:p>
    <w:p>
      <w:r>
        <w:rPr>
          <w:b/>
        </w:rPr>
        <w:t xml:space="preserve">Esimerkki 8.2887</w:t>
      </w:r>
    </w:p>
    <w:p>
      <w:r>
        <w:t xml:space="preserve">Milloin vuoden 2011 Lontoon maratonin voittaja syntyi ?</w:t>
      </w:r>
    </w:p>
    <w:p>
      <w:r>
        <w:rPr>
          <w:b/>
        </w:rPr>
        <w:t xml:space="preserve">Tulos</w:t>
      </w:r>
    </w:p>
    <w:p>
      <w:r>
        <w:t xml:space="preserve">12. lokakuuta 1984</w:t>
      </w:r>
    </w:p>
    <w:p>
      <w:r>
        <w:rPr>
          <w:b/>
        </w:rPr>
        <w:t xml:space="preserve">Esimerkki 8.2888</w:t>
      </w:r>
    </w:p>
    <w:p>
      <w:r>
        <w:t xml:space="preserve">Mikä soittaja on Isabella Summersin muusikkoryhmässä, jonka levy on Ceremonials ?</w:t>
      </w:r>
    </w:p>
    <w:p>
      <w:r>
        <w:rPr>
          <w:b/>
        </w:rPr>
        <w:t xml:space="preserve">Tulos</w:t>
      </w:r>
    </w:p>
    <w:p>
      <w:r>
        <w:t xml:space="preserve">kosketinsoittaja</w:t>
      </w:r>
    </w:p>
    <w:p>
      <w:r>
        <w:rPr>
          <w:b/>
        </w:rPr>
        <w:t xml:space="preserve">Esimerkki 8.2889</w:t>
      </w:r>
    </w:p>
    <w:p>
      <w:r>
        <w:t xml:space="preserve">Ketä paidan sponsoria syytettiin väärien väitteiden esittämisestä mainonnassaan ?</w:t>
      </w:r>
    </w:p>
    <w:p>
      <w:r>
        <w:rPr>
          <w:b/>
        </w:rPr>
        <w:t xml:space="preserve">Tulos</w:t>
      </w:r>
    </w:p>
    <w:p>
      <w:r>
        <w:t xml:space="preserve">Herbalife</w:t>
      </w:r>
    </w:p>
    <w:p>
      <w:r>
        <w:rPr>
          <w:b/>
        </w:rPr>
        <w:t xml:space="preserve">Esimerkki 8.2890</w:t>
      </w:r>
    </w:p>
    <w:p>
      <w:r>
        <w:t xml:space="preserve">Mikä on John Charlesin kunniaksi nimetyn stadionin kapasiteetti ?</w:t>
      </w:r>
    </w:p>
    <w:p>
      <w:r>
        <w:rPr>
          <w:b/>
        </w:rPr>
        <w:t xml:space="preserve">Tulos</w:t>
      </w:r>
    </w:p>
    <w:p>
      <w:r>
        <w:t xml:space="preserve">4,000</w:t>
      </w:r>
    </w:p>
    <w:p>
      <w:r>
        <w:rPr>
          <w:b/>
        </w:rPr>
        <w:t xml:space="preserve">Esimerkki 8.2891</w:t>
      </w:r>
    </w:p>
    <w:p>
      <w:r>
        <w:t xml:space="preserve">Mikä on alus, jonka 31. elokuuta 1940 vesille laskettu sukellusvene upotti ?</w:t>
      </w:r>
    </w:p>
    <w:p>
      <w:r>
        <w:rPr>
          <w:b/>
        </w:rPr>
        <w:t xml:space="preserve">Tulos</w:t>
      </w:r>
    </w:p>
    <w:p>
      <w:r>
        <w:t xml:space="preserve">Welcombe</w:t>
      </w:r>
    </w:p>
    <w:p>
      <w:r>
        <w:rPr>
          <w:b/>
        </w:rPr>
        <w:t xml:space="preserve">Esimerkki 8.2892</w:t>
      </w:r>
    </w:p>
    <w:p>
      <w:r>
        <w:t xml:space="preserve">Kenen vaikeuksia näytetään ohjelmassa, jossa Im Chang-jungilla oli cameo vuonna 2019 ?</w:t>
      </w:r>
    </w:p>
    <w:p>
      <w:r>
        <w:rPr>
          <w:b/>
        </w:rPr>
        <w:t xml:space="preserve">Tulos</w:t>
      </w:r>
    </w:p>
    <w:p>
      <w:r>
        <w:t xml:space="preserve">jokapäiväiset ihmiset</w:t>
      </w:r>
    </w:p>
    <w:p>
      <w:r>
        <w:rPr>
          <w:b/>
        </w:rPr>
        <w:t xml:space="preserve">Esimerkki 8.2893</w:t>
      </w:r>
    </w:p>
    <w:p>
      <w:r>
        <w:t xml:space="preserve">Ohjaaja, jonka elokuvan nimi tarkoittaa suomeksi , `` I will marry only you '' debytoi vuonna 1995 julkaistulla rikoselokuvalla ?</w:t>
      </w:r>
    </w:p>
    <w:p>
      <w:r>
        <w:rPr>
          <w:b/>
        </w:rPr>
        <w:t xml:space="preserve">Tulos</w:t>
      </w:r>
    </w:p>
    <w:p>
      <w:r>
        <w:t xml:space="preserve">Gulabi</w:t>
      </w:r>
    </w:p>
    <w:p>
      <w:r>
        <w:rPr>
          <w:b/>
        </w:rPr>
        <w:t xml:space="preserve">Esimerkki 8.2894</w:t>
      </w:r>
    </w:p>
    <w:p>
      <w:r>
        <w:t xml:space="preserve">Kuka on sen voimistelijan kaksoissisar, joka sijoittui 4. sijalle voltissa vuoden 1995 taidevoimistelun MM-kilpailuissa ?</w:t>
      </w:r>
    </w:p>
    <w:p>
      <w:r>
        <w:rPr>
          <w:b/>
        </w:rPr>
        <w:t xml:space="preserve">Tulos</w:t>
      </w:r>
    </w:p>
    <w:p>
      <w:r>
        <w:t xml:space="preserve">Mo Huifang</w:t>
      </w:r>
    </w:p>
    <w:p>
      <w:r>
        <w:rPr>
          <w:b/>
        </w:rPr>
        <w:t xml:space="preserve">Esimerkki 8.2895</w:t>
      </w:r>
    </w:p>
    <w:p>
      <w:r>
        <w:t xml:space="preserve">Mikä oli 29. heinäkuuta 1981 syntyneen kuljettajan kierrosaika ?</w:t>
      </w:r>
    </w:p>
    <w:p>
      <w:r>
        <w:rPr>
          <w:b/>
        </w:rPr>
        <w:t xml:space="preserve">Tulos</w:t>
      </w:r>
    </w:p>
    <w:p>
      <w:r>
        <w:t xml:space="preserve">1:27.050</w:t>
      </w:r>
    </w:p>
    <w:p>
      <w:r>
        <w:rPr>
          <w:b/>
        </w:rPr>
        <w:t xml:space="preserve">Esimerkki 8.2896</w:t>
      </w:r>
    </w:p>
    <w:p>
      <w:r>
        <w:t xml:space="preserve">Kuinka monta liittovaltuustoa sijaitsee kaupungissa, jossa sijaitsee Lasbelan maatalous-, vesi- ja meritieteiden yliopisto?</w:t>
      </w:r>
    </w:p>
    <w:p>
      <w:r>
        <w:rPr>
          <w:b/>
        </w:rPr>
        <w:t xml:space="preserve">Tulos</w:t>
      </w:r>
    </w:p>
    <w:p>
      <w:r>
        <w:t xml:space="preserve">22</w:t>
      </w:r>
    </w:p>
    <w:p>
      <w:r>
        <w:rPr>
          <w:b/>
        </w:rPr>
        <w:t xml:space="preserve">Esimerkki 8.2897</w:t>
      </w:r>
    </w:p>
    <w:p>
      <w:r>
        <w:t xml:space="preserve">Kuka oli Abbas Kiarostamin vuonna 2010 ohjaaman elokuvan tähtinäyttelijä ?</w:t>
      </w:r>
    </w:p>
    <w:p>
      <w:r>
        <w:rPr>
          <w:b/>
        </w:rPr>
        <w:t xml:space="preserve">Tulos</w:t>
      </w:r>
    </w:p>
    <w:p>
      <w:r>
        <w:t xml:space="preserve">Juliette Binoche</w:t>
      </w:r>
    </w:p>
    <w:p>
      <w:r>
        <w:rPr>
          <w:b/>
        </w:rPr>
        <w:t xml:space="preserve">Esimerkki 8.2898</w:t>
      </w:r>
    </w:p>
    <w:p>
      <w:r>
        <w:t xml:space="preserve">Minä vuonna Nobel-palkinto myönnettiin ylituomarille, joka oli tuomarina vuonna voittaja oli oppilaitoksesta, joka on ollut Oxfordin yliopiston kansainvälisten opiskelijoiden paras syöttökoulu ?</w:t>
      </w:r>
    </w:p>
    <w:p>
      <w:r>
        <w:rPr>
          <w:b/>
        </w:rPr>
        <w:t xml:space="preserve">Tulos</w:t>
      </w:r>
    </w:p>
    <w:p>
      <w:r>
        <w:t xml:space="preserve">2002</w:t>
      </w:r>
    </w:p>
    <w:p>
      <w:r>
        <w:rPr>
          <w:b/>
        </w:rPr>
        <w:t xml:space="preserve">Esimerkki 8.2899</w:t>
      </w:r>
    </w:p>
    <w:p>
      <w:r>
        <w:t xml:space="preserve">Millä alueella sijaitsee kokonaispituudeltaan kolmanneksi lyhin joki ?</w:t>
      </w:r>
    </w:p>
    <w:p>
      <w:r>
        <w:rPr>
          <w:b/>
        </w:rPr>
        <w:t xml:space="preserve">Tulos</w:t>
      </w:r>
    </w:p>
    <w:p>
      <w:r>
        <w:t xml:space="preserve">Lika</w:t>
      </w:r>
    </w:p>
    <w:p>
      <w:r>
        <w:rPr>
          <w:b/>
        </w:rPr>
        <w:t xml:space="preserve">Esimerkki 8.2900</w:t>
      </w:r>
    </w:p>
    <w:p>
      <w:r>
        <w:t xml:space="preserve">Mikä on Chilen Maulen alueeseen pinta-alaltaan verrattavan maan väkiluku?</w:t>
      </w:r>
    </w:p>
    <w:p>
      <w:r>
        <w:rPr>
          <w:b/>
        </w:rPr>
        <w:t xml:space="preserve">Tulos</w:t>
      </w:r>
    </w:p>
    <w:p>
      <w:r>
        <w:t xml:space="preserve">2 miljoonaa</w:t>
      </w:r>
    </w:p>
    <w:p>
      <w:r>
        <w:rPr>
          <w:b/>
        </w:rPr>
        <w:t xml:space="preserve">Esimerkki 8.2901</w:t>
      </w:r>
    </w:p>
    <w:p>
      <w:r>
        <w:t xml:space="preserve">Mikä on sen mielikuvitusmaailman nimi, jossa Tindalos Interactiven varhaisin peli tapahtuu?</w:t>
      </w:r>
    </w:p>
    <w:p>
      <w:r>
        <w:rPr>
          <w:b/>
        </w:rPr>
        <w:t xml:space="preserve">Tulos</w:t>
      </w:r>
    </w:p>
    <w:p>
      <w:r>
        <w:t xml:space="preserve">Warhammer 40,000</w:t>
      </w:r>
    </w:p>
    <w:p>
      <w:r>
        <w:rPr>
          <w:b/>
        </w:rPr>
        <w:t xml:space="preserve">Esimerkki 8.2902</w:t>
      </w:r>
    </w:p>
    <w:p>
      <w:r>
        <w:t xml:space="preserve">Kuinka monta osallistujaa sukupuolta kohden kukin maa, isäntämaata lukuun ottamatta, sai osallistua lajiin, jossa Myanmar voitti kultaa miesten kaksinpelissä?</w:t>
      </w:r>
    </w:p>
    <w:p>
      <w:r>
        <w:rPr>
          <w:b/>
        </w:rPr>
        <w:t xml:space="preserve">Tulos</w:t>
      </w:r>
    </w:p>
    <w:p>
      <w:r>
        <w:t xml:space="preserve">kaksi</w:t>
      </w:r>
    </w:p>
    <w:p>
      <w:r>
        <w:rPr>
          <w:b/>
        </w:rPr>
        <w:t xml:space="preserve">Esimerkki 8.2903</w:t>
      </w:r>
    </w:p>
    <w:p>
      <w:r>
        <w:t xml:space="preserve">Missä järjestetään Debbie Reynoldsin voittaman Kansainvälisen lehdistöakatemian myöntämän palkinnon seremonia?</w:t>
      </w:r>
    </w:p>
    <w:p>
      <w:r>
        <w:rPr>
          <w:b/>
        </w:rPr>
        <w:t xml:space="preserve">Tulos</w:t>
      </w:r>
    </w:p>
    <w:p>
      <w:r>
        <w:t xml:space="preserve">InterContinental Hotel Century Cityssä , Los Angelesissa</w:t>
      </w:r>
    </w:p>
    <w:p>
      <w:r>
        <w:rPr>
          <w:b/>
        </w:rPr>
        <w:t xml:space="preserve">Esimerkki 8.2904</w:t>
      </w:r>
    </w:p>
    <w:p>
      <w:r>
        <w:t xml:space="preserve">Missä kanavassa kaupunki, jossa Evergreen Cemetery sijaitsee, sijaitsee ?</w:t>
      </w:r>
    </w:p>
    <w:p>
      <w:r>
        <w:rPr>
          <w:b/>
        </w:rPr>
        <w:t xml:space="preserve">Tulos</w:t>
      </w:r>
    </w:p>
    <w:p>
      <w:r>
        <w:t xml:space="preserve">Gastineau-kanava</w:t>
      </w:r>
    </w:p>
    <w:p>
      <w:r>
        <w:rPr>
          <w:b/>
        </w:rPr>
        <w:t xml:space="preserve">Esimerkki 8.2905</w:t>
      </w:r>
    </w:p>
    <w:p>
      <w:r>
        <w:t xml:space="preserve">Mikä oli Maumee-joen etelärannalla sijaitsevan kaupungin sisällä sijaitsevan kirkon kunnostus- ja maalausvuosi ?</w:t>
      </w:r>
    </w:p>
    <w:p>
      <w:r>
        <w:rPr>
          <w:b/>
        </w:rPr>
        <w:t xml:space="preserve">Tulos</w:t>
      </w:r>
    </w:p>
    <w:p>
      <w:r>
        <w:t xml:space="preserve">1998</w:t>
      </w:r>
    </w:p>
    <w:p>
      <w:r>
        <w:rPr>
          <w:b/>
        </w:rPr>
        <w:t xml:space="preserve">Esimerkki 8.2906</w:t>
      </w:r>
    </w:p>
    <w:p>
      <w:r>
        <w:t xml:space="preserve">Mistä jo alemman paleoliittisen kauden aikana asutun maan ensimmäinen presidentti sai kandidaatin tutkintonsa ? . ?</w:t>
      </w:r>
    </w:p>
    <w:p>
      <w:r>
        <w:rPr>
          <w:b/>
        </w:rPr>
        <w:t xml:space="preserve">Tulos</w:t>
      </w:r>
    </w:p>
    <w:p>
      <w:r>
        <w:t xml:space="preserve">George Washingtonin yliopisto</w:t>
      </w:r>
    </w:p>
    <w:p>
      <w:r>
        <w:rPr>
          <w:b/>
        </w:rPr>
        <w:t xml:space="preserve">Esimerkki 8.2907</w:t>
      </w:r>
    </w:p>
    <w:p>
      <w:r>
        <w:t xml:space="preserve">Satavuotisolympialaisten lipunkantaja kilpaili 4x400 metrin viestissä minkä kolmen muun joukkuetoverin kanssa ?</w:t>
      </w:r>
    </w:p>
    <w:p>
      <w:r>
        <w:rPr>
          <w:b/>
        </w:rPr>
        <w:t xml:space="preserve">Tulos</w:t>
      </w:r>
    </w:p>
    <w:p>
      <w:r>
        <w:t xml:space="preserve">Thomas Dickson , Eversley Linley , Erasto Sampson , Erasto Sampson</w:t>
      </w:r>
    </w:p>
    <w:p>
      <w:r>
        <w:rPr>
          <w:b/>
        </w:rPr>
        <w:t xml:space="preserve">Esimerkki 8.2908</w:t>
      </w:r>
    </w:p>
    <w:p>
      <w:r>
        <w:t xml:space="preserve">Kuinka monta mailia Pulborough'sta koilliseen sijaitsee vuonna 1754 rakennettu mökkimäinen rakennus ?</w:t>
      </w:r>
    </w:p>
    <w:p>
      <w:r>
        <w:rPr>
          <w:b/>
        </w:rPr>
        <w:t xml:space="preserve">Tulos</w:t>
      </w:r>
    </w:p>
    <w:p>
      <w:r>
        <w:t xml:space="preserve">5.5</w:t>
      </w:r>
    </w:p>
    <w:p>
      <w:r>
        <w:rPr>
          <w:b/>
        </w:rPr>
        <w:t xml:space="preserve">Esimerkki 8.2909</w:t>
      </w:r>
    </w:p>
    <w:p>
      <w:r>
        <w:t xml:space="preserve">Kuinka monta levyä on tehnyt muusikko, jonka kappale on Ai n't That Lonely Yet ?</w:t>
      </w:r>
    </w:p>
    <w:p>
      <w:r>
        <w:rPr>
          <w:b/>
        </w:rPr>
        <w:t xml:space="preserve">Tulos</w:t>
      </w:r>
    </w:p>
    <w:p>
      <w:r>
        <w:t xml:space="preserve">yli kaksikymmentä</w:t>
      </w:r>
    </w:p>
    <w:p>
      <w:r>
        <w:rPr>
          <w:b/>
        </w:rPr>
        <w:t xml:space="preserve">Esimerkki 8.2910</w:t>
      </w:r>
    </w:p>
    <w:p>
      <w:r>
        <w:t xml:space="preserve">Minä vuonna nousi valtaistuimelle tämä Kiinan Song-dynastian keisari, joka tunnettiin taolaisuuden edistämisestä ja runouslahjakkuudestaan, josta tämä myöhempi keisari, jonka kohteliaisuusnimi oli Deji, kirjoitti ?</w:t>
      </w:r>
    </w:p>
    <w:p>
      <w:r>
        <w:rPr>
          <w:b/>
        </w:rPr>
        <w:t xml:space="preserve">Tulos</w:t>
      </w:r>
    </w:p>
    <w:p>
      <w:r>
        <w:t xml:space="preserve">1100</w:t>
      </w:r>
    </w:p>
    <w:p>
      <w:r>
        <w:rPr>
          <w:b/>
        </w:rPr>
        <w:t xml:space="preserve">Esimerkki 8.2911</w:t>
      </w:r>
    </w:p>
    <w:p>
      <w:r>
        <w:t xml:space="preserve">Mikä merkittävä lentokenttä sijaitsee voittajan kotiosavaltiossa?</w:t>
      </w:r>
    </w:p>
    <w:p>
      <w:r>
        <w:rPr>
          <w:b/>
        </w:rPr>
        <w:t xml:space="preserve">Tulos</w:t>
      </w:r>
    </w:p>
    <w:p>
      <w:r>
        <w:t xml:space="preserve">O'Haren kansainvälinen lentoasema</w:t>
      </w:r>
    </w:p>
    <w:p>
      <w:r>
        <w:rPr>
          <w:b/>
        </w:rPr>
        <w:t xml:space="preserve">Esimerkki 8.2912</w:t>
      </w:r>
    </w:p>
    <w:p>
      <w:r>
        <w:t xml:space="preserve">Kenen kanssa MIT:n tiedekunnan jäsen, joka sai vuoden 2003 taloustieteen Nobelin muistopalkinnon, jakoi palkinnon?</w:t>
      </w:r>
    </w:p>
    <w:p>
      <w:r>
        <w:rPr>
          <w:b/>
        </w:rPr>
        <w:t xml:space="preserve">Tulos</w:t>
      </w:r>
    </w:p>
    <w:p>
      <w:r>
        <w:t xml:space="preserve">Clive Granger</w:t>
      </w:r>
    </w:p>
    <w:p>
      <w:r>
        <w:rPr>
          <w:b/>
        </w:rPr>
        <w:t xml:space="preserve">Esimerkki 8.2913</w:t>
      </w:r>
    </w:p>
    <w:p>
      <w:r>
        <w:t xml:space="preserve">Minä vuonna perustettiin kaupunki, jonka maa sijaitsee Afrikan koilliskulmassa ?</w:t>
      </w:r>
    </w:p>
    <w:p>
      <w:r>
        <w:rPr>
          <w:b/>
        </w:rPr>
        <w:t xml:space="preserve">Tulos</w:t>
      </w:r>
    </w:p>
    <w:p>
      <w:r>
        <w:t xml:space="preserve">969 JKR.</w:t>
      </w:r>
    </w:p>
    <w:p>
      <w:r>
        <w:rPr>
          <w:b/>
        </w:rPr>
        <w:t xml:space="preserve">Esimerkki 8.2914</w:t>
      </w:r>
    </w:p>
    <w:p>
      <w:r>
        <w:t xml:space="preserve">Kuinka monta opiskelijaa vuonna 1995 perustettuun yliopistoon otetaan vuosittain noin opiskelijaa?</w:t>
      </w:r>
    </w:p>
    <w:p>
      <w:r>
        <w:rPr>
          <w:b/>
        </w:rPr>
        <w:t xml:space="preserve">Tulos</w:t>
      </w:r>
    </w:p>
    <w:p>
      <w:r>
        <w:t xml:space="preserve">100</w:t>
      </w:r>
    </w:p>
    <w:p>
      <w:r>
        <w:rPr>
          <w:b/>
        </w:rPr>
        <w:t xml:space="preserve">Esimerkki 8.2915</w:t>
      </w:r>
    </w:p>
    <w:p>
      <w:r>
        <w:t xml:space="preserve">Mikä on se rakennus, jonka kaupunki ja valtio perustettiin läänin itäosaan sen varhaisen asutuksen aikana ?</w:t>
      </w:r>
    </w:p>
    <w:p>
      <w:r>
        <w:rPr>
          <w:b/>
        </w:rPr>
        <w:t xml:space="preserve">Tulos</w:t>
      </w:r>
    </w:p>
    <w:p>
      <w:r>
        <w:t xml:space="preserve">Masonic Hall ( Carrollton , Mississippi )</w:t>
      </w:r>
    </w:p>
    <w:p>
      <w:r>
        <w:rPr>
          <w:b/>
        </w:rPr>
        <w:t xml:space="preserve">Esimerkki 8.2916</w:t>
      </w:r>
    </w:p>
    <w:p>
      <w:r>
        <w:t xml:space="preserve">Wisconsinin 100. vaalipiirissä piirin 1 edustaja oli syntynyt minä vuonna?</w:t>
      </w:r>
    </w:p>
    <w:p>
      <w:r>
        <w:rPr>
          <w:b/>
        </w:rPr>
        <w:t xml:space="preserve">Tulos</w:t>
      </w:r>
    </w:p>
    <w:p>
      <w:r>
        <w:t xml:space="preserve">1946</w:t>
      </w:r>
    </w:p>
    <w:p>
      <w:r>
        <w:rPr>
          <w:b/>
        </w:rPr>
        <w:t xml:space="preserve">Esimerkki 8.2917</w:t>
      </w:r>
    </w:p>
    <w:p>
      <w:r>
        <w:t xml:space="preserve">Ketkä urheilijat 4 x 100 viestin joukkueesta eivät osallistuneet vuoden 2008 olympialaisiin Semoy Hackettin kanssa ?</w:t>
      </w:r>
    </w:p>
    <w:p>
      <w:r>
        <w:rPr>
          <w:b/>
        </w:rPr>
        <w:t xml:space="preserve">Tulos</w:t>
      </w:r>
    </w:p>
    <w:p>
      <w:r>
        <w:t xml:space="preserve">Sasha Springer-Jones</w:t>
      </w:r>
    </w:p>
    <w:p>
      <w:r>
        <w:rPr>
          <w:b/>
        </w:rPr>
        <w:t xml:space="preserve">Esimerkki 8.2918</w:t>
      </w:r>
    </w:p>
    <w:p>
      <w:r>
        <w:t xml:space="preserve">Mikä on sen paikkakunnan nimi, jonka kunnassa oli arviolta 69 525 asukasta 30 185 kotitaloudessa ja jonka asukastiheys oli 2 994 asukasta neliökilometrillä?</w:t>
      </w:r>
    </w:p>
    <w:p>
      <w:r>
        <w:rPr>
          <w:b/>
        </w:rPr>
        <w:t xml:space="preserve">Tulos</w:t>
      </w:r>
    </w:p>
    <w:p>
      <w:r>
        <w:t xml:space="preserve">Okehazaman taistelukenttä</w:t>
      </w:r>
    </w:p>
    <w:p>
      <w:r>
        <w:rPr>
          <w:b/>
        </w:rPr>
        <w:t xml:space="preserve">Esimerkki 8.2919</w:t>
      </w:r>
    </w:p>
    <w:p>
      <w:r>
        <w:t xml:space="preserve">Mikä on 200 metrin juoksuun erikoistuneen, eläkkeellä olevan belgialaisen pikajuoksijan lippukunnan jäsenen kilpailuvuosi?</w:t>
      </w:r>
    </w:p>
    <w:p>
      <w:r>
        <w:rPr>
          <w:b/>
        </w:rPr>
        <w:t xml:space="preserve">Tulos</w:t>
      </w:r>
    </w:p>
    <w:p>
      <w:r>
        <w:t xml:space="preserve">2016</w:t>
      </w:r>
    </w:p>
    <w:p>
      <w:r>
        <w:rPr>
          <w:b/>
        </w:rPr>
        <w:t xml:space="preserve">Esimerkki 8.2920</w:t>
      </w:r>
    </w:p>
    <w:p>
      <w:r>
        <w:t xml:space="preserve">Mikä on vuonna 1997 Pensacolan lukiosta valmistuneen syntymäaika ?</w:t>
      </w:r>
    </w:p>
    <w:p>
      <w:r>
        <w:rPr>
          <w:b/>
        </w:rPr>
        <w:t xml:space="preserve">Tulos</w:t>
      </w:r>
    </w:p>
    <w:p>
      <w:r>
        <w:t xml:space="preserve">23. toukokuuta 1979</w:t>
      </w:r>
    </w:p>
    <w:p>
      <w:r>
        <w:rPr>
          <w:b/>
        </w:rPr>
        <w:t xml:space="preserve">Esimerkki 8.2921</w:t>
      </w:r>
    </w:p>
    <w:p>
      <w:r>
        <w:t xml:space="preserve">Kuka hallinnoi lentokenttää, jossa on 124 suurlähetystöä?</w:t>
      </w:r>
    </w:p>
    <w:p>
      <w:r>
        <w:rPr>
          <w:b/>
        </w:rPr>
        <w:t xml:space="preserve">Tulos</w:t>
      </w:r>
    </w:p>
    <w:p>
      <w:r>
        <w:t xml:space="preserve">Inframerica</w:t>
      </w:r>
    </w:p>
    <w:p>
      <w:r>
        <w:rPr>
          <w:b/>
        </w:rPr>
        <w:t xml:space="preserve">Esimerkki 8.2922</w:t>
      </w:r>
    </w:p>
    <w:p>
      <w:r>
        <w:t xml:space="preserve">Mitä näytti kaikkien aikojen suurimpiin eteläkorealaisiin keskikenttäpelaajiin lukeutuvan managerin stadionilla ?</w:t>
      </w:r>
    </w:p>
    <w:p>
      <w:r>
        <w:rPr>
          <w:b/>
        </w:rPr>
        <w:t xml:space="preserve">Tulos</w:t>
      </w:r>
    </w:p>
    <w:p>
      <w:r>
        <w:t xml:space="preserve">hienostunut rakenteellinen dynamiikka</w:t>
      </w:r>
    </w:p>
    <w:p>
      <w:r>
        <w:rPr>
          <w:b/>
        </w:rPr>
        <w:t xml:space="preserve">Esimerkki 8.2923</w:t>
      </w:r>
    </w:p>
    <w:p>
      <w:r>
        <w:t xml:space="preserve">Mikä on Itävallan Grand Prix'n kolmanneksi sijoittuneen kuljettajan syntymävuosi vuonna 1999 ?</w:t>
      </w:r>
    </w:p>
    <w:p>
      <w:r>
        <w:rPr>
          <w:b/>
        </w:rPr>
        <w:t xml:space="preserve">Tulos</w:t>
      </w:r>
    </w:p>
    <w:p>
      <w:r>
        <w:t xml:space="preserve">1965</w:t>
      </w:r>
    </w:p>
    <w:p>
      <w:r>
        <w:rPr>
          <w:b/>
        </w:rPr>
        <w:t xml:space="preserve">Esimerkki 8.2924</w:t>
      </w:r>
    </w:p>
    <w:p>
      <w:r>
        <w:t xml:space="preserve">Millaista 12-paikkaista lentokonetta lentoyhtiö haluaa käyttää lentoasemalla, joka sijaitsee Latinalaisen Amerikan sähkövoiman pääkaupunkina tunnetussa kaupungissa?</w:t>
      </w:r>
    </w:p>
    <w:p>
      <w:r>
        <w:rPr>
          <w:b/>
        </w:rPr>
        <w:t xml:space="preserve">Tulos</w:t>
      </w:r>
    </w:p>
    <w:p>
      <w:r>
        <w:t xml:space="preserve">Cessna Grand Caravan</w:t>
      </w:r>
    </w:p>
    <w:p>
      <w:r>
        <w:rPr>
          <w:b/>
        </w:rPr>
        <w:t xml:space="preserve">Esimerkki 8.2925</w:t>
      </w:r>
    </w:p>
    <w:p>
      <w:r>
        <w:t xml:space="preserve">Mikä on 13. syyskuuta 1983 syntyneen pelaajan Caps-määrä ?</w:t>
      </w:r>
    </w:p>
    <w:p>
      <w:r>
        <w:rPr>
          <w:b/>
        </w:rPr>
        <w:t xml:space="preserve">Tulos</w:t>
      </w:r>
    </w:p>
    <w:p>
      <w:r>
        <w:t xml:space="preserve">246</w:t>
      </w:r>
    </w:p>
    <w:p>
      <w:r>
        <w:rPr>
          <w:b/>
        </w:rPr>
        <w:t xml:space="preserve">Esimerkki 8.2926</w:t>
      </w:r>
    </w:p>
    <w:p>
      <w:r>
        <w:t xml:space="preserve">Mikä on Hudson 's Bay Companyn vuonna 1826 ostaman aluksen rekisteritunnus ( lippu ) ?</w:t>
      </w:r>
    </w:p>
    <w:p>
      <w:r>
        <w:rPr>
          <w:b/>
        </w:rPr>
        <w:t xml:space="preserve">Tulos</w:t>
      </w:r>
    </w:p>
    <w:p>
      <w:r>
        <w:t xml:space="preserve">Britannia</w:t>
      </w:r>
    </w:p>
    <w:p>
      <w:r>
        <w:rPr>
          <w:b/>
        </w:rPr>
        <w:t xml:space="preserve">Esimerkki 8.2927</w:t>
      </w:r>
    </w:p>
    <w:p>
      <w:r>
        <w:t xml:space="preserve">Missä kaupungissa järjestettiin ammunta ( trap shooting , running target ) ?</w:t>
      </w:r>
    </w:p>
    <w:p>
      <w:r>
        <w:rPr>
          <w:b/>
        </w:rPr>
        <w:t xml:space="preserve">Tulos</w:t>
      </w:r>
    </w:p>
    <w:p>
      <w:r>
        <w:t xml:space="preserve">Brasschaat</w:t>
      </w:r>
    </w:p>
    <w:p>
      <w:r>
        <w:rPr>
          <w:b/>
        </w:rPr>
        <w:t xml:space="preserve">Esimerkki 8.2928</w:t>
      </w:r>
    </w:p>
    <w:p>
      <w:r>
        <w:t xml:space="preserve">Kuinka monta jokea virtaa lähellä kaupunkia, jossa Washington Arts Building sijaitsee ?</w:t>
      </w:r>
    </w:p>
    <w:p>
      <w:r>
        <w:rPr>
          <w:b/>
        </w:rPr>
        <w:t xml:space="preserve">Tulos</w:t>
      </w:r>
    </w:p>
    <w:p>
      <w:r>
        <w:t xml:space="preserve">2</w:t>
      </w:r>
    </w:p>
    <w:p>
      <w:r>
        <w:rPr>
          <w:b/>
        </w:rPr>
        <w:t xml:space="preserve">Esimerkki 8.2929</w:t>
      </w:r>
    </w:p>
    <w:p>
      <w:r>
        <w:t xml:space="preserve">Minkälainen solki liittyy Ranskan laivaston 32-tykkiseen Vénus-luokan fregattiin ?</w:t>
      </w:r>
    </w:p>
    <w:p>
      <w:r>
        <w:rPr>
          <w:b/>
        </w:rPr>
        <w:t xml:space="preserve">Tulos</w:t>
      </w:r>
    </w:p>
    <w:p>
      <w:r>
        <w:t xml:space="preserve">Nymphe</w:t>
      </w:r>
    </w:p>
    <w:p>
      <w:r>
        <w:rPr>
          <w:b/>
        </w:rPr>
        <w:t xml:space="preserve">Esimerkki 8.2930</w:t>
      </w:r>
    </w:p>
    <w:p>
      <w:r>
        <w:t xml:space="preserve">Mikä on Pohjois-Lanarkshiren postikaupungin nimi, joka sisältää kaupungin, jonka nimi tarkoittaa `` boggy '' tai `` soft glen '' ?</w:t>
      </w:r>
    </w:p>
    <w:p>
      <w:r>
        <w:rPr>
          <w:b/>
        </w:rPr>
        <w:t xml:space="preserve">Tulos</w:t>
      </w:r>
    </w:p>
    <w:p>
      <w:r>
        <w:t xml:space="preserve">Coatbridge</w:t>
      </w:r>
    </w:p>
    <w:p>
      <w:r>
        <w:rPr>
          <w:b/>
        </w:rPr>
        <w:t xml:space="preserve">Esimerkki 8.2931</w:t>
      </w:r>
    </w:p>
    <w:p>
      <w:r>
        <w:t xml:space="preserve">Mikä on sen maan valmistumisaika, jonka viralliset kielet ovat englanti ja swahili?</w:t>
      </w:r>
    </w:p>
    <w:p>
      <w:r>
        <w:rPr>
          <w:b/>
        </w:rPr>
        <w:t xml:space="preserve">Tulos</w:t>
      </w:r>
    </w:p>
    <w:p>
      <w:r>
        <w:t xml:space="preserve">3:13:48</w:t>
      </w:r>
    </w:p>
    <w:p>
      <w:r>
        <w:rPr>
          <w:b/>
        </w:rPr>
        <w:t xml:space="preserve">Esimerkki 8.2932</w:t>
      </w:r>
    </w:p>
    <w:p>
      <w:r>
        <w:t xml:space="preserve">Missä kaupungissa syntyi viimeisin yleisurheilussa kilpaillut lipunkantaja ?</w:t>
      </w:r>
    </w:p>
    <w:p>
      <w:r>
        <w:rPr>
          <w:b/>
        </w:rPr>
        <w:t xml:space="preserve">Tulos</w:t>
      </w:r>
    </w:p>
    <w:p>
      <w:r>
        <w:t xml:space="preserve">Ithaca</w:t>
      </w:r>
    </w:p>
    <w:p>
      <w:r>
        <w:rPr>
          <w:b/>
        </w:rPr>
        <w:t xml:space="preserve">Esimerkki 8.2933</w:t>
      </w:r>
    </w:p>
    <w:p>
      <w:r>
        <w:t xml:space="preserve">Minkä romaanin pohjalta on tehty televisiosarja, jonka pääosissa on 17. syyskuuta 1973 syntynyt näyttelijä ?</w:t>
      </w:r>
    </w:p>
    <w:p>
      <w:r>
        <w:rPr>
          <w:b/>
        </w:rPr>
        <w:t xml:space="preserve">Tulos</w:t>
      </w:r>
    </w:p>
    <w:p>
      <w:r>
        <w:t xml:space="preserve">Baifa Monü Zhuan</w:t>
      </w:r>
    </w:p>
    <w:p>
      <w:r>
        <w:rPr>
          <w:b/>
        </w:rPr>
        <w:t xml:space="preserve">Esimerkki 8.2934</w:t>
      </w:r>
    </w:p>
    <w:p>
      <w:r>
        <w:t xml:space="preserve">Missä kuussa Saint Maryn ensimmäisen kierroksen varaus syntyi ?</w:t>
      </w:r>
    </w:p>
    <w:p>
      <w:r>
        <w:rPr>
          <w:b/>
        </w:rPr>
        <w:t xml:space="preserve">Tulos</w:t>
      </w:r>
    </w:p>
    <w:p>
      <w:r>
        <w:t xml:space="preserve">Elokuu</w:t>
      </w:r>
    </w:p>
    <w:p>
      <w:r>
        <w:rPr>
          <w:b/>
        </w:rPr>
        <w:t xml:space="preserve">Esimerkki 8.2935</w:t>
      </w:r>
    </w:p>
    <w:p>
      <w:r>
        <w:t xml:space="preserve">Pohjois-Dakotasta kotoisin oleva republikaani, joka kannatti Mitt Romneyta 18. marraskuuta 2011, on syntynyt minä vuonna?</w:t>
      </w:r>
    </w:p>
    <w:p>
      <w:r>
        <w:rPr>
          <w:b/>
        </w:rPr>
        <w:t xml:space="preserve">Tulos</w:t>
      </w:r>
    </w:p>
    <w:p>
      <w:r>
        <w:t xml:space="preserve">1957</w:t>
      </w:r>
    </w:p>
    <w:p>
      <w:r>
        <w:rPr>
          <w:b/>
        </w:rPr>
        <w:t xml:space="preserve">Esimerkki 8.2936</w:t>
      </w:r>
    </w:p>
    <w:p>
      <w:r>
        <w:t xml:space="preserve">Oliko Air tai Grisaia no Kajitsu : Le Fruit de la Grisaia aikuisten visuaalisiin romaaneihin eniten erikoistuneen kehittäjän luoma ?</w:t>
      </w:r>
    </w:p>
    <w:p>
      <w:r>
        <w:rPr>
          <w:b/>
        </w:rPr>
        <w:t xml:space="preserve">Tulos</w:t>
      </w:r>
    </w:p>
    <w:p>
      <w:r>
        <w:t xml:space="preserve">Grisaia</w:t>
      </w:r>
    </w:p>
    <w:p>
      <w:r>
        <w:rPr>
          <w:b/>
        </w:rPr>
        <w:t xml:space="preserve">Esimerkki 8.2937</w:t>
      </w:r>
    </w:p>
    <w:p>
      <w:r>
        <w:t xml:space="preserve">Milloin Istana Nurul Imanin kotimaalla oli sotilaallinen konflikti espanjalaisten kanssa?</w:t>
      </w:r>
    </w:p>
    <w:p>
      <w:r>
        <w:rPr>
          <w:b/>
        </w:rPr>
        <w:t xml:space="preserve">Tulos</w:t>
      </w:r>
    </w:p>
    <w:p>
      <w:r>
        <w:t xml:space="preserve">1578</w:t>
      </w:r>
    </w:p>
    <w:p>
      <w:r>
        <w:rPr>
          <w:b/>
        </w:rPr>
        <w:t xml:space="preserve">Esimerkki 8.2938</w:t>
      </w:r>
    </w:p>
    <w:p>
      <w:r>
        <w:t xml:space="preserve">Millä kaudella valmistaja, jota kutsutaan yleisesti nimellä Chevy, voitti valmistajan mestaruuden?</w:t>
      </w:r>
    </w:p>
    <w:p>
      <w:r>
        <w:rPr>
          <w:b/>
        </w:rPr>
        <w:t xml:space="preserve">Tulos</w:t>
      </w:r>
    </w:p>
    <w:p>
      <w:r>
        <w:t xml:space="preserve">1987</w:t>
      </w:r>
    </w:p>
    <w:p>
      <w:r>
        <w:rPr>
          <w:b/>
        </w:rPr>
        <w:t xml:space="preserve">Esimerkki 8.2939</w:t>
      </w:r>
    </w:p>
    <w:p>
      <w:r>
        <w:t xml:space="preserve">Missä sijaitsee brasilialaisen paleontologin William Navan perustama suku ?</w:t>
      </w:r>
    </w:p>
    <w:p>
      <w:r>
        <w:rPr>
          <w:b/>
        </w:rPr>
        <w:t xml:space="preserve">Tulos</w:t>
      </w:r>
    </w:p>
    <w:p>
      <w:r>
        <w:t xml:space="preserve">Brasilia</w:t>
      </w:r>
    </w:p>
    <w:p>
      <w:r>
        <w:rPr>
          <w:b/>
        </w:rPr>
        <w:t xml:space="preserve">Esimerkki 8.2940</w:t>
      </w:r>
    </w:p>
    <w:p>
      <w:r>
        <w:t xml:space="preserve">Milloin on miesten 1500 metrin hopeamitalin voittajan syntymäpäivä ?</w:t>
      </w:r>
    </w:p>
    <w:p>
      <w:r>
        <w:rPr>
          <w:b/>
        </w:rPr>
        <w:t xml:space="preserve">Tulos</w:t>
      </w:r>
    </w:p>
    <w:p>
      <w:r>
        <w:t xml:space="preserve">20. heinäkuuta 1990</w:t>
      </w:r>
    </w:p>
    <w:p>
      <w:r>
        <w:rPr>
          <w:b/>
        </w:rPr>
        <w:t xml:space="preserve">Esimerkki 8.2941</w:t>
      </w:r>
    </w:p>
    <w:p>
      <w:r>
        <w:t xml:space="preserve">Kaupunki, jonka asukkaita kutsutaan Mouansois , Mikä on alue?</w:t>
      </w:r>
    </w:p>
    <w:p>
      <w:r>
        <w:rPr>
          <w:b/>
        </w:rPr>
        <w:t xml:space="preserve">Tulos</w:t>
      </w:r>
    </w:p>
    <w:p>
      <w:r>
        <w:t xml:space="preserve">Alpes-Maritimes</w:t>
      </w:r>
    </w:p>
    <w:p>
      <w:r>
        <w:rPr>
          <w:b/>
        </w:rPr>
        <w:t xml:space="preserve">Esimerkki 8.2942</w:t>
      </w:r>
    </w:p>
    <w:p>
      <w:r>
        <w:t xml:space="preserve">Mikä oli ensimmäinen englanninkielinen nimi vuonna 1642 perustetulle kaupungille, jolla on omaleimainen neljän vuodenajan mannerilmasto ja jonka vanhin kokonainen rakennus on vuodelta 1669 ja joka sijaitsee kaupunginosassa, joka oli autonominen kaupunki vuoteen 2002 asti?</w:t>
      </w:r>
    </w:p>
    <w:p>
      <w:r>
        <w:rPr>
          <w:b/>
        </w:rPr>
        <w:t xml:space="preserve">Tulos</w:t>
      </w:r>
    </w:p>
    <w:p>
      <w:r>
        <w:t xml:space="preserve">Marian kaupunki</w:t>
      </w:r>
    </w:p>
    <w:p>
      <w:r>
        <w:rPr>
          <w:b/>
        </w:rPr>
        <w:t xml:space="preserve">Esimerkki 8.2943</w:t>
      </w:r>
    </w:p>
    <w:p>
      <w:r>
        <w:t xml:space="preserve">Kuinka monta kaupunkia on Saksan yhdeksänneksi suurimman saaren varrella?</w:t>
      </w:r>
    </w:p>
    <w:p>
      <w:r>
        <w:rPr>
          <w:b/>
        </w:rPr>
        <w:t xml:space="preserve">Tulos</w:t>
      </w:r>
    </w:p>
    <w:p>
      <w:r>
        <w:t xml:space="preserve">kymmenen kaupunkia</w:t>
      </w:r>
    </w:p>
    <w:p>
      <w:r>
        <w:rPr>
          <w:b/>
        </w:rPr>
        <w:t xml:space="preserve">Esimerkki 8.2944</w:t>
      </w:r>
    </w:p>
    <w:p>
      <w:r>
        <w:t xml:space="preserve">Coventry Bearsin ja Nottingham Outlawsin sijaintipaikoista kummassa on enemmän asukkaita?</w:t>
      </w:r>
    </w:p>
    <w:p>
      <w:r>
        <w:rPr>
          <w:b/>
        </w:rPr>
        <w:t xml:space="preserve">Tulos</w:t>
      </w:r>
    </w:p>
    <w:p>
      <w:r>
        <w:t xml:space="preserve">Nottingham Outlaws</w:t>
      </w:r>
    </w:p>
    <w:p>
      <w:r>
        <w:rPr>
          <w:b/>
        </w:rPr>
        <w:t xml:space="preserve">Esimerkki 8.2945</w:t>
      </w:r>
    </w:p>
    <w:p>
      <w:r>
        <w:t xml:space="preserve">Missä Bruce Feirsteinin , Danny Bilsonin ja Paul De Meon kirjoittaman pelin kehittäjä sijaitsee?</w:t>
      </w:r>
    </w:p>
    <w:p>
      <w:r>
        <w:rPr>
          <w:b/>
        </w:rPr>
        <w:t xml:space="preserve">Tulos</w:t>
      </w:r>
    </w:p>
    <w:p>
      <w:r>
        <w:t xml:space="preserve">Irvine , Kalifornia</w:t>
      </w:r>
    </w:p>
    <w:p>
      <w:r>
        <w:rPr>
          <w:b/>
        </w:rPr>
        <w:t xml:space="preserve">Esimerkki 8.2946</w:t>
      </w:r>
    </w:p>
    <w:p>
      <w:r>
        <w:t xml:space="preserve">Missä elokuvassa Djimon Hounsou näyttelee myös Morgan Freemanin kanssa ?</w:t>
      </w:r>
    </w:p>
    <w:p>
      <w:r>
        <w:rPr>
          <w:b/>
        </w:rPr>
        <w:t xml:space="preserve">Tulos</w:t>
      </w:r>
    </w:p>
    <w:p>
      <w:r>
        <w:t xml:space="preserve">Amistad</w:t>
      </w:r>
    </w:p>
    <w:p>
      <w:r>
        <w:rPr>
          <w:b/>
        </w:rPr>
        <w:t xml:space="preserve">Esimerkki 8.2947</w:t>
      </w:r>
    </w:p>
    <w:p>
      <w:r>
        <w:t xml:space="preserve">Mikä on sen joukkueen maskotti, jossa Brian Gornick pelasi ?</w:t>
      </w:r>
    </w:p>
    <w:p>
      <w:r>
        <w:rPr>
          <w:b/>
        </w:rPr>
        <w:t xml:space="preserve">Tulos</w:t>
      </w:r>
    </w:p>
    <w:p>
      <w:r>
        <w:t xml:space="preserve">Falcons</w:t>
      </w:r>
    </w:p>
    <w:p>
      <w:r>
        <w:rPr>
          <w:b/>
        </w:rPr>
        <w:t xml:space="preserve">Esimerkki 8.2948</w:t>
      </w:r>
    </w:p>
    <w:p>
      <w:r>
        <w:t xml:space="preserve">Kuinka monta junayhtiön käyttämää liikkuvaa kalustoa lähtee maailman 45. vilkkaimmalta lentoasemalta?</w:t>
      </w:r>
    </w:p>
    <w:p>
      <w:r>
        <w:rPr>
          <w:b/>
        </w:rPr>
        <w:t xml:space="preserve">Tulos</w:t>
      </w:r>
    </w:p>
    <w:p>
      <w:r>
        <w:t xml:space="preserve">1000</w:t>
      </w:r>
    </w:p>
    <w:p>
      <w:r>
        <w:rPr>
          <w:b/>
        </w:rPr>
        <w:t xml:space="preserve">Esimerkki 8.2949</w:t>
      </w:r>
    </w:p>
    <w:p>
      <w:r>
        <w:t xml:space="preserve">Minä vuonna eräs kenraali hävisi niukasti kampanjan kuvernööriksi osavaltiossa, josta hän on tunnettu ja joka oli 17. unioniin hyväksytty osavaltio?</w:t>
      </w:r>
    </w:p>
    <w:p>
      <w:r>
        <w:rPr>
          <w:b/>
        </w:rPr>
        <w:t xml:space="preserve">Tulos</w:t>
      </w:r>
    </w:p>
    <w:p>
      <w:r>
        <w:t xml:space="preserve">1880</w:t>
      </w:r>
    </w:p>
    <w:p>
      <w:r>
        <w:rPr>
          <w:b/>
        </w:rPr>
        <w:t xml:space="preserve">Esimerkki 8.2950</w:t>
      </w:r>
    </w:p>
    <w:p>
      <w:r>
        <w:t xml:space="preserve">Kuka kirjailija auttoi luomaan varhaisimman nähdyn hahmon ?</w:t>
      </w:r>
    </w:p>
    <w:p>
      <w:r>
        <w:rPr>
          <w:b/>
        </w:rPr>
        <w:t xml:space="preserve">Tulos</w:t>
      </w:r>
    </w:p>
    <w:p>
      <w:r>
        <w:t xml:space="preserve">Jerry Siegel</w:t>
      </w:r>
    </w:p>
    <w:p>
      <w:r>
        <w:rPr>
          <w:b/>
        </w:rPr>
        <w:t xml:space="preserve">Esimerkki 8.2951</w:t>
      </w:r>
    </w:p>
    <w:p>
      <w:r>
        <w:t xml:space="preserve">Minkä tutkinnon Itä-Lothianista kotoisin oleva henkilö sai ?</w:t>
      </w:r>
    </w:p>
    <w:p>
      <w:r>
        <w:rPr>
          <w:b/>
        </w:rPr>
        <w:t xml:space="preserve">Tulos</w:t>
      </w:r>
    </w:p>
    <w:p>
      <w:r>
        <w:t xml:space="preserve">M.A.</w:t>
      </w:r>
    </w:p>
    <w:p>
      <w:r>
        <w:rPr>
          <w:b/>
        </w:rPr>
        <w:t xml:space="preserve">Esimerkki 8.2952</w:t>
      </w:r>
    </w:p>
    <w:p>
      <w:r>
        <w:t xml:space="preserve">Kuka on 169 saaresta koostuvan Polynesian suvereenin valtion alumni ?</w:t>
      </w:r>
    </w:p>
    <w:p>
      <w:r>
        <w:rPr>
          <w:b/>
        </w:rPr>
        <w:t xml:space="preserve">Tulos</w:t>
      </w:r>
    </w:p>
    <w:p>
      <w:r>
        <w:t xml:space="preserve">Amini Fonua</w:t>
      </w:r>
    </w:p>
    <w:p>
      <w:r>
        <w:rPr>
          <w:b/>
        </w:rPr>
        <w:t xml:space="preserve">Esimerkki 8.2953</w:t>
      </w:r>
    </w:p>
    <w:p>
      <w:r>
        <w:t xml:space="preserve">Mikä on vuonna 1941 ilmestyneen sanomalehden levikki?</w:t>
      </w:r>
    </w:p>
    <w:p>
      <w:r>
        <w:rPr>
          <w:b/>
        </w:rPr>
        <w:t xml:space="preserve">Tulos</w:t>
      </w:r>
    </w:p>
    <w:p>
      <w:r>
        <w:t xml:space="preserve">10,547</w:t>
      </w:r>
    </w:p>
    <w:p>
      <w:r>
        <w:rPr>
          <w:b/>
        </w:rPr>
        <w:t xml:space="preserve">Esimerkki 8.2954</w:t>
      </w:r>
    </w:p>
    <w:p>
      <w:r>
        <w:t xml:space="preserve">Mikä on vuonna 1935 New Yorkin yliopiston (NYU) jatkeena Nassau College -nimellä perustetun koulun urheilulaji ( s ) ?</w:t>
      </w:r>
    </w:p>
    <w:p>
      <w:r>
        <w:rPr>
          <w:b/>
        </w:rPr>
        <w:t xml:space="preserve">Tulos</w:t>
      </w:r>
    </w:p>
    <w:p>
      <w:r>
        <w:t xml:space="preserve">Jalkapallo</w:t>
      </w:r>
    </w:p>
    <w:p>
      <w:r>
        <w:rPr>
          <w:b/>
        </w:rPr>
        <w:t xml:space="preserve">Esimerkki 8.2955</w:t>
      </w:r>
    </w:p>
    <w:p>
      <w:r>
        <w:t xml:space="preserve">Missä urheilulajissa kilpaili 11. kesäkuuta 1992 syntynyt urheilija?</w:t>
      </w:r>
    </w:p>
    <w:p>
      <w:r>
        <w:rPr>
          <w:b/>
        </w:rPr>
        <w:t xml:space="preserve">Tulos</w:t>
      </w:r>
    </w:p>
    <w:p>
      <w:r>
        <w:t xml:space="preserve">Uinti</w:t>
      </w:r>
    </w:p>
    <w:p>
      <w:r>
        <w:rPr>
          <w:b/>
        </w:rPr>
        <w:t xml:space="preserve">Esimerkki 8.2956</w:t>
      </w:r>
    </w:p>
    <w:p>
      <w:r>
        <w:t xml:space="preserve">Mikä on tämän kaupallisen ilmaisen televisiokanavan luokitus, joka näyttää Marcus Loewin perustaman yhtiön tuottamia elokuvia?</w:t>
      </w:r>
    </w:p>
    <w:p>
      <w:r>
        <w:rPr>
          <w:b/>
        </w:rPr>
        <w:t xml:space="preserve">Tulos</w:t>
      </w:r>
    </w:p>
    <w:p>
      <w:r>
        <w:t xml:space="preserve">toiseksi korkein luokiteltu</w:t>
      </w:r>
    </w:p>
    <w:p>
      <w:r>
        <w:rPr>
          <w:b/>
        </w:rPr>
        <w:t xml:space="preserve">Esimerkki 8.2957</w:t>
      </w:r>
    </w:p>
    <w:p>
      <w:r>
        <w:t xml:space="preserve">Pelaajalle, joka pelasi aikaisimpana vuonna , milloin hänen maansa itsenäistyi Espanjasta ?</w:t>
      </w:r>
    </w:p>
    <w:p>
      <w:r>
        <w:rPr>
          <w:b/>
        </w:rPr>
        <w:t xml:space="preserve">Tulos</w:t>
      </w:r>
    </w:p>
    <w:p>
      <w:r>
        <w:t xml:space="preserve">1821</w:t>
      </w:r>
    </w:p>
    <w:p>
      <w:r>
        <w:rPr>
          <w:b/>
        </w:rPr>
        <w:t xml:space="preserve">Esimerkki 8.2958</w:t>
      </w:r>
    </w:p>
    <w:p>
      <w:r>
        <w:t xml:space="preserve">Kuinka moni suvereeni kansakunta rajaa kansakuntaa, jolla on voimistelija, joka voitti vuoden 2014 MM-pronssia joukkuekilpailussa ?</w:t>
      </w:r>
    </w:p>
    <w:p>
      <w:r>
        <w:rPr>
          <w:b/>
        </w:rPr>
        <w:t xml:space="preserve">Tulos</w:t>
      </w:r>
    </w:p>
    <w:p>
      <w:r>
        <w:t xml:space="preserve">16</w:t>
      </w:r>
    </w:p>
    <w:p>
      <w:r>
        <w:rPr>
          <w:b/>
        </w:rPr>
        <w:t xml:space="preserve">Esimerkki 8.2959</w:t>
      </w:r>
    </w:p>
    <w:p>
      <w:r>
        <w:t xml:space="preserve">Mitkä joukkueet pitävät pelejä stadionilla, jonka nimi oli ennen Vojo Kushi Stadium ?</w:t>
      </w:r>
    </w:p>
    <w:p>
      <w:r>
        <w:rPr>
          <w:b/>
        </w:rPr>
        <w:t xml:space="preserve">Tulos</w:t>
      </w:r>
    </w:p>
    <w:p>
      <w:r>
        <w:t xml:space="preserve">Vllaznia Shkodër , Albanian jalkapallomaajoukkue</w:t>
      </w:r>
    </w:p>
    <w:p>
      <w:r>
        <w:rPr>
          <w:b/>
        </w:rPr>
        <w:t xml:space="preserve">Esimerkki 8.2960</w:t>
      </w:r>
    </w:p>
    <w:p>
      <w:r>
        <w:t xml:space="preserve">Minä vuonna ensimmäinen 100 vuotta täyttänyt Nobel-palkittu sai palkinnon?</w:t>
      </w:r>
    </w:p>
    <w:p>
      <w:r>
        <w:rPr>
          <w:b/>
        </w:rPr>
        <w:t xml:space="preserve">Tulos</w:t>
      </w:r>
    </w:p>
    <w:p>
      <w:r>
        <w:t xml:space="preserve">1986</w:t>
      </w:r>
    </w:p>
    <w:p>
      <w:r>
        <w:rPr>
          <w:b/>
        </w:rPr>
        <w:t xml:space="preserve">Esimerkki 8.2961</w:t>
      </w:r>
    </w:p>
    <w:p>
      <w:r>
        <w:t xml:space="preserve">Kuinka pitkä on Assamin Dibrugarhista Mizoramin Tuipangiin kulkeva valtatie?</w:t>
      </w:r>
    </w:p>
    <w:p>
      <w:r>
        <w:rPr>
          <w:b/>
        </w:rPr>
        <w:t xml:space="preserve">Tulos</w:t>
      </w:r>
    </w:p>
    <w:p>
      <w:r>
        <w:t xml:space="preserve">1465</w:t>
      </w:r>
    </w:p>
    <w:p>
      <w:r>
        <w:rPr>
          <w:b/>
        </w:rPr>
        <w:t xml:space="preserve">Esimerkki 8.2962</w:t>
      </w:r>
    </w:p>
    <w:p>
      <w:r>
        <w:t xml:space="preserve">Kuinka monta vuosisadan taukoa on kertynyt urallaan henkilölle, joka nousi vuonna 2003 snookerin maailmanlistan kärkeen ?</w:t>
      </w:r>
    </w:p>
    <w:p>
      <w:r>
        <w:rPr>
          <w:b/>
        </w:rPr>
        <w:t xml:space="preserve">Tulos</w:t>
      </w:r>
    </w:p>
    <w:p>
      <w:r>
        <w:t xml:space="preserve">470</w:t>
      </w:r>
    </w:p>
    <w:p>
      <w:r>
        <w:rPr>
          <w:b/>
        </w:rPr>
        <w:t xml:space="preserve">Esimerkki 8.2963</w:t>
      </w:r>
    </w:p>
    <w:p>
      <w:r>
        <w:t xml:space="preserve">Mistä harvinaisesta piirteestä tunnetaan kraatteri, joka on nimetty Araki Katsumochin toisen nimen mukaan?</w:t>
      </w:r>
    </w:p>
    <w:p>
      <w:r>
        <w:rPr>
          <w:b/>
        </w:rPr>
        <w:t xml:space="preserve">Tulos</w:t>
      </w:r>
    </w:p>
    <w:p>
      <w:r>
        <w:t xml:space="preserve">tummat säteet</w:t>
      </w:r>
    </w:p>
    <w:p>
      <w:r>
        <w:rPr>
          <w:b/>
        </w:rPr>
        <w:t xml:space="preserve">Esimerkki 8.2964</w:t>
      </w:r>
    </w:p>
    <w:p>
      <w:r>
        <w:t xml:space="preserve">Kuka on sen elokuvan ohjaaja, jonka alkuperäisen pelin julkaisija, jonka remake-pelit Alchemist tuotti ?</w:t>
      </w:r>
    </w:p>
    <w:p>
      <w:r>
        <w:rPr>
          <w:b/>
        </w:rPr>
        <w:t xml:space="preserve">Tulos</w:t>
      </w:r>
    </w:p>
    <w:p>
      <w:r>
        <w:t xml:space="preserve">Chiaki Kon</w:t>
      </w:r>
    </w:p>
    <w:p>
      <w:r>
        <w:rPr>
          <w:b/>
        </w:rPr>
        <w:t xml:space="preserve">Esimerkki 8.2965</w:t>
      </w:r>
    </w:p>
    <w:p>
      <w:r>
        <w:t xml:space="preserve">Mikä on Shigeru Miyamoton ensimmäisen kerran Nintendo-alustalle tarkoitetussa pelissä esiintyneen hahmon ensimmäinen lueteltu alusta ( s )?</w:t>
      </w:r>
    </w:p>
    <w:p>
      <w:r>
        <w:rPr>
          <w:b/>
        </w:rPr>
        <w:t xml:space="preserve">Tulos</w:t>
      </w:r>
    </w:p>
    <w:p>
      <w:r>
        <w:t xml:space="preserve">SNES</w:t>
      </w:r>
    </w:p>
    <w:p>
      <w:r>
        <w:rPr>
          <w:b/>
        </w:rPr>
        <w:t xml:space="preserve">Esimerkki 8.2966</w:t>
      </w:r>
    </w:p>
    <w:p>
      <w:r>
        <w:t xml:space="preserve">Kuinka monta kilpailua on liigassa, jossa Port Vilassa sijaitseva seura pelaa ?</w:t>
      </w:r>
    </w:p>
    <w:p>
      <w:r>
        <w:rPr>
          <w:b/>
        </w:rPr>
        <w:t xml:space="preserve">Tulos</w:t>
      </w:r>
    </w:p>
    <w:p>
      <w:r>
        <w:t xml:space="preserve">3</w:t>
      </w:r>
    </w:p>
    <w:p>
      <w:r>
        <w:rPr>
          <w:b/>
        </w:rPr>
        <w:t xml:space="preserve">Esimerkki 8.2967</w:t>
      </w:r>
    </w:p>
    <w:p>
      <w:r>
        <w:t xml:space="preserve">Mikä on vihkimys, joka on kahdeksan taloa ja kaksi maatilaa sisältävässä kylässä ?</w:t>
      </w:r>
    </w:p>
    <w:p>
      <w:r>
        <w:rPr>
          <w:b/>
        </w:rPr>
        <w:t xml:space="preserve">Tulos</w:t>
      </w:r>
    </w:p>
    <w:p>
      <w:r>
        <w:t xml:space="preserve">Pyhä Maria</w:t>
      </w:r>
    </w:p>
    <w:p>
      <w:r>
        <w:rPr>
          <w:b/>
        </w:rPr>
        <w:t xml:space="preserve">Esimerkki 8.2968</w:t>
      </w:r>
    </w:p>
    <w:p>
      <w:r>
        <w:t xml:space="preserve">GeneWeb pystyy etsimään minkä sukututkimussivuston, jolla on viittauksia 225 miljoonaan ihmiseen ?</w:t>
      </w:r>
    </w:p>
    <w:p>
      <w:r>
        <w:rPr>
          <w:b/>
        </w:rPr>
        <w:t xml:space="preserve">Tulos</w:t>
      </w:r>
    </w:p>
    <w:p>
      <w:r>
        <w:t xml:space="preserve">GeneaNet</w:t>
      </w:r>
    </w:p>
    <w:p>
      <w:r>
        <w:rPr>
          <w:b/>
        </w:rPr>
        <w:t xml:space="preserve">Esimerkki 8.2969</w:t>
      </w:r>
    </w:p>
    <w:p>
      <w:r>
        <w:t xml:space="preserve">Mikä on sen koulun nimi, jonka sijaintipaikalla on laajoja hiekkarantoja, jotka paljastuvat laskuveden aikaan?</w:t>
      </w:r>
    </w:p>
    <w:p>
      <w:r>
        <w:rPr>
          <w:b/>
        </w:rPr>
        <w:t xml:space="preserve">Tulos</w:t>
      </w:r>
    </w:p>
    <w:p>
      <w:r>
        <w:t xml:space="preserve">Ryde Academy</w:t>
      </w:r>
    </w:p>
    <w:p>
      <w:r>
        <w:rPr>
          <w:b/>
        </w:rPr>
        <w:t xml:space="preserve">Esimerkki 8.2970</w:t>
      </w:r>
    </w:p>
    <w:p>
      <w:r>
        <w:t xml:space="preserve">Kuka pelaaja siirtyi Uzbekistanissa sijaitsevasta jalkapalloseurasta ?</w:t>
      </w:r>
    </w:p>
    <w:p>
      <w:r>
        <w:rPr>
          <w:b/>
        </w:rPr>
        <w:t xml:space="preserve">Tulos</w:t>
      </w:r>
    </w:p>
    <w:p>
      <w:r>
        <w:t xml:space="preserve">FC Shurtan Guzar</w:t>
      </w:r>
    </w:p>
    <w:p>
      <w:r>
        <w:rPr>
          <w:b/>
        </w:rPr>
        <w:t xml:space="preserve">Esimerkki 8.2971</w:t>
      </w:r>
    </w:p>
    <w:p>
      <w:r>
        <w:t xml:space="preserve">Lady Afroditan ja Tiffanyn välillä mikä on myöhemmän syntymäpäivän päivämäärä ?</w:t>
      </w:r>
    </w:p>
    <w:p>
      <w:r>
        <w:rPr>
          <w:b/>
        </w:rPr>
        <w:t xml:space="preserve">Tulos</w:t>
      </w:r>
    </w:p>
    <w:p>
      <w:r>
        <w:t xml:space="preserve">18. heinäkuuta 1990</w:t>
      </w:r>
    </w:p>
    <w:p>
      <w:r>
        <w:rPr>
          <w:b/>
        </w:rPr>
        <w:t xml:space="preserve">Esimerkki 8.2972</w:t>
      </w:r>
    </w:p>
    <w:p>
      <w:r>
        <w:t xml:space="preserve">Minä vuonna CFL:ssä pelannut pelaaja draftattiin NFL:ään ?</w:t>
      </w:r>
    </w:p>
    <w:p>
      <w:r>
        <w:rPr>
          <w:b/>
        </w:rPr>
        <w:t xml:space="preserve">Tulos</w:t>
      </w:r>
    </w:p>
    <w:p>
      <w:r>
        <w:t xml:space="preserve">2014</w:t>
      </w:r>
    </w:p>
    <w:p>
      <w:r>
        <w:rPr>
          <w:b/>
        </w:rPr>
        <w:t xml:space="preserve">Esimerkki 8.2973</w:t>
      </w:r>
    </w:p>
    <w:p>
      <w:r>
        <w:t xml:space="preserve">Kuinka monta radioasemaa Rawlco Communicationsilla on Albertassa ja Saskatchewanissa ?</w:t>
      </w:r>
    </w:p>
    <w:p>
      <w:r>
        <w:rPr>
          <w:b/>
        </w:rPr>
        <w:t xml:space="preserve">Tulos</w:t>
      </w:r>
    </w:p>
    <w:p>
      <w:r>
        <w:t xml:space="preserve">7</w:t>
      </w:r>
    </w:p>
    <w:p>
      <w:r>
        <w:rPr>
          <w:b/>
        </w:rPr>
        <w:t xml:space="preserve">Esimerkki 8.2974</w:t>
      </w:r>
    </w:p>
    <w:p>
      <w:r>
        <w:t xml:space="preserve">Mikä on Tamilnadun entisen pääministerin mukaan nimetyn kanavan genre?</w:t>
      </w:r>
    </w:p>
    <w:p>
      <w:r>
        <w:rPr>
          <w:b/>
        </w:rPr>
        <w:t xml:space="preserve">Tulos</w:t>
      </w:r>
    </w:p>
    <w:p>
      <w:r>
        <w:t xml:space="preserve">Yleistä</w:t>
      </w:r>
    </w:p>
    <w:p>
      <w:r>
        <w:rPr>
          <w:b/>
        </w:rPr>
        <w:t xml:space="preserve">Esimerkki 8.2975</w:t>
      </w:r>
    </w:p>
    <w:p>
      <w:r>
        <w:t xml:space="preserve">Mikä on sen lentoaseman IATA-tunnus, jota Air Rarotongan lento Rarotongalle käyttää joka toinen viikko?</w:t>
      </w:r>
    </w:p>
    <w:p>
      <w:r>
        <w:rPr>
          <w:b/>
        </w:rPr>
        <w:t xml:space="preserve">Tulos</w:t>
      </w:r>
    </w:p>
    <w:p>
      <w:r>
        <w:t xml:space="preserve">MHX</w:t>
      </w:r>
    </w:p>
    <w:p>
      <w:r>
        <w:rPr>
          <w:b/>
        </w:rPr>
        <w:t xml:space="preserve">Esimerkki 8.2976</w:t>
      </w:r>
    </w:p>
    <w:p>
      <w:r>
        <w:t xml:space="preserve">Milloin rakennettiin rakennus, jonka kapasiteetti on suurin?</w:t>
      </w:r>
    </w:p>
    <w:p>
      <w:r>
        <w:rPr>
          <w:b/>
        </w:rPr>
        <w:t xml:space="preserve">Tulos</w:t>
      </w:r>
    </w:p>
    <w:p>
      <w:r>
        <w:t xml:space="preserve">1923</w:t>
      </w:r>
    </w:p>
    <w:p>
      <w:r>
        <w:rPr>
          <w:b/>
        </w:rPr>
        <w:t xml:space="preserve">Esimerkki 8.2977</w:t>
      </w:r>
    </w:p>
    <w:p>
      <w:r>
        <w:t xml:space="preserve">Kuinka monta pistettä sai juoksija maasta, jonka pääkaupunki ja väkirikkain kaupunki on Minsk ?</w:t>
      </w:r>
    </w:p>
    <w:p>
      <w:r>
        <w:rPr>
          <w:b/>
        </w:rPr>
        <w:t xml:space="preserve">Tulos</w:t>
      </w:r>
    </w:p>
    <w:p>
      <w:r>
        <w:t xml:space="preserve">2</w:t>
      </w:r>
    </w:p>
    <w:p>
      <w:r>
        <w:rPr>
          <w:b/>
        </w:rPr>
        <w:t xml:space="preserve">Esimerkki 8.2978</w:t>
      </w:r>
    </w:p>
    <w:p>
      <w:r>
        <w:t xml:space="preserve">Mikä henkilö näytteli vuonna 1992 Malayalam rikosdraamaelokuvassa , jonka ohjasi Joshiy ?</w:t>
      </w:r>
    </w:p>
    <w:p>
      <w:r>
        <w:rPr>
          <w:b/>
        </w:rPr>
        <w:t xml:space="preserve">Tulos</w:t>
      </w:r>
    </w:p>
    <w:p>
      <w:r>
        <w:t xml:space="preserve">Vishnuvardhan</w:t>
      </w:r>
    </w:p>
    <w:p>
      <w:r>
        <w:rPr>
          <w:b/>
        </w:rPr>
        <w:t xml:space="preserve">Esimerkki 8.2979</w:t>
      </w:r>
    </w:p>
    <w:p>
      <w:r>
        <w:t xml:space="preserve">Mikä on Exmoorista peräisin olevien siitoslampaiden arvioitu populaatioluku?</w:t>
      </w:r>
    </w:p>
    <w:p>
      <w:r>
        <w:rPr>
          <w:b/>
        </w:rPr>
        <w:t xml:space="preserve">Tulos</w:t>
      </w:r>
    </w:p>
    <w:p>
      <w:r>
        <w:t xml:space="preserve">19,000</w:t>
      </w:r>
    </w:p>
    <w:p>
      <w:r>
        <w:rPr>
          <w:b/>
        </w:rPr>
        <w:t xml:space="preserve">Esimerkki 8.2980</w:t>
      </w:r>
    </w:p>
    <w:p>
      <w:r>
        <w:t xml:space="preserve">Millä kenttäpaikalla Red Soxin pelaaja pelasi ?</w:t>
      </w:r>
    </w:p>
    <w:p>
      <w:r>
        <w:rPr>
          <w:b/>
        </w:rPr>
        <w:t xml:space="preserve">Tulos</w:t>
      </w:r>
    </w:p>
    <w:p>
      <w:r>
        <w:t xml:space="preserve">vasen kenttäpelaaja</w:t>
      </w:r>
    </w:p>
    <w:p>
      <w:r>
        <w:rPr>
          <w:b/>
        </w:rPr>
        <w:t xml:space="preserve">Esimerkki 8.2981</w:t>
      </w:r>
    </w:p>
    <w:p>
      <w:r>
        <w:t xml:space="preserve">Vuonna golfari, jonka tyttönimi oli Lambert, toimi Euroopan joukkueen kapteenina , USA:n kapteeni oli golfari, jolla oli kuinka paljon urallaan tienannut ?</w:t>
      </w:r>
    </w:p>
    <w:p>
      <w:r>
        <w:rPr>
          <w:b/>
        </w:rPr>
        <w:t xml:space="preserve">Tulos</w:t>
      </w:r>
    </w:p>
    <w:p>
      <w:r>
        <w:t xml:space="preserve">yli 13 miljoonaa dollaria</w:t>
      </w:r>
    </w:p>
    <w:p>
      <w:r>
        <w:rPr>
          <w:b/>
        </w:rPr>
        <w:t xml:space="preserve">Esimerkki 8.2982</w:t>
      </w:r>
    </w:p>
    <w:p>
      <w:r>
        <w:t xml:space="preserve">Millä kielellä Hatidže Muratovan elämää kuvaavan elokuvan nimi on nimityksessä ?</w:t>
      </w:r>
    </w:p>
    <w:p>
      <w:r>
        <w:rPr>
          <w:b/>
        </w:rPr>
        <w:t xml:space="preserve">Tulos</w:t>
      </w:r>
    </w:p>
    <w:p>
      <w:r>
        <w:t xml:space="preserve">Makedonia , turkki , bosnia</w:t>
      </w:r>
    </w:p>
    <w:p>
      <w:r>
        <w:rPr>
          <w:b/>
        </w:rPr>
        <w:t xml:space="preserve">Esimerkki 8.2983</w:t>
      </w:r>
    </w:p>
    <w:p>
      <w:r>
        <w:t xml:space="preserve">Missä Jay Pittsin joukkue pelaa kotiottelunsa ?</w:t>
      </w:r>
    </w:p>
    <w:p>
      <w:r>
        <w:rPr>
          <w:b/>
        </w:rPr>
        <w:t xml:space="preserve">Tulos</w:t>
      </w:r>
    </w:p>
    <w:p>
      <w:r>
        <w:t xml:space="preserve">Headingley Stadium</w:t>
      </w:r>
    </w:p>
    <w:p>
      <w:r>
        <w:rPr>
          <w:b/>
        </w:rPr>
        <w:t xml:space="preserve">Esimerkki 8.2984</w:t>
      </w:r>
    </w:p>
    <w:p>
      <w:r>
        <w:t xml:space="preserve">Minä vuonna lipunkantaja, joka epäonnistui kilpailun ulkopuolisessa dopingtestissä, kantoi lippua ?</w:t>
      </w:r>
    </w:p>
    <w:p>
      <w:r>
        <w:rPr>
          <w:b/>
        </w:rPr>
        <w:t xml:space="preserve">Tulos</w:t>
      </w:r>
    </w:p>
    <w:p>
      <w:r>
        <w:t xml:space="preserve">2008</w:t>
      </w:r>
    </w:p>
    <w:p>
      <w:r>
        <w:rPr>
          <w:b/>
        </w:rPr>
        <w:t xml:space="preserve">Esimerkki 8.2985</w:t>
      </w:r>
    </w:p>
    <w:p>
      <w:r>
        <w:t xml:space="preserve">Minkä organisaation pääkonttori sijaitsee kaupungissa, jossa sijaitsee suurin osa seuroista ?</w:t>
      </w:r>
    </w:p>
    <w:p>
      <w:r>
        <w:rPr>
          <w:b/>
        </w:rPr>
        <w:t xml:space="preserve">Tulos</w:t>
      </w:r>
    </w:p>
    <w:p>
      <w:r>
        <w:t xml:space="preserve">Rosarion osasto</w:t>
      </w:r>
    </w:p>
    <w:p>
      <w:r>
        <w:rPr>
          <w:b/>
        </w:rPr>
        <w:t xml:space="preserve">Esimerkki 8.2986</w:t>
      </w:r>
    </w:p>
    <w:p>
      <w:r>
        <w:t xml:space="preserve">Kuinka pitkä on Slovenian, Kroatian, Bosnia ja Hertsegovinan pohjoisrajaa pitkin ja Serbian läpi virtaava joki, joka laskee Tonavaan Belgradissa?</w:t>
      </w:r>
    </w:p>
    <w:p>
      <w:r>
        <w:rPr>
          <w:b/>
        </w:rPr>
        <w:t xml:space="preserve">Tulos</w:t>
      </w:r>
    </w:p>
    <w:p>
      <w:r>
        <w:t xml:space="preserve">945</w:t>
      </w:r>
    </w:p>
    <w:p>
      <w:r>
        <w:rPr>
          <w:b/>
        </w:rPr>
        <w:t xml:space="preserve">Esimerkki 8.2987</w:t>
      </w:r>
    </w:p>
    <w:p>
      <w:r>
        <w:t xml:space="preserve">Mikä oli 29. lokakuuta 1845 syntyneen miehen luokkavuosi, joka löysi huomionarvoisen aseman Yhdysvaltojen 11. pisimmällä joella, jonka pituus on 1 280 mailia (2 060 km) sen alkulähteestä Blackwater Drawin (Curryn piirikunta, New Mexico) yläpäässä sijaitsevasta lähteestä sen suulle Meksikonlahdella ja jonka valuma-alue on 45 000 neliömailia (116 000 km2)?</w:t>
      </w:r>
    </w:p>
    <w:p>
      <w:r>
        <w:rPr>
          <w:b/>
        </w:rPr>
        <w:t xml:space="preserve">Tulos</w:t>
      </w:r>
    </w:p>
    <w:p>
      <w:r>
        <w:t xml:space="preserve">1870</w:t>
      </w:r>
    </w:p>
    <w:p>
      <w:r>
        <w:rPr>
          <w:b/>
        </w:rPr>
        <w:t xml:space="preserve">Esimerkki 8.2988</w:t>
      </w:r>
    </w:p>
    <w:p>
      <w:r>
        <w:t xml:space="preserve">Mitä järjestelmää ITV plc:n nyt kokonaan omistama operaattori käyttää?</w:t>
      </w:r>
    </w:p>
    <w:p>
      <w:r>
        <w:rPr>
          <w:b/>
        </w:rPr>
        <w:t xml:space="preserve">Tulos</w:t>
      </w:r>
    </w:p>
    <w:p>
      <w:r>
        <w:t xml:space="preserve">DVB-T</w:t>
      </w:r>
    </w:p>
    <w:p>
      <w:r>
        <w:rPr>
          <w:b/>
        </w:rPr>
        <w:t xml:space="preserve">Esimerkki 8.2989</w:t>
      </w:r>
    </w:p>
    <w:p>
      <w:r>
        <w:t xml:space="preserve">Mikä on Meksikon kuudenneksi suurimman kaupungin väkiluku?</w:t>
      </w:r>
    </w:p>
    <w:p>
      <w:r>
        <w:rPr>
          <w:b/>
        </w:rPr>
        <w:t xml:space="preserve">Tulos</w:t>
      </w:r>
    </w:p>
    <w:p>
      <w:r>
        <w:t xml:space="preserve">1,650,351</w:t>
      </w:r>
    </w:p>
    <w:p>
      <w:r>
        <w:rPr>
          <w:b/>
        </w:rPr>
        <w:t xml:space="preserve">Esimerkki 8.2990</w:t>
      </w:r>
    </w:p>
    <w:p>
      <w:r>
        <w:t xml:space="preserve">Pohjoisirlantilainen ammattilainen, joka harrastaa pienten ohjusten heittämistä ympyränmuotoiseen maaliin, on kilpaillut tapahtumissa, jotka liittyvät mihin kahteen ryhmään?</w:t>
      </w:r>
    </w:p>
    <w:p>
      <w:r>
        <w:rPr>
          <w:b/>
        </w:rPr>
        <w:t xml:space="preserve">Tulos</w:t>
      </w:r>
    </w:p>
    <w:p>
      <w:r>
        <w:t xml:space="preserve">Professional Darts Corporation ja British Darts Organisation</w:t>
      </w:r>
    </w:p>
    <w:p>
      <w:r>
        <w:rPr>
          <w:b/>
        </w:rPr>
        <w:t xml:space="preserve">Esimerkki 8.2991</w:t>
      </w:r>
    </w:p>
    <w:p>
      <w:r>
        <w:t xml:space="preserve">Vuoden 2006 vuoden pelaajaksi tulleelle pelaajalle , kuinka monessa joukkueessa hän pelasi valioliigauransa aikana ?</w:t>
      </w:r>
    </w:p>
    <w:p>
      <w:r>
        <w:rPr>
          <w:b/>
        </w:rPr>
        <w:t xml:space="preserve">Tulos</w:t>
      </w:r>
    </w:p>
    <w:p>
      <w:r>
        <w:t xml:space="preserve">4</w:t>
      </w:r>
    </w:p>
    <w:p>
      <w:r>
        <w:rPr>
          <w:b/>
        </w:rPr>
        <w:t xml:space="preserve">Esimerkki 8.2992</w:t>
      </w:r>
    </w:p>
    <w:p>
      <w:r>
        <w:t xml:space="preserve">Floridalainen henkilö edusti mitä vaalipiiriä?</w:t>
      </w:r>
    </w:p>
    <w:p>
      <w:r>
        <w:rPr>
          <w:b/>
        </w:rPr>
        <w:t xml:space="preserve">Tulos</w:t>
      </w:r>
    </w:p>
    <w:p>
      <w:r>
        <w:t xml:space="preserve">16.</w:t>
      </w:r>
    </w:p>
    <w:p>
      <w:r>
        <w:rPr>
          <w:b/>
        </w:rPr>
        <w:t xml:space="preserve">Esimerkki 8.2993</w:t>
      </w:r>
    </w:p>
    <w:p>
      <w:r>
        <w:t xml:space="preserve">Missä mestaruuksista liigan mestari East Hants Penguins yleensä edustaa Nova Scotiaa ?</w:t>
      </w:r>
    </w:p>
    <w:p>
      <w:r>
        <w:rPr>
          <w:b/>
        </w:rPr>
        <w:t xml:space="preserve">Tulos</w:t>
      </w:r>
    </w:p>
    <w:p>
      <w:r>
        <w:t xml:space="preserve">Kanadan seniorien baseball-mestaruuskilpailut</w:t>
      </w:r>
    </w:p>
    <w:p>
      <w:r>
        <w:rPr>
          <w:b/>
        </w:rPr>
        <w:t xml:space="preserve">Esimerkki 8.2994</w:t>
      </w:r>
    </w:p>
    <w:p>
      <w:r>
        <w:t xml:space="preserve">Kuinka monta esiintymistä Barrow'n nykyisin apulaismanagerina toimiva pelaaja teki ?</w:t>
      </w:r>
    </w:p>
    <w:p>
      <w:r>
        <w:rPr>
          <w:b/>
        </w:rPr>
        <w:t xml:space="preserve">Tulos</w:t>
      </w:r>
    </w:p>
    <w:p>
      <w:r>
        <w:t xml:space="preserve">94</w:t>
      </w:r>
    </w:p>
    <w:p>
      <w:r>
        <w:rPr>
          <w:b/>
        </w:rPr>
        <w:t xml:space="preserve">Esimerkki 8.2995</w:t>
      </w:r>
    </w:p>
    <w:p>
      <w:r>
        <w:t xml:space="preserve">Mikä on sen peittoalueen postinumeroalue, johon kuuluu kylä, jonka kirkkomaalla on toisen maailmansodan aikana kuolleiden, lähellä sijaitsevassa Kenleyn lentotukikohdassa palvelleiden lentäjien hautoja?</w:t>
      </w:r>
    </w:p>
    <w:p>
      <w:r>
        <w:rPr>
          <w:b/>
        </w:rPr>
        <w:t xml:space="preserve">Tulos</w:t>
      </w:r>
    </w:p>
    <w:p>
      <w:r>
        <w:t xml:space="preserve">CR3</w:t>
      </w:r>
    </w:p>
    <w:p>
      <w:r>
        <w:rPr>
          <w:b/>
        </w:rPr>
        <w:t xml:space="preserve">Esimerkki 8.2996</w:t>
      </w:r>
    </w:p>
    <w:p>
      <w:r>
        <w:t xml:space="preserve">Millä kukkulalla sijaitsee kaupunki, jossa Bruno Recchionin stadion sijaitsee ?</w:t>
      </w:r>
    </w:p>
    <w:p>
      <w:r>
        <w:rPr>
          <w:b/>
        </w:rPr>
        <w:t xml:space="preserve">Tulos</w:t>
      </w:r>
    </w:p>
    <w:p>
      <w:r>
        <w:t xml:space="preserve">Sabulo</w:t>
      </w:r>
    </w:p>
    <w:p>
      <w:r>
        <w:rPr>
          <w:b/>
        </w:rPr>
        <w:t xml:space="preserve">Esimerkki 8.2997</w:t>
      </w:r>
    </w:p>
    <w:p>
      <w:r>
        <w:t xml:space="preserve">Judd Trumpin vastustaja vuoden 2012 kansainvälisen mestaruuskilpailun finaalissa on mitä kansallisuutta ?</w:t>
      </w:r>
    </w:p>
    <w:p>
      <w:r>
        <w:rPr>
          <w:b/>
        </w:rPr>
        <w:t xml:space="preserve">Tulos</w:t>
      </w:r>
    </w:p>
    <w:p>
      <w:r>
        <w:t xml:space="preserve">Australian</w:t>
      </w:r>
    </w:p>
    <w:p>
      <w:r>
        <w:rPr>
          <w:b/>
        </w:rPr>
        <w:t xml:space="preserve">Esimerkki 8.2998</w:t>
      </w:r>
    </w:p>
    <w:p>
      <w:r>
        <w:t xml:space="preserve">Kuka mies, jota Venäjällä kutsuttiin ruhtinaaksi, tuli herttualle naimalla Venäjän tsaari Paavali I:n neljännen tyttären?</w:t>
      </w:r>
    </w:p>
    <w:p>
      <w:r>
        <w:rPr>
          <w:b/>
        </w:rPr>
        <w:t xml:space="preserve">Tulos</w:t>
      </w:r>
    </w:p>
    <w:p>
      <w:r>
        <w:t xml:space="preserve">Oldenburgin herttua Yrjö</w:t>
      </w:r>
    </w:p>
    <w:p>
      <w:r>
        <w:rPr>
          <w:b/>
        </w:rPr>
        <w:t xml:space="preserve">Esimerkki 8.2999</w:t>
      </w:r>
    </w:p>
    <w:p>
      <w:r>
        <w:t xml:space="preserve">Mikä on Hitchcockin ensimmäisenä amerikkalaisena projektina toimineen teoksen nimi vuodelta ?</w:t>
      </w:r>
    </w:p>
    <w:p>
      <w:r>
        <w:rPr>
          <w:b/>
        </w:rPr>
        <w:t xml:space="preserve">Tulos</w:t>
      </w:r>
    </w:p>
    <w:p>
      <w:r>
        <w:t xml:space="preserve">1940</w:t>
      </w:r>
    </w:p>
    <w:p>
      <w:r>
        <w:rPr>
          <w:b/>
        </w:rPr>
        <w:t xml:space="preserve">Esimerkki 8.3000</w:t>
      </w:r>
    </w:p>
    <w:p>
      <w:r>
        <w:t xml:space="preserve">Mikä on päivämäärä, jolloin vastustaja oli se, joka oli ensimmäinen Major League Baseball ( MLB ) franchise sijaitsee Yhdysvaltojen ulkopuolella ?</w:t>
      </w:r>
    </w:p>
    <w:p>
      <w:r>
        <w:rPr>
          <w:b/>
        </w:rPr>
        <w:t xml:space="preserve">Tulos</w:t>
      </w:r>
    </w:p>
    <w:p>
      <w:r>
        <w:t xml:space="preserve">24. toukokuuta 2000</w:t>
      </w:r>
    </w:p>
    <w:p>
      <w:r>
        <w:rPr>
          <w:b/>
        </w:rPr>
        <w:t xml:space="preserve">Esimerkki 8.3001</w:t>
      </w:r>
    </w:p>
    <w:p>
      <w:r>
        <w:t xml:space="preserve">Kuinka monta ihmistä asuu kaupungissa, jossa Kabul Times ilmestyy?</w:t>
      </w:r>
    </w:p>
    <w:p>
      <w:r>
        <w:rPr>
          <w:b/>
        </w:rPr>
        <w:t xml:space="preserve">Tulos</w:t>
      </w:r>
    </w:p>
    <w:p>
      <w:r>
        <w:t xml:space="preserve">4,114 miljoonaa</w:t>
      </w:r>
    </w:p>
    <w:p>
      <w:r>
        <w:rPr>
          <w:b/>
        </w:rPr>
        <w:t xml:space="preserve">Esimerkki 8.3002</w:t>
      </w:r>
    </w:p>
    <w:p>
      <w:r>
        <w:t xml:space="preserve">joka oli Liverpoolissa vuonna 1960 perustetun englantilaisen rockyhtyeen vuonna 1966 ilmestyneellä albumilla Revolver soitti kappaleen ?</w:t>
      </w:r>
    </w:p>
    <w:p>
      <w:r>
        <w:rPr>
          <w:b/>
        </w:rPr>
        <w:t xml:space="preserve">Tulos</w:t>
      </w:r>
    </w:p>
    <w:p>
      <w:r>
        <w:t xml:space="preserve">STS-135-miehistö</w:t>
      </w:r>
    </w:p>
    <w:p>
      <w:r>
        <w:rPr>
          <w:b/>
        </w:rPr>
        <w:t xml:space="preserve">Esimerkki 8.3003</w:t>
      </w:r>
    </w:p>
    <w:p>
      <w:r>
        <w:t xml:space="preserve">Kuka oli vuosina 1959-1964 pyörineen sarjan luoja ?</w:t>
      </w:r>
    </w:p>
    <w:p>
      <w:r>
        <w:rPr>
          <w:b/>
        </w:rPr>
        <w:t xml:space="preserve">Tulos</w:t>
      </w:r>
    </w:p>
    <w:p>
      <w:r>
        <w:t xml:space="preserve">Rod Serling</w:t>
      </w:r>
    </w:p>
    <w:p>
      <w:r>
        <w:rPr>
          <w:b/>
        </w:rPr>
        <w:t xml:space="preserve">Esimerkki 8.3004</w:t>
      </w:r>
    </w:p>
    <w:p>
      <w:r>
        <w:t xml:space="preserve">Kuinka monta seuraa tulee Victorian pääkaupungista ?</w:t>
      </w:r>
    </w:p>
    <w:p>
      <w:r>
        <w:rPr>
          <w:b/>
        </w:rPr>
        <w:t xml:space="preserve">Tulos</w:t>
      </w:r>
    </w:p>
    <w:p>
      <w:r>
        <w:t xml:space="preserve">8</w:t>
      </w:r>
    </w:p>
    <w:p>
      <w:r>
        <w:rPr>
          <w:b/>
        </w:rPr>
        <w:t xml:space="preserve">Esimerkki 8.3005</w:t>
      </w:r>
    </w:p>
    <w:p>
      <w:r>
        <w:t xml:space="preserve">Missä laaksossa sijaitsee kaupunki, jossa vuonna 1968 juostiin 1500 metrin juoksu ajassa 3:34,9 ?</w:t>
      </w:r>
    </w:p>
    <w:p>
      <w:r>
        <w:rPr>
          <w:b/>
        </w:rPr>
        <w:t xml:space="preserve">Tulos</w:t>
      </w:r>
    </w:p>
    <w:p>
      <w:r>
        <w:t xml:space="preserve">Meksikon laakso</w:t>
      </w:r>
    </w:p>
    <w:p>
      <w:r>
        <w:rPr>
          <w:b/>
        </w:rPr>
        <w:t xml:space="preserve">Esimerkki 8.3006</w:t>
      </w:r>
    </w:p>
    <w:p>
      <w:r>
        <w:t xml:space="preserve">Milloin vuoden 2017 web-sarjan 2. kausi esitettiin netissä ?</w:t>
      </w:r>
    </w:p>
    <w:p>
      <w:r>
        <w:rPr>
          <w:b/>
        </w:rPr>
        <w:t xml:space="preserve">Tulos</w:t>
      </w:r>
    </w:p>
    <w:p>
      <w:r>
        <w:t xml:space="preserve">22. heinäkuuta 2019</w:t>
      </w:r>
    </w:p>
    <w:p>
      <w:r>
        <w:rPr>
          <w:b/>
        </w:rPr>
        <w:t xml:space="preserve">Esimerkki 8.3007</w:t>
      </w:r>
    </w:p>
    <w:p>
      <w:r>
        <w:t xml:space="preserve">Mikä on päivämäärä, jonka kaupunki tai kaupunki on Story Countyn toiseksi väkirikkain kaupunki ?</w:t>
      </w:r>
    </w:p>
    <w:p>
      <w:r>
        <w:rPr>
          <w:b/>
        </w:rPr>
        <w:t xml:space="preserve">Tulos</w:t>
      </w:r>
    </w:p>
    <w:p>
      <w:r>
        <w:t xml:space="preserve"># 78001262</w:t>
      </w:r>
    </w:p>
    <w:p>
      <w:r>
        <w:rPr>
          <w:b/>
        </w:rPr>
        <w:t xml:space="preserve">Esimerkki 8.3008</w:t>
      </w:r>
    </w:p>
    <w:p>
      <w:r>
        <w:t xml:space="preserve">Mikä on 6. heinäkuuta 1984 syntyneen hopeamitalistin laji?</w:t>
      </w:r>
    </w:p>
    <w:p>
      <w:r>
        <w:rPr>
          <w:b/>
        </w:rPr>
        <w:t xml:space="preserve">Tulos</w:t>
      </w:r>
    </w:p>
    <w:p>
      <w:r>
        <w:t xml:space="preserve">Taitoluistelu</w:t>
      </w:r>
    </w:p>
    <w:p>
      <w:r>
        <w:rPr>
          <w:b/>
        </w:rPr>
        <w:t xml:space="preserve">Esimerkki 8.3009</w:t>
      </w:r>
    </w:p>
    <w:p>
      <w:r>
        <w:t xml:space="preserve">Kuinka monta McClelland Trophya on voittanut tämä jalkapalloseura , joka pelasi epävirallisesti Piesiksi kutsuttua joukkuetta vastaan ?</w:t>
      </w:r>
    </w:p>
    <w:p>
      <w:r>
        <w:rPr>
          <w:b/>
        </w:rPr>
        <w:t xml:space="preserve">Tulos</w:t>
      </w:r>
    </w:p>
    <w:p>
      <w:r>
        <w:t xml:space="preserve">kymmenen</w:t>
      </w:r>
    </w:p>
    <w:p>
      <w:r>
        <w:rPr>
          <w:b/>
        </w:rPr>
        <w:t xml:space="preserve">Esimerkki 8.3010</w:t>
      </w:r>
    </w:p>
    <w:p>
      <w:r>
        <w:t xml:space="preserve">Mikä on hiihto-onnettomuudessa traumaattisen aivovamman saaneen kuljettajan asema ?</w:t>
      </w:r>
    </w:p>
    <w:p>
      <w:r>
        <w:rPr>
          <w:b/>
        </w:rPr>
        <w:t xml:space="preserve">Tulos</w:t>
      </w:r>
    </w:p>
    <w:p>
      <w:r>
        <w:t xml:space="preserve">4</w:t>
      </w:r>
    </w:p>
    <w:p>
      <w:r>
        <w:rPr>
          <w:b/>
        </w:rPr>
        <w:t xml:space="preserve">Esimerkki 8.3011</w:t>
      </w:r>
    </w:p>
    <w:p>
      <w:r>
        <w:t xml:space="preserve">Mikä on sen kaupungin , osavaltion nimi, joka on Yhdysvaltojen kolmanneksitoista suurin kaupunki ?</w:t>
      </w:r>
    </w:p>
    <w:p>
      <w:r>
        <w:rPr>
          <w:b/>
        </w:rPr>
        <w:t xml:space="preserve">Tulos</w:t>
      </w:r>
    </w:p>
    <w:p>
      <w:r>
        <w:t xml:space="preserve">Fort Worth , Texas</w:t>
      </w:r>
    </w:p>
    <w:p>
      <w:r>
        <w:rPr>
          <w:b/>
        </w:rPr>
        <w:t xml:space="preserve">Esimerkki 8.3012</w:t>
      </w:r>
    </w:p>
    <w:p>
      <w:r>
        <w:t xml:space="preserve">Allods Online ja Canaan Online -nimikkeiden kohdalla kumman nimikkeen kehittäjä perustettiin ensin?</w:t>
      </w:r>
    </w:p>
    <w:p>
      <w:r>
        <w:rPr>
          <w:b/>
        </w:rPr>
        <w:t xml:space="preserve">Tulos</w:t>
      </w:r>
    </w:p>
    <w:p>
      <w:r>
        <w:t xml:space="preserve">Allodit Online</w:t>
      </w:r>
    </w:p>
    <w:p>
      <w:r>
        <w:rPr>
          <w:b/>
        </w:rPr>
        <w:t xml:space="preserve">Esimerkki 8.3013</w:t>
      </w:r>
    </w:p>
    <w:p>
      <w:r>
        <w:t xml:space="preserve">Kuinka monta opiskelijaa on Pennsylvanian valtionyliopistossa perustetussa klubissa?</w:t>
      </w:r>
    </w:p>
    <w:p>
      <w:r>
        <w:rPr>
          <w:b/>
        </w:rPr>
        <w:t xml:space="preserve">Tulos</w:t>
      </w:r>
    </w:p>
    <w:p>
      <w:r>
        <w:t xml:space="preserve">60-80</w:t>
      </w:r>
    </w:p>
    <w:p>
      <w:r>
        <w:rPr>
          <w:b/>
        </w:rPr>
        <w:t xml:space="preserve">Esimerkki 8.3014</w:t>
      </w:r>
    </w:p>
    <w:p>
      <w:r>
        <w:t xml:space="preserve">Missä kaupungissa stadion sijaitsee Jones Falls Expresswayn ja Coldspring Lanen risteyksen lounaiskulmassa sijaitsevalla tontilla Woodberryn kaupunginosassa, joka sijaitsee ?</w:t>
      </w:r>
    </w:p>
    <w:p>
      <w:r>
        <w:rPr>
          <w:b/>
        </w:rPr>
        <w:t xml:space="preserve">Tulos</w:t>
      </w:r>
    </w:p>
    <w:p>
      <w:r>
        <w:t xml:space="preserve">Baltimore , Maryland</w:t>
      </w:r>
    </w:p>
    <w:p>
      <w:r>
        <w:rPr>
          <w:b/>
        </w:rPr>
        <w:t xml:space="preserve">Esimerkki 8.3015</w:t>
      </w:r>
    </w:p>
    <w:p>
      <w:r>
        <w:t xml:space="preserve">Kuka on sarjan luoja, jossa Vincent D'Onofrio näytteli isä Dan Carpenteria vuosina 2017-2018 ?</w:t>
      </w:r>
    </w:p>
    <w:p>
      <w:r>
        <w:rPr>
          <w:b/>
        </w:rPr>
        <w:t xml:space="preserve">Tulos</w:t>
      </w:r>
    </w:p>
    <w:p>
      <w:r>
        <w:t xml:space="preserve">Simon Barry</w:t>
      </w:r>
    </w:p>
    <w:p>
      <w:r>
        <w:rPr>
          <w:b/>
        </w:rPr>
        <w:t xml:space="preserve">Esimerkki 8.3016</w:t>
      </w:r>
    </w:p>
    <w:p>
      <w:r>
        <w:t xml:space="preserve">Mikä on otsikon rooli sarjassa, jonka ensimmäinen kausi perustuu räppäreiden Tupac Shakurin ja Biggie Smallsin murhiin 1990-luvun lopulla ?</w:t>
      </w:r>
    </w:p>
    <w:p>
      <w:r>
        <w:rPr>
          <w:b/>
        </w:rPr>
        <w:t xml:space="preserve">Tulos</w:t>
      </w:r>
    </w:p>
    <w:p>
      <w:r>
        <w:t xml:space="preserve">Etsivä Greg Kading</w:t>
      </w:r>
    </w:p>
    <w:p>
      <w:r>
        <w:rPr>
          <w:b/>
        </w:rPr>
        <w:t xml:space="preserve">Esimerkki 8.3017</w:t>
      </w:r>
    </w:p>
    <w:p>
      <w:r>
        <w:t xml:space="preserve">Kuinka monta pelaajaa on syntynyt vuonna 1967 ?</w:t>
      </w:r>
    </w:p>
    <w:p>
      <w:r>
        <w:rPr>
          <w:b/>
        </w:rPr>
        <w:t xml:space="preserve">Tulos</w:t>
      </w:r>
    </w:p>
    <w:p>
      <w:r>
        <w:t xml:space="preserve">4</w:t>
      </w:r>
    </w:p>
    <w:p>
      <w:r>
        <w:rPr>
          <w:b/>
        </w:rPr>
        <w:t xml:space="preserve">Esimerkki 8.3018</w:t>
      </w:r>
    </w:p>
    <w:p>
      <w:r>
        <w:t xml:space="preserve">Mikä on vuoden 2010 NBA Development League -laajennusdraftin 6. varauksen college-joukkueen voittoprosentti koripallon I divisioonassa ?</w:t>
      </w:r>
    </w:p>
    <w:p>
      <w:r>
        <w:rPr>
          <w:b/>
        </w:rPr>
        <w:t xml:space="preserve">Tulos</w:t>
      </w:r>
    </w:p>
    <w:p>
      <w:r>
        <w:t xml:space="preserve">.712</w:t>
      </w:r>
    </w:p>
    <w:p>
      <w:r>
        <w:rPr>
          <w:b/>
        </w:rPr>
        <w:t xml:space="preserve">Esimerkki 8.3019</w:t>
      </w:r>
    </w:p>
    <w:p>
      <w:r>
        <w:t xml:space="preserve">Minä päivänä vuonna 1998 esitetty jakso esitettiin ?</w:t>
      </w:r>
    </w:p>
    <w:p>
      <w:r>
        <w:rPr>
          <w:b/>
        </w:rPr>
        <w:t xml:space="preserve">Tulos</w:t>
      </w:r>
    </w:p>
    <w:p>
      <w:r>
        <w:t xml:space="preserve">15. marraskuuta 1998</w:t>
      </w:r>
    </w:p>
    <w:p>
      <w:r>
        <w:rPr>
          <w:b/>
        </w:rPr>
        <w:t xml:space="preserve">Esimerkki 8.3020</w:t>
      </w:r>
    </w:p>
    <w:p>
      <w:r>
        <w:t xml:space="preserve">Mistä yliopistosta vanhin henkilö valmistui ?</w:t>
      </w:r>
    </w:p>
    <w:p>
      <w:r>
        <w:rPr>
          <w:b/>
        </w:rPr>
        <w:t xml:space="preserve">Tulos</w:t>
      </w:r>
    </w:p>
    <w:p>
      <w:r>
        <w:t xml:space="preserve">Nebraskan yliopisto</w:t>
      </w:r>
    </w:p>
    <w:p>
      <w:r>
        <w:rPr>
          <w:b/>
        </w:rPr>
        <w:t xml:space="preserve">Esimerkki 8.3021</w:t>
      </w:r>
    </w:p>
    <w:p>
      <w:r>
        <w:t xml:space="preserve">Mikä oli historiallisen paikan päivämäärä, jonka nähtävyyksiin kuuluu Michigan-järven ranta, entisöity kauppa ja sepänverstas?</w:t>
      </w:r>
    </w:p>
    <w:p>
      <w:r>
        <w:rPr>
          <w:b/>
        </w:rPr>
        <w:t xml:space="preserve">Tulos</w:t>
      </w:r>
    </w:p>
    <w:p>
      <w:r>
        <w:t xml:space="preserve"># 83000882</w:t>
      </w:r>
    </w:p>
    <w:p>
      <w:r>
        <w:rPr>
          <w:b/>
        </w:rPr>
        <w:t xml:space="preserve">Esimerkki 8.3022</w:t>
      </w:r>
    </w:p>
    <w:p>
      <w:r>
        <w:t xml:space="preserve">Kuka teki eniten pisteitä Gerry Ryanin perustamalle joukkueelle ?</w:t>
      </w:r>
    </w:p>
    <w:p>
      <w:r>
        <w:rPr>
          <w:b/>
        </w:rPr>
        <w:t xml:space="preserve">Tulos</w:t>
      </w:r>
    </w:p>
    <w:p>
      <w:r>
        <w:t xml:space="preserve">Damien Howson</w:t>
      </w:r>
    </w:p>
    <w:p>
      <w:r>
        <w:rPr>
          <w:b/>
        </w:rPr>
        <w:t xml:space="preserve">Esimerkki 8.3023</w:t>
      </w:r>
    </w:p>
    <w:p>
      <w:r>
        <w:t xml:space="preserve">Mikä kaupunki väittää olevansa maailman häränpainin pääkaupunki ?</w:t>
      </w:r>
    </w:p>
    <w:p>
      <w:r>
        <w:rPr>
          <w:b/>
        </w:rPr>
        <w:t xml:space="preserve">Tulos</w:t>
      </w:r>
    </w:p>
    <w:p>
      <w:r>
        <w:t xml:space="preserve">Checotah , Oklahoma</w:t>
      </w:r>
    </w:p>
    <w:p>
      <w:r>
        <w:rPr>
          <w:b/>
        </w:rPr>
        <w:t xml:space="preserve">Esimerkki 8.3024</w:t>
      </w:r>
    </w:p>
    <w:p>
      <w:r>
        <w:t xml:space="preserve">Mikä on vuonna 2018 niiden oppilaiden prosenttiosuus, jotka identifioivat itsensä Australian alkuperäiskansaksi, vanhimmassa laaksoksi identifioidun LGA:n koulussa ?</w:t>
      </w:r>
    </w:p>
    <w:p>
      <w:r>
        <w:rPr>
          <w:b/>
        </w:rPr>
        <w:t xml:space="preserve">Tulos</w:t>
      </w:r>
    </w:p>
    <w:p>
      <w:r>
        <w:t xml:space="preserve">15 prosenttia</w:t>
      </w:r>
    </w:p>
    <w:p>
      <w:r>
        <w:rPr>
          <w:b/>
        </w:rPr>
        <w:t xml:space="preserve">Esimerkki 8.3025</w:t>
      </w:r>
    </w:p>
    <w:p>
      <w:r>
        <w:t xml:space="preserve">Minä vuonna perustettiin tämä linna, jossa on tämän metallurgisia innovaatioita kokeilleen kuvanveistäjän ja kultasepän teoksia?</w:t>
      </w:r>
    </w:p>
    <w:p>
      <w:r>
        <w:rPr>
          <w:b/>
        </w:rPr>
        <w:t xml:space="preserve">Tulos</w:t>
      </w:r>
    </w:p>
    <w:p>
      <w:r>
        <w:t xml:space="preserve">1067</w:t>
      </w:r>
    </w:p>
    <w:p>
      <w:r>
        <w:rPr>
          <w:b/>
        </w:rPr>
        <w:t xml:space="preserve">Esimerkki 8.3026</w:t>
      </w:r>
    </w:p>
    <w:p>
      <w:r>
        <w:t xml:space="preserve">Kuinka monta kerrosta on rakennuksessa, joka sijaitsee kaupungissa, jonka väkiluku on 8 518 000 vuonna 2016 ?</w:t>
      </w:r>
    </w:p>
    <w:p>
      <w:r>
        <w:rPr>
          <w:b/>
        </w:rPr>
        <w:t xml:space="preserve">Tulos</w:t>
      </w:r>
    </w:p>
    <w:p>
      <w:r>
        <w:t xml:space="preserve">99</w:t>
      </w:r>
    </w:p>
    <w:p>
      <w:r>
        <w:rPr>
          <w:b/>
        </w:rPr>
        <w:t xml:space="preserve">Esimerkki 8.3027</w:t>
      </w:r>
    </w:p>
    <w:p>
      <w:r>
        <w:t xml:space="preserve">Mikä on toiseksi eniten maksaneen pelaajan kotimaa ?</w:t>
      </w:r>
    </w:p>
    <w:p>
      <w:r>
        <w:rPr>
          <w:b/>
        </w:rPr>
        <w:t xml:space="preserve">Tulos</w:t>
      </w:r>
    </w:p>
    <w:p>
      <w:r>
        <w:t xml:space="preserve">Brasilia</w:t>
      </w:r>
    </w:p>
    <w:p>
      <w:r>
        <w:rPr>
          <w:b/>
        </w:rPr>
        <w:t xml:space="preserve">Esimerkki 8.3028</w:t>
      </w:r>
    </w:p>
    <w:p>
      <w:r>
        <w:t xml:space="preserve">Mikä on ainoa yhteiskoulun omistama silta ?</w:t>
      </w:r>
    </w:p>
    <w:p>
      <w:r>
        <w:rPr>
          <w:b/>
        </w:rPr>
        <w:t xml:space="preserve">Tulos</w:t>
      </w:r>
    </w:p>
    <w:p>
      <w:r>
        <w:t xml:space="preserve">BB &amp; N venevaja</w:t>
      </w:r>
    </w:p>
    <w:p>
      <w:r>
        <w:rPr>
          <w:b/>
        </w:rPr>
        <w:t xml:space="preserve">Esimerkki 8.3029</w:t>
      </w:r>
    </w:p>
    <w:p>
      <w:r>
        <w:t xml:space="preserve">Urheilijalle tapahtuman kilpailijat painavat yli 175 kiloa , milloin hän on syntynyt ?</w:t>
      </w:r>
    </w:p>
    <w:p>
      <w:r>
        <w:rPr>
          <w:b/>
        </w:rPr>
        <w:t xml:space="preserve">Tulos</w:t>
      </w:r>
    </w:p>
    <w:p>
      <w:r>
        <w:t xml:space="preserve">29. marraskuuta 1903</w:t>
      </w:r>
    </w:p>
    <w:p>
      <w:r>
        <w:rPr>
          <w:b/>
        </w:rPr>
        <w:t xml:space="preserve">Esimerkki 8.3030</w:t>
      </w:r>
    </w:p>
    <w:p>
      <w:r>
        <w:t xml:space="preserve">Milloin Deborah Walker 's Riding hajosi ?</w:t>
      </w:r>
    </w:p>
    <w:p>
      <w:r>
        <w:rPr>
          <w:b/>
        </w:rPr>
        <w:t xml:space="preserve">Tulos</w:t>
      </w:r>
    </w:p>
    <w:p>
      <w:r>
        <w:t xml:space="preserve">Ennen Kanadan liittopäivävaaleja 2015</w:t>
      </w:r>
    </w:p>
    <w:p>
      <w:r>
        <w:rPr>
          <w:b/>
        </w:rPr>
        <w:t xml:space="preserve">Esimerkki 8.3031</w:t>
      </w:r>
    </w:p>
    <w:p>
      <w:r>
        <w:t xml:space="preserve">Mikä on 402 aminohaposta koostuvan entsyymin molekyylipaino, joka on eristetty gramnegatiivisesta , fakultatiivisesta anaerobisesta , sauvamaisesta , koliformisesta bakteerista ?</w:t>
      </w:r>
    </w:p>
    <w:p>
      <w:r>
        <w:rPr>
          <w:b/>
        </w:rPr>
        <w:t xml:space="preserve">Tulos</w:t>
      </w:r>
    </w:p>
    <w:p>
      <w:r>
        <w:t xml:space="preserve">45,2 kDa</w:t>
      </w:r>
    </w:p>
    <w:p>
      <w:r>
        <w:rPr>
          <w:b/>
        </w:rPr>
        <w:t xml:space="preserve">Esimerkki 8.3032</w:t>
      </w:r>
    </w:p>
    <w:p>
      <w:r>
        <w:t xml:space="preserve">Minä vuonna 21. syyskuuta 1916 syntyneestä miehestä tuli Eagle Scout ?</w:t>
      </w:r>
    </w:p>
    <w:p>
      <w:r>
        <w:rPr>
          <w:b/>
        </w:rPr>
        <w:t xml:space="preserve">Tulos</w:t>
      </w:r>
    </w:p>
    <w:p>
      <w:r>
        <w:t xml:space="preserve">1931</w:t>
      </w:r>
    </w:p>
    <w:p>
      <w:r>
        <w:rPr>
          <w:b/>
        </w:rPr>
        <w:t xml:space="preserve">Esimerkki 8.3033</w:t>
      </w:r>
    </w:p>
    <w:p>
      <w:r>
        <w:t xml:space="preserve">Mikä on 24. tammikuuta 1947 syntyneen veljen alkuperäinen luku?</w:t>
      </w:r>
    </w:p>
    <w:p>
      <w:r>
        <w:rPr>
          <w:b/>
        </w:rPr>
        <w:t xml:space="preserve">Tulos</w:t>
      </w:r>
    </w:p>
    <w:p>
      <w:r>
        <w:t xml:space="preserve">Texasin yliopisto Austinissa</w:t>
      </w:r>
    </w:p>
    <w:p>
      <w:r>
        <w:rPr>
          <w:b/>
        </w:rPr>
        <w:t xml:space="preserve">Esimerkki 8.3034</w:t>
      </w:r>
    </w:p>
    <w:p>
      <w:r>
        <w:t xml:space="preserve">Missä kaupungissa on sen joukkueen vihollinen, joka valitsi Johnny Ezerskyn draftissa ?</w:t>
      </w:r>
    </w:p>
    <w:p>
      <w:r>
        <w:rPr>
          <w:b/>
        </w:rPr>
        <w:t xml:space="preserve">Tulos</w:t>
      </w:r>
    </w:p>
    <w:p>
      <w:r>
        <w:t xml:space="preserve">Los Angeles</w:t>
      </w:r>
    </w:p>
    <w:p>
      <w:r>
        <w:rPr>
          <w:b/>
        </w:rPr>
        <w:t xml:space="preserve">Esimerkki 8.3035</w:t>
      </w:r>
    </w:p>
    <w:p>
      <w:r>
        <w:t xml:space="preserve">Mikä Netscapen jäsenten perustama hanke käyttää Gecko-suunnittelumoottoria?</w:t>
      </w:r>
    </w:p>
    <w:p>
      <w:r>
        <w:rPr>
          <w:b/>
        </w:rPr>
        <w:t xml:space="preserve">Tulos</w:t>
      </w:r>
    </w:p>
    <w:p>
      <w:r>
        <w:t xml:space="preserve">Firefox</w:t>
      </w:r>
    </w:p>
    <w:p>
      <w:r>
        <w:rPr>
          <w:b/>
        </w:rPr>
        <w:t xml:space="preserve">Esimerkki 8.3036</w:t>
      </w:r>
    </w:p>
    <w:p>
      <w:r>
        <w:t xml:space="preserve">Minkä veljeskunnan jäsen oli vuonna 1918 valmistunut ?</w:t>
      </w:r>
    </w:p>
    <w:p>
      <w:r>
        <w:rPr>
          <w:b/>
        </w:rPr>
        <w:t xml:space="preserve">Tulos</w:t>
      </w:r>
    </w:p>
    <w:p>
      <w:r>
        <w:t xml:space="preserve">Phi Delta Theta</w:t>
      </w:r>
    </w:p>
    <w:p>
      <w:r>
        <w:rPr>
          <w:b/>
        </w:rPr>
        <w:t xml:space="preserve">Esimerkki 8.3037</w:t>
      </w:r>
    </w:p>
    <w:p>
      <w:r>
        <w:t xml:space="preserve">Mikä on historiallinen paikka, jonka tarkka piste kulkee rannikolta toiselle?</w:t>
      </w:r>
    </w:p>
    <w:p>
      <w:r>
        <w:rPr>
          <w:b/>
        </w:rPr>
        <w:t xml:space="preserve">Tulos</w:t>
      </w:r>
    </w:p>
    <w:p>
      <w:r>
        <w:t xml:space="preserve">Gunnisonjoen silta II</w:t>
      </w:r>
    </w:p>
    <w:p>
      <w:r>
        <w:rPr>
          <w:b/>
        </w:rPr>
        <w:t xml:space="preserve">Esimerkki 8.3038</w:t>
      </w:r>
    </w:p>
    <w:p>
      <w:r>
        <w:t xml:space="preserve">Mihin puolueeseen kuului poliitikko, joka valittiin Rajya Sabhaan saaden 46 ensimmäistä ennakkoääntä 185:stä?</w:t>
      </w:r>
    </w:p>
    <w:p>
      <w:r>
        <w:rPr>
          <w:b/>
        </w:rPr>
        <w:t xml:space="preserve">Tulos</w:t>
      </w:r>
    </w:p>
    <w:p>
      <w:r>
        <w:t xml:space="preserve">Intian kansalliskongressi</w:t>
      </w:r>
    </w:p>
    <w:p>
      <w:r>
        <w:rPr>
          <w:b/>
        </w:rPr>
        <w:t xml:space="preserve">Esimerkki 8.3039</w:t>
      </w:r>
    </w:p>
    <w:p>
      <w:r>
        <w:t xml:space="preserve">Mikä on brasilialais-portugalilainen lempinimi seuralle, joka lainasi 29. maaliskuuta 1987 syntyneen pelaajan, jonka pelipaikka on MF ?</w:t>
      </w:r>
    </w:p>
    <w:p>
      <w:r>
        <w:rPr>
          <w:b/>
        </w:rPr>
        <w:t xml:space="preserve">Tulos</w:t>
      </w:r>
    </w:p>
    <w:p>
      <w:r>
        <w:t xml:space="preserve">Raposa</w:t>
      </w:r>
    </w:p>
    <w:p>
      <w:r>
        <w:rPr>
          <w:b/>
        </w:rPr>
        <w:t xml:space="preserve">Esimerkki 8.3040</w:t>
      </w:r>
    </w:p>
    <w:p>
      <w:r>
        <w:t xml:space="preserve">Mikä on sen vangin rekisterinumero, joka väärensi pätkän, jossa väitettiin, että Brett Favre yöpyi Minneapolisin hotellissa muun naisen kuin vaimonsa kanssa?</w:t>
      </w:r>
    </w:p>
    <w:p>
      <w:r>
        <w:rPr>
          <w:b/>
        </w:rPr>
        <w:t xml:space="preserve">Tulos</w:t>
      </w:r>
    </w:p>
    <w:p>
      <w:r>
        <w:t xml:space="preserve">71424-053</w:t>
      </w:r>
    </w:p>
    <w:p>
      <w:r>
        <w:rPr>
          <w:b/>
        </w:rPr>
        <w:t xml:space="preserve">Esimerkki 8.3041</w:t>
      </w:r>
    </w:p>
    <w:p>
      <w:r>
        <w:t xml:space="preserve">Minä vuonna amerikkalainen joukkueessa, jonka nimi on sen maan kaupunki, josta sen kaupallinen kannattaja oli kotoisin , palasi pyöräilyyn sairauden jälkeen ?</w:t>
      </w:r>
    </w:p>
    <w:p>
      <w:r>
        <w:rPr>
          <w:b/>
        </w:rPr>
        <w:t xml:space="preserve">Tulos</w:t>
      </w:r>
    </w:p>
    <w:p>
      <w:r>
        <w:t xml:space="preserve">1998</w:t>
      </w:r>
    </w:p>
    <w:p>
      <w:r>
        <w:rPr>
          <w:b/>
        </w:rPr>
        <w:t xml:space="preserve">Esimerkki 8.3042</w:t>
      </w:r>
    </w:p>
    <w:p>
      <w:r>
        <w:t xml:space="preserve">Minä vuonna urheilija, joka voitti kultaa paini miesten vapaaottelussa - 52kg, saavutti pronssia painin MM-kisoissa ?</w:t>
      </w:r>
    </w:p>
    <w:p>
      <w:r>
        <w:rPr>
          <w:b/>
        </w:rPr>
        <w:t xml:space="preserve">Tulos</w:t>
      </w:r>
    </w:p>
    <w:p>
      <w:r>
        <w:t xml:space="preserve">1982</w:t>
      </w:r>
    </w:p>
    <w:p>
      <w:r>
        <w:rPr>
          <w:b/>
        </w:rPr>
        <w:t xml:space="preserve">Esimerkki 8.3043</w:t>
      </w:r>
    </w:p>
    <w:p>
      <w:r>
        <w:t xml:space="preserve">Minä vuonna studion rakentaminen aloitettiin ensimmäisen kerran kaupungin alueella, jonka Forbes-lehti nimesi 4. parhaaksi pikkukaupungiksi perheen perustamiseen?</w:t>
      </w:r>
    </w:p>
    <w:p>
      <w:r>
        <w:rPr>
          <w:b/>
        </w:rPr>
        <w:t xml:space="preserve">Tulos</w:t>
      </w:r>
    </w:p>
    <w:p>
      <w:r>
        <w:t xml:space="preserve">1934</w:t>
      </w:r>
    </w:p>
    <w:p>
      <w:r>
        <w:rPr>
          <w:b/>
        </w:rPr>
        <w:t xml:space="preserve">Esimerkki 8.3044</w:t>
      </w:r>
    </w:p>
    <w:p>
      <w:r>
        <w:t xml:space="preserve">Millä stadionilla pelaa joukkue, joka sijaitsee osavaltiossa, jonka nimi on peräisin minangkabaun kielestä ?</w:t>
      </w:r>
    </w:p>
    <w:p>
      <w:r>
        <w:rPr>
          <w:b/>
        </w:rPr>
        <w:t xml:space="preserve">Tulos</w:t>
      </w:r>
    </w:p>
    <w:p>
      <w:r>
        <w:t xml:space="preserve">Tuanku Abdul Rahmanin stadion</w:t>
      </w:r>
    </w:p>
    <w:p>
      <w:r>
        <w:rPr>
          <w:b/>
        </w:rPr>
        <w:t xml:space="preserve">Esimerkki 8.3045</w:t>
      </w:r>
    </w:p>
    <w:p>
      <w:r>
        <w:t xml:space="preserve">Mikä oli vuoden 2004 kesäolympialaisten miesten pommeljousivoimistelun hopeamitalistin syntymäkaupunki?</w:t>
      </w:r>
    </w:p>
    <w:p>
      <w:r>
        <w:rPr>
          <w:b/>
        </w:rPr>
        <w:t xml:space="preserve">Tulos</w:t>
      </w:r>
    </w:p>
    <w:p>
      <w:r>
        <w:t xml:space="preserve">Topliţa</w:t>
      </w:r>
    </w:p>
    <w:p>
      <w:r>
        <w:rPr>
          <w:b/>
        </w:rPr>
        <w:t xml:space="preserve">Esimerkki 8.3046</w:t>
      </w:r>
    </w:p>
    <w:p>
      <w:r>
        <w:t xml:space="preserve">Mikä on sen veljen alkuperäinen luku, jonka Washington Redskins alun perin varasi vuoden 1998 NFL Draftin toisella kierroksella ?</w:t>
      </w:r>
    </w:p>
    <w:p>
      <w:r>
        <w:rPr>
          <w:b/>
        </w:rPr>
        <w:t xml:space="preserve">Tulos</w:t>
      </w:r>
    </w:p>
    <w:p>
      <w:r>
        <w:t xml:space="preserve">( kunniajäsen )</w:t>
      </w:r>
    </w:p>
    <w:p>
      <w:r>
        <w:rPr>
          <w:b/>
        </w:rPr>
        <w:t xml:space="preserve">Esimerkki 8.3047</w:t>
      </w:r>
    </w:p>
    <w:p>
      <w:r>
        <w:t xml:space="preserve">Kuinka monta kertaa miesten 100 metrin selkäuinnin kultamitalisti vuoden 2008 olympialaisissa osallistui olympialaisiin?</w:t>
      </w:r>
    </w:p>
    <w:p>
      <w:r>
        <w:rPr>
          <w:b/>
        </w:rPr>
        <w:t xml:space="preserve">Tulos</w:t>
      </w:r>
    </w:p>
    <w:p>
      <w:r>
        <w:t xml:space="preserve">kolminkertainen</w:t>
      </w:r>
    </w:p>
    <w:p>
      <w:r>
        <w:rPr>
          <w:b/>
        </w:rPr>
        <w:t xml:space="preserve">Esimerkki 8.3048</w:t>
      </w:r>
    </w:p>
    <w:p>
      <w:r>
        <w:t xml:space="preserve">Mikä on puolustajana pelanneen pelaajan syntymävuosi ?</w:t>
      </w:r>
    </w:p>
    <w:p>
      <w:r>
        <w:rPr>
          <w:b/>
        </w:rPr>
        <w:t xml:space="preserve">Tulos</w:t>
      </w:r>
    </w:p>
    <w:p>
      <w:r>
        <w:t xml:space="preserve">1976</w:t>
      </w:r>
    </w:p>
    <w:p>
      <w:r>
        <w:rPr>
          <w:b/>
        </w:rPr>
        <w:t xml:space="preserve">Esimerkki 8.3049</w:t>
      </w:r>
    </w:p>
    <w:p>
      <w:r>
        <w:t xml:space="preserve">Mikä on sen pelaajan asema, jonka asemaa kutsutaan joskus pivotiksi tai kakkosvastaanottajaksi ?</w:t>
      </w:r>
    </w:p>
    <w:p>
      <w:r>
        <w:rPr>
          <w:b/>
        </w:rPr>
        <w:t xml:space="preserve">Tulos</w:t>
      </w:r>
    </w:p>
    <w:p>
      <w:r>
        <w:t xml:space="preserve">1</w:t>
      </w:r>
    </w:p>
    <w:p>
      <w:r>
        <w:rPr>
          <w:b/>
        </w:rPr>
        <w:t xml:space="preserve">Esimerkki 8.3050</w:t>
      </w:r>
    </w:p>
    <w:p>
      <w:r>
        <w:t xml:space="preserve">Missä kaupungissa syntyi kilpailija, joka kilpaili Unidad Deportiva Alberto Galindossa järjestetyssä lajissa ?</w:t>
      </w:r>
    </w:p>
    <w:p>
      <w:r>
        <w:rPr>
          <w:b/>
        </w:rPr>
        <w:t xml:space="preserve">Tulos</w:t>
      </w:r>
    </w:p>
    <w:p>
      <w:r>
        <w:t xml:space="preserve">Reet</w:t>
      </w:r>
    </w:p>
    <w:p>
      <w:r>
        <w:rPr>
          <w:b/>
        </w:rPr>
        <w:t xml:space="preserve">Esimerkki 8.3051</w:t>
      </w:r>
    </w:p>
    <w:p>
      <w:r>
        <w:t xml:space="preserve">Kuinka pitkä on tämä joki, jossa järjestettiin kesäolympialaiset, jotka tunnettiin virallisesti II olympialaisten kisoina?</w:t>
      </w:r>
    </w:p>
    <w:p>
      <w:r>
        <w:rPr>
          <w:b/>
        </w:rPr>
        <w:t xml:space="preserve">Tulos</w:t>
      </w:r>
    </w:p>
    <w:p>
      <w:r>
        <w:t xml:space="preserve">777 kilometriä pitkä</w:t>
      </w:r>
    </w:p>
    <w:p>
      <w:r>
        <w:rPr>
          <w:b/>
        </w:rPr>
        <w:t xml:space="preserve">Esimerkki 8.3052</w:t>
      </w:r>
    </w:p>
    <w:p>
      <w:r>
        <w:t xml:space="preserve">Mikä on Diamant-raketin luoneen maan hallitusmuoto?</w:t>
      </w:r>
    </w:p>
    <w:p>
      <w:r>
        <w:rPr>
          <w:b/>
        </w:rPr>
        <w:t xml:space="preserve">Tulos</w:t>
      </w:r>
    </w:p>
    <w:p>
      <w:r>
        <w:t xml:space="preserve">yhtenäinen puolipresidentillinen tasavalta</w:t>
      </w:r>
    </w:p>
    <w:p>
      <w:r>
        <w:rPr>
          <w:b/>
        </w:rPr>
        <w:t xml:space="preserve">Esimerkki 8.3053</w:t>
      </w:r>
    </w:p>
    <w:p>
      <w:r>
        <w:t xml:space="preserve">Mikä on sen kaupungin asukasluku, jossa on historiallinen paikka County Roads 1:n ja 44:n risteyksessä?</w:t>
      </w:r>
    </w:p>
    <w:p>
      <w:r>
        <w:rPr>
          <w:b/>
        </w:rPr>
        <w:t xml:space="preserve">Tulos</w:t>
      </w:r>
    </w:p>
    <w:p>
      <w:r>
        <w:t xml:space="preserve">438</w:t>
      </w:r>
    </w:p>
    <w:p>
      <w:r>
        <w:rPr>
          <w:b/>
        </w:rPr>
        <w:t xml:space="preserve">Esimerkki 8.3054</w:t>
      </w:r>
    </w:p>
    <w:p>
      <w:r>
        <w:t xml:space="preserve">Missä yliopistossa opiskeli tämä mediapersoona ja näyttelijä, joka oli mukana juontamassa ohjelmaa, jossa Talladega Nightsin ja Step Brothersin näyttelijä vieraili ?</w:t>
      </w:r>
    </w:p>
    <w:p>
      <w:r>
        <w:rPr>
          <w:b/>
        </w:rPr>
        <w:t xml:space="preserve">Tulos</w:t>
      </w:r>
    </w:p>
    <w:p>
      <w:r>
        <w:t xml:space="preserve">Notre Damen yliopisto</w:t>
      </w:r>
    </w:p>
    <w:p>
      <w:r>
        <w:rPr>
          <w:b/>
        </w:rPr>
        <w:t xml:space="preserve">Esimerkki 8.3055</w:t>
      </w:r>
    </w:p>
    <w:p>
      <w:r>
        <w:t xml:space="preserve">Milloin Kirishiman kunnassa sijaitseva tyypin 1 alue löydettiin ?</w:t>
      </w:r>
    </w:p>
    <w:p>
      <w:r>
        <w:rPr>
          <w:b/>
        </w:rPr>
        <w:t xml:space="preserve">Tulos</w:t>
      </w:r>
    </w:p>
    <w:p>
      <w:r>
        <w:t xml:space="preserve">1997</w:t>
      </w:r>
    </w:p>
    <w:p>
      <w:r>
        <w:rPr>
          <w:b/>
        </w:rPr>
        <w:t xml:space="preserve">Esimerkki 8.3056</w:t>
      </w:r>
    </w:p>
    <w:p>
      <w:r>
        <w:t xml:space="preserve">Mikä oli Taru sormusten herrasta -kirjan kirjoittajan syntymäkuukausi ?</w:t>
      </w:r>
    </w:p>
    <w:p>
      <w:r>
        <w:rPr>
          <w:b/>
        </w:rPr>
        <w:t xml:space="preserve">Tulos</w:t>
      </w:r>
    </w:p>
    <w:p>
      <w:r>
        <w:t xml:space="preserve">Tammikuu</w:t>
      </w:r>
    </w:p>
    <w:p>
      <w:r>
        <w:rPr>
          <w:b/>
        </w:rPr>
        <w:t xml:space="preserve">Esimerkki 8.3057</w:t>
      </w:r>
    </w:p>
    <w:p>
      <w:r>
        <w:t xml:space="preserve">Mikä on sen vuoren korkeus ( m ), joka tunnetaan kiinaksi Memo Nanina ?</w:t>
      </w:r>
    </w:p>
    <w:p>
      <w:r>
        <w:rPr>
          <w:b/>
        </w:rPr>
        <w:t xml:space="preserve">Tulos</w:t>
      </w:r>
    </w:p>
    <w:p>
      <w:r>
        <w:t xml:space="preserve">2,788</w:t>
      </w:r>
    </w:p>
    <w:p>
      <w:r>
        <w:rPr>
          <w:b/>
        </w:rPr>
        <w:t xml:space="preserve">Esimerkki 8.3058</w:t>
      </w:r>
    </w:p>
    <w:p>
      <w:r>
        <w:t xml:space="preserve">Tämän goottilaiseen tyyliin rakennetun rakennuksen peruskivi laskettiin 19. elokuuta 1891 ?</w:t>
      </w:r>
    </w:p>
    <w:p>
      <w:r>
        <w:rPr>
          <w:b/>
        </w:rPr>
        <w:t xml:space="preserve">Tulos</w:t>
      </w:r>
    </w:p>
    <w:p>
      <w:r>
        <w:t xml:space="preserve">Pyhän Kolminaisuuden kirkko</w:t>
      </w:r>
    </w:p>
    <w:p>
      <w:r>
        <w:rPr>
          <w:b/>
        </w:rPr>
        <w:t xml:space="preserve">Esimerkki 8.3059</w:t>
      </w:r>
    </w:p>
    <w:p>
      <w:r>
        <w:t xml:space="preserve">Mikä joukkue pelasi stadionilla, joka sijaitsi Tyynenmeren kansallisella messualueella Hastings Parkissa Vancouverissa, Brittiläisessä Kolumbiassa, Kanadassa ja joka koostuu yhdeksästä alayhdistyksestä ja 65 seurasta ?</w:t>
      </w:r>
    </w:p>
    <w:p>
      <w:r>
        <w:rPr>
          <w:b/>
        </w:rPr>
        <w:t xml:space="preserve">Tulos</w:t>
      </w:r>
    </w:p>
    <w:p>
      <w:r>
        <w:t xml:space="preserve">Brittiläinen Kolumbia</w:t>
      </w:r>
    </w:p>
    <w:p>
      <w:r>
        <w:rPr>
          <w:b/>
        </w:rPr>
        <w:t xml:space="preserve">Esimerkki 8.3060</w:t>
      </w:r>
    </w:p>
    <w:p>
      <w:r>
        <w:t xml:space="preserve">Minkä FM-aseman taajuus on korkeampi? Se, jonka lähetin on Mount Seymourin huipulla, vai se, joka lähettää aikuisten nykyaikaa nimellä B-100 ?</w:t>
      </w:r>
    </w:p>
    <w:p>
      <w:r>
        <w:rPr>
          <w:b/>
        </w:rPr>
        <w:t xml:space="preserve">Tulos</w:t>
      </w:r>
    </w:p>
    <w:p>
      <w:r>
        <w:t xml:space="preserve">CKBZ-FM</w:t>
      </w:r>
    </w:p>
    <w:p>
      <w:r>
        <w:rPr>
          <w:b/>
        </w:rPr>
        <w:t xml:space="preserve">Esimerkki 8.3061</w:t>
      </w:r>
    </w:p>
    <w:p>
      <w:r>
        <w:t xml:space="preserve">Koulu, joka ei ole valikoiva ja jossa opiskelevat oppilaat ovat 11. luokalta 12. luokalle, sijaitsee missä esikaupunkialueella?</w:t>
      </w:r>
    </w:p>
    <w:p>
      <w:r>
        <w:rPr>
          <w:b/>
        </w:rPr>
        <w:t xml:space="preserve">Tulos</w:t>
      </w:r>
    </w:p>
    <w:p>
      <w:r>
        <w:t xml:space="preserve">Hawker</w:t>
      </w:r>
    </w:p>
    <w:p>
      <w:r>
        <w:rPr>
          <w:b/>
        </w:rPr>
        <w:t xml:space="preserve">Esimerkki 8.3062</w:t>
      </w:r>
    </w:p>
    <w:p>
      <w:r>
        <w:t xml:space="preserve">Kuinka nopea kilometreinä tunnissa on vanhin kyyti ?</w:t>
      </w:r>
    </w:p>
    <w:p>
      <w:r>
        <w:rPr>
          <w:b/>
        </w:rPr>
        <w:t xml:space="preserve">Tulos</w:t>
      </w:r>
    </w:p>
    <w:p>
      <w:r>
        <w:t xml:space="preserve">50 mph</w:t>
      </w:r>
    </w:p>
    <w:p>
      <w:r>
        <w:rPr>
          <w:b/>
        </w:rPr>
        <w:t xml:space="preserve">Esimerkki 8.3063</w:t>
      </w:r>
    </w:p>
    <w:p>
      <w:r>
        <w:t xml:space="preserve">Minä vuonna rakennettiin lueteltu kirkko, joka sijaitsee Cochisen piirikunnan pääkaupungissa ja joka sijaitsee Oak Avenuella ?</w:t>
      </w:r>
    </w:p>
    <w:p>
      <w:r>
        <w:rPr>
          <w:b/>
        </w:rPr>
        <w:t xml:space="preserve">Tulos</w:t>
      </w:r>
    </w:p>
    <w:p>
      <w:r>
        <w:t xml:space="preserve">1915</w:t>
      </w:r>
    </w:p>
    <w:p>
      <w:r>
        <w:rPr>
          <w:b/>
        </w:rPr>
        <w:t xml:space="preserve">Esimerkki 8.3064</w:t>
      </w:r>
    </w:p>
    <w:p>
      <w:r>
        <w:t xml:space="preserve">mikä oli sotilaan nimi alueelta, joka tunnettiin aiemmin Luoteisrajaprovinssina ja kylästä, joka on Hazara-divisioonan piirikunta ?</w:t>
      </w:r>
    </w:p>
    <w:p>
      <w:r>
        <w:rPr>
          <w:b/>
        </w:rPr>
        <w:t xml:space="preserve">Tulos</w:t>
      </w:r>
    </w:p>
    <w:p>
      <w:r>
        <w:t xml:space="preserve">Muhammad Ayub Khan</w:t>
      </w:r>
    </w:p>
    <w:p>
      <w:r>
        <w:rPr>
          <w:b/>
        </w:rPr>
        <w:t xml:space="preserve">Esimerkki 8.3065</w:t>
      </w:r>
    </w:p>
    <w:p>
      <w:r>
        <w:t xml:space="preserve">Mikä on maan vanhin kanava, jonka pääkaupunki on Kuala Lumpur ?</w:t>
      </w:r>
    </w:p>
    <w:p>
      <w:r>
        <w:rPr>
          <w:b/>
        </w:rPr>
        <w:t xml:space="preserve">Tulos</w:t>
      </w:r>
    </w:p>
    <w:p>
      <w:r>
        <w:t xml:space="preserve">Astro Vaanavil</w:t>
      </w:r>
    </w:p>
    <w:p>
      <w:r>
        <w:rPr>
          <w:b/>
        </w:rPr>
        <w:t xml:space="preserve">Esimerkki 8.3066</w:t>
      </w:r>
    </w:p>
    <w:p>
      <w:r>
        <w:t xml:space="preserve">Mikä on sen henkilön kreikankielinen nimi, jonka juhlapäivä on 21. heinäkuuta?</w:t>
      </w:r>
    </w:p>
    <w:p>
      <w:r>
        <w:rPr>
          <w:b/>
        </w:rPr>
        <w:t xml:space="preserve">Tulos</w:t>
      </w:r>
    </w:p>
    <w:p>
      <w:r>
        <w:t xml:space="preserve">Μανουήλ ὁ Παλαιολόγος</w:t>
      </w:r>
    </w:p>
    <w:p>
      <w:r>
        <w:rPr>
          <w:b/>
        </w:rPr>
        <w:t xml:space="preserve">Esimerkki 8.3067</w:t>
      </w:r>
    </w:p>
    <w:p>
      <w:r>
        <w:t xml:space="preserve">Mikä australialainen jalkapalloseura järjestää ottelunsa Mermaid Watersissa sijaitsevassa moniurheilupaikassa?</w:t>
      </w:r>
    </w:p>
    <w:p>
      <w:r>
        <w:rPr>
          <w:b/>
        </w:rPr>
        <w:t xml:space="preserve">Tulos</w:t>
      </w:r>
    </w:p>
    <w:p>
      <w:r>
        <w:t xml:space="preserve">Broadbeach</w:t>
      </w:r>
    </w:p>
    <w:p>
      <w:r>
        <w:rPr>
          <w:b/>
        </w:rPr>
        <w:t xml:space="preserve">Esimerkki 8.3068</w:t>
      </w:r>
    </w:p>
    <w:p>
      <w:r>
        <w:t xml:space="preserve">Mikä on Arabiliiton maan suurin kaupunki, jonka bruttokansantuote on kuudenneksi suurin?</w:t>
      </w:r>
    </w:p>
    <w:p>
      <w:r>
        <w:rPr>
          <w:b/>
        </w:rPr>
        <w:t xml:space="preserve">Tulos</w:t>
      </w:r>
    </w:p>
    <w:p>
      <w:r>
        <w:t xml:space="preserve">Casablanca</w:t>
      </w:r>
    </w:p>
    <w:p>
      <w:r>
        <w:rPr>
          <w:b/>
        </w:rPr>
        <w:t xml:space="preserve">Esimerkki 8.3069</w:t>
      </w:r>
    </w:p>
    <w:p>
      <w:r>
        <w:t xml:space="preserve">Milloin järjestettiin lajin kilpailut, joiden suorituspaikka sijaitsi samassa naapurustossa kuin Suomen presidentin virka-asunto ?</w:t>
      </w:r>
    </w:p>
    <w:p>
      <w:r>
        <w:rPr>
          <w:b/>
        </w:rPr>
        <w:t xml:space="preserve">Tulos</w:t>
      </w:r>
    </w:p>
    <w:p>
      <w:r>
        <w:t xml:space="preserve">20.-23. heinäkuuta</w:t>
      </w:r>
    </w:p>
    <w:p>
      <w:r>
        <w:rPr>
          <w:b/>
        </w:rPr>
        <w:t xml:space="preserve">Esimerkki 8.3070</w:t>
      </w:r>
    </w:p>
    <w:p>
      <w:r>
        <w:t xml:space="preserve">Milloin oli Chok-uthit Moleen kilpailun ensimmäinen päivä ?</w:t>
      </w:r>
    </w:p>
    <w:p>
      <w:r>
        <w:rPr>
          <w:b/>
        </w:rPr>
        <w:t xml:space="preserve">Tulos</w:t>
      </w:r>
    </w:p>
    <w:p>
      <w:r>
        <w:t xml:space="preserve">14. joulukuuta</w:t>
      </w:r>
    </w:p>
    <w:p>
      <w:r>
        <w:rPr>
          <w:b/>
        </w:rPr>
        <w:t xml:space="preserve">Esimerkki 8.3071</w:t>
      </w:r>
    </w:p>
    <w:p>
      <w:r>
        <w:t xml:space="preserve">Mikä oli sen kaupungin väkiluku, jossa junaryöstö tapahtui, vuonna 2010?</w:t>
      </w:r>
    </w:p>
    <w:p>
      <w:r>
        <w:rPr>
          <w:b/>
        </w:rPr>
        <w:t xml:space="preserve">Tulos</w:t>
      </w:r>
    </w:p>
    <w:p>
      <w:r>
        <w:t xml:space="preserve">6,747</w:t>
      </w:r>
    </w:p>
    <w:p>
      <w:r>
        <w:rPr>
          <w:b/>
        </w:rPr>
        <w:t xml:space="preserve">Esimerkki 8.3072</w:t>
      </w:r>
    </w:p>
    <w:p>
      <w:r>
        <w:t xml:space="preserve">Mikä on Valko-Venäjän ykkösliigassa , Valko-Venäjän jalkapallon kakkosdivisioonassa pelaavan joukkueen pelipaikan kapasiteetti?</w:t>
      </w:r>
    </w:p>
    <w:p>
      <w:r>
        <w:rPr>
          <w:b/>
        </w:rPr>
        <w:t xml:space="preserve">Tulos</w:t>
      </w:r>
    </w:p>
    <w:p>
      <w:r>
        <w:t xml:space="preserve">4,500</w:t>
      </w:r>
    </w:p>
    <w:p>
      <w:r>
        <w:rPr>
          <w:b/>
        </w:rPr>
        <w:t xml:space="preserve">Esimerkki 8.3073</w:t>
      </w:r>
    </w:p>
    <w:p>
      <w:r>
        <w:t xml:space="preserve">Kuinka monta kertaa jalkapalloseura, jonka vuoden 2008 tulot olivat alle 153,1 mutta yli 140,6, voitti Coppa Italian ?</w:t>
      </w:r>
    </w:p>
    <w:p>
      <w:r>
        <w:rPr>
          <w:b/>
        </w:rPr>
        <w:t xml:space="preserve">Tulos</w:t>
      </w:r>
    </w:p>
    <w:p>
      <w:r>
        <w:t xml:space="preserve">13</w:t>
      </w:r>
    </w:p>
    <w:p>
      <w:r>
        <w:rPr>
          <w:b/>
        </w:rPr>
        <w:t xml:space="preserve">Esimerkki 8.3074</w:t>
      </w:r>
    </w:p>
    <w:p>
      <w:r>
        <w:t xml:space="preserve">Mihin kansaan CU Events Centerin sisältävä kaupunki liittyy ?</w:t>
      </w:r>
    </w:p>
    <w:p>
      <w:r>
        <w:rPr>
          <w:b/>
        </w:rPr>
        <w:t xml:space="preserve">Tulos</w:t>
      </w:r>
    </w:p>
    <w:p>
      <w:r>
        <w:t xml:space="preserve">kullanetsijät</w:t>
      </w:r>
    </w:p>
    <w:p>
      <w:r>
        <w:rPr>
          <w:b/>
        </w:rPr>
        <w:t xml:space="preserve">Esimerkki 8.3075</w:t>
      </w:r>
    </w:p>
    <w:p>
      <w:r>
        <w:t xml:space="preserve">Mikä on 15. joulukuuta 1953 syntyneen alumnin luokkavuosi?</w:t>
      </w:r>
    </w:p>
    <w:p>
      <w:r>
        <w:rPr>
          <w:b/>
        </w:rPr>
        <w:t xml:space="preserve">Tulos</w:t>
      </w:r>
    </w:p>
    <w:p>
      <w:r>
        <w:t xml:space="preserve">1976</w:t>
      </w:r>
    </w:p>
    <w:p>
      <w:r>
        <w:rPr>
          <w:b/>
        </w:rPr>
        <w:t xml:space="preserve">Esimerkki 8.3076</w:t>
      </w:r>
    </w:p>
    <w:p>
      <w:r>
        <w:t xml:space="preserve">Minkä laakson ulommalla alueella on kaupunki, jossa sijaitsee Soghlom Avlod -stadion ?</w:t>
      </w:r>
    </w:p>
    <w:p>
      <w:r>
        <w:rPr>
          <w:b/>
        </w:rPr>
        <w:t xml:space="preserve">Tulos</w:t>
      </w:r>
    </w:p>
    <w:p>
      <w:r>
        <w:t xml:space="preserve">Ferganan laakso</w:t>
      </w:r>
    </w:p>
    <w:p>
      <w:r>
        <w:rPr>
          <w:b/>
        </w:rPr>
        <w:t xml:space="preserve">Esimerkki 8.3077</w:t>
      </w:r>
    </w:p>
    <w:p>
      <w:r>
        <w:t xml:space="preserve">Mikä on tämän Yhdysvaltain merijalkaväen kenraalin syntymäaika, joka on tunnettu taistelusta, johon liittyi tämän Yhdysvaltain alueen takaisinvaltaaminen Mariana-saarilla?</w:t>
      </w:r>
    </w:p>
    <w:p>
      <w:r>
        <w:rPr>
          <w:b/>
        </w:rPr>
        <w:t xml:space="preserve">Tulos</w:t>
      </w:r>
    </w:p>
    <w:p>
      <w:r>
        <w:t xml:space="preserve">24. joulukuuta 1914</w:t>
      </w:r>
    </w:p>
    <w:p>
      <w:r>
        <w:rPr>
          <w:b/>
        </w:rPr>
        <w:t xml:space="preserve">Esimerkki 8.3078</w:t>
      </w:r>
    </w:p>
    <w:p>
      <w:r>
        <w:t xml:space="preserve">Missä kunnassa sijaitsee lentokenttä, joka on nimetty 49. hävittäjälentoryhmän 9. hävittäjälaivueen luutnantin mukaan, joka sai surmansa omien joukkojen tulituksessa, kun australialaiset ilmatorjuntatykit osuivat häneen japanilaisten ilmahyökkäyksen aikana ?</w:t>
      </w:r>
    </w:p>
    <w:p>
      <w:r>
        <w:rPr>
          <w:b/>
        </w:rPr>
        <w:t xml:space="preserve">Tulos</w:t>
      </w:r>
    </w:p>
    <w:p>
      <w:r>
        <w:t xml:space="preserve">Livingstonen lentokenttä</w:t>
      </w:r>
    </w:p>
    <w:p>
      <w:r>
        <w:rPr>
          <w:b/>
        </w:rPr>
        <w:t xml:space="preserve">Esimerkki 8.3079</w:t>
      </w:r>
    </w:p>
    <w:p>
      <w:r>
        <w:t xml:space="preserve">Missä sijaitsee tämän avaruusjärjestön päämaja, joka käynnisti Kanadan ensimmäisen avaruusteleskoopin?</w:t>
      </w:r>
    </w:p>
    <w:p>
      <w:r>
        <w:rPr>
          <w:b/>
        </w:rPr>
        <w:t xml:space="preserve">Tulos</w:t>
      </w:r>
    </w:p>
    <w:p>
      <w:r>
        <w:t xml:space="preserve">Longueuil , Quebec</w:t>
      </w:r>
    </w:p>
    <w:p>
      <w:r>
        <w:rPr>
          <w:b/>
        </w:rPr>
        <w:t xml:space="preserve">Esimerkki 8.3080</w:t>
      </w:r>
    </w:p>
    <w:p>
      <w:r>
        <w:t xml:space="preserve">Mikä on vuoden 2010 nuorten kesäolympialaisten miesten tangossa kultaa voittaneen miehen syntymävuosi?</w:t>
      </w:r>
    </w:p>
    <w:p>
      <w:r>
        <w:rPr>
          <w:b/>
        </w:rPr>
        <w:t xml:space="preserve">Tulos</w:t>
      </w:r>
    </w:p>
    <w:p>
      <w:r>
        <w:t xml:space="preserve">1994</w:t>
      </w:r>
    </w:p>
    <w:p>
      <w:r>
        <w:rPr>
          <w:b/>
        </w:rPr>
        <w:t xml:space="preserve">Esimerkki 8.3081</w:t>
      </w:r>
    </w:p>
    <w:p>
      <w:r>
        <w:t xml:space="preserve">Kuinka suuri on sen kaupungin väkiluku, jossa on kiinteistö, jossa kymmenen naistanssijaa ja kaksi tai neljä miestä esittävät kuudesta kymmeneen tanssia?</w:t>
      </w:r>
    </w:p>
    <w:p>
      <w:r>
        <w:rPr>
          <w:b/>
        </w:rPr>
        <w:t xml:space="preserve">Tulos</w:t>
      </w:r>
    </w:p>
    <w:p>
      <w:r>
        <w:t xml:space="preserve">1,089,372</w:t>
      </w:r>
    </w:p>
    <w:p>
      <w:r>
        <w:rPr>
          <w:b/>
        </w:rPr>
        <w:t xml:space="preserve">Esimerkki 8.3082</w:t>
      </w:r>
    </w:p>
    <w:p>
      <w:r>
        <w:t xml:space="preserve">Neljäntenä vuonna tytön 's netball , mitä tila tuottaa ?</w:t>
      </w:r>
    </w:p>
    <w:p>
      <w:r>
        <w:rPr>
          <w:b/>
        </w:rPr>
        <w:t xml:space="preserve">Tulos</w:t>
      </w:r>
    </w:p>
    <w:p>
      <w:r>
        <w:t xml:space="preserve">vilja</w:t>
      </w:r>
    </w:p>
    <w:p>
      <w:r>
        <w:rPr>
          <w:b/>
        </w:rPr>
        <w:t xml:space="preserve">Esimerkki 8.3083</w:t>
      </w:r>
    </w:p>
    <w:p>
      <w:r>
        <w:t xml:space="preserve">Mitä kosteikkoja hallinnoi yliopisto, jossa Cole Swindell opiskeli ?</w:t>
      </w:r>
    </w:p>
    <w:p>
      <w:r>
        <w:rPr>
          <w:b/>
        </w:rPr>
        <w:t xml:space="preserve">Tulos</w:t>
      </w:r>
    </w:p>
    <w:p>
      <w:r>
        <w:t xml:space="preserve">Effinghamin kosteikot</w:t>
      </w:r>
    </w:p>
    <w:p>
      <w:r>
        <w:rPr>
          <w:b/>
        </w:rPr>
        <w:t xml:space="preserve">Esimerkki 8.3084</w:t>
      </w:r>
    </w:p>
    <w:p>
      <w:r>
        <w:t xml:space="preserve">Kuinka monta Emmyä on saanut vuoden 2009 sarja, jossa Britanny Snow näytteli Candya ?</w:t>
      </w:r>
    </w:p>
    <w:p>
      <w:r>
        <w:rPr>
          <w:b/>
        </w:rPr>
        <w:t xml:space="preserve">Tulos</w:t>
      </w:r>
    </w:p>
    <w:p>
      <w:r>
        <w:t xml:space="preserve">kolme</w:t>
      </w:r>
    </w:p>
    <w:p>
      <w:r>
        <w:rPr>
          <w:b/>
        </w:rPr>
        <w:t xml:space="preserve">Esimerkki 8.3085</w:t>
      </w:r>
    </w:p>
    <w:p>
      <w:r>
        <w:t xml:space="preserve">Mihin kaupunkiin heimo , joka sijaitsee piirin itäosassa, joka on nimetty sen tärkeimmän keskuksen mukaan, joka on sekä kaupunki että kaupunginvaltuusto , keskittyy ?</w:t>
      </w:r>
    </w:p>
    <w:p>
      <w:r>
        <w:rPr>
          <w:b/>
        </w:rPr>
        <w:t xml:space="preserve">Tulos</w:t>
      </w:r>
    </w:p>
    <w:p>
      <w:r>
        <w:t xml:space="preserve">Meluri</w:t>
      </w:r>
    </w:p>
    <w:p>
      <w:r>
        <w:rPr>
          <w:b/>
        </w:rPr>
        <w:t xml:space="preserve">Esimerkki 8.3086</w:t>
      </w:r>
    </w:p>
    <w:p>
      <w:r>
        <w:t xml:space="preserve">Missä sijaitsee joukkue, jolla on kolmanneksi eniten esiintymisiä ?</w:t>
      </w:r>
    </w:p>
    <w:p>
      <w:r>
        <w:rPr>
          <w:b/>
        </w:rPr>
        <w:t xml:space="preserve">Tulos</w:t>
      </w:r>
    </w:p>
    <w:p>
      <w:r>
        <w:t xml:space="preserve">Glendale , Arizona</w:t>
      </w:r>
    </w:p>
    <w:p>
      <w:r>
        <w:rPr>
          <w:b/>
        </w:rPr>
        <w:t xml:space="preserve">Esimerkki 8.3087</w:t>
      </w:r>
    </w:p>
    <w:p>
      <w:r>
        <w:t xml:space="preserve">Mikä maa esiintyi turnauksessa aiemmin ensimmäisenä ? Se, jonka joukkue on pukeutunut valkoiseen , vihreään ja oranssiin ja jonka lempinimi tulee Dama gasellin nimestä , vai se, jonka joukkue on saanut lempinimen Super Eagles ?</w:t>
      </w:r>
    </w:p>
    <w:p>
      <w:r>
        <w:rPr>
          <w:b/>
        </w:rPr>
        <w:t xml:space="preserve">Tulos</w:t>
      </w:r>
    </w:p>
    <w:p>
      <w:r>
        <w:t xml:space="preserve">Nigeria</w:t>
      </w:r>
    </w:p>
    <w:p>
      <w:r>
        <w:rPr>
          <w:b/>
        </w:rPr>
        <w:t xml:space="preserve">Esimerkki 8.3088</w:t>
      </w:r>
    </w:p>
    <w:p>
      <w:r>
        <w:t xml:space="preserve">Mikä yhtiö omistaa levyn Voices All julkaissut levy-yhtiön ?</w:t>
      </w:r>
    </w:p>
    <w:p>
      <w:r>
        <w:rPr>
          <w:b/>
        </w:rPr>
        <w:t xml:space="preserve">Tulos</w:t>
      </w:r>
    </w:p>
    <w:p>
      <w:r>
        <w:t xml:space="preserve">EMI Music Japan</w:t>
      </w:r>
    </w:p>
    <w:p>
      <w:r>
        <w:rPr>
          <w:b/>
        </w:rPr>
        <w:t xml:space="preserve">Esimerkki 8.3089</w:t>
      </w:r>
    </w:p>
    <w:p>
      <w:r>
        <w:t xml:space="preserve">Kuka vuoden 2006 ehdokkaista on vanhin ?</w:t>
      </w:r>
    </w:p>
    <w:p>
      <w:r>
        <w:rPr>
          <w:b/>
        </w:rPr>
        <w:t xml:space="preserve">Tulos</w:t>
      </w:r>
    </w:p>
    <w:p>
      <w:r>
        <w:t xml:space="preserve">José Serebrier</w:t>
      </w:r>
    </w:p>
    <w:p>
      <w:r>
        <w:rPr>
          <w:b/>
        </w:rPr>
        <w:t xml:space="preserve">Esimerkki 8.3090</w:t>
      </w:r>
    </w:p>
    <w:p>
      <w:r>
        <w:t xml:space="preserve">Kuka on nuorin artisti, joka osallistui kappaleeseen 4 Minutes ?</w:t>
      </w:r>
    </w:p>
    <w:p>
      <w:r>
        <w:rPr>
          <w:b/>
        </w:rPr>
        <w:t xml:space="preserve">Tulos</w:t>
      </w:r>
    </w:p>
    <w:p>
      <w:r>
        <w:t xml:space="preserve">Justin Timberlake</w:t>
      </w:r>
    </w:p>
    <w:p>
      <w:r>
        <w:rPr>
          <w:b/>
        </w:rPr>
        <w:t xml:space="preserve">Esimerkki 8.3091</w:t>
      </w:r>
    </w:p>
    <w:p>
      <w:r>
        <w:t xml:space="preserve">Lajin, jossa vuonna 1969 syntynyt intialainen urheilija kilpaili , milloin se keksittiin ?</w:t>
      </w:r>
    </w:p>
    <w:p>
      <w:r>
        <w:rPr>
          <w:b/>
        </w:rPr>
        <w:t xml:space="preserve">Tulos</w:t>
      </w:r>
    </w:p>
    <w:p>
      <w:r>
        <w:t xml:space="preserve">1882</w:t>
      </w:r>
    </w:p>
    <w:p>
      <w:r>
        <w:rPr>
          <w:b/>
        </w:rPr>
        <w:t xml:space="preserve">Esimerkki 8.3092</w:t>
      </w:r>
    </w:p>
    <w:p>
      <w:r>
        <w:t xml:space="preserve">mikä on sen pelin tila, jonka alkuperäinen nimi oli EverQuest Next Landmark ?</w:t>
      </w:r>
    </w:p>
    <w:p>
      <w:r>
        <w:rPr>
          <w:b/>
        </w:rPr>
        <w:t xml:space="preserve">Tulos</w:t>
      </w:r>
    </w:p>
    <w:p>
      <w:r>
        <w:t xml:space="preserve">Suljettu 2017-02-21</w:t>
      </w:r>
    </w:p>
    <w:p>
      <w:r>
        <w:rPr>
          <w:b/>
        </w:rPr>
        <w:t xml:space="preserve">Esimerkki 8.3093</w:t>
      </w:r>
    </w:p>
    <w:p>
      <w:r>
        <w:t xml:space="preserve">Mikä on suurimman suojelualueen päivämäärä ?</w:t>
      </w:r>
    </w:p>
    <w:p>
      <w:r>
        <w:rPr>
          <w:b/>
        </w:rPr>
        <w:t xml:space="preserve">Tulos</w:t>
      </w:r>
    </w:p>
    <w:p>
      <w:r>
        <w:t xml:space="preserve">1970</w:t>
      </w:r>
    </w:p>
    <w:p>
      <w:r>
        <w:rPr>
          <w:b/>
        </w:rPr>
        <w:t xml:space="preserve">Esimerkki 8.3094</w:t>
      </w:r>
    </w:p>
    <w:p>
      <w:r>
        <w:t xml:space="preserve">Mikä on sen maan/alueen kansallinen nimi, joka on vuoristoinen maa, jonka pohjois- ja lounaisosassa on tasankoja?</w:t>
      </w:r>
    </w:p>
    <w:p>
      <w:r>
        <w:rPr>
          <w:b/>
        </w:rPr>
        <w:t xml:space="preserve">Tulos</w:t>
      </w:r>
    </w:p>
    <w:p>
      <w:r>
        <w:t xml:space="preserve">Miss Earth Afganistan</w:t>
      </w:r>
    </w:p>
    <w:p>
      <w:r>
        <w:rPr>
          <w:b/>
        </w:rPr>
        <w:t xml:space="preserve">Esimerkki 8.3095</w:t>
      </w:r>
    </w:p>
    <w:p>
      <w:r>
        <w:t xml:space="preserve">Kuinka monta piiriä on osavaltiossa, jonka kaupungissa on viisi korkeakoulua , kahdeksan lukiota , yksi ammatillinen lukio ja kymmenen lukiota ?</w:t>
      </w:r>
    </w:p>
    <w:p>
      <w:r>
        <w:rPr>
          <w:b/>
        </w:rPr>
        <w:t xml:space="preserve">Tulos</w:t>
      </w:r>
    </w:p>
    <w:p>
      <w:r>
        <w:t xml:space="preserve">14</w:t>
      </w:r>
    </w:p>
    <w:p>
      <w:r>
        <w:rPr>
          <w:b/>
        </w:rPr>
        <w:t xml:space="preserve">Esimerkki 8.3096</w:t>
      </w:r>
    </w:p>
    <w:p>
      <w:r>
        <w:t xml:space="preserve">Missä asemassa oli pelaaja, joka syntyi 4. joulukuuta 1953?</w:t>
      </w:r>
    </w:p>
    <w:p>
      <w:r>
        <w:rPr>
          <w:b/>
        </w:rPr>
        <w:t xml:space="preserve">Tulos</w:t>
      </w:r>
    </w:p>
    <w:p>
      <w:r>
        <w:t xml:space="preserve">Apuohjelma</w:t>
      </w:r>
    </w:p>
    <w:p>
      <w:r>
        <w:rPr>
          <w:b/>
        </w:rPr>
        <w:t xml:space="preserve">Esimerkki 8.3097</w:t>
      </w:r>
    </w:p>
    <w:p>
      <w:r>
        <w:t xml:space="preserve">Mikä on se maa, jonka väkiluku oli alle 1300 vuonna 2004?</w:t>
      </w:r>
    </w:p>
    <w:p>
      <w:r>
        <w:rPr>
          <w:b/>
        </w:rPr>
        <w:t xml:space="preserve">Tulos</w:t>
      </w:r>
    </w:p>
    <w:p>
      <w:r>
        <w:t xml:space="preserve">Tunisia</w:t>
      </w:r>
    </w:p>
    <w:p>
      <w:r>
        <w:rPr>
          <w:b/>
        </w:rPr>
        <w:t xml:space="preserve">Esimerkki 8.3098</w:t>
      </w:r>
    </w:p>
    <w:p>
      <w:r>
        <w:t xml:space="preserve">Mikä on Pete Carrollin valmentaman joukkueen keskimääräinen kävijämäärä ?</w:t>
      </w:r>
    </w:p>
    <w:p>
      <w:r>
        <w:rPr>
          <w:b/>
        </w:rPr>
        <w:t xml:space="preserve">Tulos</w:t>
      </w:r>
    </w:p>
    <w:p>
      <w:r>
        <w:t xml:space="preserve">69,020</w:t>
      </w:r>
    </w:p>
    <w:p>
      <w:r>
        <w:rPr>
          <w:b/>
        </w:rPr>
        <w:t xml:space="preserve">Esimerkki 8.3099</w:t>
      </w:r>
    </w:p>
    <w:p>
      <w:r>
        <w:t xml:space="preserve">Mikä on 12. heinäkuuta 1965 kuolleen henkilön luokkavuosi?</w:t>
      </w:r>
    </w:p>
    <w:p>
      <w:r>
        <w:rPr>
          <w:b/>
        </w:rPr>
        <w:t xml:space="preserve">Tulos</w:t>
      </w:r>
    </w:p>
    <w:p>
      <w:r>
        <w:t xml:space="preserve">1962</w:t>
      </w:r>
    </w:p>
    <w:p>
      <w:r>
        <w:rPr>
          <w:b/>
        </w:rPr>
        <w:t xml:space="preserve">Esimerkki 8.3100</w:t>
      </w:r>
    </w:p>
    <w:p>
      <w:r>
        <w:t xml:space="preserve">Minkä nimisen lehden (tai mitä nimikkeitä) julkaisi lehti, jonka noin 27 200 numeroa painetaan kuukausittain ?</w:t>
      </w:r>
    </w:p>
    <w:p>
      <w:r>
        <w:rPr>
          <w:b/>
        </w:rPr>
        <w:t xml:space="preserve">Tulos</w:t>
      </w:r>
    </w:p>
    <w:p>
      <w:r>
        <w:t xml:space="preserve">Chun Hyangin legenda</w:t>
      </w:r>
    </w:p>
    <w:p>
      <w:r>
        <w:rPr>
          <w:b/>
        </w:rPr>
        <w:t xml:space="preserve">Esimerkki 8.3101</w:t>
      </w:r>
    </w:p>
    <w:p>
      <w:r>
        <w:t xml:space="preserve">Mihin joukkueeseen maalivahti siirtyi ?</w:t>
      </w:r>
    </w:p>
    <w:p>
      <w:r>
        <w:rPr>
          <w:b/>
        </w:rPr>
        <w:t xml:space="preserve">Tulos</w:t>
      </w:r>
    </w:p>
    <w:p>
      <w:r>
        <w:t xml:space="preserve">Mechelen</w:t>
      </w:r>
    </w:p>
    <w:p>
      <w:r>
        <w:rPr>
          <w:b/>
        </w:rPr>
        <w:t xml:space="preserve">Esimerkki 8.3102</w:t>
      </w:r>
    </w:p>
    <w:p>
      <w:r>
        <w:t xml:space="preserve">Mitä muodostuu, kun E400 hydratoidaan?</w:t>
      </w:r>
    </w:p>
    <w:p>
      <w:r>
        <w:rPr>
          <w:b/>
        </w:rPr>
        <w:t xml:space="preserve">Tulos</w:t>
      </w:r>
    </w:p>
    <w:p>
      <w:r>
        <w:t xml:space="preserve">viskoosi kumi</w:t>
      </w:r>
    </w:p>
    <w:p>
      <w:r>
        <w:rPr>
          <w:b/>
        </w:rPr>
        <w:t xml:space="preserve">Esimerkki 8.3103</w:t>
      </w:r>
    </w:p>
    <w:p>
      <w:r>
        <w:t xml:space="preserve">Kuinka monta maalia teki pelaaja, joka syntyi 6. lokakuuta 1869 Dumbartonissa ?</w:t>
      </w:r>
    </w:p>
    <w:p>
      <w:r>
        <w:rPr>
          <w:b/>
        </w:rPr>
        <w:t xml:space="preserve">Tulos</w:t>
      </w:r>
    </w:p>
    <w:p>
      <w:r>
        <w:t xml:space="preserve">1</w:t>
      </w:r>
    </w:p>
    <w:p>
      <w:r>
        <w:rPr>
          <w:b/>
        </w:rPr>
        <w:t xml:space="preserve">Esimerkki 8.3104</w:t>
      </w:r>
    </w:p>
    <w:p>
      <w:r>
        <w:t xml:space="preserve">Kuinka monta Big East -turnauksen mestaruutta Bruce Racinen yliopistokiekkojoukkue on saavuttanut ?</w:t>
      </w:r>
    </w:p>
    <w:p>
      <w:r>
        <w:rPr>
          <w:b/>
        </w:rPr>
        <w:t xml:space="preserve">Tulos</w:t>
      </w:r>
    </w:p>
    <w:p>
      <w:r>
        <w:t xml:space="preserve">kolme</w:t>
      </w:r>
    </w:p>
    <w:p>
      <w:r>
        <w:rPr>
          <w:b/>
        </w:rPr>
        <w:t xml:space="preserve">Esimerkki 8.3105</w:t>
      </w:r>
    </w:p>
    <w:p>
      <w:r>
        <w:t xml:space="preserve">Vuonna 2015 , Roar Johansenista tuli päävalmentaja joukkueeseen, jonka nimi oli mikä vuonna 1946 ?</w:t>
      </w:r>
    </w:p>
    <w:p>
      <w:r>
        <w:rPr>
          <w:b/>
        </w:rPr>
        <w:t xml:space="preserve">Tulos</w:t>
      </w:r>
    </w:p>
    <w:p>
      <w:r>
        <w:t xml:space="preserve">IL-tila</w:t>
      </w:r>
    </w:p>
    <w:p>
      <w:r>
        <w:rPr>
          <w:b/>
        </w:rPr>
        <w:t xml:space="preserve">Esimerkki 8.3106</w:t>
      </w:r>
    </w:p>
    <w:p>
      <w:r>
        <w:t xml:space="preserve">Mikä on sen paikan viitenumero, joka on japanilaistyyppinen buddhalainen pagodi?</w:t>
      </w:r>
    </w:p>
    <w:p>
      <w:r>
        <w:rPr>
          <w:b/>
        </w:rPr>
        <w:t xml:space="preserve">Tulos</w:t>
      </w:r>
    </w:p>
    <w:p>
      <w:r>
        <w:t xml:space="preserve">[ 10 ]</w:t>
      </w:r>
    </w:p>
    <w:p>
      <w:r>
        <w:rPr>
          <w:b/>
        </w:rPr>
        <w:t xml:space="preserve">Esimerkki 8.3107</w:t>
      </w:r>
    </w:p>
    <w:p>
      <w:r>
        <w:t xml:space="preserve">Mikä oli Amityville Horror -elokuvan ohjaajan pakolaisten reitti elokuvassa ?</w:t>
      </w:r>
    </w:p>
    <w:p>
      <w:r>
        <w:rPr>
          <w:b/>
        </w:rPr>
        <w:t xml:space="preserve">Tulos</w:t>
      </w:r>
    </w:p>
    <w:p>
      <w:r>
        <w:t xml:space="preserve">Saksasta Kuubaan</w:t>
      </w:r>
    </w:p>
    <w:p>
      <w:r>
        <w:rPr>
          <w:b/>
        </w:rPr>
        <w:t xml:space="preserve">Esimerkki 8.3108</w:t>
      </w:r>
    </w:p>
    <w:p>
      <w:r>
        <w:t xml:space="preserve">Mikä on sen koulun virallinen nimi, jossa on toiseksi eniten oppilaita ?</w:t>
      </w:r>
    </w:p>
    <w:p>
      <w:r>
        <w:rPr>
          <w:b/>
        </w:rPr>
        <w:t xml:space="preserve">Tulos</w:t>
      </w:r>
    </w:p>
    <w:p>
      <w:r>
        <w:t xml:space="preserve">Ruprecht Karl Heidelbergin yliopisto</w:t>
      </w:r>
    </w:p>
    <w:p>
      <w:r>
        <w:rPr>
          <w:b/>
        </w:rPr>
        <w:t xml:space="preserve">Esimerkki 8.3109</w:t>
      </w:r>
    </w:p>
    <w:p>
      <w:r>
        <w:t xml:space="preserve">Mikä on maakunta, jonka pääkaupunki perustettiin vuonna 1838 ?</w:t>
      </w:r>
    </w:p>
    <w:p>
      <w:r>
        <w:rPr>
          <w:b/>
        </w:rPr>
        <w:t xml:space="preserve">Tulos</w:t>
      </w:r>
    </w:p>
    <w:p>
      <w:r>
        <w:t xml:space="preserve">Natal</w:t>
      </w:r>
    </w:p>
    <w:p>
      <w:r>
        <w:rPr>
          <w:b/>
        </w:rPr>
        <w:t xml:space="preserve">Esimerkki 8.3110</w:t>
      </w:r>
    </w:p>
    <w:p>
      <w:r>
        <w:t xml:space="preserve">Kuka omistaa vesipuiston, jonka vastaanottaja voitti vesipuistojen parhaille uusille nähtävyyksille myönnetyn palkinnon ?</w:t>
      </w:r>
    </w:p>
    <w:p>
      <w:r>
        <w:rPr>
          <w:b/>
        </w:rPr>
        <w:t xml:space="preserve">Tulos</w:t>
      </w:r>
    </w:p>
    <w:p>
      <w:r>
        <w:t xml:space="preserve">Cedar Fair</w:t>
      </w:r>
    </w:p>
    <w:p>
      <w:r>
        <w:rPr>
          <w:b/>
        </w:rPr>
        <w:t xml:space="preserve">Esimerkki 8.3111</w:t>
      </w:r>
    </w:p>
    <w:p>
      <w:r>
        <w:t xml:space="preserve">Kuinka monta maalia teki joukkue, jonka pelaaja on syntynyt 25. marraskuuta 1978 ?</w:t>
      </w:r>
    </w:p>
    <w:p>
      <w:r>
        <w:rPr>
          <w:b/>
        </w:rPr>
        <w:t xml:space="preserve">Tulos</w:t>
      </w:r>
    </w:p>
    <w:p>
      <w:r>
        <w:t xml:space="preserve">18</w:t>
      </w:r>
    </w:p>
    <w:p>
      <w:r>
        <w:rPr>
          <w:b/>
        </w:rPr>
        <w:t xml:space="preserve">Esimerkki 8.3112</w:t>
      </w:r>
    </w:p>
    <w:p>
      <w:r>
        <w:t xml:space="preserve">Mikä näyttelijä esittää yksikön komentajaa televisiosarjassa, jossa on myös Dana Kimblen hahmo ?</w:t>
      </w:r>
    </w:p>
    <w:p>
      <w:r>
        <w:rPr>
          <w:b/>
        </w:rPr>
        <w:t xml:space="preserve">Tulos</w:t>
      </w:r>
    </w:p>
    <w:p>
      <w:r>
        <w:t xml:space="preserve">Mariska Hargitay</w:t>
      </w:r>
    </w:p>
    <w:p>
      <w:r>
        <w:rPr>
          <w:b/>
        </w:rPr>
        <w:t xml:space="preserve">Esimerkki 8.3113</w:t>
      </w:r>
    </w:p>
    <w:p>
      <w:r>
        <w:t xml:space="preserve">Mistä lähtien 315 toimipistettä käsittävä kauppa on ollut osa emoyhtiötään ?</w:t>
      </w:r>
    </w:p>
    <w:p>
      <w:r>
        <w:rPr>
          <w:b/>
        </w:rPr>
        <w:t xml:space="preserve">Tulos</w:t>
      </w:r>
    </w:p>
    <w:p>
      <w:r>
        <w:t xml:space="preserve">2000</w:t>
      </w:r>
    </w:p>
    <w:p>
      <w:r>
        <w:rPr>
          <w:b/>
        </w:rPr>
        <w:t xml:space="preserve">Esimerkki 8.3114</w:t>
      </w:r>
    </w:p>
    <w:p>
      <w:r>
        <w:t xml:space="preserve">Minkä kaupungin kaatumisen jälkeen muodostettiin rykmentti, jonka yksikköä kutsuttiin myös kauppiaan pataljoonaksi ?</w:t>
      </w:r>
    </w:p>
    <w:p>
      <w:r>
        <w:rPr>
          <w:b/>
        </w:rPr>
        <w:t xml:space="preserve">Tulos</w:t>
      </w:r>
    </w:p>
    <w:p>
      <w:r>
        <w:t xml:space="preserve">Little Rock</w:t>
      </w:r>
    </w:p>
    <w:p>
      <w:r>
        <w:rPr>
          <w:b/>
        </w:rPr>
        <w:t xml:space="preserve">Esimerkki 8.3115</w:t>
      </w:r>
    </w:p>
    <w:p>
      <w:r>
        <w:t xml:space="preserve">Milloin Halifaxin joukkueessa pelaava pelaaja on syntynyt ?</w:t>
      </w:r>
    </w:p>
    <w:p>
      <w:r>
        <w:rPr>
          <w:b/>
        </w:rPr>
        <w:t xml:space="preserve">Tulos</w:t>
      </w:r>
    </w:p>
    <w:p>
      <w:r>
        <w:t xml:space="preserve">16. elokuuta 1950</w:t>
      </w:r>
    </w:p>
    <w:p>
      <w:r>
        <w:rPr>
          <w:b/>
        </w:rPr>
        <w:t xml:space="preserve">Esimerkki 8.3116</w:t>
      </w:r>
    </w:p>
    <w:p>
      <w:r>
        <w:t xml:space="preserve">Mikä on sen uuden stadionin nimi, jonka joukkue, jonka ainoa pelaaja on koskaan nimetty All-Stariksi sekä siepparina että kakkospesällä, on rakentanut ?</w:t>
      </w:r>
    </w:p>
    <w:p>
      <w:r>
        <w:rPr>
          <w:b/>
        </w:rPr>
        <w:t xml:space="preserve">Tulos</w:t>
      </w:r>
    </w:p>
    <w:p>
      <w:r>
        <w:t xml:space="preserve">Minute Maid Park</w:t>
      </w:r>
    </w:p>
    <w:p>
      <w:r>
        <w:rPr>
          <w:b/>
        </w:rPr>
        <w:t xml:space="preserve">Esimerkki 8.3117</w:t>
      </w:r>
    </w:p>
    <w:p>
      <w:r>
        <w:t xml:space="preserve">Mikä valtateiden välinen valtatie kulkee Pennsylvaniasta Massachusettsiin ja yhtyy 980J:n päähän?</w:t>
      </w:r>
    </w:p>
    <w:p>
      <w:r>
        <w:rPr>
          <w:b/>
        </w:rPr>
        <w:t xml:space="preserve">Tulos</w:t>
      </w:r>
    </w:p>
    <w:p>
      <w:r>
        <w:t xml:space="preserve">I-84</w:t>
      </w:r>
    </w:p>
    <w:p>
      <w:r>
        <w:rPr>
          <w:b/>
        </w:rPr>
        <w:t xml:space="preserve">Esimerkki 8.3118</w:t>
      </w:r>
    </w:p>
    <w:p>
      <w:r>
        <w:t xml:space="preserve">Mikä on tämän Masafumi Miyamoton perustaman yrityksen roolipelisarjan tapahtumapaikka?</w:t>
      </w:r>
    </w:p>
    <w:p>
      <w:r>
        <w:rPr>
          <w:b/>
        </w:rPr>
        <w:t xml:space="preserve">Tulos</w:t>
      </w:r>
    </w:p>
    <w:p>
      <w:r>
        <w:t xml:space="preserve">21. ja 22. vuosisata</w:t>
      </w:r>
    </w:p>
    <w:p>
      <w:r>
        <w:rPr>
          <w:b/>
        </w:rPr>
        <w:t xml:space="preserve">Esimerkki 8.3119</w:t>
      </w:r>
    </w:p>
    <w:p>
      <w:r>
        <w:t xml:space="preserve">Mikä on sen koulun avajaisvuosi, jonka lähiössä on 18 korkeaa tornitaloa, jotka ovat joko valmistuneet, rakenteilla tai odottavat käyttöönottoa?</w:t>
      </w:r>
    </w:p>
    <w:p>
      <w:r>
        <w:rPr>
          <w:b/>
        </w:rPr>
        <w:t xml:space="preserve">Tulos</w:t>
      </w:r>
    </w:p>
    <w:p>
      <w:r>
        <w:t xml:space="preserve">1955</w:t>
      </w:r>
    </w:p>
    <w:p>
      <w:r>
        <w:rPr>
          <w:b/>
        </w:rPr>
        <w:t xml:space="preserve">Esimerkki 8.3120</w:t>
      </w:r>
    </w:p>
    <w:p>
      <w:r>
        <w:t xml:space="preserve">Minä vuonna vuonna 1829 perustetun yliopiston koulu perustettiin ?</w:t>
      </w:r>
    </w:p>
    <w:p>
      <w:r>
        <w:rPr>
          <w:b/>
        </w:rPr>
        <w:t xml:space="preserve">Tulos</w:t>
      </w:r>
    </w:p>
    <w:p>
      <w:r>
        <w:t xml:space="preserve">1912</w:t>
      </w:r>
    </w:p>
    <w:p>
      <w:r>
        <w:rPr>
          <w:b/>
        </w:rPr>
        <w:t xml:space="preserve">Esimerkki 8.3121</w:t>
      </w:r>
    </w:p>
    <w:p>
      <w:r>
        <w:t xml:space="preserve">Mikä on järjestelmä, jonka alue luotiin vuonna 1744 Goochlandin piirikunnan länsiosasta ?</w:t>
      </w:r>
    </w:p>
    <w:p>
      <w:r>
        <w:rPr>
          <w:b/>
        </w:rPr>
        <w:t xml:space="preserve">Tulos</w:t>
      </w:r>
    </w:p>
    <w:p>
      <w:r>
        <w:t xml:space="preserve">Charlottesville Area Transit</w:t>
      </w:r>
    </w:p>
    <w:p>
      <w:r>
        <w:rPr>
          <w:b/>
        </w:rPr>
        <w:t xml:space="preserve">Esimerkki 8.3122</w:t>
      </w:r>
    </w:p>
    <w:p>
      <w:r>
        <w:t xml:space="preserve">Missä yliopistossa sijaitsi alunperin Crystal Davis -niminen opiskelijayhdistys?</w:t>
      </w:r>
    </w:p>
    <w:p>
      <w:r>
        <w:rPr>
          <w:b/>
        </w:rPr>
        <w:t xml:space="preserve">Tulos</w:t>
      </w:r>
    </w:p>
    <w:p>
      <w:r>
        <w:t xml:space="preserve">Butlerin yliopisto</w:t>
      </w:r>
    </w:p>
    <w:p>
      <w:r>
        <w:rPr>
          <w:b/>
        </w:rPr>
        <w:t xml:space="preserve">Esimerkki 8.3123</w:t>
      </w:r>
    </w:p>
    <w:p>
      <w:r>
        <w:t xml:space="preserve">Joukkue, jonka kotipesä on Friends Arena, pelasi ottelut missä pelissä ?</w:t>
      </w:r>
    </w:p>
    <w:p>
      <w:r>
        <w:rPr>
          <w:b/>
        </w:rPr>
        <w:t xml:space="preserve">Tulos</w:t>
      </w:r>
    </w:p>
    <w:p>
      <w:r>
        <w:t xml:space="preserve">Euroopan mestaruuskilpailujen karsintakilpailu 2000</w:t>
      </w:r>
    </w:p>
    <w:p>
      <w:r>
        <w:rPr>
          <w:b/>
        </w:rPr>
        <w:t xml:space="preserve">Esimerkki 8.3124</w:t>
      </w:r>
    </w:p>
    <w:p>
      <w:r>
        <w:t xml:space="preserve">Mikä on kaupunki , paikkakunta, joka on rakennettu vuosina 1876-78 ja on tyyliltään pääosin italialaistyylinen ?</w:t>
      </w:r>
    </w:p>
    <w:p>
      <w:r>
        <w:rPr>
          <w:b/>
        </w:rPr>
        <w:t xml:space="preserve">Tulos</w:t>
      </w:r>
    </w:p>
    <w:p>
      <w:r>
        <w:t xml:space="preserve">Owingsville</w:t>
      </w:r>
    </w:p>
    <w:p>
      <w:r>
        <w:rPr>
          <w:b/>
        </w:rPr>
        <w:t xml:space="preserve">Esimerkki 8.3125</w:t>
      </w:r>
    </w:p>
    <w:p>
      <w:r>
        <w:t xml:space="preserve">Mikä on Intian toiseksi suurimman puuvillantuottajan kaupungin väkiluku vuonna 2011?</w:t>
      </w:r>
    </w:p>
    <w:p>
      <w:r>
        <w:rPr>
          <w:b/>
        </w:rPr>
        <w:t xml:space="preserve">Tulos</w:t>
      </w:r>
    </w:p>
    <w:p>
      <w:r>
        <w:t xml:space="preserve">5,570,585</w:t>
      </w:r>
    </w:p>
    <w:p>
      <w:r>
        <w:rPr>
          <w:b/>
        </w:rPr>
        <w:t xml:space="preserve">Esimerkki 8.3126</w:t>
      </w:r>
    </w:p>
    <w:p>
      <w:r>
        <w:t xml:space="preserve">Mikä on 17 Grammy-palkintoa saaneen näyttelijän ja lauluntekijän kanssa samassa jaksossa esiintyneen englantilaisen näyttelijän debyyttielokuva ?</w:t>
      </w:r>
    </w:p>
    <w:p>
      <w:r>
        <w:rPr>
          <w:b/>
        </w:rPr>
        <w:t xml:space="preserve">Tulos</w:t>
      </w:r>
    </w:p>
    <w:p>
      <w:r>
        <w:t xml:space="preserve">Paljon puhetta tyhjästä</w:t>
      </w:r>
    </w:p>
    <w:p>
      <w:r>
        <w:rPr>
          <w:b/>
        </w:rPr>
        <w:t xml:space="preserve">Esimerkki 8.3127</w:t>
      </w:r>
    </w:p>
    <w:p>
      <w:r>
        <w:t xml:space="preserve">Mikä on sen organisaation asema, jonka päämaja on pinta-alaltaan kolmanneksi suurin maa?</w:t>
      </w:r>
    </w:p>
    <w:p>
      <w:r>
        <w:rPr>
          <w:b/>
        </w:rPr>
        <w:t xml:space="preserve">Tulos</w:t>
      </w:r>
    </w:p>
    <w:p>
      <w:r>
        <w:t xml:space="preserve">6</w:t>
      </w:r>
    </w:p>
    <w:p>
      <w:r>
        <w:rPr>
          <w:b/>
        </w:rPr>
        <w:t xml:space="preserve">Esimerkki 8.3128</w:t>
      </w:r>
    </w:p>
    <w:p>
      <w:r>
        <w:t xml:space="preserve">Kun tarkastellaan 70-luvun edustajia, mikä on radio-tv-tuotannon perustaneen henkilön nimi?</w:t>
      </w:r>
    </w:p>
    <w:p>
      <w:r>
        <w:rPr>
          <w:b/>
        </w:rPr>
        <w:t xml:space="preserve">Tulos</w:t>
      </w:r>
    </w:p>
    <w:p>
      <w:r>
        <w:t xml:space="preserve">Charles Harrison Brown</w:t>
      </w:r>
    </w:p>
    <w:p>
      <w:r>
        <w:rPr>
          <w:b/>
        </w:rPr>
        <w:t xml:space="preserve">Esimerkki 8.3129</w:t>
      </w:r>
    </w:p>
    <w:p>
      <w:r>
        <w:t xml:space="preserve">Kuka oli kakkonen kaudella, jonka voitti hollantilainen lumilautailija ?</w:t>
      </w:r>
    </w:p>
    <w:p>
      <w:r>
        <w:rPr>
          <w:b/>
        </w:rPr>
        <w:t xml:space="preserve">Tulos</w:t>
      </w:r>
    </w:p>
    <w:p>
      <w:r>
        <w:t xml:space="preserve">Klaudia Medlová</w:t>
      </w:r>
    </w:p>
    <w:p>
      <w:r>
        <w:rPr>
          <w:b/>
        </w:rPr>
        <w:t xml:space="preserve">Esimerkki 8.3130</w:t>
      </w:r>
    </w:p>
    <w:p>
      <w:r>
        <w:t xml:space="preserve">Kumpi kouluttaja sijoittui korkeammalle ? amerikkalainen täysveristen ravihevosten kouluttaja, joka tunnetaan nyt parhaiten vuoden 2006 vuoden hevosen Invasorin kouluttamisesta, vai kouluttaja, joka sai ensimmäisen voittonsa vuonna 1979 Golden Gate Fieldsin raviradalla ?</w:t>
      </w:r>
    </w:p>
    <w:p>
      <w:r>
        <w:rPr>
          <w:b/>
        </w:rPr>
        <w:t xml:space="preserve">Tulos</w:t>
      </w:r>
    </w:p>
    <w:p>
      <w:r>
        <w:t xml:space="preserve">John Sadler</w:t>
      </w:r>
    </w:p>
    <w:p>
      <w:r>
        <w:rPr>
          <w:b/>
        </w:rPr>
        <w:t xml:space="preserve">Esimerkki 8.3131</w:t>
      </w:r>
    </w:p>
    <w:p>
      <w:r>
        <w:t xml:space="preserve">Kuka kuvanveistäjä loi luomuksensa ensimmäisenä ? Kuvanveistäjä, joka loi jotain, joka löytyy kadun vastapäätä IUPUI:n kampusta, vai vuonna 1960 syntynyt amerikkalainen arkkitehti ?</w:t>
      </w:r>
    </w:p>
    <w:p>
      <w:r>
        <w:rPr>
          <w:b/>
        </w:rPr>
        <w:t xml:space="preserve">Tulos</w:t>
      </w:r>
    </w:p>
    <w:p>
      <w:r>
        <w:t xml:space="preserve">Charles Rose</w:t>
      </w:r>
    </w:p>
    <w:p>
      <w:r>
        <w:rPr>
          <w:b/>
        </w:rPr>
        <w:t xml:space="preserve">Esimerkki 8.3132</w:t>
      </w:r>
    </w:p>
    <w:p>
      <w:r>
        <w:t xml:space="preserve">Missä kaupungissa on rakennus, johon mahtuu vähiten ihmisiä ?</w:t>
      </w:r>
    </w:p>
    <w:p>
      <w:r>
        <w:rPr>
          <w:b/>
        </w:rPr>
        <w:t xml:space="preserve">Tulos</w:t>
      </w:r>
    </w:p>
    <w:p>
      <w:r>
        <w:t xml:space="preserve">Reykjavik</w:t>
      </w:r>
    </w:p>
    <w:p>
      <w:r>
        <w:rPr>
          <w:b/>
        </w:rPr>
        <w:t xml:space="preserve">Esimerkki 8.3133</w:t>
      </w:r>
    </w:p>
    <w:p>
      <w:r>
        <w:t xml:space="preserve">Missä sarjassa biologian tohtoriksi väitelleen hahmon ääninäyttelijä antoi Rudy Tabootien äänen ?</w:t>
      </w:r>
    </w:p>
    <w:p>
      <w:r>
        <w:rPr>
          <w:b/>
        </w:rPr>
        <w:t xml:space="preserve">Tulos</w:t>
      </w:r>
    </w:p>
    <w:p>
      <w:r>
        <w:t xml:space="preserve">ChalkZone</w:t>
      </w:r>
    </w:p>
    <w:p>
      <w:r>
        <w:rPr>
          <w:b/>
        </w:rPr>
        <w:t xml:space="preserve">Esimerkki 8.3134</w:t>
      </w:r>
    </w:p>
    <w:p>
      <w:r>
        <w:t xml:space="preserve">Missä kaupungissa sijaitsee tämä julkinen tutkimusyliopisto, joka on tuottanut muutamia kymmeniä Goldwater-stipendiaatteja ja osallistuu tällä hetkellä tähän konferenssiin, jonka pääkonttori sijaitsee Irvingissä, Texasissa?</w:t>
      </w:r>
    </w:p>
    <w:p>
      <w:r>
        <w:rPr>
          <w:b/>
        </w:rPr>
        <w:t xml:space="preserve">Tulos</w:t>
      </w:r>
    </w:p>
    <w:p>
      <w:r>
        <w:t xml:space="preserve">Tuscaloosa , Alabama</w:t>
      </w:r>
    </w:p>
    <w:p>
      <w:r>
        <w:rPr>
          <w:b/>
        </w:rPr>
        <w:t xml:space="preserve">Esimerkki 8.3135</w:t>
      </w:r>
    </w:p>
    <w:p>
      <w:r>
        <w:t xml:space="preserve">Kuinka monta lasta iranilaisella henkilöllä oli ?</w:t>
      </w:r>
    </w:p>
    <w:p>
      <w:r>
        <w:rPr>
          <w:b/>
        </w:rPr>
        <w:t xml:space="preserve">Tulos</w:t>
      </w:r>
    </w:p>
    <w:p>
      <w:r>
        <w:t xml:space="preserve">2</w:t>
      </w:r>
    </w:p>
    <w:p>
      <w:r>
        <w:rPr>
          <w:b/>
        </w:rPr>
        <w:t xml:space="preserve">Esimerkki 8.3136</w:t>
      </w:r>
    </w:p>
    <w:p>
      <w:r>
        <w:t xml:space="preserve">Mikä oli sen artistin alkuperäinen nimi, jonka kappaleelle Italian musiikkiteollisuuden liitto myönsi kultasertifikaatin ?</w:t>
      </w:r>
    </w:p>
    <w:p>
      <w:r>
        <w:rPr>
          <w:b/>
        </w:rPr>
        <w:t xml:space="preserve">Tulos</w:t>
      </w:r>
    </w:p>
    <w:p>
      <w:r>
        <w:t xml:space="preserve">Domenica Bertè</w:t>
      </w:r>
    </w:p>
    <w:p>
      <w:r>
        <w:rPr>
          <w:b/>
        </w:rPr>
        <w:t xml:space="preserve">Esimerkki 8.3137</w:t>
      </w:r>
    </w:p>
    <w:p>
      <w:r>
        <w:t xml:space="preserve">Mikä yritys kehitti tämän tietokoneen assemblerin, joka toimi tässä käyttöjärjestelmässä, joka otettiin käyttöön ensimmäisen kerran vuonna 1981?</w:t>
      </w:r>
    </w:p>
    <w:p>
      <w:r>
        <w:rPr>
          <w:b/>
        </w:rPr>
        <w:t xml:space="preserve">Tulos</w:t>
      </w:r>
    </w:p>
    <w:p>
      <w:r>
        <w:t xml:space="preserve">Borland</w:t>
      </w:r>
    </w:p>
    <w:p>
      <w:r>
        <w:rPr>
          <w:b/>
        </w:rPr>
        <w:t xml:space="preserve">Esimerkki 8.3138</w:t>
      </w:r>
    </w:p>
    <w:p>
      <w:r>
        <w:t xml:space="preserve">IBSF:n MM-kilpailuissa Calgaryn kaudella 2005 kultamitalisti oli minkä kaksoiskansalaisuuden omaava ?</w:t>
      </w:r>
    </w:p>
    <w:p>
      <w:r>
        <w:rPr>
          <w:b/>
        </w:rPr>
        <w:t xml:space="preserve">Tulos</w:t>
      </w:r>
    </w:p>
    <w:p>
      <w:r>
        <w:t xml:space="preserve">Sveitsiläis-norjalainen</w:t>
      </w:r>
    </w:p>
    <w:p>
      <w:r>
        <w:rPr>
          <w:b/>
        </w:rPr>
        <w:t xml:space="preserve">Esimerkki 8.3139</w:t>
      </w:r>
    </w:p>
    <w:p>
      <w:r>
        <w:t xml:space="preserve">Kuinka monta hehtaaria alue toimittaa vettä Colorado-joen ja Saltonmeren rajaamalla alueella?</w:t>
      </w:r>
    </w:p>
    <w:p>
      <w:r>
        <w:rPr>
          <w:b/>
        </w:rPr>
        <w:t xml:space="preserve">Tulos</w:t>
      </w:r>
    </w:p>
    <w:p>
      <w:r>
        <w:t xml:space="preserve">500,000</w:t>
      </w:r>
    </w:p>
    <w:p>
      <w:r>
        <w:rPr>
          <w:b/>
        </w:rPr>
        <w:t xml:space="preserve">Esimerkki 8.3140</w:t>
      </w:r>
    </w:p>
    <w:p>
      <w:r>
        <w:t xml:space="preserve">Mikä on se turnaus, jonka sijainti on houkutellut monia kirjailijoita, kuten Marjorie Kinnan Rawlingsia , Ernest Hemingwayta ja Tennessee Williamsia ?</w:t>
      </w:r>
    </w:p>
    <w:p>
      <w:r>
        <w:rPr>
          <w:b/>
        </w:rPr>
        <w:t xml:space="preserve">Tulos</w:t>
      </w:r>
    </w:p>
    <w:p>
      <w:r>
        <w:t xml:space="preserve">iMPACT-kutsukilpailu</w:t>
      </w:r>
    </w:p>
    <w:p>
      <w:r>
        <w:rPr>
          <w:b/>
        </w:rPr>
        <w:t xml:space="preserve">Esimerkki 8.3141</w:t>
      </w:r>
    </w:p>
    <w:p>
      <w:r>
        <w:t xml:space="preserve">Mikä oli sen muusikon suosituin kappale, jonka albumi nousi Yhdysvaltain listoilla korkeimmalle vuonna 1996 ?</w:t>
      </w:r>
    </w:p>
    <w:p>
      <w:r>
        <w:rPr>
          <w:b/>
        </w:rPr>
        <w:t xml:space="preserve">Tulos</w:t>
      </w:r>
    </w:p>
    <w:p>
      <w:r>
        <w:t xml:space="preserve">Hän lakkasi rakastamasta häntä tänään</w:t>
      </w:r>
    </w:p>
    <w:p>
      <w:r>
        <w:rPr>
          <w:b/>
        </w:rPr>
        <w:t xml:space="preserve">Esimerkki 8.3142</w:t>
      </w:r>
    </w:p>
    <w:p>
      <w:r>
        <w:t xml:space="preserve">Minä vuonna Saksan mestaruuden voittanut seura, joka on noteerattu puolustava keskikenttäpelaaja Kreikan maajoukkueessa ?</w:t>
      </w:r>
    </w:p>
    <w:p>
      <w:r>
        <w:rPr>
          <w:b/>
        </w:rPr>
        <w:t xml:space="preserve">Tulos</w:t>
      </w:r>
    </w:p>
    <w:p>
      <w:r>
        <w:t xml:space="preserve">1941</w:t>
      </w:r>
    </w:p>
    <w:p>
      <w:r>
        <w:rPr>
          <w:b/>
        </w:rPr>
        <w:t xml:space="preserve">Esimerkki 8.3143</w:t>
      </w:r>
    </w:p>
    <w:p>
      <w:r>
        <w:t xml:space="preserve">Millä kielellä elokuvaan liittyy teema leskeksi jääneestä äidistä ja hänen rakastajastaan ?</w:t>
      </w:r>
    </w:p>
    <w:p>
      <w:r>
        <w:rPr>
          <w:b/>
        </w:rPr>
        <w:t xml:space="preserve">Tulos</w:t>
      </w:r>
    </w:p>
    <w:p>
      <w:r>
        <w:t xml:space="preserve">Heprea</w:t>
      </w:r>
    </w:p>
    <w:p>
      <w:r>
        <w:rPr>
          <w:b/>
        </w:rPr>
        <w:t xml:space="preserve">Esimerkki 8.3144</w:t>
      </w:r>
    </w:p>
    <w:p>
      <w:r>
        <w:t xml:space="preserve">Mikä on sen aseman nimi, jolla on alhaisin keskimääräinen matkustajamäärä piirikunnassa, jossa sijaitsee monia liittovaltion hallintoelimiä?</w:t>
      </w:r>
    </w:p>
    <w:p>
      <w:r>
        <w:rPr>
          <w:b/>
        </w:rPr>
        <w:t xml:space="preserve">Tulos</w:t>
      </w:r>
    </w:p>
    <w:p>
      <w:r>
        <w:t xml:space="preserve">Cheverly</w:t>
      </w:r>
    </w:p>
    <w:p>
      <w:r>
        <w:rPr>
          <w:b/>
        </w:rPr>
        <w:t xml:space="preserve">Esimerkki 8.3145</w:t>
      </w:r>
    </w:p>
    <w:p>
      <w:r>
        <w:t xml:space="preserve">Kuka seitsenkertaisen Formula ykkösten maailmanmestarin nuorempi veli ajaa kilpaa tiimissä, jonka omistavat Sir Frank Williams ja autoinsinööri Sir Patrick Head ?</w:t>
      </w:r>
    </w:p>
    <w:p>
      <w:r>
        <w:rPr>
          <w:b/>
        </w:rPr>
        <w:t xml:space="preserve">Tulos</w:t>
      </w:r>
    </w:p>
    <w:p>
      <w:r>
        <w:t xml:space="preserve">Ralf Schumacher</w:t>
      </w:r>
    </w:p>
    <w:p>
      <w:r>
        <w:rPr>
          <w:b/>
        </w:rPr>
        <w:t xml:space="preserve">Esimerkki 8.3146</w:t>
      </w:r>
    </w:p>
    <w:p>
      <w:r>
        <w:t xml:space="preserve">Missä maakunnassa ostoskeskus sijaitsee Gov . Camins Avenue sijaitsee ?</w:t>
      </w:r>
    </w:p>
    <w:p>
      <w:r>
        <w:rPr>
          <w:b/>
        </w:rPr>
        <w:t xml:space="preserve">Tulos</w:t>
      </w:r>
    </w:p>
    <w:p>
      <w:r>
        <w:t xml:space="preserve">Zamboanga del Sur</w:t>
      </w:r>
    </w:p>
    <w:p>
      <w:r>
        <w:rPr>
          <w:b/>
        </w:rPr>
        <w:t xml:space="preserve">Esimerkki 8.3147</w:t>
      </w:r>
    </w:p>
    <w:p>
      <w:r>
        <w:t xml:space="preserve">Kuka oli vuonna 2000 julkaistun elokuvan käsikirjoittaja, jossa Chris Klein esitti Kelvin 'Kelley' Morsea ?</w:t>
      </w:r>
    </w:p>
    <w:p>
      <w:r>
        <w:rPr>
          <w:b/>
        </w:rPr>
        <w:t xml:space="preserve">Tulos</w:t>
      </w:r>
    </w:p>
    <w:p>
      <w:r>
        <w:t xml:space="preserve">Michael Seitzman</w:t>
      </w:r>
    </w:p>
    <w:p>
      <w:r>
        <w:rPr>
          <w:b/>
        </w:rPr>
        <w:t xml:space="preserve">Esimerkki 8.3148</w:t>
      </w:r>
    </w:p>
    <w:p>
      <w:r>
        <w:t xml:space="preserve">Mitkä ovat aikaisempien koulujen nimet, jotka olivat olemassa ennen kuin ne yhdistettiin yhdeksi kouluksi, joka sijaitsee alueella, joka on nimetty kapteeni George Edward Westonin kunniaksi?</w:t>
      </w:r>
    </w:p>
    <w:p>
      <w:r>
        <w:rPr>
          <w:b/>
        </w:rPr>
        <w:t xml:space="preserve">Tulos</w:t>
      </w:r>
    </w:p>
    <w:p>
      <w:r>
        <w:t xml:space="preserve">Weston Creekin lukio &amp; Holderin lukio</w:t>
      </w:r>
    </w:p>
    <w:p>
      <w:r>
        <w:rPr>
          <w:b/>
        </w:rPr>
        <w:t xml:space="preserve">Esimerkki 8.3149</w:t>
      </w:r>
    </w:p>
    <w:p>
      <w:r>
        <w:t xml:space="preserve">Missä kaupungissa 18. eniten jaardeja kerännyt pelaaja kasvatti ?</w:t>
      </w:r>
    </w:p>
    <w:p>
      <w:r>
        <w:rPr>
          <w:b/>
        </w:rPr>
        <w:t xml:space="preserve">Tulos</w:t>
      </w:r>
    </w:p>
    <w:p>
      <w:r>
        <w:t xml:space="preserve">Dallas</w:t>
      </w:r>
    </w:p>
    <w:p>
      <w:r>
        <w:rPr>
          <w:b/>
        </w:rPr>
        <w:t xml:space="preserve">Esimerkki 8.3150</w:t>
      </w:r>
    </w:p>
    <w:p>
      <w:r>
        <w:t xml:space="preserve">Kuinka monta pistettä paras tanssija sai, kun 7.12.1982 syntynyt tanssija sai 24 pistettä ?</w:t>
      </w:r>
    </w:p>
    <w:p>
      <w:r>
        <w:rPr>
          <w:b/>
        </w:rPr>
        <w:t xml:space="preserve">Tulos</w:t>
      </w:r>
    </w:p>
    <w:p>
      <w:r>
        <w:t xml:space="preserve">40</w:t>
      </w:r>
    </w:p>
    <w:p>
      <w:r>
        <w:rPr>
          <w:b/>
        </w:rPr>
        <w:t xml:space="preserve">Esimerkki 8.3151</w:t>
      </w:r>
    </w:p>
    <w:p>
      <w:r>
        <w:t xml:space="preserve">Liga Superin mestarijoukkueessa on hyökkääjä, joka vaihtoi joukkuetta useita kertoja urallaan , minkä seurauksena hän siirtyi nykyiseen joukkueeseensa minä vuonna ?</w:t>
      </w:r>
    </w:p>
    <w:p>
      <w:r>
        <w:rPr>
          <w:b/>
        </w:rPr>
        <w:t xml:space="preserve">Tulos</w:t>
      </w:r>
    </w:p>
    <w:p>
      <w:r>
        <w:t xml:space="preserve">2017</w:t>
      </w:r>
    </w:p>
    <w:p>
      <w:r>
        <w:rPr>
          <w:b/>
        </w:rPr>
        <w:t xml:space="preserve">Esimerkki 8.3152</w:t>
      </w:r>
    </w:p>
    <w:p>
      <w:r>
        <w:t xml:space="preserve">Organisaatio, jolla on eniten työntekijöitä Ohion kolmanneksi suurimmassa kaupungissa, on laajentanut myyntiään kuinka moneen muuhun osavaltioon ?</w:t>
      </w:r>
    </w:p>
    <w:p>
      <w:r>
        <w:rPr>
          <w:b/>
        </w:rPr>
        <w:t xml:space="preserve">Tulos</w:t>
      </w:r>
    </w:p>
    <w:p>
      <w:r>
        <w:t xml:space="preserve">35 valtiota</w:t>
      </w:r>
    </w:p>
    <w:p>
      <w:r>
        <w:rPr>
          <w:b/>
        </w:rPr>
        <w:t xml:space="preserve">Esimerkki 8.3153</w:t>
      </w:r>
    </w:p>
    <w:p>
      <w:r>
        <w:t xml:space="preserve">Kuinka monta kertaa Iso-Britannian urheilija on valmentanut paralympialaisissa ?</w:t>
      </w:r>
    </w:p>
    <w:p>
      <w:r>
        <w:rPr>
          <w:b/>
        </w:rPr>
        <w:t xml:space="preserve">Tulos</w:t>
      </w:r>
    </w:p>
    <w:p>
      <w:r>
        <w:t xml:space="preserve">kaksi</w:t>
      </w:r>
    </w:p>
    <w:p>
      <w:r>
        <w:rPr>
          <w:b/>
        </w:rPr>
        <w:t xml:space="preserve">Esimerkki 8.3154</w:t>
      </w:r>
    </w:p>
    <w:p>
      <w:r>
        <w:t xml:space="preserve">Minkä ei-vapaiden tietokoneohjelmistojen lisenssistä International Computers and Tabulators ( ICT ) on julkaissut?</w:t>
      </w:r>
    </w:p>
    <w:p>
      <w:r>
        <w:rPr>
          <w:b/>
        </w:rPr>
        <w:t xml:space="preserve">Tulos</w:t>
      </w:r>
    </w:p>
    <w:p>
      <w:r>
        <w:t xml:space="preserve">GEORGE</w:t>
      </w:r>
    </w:p>
    <w:p>
      <w:r>
        <w:rPr>
          <w:b/>
        </w:rPr>
        <w:t xml:space="preserve">Esimerkki 8.3155</w:t>
      </w:r>
    </w:p>
    <w:p>
      <w:r>
        <w:t xml:space="preserve">As of 2019 , mikä on väkiluku maassa, joka pysyi pitkälti maatalousmaana 1950-luvulle asti ja oli kauden parhaan matkapuhelimen heittoetäisyyden sijaintipaikka vuonna 2002 ?</w:t>
      </w:r>
    </w:p>
    <w:p>
      <w:r>
        <w:rPr>
          <w:b/>
        </w:rPr>
        <w:t xml:space="preserve">Tulos</w:t>
      </w:r>
    </w:p>
    <w:p>
      <w:r>
        <w:t xml:space="preserve">5,52 miljoonaa</w:t>
      </w:r>
    </w:p>
    <w:p>
      <w:r>
        <w:rPr>
          <w:b/>
        </w:rPr>
        <w:t xml:space="preserve">Esimerkki 8.3156</w:t>
      </w:r>
    </w:p>
    <w:p>
      <w:r>
        <w:t xml:space="preserve">Missä asemassa on osallistuja, joka on ollut vain vuodesta 1924 lähtien olemassa olleessa joukkueessa ?</w:t>
      </w:r>
    </w:p>
    <w:p>
      <w:r>
        <w:rPr>
          <w:b/>
        </w:rPr>
        <w:t xml:space="preserve">Tulos</w:t>
      </w:r>
    </w:p>
    <w:p>
      <w:r>
        <w:t xml:space="preserve">Vasen siipi</w:t>
      </w:r>
    </w:p>
    <w:p>
      <w:r>
        <w:rPr>
          <w:b/>
        </w:rPr>
        <w:t xml:space="preserve">Esimerkki 8.3157</w:t>
      </w:r>
    </w:p>
    <w:p>
      <w:r>
        <w:t xml:space="preserve">Kuka on Jacques Derayn vuonna 1980 ohjaaman elokuvan päähenkilö ?</w:t>
      </w:r>
    </w:p>
    <w:p>
      <w:r>
        <w:rPr>
          <w:b/>
        </w:rPr>
        <w:t xml:space="preserve">Tulos</w:t>
      </w:r>
    </w:p>
    <w:p>
      <w:r>
        <w:t xml:space="preserve">Michel Gerfaut</w:t>
      </w:r>
    </w:p>
    <w:p>
      <w:r>
        <w:rPr>
          <w:b/>
        </w:rPr>
        <w:t xml:space="preserve">Esimerkki 8.3158</w:t>
      </w:r>
    </w:p>
    <w:p>
      <w:r>
        <w:t xml:space="preserve">Mikä oli muusikon vuonna 2007 ilmestynyt albumi The King of Limbs ?</w:t>
      </w:r>
    </w:p>
    <w:p>
      <w:r>
        <w:rPr>
          <w:b/>
        </w:rPr>
        <w:t xml:space="preserve">Tulos</w:t>
      </w:r>
    </w:p>
    <w:p>
      <w:r>
        <w:t xml:space="preserve">In Rainbows</w:t>
      </w:r>
    </w:p>
    <w:p>
      <w:r>
        <w:rPr>
          <w:b/>
        </w:rPr>
        <w:t xml:space="preserve">Esimerkki 8.3159</w:t>
      </w:r>
    </w:p>
    <w:p>
      <w:r>
        <w:t xml:space="preserve">Mitä maata vuoden 1995 taidevoimistelun MM-kilpailuissa ensimmäiseksi sijoittunut voimistelija edusti vuoden 1996 olympialaisissa ?</w:t>
      </w:r>
    </w:p>
    <w:p>
      <w:r>
        <w:rPr>
          <w:b/>
        </w:rPr>
        <w:t xml:space="preserve">Tulos</w:t>
      </w:r>
    </w:p>
    <w:p>
      <w:r>
        <w:t xml:space="preserve">Sveitsi</w:t>
      </w:r>
    </w:p>
    <w:p>
      <w:r>
        <w:rPr>
          <w:b/>
        </w:rPr>
        <w:t xml:space="preserve">Esimerkki 8.3160</w:t>
      </w:r>
    </w:p>
    <w:p>
      <w:r>
        <w:t xml:space="preserve">Mikä on sen johdetun yksikön nimi, jonka suure on kiihtyvyyden toinen derivaatta?</w:t>
      </w:r>
    </w:p>
    <w:p>
      <w:r>
        <w:rPr>
          <w:b/>
        </w:rPr>
        <w:t xml:space="preserve">Tulos</w:t>
      </w:r>
    </w:p>
    <w:p>
      <w:r>
        <w:t xml:space="preserve">metriä sekunnissa neljänteen</w:t>
      </w:r>
    </w:p>
    <w:p>
      <w:r>
        <w:rPr>
          <w:b/>
        </w:rPr>
        <w:t xml:space="preserve">Esimerkki 8.3161</w:t>
      </w:r>
    </w:p>
    <w:p>
      <w:r>
        <w:t xml:space="preserve">Mikä on sen esikaupungin, jonka IATA-lentoasema on LBH, vuoden 2011 väestönlaskennan mukainen väkiluku?</w:t>
      </w:r>
    </w:p>
    <w:p>
      <w:r>
        <w:rPr>
          <w:b/>
        </w:rPr>
        <w:t xml:space="preserve">Tulos</w:t>
      </w:r>
    </w:p>
    <w:p>
      <w:r>
        <w:t xml:space="preserve">1,596</w:t>
      </w:r>
    </w:p>
    <w:p>
      <w:r>
        <w:rPr>
          <w:b/>
        </w:rPr>
        <w:t xml:space="preserve">Esimerkki 8.3162</w:t>
      </w:r>
    </w:p>
    <w:p>
      <w:r>
        <w:t xml:space="preserve">Mikä on sen muistomerkin päivämäärä, jonka kuvaus on 93 1⁄2 mailia ( 150 km ) pitkä ?</w:t>
      </w:r>
    </w:p>
    <w:p>
      <w:r>
        <w:rPr>
          <w:b/>
        </w:rPr>
        <w:t xml:space="preserve">Tulos</w:t>
      </w:r>
    </w:p>
    <w:p>
      <w:r>
        <w:t xml:space="preserve">1875</w:t>
      </w:r>
    </w:p>
    <w:p>
      <w:r>
        <w:rPr>
          <w:b/>
        </w:rPr>
        <w:t xml:space="preserve">Esimerkki 8.3163</w:t>
      </w:r>
    </w:p>
    <w:p>
      <w:r>
        <w:t xml:space="preserve">Alun perin NBC:llä esitetty saippuaooppera näkyy kanavalla, joka oli kokonaiskatsojamäärissä ensimmäisenä kuinka monta viikkoa vuonna 2011 ?</w:t>
      </w:r>
    </w:p>
    <w:p>
      <w:r>
        <w:rPr>
          <w:b/>
        </w:rPr>
        <w:t xml:space="preserve">Tulos</w:t>
      </w:r>
    </w:p>
    <w:p>
      <w:r>
        <w:t xml:space="preserve">40</w:t>
      </w:r>
    </w:p>
    <w:p>
      <w:r>
        <w:rPr>
          <w:b/>
        </w:rPr>
        <w:t xml:space="preserve">Esimerkki 8.3164</w:t>
      </w:r>
    </w:p>
    <w:p>
      <w:r>
        <w:t xml:space="preserve">Mikä on toinen nimi WWF:n ekologiselle alueelle, jolla Dampier State Forest sijaitsee Uudessa Etelä-Walesissa?</w:t>
      </w:r>
    </w:p>
    <w:p>
      <w:r>
        <w:rPr>
          <w:b/>
        </w:rPr>
        <w:t xml:space="preserve">Tulos</w:t>
      </w:r>
    </w:p>
    <w:p>
      <w:r>
        <w:t xml:space="preserve">lauhkeat eukalyptusmetsät</w:t>
      </w:r>
    </w:p>
    <w:p>
      <w:r>
        <w:rPr>
          <w:b/>
        </w:rPr>
        <w:t xml:space="preserve">Esimerkki 8.3165</w:t>
      </w:r>
    </w:p>
    <w:p>
      <w:r>
        <w:t xml:space="preserve">Mikä yritys valvoo ostoskeskusta, jossa on 90 liikettä?</w:t>
      </w:r>
    </w:p>
    <w:p>
      <w:r>
        <w:rPr>
          <w:b/>
        </w:rPr>
        <w:t xml:space="preserve">Tulos</w:t>
      </w:r>
    </w:p>
    <w:p>
      <w:r>
        <w:t xml:space="preserve">CBL &amp; Associates</w:t>
      </w:r>
    </w:p>
    <w:p>
      <w:r>
        <w:rPr>
          <w:b/>
        </w:rPr>
        <w:t xml:space="preserve">Esimerkki 8.3166</w:t>
      </w:r>
    </w:p>
    <w:p>
      <w:r>
        <w:t xml:space="preserve">Mikä on vanhimman esivaaleissa ilman vastustajaa jääneen ehdokkaan alma mater?</w:t>
      </w:r>
    </w:p>
    <w:p>
      <w:r>
        <w:rPr>
          <w:b/>
        </w:rPr>
        <w:t xml:space="preserve">Tulos</w:t>
      </w:r>
    </w:p>
    <w:p>
      <w:r>
        <w:t xml:space="preserve">Luoteis-Missouri State University</w:t>
      </w:r>
    </w:p>
    <w:p>
      <w:r>
        <w:rPr>
          <w:b/>
        </w:rPr>
        <w:t xml:space="preserve">Esimerkki 8.3167</w:t>
      </w:r>
    </w:p>
    <w:p>
      <w:r>
        <w:t xml:space="preserve">Kuka oli sen pelaajan isä, jonka numero 44 poistettiin eläkkeelle ?</w:t>
      </w:r>
    </w:p>
    <w:p>
      <w:r>
        <w:rPr>
          <w:b/>
        </w:rPr>
        <w:t xml:space="preserve">Tulos</w:t>
      </w:r>
    </w:p>
    <w:p>
      <w:r>
        <w:t xml:space="preserve">Paina Maravich</w:t>
      </w:r>
    </w:p>
    <w:p>
      <w:r>
        <w:rPr>
          <w:b/>
        </w:rPr>
        <w:t xml:space="preserve">Esimerkki 8.3168</w:t>
      </w:r>
    </w:p>
    <w:p>
      <w:r>
        <w:t xml:space="preserve">Mikä on Saksan Reichspostin urheiluseuralle vuonna 1929 rakennetun kotistadionin kapasiteetti entisen preussilaisen Uhlanin paraatikentän paikalle?</w:t>
      </w:r>
    </w:p>
    <w:p>
      <w:r>
        <w:rPr>
          <w:b/>
        </w:rPr>
        <w:t xml:space="preserve">Tulos</w:t>
      </w:r>
    </w:p>
    <w:p>
      <w:r>
        <w:t xml:space="preserve">10,000</w:t>
      </w:r>
    </w:p>
    <w:p>
      <w:r>
        <w:rPr>
          <w:b/>
        </w:rPr>
        <w:t xml:space="preserve">Esimerkki 8.3169</w:t>
      </w:r>
    </w:p>
    <w:p>
      <w:r>
        <w:t xml:space="preserve">Missä kuussa vuonna 1997 alkoi ilmestyä sarjakuva, joka kertoo tarinan punatukkaisesta Anna Elysianista ?</w:t>
      </w:r>
    </w:p>
    <w:p>
      <w:r>
        <w:rPr>
          <w:b/>
        </w:rPr>
        <w:t xml:space="preserve">Tulos</w:t>
      </w:r>
    </w:p>
    <w:p>
      <w:r>
        <w:t xml:space="preserve">Maaliskuu</w:t>
      </w:r>
    </w:p>
    <w:p>
      <w:r>
        <w:rPr>
          <w:b/>
        </w:rPr>
        <w:t xml:space="preserve">Esimerkki 8.3170</w:t>
      </w:r>
    </w:p>
    <w:p>
      <w:r>
        <w:t xml:space="preserve">Mikä on Mississippin Jacksonissa sijaitsevan historiallisen mustan yliopiston yleisurheilujoukkueen nimi?</w:t>
      </w:r>
    </w:p>
    <w:p>
      <w:r>
        <w:rPr>
          <w:b/>
        </w:rPr>
        <w:t xml:space="preserve">Tulos</w:t>
      </w:r>
    </w:p>
    <w:p>
      <w:r>
        <w:t xml:space="preserve">Tiikerit</w:t>
      </w:r>
    </w:p>
    <w:p>
      <w:r>
        <w:rPr>
          <w:b/>
        </w:rPr>
        <w:t xml:space="preserve">Esimerkki 8.3171</w:t>
      </w:r>
    </w:p>
    <w:p>
      <w:r>
        <w:t xml:space="preserve">Mikä tunnettu temppeli sijaitsee tässä Intian tasavallan 27. osavaltiossa sijaitsevassa kaupungissa ja kunnassa?</w:t>
      </w:r>
    </w:p>
    <w:p>
      <w:r>
        <w:rPr>
          <w:b/>
        </w:rPr>
        <w:t xml:space="preserve">Tulos</w:t>
      </w:r>
    </w:p>
    <w:p>
      <w:r>
        <w:t xml:space="preserve">Devi Purnagirin temppeli</w:t>
      </w:r>
    </w:p>
    <w:p>
      <w:r>
        <w:rPr>
          <w:b/>
        </w:rPr>
        <w:t xml:space="preserve">Esimerkki 8.3172</w:t>
      </w:r>
    </w:p>
    <w:p>
      <w:r>
        <w:t xml:space="preserve">Missä maakunnassa tapahtui ensimmäinen yli 100 kuolonuhria vaatinut kaupallisen lentoyhtiön onnettomuus?</w:t>
      </w:r>
    </w:p>
    <w:p>
      <w:r>
        <w:rPr>
          <w:b/>
        </w:rPr>
        <w:t xml:space="preserve">Tulos</w:t>
      </w:r>
    </w:p>
    <w:p>
      <w:r>
        <w:t xml:space="preserve">Coconino</w:t>
      </w:r>
    </w:p>
    <w:p>
      <w:r>
        <w:rPr>
          <w:b/>
        </w:rPr>
        <w:t xml:space="preserve">Esimerkki 8.3173</w:t>
      </w:r>
    </w:p>
    <w:p>
      <w:r>
        <w:t xml:space="preserve">Milloin maa, jossa painonnostaja oli lipunkantajana, sai tietää, että se isännöi olympialaisia?</w:t>
      </w:r>
    </w:p>
    <w:p>
      <w:r>
        <w:rPr>
          <w:b/>
        </w:rPr>
        <w:t xml:space="preserve">Tulos</w:t>
      </w:r>
    </w:p>
    <w:p>
      <w:r>
        <w:t xml:space="preserve">12. toukokuuta 1970</w:t>
      </w:r>
    </w:p>
    <w:p>
      <w:r>
        <w:rPr>
          <w:b/>
        </w:rPr>
        <w:t xml:space="preserve">Esimerkki 8.3174</w:t>
      </w:r>
    </w:p>
    <w:p>
      <w:r>
        <w:t xml:space="preserve">Mikä yritys valmistaa Screwtopsin tuottaman lentokoneen virtauksen ?</w:t>
      </w:r>
    </w:p>
    <w:p>
      <w:r>
        <w:rPr>
          <w:b/>
        </w:rPr>
        <w:t xml:space="preserve">Tulos</w:t>
      </w:r>
    </w:p>
    <w:p>
      <w:r>
        <w:t xml:space="preserve">Grumman Aircraft Company</w:t>
      </w:r>
    </w:p>
    <w:p>
      <w:r>
        <w:rPr>
          <w:b/>
        </w:rPr>
        <w:t xml:space="preserve">Esimerkki 8.3175</w:t>
      </w:r>
    </w:p>
    <w:p>
      <w:r>
        <w:t xml:space="preserve">Mikä on vuosina 1998-2005 toimineen suomalaisen hip hop -yhtyeen artistin kappaleen nimi ?</w:t>
      </w:r>
    </w:p>
    <w:p>
      <w:r>
        <w:rPr>
          <w:b/>
        </w:rPr>
        <w:t xml:space="preserve">Tulos</w:t>
      </w:r>
    </w:p>
    <w:p>
      <w:r>
        <w:t xml:space="preserve">Freestyler</w:t>
      </w:r>
    </w:p>
    <w:p>
      <w:r>
        <w:rPr>
          <w:b/>
        </w:rPr>
        <w:t xml:space="preserve">Esimerkki 8.3176</w:t>
      </w:r>
    </w:p>
    <w:p>
      <w:r>
        <w:t xml:space="preserve">Mistä maanosasta löytyy areena, johon mahtuu 11 000 ihmistä?</w:t>
      </w:r>
    </w:p>
    <w:p>
      <w:r>
        <w:rPr>
          <w:b/>
        </w:rPr>
        <w:t xml:space="preserve">Tulos</w:t>
      </w:r>
    </w:p>
    <w:p>
      <w:r>
        <w:t xml:space="preserve">Eurooppa</w:t>
      </w:r>
    </w:p>
    <w:p>
      <w:r>
        <w:rPr>
          <w:b/>
        </w:rPr>
        <w:t xml:space="preserve">Esimerkki 8.3177</w:t>
      </w:r>
    </w:p>
    <w:p>
      <w:r>
        <w:t xml:space="preserve">Minkä joukkueen pääkaupunki ja suurin kaupunki on Kiova ?</w:t>
      </w:r>
    </w:p>
    <w:p>
      <w:r>
        <w:rPr>
          <w:b/>
        </w:rPr>
        <w:t xml:space="preserve">Tulos</w:t>
      </w:r>
    </w:p>
    <w:p>
      <w:r>
        <w:t xml:space="preserve">Sergei Pelepets</w:t>
      </w:r>
    </w:p>
    <w:p>
      <w:r>
        <w:rPr>
          <w:b/>
        </w:rPr>
        <w:t xml:space="preserve">Esimerkki 8.3178</w:t>
      </w:r>
    </w:p>
    <w:p>
      <w:r>
        <w:t xml:space="preserve">Mikä oli vuoden 1961 nimimerkki, joka perusti Eastern Massachusetts Board of Approved Basketball Officials -järjestön ?</w:t>
      </w:r>
    </w:p>
    <w:p>
      <w:r>
        <w:rPr>
          <w:b/>
        </w:rPr>
        <w:t xml:space="preserve">Tulos</w:t>
      </w:r>
    </w:p>
    <w:p>
      <w:r>
        <w:t xml:space="preserve">Herra Koripallo</w:t>
      </w:r>
    </w:p>
    <w:p>
      <w:r>
        <w:rPr>
          <w:b/>
        </w:rPr>
        <w:t xml:space="preserve">Esimerkki 8.3179</w:t>
      </w:r>
    </w:p>
    <w:p>
      <w:r>
        <w:t xml:space="preserve">Missä draamassa on tähti, jolla oli rooleja Scarlet Letter -elokuvan tv-minisarjaversiossa ?</w:t>
      </w:r>
    </w:p>
    <w:p>
      <w:r>
        <w:rPr>
          <w:b/>
        </w:rPr>
        <w:t xml:space="preserve">Tulos</w:t>
      </w:r>
    </w:p>
    <w:p>
      <w:r>
        <w:t xml:space="preserve">Erilainen tarina</w:t>
      </w:r>
    </w:p>
    <w:p>
      <w:r>
        <w:rPr>
          <w:b/>
        </w:rPr>
        <w:t xml:space="preserve">Esimerkki 8.3180</w:t>
      </w:r>
    </w:p>
    <w:p>
      <w:r>
        <w:t xml:space="preserve">Mikä on numerolla 20 pelipaidassa pelaavan henkilön koko nimi ?</w:t>
      </w:r>
    </w:p>
    <w:p>
      <w:r>
        <w:rPr>
          <w:b/>
        </w:rPr>
        <w:t xml:space="preserve">Tulos</w:t>
      </w:r>
    </w:p>
    <w:p>
      <w:r>
        <w:t xml:space="preserve">Chris Kooy</w:t>
      </w:r>
    </w:p>
    <w:p>
      <w:r>
        <w:rPr>
          <w:b/>
        </w:rPr>
        <w:t xml:space="preserve">Esimerkki 8.3181</w:t>
      </w:r>
    </w:p>
    <w:p>
      <w:r>
        <w:t xml:space="preserve">Kuinka monta ajoneuvoa Coloradon 14. väkirikkaimman kaupungin järjestelmässä on ?</w:t>
      </w:r>
    </w:p>
    <w:p>
      <w:r>
        <w:rPr>
          <w:b/>
        </w:rPr>
        <w:t xml:space="preserve">Tulos</w:t>
      </w:r>
    </w:p>
    <w:p>
      <w:r>
        <w:t xml:space="preserve">3</w:t>
      </w:r>
    </w:p>
    <w:p>
      <w:r>
        <w:rPr>
          <w:b/>
        </w:rPr>
        <w:t xml:space="preserve">Esimerkki 8.3182</w:t>
      </w:r>
    </w:p>
    <w:p>
      <w:r>
        <w:t xml:space="preserve">Mikä on lasten päiväkodin nimi tässä esikaupunkialueella sijaitsevassa ostoskeskuksessa, jonka nimi on johdettu yhdestä hindujumala Shivan nimestä?</w:t>
      </w:r>
    </w:p>
    <w:p>
      <w:r>
        <w:rPr>
          <w:b/>
        </w:rPr>
        <w:t xml:space="preserve">Tulos</w:t>
      </w:r>
    </w:p>
    <w:p>
      <w:r>
        <w:t xml:space="preserve">Happy Minds</w:t>
      </w:r>
    </w:p>
    <w:p>
      <w:r>
        <w:rPr>
          <w:b/>
        </w:rPr>
        <w:t xml:space="preserve">Esimerkki 8.3183</w:t>
      </w:r>
    </w:p>
    <w:p>
      <w:r>
        <w:t xml:space="preserve">Kuinka monta vuotta Pennsylvanian yliopiston pelaaja vietti NBA:ssa ?</w:t>
      </w:r>
    </w:p>
    <w:p>
      <w:r>
        <w:rPr>
          <w:b/>
        </w:rPr>
        <w:t xml:space="preserve">Tulos</w:t>
      </w:r>
    </w:p>
    <w:p>
      <w:r>
        <w:t xml:space="preserve">seitsemän</w:t>
      </w:r>
    </w:p>
    <w:p>
      <w:r>
        <w:rPr>
          <w:b/>
        </w:rPr>
        <w:t xml:space="preserve">Esimerkki 8.3184</w:t>
      </w:r>
    </w:p>
    <w:p>
      <w:r>
        <w:t xml:space="preserve">Lady Afroditan ja Marcelan välillä mikä on myöhemmän syntymäpäivän päivämäärä ?</w:t>
      </w:r>
    </w:p>
    <w:p>
      <w:r>
        <w:rPr>
          <w:b/>
        </w:rPr>
        <w:t xml:space="preserve">Tulos</w:t>
      </w:r>
    </w:p>
    <w:p>
      <w:r>
        <w:t xml:space="preserve">18. heinäkuuta 1990</w:t>
      </w:r>
    </w:p>
    <w:p>
      <w:r>
        <w:rPr>
          <w:b/>
        </w:rPr>
        <w:t xml:space="preserve">Esimerkki 8.3185</w:t>
      </w:r>
    </w:p>
    <w:p>
      <w:r>
        <w:t xml:space="preserve">Mikä kaupunginosa rajoittuu pohjoisessa tähän asuinalueeseen , jossa Caponier-niminen museo sijaitsee?</w:t>
      </w:r>
    </w:p>
    <w:p>
      <w:r>
        <w:rPr>
          <w:b/>
        </w:rPr>
        <w:t xml:space="preserve">Tulos</w:t>
      </w:r>
    </w:p>
    <w:p>
      <w:r>
        <w:t xml:space="preserve">Sunset Park</w:t>
      </w:r>
    </w:p>
    <w:p>
      <w:r>
        <w:rPr>
          <w:b/>
        </w:rPr>
        <w:t xml:space="preserve">Esimerkki 8.3186</w:t>
      </w:r>
    </w:p>
    <w:p>
      <w:r>
        <w:t xml:space="preserve">Mikä on tämän ghanalaisen taloustieteilijän ja pankkiirin, joka kuuluu Ghanan keskustaoikeistolaiseen ja liberaalikonservatiiviseen puolueeseen, puolison nimi?</w:t>
      </w:r>
    </w:p>
    <w:p>
      <w:r>
        <w:rPr>
          <w:b/>
        </w:rPr>
        <w:t xml:space="preserve">Tulos</w:t>
      </w:r>
    </w:p>
    <w:p>
      <w:r>
        <w:t xml:space="preserve">Samira Ramadan</w:t>
      </w:r>
    </w:p>
    <w:p>
      <w:r>
        <w:rPr>
          <w:b/>
        </w:rPr>
        <w:t xml:space="preserve">Esimerkki 8.3187</w:t>
      </w:r>
    </w:p>
    <w:p>
      <w:r>
        <w:t xml:space="preserve">Mistä maasta ovat artistit, joiden albumit ovat sijoilla 2 ja 7?</w:t>
      </w:r>
    </w:p>
    <w:p>
      <w:r>
        <w:rPr>
          <w:b/>
        </w:rPr>
        <w:t xml:space="preserve">Tulos</w:t>
      </w:r>
    </w:p>
    <w:p>
      <w:r>
        <w:t xml:space="preserve">Kanada</w:t>
      </w:r>
    </w:p>
    <w:p>
      <w:r>
        <w:rPr>
          <w:b/>
        </w:rPr>
        <w:t xml:space="preserve">Esimerkki 8.3188</w:t>
      </w:r>
    </w:p>
    <w:p>
      <w:r>
        <w:t xml:space="preserve">Missä kuussa Chicagoa palveleva järjestelmä aloitti toimintansa?</w:t>
      </w:r>
    </w:p>
    <w:p>
      <w:r>
        <w:rPr>
          <w:b/>
        </w:rPr>
        <w:t xml:space="preserve">Tulos</w:t>
      </w:r>
    </w:p>
    <w:p>
      <w:r>
        <w:t xml:space="preserve">Lokakuu</w:t>
      </w:r>
    </w:p>
    <w:p>
      <w:r>
        <w:rPr>
          <w:b/>
        </w:rPr>
        <w:t xml:space="preserve">Esimerkki 8.3189</w:t>
      </w:r>
    </w:p>
    <w:p>
      <w:r>
        <w:t xml:space="preserve">Minkälaisena paikalliset tuntevat 1515 hehtaaria käsittävän valtion metsän ?</w:t>
      </w:r>
    </w:p>
    <w:p>
      <w:r>
        <w:rPr>
          <w:b/>
        </w:rPr>
        <w:t xml:space="preserve">Tulos</w:t>
      </w:r>
    </w:p>
    <w:p>
      <w:r>
        <w:t xml:space="preserve">Bosque Estatal de Piñones</w:t>
      </w:r>
    </w:p>
    <w:p>
      <w:r>
        <w:rPr>
          <w:b/>
        </w:rPr>
        <w:t xml:space="preserve">Esimerkki 8.3190</w:t>
      </w:r>
    </w:p>
    <w:p>
      <w:r>
        <w:t xml:space="preserve">Ensimmäinen 1960-luvulla valmistunut moottoritie päättyy siltaan, joka rakennettiin vuonna ?</w:t>
      </w:r>
    </w:p>
    <w:p>
      <w:r>
        <w:rPr>
          <w:b/>
        </w:rPr>
        <w:t xml:space="preserve">Tulos</w:t>
      </w:r>
    </w:p>
    <w:p>
      <w:r>
        <w:t xml:space="preserve">1962</w:t>
      </w:r>
    </w:p>
    <w:p>
      <w:r>
        <w:rPr>
          <w:b/>
        </w:rPr>
        <w:t xml:space="preserve">Esimerkki 8.3191</w:t>
      </w:r>
    </w:p>
    <w:p>
      <w:r>
        <w:t xml:space="preserve">Mikä on sen joukkueen pudotuspelimenestysprosentti, jonka kahdeksan entistä jäsentä on otettu NHL Hockey Hall of Fameen ?</w:t>
      </w:r>
    </w:p>
    <w:p>
      <w:r>
        <w:rPr>
          <w:b/>
        </w:rPr>
        <w:t xml:space="preserve">Tulos</w:t>
      </w:r>
    </w:p>
    <w:p>
      <w:r>
        <w:t xml:space="preserve">.750</w:t>
      </w:r>
    </w:p>
    <w:p>
      <w:r>
        <w:rPr>
          <w:b/>
        </w:rPr>
        <w:t xml:space="preserve">Esimerkki 8.3192</w:t>
      </w:r>
    </w:p>
    <w:p>
      <w:r>
        <w:t xml:space="preserve">Minä vuonna löysä hyökkääjä ilmoitti jäävänsä eläkkeelle ?</w:t>
      </w:r>
    </w:p>
    <w:p>
      <w:r>
        <w:rPr>
          <w:b/>
        </w:rPr>
        <w:t xml:space="preserve">Tulos</w:t>
      </w:r>
    </w:p>
    <w:p>
      <w:r>
        <w:t xml:space="preserve">2016</w:t>
      </w:r>
    </w:p>
    <w:p>
      <w:r>
        <w:rPr>
          <w:b/>
        </w:rPr>
        <w:t xml:space="preserve">Esimerkki 8.3193</w:t>
      </w:r>
    </w:p>
    <w:p>
      <w:r>
        <w:t xml:space="preserve">Minkä panssarivaunun kyydissä 22. kesäkuuta 1944 Rautaristin saanut henkilö tuhosi neljätoista panssarivaunua ?</w:t>
      </w:r>
    </w:p>
    <w:p>
      <w:r>
        <w:rPr>
          <w:b/>
        </w:rPr>
        <w:t xml:space="preserve">Tulos</w:t>
      </w:r>
    </w:p>
    <w:p>
      <w:r>
        <w:t xml:space="preserve">Tiikeri I</w:t>
      </w:r>
    </w:p>
    <w:p>
      <w:r>
        <w:rPr>
          <w:b/>
        </w:rPr>
        <w:t xml:space="preserve">Esimerkki 8.3194</w:t>
      </w:r>
    </w:p>
    <w:p>
      <w:r>
        <w:t xml:space="preserve">Mikä on sen miehen nimi, jonka katu on Adelaiden keskustan pääkatu Adelaidessa, Etelä-Australiassa?</w:t>
      </w:r>
    </w:p>
    <w:p>
      <w:r>
        <w:rPr>
          <w:b/>
        </w:rPr>
        <w:t xml:space="preserve">Tulos</w:t>
      </w:r>
    </w:p>
    <w:p>
      <w:r>
        <w:t xml:space="preserve">Raikes Currie</w:t>
      </w:r>
    </w:p>
    <w:p>
      <w:r>
        <w:rPr>
          <w:b/>
        </w:rPr>
        <w:t xml:space="preserve">Esimerkki 8.3195</w:t>
      </w:r>
    </w:p>
    <w:p>
      <w:r>
        <w:t xml:space="preserve">Mitkä kaksi peliä julkaistiin konsolille, joka käyttää miniDVD-levyjä?</w:t>
      </w:r>
    </w:p>
    <w:p>
      <w:r>
        <w:rPr>
          <w:b/>
        </w:rPr>
        <w:t xml:space="preserve">Tulos</w:t>
      </w:r>
    </w:p>
    <w:p>
      <w:r>
        <w:t xml:space="preserve">Super Bubble Pop</w:t>
      </w:r>
    </w:p>
    <w:p>
      <w:r>
        <w:rPr>
          <w:b/>
        </w:rPr>
        <w:t xml:space="preserve">Esimerkki 8.3196</w:t>
      </w:r>
    </w:p>
    <w:p>
      <w:r>
        <w:t xml:space="preserve">Kuka artisti nauhoitti nimensä Conway Recording Studiosissa Hollywoodissa , Kaliforniassa ?</w:t>
      </w:r>
    </w:p>
    <w:p>
      <w:r>
        <w:rPr>
          <w:b/>
        </w:rPr>
        <w:t xml:space="preserve">Tulos</w:t>
      </w:r>
    </w:p>
    <w:p>
      <w:r>
        <w:t xml:space="preserve">Evanescence</w:t>
      </w:r>
    </w:p>
    <w:p>
      <w:r>
        <w:rPr>
          <w:b/>
        </w:rPr>
        <w:t xml:space="preserve">Esimerkki 8.3197</w:t>
      </w:r>
    </w:p>
    <w:p>
      <w:r>
        <w:t xml:space="preserve">Mikä on tämän jääkiekkojoukkueen kotistadion, joka sijaitsee tässä 716 492 asukkaan kaupungissa vuonna 2018 ?</w:t>
      </w:r>
    </w:p>
    <w:p>
      <w:r>
        <w:rPr>
          <w:b/>
        </w:rPr>
        <w:t xml:space="preserve">Tulos</w:t>
      </w:r>
    </w:p>
    <w:p>
      <w:r>
        <w:t xml:space="preserve">Pepsi Center</w:t>
      </w:r>
    </w:p>
    <w:p>
      <w:r>
        <w:rPr>
          <w:b/>
        </w:rPr>
        <w:t xml:space="preserve">Esimerkki 8.3198</w:t>
      </w:r>
    </w:p>
    <w:p>
      <w:r>
        <w:t xml:space="preserve">Mikä on sen alueen bruttokansantuote, jonka vertailumaa on Kuningatar Elisabet II:n monarkian alaisuudessa toimivan Kansainyhteisön jäsen?</w:t>
      </w:r>
    </w:p>
    <w:p>
      <w:r>
        <w:rPr>
          <w:b/>
        </w:rPr>
        <w:t xml:space="preserve">Tulos</w:t>
      </w:r>
    </w:p>
    <w:p>
      <w:r>
        <w:t xml:space="preserve">9.076</w:t>
      </w:r>
    </w:p>
    <w:p>
      <w:r>
        <w:rPr>
          <w:b/>
        </w:rPr>
        <w:t xml:space="preserve">Esimerkki 8.3199</w:t>
      </w:r>
    </w:p>
    <w:p>
      <w:r>
        <w:t xml:space="preserve">Mihin konferenssiin yliopiston jäsenenä osallistui Warren Goodrich ?</w:t>
      </w:r>
    </w:p>
    <w:p>
      <w:r>
        <w:rPr>
          <w:b/>
        </w:rPr>
        <w:t xml:space="preserve">Tulos</w:t>
      </w:r>
    </w:p>
    <w:p>
      <w:r>
        <w:t xml:space="preserve">Pac-12</w:t>
      </w:r>
    </w:p>
    <w:p>
      <w:r>
        <w:rPr>
          <w:b/>
        </w:rPr>
        <w:t xml:space="preserve">Esimerkki 8.3200</w:t>
      </w:r>
    </w:p>
    <w:p>
      <w:r>
        <w:t xml:space="preserve">Mikä on niiden vesienhoitoalueiden bruttokapasiteetin x10³M³ ero, jotka käsittelevät jokea, jonka suu sijaitsee Fisherhavenissa, ja jokea, jonka nimi tarkoittaa lehmää siSwatissa?</w:t>
      </w:r>
    </w:p>
    <w:p>
      <w:r>
        <w:rPr>
          <w:b/>
        </w:rPr>
        <w:t xml:space="preserve">Tulos</w:t>
      </w:r>
    </w:p>
    <w:p>
      <w:r>
        <w:t xml:space="preserve">10 x10³M³</w:t>
      </w:r>
    </w:p>
    <w:p>
      <w:r>
        <w:rPr>
          <w:b/>
        </w:rPr>
        <w:t xml:space="preserve">Esimerkki 8.3201</w:t>
      </w:r>
    </w:p>
    <w:p>
      <w:r>
        <w:t xml:space="preserve">Mihin Soulin neljänneksi korkeimman rakennuksen arkkitehtuuri perustuu?</w:t>
      </w:r>
    </w:p>
    <w:p>
      <w:r>
        <w:rPr>
          <w:b/>
        </w:rPr>
        <w:t xml:space="preserve">Tulos</w:t>
      </w:r>
    </w:p>
    <w:p>
      <w:r>
        <w:t xml:space="preserve">Hanja-hahmo, joka tarkoittaa henkilöä tai ihmistä</w:t>
      </w:r>
    </w:p>
    <w:p>
      <w:r>
        <w:rPr>
          <w:b/>
        </w:rPr>
        <w:t xml:space="preserve">Esimerkki 8.3202</w:t>
      </w:r>
    </w:p>
    <w:p>
      <w:r>
        <w:t xml:space="preserve">Minkä niminen oli joukkue, jolla on Corrib-joen varrella sijaitseva kantakaupunki perustettu ?</w:t>
      </w:r>
    </w:p>
    <w:p>
      <w:r>
        <w:rPr>
          <w:b/>
        </w:rPr>
        <w:t xml:space="preserve">Tulos</w:t>
      </w:r>
    </w:p>
    <w:p>
      <w:r>
        <w:t xml:space="preserve">Galway Rovers F.C</w:t>
      </w:r>
    </w:p>
    <w:p>
      <w:r>
        <w:rPr>
          <w:b/>
        </w:rPr>
        <w:t xml:space="preserve">Esimerkki 8.3203</w:t>
      </w:r>
    </w:p>
    <w:p>
      <w:r>
        <w:t xml:space="preserve">Kuinka monta sukellusvenetyyppiä yhteensä oli heinäkuussa 1936 vesille lasketun sukellusveneen komentajan komennossa ?</w:t>
      </w:r>
    </w:p>
    <w:p>
      <w:r>
        <w:rPr>
          <w:b/>
        </w:rPr>
        <w:t xml:space="preserve">Tulos</w:t>
      </w:r>
    </w:p>
    <w:p>
      <w:r>
        <w:t xml:space="preserve">3</w:t>
      </w:r>
    </w:p>
    <w:p>
      <w:r>
        <w:rPr>
          <w:b/>
        </w:rPr>
        <w:t xml:space="preserve">Esimerkki 8.3204</w:t>
      </w:r>
    </w:p>
    <w:p>
      <w:r>
        <w:t xml:space="preserve">Missä maassa on lentokenttä, joka on nimetty vuosina 1949-1952 toimineen entisen presidentin mukaan?</w:t>
      </w:r>
    </w:p>
    <w:p>
      <w:r>
        <w:rPr>
          <w:b/>
        </w:rPr>
        <w:t xml:space="preserve">Tulos</w:t>
      </w:r>
    </w:p>
    <w:p>
      <w:r>
        <w:t xml:space="preserve">Honduras</w:t>
      </w:r>
    </w:p>
    <w:p>
      <w:r>
        <w:rPr>
          <w:b/>
        </w:rPr>
        <w:t xml:space="preserve">Esimerkki 8.3205</w:t>
      </w:r>
    </w:p>
    <w:p>
      <w:r>
        <w:t xml:space="preserve">Minä vuonna perustettiin tämä kaupunki, johon saksalainen arkkitehti Werner March suunnitteli monikäyttöisen stadionin ?</w:t>
      </w:r>
    </w:p>
    <w:p>
      <w:r>
        <w:rPr>
          <w:b/>
        </w:rPr>
        <w:t xml:space="preserve">Tulos</w:t>
      </w:r>
    </w:p>
    <w:p>
      <w:r>
        <w:t xml:space="preserve">969 JKR.</w:t>
      </w:r>
    </w:p>
    <w:p>
      <w:r>
        <w:rPr>
          <w:b/>
        </w:rPr>
        <w:t xml:space="preserve">Esimerkki 8.3206</w:t>
      </w:r>
    </w:p>
    <w:p>
      <w:r>
        <w:t xml:space="preserve">Kuka valmensi tämän kauden mestaria, kun Pirates hävisi Black Bearsille ?</w:t>
      </w:r>
    </w:p>
    <w:p>
      <w:r>
        <w:rPr>
          <w:b/>
        </w:rPr>
        <w:t xml:space="preserve">Tulos</w:t>
      </w:r>
    </w:p>
    <w:p>
      <w:r>
        <w:t xml:space="preserve">Jerry Kindall</w:t>
      </w:r>
    </w:p>
    <w:p>
      <w:r>
        <w:rPr>
          <w:b/>
        </w:rPr>
        <w:t xml:space="preserve">Esimerkki 8.3207</w:t>
      </w:r>
    </w:p>
    <w:p>
      <w:r>
        <w:t xml:space="preserve">Kuka ruotsalaisista pelaajista on vanhin ?</w:t>
      </w:r>
    </w:p>
    <w:p>
      <w:r>
        <w:rPr>
          <w:b/>
        </w:rPr>
        <w:t xml:space="preserve">Tulos</w:t>
      </w:r>
    </w:p>
    <w:p>
      <w:r>
        <w:t xml:space="preserve">Erik Karlsson</w:t>
      </w:r>
    </w:p>
    <w:p>
      <w:r>
        <w:rPr>
          <w:b/>
        </w:rPr>
        <w:t xml:space="preserve">Esimerkki 8.3208</w:t>
      </w:r>
    </w:p>
    <w:p>
      <w:r>
        <w:t xml:space="preserve">Kuinka monta neliökilometriä on kaupungissa, jossa Forestieren maanalainen puutarha sijaitsee ?</w:t>
      </w:r>
    </w:p>
    <w:p>
      <w:r>
        <w:rPr>
          <w:b/>
        </w:rPr>
        <w:t xml:space="preserve">Tulos</w:t>
      </w:r>
    </w:p>
    <w:p>
      <w:r>
        <w:t xml:space="preserve">112</w:t>
      </w:r>
    </w:p>
    <w:p>
      <w:r>
        <w:rPr>
          <w:b/>
        </w:rPr>
        <w:t xml:space="preserve">Esimerkki 8.3209</w:t>
      </w:r>
    </w:p>
    <w:p>
      <w:r>
        <w:t xml:space="preserve">Kuka lensi veneellä vuonna 1903 osavaltiossa, jossa Greater Greensboro Open järjestetään ?</w:t>
      </w:r>
    </w:p>
    <w:p>
      <w:r>
        <w:rPr>
          <w:b/>
        </w:rPr>
        <w:t xml:space="preserve">Tulos</w:t>
      </w:r>
    </w:p>
    <w:p>
      <w:r>
        <w:t xml:space="preserve">Orville ja Wilbur Wright</w:t>
      </w:r>
    </w:p>
    <w:p>
      <w:r>
        <w:rPr>
          <w:b/>
        </w:rPr>
        <w:t xml:space="preserve">Esimerkki 8.3210</w:t>
      </w:r>
    </w:p>
    <w:p>
      <w:r>
        <w:t xml:space="preserve">Minä vuonna Dardanellien tykin luonut kansakunta valtasi Konstantinopolin ?</w:t>
      </w:r>
    </w:p>
    <w:p>
      <w:r>
        <w:rPr>
          <w:b/>
        </w:rPr>
        <w:t xml:space="preserve">Tulos</w:t>
      </w:r>
    </w:p>
    <w:p>
      <w:r>
        <w:t xml:space="preserve">1453</w:t>
      </w:r>
    </w:p>
    <w:p>
      <w:r>
        <w:rPr>
          <w:b/>
        </w:rPr>
        <w:t xml:space="preserve">Esimerkki 8.3211</w:t>
      </w:r>
    </w:p>
    <w:p>
      <w:r>
        <w:t xml:space="preserve">Mitä kirosanaa käytettiin ensimmäisen kerran William Friedkinin ohjaamassa elokuvassa ?</w:t>
      </w:r>
    </w:p>
    <w:p>
      <w:r>
        <w:rPr>
          <w:b/>
        </w:rPr>
        <w:t xml:space="preserve">Tulos</w:t>
      </w:r>
    </w:p>
    <w:p>
      <w:r>
        <w:t xml:space="preserve">Vittu</w:t>
      </w:r>
    </w:p>
    <w:p>
      <w:r>
        <w:rPr>
          <w:b/>
        </w:rPr>
        <w:t xml:space="preserve">Esimerkki 8.3212</w:t>
      </w:r>
    </w:p>
    <w:p>
      <w:r>
        <w:t xml:space="preserve">Kupariesiintymiin liittyväksi kaivosleiriksi perustettu kaupunki sijaitsee missä paikassa ?</w:t>
      </w:r>
    </w:p>
    <w:p>
      <w:r>
        <w:rPr>
          <w:b/>
        </w:rPr>
        <w:t xml:space="preserve">Tulos</w:t>
      </w:r>
    </w:p>
    <w:p>
      <w:r>
        <w:t xml:space="preserve">Jerome</w:t>
      </w:r>
    </w:p>
    <w:p>
      <w:r>
        <w:rPr>
          <w:b/>
        </w:rPr>
        <w:t xml:space="preserve">Esimerkki 8.3213</w:t>
      </w:r>
    </w:p>
    <w:p>
      <w:r>
        <w:t xml:space="preserve">Minkä mitalin Keltaisen joen altaassa sijaitsevan maan voimistelija sai vuoden 2014 Aasian kisoissa ?</w:t>
      </w:r>
    </w:p>
    <w:p>
      <w:r>
        <w:rPr>
          <w:b/>
        </w:rPr>
        <w:t xml:space="preserve">Tulos</w:t>
      </w:r>
    </w:p>
    <w:p>
      <w:r>
        <w:t xml:space="preserve">hopea</w:t>
      </w:r>
    </w:p>
    <w:p>
      <w:r>
        <w:rPr>
          <w:b/>
        </w:rPr>
        <w:t xml:space="preserve">Esimerkki 8.3214</w:t>
      </w:r>
    </w:p>
    <w:p>
      <w:r>
        <w:t xml:space="preserve">Minkä tyyppinen organisaatio on sellainen, jonka julkaisuihin kuuluu televisio- ja naistenlehti?</w:t>
      </w:r>
    </w:p>
    <w:p>
      <w:r>
        <w:rPr>
          <w:b/>
        </w:rPr>
        <w:t xml:space="preserve">Tulos</w:t>
      </w:r>
    </w:p>
    <w:p>
      <w:r>
        <w:t xml:space="preserve">multimediakonglomeraatti</w:t>
      </w:r>
    </w:p>
    <w:p>
      <w:r>
        <w:rPr>
          <w:b/>
        </w:rPr>
        <w:t xml:space="preserve">Esimerkki 8.3215</w:t>
      </w:r>
    </w:p>
    <w:p>
      <w:r>
        <w:t xml:space="preserve">Mikä näyttää henkilö, joka saa korkeammat pisteet cha-cha-cha kuin D.L . Hughley Tanssii tähtien kanssa -ohjelman 16. kauden aikana näyttelijänä ?</w:t>
      </w:r>
    </w:p>
    <w:p>
      <w:r>
        <w:rPr>
          <w:b/>
        </w:rPr>
        <w:t xml:space="preserve">Tulos</w:t>
      </w:r>
    </w:p>
    <w:p>
      <w:r>
        <w:t xml:space="preserve">Euforia</w:t>
      </w:r>
    </w:p>
    <w:p>
      <w:r>
        <w:rPr>
          <w:b/>
        </w:rPr>
        <w:t xml:space="preserve">Esimerkki 8.3216</w:t>
      </w:r>
    </w:p>
    <w:p>
      <w:r>
        <w:t xml:space="preserve">Missä Kansainyhteisön kisoissa käsikirjoittajan joukkuekaveri kilpaili ?</w:t>
      </w:r>
    </w:p>
    <w:p>
      <w:r>
        <w:rPr>
          <w:b/>
        </w:rPr>
        <w:t xml:space="preserve">Tulos</w:t>
      </w:r>
    </w:p>
    <w:p>
      <w:r>
        <w:t xml:space="preserve">1978</w:t>
      </w:r>
    </w:p>
    <w:p>
      <w:r>
        <w:rPr>
          <w:b/>
        </w:rPr>
        <w:t xml:space="preserve">Esimerkki 8.3217</w:t>
      </w:r>
    </w:p>
    <w:p>
      <w:r>
        <w:t xml:space="preserve">Mitkä ovat sen sarjan vuosiluvut, jonka alkuteksteissä käytetään Cooper Black -kirjasinta ?</w:t>
      </w:r>
    </w:p>
    <w:p>
      <w:r>
        <w:rPr>
          <w:b/>
        </w:rPr>
        <w:t xml:space="preserve">Tulos</w:t>
      </w:r>
    </w:p>
    <w:p>
      <w:r>
        <w:t xml:space="preserve">1972-1978</w:t>
      </w:r>
    </w:p>
    <w:p>
      <w:r>
        <w:rPr>
          <w:b/>
        </w:rPr>
        <w:t xml:space="preserve">Esimerkki 8.3218</w:t>
      </w:r>
    </w:p>
    <w:p>
      <w:r>
        <w:t xml:space="preserve">Kuka eteläafrikkalainen edusti Skotlantia 8 kertaa keskikenttäpelaajana ?</w:t>
      </w:r>
    </w:p>
    <w:p>
      <w:r>
        <w:rPr>
          <w:b/>
        </w:rPr>
        <w:t xml:space="preserve">Tulos</w:t>
      </w:r>
    </w:p>
    <w:p>
      <w:r>
        <w:t xml:space="preserve">Kim Elgie</w:t>
      </w:r>
    </w:p>
    <w:p>
      <w:r>
        <w:rPr>
          <w:b/>
        </w:rPr>
        <w:t xml:space="preserve">Esimerkki 8.3219</w:t>
      </w:r>
    </w:p>
    <w:p>
      <w:r>
        <w:t xml:space="preserve">Missä kuussa Auchaniin liittyvä miljardööri syntyi ?</w:t>
      </w:r>
    </w:p>
    <w:p>
      <w:r>
        <w:rPr>
          <w:b/>
        </w:rPr>
        <w:t xml:space="preserve">Tulos</w:t>
      </w:r>
    </w:p>
    <w:p>
      <w:r>
        <w:t xml:space="preserve">Toukokuu</w:t>
      </w:r>
    </w:p>
    <w:p>
      <w:r>
        <w:rPr>
          <w:b/>
        </w:rPr>
        <w:t xml:space="preserve">Esimerkki 8.3220</w:t>
      </w:r>
    </w:p>
    <w:p>
      <w:r>
        <w:t xml:space="preserve">Greensboro Priden tapahtumapaikalla oli puiset katsomot kuinka monta vuosikymmentä ?</w:t>
      </w:r>
    </w:p>
    <w:p>
      <w:r>
        <w:rPr>
          <w:b/>
        </w:rPr>
        <w:t xml:space="preserve">Tulos</w:t>
      </w:r>
    </w:p>
    <w:p>
      <w:r>
        <w:t xml:space="preserve">4</w:t>
      </w:r>
    </w:p>
    <w:p>
      <w:r>
        <w:rPr>
          <w:b/>
        </w:rPr>
        <w:t xml:space="preserve">Esimerkki 8.3221</w:t>
      </w:r>
    </w:p>
    <w:p>
      <w:r>
        <w:t xml:space="preserve">Kuka arkkitehti suunnitteli kirkon Clarksvilleen, Arkansasiin?</w:t>
      </w:r>
    </w:p>
    <w:p>
      <w:r>
        <w:rPr>
          <w:b/>
        </w:rPr>
        <w:t xml:space="preserve">Tulos</w:t>
      </w:r>
    </w:p>
    <w:p>
      <w:r>
        <w:t xml:space="preserve">A.O . Clarke</w:t>
      </w:r>
    </w:p>
    <w:p>
      <w:r>
        <w:rPr>
          <w:b/>
        </w:rPr>
        <w:t xml:space="preserve">Esimerkki 8.3222</w:t>
      </w:r>
    </w:p>
    <w:p>
      <w:r>
        <w:t xml:space="preserve">Keitä ovat Larry Wilmoren 104 jakson ajan työstämän ohjelman lapset ?</w:t>
      </w:r>
    </w:p>
    <w:p>
      <w:r>
        <w:rPr>
          <w:b/>
        </w:rPr>
        <w:t xml:space="preserve">Tulos</w:t>
      </w:r>
    </w:p>
    <w:p>
      <w:r>
        <w:t xml:space="preserve">Jordan , Vanessa ja Bryana</w:t>
      </w:r>
    </w:p>
    <w:p>
      <w:r>
        <w:rPr>
          <w:b/>
        </w:rPr>
        <w:t xml:space="preserve">Esimerkki 8.3223</w:t>
      </w:r>
    </w:p>
    <w:p>
      <w:r>
        <w:t xml:space="preserve">Mikä on sen kunnan nimen merkitys, jonka alueella vanhin silta sijaitsee, kun Filippiineillä sijaitsevien siltojen osalta, jotka on avattu vuoden 2000 jälkeen?</w:t>
      </w:r>
    </w:p>
    <w:p>
      <w:r>
        <w:rPr>
          <w:b/>
        </w:rPr>
        <w:t xml:space="preserve">Tulos</w:t>
      </w:r>
    </w:p>
    <w:p>
      <w:r>
        <w:t xml:space="preserve">aloittaa</w:t>
      </w:r>
    </w:p>
    <w:p>
      <w:r>
        <w:rPr>
          <w:b/>
        </w:rPr>
        <w:t xml:space="preserve">Esimerkki 8.3224</w:t>
      </w:r>
    </w:p>
    <w:p>
      <w:r>
        <w:t xml:space="preserve">Mikä on sen pelaajan varausnumero, joka vietti kaudet 2001 ja 2002 meksikolaisen Santos Lagunan reservijoukkueessa ?</w:t>
      </w:r>
    </w:p>
    <w:p>
      <w:r>
        <w:rPr>
          <w:b/>
        </w:rPr>
        <w:t xml:space="preserve">Tulos</w:t>
      </w:r>
    </w:p>
    <w:p>
      <w:r>
        <w:t xml:space="preserve">29</w:t>
      </w:r>
    </w:p>
    <w:p>
      <w:r>
        <w:rPr>
          <w:b/>
        </w:rPr>
        <w:t xml:space="preserve">Esimerkki 8.3225</w:t>
      </w:r>
    </w:p>
    <w:p>
      <w:r>
        <w:t xml:space="preserve">Tuomari Jerry -nimisen oikeussaliohjelman juontaja oli alhaisimman pistemäärän saanut tanssija kuinka monessa tanssissa ?</w:t>
      </w:r>
    </w:p>
    <w:p>
      <w:r>
        <w:rPr>
          <w:b/>
        </w:rPr>
        <w:t xml:space="preserve">Tulos</w:t>
      </w:r>
    </w:p>
    <w:p>
      <w:r>
        <w:t xml:space="preserve">3</w:t>
      </w:r>
    </w:p>
    <w:p>
      <w:r>
        <w:rPr>
          <w:b/>
        </w:rPr>
        <w:t xml:space="preserve">Esimerkki 8.3226</w:t>
      </w:r>
    </w:p>
    <w:p>
      <w:r>
        <w:t xml:space="preserve">Mikä on vieraan, joka myöhemmin oli päärooleissa lyhytikäisessä tv-draamassa Philly, lähetyspäivä ?</w:t>
      </w:r>
    </w:p>
    <w:p>
      <w:r>
        <w:rPr>
          <w:b/>
        </w:rPr>
        <w:t xml:space="preserve">Tulos</w:t>
      </w:r>
    </w:p>
    <w:p>
      <w:r>
        <w:t xml:space="preserve">2. helmikuuta</w:t>
      </w:r>
    </w:p>
    <w:p>
      <w:r>
        <w:rPr>
          <w:b/>
        </w:rPr>
        <w:t xml:space="preserve">Esimerkki 8.3227</w:t>
      </w:r>
    </w:p>
    <w:p>
      <w:r>
        <w:t xml:space="preserve">Mistä kunnista tuli osa kaupunkia, jossa West Park Cemetery sijaitsee, vuonna 1994 ?</w:t>
      </w:r>
    </w:p>
    <w:p>
      <w:r>
        <w:rPr>
          <w:b/>
        </w:rPr>
        <w:t xml:space="preserve">Tulos</w:t>
      </w:r>
    </w:p>
    <w:p>
      <w:r>
        <w:t xml:space="preserve">Soweto</w:t>
      </w:r>
    </w:p>
    <w:p>
      <w:r>
        <w:rPr>
          <w:b/>
        </w:rPr>
        <w:t xml:space="preserve">Esimerkki 8.3228</w:t>
      </w:r>
    </w:p>
    <w:p>
      <w:r>
        <w:t xml:space="preserve">Missä maassa sijaitsee Niagara-joen saari, joka on tunnetusti vastapäätä Table Rockin näköalapaikkaa Hevosenkengän putousten reunalla ?</w:t>
      </w:r>
    </w:p>
    <w:p>
      <w:r>
        <w:rPr>
          <w:b/>
        </w:rPr>
        <w:t xml:space="preserve">Tulos</w:t>
      </w:r>
    </w:p>
    <w:p>
      <w:r>
        <w:t xml:space="preserve">Kanada</w:t>
      </w:r>
    </w:p>
    <w:p>
      <w:r>
        <w:rPr>
          <w:b/>
        </w:rPr>
        <w:t xml:space="preserve">Esimerkki 8.3229</w:t>
      </w:r>
    </w:p>
    <w:p>
      <w:r>
        <w:t xml:space="preserve">Eräs ranskalainen joukkue, joka on sijoittunut naisten Mestarien liigan välieriin, nousi tunnetuksi vuosina 1999 ja 2002, jolloin se voitti kuinka monta mestaruutta?</w:t>
      </w:r>
    </w:p>
    <w:p>
      <w:r>
        <w:rPr>
          <w:b/>
        </w:rPr>
        <w:t xml:space="preserve">Tulos</w:t>
      </w:r>
    </w:p>
    <w:p>
      <w:r>
        <w:t xml:space="preserve">4</w:t>
      </w:r>
    </w:p>
    <w:p>
      <w:r>
        <w:rPr>
          <w:b/>
        </w:rPr>
        <w:t xml:space="preserve">Esimerkki 8.3230</w:t>
      </w:r>
    </w:p>
    <w:p>
      <w:r>
        <w:t xml:space="preserve">Kappaleen The Other Side kirjoitti laulaja, jolla oli mikä toinen nimi ?</w:t>
      </w:r>
    </w:p>
    <w:p>
      <w:r>
        <w:rPr>
          <w:b/>
        </w:rPr>
        <w:t xml:space="preserve">Tulos</w:t>
      </w:r>
    </w:p>
    <w:p>
      <w:r>
        <w:t xml:space="preserve">Joel</w:t>
      </w:r>
    </w:p>
    <w:p>
      <w:r>
        <w:rPr>
          <w:b/>
        </w:rPr>
        <w:t xml:space="preserve">Esimerkki 8.3231</w:t>
      </w:r>
    </w:p>
    <w:p>
      <w:r>
        <w:t xml:space="preserve">Mikä on ero niiden pelaajien määrässä, jotka on valittu yliopistosta, jonka kilpaileva joukkue on Sun Devils, ja niiden pelaajien määrässä, jotka on valittu yliopistosta, jolla on viisi kansallista ja viisitoista Big Ten -mestaruutta ?</w:t>
      </w:r>
    </w:p>
    <w:p>
      <w:r>
        <w:rPr>
          <w:b/>
        </w:rPr>
        <w:t xml:space="preserve">Tulos</w:t>
      </w:r>
    </w:p>
    <w:p>
      <w:r>
        <w:t xml:space="preserve">1</w:t>
      </w:r>
    </w:p>
    <w:p>
      <w:r>
        <w:rPr>
          <w:b/>
        </w:rPr>
        <w:t xml:space="preserve">Esimerkki 8.3232</w:t>
      </w:r>
    </w:p>
    <w:p>
      <w:r>
        <w:t xml:space="preserve">Minkä pelin on kehittänyt North Miami Beachissa Floridassa perustettu yritys?</w:t>
      </w:r>
    </w:p>
    <w:p>
      <w:r>
        <w:rPr>
          <w:b/>
        </w:rPr>
        <w:t xml:space="preserve">Tulos</w:t>
      </w:r>
    </w:p>
    <w:p>
      <w:r>
        <w:t xml:space="preserve">Karanteeni II : Road Warrior</w:t>
      </w:r>
    </w:p>
    <w:p>
      <w:r>
        <w:rPr>
          <w:b/>
        </w:rPr>
        <w:t xml:space="preserve">Esimerkki 8.3233</w:t>
      </w:r>
    </w:p>
    <w:p>
      <w:r>
        <w:t xml:space="preserve">Minkä joukkueen kanssa Buck Buchanan -palkinnon vuonna 2008 voittanut henkilö teki sopimuksen seuraavana vuonna ?</w:t>
      </w:r>
    </w:p>
    <w:p>
      <w:r>
        <w:rPr>
          <w:b/>
        </w:rPr>
        <w:t xml:space="preserve">Tulos</w:t>
      </w:r>
    </w:p>
    <w:p>
      <w:r>
        <w:t xml:space="preserve">Edmonton Eskimos</w:t>
      </w:r>
    </w:p>
    <w:p>
      <w:r>
        <w:rPr>
          <w:b/>
        </w:rPr>
        <w:t xml:space="preserve">Esimerkki 8.3234</w:t>
      </w:r>
    </w:p>
    <w:p>
      <w:r>
        <w:t xml:space="preserve">Milloin kymmenenneksi sijoittunut kilpa-ajaja aloitti kilpailemisen Formula ykkösessä ?</w:t>
      </w:r>
    </w:p>
    <w:p>
      <w:r>
        <w:rPr>
          <w:b/>
        </w:rPr>
        <w:t xml:space="preserve">Tulos</w:t>
      </w:r>
    </w:p>
    <w:p>
      <w:r>
        <w:t xml:space="preserve">1993</w:t>
      </w:r>
    </w:p>
    <w:p>
      <w:r>
        <w:rPr>
          <w:b/>
        </w:rPr>
        <w:t xml:space="preserve">Esimerkki 8.3235</w:t>
      </w:r>
    </w:p>
    <w:p>
      <w:r>
        <w:t xml:space="preserve">Millä pallonpuoliskolla järjestettiin olympialaiset, joissa Etelä-Korean lipunkantaja oli Jeong Eun-Sun ?</w:t>
      </w:r>
    </w:p>
    <w:p>
      <w:r>
        <w:rPr>
          <w:b/>
        </w:rPr>
        <w:t xml:space="preserve">Tulos</w:t>
      </w:r>
    </w:p>
    <w:p>
      <w:r>
        <w:t xml:space="preserve">Eteläinen pallonpuolisko</w:t>
      </w:r>
    </w:p>
    <w:p>
      <w:r>
        <w:rPr>
          <w:b/>
        </w:rPr>
        <w:t xml:space="preserve">Esimerkki 8.3236</w:t>
      </w:r>
    </w:p>
    <w:p>
      <w:r>
        <w:t xml:space="preserve">Niistä kahdesta seurasta, jotka voittivat Serie A:n mestaruuden 48. kaudella , milloin vanhin perustettiin ?</w:t>
      </w:r>
    </w:p>
    <w:p>
      <w:r>
        <w:rPr>
          <w:b/>
        </w:rPr>
        <w:t xml:space="preserve">Tulos</w:t>
      </w:r>
    </w:p>
    <w:p>
      <w:r>
        <w:t xml:space="preserve">11. tammikuuta 1930</w:t>
      </w:r>
    </w:p>
    <w:p>
      <w:r>
        <w:rPr>
          <w:b/>
        </w:rPr>
        <w:t xml:space="preserve">Esimerkki 8.3237</w:t>
      </w:r>
    </w:p>
    <w:p>
      <w:r>
        <w:t xml:space="preserve">Mikä on niiden sauropodomorfisia jälkiä sisältävien stratigrafisten yksiköiden nimi, joiden sijainnin nimi tarkoittaa "paikka, jossa aurinko laskee ; länsi"?</w:t>
      </w:r>
    </w:p>
    <w:p>
      <w:r>
        <w:rPr>
          <w:b/>
        </w:rPr>
        <w:t xml:space="preserve">Tulos</w:t>
      </w:r>
    </w:p>
    <w:p>
      <w:r>
        <w:t xml:space="preserve">Aganane-muodostuma</w:t>
      </w:r>
    </w:p>
    <w:p>
      <w:r>
        <w:rPr>
          <w:b/>
        </w:rPr>
        <w:t xml:space="preserve">Esimerkki 8.3238</w:t>
      </w:r>
    </w:p>
    <w:p>
      <w:r>
        <w:t xml:space="preserve">Mihin yksikköön 23. maaliskuuta 1897 syntynyt sotilas kuului ?</w:t>
      </w:r>
    </w:p>
    <w:p>
      <w:r>
        <w:rPr>
          <w:b/>
        </w:rPr>
        <w:t xml:space="preserve">Tulos</w:t>
      </w:r>
    </w:p>
    <w:p>
      <w:r>
        <w:t xml:space="preserve">Wellingtonin jalkaväkirykmentti</w:t>
      </w:r>
    </w:p>
    <w:p>
      <w:r>
        <w:rPr>
          <w:b/>
        </w:rPr>
        <w:t xml:space="preserve">Esimerkki 8.3239</w:t>
      </w:r>
    </w:p>
    <w:p>
      <w:r>
        <w:t xml:space="preserve">Kuinka monta tapahtumaa järjestettiin varhaisimmassa kilpailussa ?</w:t>
      </w:r>
    </w:p>
    <w:p>
      <w:r>
        <w:rPr>
          <w:b/>
        </w:rPr>
        <w:t xml:space="preserve">Tulos</w:t>
      </w:r>
    </w:p>
    <w:p>
      <w:r>
        <w:t xml:space="preserve">31 tapahtumaa</w:t>
      </w:r>
    </w:p>
    <w:p>
      <w:r>
        <w:rPr>
          <w:b/>
        </w:rPr>
        <w:t xml:space="preserve">Esimerkki 8.3240</w:t>
      </w:r>
    </w:p>
    <w:p>
      <w:r>
        <w:t xml:space="preserve">Minkä kunnianosoituksen naisten 400 metrin vapaauinnin mestari sai kisojen seremoniassa ?</w:t>
      </w:r>
    </w:p>
    <w:p>
      <w:r>
        <w:rPr>
          <w:b/>
        </w:rPr>
        <w:t xml:space="preserve">Tulos</w:t>
      </w:r>
    </w:p>
    <w:p>
      <w:r>
        <w:t xml:space="preserve">lipunkantaja</w:t>
      </w:r>
    </w:p>
    <w:p>
      <w:r>
        <w:rPr>
          <w:b/>
        </w:rPr>
        <w:t xml:space="preserve">Esimerkki 8.3241</w:t>
      </w:r>
    </w:p>
    <w:p>
      <w:r>
        <w:t xml:space="preserve">Kuinka monta olympiamitalia ( kultaa , hopeaa tai pronssia ) Valentina Popova ja Pawina Thongsuk voittivat yhteensä ?</w:t>
      </w:r>
    </w:p>
    <w:p>
      <w:r>
        <w:rPr>
          <w:b/>
        </w:rPr>
        <w:t xml:space="preserve">Tulos</w:t>
      </w:r>
    </w:p>
    <w:p>
      <w:r>
        <w:t xml:space="preserve">3</w:t>
      </w:r>
    </w:p>
    <w:p>
      <w:r>
        <w:rPr>
          <w:b/>
        </w:rPr>
        <w:t xml:space="preserve">Esimerkki 8.3242</w:t>
      </w:r>
    </w:p>
    <w:p>
      <w:r>
        <w:t xml:space="preserve">Mikä vuoden 1918 vaaleja varten luotiin valitsijamies, jonka ehdokas oli kolmas intialainen Yhdistyneessä kuningaskunnassa ?</w:t>
      </w:r>
    </w:p>
    <w:p>
      <w:r>
        <w:rPr>
          <w:b/>
        </w:rPr>
        <w:t xml:space="preserve">Tulos</w:t>
      </w:r>
    </w:p>
    <w:p>
      <w:r>
        <w:t xml:space="preserve">Battersea North</w:t>
      </w:r>
    </w:p>
    <w:p>
      <w:r>
        <w:rPr>
          <w:b/>
        </w:rPr>
        <w:t xml:space="preserve">Esimerkki 8.3243</w:t>
      </w:r>
    </w:p>
    <w:p>
      <w:r>
        <w:t xml:space="preserve">Kuinka monta valvontatasoa on vankilalla, joka sijaitsee lähellä jokea kahden valtatien risteyksessä?</w:t>
      </w:r>
    </w:p>
    <w:p>
      <w:r>
        <w:rPr>
          <w:b/>
        </w:rPr>
        <w:t xml:space="preserve">Tulos</w:t>
      </w:r>
    </w:p>
    <w:p>
      <w:r>
        <w:t xml:space="preserve">2</w:t>
      </w:r>
    </w:p>
    <w:p>
      <w:r>
        <w:rPr>
          <w:b/>
        </w:rPr>
        <w:t xml:space="preserve">Esimerkki 8.3244</w:t>
      </w:r>
    </w:p>
    <w:p>
      <w:r>
        <w:t xml:space="preserve">Neljä kertaa peräkkäin Kyproksen cupin voittaneella joukkueella on kotikaupunki, joka on ollut mikä yli 4500 vuotta ?</w:t>
      </w:r>
    </w:p>
    <w:p>
      <w:r>
        <w:rPr>
          <w:b/>
        </w:rPr>
        <w:t xml:space="preserve">Tulos</w:t>
      </w:r>
    </w:p>
    <w:p>
      <w:r>
        <w:t xml:space="preserve">jatkuvasti asuttu</w:t>
      </w:r>
    </w:p>
    <w:p>
      <w:r>
        <w:rPr>
          <w:b/>
        </w:rPr>
        <w:t xml:space="preserve">Esimerkki 8.3245</w:t>
      </w:r>
    </w:p>
    <w:p>
      <w:r>
        <w:t xml:space="preserve">Mikä merkittävä tapahtuma aiheutti vaikeuksia kauden aikana, kun tämä urheiluseura, jolla on joukkueita 18 eri lajissa, voitti finaalin ?</w:t>
      </w:r>
    </w:p>
    <w:p>
      <w:r>
        <w:rPr>
          <w:b/>
        </w:rPr>
        <w:t xml:space="preserve">Tulos</w:t>
      </w:r>
    </w:p>
    <w:p>
      <w:r>
        <w:t xml:space="preserve">Irakin sota</w:t>
      </w:r>
    </w:p>
    <w:p>
      <w:r>
        <w:rPr>
          <w:b/>
        </w:rPr>
        <w:t xml:space="preserve">Esimerkki 8.3246</w:t>
      </w:r>
    </w:p>
    <w:p>
      <w:r>
        <w:t xml:space="preserve">Kuka perusti tämän yliopiston kaupunkiin, joka sijaitsee alueella, joka rajoittuu lännessä sijaitseviin Jamtaran, Dumkan ja Pakurin alueisiin?</w:t>
      </w:r>
    </w:p>
    <w:p>
      <w:r>
        <w:rPr>
          <w:b/>
        </w:rPr>
        <w:t xml:space="preserve">Tulos</w:t>
      </w:r>
    </w:p>
    <w:p>
      <w:r>
        <w:t xml:space="preserve">Rabindranath Tagore</w:t>
      </w:r>
    </w:p>
    <w:p>
      <w:r>
        <w:rPr>
          <w:b/>
        </w:rPr>
        <w:t xml:space="preserve">Esimerkki 8.3247</w:t>
      </w:r>
    </w:p>
    <w:p>
      <w:r>
        <w:t xml:space="preserve">Missä kaupungissa on areena, johon mahtuu 23 000 ihmistä ?</w:t>
      </w:r>
    </w:p>
    <w:p>
      <w:r>
        <w:rPr>
          <w:b/>
        </w:rPr>
        <w:t xml:space="preserve">Tulos</w:t>
      </w:r>
    </w:p>
    <w:p>
      <w:r>
        <w:t xml:space="preserve">Cao Lãnh</w:t>
      </w:r>
    </w:p>
    <w:p>
      <w:r>
        <w:rPr>
          <w:b/>
        </w:rPr>
        <w:t xml:space="preserve">Esimerkki 8.3248</w:t>
      </w:r>
    </w:p>
    <w:p>
      <w:r>
        <w:t xml:space="preserve">Mikä oli kaksikon vuoden 2006 albumi, jolla oli single Crazy ?</w:t>
      </w:r>
    </w:p>
    <w:p>
      <w:r>
        <w:rPr>
          <w:b/>
        </w:rPr>
        <w:t xml:space="preserve">Tulos</w:t>
      </w:r>
    </w:p>
    <w:p>
      <w:r>
        <w:t xml:space="preserve">St. Elsewhere</w:t>
      </w:r>
    </w:p>
    <w:p>
      <w:r>
        <w:rPr>
          <w:b/>
        </w:rPr>
        <w:t xml:space="preserve">Esimerkki 8.3249</w:t>
      </w:r>
    </w:p>
    <w:p>
      <w:r>
        <w:t xml:space="preserve">Alamestariksi kelpuutettu joukkue kilpailee Gaelic Athletic Associationin vuotuisessa seurakilpailussa mitä ryhmää vastaan ?</w:t>
      </w:r>
    </w:p>
    <w:p>
      <w:r>
        <w:rPr>
          <w:b/>
        </w:rPr>
        <w:t xml:space="preserve">Tulos</w:t>
      </w:r>
    </w:p>
    <w:p>
      <w:r>
        <w:t xml:space="preserve">Down GAA:n huippuseurat</w:t>
      </w:r>
    </w:p>
    <w:p>
      <w:r>
        <w:rPr>
          <w:b/>
        </w:rPr>
        <w:t xml:space="preserve">Esimerkki 8.3250</w:t>
      </w:r>
    </w:p>
    <w:p>
      <w:r>
        <w:t xml:space="preserve">Mikä on sen osavaltion pääkaupunki, jossa Myawaddy sijaitsee?</w:t>
      </w:r>
    </w:p>
    <w:p>
      <w:r>
        <w:rPr>
          <w:b/>
        </w:rPr>
        <w:t xml:space="preserve">Tulos</w:t>
      </w:r>
    </w:p>
    <w:p>
      <w:r>
        <w:t xml:space="preserve">Hpa-An</w:t>
      </w:r>
    </w:p>
    <w:p>
      <w:r>
        <w:rPr>
          <w:b/>
        </w:rPr>
        <w:t xml:space="preserve">Esimerkki 8.3251</w:t>
      </w:r>
    </w:p>
    <w:p>
      <w:r>
        <w:t xml:space="preserve">Minkä palkinnon Academy of Country Music myönsi muusikolle albumilla Carrying Your Love with Me ?</w:t>
      </w:r>
    </w:p>
    <w:p>
      <w:r>
        <w:rPr>
          <w:b/>
        </w:rPr>
        <w:t xml:space="preserve">Tulos</w:t>
      </w:r>
    </w:p>
    <w:p>
      <w:r>
        <w:t xml:space="preserve">Vuosikymmenen taiteilija</w:t>
      </w:r>
    </w:p>
    <w:p>
      <w:r>
        <w:rPr>
          <w:b/>
        </w:rPr>
        <w:t xml:space="preserve">Esimerkki 8.3252</w:t>
      </w:r>
    </w:p>
    <w:p>
      <w:r>
        <w:t xml:space="preserve">Vuonna Shakespeare in Love voitti parhaan elokuvan Oscar-palkinnon , missä syntyi thaimaalaisen elokuvan ohjaaja, joka oli ehdolla parhaan kansainvälisen elokuvan Oscar-palkinnon saajaksi ?</w:t>
      </w:r>
    </w:p>
    <w:p>
      <w:r>
        <w:rPr>
          <w:b/>
        </w:rPr>
        <w:t xml:space="preserve">Tulos</w:t>
      </w:r>
    </w:p>
    <w:p>
      <w:r>
        <w:t xml:space="preserve">Hong Kong</w:t>
      </w:r>
    </w:p>
    <w:p>
      <w:r>
        <w:rPr>
          <w:b/>
        </w:rPr>
        <w:t xml:space="preserve">Esimerkki 8.3253</w:t>
      </w:r>
    </w:p>
    <w:p>
      <w:r>
        <w:t xml:space="preserve">Minä vuonna kuoli vanki, joka todettiin puolustuskyvyttömäksi ja sijoitettiin Broadmoorin sairaalaan , mutta pakenisi ?</w:t>
      </w:r>
    </w:p>
    <w:p>
      <w:r>
        <w:rPr>
          <w:b/>
        </w:rPr>
        <w:t xml:space="preserve">Tulos</w:t>
      </w:r>
    </w:p>
    <w:p>
      <w:r>
        <w:t xml:space="preserve">2007</w:t>
      </w:r>
    </w:p>
    <w:p>
      <w:r>
        <w:rPr>
          <w:b/>
        </w:rPr>
        <w:t xml:space="preserve">Esimerkki 8.3254</w:t>
      </w:r>
    </w:p>
    <w:p>
      <w:r>
        <w:t xml:space="preserve">Paljonko on TFP:n ero 1. ja 2. sijalla olevien naisluistelijoiden välillä ?</w:t>
      </w:r>
    </w:p>
    <w:p>
      <w:r>
        <w:rPr>
          <w:b/>
        </w:rPr>
        <w:t xml:space="preserve">Tulos</w:t>
      </w:r>
    </w:p>
    <w:p>
      <w:r>
        <w:t xml:space="preserve">1.5</w:t>
      </w:r>
    </w:p>
    <w:p>
      <w:r>
        <w:rPr>
          <w:b/>
        </w:rPr>
        <w:t xml:space="preserve">Esimerkki 8.3255</w:t>
      </w:r>
    </w:p>
    <w:p>
      <w:r>
        <w:t xml:space="preserve">Mikä on sen joukkueen nimi, joka pelaa vuonna 2011 remontoidussa pelipaikassa ?</w:t>
      </w:r>
    </w:p>
    <w:p>
      <w:r>
        <w:rPr>
          <w:b/>
        </w:rPr>
        <w:t xml:space="preserve">Tulos</w:t>
      </w:r>
    </w:p>
    <w:p>
      <w:r>
        <w:t xml:space="preserve">Torpedo</w:t>
      </w:r>
    </w:p>
    <w:p>
      <w:r>
        <w:rPr>
          <w:b/>
        </w:rPr>
        <w:t xml:space="preserve">Esimerkki 8.3256</w:t>
      </w:r>
    </w:p>
    <w:p>
      <w:r>
        <w:t xml:space="preserve">Minä vuonna osoitteessa 47°09′35″N 100°47′24″W / 47.159722°N 100.79°W sijaitseva rakennus merkittiin National Register of Historic Places -rekisteriin?</w:t>
      </w:r>
    </w:p>
    <w:p>
      <w:r>
        <w:rPr>
          <w:b/>
        </w:rPr>
        <w:t xml:space="preserve">Tulos</w:t>
      </w:r>
    </w:p>
    <w:p>
      <w:r>
        <w:t xml:space="preserve">1982</w:t>
      </w:r>
    </w:p>
    <w:p>
      <w:r>
        <w:rPr>
          <w:b/>
        </w:rPr>
        <w:t xml:space="preserve">Esimerkki 8.3257</w:t>
      </w:r>
    </w:p>
    <w:p>
      <w:r>
        <w:t xml:space="preserve">Mikä on viimeisen 1900-luvulla rakennetun moskeijan arabialainen nimi ?</w:t>
      </w:r>
    </w:p>
    <w:p>
      <w:r>
        <w:rPr>
          <w:b/>
        </w:rPr>
        <w:t xml:space="preserve">Tulos</w:t>
      </w:r>
    </w:p>
    <w:p>
      <w:r>
        <w:t xml:space="preserve">مسجد الفتح</w:t>
      </w:r>
    </w:p>
    <w:p>
      <w:r>
        <w:rPr>
          <w:b/>
        </w:rPr>
        <w:t xml:space="preserve">Esimerkki 8.3258</w:t>
      </w:r>
    </w:p>
    <w:p>
      <w:r>
        <w:t xml:space="preserve">Kuka perusti tämän urheiluturnausjärjestön, joka järjestää kilpailuja maailman väkirikkaimmassa maassa?</w:t>
      </w:r>
    </w:p>
    <w:p>
      <w:r>
        <w:rPr>
          <w:b/>
        </w:rPr>
        <w:t xml:space="preserve">Tulos</w:t>
      </w:r>
    </w:p>
    <w:p>
      <w:r>
        <w:t xml:space="preserve">Angel Munoz</w:t>
      </w:r>
    </w:p>
    <w:p>
      <w:r>
        <w:rPr>
          <w:b/>
        </w:rPr>
        <w:t xml:space="preserve">Esimerkki 8.3259</w:t>
      </w:r>
    </w:p>
    <w:p>
      <w:r>
        <w:t xml:space="preserve">Kuka loi sarjan, jossa hän näytteli ja joka esitettiin Nickelodeonilla ?</w:t>
      </w:r>
    </w:p>
    <w:p>
      <w:r>
        <w:rPr>
          <w:b/>
        </w:rPr>
        <w:t xml:space="preserve">Tulos</w:t>
      </w:r>
    </w:p>
    <w:p>
      <w:r>
        <w:t xml:space="preserve">Dan Schneider</w:t>
      </w:r>
    </w:p>
    <w:p>
      <w:r>
        <w:rPr>
          <w:b/>
        </w:rPr>
        <w:t xml:space="preserve">Esimerkki 8.3260</w:t>
      </w:r>
    </w:p>
    <w:p>
      <w:r>
        <w:t xml:space="preserve">Milloin Lounais-Sydneyn esikaupunkialueille tarkoitettu rautatiejärjestelmä saatiin valmiiksi?</w:t>
      </w:r>
    </w:p>
    <w:p>
      <w:r>
        <w:rPr>
          <w:b/>
        </w:rPr>
        <w:t xml:space="preserve">Tulos</w:t>
      </w:r>
    </w:p>
    <w:p>
      <w:r>
        <w:t xml:space="preserve">Helmikuu 2015</w:t>
      </w:r>
    </w:p>
    <w:p>
      <w:r>
        <w:rPr>
          <w:b/>
        </w:rPr>
        <w:t xml:space="preserve">Esimerkki 8.3261</w:t>
      </w:r>
    </w:p>
    <w:p>
      <w:r>
        <w:t xml:space="preserve">Mikä on sen seuran kotistadion, joka voitti Nationwide Leaguen vuonna 2009 ?</w:t>
      </w:r>
    </w:p>
    <w:p>
      <w:r>
        <w:rPr>
          <w:b/>
        </w:rPr>
        <w:t xml:space="preserve">Tulos</w:t>
      </w:r>
    </w:p>
    <w:p>
      <w:r>
        <w:t xml:space="preserve">Nairobi City Stadium</w:t>
      </w:r>
    </w:p>
    <w:p>
      <w:r>
        <w:rPr>
          <w:b/>
        </w:rPr>
        <w:t xml:space="preserve">Esimerkki 8.3262</w:t>
      </w:r>
    </w:p>
    <w:p>
      <w:r>
        <w:t xml:space="preserve">Mikä on tämän demokraattisen edustajainhuoneen kongressiedustajan syntymäaika, joka edustaa osavaltiota, jonka pääkaupunki on Harrisburg ?</w:t>
      </w:r>
    </w:p>
    <w:p>
      <w:r>
        <w:rPr>
          <w:b/>
        </w:rPr>
        <w:t xml:space="preserve">Tulos</w:t>
      </w:r>
    </w:p>
    <w:p>
      <w:r>
        <w:t xml:space="preserve">7. helmikuuta 1813</w:t>
      </w:r>
    </w:p>
    <w:p>
      <w:r>
        <w:rPr>
          <w:b/>
        </w:rPr>
        <w:t xml:space="preserve">Esimerkki 8.3263</w:t>
      </w:r>
    </w:p>
    <w:p>
      <w:r>
        <w:t xml:space="preserve">Kuka kirjoitti vuonna 1978 alunperin televisiolle tehdyn elokuvan ?</w:t>
      </w:r>
    </w:p>
    <w:p>
      <w:r>
        <w:rPr>
          <w:b/>
        </w:rPr>
        <w:t xml:space="preserve">Tulos</w:t>
      </w:r>
    </w:p>
    <w:p>
      <w:r>
        <w:t xml:space="preserve">Arthur Rankin Jr.</w:t>
      </w:r>
    </w:p>
    <w:p>
      <w:r>
        <w:rPr>
          <w:b/>
        </w:rPr>
        <w:t xml:space="preserve">Esimerkki 8.3264</w:t>
      </w:r>
    </w:p>
    <w:p>
      <w:r>
        <w:t xml:space="preserve">Mikä on 60-luvulla symboliksi otettu eläintyyppi, jonka juuret ovat Saksassa?</w:t>
      </w:r>
    </w:p>
    <w:p>
      <w:r>
        <w:rPr>
          <w:b/>
        </w:rPr>
        <w:t xml:space="preserve">Tulos</w:t>
      </w:r>
    </w:p>
    <w:p>
      <w:r>
        <w:t xml:space="preserve">Koira</w:t>
      </w:r>
    </w:p>
    <w:p>
      <w:r>
        <w:rPr>
          <w:b/>
        </w:rPr>
        <w:t xml:space="preserve">Esimerkki 8.3265</w:t>
      </w:r>
    </w:p>
    <w:p>
      <w:r>
        <w:t xml:space="preserve">Missä syntyi ensimmäinen vuonna 1954 asetettu senaattori ?</w:t>
      </w:r>
    </w:p>
    <w:p>
      <w:r>
        <w:rPr>
          <w:b/>
        </w:rPr>
        <w:t xml:space="preserve">Tulos</w:t>
      </w:r>
    </w:p>
    <w:p>
      <w:r>
        <w:t xml:space="preserve">Nevada</w:t>
      </w:r>
    </w:p>
    <w:p>
      <w:r>
        <w:rPr>
          <w:b/>
        </w:rPr>
        <w:t xml:space="preserve">Esimerkki 8.3266</w:t>
      </w:r>
    </w:p>
    <w:p>
      <w:r>
        <w:t xml:space="preserve">Montako maalia on tehnyt aikaisintaan maalipörssin kärkimieheksi nimetty henkilö ?</w:t>
      </w:r>
    </w:p>
    <w:p>
      <w:r>
        <w:rPr>
          <w:b/>
        </w:rPr>
        <w:t xml:space="preserve">Tulos</w:t>
      </w:r>
    </w:p>
    <w:p>
      <w:r>
        <w:t xml:space="preserve">156</w:t>
      </w:r>
    </w:p>
    <w:p>
      <w:r>
        <w:rPr>
          <w:b/>
        </w:rPr>
        <w:t xml:space="preserve">Esimerkki 8.3267</w:t>
      </w:r>
    </w:p>
    <w:p>
      <w:r>
        <w:t xml:space="preserve">Mikä on toinen nimi tv-elokuvalle, jonka näyttelijä on syntynyt 23. lokakuuta 1982 ?</w:t>
      </w:r>
    </w:p>
    <w:p>
      <w:r>
        <w:rPr>
          <w:b/>
        </w:rPr>
        <w:t xml:space="preserve">Tulos</w:t>
      </w:r>
    </w:p>
    <w:p>
      <w:r>
        <w:t xml:space="preserve">Totuuden kosketus</w:t>
      </w:r>
    </w:p>
    <w:p>
      <w:r>
        <w:rPr>
          <w:b/>
        </w:rPr>
        <w:t xml:space="preserve">Esimerkki 8.3268</w:t>
      </w:r>
    </w:p>
    <w:p>
      <w:r>
        <w:t xml:space="preserve">Milloin 465 toimipistettä käsittävä myymälä otti käyttöön nykyisen nimensä ?</w:t>
      </w:r>
    </w:p>
    <w:p>
      <w:r>
        <w:rPr>
          <w:b/>
        </w:rPr>
        <w:t xml:space="preserve">Tulos</w:t>
      </w:r>
    </w:p>
    <w:p>
      <w:r>
        <w:t xml:space="preserve">1997</w:t>
      </w:r>
    </w:p>
    <w:p>
      <w:r>
        <w:rPr>
          <w:b/>
        </w:rPr>
        <w:t xml:space="preserve">Esimerkki 8.3269</w:t>
      </w:r>
    </w:p>
    <w:p>
      <w:r>
        <w:t xml:space="preserve">Mikä oli lasten yliluonnollista fantasiaa esittävän ohjelman ensi-iltapäivä ?</w:t>
      </w:r>
    </w:p>
    <w:p>
      <w:r>
        <w:rPr>
          <w:b/>
        </w:rPr>
        <w:t xml:space="preserve">Tulos</w:t>
      </w:r>
    </w:p>
    <w:p>
      <w:r>
        <w:t xml:space="preserve">5. huhtikuuta</w:t>
      </w:r>
    </w:p>
    <w:p>
      <w:r>
        <w:rPr>
          <w:b/>
        </w:rPr>
        <w:t xml:space="preserve">Esimerkki 8.3270</w:t>
      </w:r>
    </w:p>
    <w:p>
      <w:r>
        <w:t xml:space="preserve">Minä vuonna alkoi tapahtuma, joka tarjosi pienimmän palkinnon vuonna 2013 ?</w:t>
      </w:r>
    </w:p>
    <w:p>
      <w:r>
        <w:rPr>
          <w:b/>
        </w:rPr>
        <w:t xml:space="preserve">Tulos</w:t>
      </w:r>
    </w:p>
    <w:p>
      <w:r>
        <w:t xml:space="preserve">1973</w:t>
      </w:r>
    </w:p>
    <w:p>
      <w:r>
        <w:rPr>
          <w:b/>
        </w:rPr>
        <w:t xml:space="preserve">Esimerkki 8.3271</w:t>
      </w:r>
    </w:p>
    <w:p>
      <w:r>
        <w:t xml:space="preserve">Kuinka monta pääekosysteemiä on Brasilian osavaltiossa, jonka nimi tarkoittaa paksua ruohoa tai tiheää metsää?</w:t>
      </w:r>
    </w:p>
    <w:p>
      <w:r>
        <w:rPr>
          <w:b/>
        </w:rPr>
        <w:t xml:space="preserve">Tulos</w:t>
      </w:r>
    </w:p>
    <w:p>
      <w:r>
        <w:t xml:space="preserve">kolme</w:t>
      </w:r>
    </w:p>
    <w:p>
      <w:r>
        <w:rPr>
          <w:b/>
        </w:rPr>
        <w:t xml:space="preserve">Esimerkki 8.3272</w:t>
      </w:r>
    </w:p>
    <w:p>
      <w:r>
        <w:t xml:space="preserve">Minkä aistijärjestelmän tutkimisesta vuoden 1991 Golden Brain -palkinnon saaja tunnetaan ?</w:t>
      </w:r>
    </w:p>
    <w:p>
      <w:r>
        <w:rPr>
          <w:b/>
        </w:rPr>
        <w:t xml:space="preserve">Tulos</w:t>
      </w:r>
    </w:p>
    <w:p>
      <w:r>
        <w:t xml:space="preserve">visuaalinen järjestelmä</w:t>
      </w:r>
    </w:p>
    <w:p>
      <w:r>
        <w:rPr>
          <w:b/>
        </w:rPr>
        <w:t xml:space="preserve">Esimerkki 8.3273</w:t>
      </w:r>
    </w:p>
    <w:p>
      <w:r>
        <w:t xml:space="preserve">Mikä näköalapaikka sijaitsee lähellä kaupunkia, jossa on 3 112 asukasta?</w:t>
      </w:r>
    </w:p>
    <w:p>
      <w:r>
        <w:rPr>
          <w:b/>
        </w:rPr>
        <w:t xml:space="preserve">Tulos</w:t>
      </w:r>
    </w:p>
    <w:p>
      <w:r>
        <w:t xml:space="preserve">Butts Point Creekin paloalueen näköalapaikka</w:t>
      </w:r>
    </w:p>
    <w:p>
      <w:r>
        <w:rPr>
          <w:b/>
        </w:rPr>
        <w:t xml:space="preserve">Esimerkki 8.3274</w:t>
      </w:r>
    </w:p>
    <w:p>
      <w:r>
        <w:t xml:space="preserve">Kuka on vuonna 2006 esitetyn näytelmän, jossa Lily Rabe näyttelee Ellie Dunnia, tekijä ?</w:t>
      </w:r>
    </w:p>
    <w:p>
      <w:r>
        <w:rPr>
          <w:b/>
        </w:rPr>
        <w:t xml:space="preserve">Tulos</w:t>
      </w:r>
    </w:p>
    <w:p>
      <w:r>
        <w:t xml:space="preserve">George Bernard Shaw</w:t>
      </w:r>
    </w:p>
    <w:p>
      <w:r>
        <w:rPr>
          <w:b/>
        </w:rPr>
        <w:t xml:space="preserve">Esimerkki 8.3275</w:t>
      </w:r>
    </w:p>
    <w:p>
      <w:r>
        <w:t xml:space="preserve">Minkä tyylilajin elokuvan on ohjannut Alan Rafkin ?</w:t>
      </w:r>
    </w:p>
    <w:p>
      <w:r>
        <w:rPr>
          <w:b/>
        </w:rPr>
        <w:t xml:space="preserve">Tulos</w:t>
      </w:r>
    </w:p>
    <w:p>
      <w:r>
        <w:t xml:space="preserve">Komedia</w:t>
      </w:r>
    </w:p>
    <w:p>
      <w:r>
        <w:rPr>
          <w:b/>
        </w:rPr>
        <w:t xml:space="preserve">Esimerkki 8.3276</w:t>
      </w:r>
    </w:p>
    <w:p>
      <w:r>
        <w:t xml:space="preserve">Mikä on 15. syyskuuta 1965 kuolleen veljen alkuperäinen luku?</w:t>
      </w:r>
    </w:p>
    <w:p>
      <w:r>
        <w:rPr>
          <w:b/>
        </w:rPr>
        <w:t xml:space="preserve">Tulos</w:t>
      </w:r>
    </w:p>
    <w:p>
      <w:r>
        <w:t xml:space="preserve">Chicagon yliopisto</w:t>
      </w:r>
    </w:p>
    <w:p>
      <w:r>
        <w:rPr>
          <w:b/>
        </w:rPr>
        <w:t xml:space="preserve">Esimerkki 8.3277</w:t>
      </w:r>
    </w:p>
    <w:p>
      <w:r>
        <w:t xml:space="preserve">Urheilija, joka myönsi käyttäneensä anabolisia steroideja, kilpaili isolla mäellä nimeltä mikä ?</w:t>
      </w:r>
    </w:p>
    <w:p>
      <w:r>
        <w:rPr>
          <w:b/>
        </w:rPr>
        <w:t xml:space="preserve">Tulos</w:t>
      </w:r>
    </w:p>
    <w:p>
      <w:r>
        <w:t xml:space="preserve">Bergiselschanze</w:t>
      </w:r>
    </w:p>
    <w:p>
      <w:r>
        <w:rPr>
          <w:b/>
        </w:rPr>
        <w:t xml:space="preserve">Esimerkki 8.3278</w:t>
      </w:r>
    </w:p>
    <w:p>
      <w:r>
        <w:t xml:space="preserve">Mikä on Belgian kolmastoista pääministerin mukaan nimetyn aseman avaamisvuosi?</w:t>
      </w:r>
    </w:p>
    <w:p>
      <w:r>
        <w:rPr>
          <w:b/>
        </w:rPr>
        <w:t xml:space="preserve">Tulos</w:t>
      </w:r>
    </w:p>
    <w:p>
      <w:r>
        <w:t xml:space="preserve">1988</w:t>
      </w:r>
    </w:p>
    <w:p>
      <w:r>
        <w:rPr>
          <w:b/>
        </w:rPr>
        <w:t xml:space="preserve">Esimerkki 8.3279</w:t>
      </w:r>
    </w:p>
    <w:p>
      <w:r>
        <w:t xml:space="preserve">Mikä ero on kilpailupäivien määrässä amerikkalaisella kiertueella ja eurooppalaisella kiertueella?</w:t>
      </w:r>
    </w:p>
    <w:p>
      <w:r>
        <w:rPr>
          <w:b/>
        </w:rPr>
        <w:t xml:space="preserve">Tulos</w:t>
      </w:r>
    </w:p>
    <w:p>
      <w:r>
        <w:t xml:space="preserve">7</w:t>
      </w:r>
    </w:p>
    <w:p>
      <w:r>
        <w:rPr>
          <w:b/>
        </w:rPr>
        <w:t xml:space="preserve">Esimerkki 8.3280</w:t>
      </w:r>
    </w:p>
    <w:p>
      <w:r>
        <w:t xml:space="preserve">Kuka pelaaja siirtyi joukkueesta, jolla on lempinimi Die Löwinnen ?</w:t>
      </w:r>
    </w:p>
    <w:p>
      <w:r>
        <w:rPr>
          <w:b/>
        </w:rPr>
        <w:t xml:space="preserve">Tulos</w:t>
      </w:r>
    </w:p>
    <w:p>
      <w:r>
        <w:t xml:space="preserve">Ashlyn Harris</w:t>
      </w:r>
    </w:p>
    <w:p>
      <w:r>
        <w:rPr>
          <w:b/>
        </w:rPr>
        <w:t xml:space="preserve">Esimerkki 8.3281</w:t>
      </w:r>
    </w:p>
    <w:p>
      <w:r>
        <w:t xml:space="preserve">Minkä tosi-tv-ohjelman voitti kesän 2011 komediaelokuvan naisnäyttelijä maan liikevaihdoltaan suurimmasta elokuvayhtiöstä ?</w:t>
      </w:r>
    </w:p>
    <w:p>
      <w:r>
        <w:rPr>
          <w:b/>
        </w:rPr>
        <w:t xml:space="preserve">Tulos</w:t>
      </w:r>
    </w:p>
    <w:p>
      <w:r>
        <w:t xml:space="preserve">Pinoy Big Brother</w:t>
      </w:r>
    </w:p>
    <w:p>
      <w:r>
        <w:rPr>
          <w:b/>
        </w:rPr>
        <w:t xml:space="preserve">Esimerkki 8.3282</w:t>
      </w:r>
    </w:p>
    <w:p>
      <w:r>
        <w:t xml:space="preserve">Kuinka monta neliökilometriä on sen maan pinta-ala, jossa sijaitsee sen ketjun pääkonttori, jonka liikevaihto tilikaudella 16-17 oli 3,36 miljardia euroa ?</w:t>
      </w:r>
    </w:p>
    <w:p>
      <w:r>
        <w:rPr>
          <w:b/>
        </w:rPr>
        <w:t xml:space="preserve">Tulos</w:t>
      </w:r>
    </w:p>
    <w:p>
      <w:r>
        <w:t xml:space="preserve">42,394</w:t>
      </w:r>
    </w:p>
    <w:p>
      <w:r>
        <w:rPr>
          <w:b/>
        </w:rPr>
        <w:t xml:space="preserve">Esimerkki 8.3283</w:t>
      </w:r>
    </w:p>
    <w:p>
      <w:r>
        <w:t xml:space="preserve">Missä osavaltiossa vuonna 1992 Grammy-palkinnon voittanut ryhmä asuu ?</w:t>
      </w:r>
    </w:p>
    <w:p>
      <w:r>
        <w:rPr>
          <w:b/>
        </w:rPr>
        <w:t xml:space="preserve">Tulos</w:t>
      </w:r>
    </w:p>
    <w:p>
      <w:r>
        <w:t xml:space="preserve">Minnesota</w:t>
      </w:r>
    </w:p>
    <w:p>
      <w:r>
        <w:rPr>
          <w:b/>
        </w:rPr>
        <w:t xml:space="preserve">Esimerkki 8.3284</w:t>
      </w:r>
    </w:p>
    <w:p>
      <w:r>
        <w:t xml:space="preserve">Mikä on purjehduksessa kilpailleen henkilön koko nimi ?</w:t>
      </w:r>
    </w:p>
    <w:p>
      <w:r>
        <w:rPr>
          <w:b/>
        </w:rPr>
        <w:t xml:space="preserve">Tulos</w:t>
      </w:r>
    </w:p>
    <w:p>
      <w:r>
        <w:t xml:space="preserve">Wilhelm Willi Kuhweide</w:t>
      </w:r>
    </w:p>
    <w:p>
      <w:r>
        <w:rPr>
          <w:b/>
        </w:rPr>
        <w:t xml:space="preserve">Esimerkki 8.3285</w:t>
      </w:r>
    </w:p>
    <w:p>
      <w:r>
        <w:t xml:space="preserve">Mikä oli vuonna 2005 sen kaupungin väkiluku, joka sijaitsee 610 km Bangkokista etelään ja jossa tapahtui kouluammuskelu, jossa kuoli kaksi ihmistä ja jonka suoritti asemies, jonka lempinimi oli "Nung"?</w:t>
      </w:r>
    </w:p>
    <w:p>
      <w:r>
        <w:rPr>
          <w:b/>
        </w:rPr>
        <w:t xml:space="preserve">Tulos</w:t>
      </w:r>
    </w:p>
    <w:p>
      <w:r>
        <w:t xml:space="preserve">105,417</w:t>
      </w:r>
    </w:p>
    <w:p>
      <w:r>
        <w:rPr>
          <w:b/>
        </w:rPr>
        <w:t xml:space="preserve">Esimerkki 8.3286</w:t>
      </w:r>
    </w:p>
    <w:p>
      <w:r>
        <w:t xml:space="preserve">Mikä on sen hampurilaisen nimi, joka tehdään makeasta välipalasta, jota voi valmistaa itse tai ostaa leipomoista ?</w:t>
      </w:r>
    </w:p>
    <w:p>
      <w:r>
        <w:rPr>
          <w:b/>
        </w:rPr>
        <w:t xml:space="preserve">Tulos</w:t>
      </w:r>
    </w:p>
    <w:p>
      <w:r>
        <w:t xml:space="preserve">Luther Burger</w:t>
      </w:r>
    </w:p>
    <w:p>
      <w:r>
        <w:rPr>
          <w:b/>
        </w:rPr>
        <w:t xml:space="preserve">Esimerkki 8.3287</w:t>
      </w:r>
    </w:p>
    <w:p>
      <w:r>
        <w:t xml:space="preserve">Missä kaupungissa Armenian lipunkantaja vuoden 1996 olympialaisissa työskentelee tällä hetkellä valmentajana?</w:t>
      </w:r>
    </w:p>
    <w:p>
      <w:r>
        <w:rPr>
          <w:b/>
        </w:rPr>
        <w:t xml:space="preserve">Tulos</w:t>
      </w:r>
    </w:p>
    <w:p>
      <w:r>
        <w:t xml:space="preserve">Victoria , Australia</w:t>
      </w:r>
    </w:p>
    <w:p>
      <w:r>
        <w:rPr>
          <w:b/>
        </w:rPr>
        <w:t xml:space="preserve">Esimerkki 8.3288</w:t>
      </w:r>
    </w:p>
    <w:p>
      <w:r>
        <w:t xml:space="preserve">Mikä vuosi oli se asema, jonka asema on lähin Muni Metro -aseman pysäkki Caltrainin asemalle Bayshoren asemalla ?</w:t>
      </w:r>
    </w:p>
    <w:p>
      <w:r>
        <w:rPr>
          <w:b/>
        </w:rPr>
        <w:t xml:space="preserve">Tulos</w:t>
      </w:r>
    </w:p>
    <w:p>
      <w:r>
        <w:t xml:space="preserve">2007</w:t>
      </w:r>
    </w:p>
    <w:p>
      <w:r>
        <w:rPr>
          <w:b/>
        </w:rPr>
        <w:t xml:space="preserve">Esimerkki 8.3289</w:t>
      </w:r>
    </w:p>
    <w:p>
      <w:r>
        <w:t xml:space="preserve">Mikä on sen NBA-joukkueen entinen nimi, jolla on pisin postseason-taival ?</w:t>
      </w:r>
    </w:p>
    <w:p>
      <w:r>
        <w:rPr>
          <w:b/>
        </w:rPr>
        <w:t xml:space="preserve">Tulos</w:t>
      </w:r>
    </w:p>
    <w:p>
      <w:r>
        <w:t xml:space="preserve">Charlotte Bobcats</w:t>
      </w:r>
    </w:p>
    <w:p>
      <w:r>
        <w:rPr>
          <w:b/>
        </w:rPr>
        <w:t xml:space="preserve">Esimerkki 8.3290</w:t>
      </w:r>
    </w:p>
    <w:p>
      <w:r>
        <w:t xml:space="preserve">Mikä niistä peleistä, joiden Computer Entertainment Rating Organization -luokitus on A , on osa Hanabi Festivalin kampanjaa?</w:t>
      </w:r>
    </w:p>
    <w:p>
      <w:r>
        <w:rPr>
          <w:b/>
        </w:rPr>
        <w:t xml:space="preserve">Tulos</w:t>
      </w:r>
    </w:p>
    <w:p>
      <w:r>
        <w:t xml:space="preserve">Ninja JaJaMaru-kun</w:t>
      </w:r>
    </w:p>
    <w:p>
      <w:r>
        <w:rPr>
          <w:b/>
        </w:rPr>
        <w:t xml:space="preserve">Esimerkki 8.3291</w:t>
      </w:r>
    </w:p>
    <w:p>
      <w:r>
        <w:t xml:space="preserve">MLS:n kaikkien aikojen syöttöennätyksiä johtava pelaaja valittiin vuoden 2005 All-Stars-joukkueeseen joukkueesta, jonka omistaa kuka ?</w:t>
      </w:r>
    </w:p>
    <w:p>
      <w:r>
        <w:rPr>
          <w:b/>
        </w:rPr>
        <w:t xml:space="preserve">Tulos</w:t>
      </w:r>
    </w:p>
    <w:p>
      <w:r>
        <w:t xml:space="preserve">Anschutz Entertainment Group</w:t>
      </w:r>
    </w:p>
    <w:p>
      <w:r>
        <w:rPr>
          <w:b/>
        </w:rPr>
        <w:t xml:space="preserve">Esimerkki 8.3292</w:t>
      </w:r>
    </w:p>
    <w:p>
      <w:r>
        <w:t xml:space="preserve">Mikä on Fruška Goran pohjoisrinteitä vasten sijaitsevan stadionin kapasiteetti?</w:t>
      </w:r>
    </w:p>
    <w:p>
      <w:r>
        <w:rPr>
          <w:b/>
        </w:rPr>
        <w:t xml:space="preserve">Tulos</w:t>
      </w:r>
    </w:p>
    <w:p>
      <w:r>
        <w:t xml:space="preserve">6,000</w:t>
      </w:r>
    </w:p>
    <w:p>
      <w:r>
        <w:rPr>
          <w:b/>
        </w:rPr>
        <w:t xml:space="preserve">Esimerkki 8.3293</w:t>
      </w:r>
    </w:p>
    <w:p>
      <w:r>
        <w:t xml:space="preserve">Mikä on Cab Callowayn popularisoiman tanssin vähiten pisteitä saaneen tanssijan oikea sukunimi ?</w:t>
      </w:r>
    </w:p>
    <w:p>
      <w:r>
        <w:rPr>
          <w:b/>
        </w:rPr>
        <w:t xml:space="preserve">Tulos</w:t>
      </w:r>
    </w:p>
    <w:p>
      <w:r>
        <w:t xml:space="preserve">Bolotin</w:t>
      </w:r>
    </w:p>
    <w:p>
      <w:r>
        <w:rPr>
          <w:b/>
        </w:rPr>
        <w:t xml:space="preserve">Esimerkki 8.3294</w:t>
      </w:r>
    </w:p>
    <w:p>
      <w:r>
        <w:t xml:space="preserve">Mikä on stadionin kapasiteetti , kun se rakennettiin käytettäväksi Malatya İnönü -stadionin sijasta ?</w:t>
      </w:r>
    </w:p>
    <w:p>
      <w:r>
        <w:rPr>
          <w:b/>
        </w:rPr>
        <w:t xml:space="preserve">Tulos</w:t>
      </w:r>
    </w:p>
    <w:p>
      <w:r>
        <w:t xml:space="preserve">25,574</w:t>
      </w:r>
    </w:p>
    <w:p>
      <w:r>
        <w:rPr>
          <w:b/>
        </w:rPr>
        <w:t xml:space="preserve">Esimerkki 8.3295</w:t>
      </w:r>
    </w:p>
    <w:p>
      <w:r>
        <w:t xml:space="preserve">Minä vuonna tämä baseball-ammattilainen liittyi tähän Bostonissa, MA:ssa sijaitsevaan baseball-joukkueeseen?</w:t>
      </w:r>
    </w:p>
    <w:p>
      <w:r>
        <w:rPr>
          <w:b/>
        </w:rPr>
        <w:t xml:space="preserve">Tulos</w:t>
      </w:r>
    </w:p>
    <w:p>
      <w:r>
        <w:t xml:space="preserve">2007</w:t>
      </w:r>
    </w:p>
    <w:p>
      <w:r>
        <w:rPr>
          <w:b/>
        </w:rPr>
        <w:t xml:space="preserve">Esimerkki 8.3296</w:t>
      </w:r>
    </w:p>
    <w:p>
      <w:r>
        <w:t xml:space="preserve">Varhaisimmasta tapahtumasta , missä maassa verkko televisioi ?</w:t>
      </w:r>
    </w:p>
    <w:p>
      <w:r>
        <w:rPr>
          <w:b/>
        </w:rPr>
        <w:t xml:space="preserve">Tulos</w:t>
      </w:r>
    </w:p>
    <w:p>
      <w:r>
        <w:t xml:space="preserve">Yhdysvallat</w:t>
      </w:r>
    </w:p>
    <w:p>
      <w:r>
        <w:rPr>
          <w:b/>
        </w:rPr>
        <w:t xml:space="preserve">Esimerkki 8.3297</w:t>
      </w:r>
    </w:p>
    <w:p>
      <w:r>
        <w:t xml:space="preserve">Mikä on sen ehdokkaan ammatti, jonka tiedetään olevan parlamentin alahuoneen suorasukaisin jäsen ?</w:t>
      </w:r>
    </w:p>
    <w:p>
      <w:r>
        <w:rPr>
          <w:b/>
        </w:rPr>
        <w:t xml:space="preserve">Tulos</w:t>
      </w:r>
    </w:p>
    <w:p>
      <w:r>
        <w:t xml:space="preserve">Opettaja-kasvattaja</w:t>
      </w:r>
    </w:p>
    <w:p>
      <w:r>
        <w:rPr>
          <w:b/>
        </w:rPr>
        <w:t xml:space="preserve">Esimerkki 8.3298</w:t>
      </w:r>
    </w:p>
    <w:p>
      <w:r>
        <w:t xml:space="preserve">Minkä ikäinen oli vuoden 2004 UCI Women 's Road World Cupin huhtikuun toisen osakilpailun voittaja, kun hän jäi eläkkeelle ?</w:t>
      </w:r>
    </w:p>
    <w:p>
      <w:r>
        <w:rPr>
          <w:b/>
        </w:rPr>
        <w:t xml:space="preserve">Tulos</w:t>
      </w:r>
    </w:p>
    <w:p>
      <w:r>
        <w:t xml:space="preserve">29</w:t>
      </w:r>
    </w:p>
    <w:p>
      <w:r>
        <w:rPr>
          <w:b/>
        </w:rPr>
        <w:t xml:space="preserve">Esimerkki 8.3299</w:t>
      </w:r>
    </w:p>
    <w:p>
      <w:r>
        <w:t xml:space="preserve">Mikä Intian alueella toimivista kanavista käyttää kieltä, joka on äidinkieleltään kuudenneksi eniten puhuttu kieli Intiassa?</w:t>
      </w:r>
    </w:p>
    <w:p>
      <w:r>
        <w:rPr>
          <w:b/>
        </w:rPr>
        <w:t xml:space="preserve">Tulos</w:t>
      </w:r>
    </w:p>
    <w:p>
      <w:r>
        <w:t xml:space="preserve">CNBC Bajar</w:t>
      </w:r>
    </w:p>
    <w:p>
      <w:r>
        <w:rPr>
          <w:b/>
        </w:rPr>
        <w:t xml:space="preserve">Esimerkki 8.3300</w:t>
      </w:r>
    </w:p>
    <w:p>
      <w:r>
        <w:t xml:space="preserve">Minkä Fort Macleodissa sijaitsevan tuulipuiston omistaa kiinalaisomistuksessa oleva yritys?</w:t>
      </w:r>
    </w:p>
    <w:p>
      <w:r>
        <w:rPr>
          <w:b/>
        </w:rPr>
        <w:t xml:space="preserve">Tulos</w:t>
      </w:r>
    </w:p>
    <w:p>
      <w:r>
        <w:t xml:space="preserve">Soderglen</w:t>
      </w:r>
    </w:p>
    <w:p>
      <w:r>
        <w:rPr>
          <w:b/>
        </w:rPr>
        <w:t xml:space="preserve">Esimerkki 8.3301</w:t>
      </w:r>
    </w:p>
    <w:p>
      <w:r>
        <w:t xml:space="preserve">Mikä reitti korvattiin 1930-luvulla reitillä, joka on pohjois-eteläsuuntainen osavaltion valtatie Keski-New Yorkissa ja joka on osa Broomen piirikunnan reittiä, jonka pituus on 12,65 km ?</w:t>
      </w:r>
    </w:p>
    <w:p>
      <w:r>
        <w:rPr>
          <w:b/>
        </w:rPr>
        <w:t xml:space="preserve">Tulos</w:t>
      </w:r>
    </w:p>
    <w:p>
      <w:r>
        <w:t xml:space="preserve">Valtatie 70</w:t>
      </w:r>
    </w:p>
    <w:p>
      <w:r>
        <w:rPr>
          <w:b/>
        </w:rPr>
        <w:t xml:space="preserve">Esimerkki 8.3302</w:t>
      </w:r>
    </w:p>
    <w:p>
      <w:r>
        <w:t xml:space="preserve">Kuinka monissa olympialaisissa 800 metrin voittaja kilpaili ?</w:t>
      </w:r>
    </w:p>
    <w:p>
      <w:r>
        <w:rPr>
          <w:b/>
        </w:rPr>
        <w:t xml:space="preserve">Tulos</w:t>
      </w:r>
    </w:p>
    <w:p>
      <w:r>
        <w:t xml:space="preserve">2</w:t>
      </w:r>
    </w:p>
    <w:p>
      <w:r>
        <w:rPr>
          <w:b/>
        </w:rPr>
        <w:t xml:space="preserve">Esimerkki 8.3303</w:t>
      </w:r>
    </w:p>
    <w:p>
      <w:r>
        <w:t xml:space="preserve">Mitä automalleja brittiläinen riippumaton luksusluokan urheiluautojen ja grand tourers -autojen valmistaja valmisti?</w:t>
      </w:r>
    </w:p>
    <w:p>
      <w:r>
        <w:rPr>
          <w:b/>
        </w:rPr>
        <w:t xml:space="preserve">Tulos</w:t>
      </w:r>
    </w:p>
    <w:p>
      <w:r>
        <w:t xml:space="preserve">Ascari Ecosse , Ascari A10</w:t>
      </w:r>
    </w:p>
    <w:p>
      <w:r>
        <w:rPr>
          <w:b/>
        </w:rPr>
        <w:t xml:space="preserve">Esimerkki 8.3304</w:t>
      </w:r>
    </w:p>
    <w:p>
      <w:r>
        <w:t xml:space="preserve">Kuka naispuolinen alumni oli Unescon entinen johtaja ?</w:t>
      </w:r>
    </w:p>
    <w:p>
      <w:r>
        <w:rPr>
          <w:b/>
        </w:rPr>
        <w:t xml:space="preserve">Tulos</w:t>
      </w:r>
    </w:p>
    <w:p>
      <w:r>
        <w:t xml:space="preserve">Irina Georgieva Bokova</w:t>
      </w:r>
    </w:p>
    <w:p>
      <w:r>
        <w:rPr>
          <w:b/>
        </w:rPr>
        <w:t xml:space="preserve">Esimerkki 8.3305</w:t>
      </w:r>
    </w:p>
    <w:p>
      <w:r>
        <w:t xml:space="preserve">Millä levy-yhtiöllä Mighty Mighty Love -kappaleen sisältävä albumi julkaistiin ?</w:t>
      </w:r>
    </w:p>
    <w:p>
      <w:r>
        <w:rPr>
          <w:b/>
        </w:rPr>
        <w:t xml:space="preserve">Tulos</w:t>
      </w:r>
    </w:p>
    <w:p>
      <w:r>
        <w:t xml:space="preserve">Turvapaikka</w:t>
      </w:r>
    </w:p>
    <w:p>
      <w:r>
        <w:rPr>
          <w:b/>
        </w:rPr>
        <w:t xml:space="preserve">Esimerkki 8.3306</w:t>
      </w:r>
    </w:p>
    <w:p>
      <w:r>
        <w:t xml:space="preserve">Missä maassa kuvattiin elokuva, joka oli ehdolla nyt jo lakkautetun parhaan tarinan Oscar-palkinnon saajaksi ?</w:t>
      </w:r>
    </w:p>
    <w:p>
      <w:r>
        <w:rPr>
          <w:b/>
        </w:rPr>
        <w:t xml:space="preserve">Tulos</w:t>
      </w:r>
    </w:p>
    <w:p>
      <w:r>
        <w:t xml:space="preserve">Yhdysvallat</w:t>
      </w:r>
    </w:p>
    <w:p>
      <w:r>
        <w:rPr>
          <w:b/>
        </w:rPr>
        <w:t xml:space="preserve">Esimerkki 8.3307</w:t>
      </w:r>
    </w:p>
    <w:p>
      <w:r>
        <w:t xml:space="preserve">Mikä on sen osavaltion väkiluku, jonka osavaltion ruoho on blue grama?</w:t>
      </w:r>
    </w:p>
    <w:p>
      <w:r>
        <w:rPr>
          <w:b/>
        </w:rPr>
        <w:t xml:space="preserve">Tulos</w:t>
      </w:r>
    </w:p>
    <w:p>
      <w:r>
        <w:t xml:space="preserve">5,770,545</w:t>
      </w:r>
    </w:p>
    <w:p>
      <w:r>
        <w:rPr>
          <w:b/>
        </w:rPr>
        <w:t xml:space="preserve">Esimerkki 8.3308</w:t>
      </w:r>
    </w:p>
    <w:p>
      <w:r>
        <w:t xml:space="preserve">Mikä on vuosina 2003, 2004 ja 2006 vähiten osallistujia keränneen tapahtuman virallinen kieli?</w:t>
      </w:r>
    </w:p>
    <w:p>
      <w:r>
        <w:rPr>
          <w:b/>
        </w:rPr>
        <w:t xml:space="preserve">Tulos</w:t>
      </w:r>
    </w:p>
    <w:p>
      <w:r>
        <w:t xml:space="preserve">Slovakian</w:t>
      </w:r>
    </w:p>
    <w:p>
      <w:r>
        <w:rPr>
          <w:b/>
        </w:rPr>
        <w:t xml:space="preserve">Esimerkki 8.3309</w:t>
      </w:r>
    </w:p>
    <w:p>
      <w:r>
        <w:t xml:space="preserve">Missä kunnassa sijaitsee maan korkein vesiputous, jossa on yksi yhtäjaksoinen pudotus?</w:t>
      </w:r>
    </w:p>
    <w:p>
      <w:r>
        <w:rPr>
          <w:b/>
        </w:rPr>
        <w:t xml:space="preserve">Tulos</w:t>
      </w:r>
    </w:p>
    <w:p>
      <w:r>
        <w:t xml:space="preserve">Nachikatsuura</w:t>
      </w:r>
    </w:p>
    <w:p>
      <w:r>
        <w:rPr>
          <w:b/>
        </w:rPr>
        <w:t xml:space="preserve">Esimerkki 8.3310</w:t>
      </w:r>
    </w:p>
    <w:p>
      <w:r>
        <w:t xml:space="preserve">Mikä on sen stadionin kapasiteetti, jonka joukkue perustettiin 31. heinäkuuta 1931 ?</w:t>
      </w:r>
    </w:p>
    <w:p>
      <w:r>
        <w:rPr>
          <w:b/>
        </w:rPr>
        <w:t xml:space="preserve">Tulos</w:t>
      </w:r>
    </w:p>
    <w:p>
      <w:r>
        <w:t xml:space="preserve">45,750</w:t>
      </w:r>
    </w:p>
    <w:p>
      <w:r>
        <w:rPr>
          <w:b/>
        </w:rPr>
        <w:t xml:space="preserve">Esimerkki 8.3311</w:t>
      </w:r>
    </w:p>
    <w:p>
      <w:r>
        <w:t xml:space="preserve">Mikä on Dangrigan pääkaupungin alueella sijaitsevan suojelualueen nimi ?</w:t>
      </w:r>
    </w:p>
    <w:p>
      <w:r>
        <w:rPr>
          <w:b/>
        </w:rPr>
        <w:t xml:space="preserve">Tulos</w:t>
      </w:r>
    </w:p>
    <w:p>
      <w:r>
        <w:t xml:space="preserve">Serponin sokeritehdas</w:t>
      </w:r>
    </w:p>
    <w:p>
      <w:r>
        <w:rPr>
          <w:b/>
        </w:rPr>
        <w:t xml:space="preserve">Esimerkki 8.3312</w:t>
      </w:r>
    </w:p>
    <w:p>
      <w:r>
        <w:t xml:space="preserve">Mikä rakennelma rakennettiin vuosien 1836 ja 1847 välisenä aikana Franklinin piirikunnassa?</w:t>
      </w:r>
    </w:p>
    <w:p>
      <w:r>
        <w:rPr>
          <w:b/>
        </w:rPr>
        <w:t xml:space="preserve">Tulos</w:t>
      </w:r>
    </w:p>
    <w:p>
      <w:r>
        <w:t xml:space="preserve">Whitewaterin kanava</w:t>
      </w:r>
    </w:p>
    <w:p>
      <w:r>
        <w:rPr>
          <w:b/>
        </w:rPr>
        <w:t xml:space="preserve">Esimerkki 8.3313</w:t>
      </w:r>
    </w:p>
    <w:p>
      <w:r>
        <w:t xml:space="preserve">Kuka kehitti sarjan, jossa esiintyi Dogo-sakaali ?</w:t>
      </w:r>
    </w:p>
    <w:p>
      <w:r>
        <w:rPr>
          <w:b/>
        </w:rPr>
        <w:t xml:space="preserve">Tulos</w:t>
      </w:r>
    </w:p>
    <w:p>
      <w:r>
        <w:t xml:space="preserve">Ford Riley</w:t>
      </w:r>
    </w:p>
    <w:p>
      <w:r>
        <w:rPr>
          <w:b/>
        </w:rPr>
        <w:t xml:space="preserve">Esimerkki 8.3314</w:t>
      </w:r>
    </w:p>
    <w:p>
      <w:r>
        <w:t xml:space="preserve">Joukkue, jonka kaudet 1934 - 35 , 1943 - 44 pelataan millä stadionilla ?</w:t>
      </w:r>
    </w:p>
    <w:p>
      <w:r>
        <w:rPr>
          <w:b/>
        </w:rPr>
        <w:t xml:space="preserve">Tulos</w:t>
      </w:r>
    </w:p>
    <w:p>
      <w:r>
        <w:t xml:space="preserve">Stade olympique de la Pontaisen stadion</w:t>
      </w:r>
    </w:p>
    <w:p>
      <w:r>
        <w:rPr>
          <w:b/>
        </w:rPr>
        <w:t xml:space="preserve">Esimerkki 8.3315</w:t>
      </w:r>
    </w:p>
    <w:p>
      <w:r>
        <w:t xml:space="preserve">Mikä on vähintään kolmipäiväisen minikonferenssin päätapahtuman tapahtumatyypin muoto?</w:t>
      </w:r>
    </w:p>
    <w:p>
      <w:r>
        <w:rPr>
          <w:b/>
        </w:rPr>
        <w:t xml:space="preserve">Tulos</w:t>
      </w:r>
    </w:p>
    <w:p>
      <w:r>
        <w:t xml:space="preserve">Team Limited</w:t>
      </w:r>
    </w:p>
    <w:p>
      <w:r>
        <w:rPr>
          <w:b/>
        </w:rPr>
        <w:t xml:space="preserve">Esimerkki 8.3316</w:t>
      </w:r>
    </w:p>
    <w:p>
      <w:r>
        <w:t xml:space="preserve">Mikä tyypin 3 alue nimettiin maailmanperintökohteeksi vuonna 2004?</w:t>
      </w:r>
    </w:p>
    <w:p>
      <w:r>
        <w:rPr>
          <w:b/>
        </w:rPr>
        <w:t xml:space="preserve">Tulos</w:t>
      </w:r>
    </w:p>
    <w:p>
      <w:r>
        <w:t xml:space="preserve">Yoshino-vuori</w:t>
      </w:r>
    </w:p>
    <w:p>
      <w:r>
        <w:rPr>
          <w:b/>
        </w:rPr>
        <w:t xml:space="preserve">Esimerkki 8.3317</w:t>
      </w:r>
    </w:p>
    <w:p>
      <w:r>
        <w:t xml:space="preserve">Minä vuonna esiintyi ensimmäisen kerran KOK:n koodilla FRG varustetun maan ensimmäinen täysimittainen joukkue ?</w:t>
      </w:r>
    </w:p>
    <w:p>
      <w:r>
        <w:rPr>
          <w:b/>
        </w:rPr>
        <w:t xml:space="preserve">Tulos</w:t>
      </w:r>
    </w:p>
    <w:p>
      <w:r>
        <w:t xml:space="preserve">1968</w:t>
      </w:r>
    </w:p>
    <w:p>
      <w:r>
        <w:rPr>
          <w:b/>
        </w:rPr>
        <w:t xml:space="preserve">Esimerkki 8.3318</w:t>
      </w:r>
    </w:p>
    <w:p>
      <w:r>
        <w:t xml:space="preserve">Missä järjestettiin kaikki tapahtumat, joissa Si Thu Lin , Zaw Lat ja Zaw Zaw Aung voittivat kultaa?</w:t>
      </w:r>
    </w:p>
    <w:p>
      <w:r>
        <w:rPr>
          <w:b/>
        </w:rPr>
        <w:t xml:space="preserve">Tulos</w:t>
      </w:r>
    </w:p>
    <w:p>
      <w:r>
        <w:t xml:space="preserve">Haizhun urheilukeskus</w:t>
      </w:r>
    </w:p>
    <w:p>
      <w:r>
        <w:rPr>
          <w:b/>
        </w:rPr>
        <w:t xml:space="preserve">Esimerkki 8.3319</w:t>
      </w:r>
    </w:p>
    <w:p>
      <w:r>
        <w:t xml:space="preserve">Kuinka monta kertaa peräkkäin Berliinin maratonin voitti juoksija, joka juoksi Brysselissä 10 000 metrin juoksun aikaan 26.29,22 ?</w:t>
      </w:r>
    </w:p>
    <w:p>
      <w:r>
        <w:rPr>
          <w:b/>
        </w:rPr>
        <w:t xml:space="preserve">Tulos</w:t>
      </w:r>
    </w:p>
    <w:p>
      <w:r>
        <w:t xml:space="preserve">neljä</w:t>
      </w:r>
    </w:p>
    <w:p>
      <w:r>
        <w:rPr>
          <w:b/>
        </w:rPr>
        <w:t xml:space="preserve">Esimerkki 8.3320</w:t>
      </w:r>
    </w:p>
    <w:p>
      <w:r>
        <w:t xml:space="preserve">Mitä työtä voimistelun ulkopuolella tekee voimistelija, joka sai vuoden 1992 taidevoimistelun MM-kilpailuissa vaakakiskossa pisteet 9,650 ?</w:t>
      </w:r>
    </w:p>
    <w:p>
      <w:r>
        <w:rPr>
          <w:b/>
        </w:rPr>
        <w:t xml:space="preserve">Tulos</w:t>
      </w:r>
    </w:p>
    <w:p>
      <w:r>
        <w:t xml:space="preserve">konstaapeli</w:t>
      </w:r>
    </w:p>
    <w:p>
      <w:r>
        <w:rPr>
          <w:b/>
        </w:rPr>
        <w:t xml:space="preserve">Esimerkki 8.3321</w:t>
      </w:r>
    </w:p>
    <w:p>
      <w:r>
        <w:t xml:space="preserve">Joukkueelle, joka liittyi Valioliigaan vuonna 1979 , milloin heidän kotistadioninsa rakennettiin ?</w:t>
      </w:r>
    </w:p>
    <w:p>
      <w:r>
        <w:rPr>
          <w:b/>
        </w:rPr>
        <w:t xml:space="preserve">Tulos</w:t>
      </w:r>
    </w:p>
    <w:p>
      <w:r>
        <w:t xml:space="preserve">1931</w:t>
      </w:r>
    </w:p>
    <w:p>
      <w:r>
        <w:rPr>
          <w:b/>
        </w:rPr>
        <w:t xml:space="preserve">Esimerkki 8.3322</w:t>
      </w:r>
    </w:p>
    <w:p>
      <w:r>
        <w:t xml:space="preserve">Milloin kakkospesämies on syntynyt ?</w:t>
      </w:r>
    </w:p>
    <w:p>
      <w:r>
        <w:rPr>
          <w:b/>
        </w:rPr>
        <w:t xml:space="preserve">Tulos</w:t>
      </w:r>
    </w:p>
    <w:p>
      <w:r>
        <w:t xml:space="preserve">9. helmikuuta 1991</w:t>
      </w:r>
    </w:p>
    <w:p>
      <w:r>
        <w:rPr>
          <w:b/>
        </w:rPr>
        <w:t xml:space="preserve">Esimerkki 8.3323</w:t>
      </w:r>
    </w:p>
    <w:p>
      <w:r>
        <w:t xml:space="preserve">Kuinka monta kilpailua on voittanut kauden 1962-63 vastustaja ?</w:t>
      </w:r>
    </w:p>
    <w:p>
      <w:r>
        <w:rPr>
          <w:b/>
        </w:rPr>
        <w:t xml:space="preserve">Tulos</w:t>
      </w:r>
    </w:p>
    <w:p>
      <w:r>
        <w:t xml:space="preserve">10</w:t>
      </w:r>
    </w:p>
    <w:p>
      <w:r>
        <w:rPr>
          <w:b/>
        </w:rPr>
        <w:t xml:space="preserve">Esimerkki 8.3324</w:t>
      </w:r>
    </w:p>
    <w:p>
      <w:r>
        <w:t xml:space="preserve">Mikä oli Bayern Münchenistä Chelseaan 15. toukokuuta 2006 siirtyneen pelaajan pelipaidan numero?</w:t>
      </w:r>
    </w:p>
    <w:p>
      <w:r>
        <w:rPr>
          <w:b/>
        </w:rPr>
        <w:t xml:space="preserve">Tulos</w:t>
      </w:r>
    </w:p>
    <w:p>
      <w:r>
        <w:t xml:space="preserve">13</w:t>
      </w:r>
    </w:p>
    <w:p>
      <w:r>
        <w:rPr>
          <w:b/>
        </w:rPr>
        <w:t xml:space="preserve">Esimerkki 8.3325</w:t>
      </w:r>
    </w:p>
    <w:p>
      <w:r>
        <w:t xml:space="preserve">Pääosissa Rajesh Khanna , Shabana Azmi ja Padmini Kohlapure , Hindi-elokuvan tuotannossa oli mukana musiikinohjaaja, joka voitti kolme Filmfare-palkintoa , ja mikä sanoittaja ?</w:t>
      </w:r>
    </w:p>
    <w:p>
      <w:r>
        <w:rPr>
          <w:b/>
        </w:rPr>
        <w:t xml:space="preserve">Tulos</w:t>
      </w:r>
    </w:p>
    <w:p>
      <w:r>
        <w:t xml:space="preserve">Gulzar</w:t>
      </w:r>
    </w:p>
    <w:p>
      <w:r>
        <w:rPr>
          <w:b/>
        </w:rPr>
        <w:t xml:space="preserve">Esimerkki 8.3326</w:t>
      </w:r>
    </w:p>
    <w:p>
      <w:r>
        <w:t xml:space="preserve">Kuinka monta tonnia on alus, joka on merkitty sodankäyntijoukoille, joilla on 13 miinantorjunta-alusta ?</w:t>
      </w:r>
    </w:p>
    <w:p>
      <w:r>
        <w:rPr>
          <w:b/>
        </w:rPr>
        <w:t xml:space="preserve">Tulos</w:t>
      </w:r>
    </w:p>
    <w:p>
      <w:r>
        <w:t xml:space="preserve">8,072</w:t>
      </w:r>
    </w:p>
    <w:p>
      <w:r>
        <w:rPr>
          <w:b/>
        </w:rPr>
        <w:t xml:space="preserve">Esimerkki 8.3327</w:t>
      </w:r>
    </w:p>
    <w:p>
      <w:r>
        <w:t xml:space="preserve">Missä syntyi voimistelija, jonka kokonaispistemäärä oli 9.475 ?</w:t>
      </w:r>
    </w:p>
    <w:p>
      <w:r>
        <w:rPr>
          <w:b/>
        </w:rPr>
        <w:t xml:space="preserve">Tulos</w:t>
      </w:r>
    </w:p>
    <w:p>
      <w:r>
        <w:t xml:space="preserve">Kherson , Ukrainan SSR</w:t>
      </w:r>
    </w:p>
    <w:p>
      <w:r>
        <w:rPr>
          <w:b/>
        </w:rPr>
        <w:t xml:space="preserve">Esimerkki 8.3328</w:t>
      </w:r>
    </w:p>
    <w:p>
      <w:r>
        <w:t xml:space="preserve">Mikä on tapahtuma, jonka uran alussa urheilija keskittyi maantiejuoksuun ja voitti Prahan puolimaratonin vuonna 2005 ?</w:t>
      </w:r>
    </w:p>
    <w:p>
      <w:r>
        <w:rPr>
          <w:b/>
        </w:rPr>
        <w:t xml:space="preserve">Tulos</w:t>
      </w:r>
    </w:p>
    <w:p>
      <w:r>
        <w:t xml:space="preserve">Miesten 5000m</w:t>
      </w:r>
    </w:p>
    <w:p>
      <w:r>
        <w:rPr>
          <w:b/>
        </w:rPr>
        <w:t xml:space="preserve">Esimerkki 8.3329</w:t>
      </w:r>
    </w:p>
    <w:p>
      <w:r>
        <w:t xml:space="preserve">Montgomeryn piirikunnassa, Virginiassa, montako ihmistä kuoli joukkoampumisessa kampuksella?</w:t>
      </w:r>
    </w:p>
    <w:p>
      <w:r>
        <w:rPr>
          <w:b/>
        </w:rPr>
        <w:t xml:space="preserve">Tulos</w:t>
      </w:r>
    </w:p>
    <w:p>
      <w:r>
        <w:t xml:space="preserve">33</w:t>
      </w:r>
    </w:p>
    <w:p>
      <w:r>
        <w:rPr>
          <w:b/>
        </w:rPr>
        <w:t xml:space="preserve">Esimerkki 8.3330</w:t>
      </w:r>
    </w:p>
    <w:p>
      <w:r>
        <w:t xml:space="preserve">Kuinka paljon on käytetty stadionin kunnostamiseen 1. Super Bowlin isännöintiä varten?</w:t>
      </w:r>
    </w:p>
    <w:p>
      <w:r>
        <w:rPr>
          <w:b/>
        </w:rPr>
        <w:t xml:space="preserve">Tulos</w:t>
      </w:r>
    </w:p>
    <w:p>
      <w:r>
        <w:t xml:space="preserve">315 miljoonaa dollaria</w:t>
      </w:r>
    </w:p>
    <w:p>
      <w:r>
        <w:rPr>
          <w:b/>
        </w:rPr>
        <w:t xml:space="preserve">Esimerkki 8.3331</w:t>
      </w:r>
    </w:p>
    <w:p>
      <w:r>
        <w:t xml:space="preserve">Mikä on 1. helmikuuta 1967 perustetun laivueen koodi?</w:t>
      </w:r>
    </w:p>
    <w:p>
      <w:r>
        <w:rPr>
          <w:b/>
        </w:rPr>
        <w:t xml:space="preserve">Tulos</w:t>
      </w:r>
    </w:p>
    <w:p>
      <w:r>
        <w:t xml:space="preserve">VFA-147</w:t>
      </w:r>
    </w:p>
    <w:p>
      <w:r>
        <w:rPr>
          <w:b/>
        </w:rPr>
        <w:t xml:space="preserve">Esimerkki 8.3332</w:t>
      </w:r>
    </w:p>
    <w:p>
      <w:r>
        <w:t xml:space="preserve">Mikä on sen historiallisen paikan nimi, jonka kaupunki tuli tunnetuksi koulutuksen ja tieteellisen tutkimuksen edistysaskeleiden keskuksena ?</w:t>
      </w:r>
    </w:p>
    <w:p>
      <w:r>
        <w:rPr>
          <w:b/>
        </w:rPr>
        <w:t xml:space="preserve">Tulos</w:t>
      </w:r>
    </w:p>
    <w:p>
      <w:r>
        <w:t xml:space="preserve">Harmony Way -silta</w:t>
      </w:r>
    </w:p>
    <w:p>
      <w:r>
        <w:rPr>
          <w:b/>
        </w:rPr>
        <w:t xml:space="preserve">Esimerkki 8.3333</w:t>
      </w:r>
    </w:p>
    <w:p>
      <w:r>
        <w:t xml:space="preserve">Kuinka monta työntekijää työskentelee asemalla, jonka UHF-luku on toiseksi korkein ?</w:t>
      </w:r>
    </w:p>
    <w:p>
      <w:r>
        <w:rPr>
          <w:b/>
        </w:rPr>
        <w:t xml:space="preserve">Tulos</w:t>
      </w:r>
    </w:p>
    <w:p>
      <w:r>
        <w:t xml:space="preserve">131</w:t>
      </w:r>
    </w:p>
    <w:p>
      <w:r>
        <w:rPr>
          <w:b/>
        </w:rPr>
        <w:t xml:space="preserve">Esimerkki 8.3334</w:t>
      </w:r>
    </w:p>
    <w:p>
      <w:r>
        <w:t xml:space="preserve">Kuka yrittää tuhota ihmiskunnan Adam Simonin vuonna 1993 ohjaamassa elokuvassa ?</w:t>
      </w:r>
    </w:p>
    <w:p>
      <w:r>
        <w:rPr>
          <w:b/>
        </w:rPr>
        <w:t xml:space="preserve">Tulos</w:t>
      </w:r>
    </w:p>
    <w:p>
      <w:r>
        <w:t xml:space="preserve">Jane Tiptree</w:t>
      </w:r>
    </w:p>
    <w:p>
      <w:r>
        <w:rPr>
          <w:b/>
        </w:rPr>
        <w:t xml:space="preserve">Esimerkki 8.3335</w:t>
      </w:r>
    </w:p>
    <w:p>
      <w:r>
        <w:t xml:space="preserve">Mikä on sen rinteen suunnittelijan nimi, jonka yläpää sijaitsi alueella, jonka postinumero on 15211 ?</w:t>
      </w:r>
    </w:p>
    <w:p>
      <w:r>
        <w:rPr>
          <w:b/>
        </w:rPr>
        <w:t xml:space="preserve">Tulos</w:t>
      </w:r>
    </w:p>
    <w:p>
      <w:r>
        <w:t xml:space="preserve">Samuel Diescher</w:t>
      </w:r>
    </w:p>
    <w:p>
      <w:r>
        <w:rPr>
          <w:b/>
        </w:rPr>
        <w:t xml:space="preserve">Esimerkki 8.3336</w:t>
      </w:r>
    </w:p>
    <w:p>
      <w:r>
        <w:t xml:space="preserve">Kumpi nimike julkaistiin aikaisemmin ? Segan julkaisema ja kehittämä videopeli, joka julkaistiin Game Gearille ja Master Systemille, vai peli, jossa siili tutkii sokkeloita ja palapelivaiheita ?</w:t>
      </w:r>
    </w:p>
    <w:p>
      <w:r>
        <w:rPr>
          <w:b/>
        </w:rPr>
        <w:t xml:space="preserve">Tulos</w:t>
      </w:r>
    </w:p>
    <w:p>
      <w:r>
        <w:t xml:space="preserve">Sonic Labyrintti</w:t>
      </w:r>
    </w:p>
    <w:p>
      <w:r>
        <w:rPr>
          <w:b/>
        </w:rPr>
        <w:t xml:space="preserve">Esimerkki 8.3337</w:t>
      </w:r>
    </w:p>
    <w:p>
      <w:r>
        <w:t xml:space="preserve">Kenellä juontajalla on albumi nimeltä Measure of a Man ?</w:t>
      </w:r>
    </w:p>
    <w:p>
      <w:r>
        <w:rPr>
          <w:b/>
        </w:rPr>
        <w:t xml:space="preserve">Tulos</w:t>
      </w:r>
    </w:p>
    <w:p>
      <w:r>
        <w:t xml:space="preserve">Clay Aiken</w:t>
      </w:r>
    </w:p>
    <w:p>
      <w:r>
        <w:rPr>
          <w:b/>
        </w:rPr>
        <w:t xml:space="preserve">Esimerkki 8.3338</w:t>
      </w:r>
    </w:p>
    <w:p>
      <w:r>
        <w:t xml:space="preserve">Mikä on joukkueen lempinimi, joka on Aasian ja Australian jalkapalloa hallinnoiva liitto ?</w:t>
      </w:r>
    </w:p>
    <w:p>
      <w:r>
        <w:rPr>
          <w:b/>
        </w:rPr>
        <w:t xml:space="preserve">Tulos</w:t>
      </w:r>
    </w:p>
    <w:p>
      <w:r>
        <w:t xml:space="preserve">Samurai sininen</w:t>
      </w:r>
    </w:p>
    <w:p>
      <w:r>
        <w:rPr>
          <w:b/>
        </w:rPr>
        <w:t xml:space="preserve">Esimerkki 8.3339</w:t>
      </w:r>
    </w:p>
    <w:p>
      <w:r>
        <w:t xml:space="preserve">Kuka oli ohjaaja vuoden 1978 elokuvassa, jossa Bernie Mac näytteli itseään ?</w:t>
      </w:r>
    </w:p>
    <w:p>
      <w:r>
        <w:rPr>
          <w:b/>
        </w:rPr>
        <w:t xml:space="preserve">Tulos</w:t>
      </w:r>
    </w:p>
    <w:p>
      <w:r>
        <w:t xml:space="preserve">Donald Wrye</w:t>
      </w:r>
    </w:p>
    <w:p>
      <w:r>
        <w:rPr>
          <w:b/>
        </w:rPr>
        <w:t xml:space="preserve">Esimerkki 8.3340</w:t>
      </w:r>
    </w:p>
    <w:p>
      <w:r>
        <w:t xml:space="preserve">Mikä oli Frank J. Selke Trophyn 1995-96 voittaneen joukkueen ensimmäinen maskotti ?</w:t>
      </w:r>
    </w:p>
    <w:p>
      <w:r>
        <w:rPr>
          <w:b/>
        </w:rPr>
        <w:t xml:space="preserve">Tulos</w:t>
      </w:r>
    </w:p>
    <w:p>
      <w:r>
        <w:t xml:space="preserve">Puumat</w:t>
      </w:r>
    </w:p>
    <w:p>
      <w:r>
        <w:rPr>
          <w:b/>
        </w:rPr>
        <w:t xml:space="preserve">Esimerkki 8.3341</w:t>
      </w:r>
    </w:p>
    <w:p>
      <w:r>
        <w:t xml:space="preserve">Missä koulussa 6. lokakuuta 1946 syntynyt pelaaja kävi ?</w:t>
      </w:r>
    </w:p>
    <w:p>
      <w:r>
        <w:rPr>
          <w:b/>
        </w:rPr>
        <w:t xml:space="preserve">Tulos</w:t>
      </w:r>
    </w:p>
    <w:p>
      <w:r>
        <w:t xml:space="preserve">Arizona State</w:t>
      </w:r>
    </w:p>
    <w:p>
      <w:r>
        <w:rPr>
          <w:b/>
        </w:rPr>
        <w:t xml:space="preserve">Esimerkki 8.3342</w:t>
      </w:r>
    </w:p>
    <w:p>
      <w:r>
        <w:t xml:space="preserve">Mikä on sen maakunnan paroni, jonka väkiluku vuonna 2016 oli 99 232 ?</w:t>
      </w:r>
    </w:p>
    <w:p>
      <w:r>
        <w:rPr>
          <w:b/>
        </w:rPr>
        <w:t xml:space="preserve">Tulos</w:t>
      </w:r>
    </w:p>
    <w:p>
      <w:r>
        <w:t xml:space="preserve">Lower Ossory</w:t>
      </w:r>
    </w:p>
    <w:p>
      <w:r>
        <w:rPr>
          <w:b/>
        </w:rPr>
        <w:t xml:space="preserve">Esimerkki 8.3343</w:t>
      </w:r>
    </w:p>
    <w:p>
      <w:r>
        <w:t xml:space="preserve">Mikä on 23. marraskuuta 1949 syntyneen urheilijan maa/valtio?</w:t>
      </w:r>
    </w:p>
    <w:p>
      <w:r>
        <w:rPr>
          <w:b/>
        </w:rPr>
        <w:t xml:space="preserve">Tulos</w:t>
      </w:r>
    </w:p>
    <w:p>
      <w:r>
        <w:t xml:space="preserve">Länsi-Saksa</w:t>
      </w:r>
    </w:p>
    <w:p>
      <w:r>
        <w:rPr>
          <w:b/>
        </w:rPr>
        <w:t xml:space="preserve">Esimerkki 8.3344</w:t>
      </w:r>
    </w:p>
    <w:p>
      <w:r>
        <w:t xml:space="preserve">Mikä on sen maan pääkaupunki, jossa Princess Julianan kansainvälinen lentoasema sijaitsee ?</w:t>
      </w:r>
    </w:p>
    <w:p>
      <w:r>
        <w:rPr>
          <w:b/>
        </w:rPr>
        <w:t xml:space="preserve">Tulos</w:t>
      </w:r>
    </w:p>
    <w:p>
      <w:r>
        <w:t xml:space="preserve">Philipsburg</w:t>
      </w:r>
    </w:p>
    <w:p>
      <w:r>
        <w:rPr>
          <w:b/>
        </w:rPr>
        <w:t xml:space="preserve">Esimerkki 8.3345</w:t>
      </w:r>
    </w:p>
    <w:p>
      <w:r>
        <w:t xml:space="preserve">Mikä on sen kunnan nimi, jonka alueella sijaitsee japanilaisen zen-buddhalaisuuden Sōtō-koulukunnan alue?</w:t>
      </w:r>
    </w:p>
    <w:p>
      <w:r>
        <w:rPr>
          <w:b/>
        </w:rPr>
        <w:t xml:space="preserve">Tulos</w:t>
      </w:r>
    </w:p>
    <w:p>
      <w:r>
        <w:t xml:space="preserve">Takaoka</w:t>
      </w:r>
    </w:p>
    <w:p>
      <w:r>
        <w:rPr>
          <w:b/>
        </w:rPr>
        <w:t xml:space="preserve">Esimerkki 8.3346</w:t>
      </w:r>
    </w:p>
    <w:p>
      <w:r>
        <w:t xml:space="preserve">Missä vuoden 2011 kilpailussa Berliinin maratonin ajalla 2:26.33 vuonna 2011 päättänyt henkilö nousi voittajaksi ?</w:t>
      </w:r>
    </w:p>
    <w:p>
      <w:r>
        <w:rPr>
          <w:b/>
        </w:rPr>
        <w:t xml:space="preserve">Tulos</w:t>
      </w:r>
    </w:p>
    <w:p>
      <w:r>
        <w:t xml:space="preserve">Stramilano</w:t>
      </w:r>
    </w:p>
    <w:p>
      <w:r>
        <w:rPr>
          <w:b/>
        </w:rPr>
        <w:t xml:space="preserve">Esimerkki 8.3347</w:t>
      </w:r>
    </w:p>
    <w:p>
      <w:r>
        <w:t xml:space="preserve">Mihin järveen virtaa joki, joka on osa Linden-järven itäpuolella sijaitsevan alueen sijaintia ja joka nimettiin Michiganin osavaltion historialliseksi kohteeksi vuonna 1975 ?</w:t>
      </w:r>
    </w:p>
    <w:p>
      <w:r>
        <w:rPr>
          <w:b/>
        </w:rPr>
        <w:t xml:space="preserve">Tulos</w:t>
      </w:r>
    </w:p>
    <w:p>
      <w:r>
        <w:t xml:space="preserve">Superior-järvi</w:t>
      </w:r>
    </w:p>
    <w:p>
      <w:r>
        <w:rPr>
          <w:b/>
        </w:rPr>
        <w:t xml:space="preserve">Esimerkki 8.3348</w:t>
      </w:r>
    </w:p>
    <w:p>
      <w:r>
        <w:t xml:space="preserve">Millä alueella siirtolaiset hylkäsivät vaununsa ja osa lääniä oli pieni reittiasema ?</w:t>
      </w:r>
    </w:p>
    <w:p>
      <w:r>
        <w:rPr>
          <w:b/>
        </w:rPr>
        <w:t xml:space="preserve">Tulos</w:t>
      </w:r>
    </w:p>
    <w:p>
      <w:r>
        <w:t xml:space="preserve">Palaneet vaunut Point</w:t>
      </w:r>
    </w:p>
    <w:p>
      <w:r>
        <w:rPr>
          <w:b/>
        </w:rPr>
        <w:t xml:space="preserve">Esimerkki 8.3349</w:t>
      </w:r>
    </w:p>
    <w:p>
      <w:r>
        <w:t xml:space="preserve">Mikä kanava esitti ensimmäisenä vuonna 2007 elokuvan, jossa Amber Tamblyn näytteli Wendy Bergmania ?</w:t>
      </w:r>
    </w:p>
    <w:p>
      <w:r>
        <w:rPr>
          <w:b/>
        </w:rPr>
        <w:t xml:space="preserve">Tulos</w:t>
      </w:r>
    </w:p>
    <w:p>
      <w:r>
        <w:t xml:space="preserve">Elinikäinen</w:t>
      </w:r>
    </w:p>
    <w:p>
      <w:r>
        <w:rPr>
          <w:b/>
        </w:rPr>
        <w:t xml:space="preserve">Esimerkki 8.3350</w:t>
      </w:r>
    </w:p>
    <w:p>
      <w:r>
        <w:t xml:space="preserve">Yksi osallistujista lajissa, johon kuuluu myös releitä, piti ensimmäistä kertaa hallussaan mitä titteliä maansa naiselle ?</w:t>
      </w:r>
    </w:p>
    <w:p>
      <w:r>
        <w:rPr>
          <w:b/>
        </w:rPr>
        <w:t xml:space="preserve">Tulos</w:t>
      </w:r>
    </w:p>
    <w:p>
      <w:r>
        <w:t xml:space="preserve">Maailmanmestari</w:t>
      </w:r>
    </w:p>
    <w:p>
      <w:r>
        <w:rPr>
          <w:b/>
        </w:rPr>
        <w:t xml:space="preserve">Esimerkki 8.3351</w:t>
      </w:r>
    </w:p>
    <w:p>
      <w:r>
        <w:t xml:space="preserve">Mikä on valtatie 90:n itäpuolella sijaitsevan kirkon kuvaus, joka on tällä hetkellä julkinen kirjasto?</w:t>
      </w:r>
    </w:p>
    <w:p>
      <w:r>
        <w:rPr>
          <w:b/>
        </w:rPr>
        <w:t xml:space="preserve">Tulos</w:t>
      </w:r>
    </w:p>
    <w:p>
      <w:r>
        <w:t xml:space="preserve">Daphne</w:t>
      </w:r>
    </w:p>
    <w:p>
      <w:r>
        <w:rPr>
          <w:b/>
        </w:rPr>
        <w:t xml:space="preserve">Esimerkki 8.3352</w:t>
      </w:r>
    </w:p>
    <w:p>
      <w:r>
        <w:t xml:space="preserve">Millä vuorella sijaitsee Los Angelesin NBC:n lähetin?</w:t>
      </w:r>
    </w:p>
    <w:p>
      <w:r>
        <w:rPr>
          <w:b/>
        </w:rPr>
        <w:t xml:space="preserve">Tulos</w:t>
      </w:r>
    </w:p>
    <w:p>
      <w:r>
        <w:t xml:space="preserve">Mount Wilson</w:t>
      </w:r>
    </w:p>
    <w:p>
      <w:r>
        <w:rPr>
          <w:b/>
        </w:rPr>
        <w:t xml:space="preserve">Esimerkki 8.3353</w:t>
      </w:r>
    </w:p>
    <w:p>
      <w:r>
        <w:t xml:space="preserve">Mikä on eniten otteluita aloittaneen pelaajan syntymäaika ?</w:t>
      </w:r>
    </w:p>
    <w:p>
      <w:r>
        <w:rPr>
          <w:b/>
        </w:rPr>
        <w:t xml:space="preserve">Tulos</w:t>
      </w:r>
    </w:p>
    <w:p>
      <w:r>
        <w:t xml:space="preserve">19. huhtikuuta 1981</w:t>
      </w:r>
    </w:p>
    <w:p>
      <w:r>
        <w:rPr>
          <w:b/>
        </w:rPr>
        <w:t xml:space="preserve">Esimerkki 8.3354</w:t>
      </w:r>
    </w:p>
    <w:p>
      <w:r>
        <w:t xml:space="preserve">Mikä oli 3. heinäkuuta 1855 syntyneen presidentin toimikausi?</w:t>
      </w:r>
    </w:p>
    <w:p>
      <w:r>
        <w:rPr>
          <w:b/>
        </w:rPr>
        <w:t xml:space="preserve">Tulos</w:t>
      </w:r>
    </w:p>
    <w:p>
      <w:r>
        <w:t xml:space="preserve">1897-1900</w:t>
      </w:r>
    </w:p>
    <w:p>
      <w:r>
        <w:rPr>
          <w:b/>
        </w:rPr>
        <w:t xml:space="preserve">Esimerkki 8.3355</w:t>
      </w:r>
    </w:p>
    <w:p>
      <w:r>
        <w:t xml:space="preserve">Kuinka monta vuotta WV:n paikan ottanut henkilö palveli armeijassa ?</w:t>
      </w:r>
    </w:p>
    <w:p>
      <w:r>
        <w:rPr>
          <w:b/>
        </w:rPr>
        <w:t xml:space="preserve">Tulos</w:t>
      </w:r>
    </w:p>
    <w:p>
      <w:r>
        <w:t xml:space="preserve">4</w:t>
      </w:r>
    </w:p>
    <w:p>
      <w:r>
        <w:rPr>
          <w:b/>
        </w:rPr>
        <w:t xml:space="preserve">Esimerkki 8.3356</w:t>
      </w:r>
    </w:p>
    <w:p>
      <w:r>
        <w:t xml:space="preserve">Baron Corbinin ja Carmellan välillä , kumpi kilpaili väkiluvultaan suuremmassa kaupungissa ?</w:t>
      </w:r>
    </w:p>
    <w:p>
      <w:r>
        <w:rPr>
          <w:b/>
        </w:rPr>
        <w:t xml:space="preserve">Tulos</w:t>
      </w:r>
    </w:p>
    <w:p>
      <w:r>
        <w:t xml:space="preserve">Baron Corbin</w:t>
      </w:r>
    </w:p>
    <w:p>
      <w:r>
        <w:rPr>
          <w:b/>
        </w:rPr>
        <w:t xml:space="preserve">Esimerkki 8.3357</w:t>
      </w:r>
    </w:p>
    <w:p>
      <w:r>
        <w:t xml:space="preserve">Kuka artisti julkaisi kappaleen, jonka on tuottanut amerikkalainen tuottaja Symbolyc One ?</w:t>
      </w:r>
    </w:p>
    <w:p>
      <w:r>
        <w:rPr>
          <w:b/>
        </w:rPr>
        <w:t xml:space="preserve">Tulos</w:t>
      </w:r>
    </w:p>
    <w:p>
      <w:r>
        <w:t xml:space="preserve">50 Cent</w:t>
      </w:r>
    </w:p>
    <w:p>
      <w:r>
        <w:rPr>
          <w:b/>
        </w:rPr>
        <w:t xml:space="preserve">Esimerkki 8.3358</w:t>
      </w:r>
    </w:p>
    <w:p>
      <w:r>
        <w:t xml:space="preserve">Minä päivänä alkoi sota, johon osallistui sotilas, jota kuvailtiin yhdeksi parhaista puolustusstrategioista ?</w:t>
      </w:r>
    </w:p>
    <w:p>
      <w:r>
        <w:rPr>
          <w:b/>
        </w:rPr>
        <w:t xml:space="preserve">Tulos</w:t>
      </w:r>
    </w:p>
    <w:p>
      <w:r>
        <w:t xml:space="preserve">28. heinäkuuta 1914</w:t>
      </w:r>
    </w:p>
    <w:p>
      <w:r>
        <w:rPr>
          <w:b/>
        </w:rPr>
        <w:t xml:space="preserve">Esimerkki 8.3359</w:t>
      </w:r>
    </w:p>
    <w:p>
      <w:r>
        <w:t xml:space="preserve">Brasilialainen ammattilaiskilpa-ajaja, joka on syntynyt 23. maaliskuuta 1976, on mitä Gap-aikaa ?</w:t>
      </w:r>
    </w:p>
    <w:p>
      <w:r>
        <w:rPr>
          <w:b/>
        </w:rPr>
        <w:t xml:space="preserve">Tulos</w:t>
      </w:r>
    </w:p>
    <w:p>
      <w:r>
        <w:t xml:space="preserve">+1.328</w:t>
      </w:r>
    </w:p>
    <w:p>
      <w:r>
        <w:rPr>
          <w:b/>
        </w:rPr>
        <w:t xml:space="preserve">Esimerkki 8.3360</w:t>
      </w:r>
    </w:p>
    <w:p>
      <w:r>
        <w:t xml:space="preserve">Mihin valtioihin vuoden 2005 peli, jonka GR-pisteet ovat 92,29 %, perustuu ?</w:t>
      </w:r>
    </w:p>
    <w:p>
      <w:r>
        <w:rPr>
          <w:b/>
        </w:rPr>
        <w:t xml:space="preserve">Tulos</w:t>
      </w:r>
    </w:p>
    <w:p>
      <w:r>
        <w:t xml:space="preserve">Kalifornia ja Nevada</w:t>
      </w:r>
    </w:p>
    <w:p>
      <w:r>
        <w:rPr>
          <w:b/>
        </w:rPr>
        <w:t xml:space="preserve">Esimerkki 8.3361</w:t>
      </w:r>
    </w:p>
    <w:p>
      <w:r>
        <w:t xml:space="preserve">Missä norjalainen urheilija on syntynyt?</w:t>
      </w:r>
    </w:p>
    <w:p>
      <w:r>
        <w:rPr>
          <w:b/>
        </w:rPr>
        <w:t xml:space="preserve">Tulos</w:t>
      </w:r>
    </w:p>
    <w:p>
      <w:r>
        <w:t xml:space="preserve">Tromsoe , Norja</w:t>
      </w:r>
    </w:p>
    <w:p>
      <w:r>
        <w:rPr>
          <w:b/>
        </w:rPr>
        <w:t xml:space="preserve">Esimerkki 8.3362</w:t>
      </w:r>
    </w:p>
    <w:p>
      <w:r>
        <w:t xml:space="preserve">Mikä on 25. huhtikuuta 2011 kuolleen pelaajan alkuperäinen NFL-joukkue?</w:t>
      </w:r>
    </w:p>
    <w:p>
      <w:r>
        <w:rPr>
          <w:b/>
        </w:rPr>
        <w:t xml:space="preserve">Tulos</w:t>
      </w:r>
    </w:p>
    <w:p>
      <w:r>
        <w:t xml:space="preserve">San Francisco 49ers</w:t>
      </w:r>
    </w:p>
    <w:p>
      <w:r>
        <w:rPr>
          <w:b/>
        </w:rPr>
        <w:t xml:space="preserve">Esimerkki 8.3363</w:t>
      </w:r>
    </w:p>
    <w:p>
      <w:r>
        <w:t xml:space="preserve">Missä lajissa tämä 8. heinäkuuta 1993 syntynyt ruotsalainen yleisurheilija voitti kultamitalin Singaporen nuorten kesäolympialaisissa 2010 ?</w:t>
      </w:r>
    </w:p>
    <w:p>
      <w:r>
        <w:rPr>
          <w:b/>
        </w:rPr>
        <w:t xml:space="preserve">Tulos</w:t>
      </w:r>
    </w:p>
    <w:p>
      <w:r>
        <w:t xml:space="preserve">Tytöt ' seiväshyppy</w:t>
      </w:r>
    </w:p>
    <w:p>
      <w:r>
        <w:rPr>
          <w:b/>
        </w:rPr>
        <w:t xml:space="preserve">Esimerkki 8.3364</w:t>
      </w:r>
    </w:p>
    <w:p>
      <w:r>
        <w:t xml:space="preserve">Mikä oli Steve Briggsin käymän yliopiston kandidaatin tutkintoon ilmoittautuneiden määrä vuonna 2018?</w:t>
      </w:r>
    </w:p>
    <w:p>
      <w:r>
        <w:rPr>
          <w:b/>
        </w:rPr>
        <w:t xml:space="preserve">Tulos</w:t>
      </w:r>
    </w:p>
    <w:p>
      <w:r>
        <w:t xml:space="preserve">1006</w:t>
      </w:r>
    </w:p>
    <w:p>
      <w:r>
        <w:rPr>
          <w:b/>
        </w:rPr>
        <w:t xml:space="preserve">Esimerkki 8.3365</w:t>
      </w:r>
    </w:p>
    <w:p>
      <w:r>
        <w:t xml:space="preserve">Mikä on sen lentoaseman IATA-tunnus, jonka palvelupaikka sijaitsee noin 137 km (85 mailia) koilliseen Makenista?</w:t>
      </w:r>
    </w:p>
    <w:p>
      <w:r>
        <w:rPr>
          <w:b/>
        </w:rPr>
        <w:t xml:space="preserve">Tulos</w:t>
      </w:r>
    </w:p>
    <w:p>
      <w:r>
        <w:t xml:space="preserve">KBA</w:t>
      </w:r>
    </w:p>
    <w:p>
      <w:r>
        <w:rPr>
          <w:b/>
        </w:rPr>
        <w:t xml:space="preserve">Esimerkki 8.3366</w:t>
      </w:r>
    </w:p>
    <w:p>
      <w:r>
        <w:t xml:space="preserve">Milloin Fan Pui Shanin tapahtuma pidettiin viimeksi ?</w:t>
      </w:r>
    </w:p>
    <w:p>
      <w:r>
        <w:rPr>
          <w:b/>
        </w:rPr>
        <w:t xml:space="preserve">Tulos</w:t>
      </w:r>
    </w:p>
    <w:p>
      <w:r>
        <w:t xml:space="preserve">17. syyskuuta</w:t>
      </w:r>
    </w:p>
    <w:p>
      <w:r>
        <w:rPr>
          <w:b/>
        </w:rPr>
        <w:t xml:space="preserve">Esimerkki 8.3367</w:t>
      </w:r>
    </w:p>
    <w:p>
      <w:r>
        <w:t xml:space="preserve">Mikä museo on saanut nimensä kaupungista, jonka väkiluku oli 209 500 vuonna 2018 , ja jonka seurakunta tunnetaan entisen RAF-aseman sotilasleirin sijaintipaikkana ?</w:t>
      </w:r>
    </w:p>
    <w:p>
      <w:r>
        <w:rPr>
          <w:b/>
        </w:rPr>
        <w:t xml:space="preserve">Tulos</w:t>
      </w:r>
    </w:p>
    <w:p>
      <w:r>
        <w:t xml:space="preserve">Warringtonin linna</w:t>
      </w:r>
    </w:p>
    <w:p>
      <w:r>
        <w:rPr>
          <w:b/>
        </w:rPr>
        <w:t xml:space="preserve">Esimerkki 8.3368</w:t>
      </w:r>
    </w:p>
    <w:p>
      <w:r>
        <w:t xml:space="preserve">Mikä on sen palkinnon saajan koko nimi, joka menetti 429 miehistötoveriaan, kun hän sai palkinnon paikassa, joka aloitti Yhdysvaltain osallistumisen toiseen maailmansotaan?</w:t>
      </w:r>
    </w:p>
    <w:p>
      <w:r>
        <w:rPr>
          <w:b/>
        </w:rPr>
        <w:t xml:space="preserve">Tulos</w:t>
      </w:r>
    </w:p>
    <w:p>
      <w:r>
        <w:t xml:space="preserve">Francis Charles Flaherty</w:t>
      </w:r>
    </w:p>
    <w:p>
      <w:r>
        <w:rPr>
          <w:b/>
        </w:rPr>
        <w:t xml:space="preserve">Esimerkki 8.3369</w:t>
      </w:r>
    </w:p>
    <w:p>
      <w:r>
        <w:t xml:space="preserve">Mikä oli viimeinen vuosi alumnille, joka esiintyi Elvis-imitaattorina ja soitti punkrockia ollessaan seitsemänkymppinen Richmondissa, Virginiassa ?</w:t>
      </w:r>
    </w:p>
    <w:p>
      <w:r>
        <w:rPr>
          <w:b/>
        </w:rPr>
        <w:t xml:space="preserve">Tulos</w:t>
      </w:r>
    </w:p>
    <w:p>
      <w:r>
        <w:t xml:space="preserve">1965</w:t>
      </w:r>
    </w:p>
    <w:p>
      <w:r>
        <w:rPr>
          <w:b/>
        </w:rPr>
        <w:t xml:space="preserve">Esimerkki 8.3370</w:t>
      </w:r>
    </w:p>
    <w:p>
      <w:r>
        <w:t xml:space="preserve">Mikä on 20. joulukuuta 1982 kuolleen henkilön sarjan tietojen alkuperäinen levymerkki ?</w:t>
      </w:r>
    </w:p>
    <w:p>
      <w:r>
        <w:rPr>
          <w:b/>
        </w:rPr>
        <w:t xml:space="preserve">Tulos</w:t>
      </w:r>
    </w:p>
    <w:p>
      <w:r>
        <w:t xml:space="preserve">RCA:n punainen sinetti</w:t>
      </w:r>
    </w:p>
    <w:p>
      <w:r>
        <w:rPr>
          <w:b/>
        </w:rPr>
        <w:t xml:space="preserve">Esimerkki 8.3371</w:t>
      </w:r>
    </w:p>
    <w:p>
      <w:r>
        <w:t xml:space="preserve">Mikä on 2. lokakuuta 1952 syntyneen urheilijan kansalaisuus?</w:t>
      </w:r>
    </w:p>
    <w:p>
      <w:r>
        <w:rPr>
          <w:b/>
        </w:rPr>
        <w:t xml:space="preserve">Tulos</w:t>
      </w:r>
    </w:p>
    <w:p>
      <w:r>
        <w:t xml:space="preserve">Englanti</w:t>
      </w:r>
    </w:p>
    <w:p>
      <w:r>
        <w:rPr>
          <w:b/>
        </w:rPr>
        <w:t xml:space="preserve">Esimerkki 8.3372</w:t>
      </w:r>
    </w:p>
    <w:p>
      <w:r>
        <w:t xml:space="preserve">Mikä on Tamil Nadun osavaltion parlamentin puhemiehenä vuosina 2006-2011 toimineen voittajan puolue?</w:t>
      </w:r>
    </w:p>
    <w:p>
      <w:r>
        <w:rPr>
          <w:b/>
        </w:rPr>
        <w:t xml:space="preserve">Tulos</w:t>
      </w:r>
    </w:p>
    <w:p>
      <w:r>
        <w:t xml:space="preserve">DMK</w:t>
      </w:r>
    </w:p>
    <w:p>
      <w:r>
        <w:rPr>
          <w:b/>
        </w:rPr>
        <w:t xml:space="preserve">Esimerkki 8.3373</w:t>
      </w:r>
    </w:p>
    <w:p>
      <w:r>
        <w:t xml:space="preserve">Tämä monikäyttöinen areena , joka sijaitsee piirikunnassa, joka on nimetty alkuperäisamerikkalaisen heimon mukaan, joka on myös areenan nimenkantaja, on 17 000 neliöjalkaa mitä?</w:t>
      </w:r>
    </w:p>
    <w:p>
      <w:r>
        <w:rPr>
          <w:b/>
        </w:rPr>
        <w:t xml:space="preserve">Tulos</w:t>
      </w:r>
    </w:p>
    <w:p>
      <w:r>
        <w:t xml:space="preserve">näyttelytila</w:t>
      </w:r>
    </w:p>
    <w:p>
      <w:r>
        <w:rPr>
          <w:b/>
        </w:rPr>
        <w:t xml:space="preserve">Esimerkki 8.3374</w:t>
      </w:r>
    </w:p>
    <w:p>
      <w:r>
        <w:t xml:space="preserve">Minkä tason 2 joukkueen kotipaikka on lähellä Newcastlea ?</w:t>
      </w:r>
    </w:p>
    <w:p>
      <w:r>
        <w:rPr>
          <w:b/>
        </w:rPr>
        <w:t xml:space="preserve">Tulos</w:t>
      </w:r>
    </w:p>
    <w:p>
      <w:r>
        <w:t xml:space="preserve">Edgeworth</w:t>
      </w:r>
    </w:p>
    <w:p>
      <w:r>
        <w:rPr>
          <w:b/>
        </w:rPr>
        <w:t xml:space="preserve">Esimerkki 8.3375</w:t>
      </w:r>
    </w:p>
    <w:p>
      <w:r>
        <w:t xml:space="preserve">Mikä läntisen jääkiekkoliigan seura pelaa 10 000-paikkaisella stadionilla, jossa järjestetään erilaisia konsertteja ?</w:t>
      </w:r>
    </w:p>
    <w:p>
      <w:r>
        <w:rPr>
          <w:b/>
        </w:rPr>
        <w:t xml:space="preserve">Tulos</w:t>
      </w:r>
    </w:p>
    <w:p>
      <w:r>
        <w:t xml:space="preserve">Everett Silvertips</w:t>
      </w:r>
    </w:p>
    <w:p>
      <w:r>
        <w:rPr>
          <w:b/>
        </w:rPr>
        <w:t xml:space="preserve">Esimerkki 8.3376</w:t>
      </w:r>
    </w:p>
    <w:p>
      <w:r>
        <w:t xml:space="preserve">Mitkä armeijat taistelivat Barrfields Stadiumin sisältävän kaupungin paikalla vuonna 1263 ?</w:t>
      </w:r>
    </w:p>
    <w:p>
      <w:r>
        <w:rPr>
          <w:b/>
        </w:rPr>
        <w:t xml:space="preserve">Tulos</w:t>
      </w:r>
    </w:p>
    <w:p>
      <w:r>
        <w:t xml:space="preserve">norjalainen ja skotlantilainen</w:t>
      </w:r>
    </w:p>
    <w:p>
      <w:r>
        <w:rPr>
          <w:b/>
        </w:rPr>
        <w:t xml:space="preserve">Esimerkki 8.3377</w:t>
      </w:r>
    </w:p>
    <w:p>
      <w:r>
        <w:t xml:space="preserve">Kuka on tykkiveneen hallinnoija ?</w:t>
      </w:r>
    </w:p>
    <w:p>
      <w:r>
        <w:rPr>
          <w:b/>
        </w:rPr>
        <w:t xml:space="preserve">Tulos</w:t>
      </w:r>
    </w:p>
    <w:p>
      <w:r>
        <w:t xml:space="preserve">Queenslandin meripuolustusjoukot</w:t>
      </w:r>
    </w:p>
    <w:p>
      <w:r>
        <w:rPr>
          <w:b/>
        </w:rPr>
        <w:t xml:space="preserve">Esimerkki 8.3378</w:t>
      </w:r>
    </w:p>
    <w:p>
      <w:r>
        <w:t xml:space="preserve">Mitkä ovat sen koulun muistiinpanot, jonka esikaupunkialueella sijaitsee epätavallinen kosteikkomuodostuma , jota kutsutaan Becherin kosteikkosviitiksi ?</w:t>
      </w:r>
    </w:p>
    <w:p>
      <w:r>
        <w:rPr>
          <w:b/>
        </w:rPr>
        <w:t xml:space="preserve">Tulos</w:t>
      </w:r>
    </w:p>
    <w:p>
      <w:r>
        <w:t xml:space="preserve">K-3 kielten asiantuntija</w:t>
      </w:r>
    </w:p>
    <w:p>
      <w:r>
        <w:rPr>
          <w:b/>
        </w:rPr>
        <w:t xml:space="preserve">Esimerkki 8.3379</w:t>
      </w:r>
    </w:p>
    <w:p>
      <w:r>
        <w:t xml:space="preserve">Mikä on sen joukkueen kotimaan turnaus, jolla on pääasiassa vaaleansininen peliasu, jossa on laivastonsininen ja valkoinen reunus ?</w:t>
      </w:r>
    </w:p>
    <w:p>
      <w:r>
        <w:rPr>
          <w:b/>
        </w:rPr>
        <w:t xml:space="preserve">Tulos</w:t>
      </w:r>
    </w:p>
    <w:p>
      <w:r>
        <w:t xml:space="preserve">Karsintavaihe</w:t>
      </w:r>
    </w:p>
    <w:p>
      <w:r>
        <w:rPr>
          <w:b/>
        </w:rPr>
        <w:t xml:space="preserve">Esimerkki 8.3380</w:t>
      </w:r>
    </w:p>
    <w:p>
      <w:r>
        <w:t xml:space="preserve">Tämä stadionille mahtuu yli 5000 ihmistä , sijaitsee Etelä-Thaimaassa ja on koti joukkue, joka pelaa Thai League 3 Alempi alue ?</w:t>
      </w:r>
    </w:p>
    <w:p>
      <w:r>
        <w:rPr>
          <w:b/>
        </w:rPr>
        <w:t xml:space="preserve">Tulos</w:t>
      </w:r>
    </w:p>
    <w:p>
      <w:r>
        <w:t xml:space="preserve">Rainbow Stadium</w:t>
      </w:r>
    </w:p>
    <w:p>
      <w:r>
        <w:rPr>
          <w:b/>
        </w:rPr>
        <w:t xml:space="preserve">Esimerkki 8.3381</w:t>
      </w:r>
    </w:p>
    <w:p>
      <w:r>
        <w:t xml:space="preserve">Kuka osti 2000 hengen rakennuksen vuonna 1991?</w:t>
      </w:r>
    </w:p>
    <w:p>
      <w:r>
        <w:rPr>
          <w:b/>
        </w:rPr>
        <w:t xml:space="preserve">Tulos</w:t>
      </w:r>
    </w:p>
    <w:p>
      <w:r>
        <w:t xml:space="preserve">Manhattan College</w:t>
      </w:r>
    </w:p>
    <w:p>
      <w:r>
        <w:rPr>
          <w:b/>
        </w:rPr>
        <w:t xml:space="preserve">Esimerkki 8.3382</w:t>
      </w:r>
    </w:p>
    <w:p>
      <w:r>
        <w:t xml:space="preserve">Millä taajuudella juna kulkee, että on 4 kaupunkia se kulkee läpi kaupungin Grand Est Ranskan ja on suurin ?</w:t>
      </w:r>
    </w:p>
    <w:p>
      <w:r>
        <w:rPr>
          <w:b/>
        </w:rPr>
        <w:t xml:space="preserve">Tulos</w:t>
      </w:r>
    </w:p>
    <w:p>
      <w:r>
        <w:t xml:space="preserve">1 päivässä</w:t>
      </w:r>
    </w:p>
    <w:p>
      <w:r>
        <w:rPr>
          <w:b/>
        </w:rPr>
        <w:t xml:space="preserve">Esimerkki 8.3383</w:t>
      </w:r>
    </w:p>
    <w:p>
      <w:r>
        <w:t xml:space="preserve">Mikä on sen stadionin kapasiteetti, jota käyttää seura, jonka päämaja sijaitsee osoitteessa Masis street 7 ?</w:t>
      </w:r>
    </w:p>
    <w:p>
      <w:r>
        <w:rPr>
          <w:b/>
        </w:rPr>
        <w:t xml:space="preserve">Tulos</w:t>
      </w:r>
    </w:p>
    <w:p>
      <w:r>
        <w:t xml:space="preserve">14,403</w:t>
      </w:r>
    </w:p>
    <w:p>
      <w:r>
        <w:rPr>
          <w:b/>
        </w:rPr>
        <w:t xml:space="preserve">Esimerkki 8.3384</w:t>
      </w:r>
    </w:p>
    <w:p>
      <w:r>
        <w:t xml:space="preserve">Minkä oikeustieteellisen koulun tämä tuomari kävi , joka toimi tehtävässä , joka edellytti hänen matkustamista eri paikkakunnilla ?</w:t>
      </w:r>
    </w:p>
    <w:p>
      <w:r>
        <w:rPr>
          <w:b/>
        </w:rPr>
        <w:t xml:space="preserve">Tulos</w:t>
      </w:r>
    </w:p>
    <w:p>
      <w:r>
        <w:t xml:space="preserve">Northwestern Law School</w:t>
      </w:r>
    </w:p>
    <w:p>
      <w:r>
        <w:rPr>
          <w:b/>
        </w:rPr>
        <w:t xml:space="preserve">Esimerkki 8.3385</w:t>
      </w:r>
    </w:p>
    <w:p>
      <w:r>
        <w:t xml:space="preserve">Minä vuonna järjestettiin kirkko, joka sijaitsee luettelossa olevassa yhteisössä, jonka postinumero on 71425?</w:t>
      </w:r>
    </w:p>
    <w:p>
      <w:r>
        <w:rPr>
          <w:b/>
        </w:rPr>
        <w:t xml:space="preserve">Tulos</w:t>
      </w:r>
    </w:p>
    <w:p>
      <w:r>
        <w:t xml:space="preserve">1873</w:t>
      </w:r>
    </w:p>
    <w:p>
      <w:r>
        <w:rPr>
          <w:b/>
        </w:rPr>
        <w:t xml:space="preserve">Esimerkki 8.3386</w:t>
      </w:r>
    </w:p>
    <w:p>
      <w:r>
        <w:t xml:space="preserve">Kuka on aristokraatti, joka esiintyi elokuvassa, jossa Russell Tovey näytteli Muumipeikkoa vuonna 2014 ?</w:t>
      </w:r>
    </w:p>
    <w:p>
      <w:r>
        <w:rPr>
          <w:b/>
        </w:rPr>
        <w:t xml:space="preserve">Tulos</w:t>
      </w:r>
    </w:p>
    <w:p>
      <w:r>
        <w:t xml:space="preserve">Markiisi Mongaga</w:t>
      </w:r>
    </w:p>
    <w:p>
      <w:r>
        <w:rPr>
          <w:b/>
        </w:rPr>
        <w:t xml:space="preserve">Esimerkki 8.3387</w:t>
      </w:r>
    </w:p>
    <w:p>
      <w:r>
        <w:t xml:space="preserve">Kuinka monta lukiota sijaitsee St. Genevieven naapurustossa?</w:t>
      </w:r>
    </w:p>
    <w:p>
      <w:r>
        <w:rPr>
          <w:b/>
        </w:rPr>
        <w:t xml:space="preserve">Tulos</w:t>
      </w:r>
    </w:p>
    <w:p>
      <w:r>
        <w:t xml:space="preserve">kolme</w:t>
      </w:r>
    </w:p>
    <w:p>
      <w:r>
        <w:rPr>
          <w:b/>
        </w:rPr>
        <w:t xml:space="preserve">Esimerkki 8.3388</w:t>
      </w:r>
    </w:p>
    <w:p>
      <w:r>
        <w:t xml:space="preserve">Missä pelinrakentaja kävi collegea ?</w:t>
      </w:r>
    </w:p>
    <w:p>
      <w:r>
        <w:rPr>
          <w:b/>
        </w:rPr>
        <w:t xml:space="preserve">Tulos</w:t>
      </w:r>
    </w:p>
    <w:p>
      <w:r>
        <w:t xml:space="preserve">Texasin kristillinen yliopisto</w:t>
      </w:r>
    </w:p>
    <w:p>
      <w:r>
        <w:rPr>
          <w:b/>
        </w:rPr>
        <w:t xml:space="preserve">Esimerkki 8.3389</w:t>
      </w:r>
    </w:p>
    <w:p>
      <w:r>
        <w:t xml:space="preserve">Mikä on sen joukkueen nimi, jonka manageri on voittanut myös neljä Copa Méxicon mestaruutta ?</w:t>
      </w:r>
    </w:p>
    <w:p>
      <w:r>
        <w:rPr>
          <w:b/>
        </w:rPr>
        <w:t xml:space="preserve">Tulos</w:t>
      </w:r>
    </w:p>
    <w:p>
      <w:r>
        <w:t xml:space="preserve">Querétaro</w:t>
      </w:r>
    </w:p>
    <w:p>
      <w:r>
        <w:rPr>
          <w:b/>
        </w:rPr>
        <w:t xml:space="preserve">Esimerkki 8.3390</w:t>
      </w:r>
    </w:p>
    <w:p>
      <w:r>
        <w:t xml:space="preserve">Grand-joen varrelle perustetussa kaupungissa oli mikä joukkue, jota johti Lazo Dzepina ?</w:t>
      </w:r>
    </w:p>
    <w:p>
      <w:r>
        <w:rPr>
          <w:b/>
        </w:rPr>
        <w:t xml:space="preserve">Tulos</w:t>
      </w:r>
    </w:p>
    <w:p>
      <w:r>
        <w:t xml:space="preserve">Brantford Galaxy</w:t>
      </w:r>
    </w:p>
    <w:p>
      <w:r>
        <w:rPr>
          <w:b/>
        </w:rPr>
        <w:t xml:space="preserve">Esimerkki 8.3391</w:t>
      </w:r>
    </w:p>
    <w:p>
      <w:r>
        <w:t xml:space="preserve">Missä Kanadan provinssin osavaltiossa järjestetään The International at Concord etelään ?</w:t>
      </w:r>
    </w:p>
    <w:p>
      <w:r>
        <w:rPr>
          <w:b/>
        </w:rPr>
        <w:t xml:space="preserve">Tulos</w:t>
      </w:r>
    </w:p>
    <w:p>
      <w:r>
        <w:t xml:space="preserve">Quebec</w:t>
      </w:r>
    </w:p>
    <w:p>
      <w:r>
        <w:rPr>
          <w:b/>
        </w:rPr>
        <w:t xml:space="preserve">Esimerkki 8.3392</w:t>
      </w:r>
    </w:p>
    <w:p>
      <w:r>
        <w:t xml:space="preserve">Mikä on sen henkilön koulun nimi, jota pidetään ykkösenä puolustuspelien kirjaamiseen käytetyssä numerointijärjestelmässä, joka on syntynyt vuonna 1934 Globenissa ?</w:t>
      </w:r>
    </w:p>
    <w:p>
      <w:r>
        <w:rPr>
          <w:b/>
        </w:rPr>
        <w:t xml:space="preserve">Tulos</w:t>
      </w:r>
    </w:p>
    <w:p>
      <w:r>
        <w:t xml:space="preserve">Arizona</w:t>
      </w:r>
    </w:p>
    <w:p>
      <w:r>
        <w:rPr>
          <w:b/>
        </w:rPr>
        <w:t xml:space="preserve">Esimerkki 8.3393</w:t>
      </w:r>
    </w:p>
    <w:p>
      <w:r>
        <w:t xml:space="preserve">Kuinka monta pudotuspelisarjaa vuonna 1970 perustettu vastustaja on pelannut ?</w:t>
      </w:r>
    </w:p>
    <w:p>
      <w:r>
        <w:rPr>
          <w:b/>
        </w:rPr>
        <w:t xml:space="preserve">Tulos</w:t>
      </w:r>
    </w:p>
    <w:p>
      <w:r>
        <w:t xml:space="preserve">1</w:t>
      </w:r>
    </w:p>
    <w:p>
      <w:r>
        <w:rPr>
          <w:b/>
        </w:rPr>
        <w:t xml:space="preserve">Esimerkki 8.3394</w:t>
      </w:r>
    </w:p>
    <w:p>
      <w:r>
        <w:t xml:space="preserve">Minkä ikäinen on kilpailija, jonka kotikaupunki on maan tärkeä kaupunki-, teollisuus-, kauppa- ja liikennekeskus?</w:t>
      </w:r>
    </w:p>
    <w:p>
      <w:r>
        <w:rPr>
          <w:b/>
        </w:rPr>
        <w:t xml:space="preserve">Tulos</w:t>
      </w:r>
    </w:p>
    <w:p>
      <w:r>
        <w:t xml:space="preserve">25</w:t>
      </w:r>
    </w:p>
    <w:p>
      <w:r>
        <w:rPr>
          <w:b/>
        </w:rPr>
        <w:t xml:space="preserve">Esimerkki 8.3395</w:t>
      </w:r>
    </w:p>
    <w:p>
      <w:r>
        <w:t xml:space="preserve">19-niminen MAD-kirjailija kirjoitti parodian Columbia Broadcasting Systemin Jim Parsonsin tähdittämästä komediasarjasta, jonka on luonut mitkä kaksi tuottajaa ?</w:t>
      </w:r>
    </w:p>
    <w:p>
      <w:r>
        <w:rPr>
          <w:b/>
        </w:rPr>
        <w:t xml:space="preserve">Tulos</w:t>
      </w:r>
    </w:p>
    <w:p>
      <w:r>
        <w:t xml:space="preserve">luonut Chuck Lorre ja Bill Prady</w:t>
      </w:r>
    </w:p>
    <w:p>
      <w:r>
        <w:rPr>
          <w:b/>
        </w:rPr>
        <w:t xml:space="preserve">Esimerkki 8.3396</w:t>
      </w:r>
    </w:p>
    <w:p>
      <w:r>
        <w:t xml:space="preserve">Kuka on päävalmentaja seurassa, jonka osakkaita ovat kiinteistöyhtiö Sinobo Group ja CITIC Limited ?</w:t>
      </w:r>
    </w:p>
    <w:p>
      <w:r>
        <w:rPr>
          <w:b/>
        </w:rPr>
        <w:t xml:space="preserve">Tulos</w:t>
      </w:r>
    </w:p>
    <w:p>
      <w:r>
        <w:t xml:space="preserve">Jaime Pacheco</w:t>
      </w:r>
    </w:p>
    <w:p>
      <w:r>
        <w:rPr>
          <w:b/>
        </w:rPr>
        <w:t xml:space="preserve">Esimerkki 8.3397</w:t>
      </w:r>
    </w:p>
    <w:p>
      <w:r>
        <w:t xml:space="preserve">Kuinka monta piirikuntaa sijaitsee Michiganin pääkaupungin rajojen sisäpuolella?</w:t>
      </w:r>
    </w:p>
    <w:p>
      <w:r>
        <w:rPr>
          <w:b/>
        </w:rPr>
        <w:t xml:space="preserve">Tulos</w:t>
      </w:r>
    </w:p>
    <w:p>
      <w:r>
        <w:t xml:space="preserve">kolme maakuntaa</w:t>
      </w:r>
    </w:p>
    <w:p>
      <w:r>
        <w:rPr>
          <w:b/>
        </w:rPr>
        <w:t xml:space="preserve">Esimerkki 8.3398</w:t>
      </w:r>
    </w:p>
    <w:p>
      <w:r>
        <w:t xml:space="preserve">Missä stipulaatiossa on tag-joukkue, jossa jotkut esiintyvät suhteellisen usein, kun taas toisia kehitetään niin, että ne etenevät kulmassa ja tällaisia ottelutyyppejä käytetään harvoin, ja jossa on mukana pelaaja, jolla oli lukuisia titteleitä CZW-jaksollaan ja joka oli CZW-painijan ja yhdenkertaisen tag-joukkuekumppanin Nick Gagen tosielämän veli ?</w:t>
      </w:r>
    </w:p>
    <w:p>
      <w:r>
        <w:rPr>
          <w:b/>
        </w:rPr>
        <w:t xml:space="preserve">Tulos</w:t>
      </w:r>
    </w:p>
    <w:p>
      <w:r>
        <w:t xml:space="preserve">Kolminkertainen uhka-ottelu</w:t>
      </w:r>
    </w:p>
    <w:p>
      <w:r>
        <w:rPr>
          <w:b/>
        </w:rPr>
        <w:t xml:space="preserve">Esimerkki 8.3399</w:t>
      </w:r>
    </w:p>
    <w:p>
      <w:r>
        <w:t xml:space="preserve">Kuka oli vanhin ampumakilpailija ?</w:t>
      </w:r>
    </w:p>
    <w:p>
      <w:r>
        <w:rPr>
          <w:b/>
        </w:rPr>
        <w:t xml:space="preserve">Tulos</w:t>
      </w:r>
    </w:p>
    <w:p>
      <w:r>
        <w:t xml:space="preserve">Steven Scott</w:t>
      </w:r>
    </w:p>
    <w:p>
      <w:r>
        <w:rPr>
          <w:b/>
        </w:rPr>
        <w:t xml:space="preserve">Esimerkki 8.3400</w:t>
      </w:r>
    </w:p>
    <w:p>
      <w:r>
        <w:t xml:space="preserve">Mikä on Utahin valtionyliopistosta vuonna 1959 valmistuneen urheilijan syntymäaika ?</w:t>
      </w:r>
    </w:p>
    <w:p>
      <w:r>
        <w:rPr>
          <w:b/>
        </w:rPr>
        <w:t xml:space="preserve">Tulos</w:t>
      </w:r>
    </w:p>
    <w:p>
      <w:r>
        <w:t xml:space="preserve">16. lokakuuta 1935</w:t>
      </w:r>
    </w:p>
    <w:p>
      <w:r>
        <w:rPr>
          <w:b/>
        </w:rPr>
        <w:t xml:space="preserve">Esimerkki 8.3401</w:t>
      </w:r>
    </w:p>
    <w:p>
      <w:r>
        <w:t xml:space="preserve">Kuinka kaukana tämä kaupunki ja kunta on Alankomaiden rajoista maakunnassa, joka on jaettu ranskankieliseen osaan ja belgosaksalaiseen alueeseen?</w:t>
      </w:r>
    </w:p>
    <w:p>
      <w:r>
        <w:rPr>
          <w:b/>
        </w:rPr>
        <w:t xml:space="preserve">Tulos</w:t>
      </w:r>
    </w:p>
    <w:p>
      <w:r>
        <w:t xml:space="preserve">33 km</w:t>
      </w:r>
    </w:p>
    <w:p>
      <w:r>
        <w:rPr>
          <w:b/>
        </w:rPr>
        <w:t xml:space="preserve">Esimerkki 8.3402</w:t>
      </w:r>
    </w:p>
    <w:p>
      <w:r>
        <w:t xml:space="preserve">Mikä on Brecknockin sisältävän Delawaren kaupungin väkiluku ?</w:t>
      </w:r>
    </w:p>
    <w:p>
      <w:r>
        <w:rPr>
          <w:b/>
        </w:rPr>
        <w:t xml:space="preserve">Tulos</w:t>
      </w:r>
    </w:p>
    <w:p>
      <w:r>
        <w:t xml:space="preserve">3,464</w:t>
      </w:r>
    </w:p>
    <w:p>
      <w:r>
        <w:rPr>
          <w:b/>
        </w:rPr>
        <w:t xml:space="preserve">Esimerkki 8.3403</w:t>
      </w:r>
    </w:p>
    <w:p>
      <w:r>
        <w:t xml:space="preserve">Mikä on yrityksen nimi, joka oli kohtalo epäonnistui ja valmistaa earjet 70/75-sarjan ?</w:t>
      </w:r>
    </w:p>
    <w:p>
      <w:r>
        <w:rPr>
          <w:b/>
        </w:rPr>
        <w:t xml:space="preserve">Tulos</w:t>
      </w:r>
    </w:p>
    <w:p>
      <w:r>
        <w:t xml:space="preserve">Bombardier Capital</w:t>
      </w:r>
    </w:p>
    <w:p>
      <w:r>
        <w:rPr>
          <w:b/>
        </w:rPr>
        <w:t xml:space="preserve">Esimerkki 8.3404</w:t>
      </w:r>
    </w:p>
    <w:p>
      <w:r>
        <w:t xml:space="preserve">Mikä Portlandissa sijaitseva koulu palvelee ensisijaisesti etäopiskelijoita?</w:t>
      </w:r>
    </w:p>
    <w:p>
      <w:r>
        <w:rPr>
          <w:b/>
        </w:rPr>
        <w:t xml:space="preserve">Tulos</w:t>
      </w:r>
    </w:p>
    <w:p>
      <w:r>
        <w:t xml:space="preserve">American College of Healthcare Sciences</w:t>
      </w:r>
    </w:p>
    <w:p>
      <w:r>
        <w:rPr>
          <w:b/>
        </w:rPr>
        <w:t xml:space="preserve">Esimerkki 8.3405</w:t>
      </w:r>
    </w:p>
    <w:p>
      <w:r>
        <w:t xml:space="preserve">Mikä arkkitehtitoimisto suunnitteli asemat, jotka palvelevat uusien alueiden suurituloisinta aluetta?</w:t>
      </w:r>
    </w:p>
    <w:p>
      <w:r>
        <w:rPr>
          <w:b/>
        </w:rPr>
        <w:t xml:space="preserve">Tulos</w:t>
      </w:r>
    </w:p>
    <w:p>
      <w:r>
        <w:t xml:space="preserve">Aedas</w:t>
      </w:r>
    </w:p>
    <w:p>
      <w:r>
        <w:rPr>
          <w:b/>
        </w:rPr>
        <w:t xml:space="preserve">Esimerkki 8.3406</w:t>
      </w:r>
    </w:p>
    <w:p>
      <w:r>
        <w:t xml:space="preserve">NCAA:n 29. divisioonan I maahockeymestaruuskilpailujen hävinneeseen joukkueeseen kuului pelaaja, joka oli syntynyt missä ?</w:t>
      </w:r>
    </w:p>
    <w:p>
      <w:r>
        <w:rPr>
          <w:b/>
        </w:rPr>
        <w:t xml:space="preserve">Tulos</w:t>
      </w:r>
    </w:p>
    <w:p>
      <w:r>
        <w:t xml:space="preserve">Norristown , Pennsylvania</w:t>
      </w:r>
    </w:p>
    <w:p>
      <w:r>
        <w:rPr>
          <w:b/>
        </w:rPr>
        <w:t xml:space="preserve">Esimerkki 8.3407</w:t>
      </w:r>
    </w:p>
    <w:p>
      <w:r>
        <w:t xml:space="preserve">Kun Emmett J. Scanlan näytteli Joshia vuoden 2018 sarjassa , kuka oli sarjan käsikirjoittaja ?</w:t>
      </w:r>
    </w:p>
    <w:p>
      <w:r>
        <w:rPr>
          <w:b/>
        </w:rPr>
        <w:t xml:space="preserve">Tulos</w:t>
      </w:r>
    </w:p>
    <w:p>
      <w:r>
        <w:t xml:space="preserve">Danny Brocklehurst</w:t>
      </w:r>
    </w:p>
    <w:p>
      <w:r>
        <w:rPr>
          <w:b/>
        </w:rPr>
        <w:t xml:space="preserve">Esimerkki 8.3408</w:t>
      </w:r>
    </w:p>
    <w:p>
      <w:r>
        <w:t xml:space="preserve">Missä meressä on Lampedusa , Primavera Rosa -tapahtuman isännöinyt kansakunnan suljettu osa?</w:t>
      </w:r>
    </w:p>
    <w:p>
      <w:r>
        <w:rPr>
          <w:b/>
        </w:rPr>
        <w:t xml:space="preserve">Tulos</w:t>
      </w:r>
    </w:p>
    <w:p>
      <w:r>
        <w:t xml:space="preserve">Tunisian</w:t>
      </w:r>
    </w:p>
    <w:p>
      <w:r>
        <w:rPr>
          <w:b/>
        </w:rPr>
        <w:t xml:space="preserve">Esimerkki 8.3409</w:t>
      </w:r>
    </w:p>
    <w:p>
      <w:r>
        <w:t xml:space="preserve">Kuinka monta eri maata on lähettänyt opiskelijoita opiskelemaan yliopistoon, jossa Harry Jagielski opiskeli ?</w:t>
      </w:r>
    </w:p>
    <w:p>
      <w:r>
        <w:rPr>
          <w:b/>
        </w:rPr>
        <w:t xml:space="preserve">Tulos</w:t>
      </w:r>
    </w:p>
    <w:p>
      <w:r>
        <w:t xml:space="preserve">165</w:t>
      </w:r>
    </w:p>
    <w:p>
      <w:r>
        <w:rPr>
          <w:b/>
        </w:rPr>
        <w:t xml:space="preserve">Esimerkki 8.3410</w:t>
      </w:r>
    </w:p>
    <w:p>
      <w:r>
        <w:t xml:space="preserve">Mikä joukkue käyttää stadionia, jota käyttää myös Jacksonville Axemen USA:n rugbyjoukkue?</w:t>
      </w:r>
    </w:p>
    <w:p>
      <w:r>
        <w:rPr>
          <w:b/>
        </w:rPr>
        <w:t xml:space="preserve">Tulos</w:t>
      </w:r>
    </w:p>
    <w:p>
      <w:r>
        <w:t xml:space="preserve">Pohjois-Floridan kalasääsket</w:t>
      </w:r>
    </w:p>
    <w:p>
      <w:r>
        <w:rPr>
          <w:b/>
        </w:rPr>
        <w:t xml:space="preserve">Esimerkki 8.3411</w:t>
      </w:r>
    </w:p>
    <w:p>
      <w:r>
        <w:t xml:space="preserve">Minä vuonna Riverdale Northin poliitikko vannoi virkavalansa Yukonin lakiasäätävän kokouksen 12. puhemiehenä ?</w:t>
      </w:r>
    </w:p>
    <w:p>
      <w:r>
        <w:rPr>
          <w:b/>
        </w:rPr>
        <w:t xml:space="preserve">Tulos</w:t>
      </w:r>
    </w:p>
    <w:p>
      <w:r>
        <w:t xml:space="preserve">2017</w:t>
      </w:r>
    </w:p>
    <w:p>
      <w:r>
        <w:rPr>
          <w:b/>
        </w:rPr>
        <w:t xml:space="preserve">Esimerkki 8.3412</w:t>
      </w:r>
    </w:p>
    <w:p>
      <w:r>
        <w:t xml:space="preserve">Millä pelipaikalla 25. maaliskuuta 1989 syntynyt pelaaja pelasi ?</w:t>
      </w:r>
    </w:p>
    <w:p>
      <w:r>
        <w:rPr>
          <w:b/>
        </w:rPr>
        <w:t xml:space="preserve">Tulos</w:t>
      </w:r>
    </w:p>
    <w:p>
      <w:r>
        <w:t xml:space="preserve">Puolustaja</w:t>
      </w:r>
    </w:p>
    <w:p>
      <w:r>
        <w:rPr>
          <w:b/>
        </w:rPr>
        <w:t xml:space="preserve">Esimerkki 8.3413</w:t>
      </w:r>
    </w:p>
    <w:p>
      <w:r>
        <w:t xml:space="preserve">Mikä on Ryukyuanin kielen vaihtoehtoinen nimi, jolla puhujia on vähemmän kuin amamilla mutta enemmän kuin kunigamilla ?</w:t>
      </w:r>
    </w:p>
    <w:p>
      <w:r>
        <w:rPr>
          <w:b/>
        </w:rPr>
        <w:t xml:space="preserve">Tulos</w:t>
      </w:r>
    </w:p>
    <w:p>
      <w:r>
        <w:t xml:space="preserve">Toku-No-Shima</w:t>
      </w:r>
    </w:p>
    <w:p>
      <w:r>
        <w:rPr>
          <w:b/>
        </w:rPr>
        <w:t xml:space="preserve">Esimerkki 8.3414</w:t>
      </w:r>
    </w:p>
    <w:p>
      <w:r>
        <w:t xml:space="preserve">Kuinka monta Grand Prix -kilpailua Pro Tourin kaudella pelattiin ?</w:t>
      </w:r>
    </w:p>
    <w:p>
      <w:r>
        <w:rPr>
          <w:b/>
        </w:rPr>
        <w:t xml:space="preserve">Tulos</w:t>
      </w:r>
    </w:p>
    <w:p>
      <w:r>
        <w:t xml:space="preserve">31</w:t>
      </w:r>
    </w:p>
    <w:p>
      <w:r>
        <w:rPr>
          <w:b/>
        </w:rPr>
        <w:t xml:space="preserve">Esimerkki 8.3415</w:t>
      </w:r>
    </w:p>
    <w:p>
      <w:r>
        <w:t xml:space="preserve">Mikä on tapahtuman palkintojen kokonaismäärä sijalla 7?</w:t>
      </w:r>
    </w:p>
    <w:p>
      <w:r>
        <w:rPr>
          <w:b/>
        </w:rPr>
        <w:t xml:space="preserve">Tulos</w:t>
      </w:r>
    </w:p>
    <w:p>
      <w:r>
        <w:t xml:space="preserve">$ 240,000</w:t>
      </w:r>
    </w:p>
    <w:p>
      <w:r>
        <w:rPr>
          <w:b/>
        </w:rPr>
        <w:t xml:space="preserve">Esimerkki 8.3416</w:t>
      </w:r>
    </w:p>
    <w:p>
      <w:r>
        <w:t xml:space="preserve">Missä maassa vapaaluisteluohjelman viimeiseksi sijoittunut urheilija valmensi myöhemmin ?</w:t>
      </w:r>
    </w:p>
    <w:p>
      <w:r>
        <w:rPr>
          <w:b/>
        </w:rPr>
        <w:t xml:space="preserve">Tulos</w:t>
      </w:r>
    </w:p>
    <w:p>
      <w:r>
        <w:t xml:space="preserve">Kanada</w:t>
      </w:r>
    </w:p>
    <w:p>
      <w:r>
        <w:rPr>
          <w:b/>
        </w:rPr>
        <w:t xml:space="preserve">Esimerkki 8.3417</w:t>
      </w:r>
    </w:p>
    <w:p>
      <w:r>
        <w:t xml:space="preserve">Mitkä lentoyhtiöt käyttävät Karibian lentoasemaa, jonka IATA-koodi on PTP, pääasiallisena solmukohtanaan?</w:t>
      </w:r>
    </w:p>
    <w:p>
      <w:r>
        <w:rPr>
          <w:b/>
        </w:rPr>
        <w:t xml:space="preserve">Tulos</w:t>
      </w:r>
    </w:p>
    <w:p>
      <w:r>
        <w:t xml:space="preserve">Air Caraïbes ja Air Antilles Express.</w:t>
      </w:r>
    </w:p>
    <w:p>
      <w:r>
        <w:rPr>
          <w:b/>
        </w:rPr>
        <w:t xml:space="preserve">Esimerkki 8.3418</w:t>
      </w:r>
    </w:p>
    <w:p>
      <w:r>
        <w:t xml:space="preserve">Mikä Middleportin taloista on vanhempi ?</w:t>
      </w:r>
    </w:p>
    <w:p>
      <w:r>
        <w:rPr>
          <w:b/>
        </w:rPr>
        <w:t xml:space="preserve">Tulos</w:t>
      </w:r>
    </w:p>
    <w:p>
      <w:r>
        <w:t xml:space="preserve">William H. Grant House</w:t>
      </w:r>
    </w:p>
    <w:p>
      <w:r>
        <w:rPr>
          <w:b/>
        </w:rPr>
        <w:t xml:space="preserve">Esimerkki 8.3419</w:t>
      </w:r>
    </w:p>
    <w:p>
      <w:r>
        <w:t xml:space="preserve">Kuka loi sarjan, jossa Megan Fox esitti Sydney Shanowskia vuosina 2004-06 ?</w:t>
      </w:r>
    </w:p>
    <w:p>
      <w:r>
        <w:rPr>
          <w:b/>
        </w:rPr>
        <w:t xml:space="preserve">Tulos</w:t>
      </w:r>
    </w:p>
    <w:p>
      <w:r>
        <w:t xml:space="preserve">Joanna Johnson</w:t>
      </w:r>
    </w:p>
    <w:p>
      <w:r>
        <w:rPr>
          <w:b/>
        </w:rPr>
        <w:t xml:space="preserve">Esimerkki 8.3420</w:t>
      </w:r>
    </w:p>
    <w:p>
      <w:r>
        <w:t xml:space="preserve">Mitkä maat tuottivat yhdessä Lauri Törhösen elokuvan 2007 ?</w:t>
      </w:r>
    </w:p>
    <w:p>
      <w:r>
        <w:rPr>
          <w:b/>
        </w:rPr>
        <w:t xml:space="preserve">Tulos</w:t>
      </w:r>
    </w:p>
    <w:p>
      <w:r>
        <w:t xml:space="preserve">Suomalais-venäläinen</w:t>
      </w:r>
    </w:p>
    <w:p>
      <w:r>
        <w:rPr>
          <w:b/>
        </w:rPr>
        <w:t xml:space="preserve">Esimerkki 8.3421</w:t>
      </w:r>
    </w:p>
    <w:p>
      <w:r>
        <w:t xml:space="preserve">Minkä piirikunnan kotipaikka on kaupungissa, josta Janeane Marie Ceccanti on kotoisin ?</w:t>
      </w:r>
    </w:p>
    <w:p>
      <w:r>
        <w:rPr>
          <w:b/>
        </w:rPr>
        <w:t xml:space="preserve">Tulos</w:t>
      </w:r>
    </w:p>
    <w:p>
      <w:r>
        <w:t xml:space="preserve">Glenn</w:t>
      </w:r>
    </w:p>
    <w:p>
      <w:r>
        <w:rPr>
          <w:b/>
        </w:rPr>
        <w:t xml:space="preserve">Esimerkki 8.3422</w:t>
      </w:r>
    </w:p>
    <w:p>
      <w:r>
        <w:t xml:space="preserve">Mistä lähtien vuonna 1965 perustettu korkeakoulu on sijainnut Livingstonissa ?</w:t>
      </w:r>
    </w:p>
    <w:p>
      <w:r>
        <w:rPr>
          <w:b/>
        </w:rPr>
        <w:t xml:space="preserve">Tulos</w:t>
      </w:r>
    </w:p>
    <w:p>
      <w:r>
        <w:t xml:space="preserve">Heinäkuu 2001</w:t>
      </w:r>
    </w:p>
    <w:p>
      <w:r>
        <w:rPr>
          <w:b/>
        </w:rPr>
        <w:t xml:space="preserve">Esimerkki 8.3423</w:t>
      </w:r>
    </w:p>
    <w:p>
      <w:r>
        <w:t xml:space="preserve">Kenen palkinnon saajan alma materia valmentaa tällä hetkellä Chuck Martin ?</w:t>
      </w:r>
    </w:p>
    <w:p>
      <w:r>
        <w:rPr>
          <w:b/>
        </w:rPr>
        <w:t xml:space="preserve">Tulos</w:t>
      </w:r>
    </w:p>
    <w:p>
      <w:r>
        <w:t xml:space="preserve">Miami</w:t>
      </w:r>
    </w:p>
    <w:p>
      <w:r>
        <w:rPr>
          <w:b/>
        </w:rPr>
        <w:t xml:space="preserve">Esimerkki 8.3424</w:t>
      </w:r>
    </w:p>
    <w:p>
      <w:r>
        <w:t xml:space="preserve">Missä maassa rautamalmiin liittyvä yritys sijaitsee?</w:t>
      </w:r>
    </w:p>
    <w:p>
      <w:r>
        <w:rPr>
          <w:b/>
        </w:rPr>
        <w:t xml:space="preserve">Tulos</w:t>
      </w:r>
    </w:p>
    <w:p>
      <w:r>
        <w:t xml:space="preserve">Etelä-Afrikka</w:t>
      </w:r>
    </w:p>
    <w:p>
      <w:r>
        <w:rPr>
          <w:b/>
        </w:rPr>
        <w:t xml:space="preserve">Esimerkki 8.3425</w:t>
      </w:r>
    </w:p>
    <w:p>
      <w:r>
        <w:t xml:space="preserve">Kuinka monta osavaltiota rajoittuu siihen osavaltioon, jossa Golden Eaglesin koulu pelaa ?</w:t>
      </w:r>
    </w:p>
    <w:p>
      <w:r>
        <w:rPr>
          <w:b/>
        </w:rPr>
        <w:t xml:space="preserve">Tulos</w:t>
      </w:r>
    </w:p>
    <w:p>
      <w:r>
        <w:t xml:space="preserve">5</w:t>
      </w:r>
    </w:p>
    <w:p>
      <w:r>
        <w:rPr>
          <w:b/>
        </w:rPr>
        <w:t xml:space="preserve">Esimerkki 8.3426</w:t>
      </w:r>
    </w:p>
    <w:p>
      <w:r>
        <w:t xml:space="preserve">Mikä on sen stadionin postinumero, jonka kapasiteetti on pienin?</w:t>
      </w:r>
    </w:p>
    <w:p>
      <w:r>
        <w:rPr>
          <w:b/>
        </w:rPr>
        <w:t xml:space="preserve">Tulos</w:t>
      </w:r>
    </w:p>
    <w:p>
      <w:r>
        <w:t xml:space="preserve">FO 435</w:t>
      </w:r>
    </w:p>
    <w:p>
      <w:r>
        <w:rPr>
          <w:b/>
        </w:rPr>
        <w:t xml:space="preserve">Esimerkki 8.3427</w:t>
      </w:r>
    </w:p>
    <w:p>
      <w:r>
        <w:t xml:space="preserve">Kuinka monta voimistelijaa oli Aasiasta?</w:t>
      </w:r>
    </w:p>
    <w:p>
      <w:r>
        <w:rPr>
          <w:b/>
        </w:rPr>
        <w:t xml:space="preserve">Tulos</w:t>
      </w:r>
    </w:p>
    <w:p>
      <w:r>
        <w:t xml:space="preserve">4</w:t>
      </w:r>
    </w:p>
    <w:p>
      <w:r>
        <w:rPr>
          <w:b/>
        </w:rPr>
        <w:t xml:space="preserve">Esimerkki 8.3428</w:t>
      </w:r>
    </w:p>
    <w:p>
      <w:r>
        <w:t xml:space="preserve">Lydia Ko 's kansakunta sijaitsee missä valtameressä ?</w:t>
      </w:r>
    </w:p>
    <w:p>
      <w:r>
        <w:rPr>
          <w:b/>
        </w:rPr>
        <w:t xml:space="preserve">Tulos</w:t>
      </w:r>
    </w:p>
    <w:p>
      <w:r>
        <w:t xml:space="preserve">Tyynimeri</w:t>
      </w:r>
    </w:p>
    <w:p>
      <w:r>
        <w:rPr>
          <w:b/>
        </w:rPr>
        <w:t xml:space="preserve">Esimerkki 8.3429</w:t>
      </w:r>
    </w:p>
    <w:p>
      <w:r>
        <w:t xml:space="preserve">Mikä oli sen artistin, joka alun perin sai tunnustusta näyttelijänä teinidraamasarjassa Degrassi , eniten myydyn singlen myynti miljoonina : The Next Generation -sarjassa 2000-luvulla ?</w:t>
      </w:r>
    </w:p>
    <w:p>
      <w:r>
        <w:rPr>
          <w:b/>
        </w:rPr>
        <w:t xml:space="preserve">Tulos</w:t>
      </w:r>
    </w:p>
    <w:p>
      <w:r>
        <w:t xml:space="preserve">15.3</w:t>
      </w:r>
    </w:p>
    <w:p>
      <w:r>
        <w:rPr>
          <w:b/>
        </w:rPr>
        <w:t xml:space="preserve">Esimerkki 8.3430</w:t>
      </w:r>
    </w:p>
    <w:p>
      <w:r>
        <w:t xml:space="preserve">Kuinka monissa olympialaisissa 22. maaliskuuta 1980 syntynyt kultamitalisti kilpaili ?</w:t>
      </w:r>
    </w:p>
    <w:p>
      <w:r>
        <w:rPr>
          <w:b/>
        </w:rPr>
        <w:t xml:space="preserve">Tulos</w:t>
      </w:r>
    </w:p>
    <w:p>
      <w:r>
        <w:t xml:space="preserve">1</w:t>
      </w:r>
    </w:p>
    <w:p>
      <w:r>
        <w:rPr>
          <w:b/>
        </w:rPr>
        <w:t xml:space="preserve">Esimerkki 8.3431</w:t>
      </w:r>
    </w:p>
    <w:p>
      <w:r>
        <w:t xml:space="preserve">Mikä NBA-joukkue jakaa saman kaupungin kuin Len Chappellin entinen joukkue ennen NBA:n laajentamista tarkoittavaa draftia vuonna 1966 ?</w:t>
      </w:r>
    </w:p>
    <w:p>
      <w:r>
        <w:rPr>
          <w:b/>
        </w:rPr>
        <w:t xml:space="preserve">Tulos</w:t>
      </w:r>
    </w:p>
    <w:p>
      <w:r>
        <w:t xml:space="preserve">Brooklyn Nets</w:t>
      </w:r>
    </w:p>
    <w:p>
      <w:r>
        <w:rPr>
          <w:b/>
        </w:rPr>
        <w:t xml:space="preserve">Esimerkki 8.3432</w:t>
      </w:r>
    </w:p>
    <w:p>
      <w:r>
        <w:t xml:space="preserve">Milloin tämä mestaruuden voittanut seura siirsi kotistadioninsa vuoden aikana, jolloin tämä Belgian liigan kymmenen kertaa voittanut joukkue oli kakkonen ?</w:t>
      </w:r>
    </w:p>
    <w:p>
      <w:r>
        <w:rPr>
          <w:b/>
        </w:rPr>
        <w:t xml:space="preserve">Tulos</w:t>
      </w:r>
    </w:p>
    <w:p>
      <w:r>
        <w:t xml:space="preserve">huhtikuu 2019</w:t>
      </w:r>
    </w:p>
    <w:p>
      <w:r>
        <w:rPr>
          <w:b/>
        </w:rPr>
        <w:t xml:space="preserve">Esimerkki 8.3433</w:t>
      </w:r>
    </w:p>
    <w:p>
      <w:r>
        <w:t xml:space="preserve">Mikä on sen pelaajan nimi, jonka kansakunta on hieman pienempi kuin koko Euroopan manner ?</w:t>
      </w:r>
    </w:p>
    <w:p>
      <w:r>
        <w:rPr>
          <w:b/>
        </w:rPr>
        <w:t xml:space="preserve">Tulos</w:t>
      </w:r>
    </w:p>
    <w:p>
      <w:r>
        <w:t xml:space="preserve">Daniel Scott</w:t>
      </w:r>
    </w:p>
    <w:p>
      <w:r>
        <w:rPr>
          <w:b/>
        </w:rPr>
        <w:t xml:space="preserve">Esimerkki 8.3434</w:t>
      </w:r>
    </w:p>
    <w:p>
      <w:r>
        <w:t xml:space="preserve">Ketkä kilpailivat 9.-19. elokuuta järjestetyssä tapahtumassa ?</w:t>
      </w:r>
    </w:p>
    <w:p>
      <w:r>
        <w:rPr>
          <w:b/>
        </w:rPr>
        <w:t xml:space="preserve">Tulos</w:t>
      </w:r>
    </w:p>
    <w:p>
      <w:r>
        <w:t xml:space="preserve">Sibel Özkan</w:t>
      </w:r>
    </w:p>
    <w:p>
      <w:r>
        <w:rPr>
          <w:b/>
        </w:rPr>
        <w:t xml:space="preserve">Esimerkki 8.3435</w:t>
      </w:r>
    </w:p>
    <w:p>
      <w:r>
        <w:t xml:space="preserve">Kuinka monta eri väriä on istuimia stadionilla, jossa 8. sijalla oleva joukkue pelaa ?</w:t>
      </w:r>
    </w:p>
    <w:p>
      <w:r>
        <w:rPr>
          <w:b/>
        </w:rPr>
        <w:t xml:space="preserve">Tulos</w:t>
      </w:r>
    </w:p>
    <w:p>
      <w:r>
        <w:t xml:space="preserve">kaksi</w:t>
      </w:r>
    </w:p>
    <w:p>
      <w:r>
        <w:rPr>
          <w:b/>
        </w:rPr>
        <w:t xml:space="preserve">Esimerkki 8.3436</w:t>
      </w:r>
    </w:p>
    <w:p>
      <w:r>
        <w:t xml:space="preserve">Mitä työtä vuoden 1964 olympialaisten kultamitalisti teki urheilu-uransa jälkeen ?</w:t>
      </w:r>
    </w:p>
    <w:p>
      <w:r>
        <w:rPr>
          <w:b/>
        </w:rPr>
        <w:t xml:space="preserve">Tulos</w:t>
      </w:r>
    </w:p>
    <w:p>
      <w:r>
        <w:t xml:space="preserve">myynti-insinööri</w:t>
      </w:r>
    </w:p>
    <w:p>
      <w:r>
        <w:rPr>
          <w:b/>
        </w:rPr>
        <w:t xml:space="preserve">Esimerkki 8.3437</w:t>
      </w:r>
    </w:p>
    <w:p>
      <w:r>
        <w:t xml:space="preserve">Mihin suuntaan Nigerin kansakunta on suhteessa Leila Bendahmanen kotimaahan ?</w:t>
      </w:r>
    </w:p>
    <w:p>
      <w:r>
        <w:rPr>
          <w:b/>
        </w:rPr>
        <w:t xml:space="preserve">Tulos</w:t>
      </w:r>
    </w:p>
    <w:p>
      <w:r>
        <w:t xml:space="preserve">kaakkois</w:t>
      </w:r>
    </w:p>
    <w:p>
      <w:r>
        <w:rPr>
          <w:b/>
        </w:rPr>
        <w:t xml:space="preserve">Esimerkki 8.3438</w:t>
      </w:r>
    </w:p>
    <w:p>
      <w:r>
        <w:t xml:space="preserve">Mikä on sen kaupungin asukasluku, jossa asemalla on 260 000 kuuntelijan viikkokuulijakunta ja 7,9 prosentin osuus joulukuussa 2018 ?</w:t>
      </w:r>
    </w:p>
    <w:p>
      <w:r>
        <w:rPr>
          <w:b/>
        </w:rPr>
        <w:t xml:space="preserve">Tulos</w:t>
      </w:r>
    </w:p>
    <w:p>
      <w:r>
        <w:t xml:space="preserve">91,297</w:t>
      </w:r>
    </w:p>
    <w:p>
      <w:r>
        <w:rPr>
          <w:b/>
        </w:rPr>
        <w:t xml:space="preserve">Esimerkki 8.3439</w:t>
      </w:r>
    </w:p>
    <w:p>
      <w:r>
        <w:t xml:space="preserve">Missä seurassa lopetti ammattilaisuransa pelaaja, joka pelasi pelipaikalla, että joukkuemuodostelmiin kuuluu yleensä yhdestä kolmeen ?</w:t>
      </w:r>
    </w:p>
    <w:p>
      <w:r>
        <w:rPr>
          <w:b/>
        </w:rPr>
        <w:t xml:space="preserve">Tulos</w:t>
      </w:r>
    </w:p>
    <w:p>
      <w:r>
        <w:t xml:space="preserve">Independiente Medellín</w:t>
      </w:r>
    </w:p>
    <w:p>
      <w:r>
        <w:rPr>
          <w:b/>
        </w:rPr>
        <w:t xml:space="preserve">Esimerkki 8.3440</w:t>
      </w:r>
    </w:p>
    <w:p>
      <w:r>
        <w:t xml:space="preserve">Kuinka paljon rahaa annetaan ensimmäisen mannertenvälisen puhelinlinjan kehittämiseen osallistuneen insinöörin mukaan nimetyn palkinnon voittajalle ?</w:t>
      </w:r>
    </w:p>
    <w:p>
      <w:r>
        <w:rPr>
          <w:b/>
        </w:rPr>
        <w:t xml:space="preserve">Tulos</w:t>
      </w:r>
    </w:p>
    <w:p>
      <w:r>
        <w:t xml:space="preserve">$ 25,000</w:t>
      </w:r>
    </w:p>
    <w:p>
      <w:r>
        <w:rPr>
          <w:b/>
        </w:rPr>
        <w:t xml:space="preserve">Esimerkki 8.3441</w:t>
      </w:r>
    </w:p>
    <w:p>
      <w:r>
        <w:t xml:space="preserve">Missä seurakunnassa Albania Plantation House sijaitsee?</w:t>
      </w:r>
    </w:p>
    <w:p>
      <w:r>
        <w:rPr>
          <w:b/>
        </w:rPr>
        <w:t xml:space="preserve">Tulos</w:t>
      </w:r>
    </w:p>
    <w:p>
      <w:r>
        <w:t xml:space="preserve">Iberian seurakunta</w:t>
      </w:r>
    </w:p>
    <w:p>
      <w:r>
        <w:rPr>
          <w:b/>
        </w:rPr>
        <w:t xml:space="preserve">Esimerkki 8.3442</w:t>
      </w:r>
    </w:p>
    <w:p>
      <w:r>
        <w:t xml:space="preserve">Kuinka monta katolilaista senaattoria on osavaltiosta, joka on tunnettu vapaamielisistä laeistaan ?</w:t>
      </w:r>
    </w:p>
    <w:p>
      <w:r>
        <w:rPr>
          <w:b/>
        </w:rPr>
        <w:t xml:space="preserve">Tulos</w:t>
      </w:r>
    </w:p>
    <w:p>
      <w:r>
        <w:t xml:space="preserve">1</w:t>
      </w:r>
    </w:p>
    <w:p>
      <w:r>
        <w:rPr>
          <w:b/>
        </w:rPr>
        <w:t xml:space="preserve">Esimerkki 8.3443</w:t>
      </w:r>
    </w:p>
    <w:p>
      <w:r>
        <w:t xml:space="preserve">Kuka kuoli neljä vuotta sen miehen jälkeen, joka erotettiin pääsihteerin virasta vuonna 1957 ?</w:t>
      </w:r>
    </w:p>
    <w:p>
      <w:r>
        <w:rPr>
          <w:b/>
        </w:rPr>
        <w:t xml:space="preserve">Tulos</w:t>
      </w:r>
    </w:p>
    <w:p>
      <w:r>
        <w:t xml:space="preserve">Văn Tiến Dũng Văn Tiến Dũng</w:t>
      </w:r>
    </w:p>
    <w:p>
      <w:r>
        <w:rPr>
          <w:b/>
        </w:rPr>
        <w:t xml:space="preserve">Esimerkki 8.3444</w:t>
      </w:r>
    </w:p>
    <w:p>
      <w:r>
        <w:t xml:space="preserve">Mikä on vuonna 2006 nimellä T &amp; T Hanoi Football Club perustetun seuran kotistadion?</w:t>
      </w:r>
    </w:p>
    <w:p>
      <w:r>
        <w:rPr>
          <w:b/>
        </w:rPr>
        <w:t xml:space="preserve">Tulos</w:t>
      </w:r>
    </w:p>
    <w:p>
      <w:r>
        <w:t xml:space="preserve">Hàng Đẫyn stadion</w:t>
      </w:r>
    </w:p>
    <w:p>
      <w:r>
        <w:rPr>
          <w:b/>
        </w:rPr>
        <w:t xml:space="preserve">Esimerkki 8.3445</w:t>
      </w:r>
    </w:p>
    <w:p>
      <w:r>
        <w:t xml:space="preserve">Mitä aksenttia Macin ja Toshin tähdittämän lyhytelokuvan hahmot käyttävät?</w:t>
      </w:r>
    </w:p>
    <w:p>
      <w:r>
        <w:rPr>
          <w:b/>
        </w:rPr>
        <w:t xml:space="preserve">Tulos</w:t>
      </w:r>
    </w:p>
    <w:p>
      <w:r>
        <w:t xml:space="preserve">Brittiläinen</w:t>
      </w:r>
    </w:p>
    <w:p>
      <w:r>
        <w:rPr>
          <w:b/>
        </w:rPr>
        <w:t xml:space="preserve">Esimerkki 8.3446</w:t>
      </w:r>
    </w:p>
    <w:p>
      <w:r>
        <w:t xml:space="preserve">Toronton Pearsonin kansainvälisen lentoaseman palvelualue, mitä se ankkuroi?</w:t>
      </w:r>
    </w:p>
    <w:p>
      <w:r>
        <w:rPr>
          <w:b/>
        </w:rPr>
        <w:t xml:space="preserve">Tulos</w:t>
      </w:r>
    </w:p>
    <w:p>
      <w:r>
        <w:t xml:space="preserve">Paljon suurempi taajama, joka tunnetaan nimellä Golden Horseshoe (kultainen hevosenkenkä)</w:t>
      </w:r>
    </w:p>
    <w:p>
      <w:r>
        <w:rPr>
          <w:b/>
        </w:rPr>
        <w:t xml:space="preserve">Esimerkki 8.3447</w:t>
      </w:r>
    </w:p>
    <w:p>
      <w:r>
        <w:t xml:space="preserve">Kuinka monta istumapaikkaa on eniten voittaneella Top 14 -joukkueella, joka on voittanut eniten otteluita?</w:t>
      </w:r>
    </w:p>
    <w:p>
      <w:r>
        <w:rPr>
          <w:b/>
        </w:rPr>
        <w:t xml:space="preserve">Tulos</w:t>
      </w:r>
    </w:p>
    <w:p>
      <w:r>
        <w:t xml:space="preserve">19 022-paikkainen</w:t>
      </w:r>
    </w:p>
    <w:p>
      <w:r>
        <w:rPr>
          <w:b/>
        </w:rPr>
        <w:t xml:space="preserve">Esimerkki 8.3448</w:t>
      </w:r>
    </w:p>
    <w:p>
      <w:r>
        <w:t xml:space="preserve">Mikä on sen joukkueen stadionin nimi, joka on kenialainen jalkapalloseura, jonka kotipaikka on Muhoroni ?</w:t>
      </w:r>
    </w:p>
    <w:p>
      <w:r>
        <w:rPr>
          <w:b/>
        </w:rPr>
        <w:t xml:space="preserve">Tulos</w:t>
      </w:r>
    </w:p>
    <w:p>
      <w:r>
        <w:t xml:space="preserve">Muhoroni Stadium</w:t>
      </w:r>
    </w:p>
    <w:p>
      <w:r>
        <w:rPr>
          <w:b/>
        </w:rPr>
        <w:t xml:space="preserve">Esimerkki 8.3449</w:t>
      </w:r>
    </w:p>
    <w:p>
      <w:r>
        <w:t xml:space="preserve">Mikä Aasian alueista liittyi ICC:hen ensimmäisenä?</w:t>
      </w:r>
    </w:p>
    <w:p>
      <w:r>
        <w:rPr>
          <w:b/>
        </w:rPr>
        <w:t xml:space="preserve">Tulos</w:t>
      </w:r>
    </w:p>
    <w:p>
      <w:r>
        <w:t xml:space="preserve">Yhdistyneet arabiemiirikunnat</w:t>
      </w:r>
    </w:p>
    <w:p>
      <w:r>
        <w:rPr>
          <w:b/>
        </w:rPr>
        <w:t xml:space="preserve">Esimerkki 8.3450</w:t>
      </w:r>
    </w:p>
    <w:p>
      <w:r>
        <w:t xml:space="preserve">Minkä albumin julkaisi myös Ahmet Ertegünin ja Herb Abramsonin perustama levy-yhtiö ?</w:t>
      </w:r>
    </w:p>
    <w:p>
      <w:r>
        <w:rPr>
          <w:b/>
        </w:rPr>
        <w:t xml:space="preserve">Tulos</w:t>
      </w:r>
    </w:p>
    <w:p>
      <w:r>
        <w:t xml:space="preserve">Santi</w:t>
      </w:r>
    </w:p>
    <w:p>
      <w:r>
        <w:rPr>
          <w:b/>
        </w:rPr>
        <w:t xml:space="preserve">Esimerkki 8.3451</w:t>
      </w:r>
    </w:p>
    <w:p>
      <w:r>
        <w:t xml:space="preserve">Mikä on vuoden 2017 MM-kisojen kultamitalin voittaneen urheilijan tulos ?</w:t>
      </w:r>
    </w:p>
    <w:p>
      <w:r>
        <w:rPr>
          <w:b/>
        </w:rPr>
        <w:t xml:space="preserve">Tulos</w:t>
      </w:r>
    </w:p>
    <w:p>
      <w:r>
        <w:t xml:space="preserve">3:19.06</w:t>
      </w:r>
    </w:p>
    <w:p>
      <w:r>
        <w:rPr>
          <w:b/>
        </w:rPr>
        <w:t xml:space="preserve">Esimerkki 8.3452</w:t>
      </w:r>
    </w:p>
    <w:p>
      <w:r>
        <w:t xml:space="preserve">Missä konferenssissa Minneapolisissa sijaitseva joukkue pelaa ?</w:t>
      </w:r>
    </w:p>
    <w:p>
      <w:r>
        <w:rPr>
          <w:b/>
        </w:rPr>
        <w:t xml:space="preserve">Tulos</w:t>
      </w:r>
    </w:p>
    <w:p>
      <w:r>
        <w:t xml:space="preserve">Läntinen konferenssi</w:t>
      </w:r>
    </w:p>
    <w:p>
      <w:r>
        <w:rPr>
          <w:b/>
        </w:rPr>
        <w:t xml:space="preserve">Esimerkki 8.3453</w:t>
      </w:r>
    </w:p>
    <w:p>
      <w:r>
        <w:t xml:space="preserve">Milloin ilmestyi peli, jossa on tieteiskirjallisuusparodia Kilpikonna ja jänis ?</w:t>
      </w:r>
    </w:p>
    <w:p>
      <w:r>
        <w:rPr>
          <w:b/>
        </w:rPr>
        <w:t xml:space="preserve">Tulos</w:t>
      </w:r>
    </w:p>
    <w:p>
      <w:r>
        <w:t xml:space="preserve">1994</w:t>
      </w:r>
    </w:p>
    <w:p>
      <w:r>
        <w:rPr>
          <w:b/>
        </w:rPr>
        <w:t xml:space="preserve">Esimerkki 8.3454</w:t>
      </w:r>
    </w:p>
    <w:p>
      <w:r>
        <w:t xml:space="preserve">Minkä ikäinen oli Taking Chances -levyllä esiintynyt muusikko, kun hän tuli tunnetuksi ?</w:t>
      </w:r>
    </w:p>
    <w:p>
      <w:r>
        <w:rPr>
          <w:b/>
        </w:rPr>
        <w:t xml:space="preserve">Tulos</w:t>
      </w:r>
    </w:p>
    <w:p>
      <w:r>
        <w:t xml:space="preserve">teini</w:t>
      </w:r>
    </w:p>
    <w:p>
      <w:r>
        <w:rPr>
          <w:b/>
        </w:rPr>
        <w:t xml:space="preserve">Esimerkki 8.3455</w:t>
      </w:r>
    </w:p>
    <w:p>
      <w:r>
        <w:t xml:space="preserve">Minkä yliopiston kirjastossa on enemmän tekstejä kuin Keith Taylorin käymässä lukion jälkeisessä koulussa?</w:t>
      </w:r>
    </w:p>
    <w:p>
      <w:r>
        <w:rPr>
          <w:b/>
        </w:rPr>
        <w:t xml:space="preserve">Tulos</w:t>
      </w:r>
    </w:p>
    <w:p>
      <w:r>
        <w:t xml:space="preserve">Harvard</w:t>
      </w:r>
    </w:p>
    <w:p>
      <w:r>
        <w:rPr>
          <w:b/>
        </w:rPr>
        <w:t xml:space="preserve">Esimerkki 8.3456</w:t>
      </w:r>
    </w:p>
    <w:p>
      <w:r>
        <w:t xml:space="preserve">Mikä Serie B -joukkue hävisi Paris Saint-Germainille Intertoto Cupissa 2001 ?</w:t>
      </w:r>
    </w:p>
    <w:p>
      <w:r>
        <w:rPr>
          <w:b/>
        </w:rPr>
        <w:t xml:space="preserve">Tulos</w:t>
      </w:r>
    </w:p>
    <w:p>
      <w:r>
        <w:t xml:space="preserve">Brescia</w:t>
      </w:r>
    </w:p>
    <w:p>
      <w:r>
        <w:rPr>
          <w:b/>
        </w:rPr>
        <w:t xml:space="preserve">Esimerkki 8.3457</w:t>
      </w:r>
    </w:p>
    <w:p>
      <w:r>
        <w:t xml:space="preserve">Missä laulukilpailusarjassa Brigham Youngin alumni saavutti kuudennen sijan toisella kaudella, joka esitettiin vuonna 2003 ?</w:t>
      </w:r>
    </w:p>
    <w:p>
      <w:r>
        <w:rPr>
          <w:b/>
        </w:rPr>
        <w:t xml:space="preserve">Tulos</w:t>
      </w:r>
    </w:p>
    <w:p>
      <w:r>
        <w:t xml:space="preserve">American Idol</w:t>
      </w:r>
    </w:p>
    <w:p>
      <w:r>
        <w:rPr>
          <w:b/>
        </w:rPr>
        <w:t xml:space="preserve">Esimerkki 8.3458</w:t>
      </w:r>
    </w:p>
    <w:p>
      <w:r>
        <w:t xml:space="preserve">Andrew Jackson Houstonin ja John E. Millerin välillä, mikä on aikaisemmin syntyneen elinikä ?</w:t>
      </w:r>
    </w:p>
    <w:p>
      <w:r>
        <w:rPr>
          <w:b/>
        </w:rPr>
        <w:t xml:space="preserve">Tulos</w:t>
      </w:r>
    </w:p>
    <w:p>
      <w:r>
        <w:t xml:space="preserve">( 21. kesäkuuta 1854 - 26. kesäkuuta 1941 )</w:t>
      </w:r>
    </w:p>
    <w:p>
      <w:r>
        <w:rPr>
          <w:b/>
        </w:rPr>
        <w:t xml:space="preserve">Esimerkki 8.3459</w:t>
      </w:r>
    </w:p>
    <w:p>
      <w:r>
        <w:t xml:space="preserve">Mitä järjestelmää tämä teologi vastusti maailman 17. suurimmassa maassa ?</w:t>
      </w:r>
    </w:p>
    <w:p>
      <w:r>
        <w:rPr>
          <w:b/>
        </w:rPr>
        <w:t xml:space="preserve">Tulos</w:t>
      </w:r>
    </w:p>
    <w:p>
      <w:r>
        <w:t xml:space="preserve">velayat-e faqih</w:t>
      </w:r>
    </w:p>
    <w:p>
      <w:r>
        <w:rPr>
          <w:b/>
        </w:rPr>
        <w:t xml:space="preserve">Esimerkki 8.3460</w:t>
      </w:r>
    </w:p>
    <w:p>
      <w:r>
        <w:t xml:space="preserve">Missä kaupungissa kuvattiin Guy Maddinin vuonna 2006 tekemä elokuva ?</w:t>
      </w:r>
    </w:p>
    <w:p>
      <w:r>
        <w:rPr>
          <w:b/>
        </w:rPr>
        <w:t xml:space="preserve">Tulos</w:t>
      </w:r>
    </w:p>
    <w:p>
      <w:r>
        <w:t xml:space="preserve">Seattle</w:t>
      </w:r>
    </w:p>
    <w:p>
      <w:r>
        <w:rPr>
          <w:b/>
        </w:rPr>
        <w:t xml:space="preserve">Esimerkki 8.3461</w:t>
      </w:r>
    </w:p>
    <w:p>
      <w:r>
        <w:t xml:space="preserve">Kumpi vuoden 1969 Ranskan avoimien voittajista on nuorempi ?</w:t>
      </w:r>
    </w:p>
    <w:p>
      <w:r>
        <w:rPr>
          <w:b/>
        </w:rPr>
        <w:t xml:space="preserve">Tulos</w:t>
      </w:r>
    </w:p>
    <w:p>
      <w:r>
        <w:t xml:space="preserve">Kazuko Sawamatsu</w:t>
      </w:r>
    </w:p>
    <w:p>
      <w:r>
        <w:rPr>
          <w:b/>
        </w:rPr>
        <w:t xml:space="preserve">Esimerkki 8.3462</w:t>
      </w:r>
    </w:p>
    <w:p>
      <w:r>
        <w:t xml:space="preserve">Minkä kirjan kirjoitti Dallas Mavericksin pääomistaja ?</w:t>
      </w:r>
    </w:p>
    <w:p>
      <w:r>
        <w:rPr>
          <w:b/>
        </w:rPr>
        <w:t xml:space="preserve">Tulos</w:t>
      </w:r>
    </w:p>
    <w:p>
      <w:r>
        <w:t xml:space="preserve">Miten voittaa liikuntaurheilussa</w:t>
      </w:r>
    </w:p>
    <w:p>
      <w:r>
        <w:rPr>
          <w:b/>
        </w:rPr>
        <w:t xml:space="preserve">Esimerkki 8.3463</w:t>
      </w:r>
    </w:p>
    <w:p>
      <w:r>
        <w:t xml:space="preserve">Kenen kanssa viimeksi virkaan astunut nainen on naimisissa ?</w:t>
      </w:r>
    </w:p>
    <w:p>
      <w:r>
        <w:rPr>
          <w:b/>
        </w:rPr>
        <w:t xml:space="preserve">Tulos</w:t>
      </w:r>
    </w:p>
    <w:p>
      <w:r>
        <w:t xml:space="preserve">Roberto Cruz Rodríguez</w:t>
      </w:r>
    </w:p>
    <w:p>
      <w:r>
        <w:rPr>
          <w:b/>
        </w:rPr>
        <w:t xml:space="preserve">Esimerkki 8.3464</w:t>
      </w:r>
    </w:p>
    <w:p>
      <w:r>
        <w:t xml:space="preserve">Kuinka monta vuotta vesi- ja energia-asioista vastaava henkilö toimi tehtävässään?</w:t>
      </w:r>
    </w:p>
    <w:p>
      <w:r>
        <w:rPr>
          <w:b/>
        </w:rPr>
        <w:t xml:space="preserve">Tulos</w:t>
      </w:r>
    </w:p>
    <w:p>
      <w:r>
        <w:t xml:space="preserve">8</w:t>
      </w:r>
    </w:p>
    <w:p>
      <w:r>
        <w:rPr>
          <w:b/>
        </w:rPr>
        <w:t xml:space="preserve">Esimerkki 8.3465</w:t>
      </w:r>
    </w:p>
    <w:p>
      <w:r>
        <w:t xml:space="preserve">Millaiset kivet peittävät Alaskassa sijaitsevan kraatterin rakennetta?</w:t>
      </w:r>
    </w:p>
    <w:p>
      <w:r>
        <w:rPr>
          <w:b/>
        </w:rPr>
        <w:t xml:space="preserve">Tulos</w:t>
      </w:r>
    </w:p>
    <w:p>
      <w:r>
        <w:t xml:space="preserve">Pysyvästi jäätynyt plioseeni- ja pleistoseenikallio</w:t>
      </w:r>
    </w:p>
    <w:p>
      <w:r>
        <w:rPr>
          <w:b/>
        </w:rPr>
        <w:t xml:space="preserve">Esimerkki 8.3466</w:t>
      </w:r>
    </w:p>
    <w:p>
      <w:r>
        <w:t xml:space="preserve">Kenen lauluun viittaa vuonna 1990 ilmestyneen elokuvan, jossa esiintyi alus Queen of Burnaby, nimi ?</w:t>
      </w:r>
    </w:p>
    <w:p>
      <w:r>
        <w:rPr>
          <w:b/>
        </w:rPr>
        <w:t xml:space="preserve">Tulos</w:t>
      </w:r>
    </w:p>
    <w:p>
      <w:r>
        <w:t xml:space="preserve">Leonard Cohen</w:t>
      </w:r>
    </w:p>
    <w:p>
      <w:r>
        <w:rPr>
          <w:b/>
        </w:rPr>
        <w:t xml:space="preserve">Esimerkki 8.3467</w:t>
      </w:r>
    </w:p>
    <w:p>
      <w:r>
        <w:t xml:space="preserve">Toisen ja yhdeksännen kauden välisenä aikana kumman kauden voittaja oli Kanadasta?</w:t>
      </w:r>
    </w:p>
    <w:p>
      <w:r>
        <w:rPr>
          <w:b/>
        </w:rPr>
        <w:t xml:space="preserve">Tulos</w:t>
      </w:r>
    </w:p>
    <w:p>
      <w:r>
        <w:t xml:space="preserve">toinen</w:t>
      </w:r>
    </w:p>
    <w:p>
      <w:r>
        <w:rPr>
          <w:b/>
        </w:rPr>
        <w:t xml:space="preserve">Esimerkki 8.3468</w:t>
      </w:r>
    </w:p>
    <w:p>
      <w:r>
        <w:t xml:space="preserve">Mikä on amerikkalaisen metodistipastorin ja lähetyssaarnaajan luokkavuosi ?</w:t>
      </w:r>
    </w:p>
    <w:p>
      <w:r>
        <w:rPr>
          <w:b/>
        </w:rPr>
        <w:t xml:space="preserve">Tulos</w:t>
      </w:r>
    </w:p>
    <w:p>
      <w:r>
        <w:t xml:space="preserve">1868</w:t>
      </w:r>
    </w:p>
    <w:p>
      <w:r>
        <w:rPr>
          <w:b/>
        </w:rPr>
        <w:t xml:space="preserve">Esimerkki 8.3469</w:t>
      </w:r>
    </w:p>
    <w:p>
      <w:r>
        <w:t xml:space="preserve">Minkä rock-yhtyeen jäsen tämä laulaja oli, jonka toinen radiosingle Un Día Normal ( 2002 ) voitti Latin Grammy -palkinnon ?</w:t>
      </w:r>
    </w:p>
    <w:p>
      <w:r>
        <w:rPr>
          <w:b/>
        </w:rPr>
        <w:t xml:space="preserve">Tulos</w:t>
      </w:r>
    </w:p>
    <w:p>
      <w:r>
        <w:t xml:space="preserve">Ekhymosis</w:t>
      </w:r>
    </w:p>
    <w:p>
      <w:r>
        <w:rPr>
          <w:b/>
        </w:rPr>
        <w:t xml:space="preserve">Esimerkki 8.3470</w:t>
      </w:r>
    </w:p>
    <w:p>
      <w:r>
        <w:t xml:space="preserve">Minkä kokonaissijan saavutti vuonna 2008 kuljettaja, joka ajoi Italian Grand Prix'n 2005 karsinnassa ajan 1:21.319 ?</w:t>
      </w:r>
    </w:p>
    <w:p>
      <w:r>
        <w:rPr>
          <w:b/>
        </w:rPr>
        <w:t xml:space="preserve">Tulos</w:t>
      </w:r>
    </w:p>
    <w:p>
      <w:r>
        <w:t xml:space="preserve">viides</w:t>
      </w:r>
    </w:p>
    <w:p>
      <w:r>
        <w:rPr>
          <w:b/>
        </w:rPr>
        <w:t xml:space="preserve">Esimerkki 8.3471</w:t>
      </w:r>
    </w:p>
    <w:p>
      <w:r>
        <w:t xml:space="preserve">Kuinka monessa Grand Prix -kisassa ajoi henkilö, joka sijoittui kolmanneksi nopeimmin Meksikossa vuonna 1989 järjestetyn Grand Prix -kisan karsinnassa ?</w:t>
      </w:r>
    </w:p>
    <w:p>
      <w:r>
        <w:rPr>
          <w:b/>
        </w:rPr>
        <w:t xml:space="preserve">Tulos</w:t>
      </w:r>
    </w:p>
    <w:p>
      <w:r>
        <w:t xml:space="preserve">75</w:t>
      </w:r>
    </w:p>
    <w:p>
      <w:r>
        <w:rPr>
          <w:b/>
        </w:rPr>
        <w:t xml:space="preserve">Esimerkki 8.3472</w:t>
      </w:r>
    </w:p>
    <w:p>
      <w:r>
        <w:t xml:space="preserve">Kuinka monta ihmistä voi turvallisesti osallistua ja katsoa peliä puolustajan joukkueen stadionilla?</w:t>
      </w:r>
    </w:p>
    <w:p>
      <w:r>
        <w:rPr>
          <w:b/>
        </w:rPr>
        <w:t xml:space="preserve">Tulos</w:t>
      </w:r>
    </w:p>
    <w:p>
      <w:r>
        <w:t xml:space="preserve">8,000</w:t>
      </w:r>
    </w:p>
    <w:p>
      <w:r>
        <w:rPr>
          <w:b/>
        </w:rPr>
        <w:t xml:space="preserve">Esimerkki 8.3473</w:t>
      </w:r>
    </w:p>
    <w:p>
      <w:r>
        <w:t xml:space="preserve">Mikä on Yhdistyneiden Kansakuntien operaatio, joka oli Siad Barren johtaman sotilasjuntan vastarinnasta 1980-luvulla syntyneessä konfliktissa?</w:t>
      </w:r>
    </w:p>
    <w:p>
      <w:r>
        <w:rPr>
          <w:b/>
        </w:rPr>
        <w:t xml:space="preserve">Tulos</w:t>
      </w:r>
    </w:p>
    <w:p>
      <w:r>
        <w:t xml:space="preserve">Yhdistyneiden Kansakuntien operaatio Somaliassa II</w:t>
      </w:r>
    </w:p>
    <w:p>
      <w:r>
        <w:rPr>
          <w:b/>
        </w:rPr>
        <w:t xml:space="preserve">Esimerkki 8.3474</w:t>
      </w:r>
    </w:p>
    <w:p>
      <w:r>
        <w:t xml:space="preserve">Kenelle annettiin toukokuussa 2006 lentoaseman johto, jonka muutosprosentti on seuraavaksi korkeampi kuin Sahar-nimellä tunnetulla lentoasemalla ?</w:t>
      </w:r>
    </w:p>
    <w:p>
      <w:r>
        <w:rPr>
          <w:b/>
        </w:rPr>
        <w:t xml:space="preserve">Tulos</w:t>
      </w:r>
    </w:p>
    <w:p>
      <w:r>
        <w:t xml:space="preserve">Delhi International Airport Limited</w:t>
      </w:r>
    </w:p>
    <w:p>
      <w:r>
        <w:rPr>
          <w:b/>
        </w:rPr>
        <w:t xml:space="preserve">Esimerkki 8.3475</w:t>
      </w:r>
    </w:p>
    <w:p>
      <w:r>
        <w:t xml:space="preserve">Missä maakunnassa on suurin yhteisö kokonaan maakunnan sisällä ?</w:t>
      </w:r>
    </w:p>
    <w:p>
      <w:r>
        <w:rPr>
          <w:b/>
        </w:rPr>
        <w:t xml:space="preserve">Tulos</w:t>
      </w:r>
    </w:p>
    <w:p>
      <w:r>
        <w:t xml:space="preserve">Franklinin piirikunta</w:t>
      </w:r>
    </w:p>
    <w:p>
      <w:r>
        <w:rPr>
          <w:b/>
        </w:rPr>
        <w:t xml:space="preserve">Esimerkki 8.3476</w:t>
      </w:r>
    </w:p>
    <w:p>
      <w:r>
        <w:t xml:space="preserve">Kuka on Kanadassa sijaitsevan 57-kerroksisen rakennuksen päävuokralainen?</w:t>
      </w:r>
    </w:p>
    <w:p>
      <w:r>
        <w:rPr>
          <w:b/>
        </w:rPr>
        <w:t xml:space="preserve">Tulos</w:t>
      </w:r>
    </w:p>
    <w:p>
      <w:r>
        <w:t xml:space="preserve">Canadian Imperial Bank of Commerce</w:t>
      </w:r>
    </w:p>
    <w:p>
      <w:r>
        <w:rPr>
          <w:b/>
        </w:rPr>
        <w:t xml:space="preserve">Esimerkki 8.3477</w:t>
      </w:r>
    </w:p>
    <w:p>
      <w:r>
        <w:t xml:space="preserve">Kuinka monta kertaa 19. klubi on voittanut kansallisen mestaruuden ?</w:t>
      </w:r>
    </w:p>
    <w:p>
      <w:r>
        <w:rPr>
          <w:b/>
        </w:rPr>
        <w:t xml:space="preserve">Tulos</w:t>
      </w:r>
    </w:p>
    <w:p>
      <w:r>
        <w:t xml:space="preserve">Viisi kertaa</w:t>
      </w:r>
    </w:p>
    <w:p>
      <w:r>
        <w:rPr>
          <w:b/>
        </w:rPr>
        <w:t xml:space="preserve">Esimerkki 8.3478</w:t>
      </w:r>
    </w:p>
    <w:p>
      <w:r>
        <w:t xml:space="preserve">Minkä valtatien varrella on kaupunki, jossa on kolmen koiran hautapaikka ?</w:t>
      </w:r>
    </w:p>
    <w:p>
      <w:r>
        <w:rPr>
          <w:b/>
        </w:rPr>
        <w:t xml:space="preserve">Tulos</w:t>
      </w:r>
    </w:p>
    <w:p>
      <w:r>
        <w:t xml:space="preserve">Kentucky Route 70</w:t>
      </w:r>
    </w:p>
    <w:p>
      <w:r>
        <w:rPr>
          <w:b/>
        </w:rPr>
        <w:t xml:space="preserve">Esimerkki 8.3479</w:t>
      </w:r>
    </w:p>
    <w:p>
      <w:r>
        <w:t xml:space="preserve">Kuinka monta kertaa Adrian Alanizin yliopisto on voittanut konferenssinsa pesäpalloturnauksen?</w:t>
      </w:r>
    </w:p>
    <w:p>
      <w:r>
        <w:rPr>
          <w:b/>
        </w:rPr>
        <w:t xml:space="preserve">Tulos</w:t>
      </w:r>
    </w:p>
    <w:p>
      <w:r>
        <w:t xml:space="preserve">16</w:t>
      </w:r>
    </w:p>
    <w:p>
      <w:r>
        <w:rPr>
          <w:b/>
        </w:rPr>
        <w:t xml:space="preserve">Esimerkki 8.3480</w:t>
      </w:r>
    </w:p>
    <w:p>
      <w:r>
        <w:t xml:space="preserve">Mikä ohjelma esitetään verkossa, joka keskittyy pääasiassa ei-fiktiivisiin ohjelmiin, mukaan lukien reality-dokusarjat, tosirikokset ja dokumentaariset minisarjat?</w:t>
      </w:r>
    </w:p>
    <w:p>
      <w:r>
        <w:rPr>
          <w:b/>
        </w:rPr>
        <w:t xml:space="preserve">Tulos</w:t>
      </w:r>
    </w:p>
    <w:p>
      <w:r>
        <w:t xml:space="preserve">Criss Angel Mindfreak</w:t>
      </w:r>
    </w:p>
    <w:p>
      <w:r>
        <w:rPr>
          <w:b/>
        </w:rPr>
        <w:t xml:space="preserve">Esimerkki 8.3481</w:t>
      </w:r>
    </w:p>
    <w:p>
      <w:r>
        <w:t xml:space="preserve">Mikä on kokonaan avustuksilla , lahjoituksilla ja tilauksilla rahoitetun radioaseman ensisijainen toimilupa-alue?</w:t>
      </w:r>
    </w:p>
    <w:p>
      <w:r>
        <w:rPr>
          <w:b/>
        </w:rPr>
        <w:t xml:space="preserve">Tulos</w:t>
      </w:r>
    </w:p>
    <w:p>
      <w:r>
        <w:t xml:space="preserve">William Harvey Hospital , Ashford</w:t>
      </w:r>
    </w:p>
    <w:p>
      <w:r>
        <w:rPr>
          <w:b/>
        </w:rPr>
        <w:t xml:space="preserve">Esimerkki 8.3482</w:t>
      </w:r>
    </w:p>
    <w:p>
      <w:r>
        <w:t xml:space="preserve">Mikä on vuoden 1954 keräyspaikan alkuperäinen nimi ?</w:t>
      </w:r>
    </w:p>
    <w:p>
      <w:r>
        <w:rPr>
          <w:b/>
        </w:rPr>
        <w:t xml:space="preserve">Tulos</w:t>
      </w:r>
    </w:p>
    <w:p>
      <w:r>
        <w:t xml:space="preserve">Buckingham House</w:t>
      </w:r>
    </w:p>
    <w:p>
      <w:r>
        <w:rPr>
          <w:b/>
        </w:rPr>
        <w:t xml:space="preserve">Esimerkki 8.3483</w:t>
      </w:r>
    </w:p>
    <w:p>
      <w:r>
        <w:t xml:space="preserve">Missä Virginia Techiin liittyvä henkilö on syntynyt ?</w:t>
      </w:r>
    </w:p>
    <w:p>
      <w:r>
        <w:rPr>
          <w:b/>
        </w:rPr>
        <w:t xml:space="preserve">Tulos</w:t>
      </w:r>
    </w:p>
    <w:p>
      <w:r>
        <w:t xml:space="preserve">Abbeville , Etelä-Carolina</w:t>
      </w:r>
    </w:p>
    <w:p>
      <w:r>
        <w:rPr>
          <w:b/>
        </w:rPr>
        <w:t xml:space="preserve">Esimerkki 8.3484</w:t>
      </w:r>
    </w:p>
    <w:p>
      <w:r>
        <w:t xml:space="preserve">Minä vuonna tyttöjen viestijoukkueiden pronssin voittaja nuorten olympialaisissa 2010 osallistui aikuisten kesäolympialaisiin ?</w:t>
      </w:r>
    </w:p>
    <w:p>
      <w:r>
        <w:rPr>
          <w:b/>
        </w:rPr>
        <w:t xml:space="preserve">Tulos</w:t>
      </w:r>
    </w:p>
    <w:p>
      <w:r>
        <w:t xml:space="preserve">2012</w:t>
      </w:r>
    </w:p>
    <w:p>
      <w:r>
        <w:rPr>
          <w:b/>
        </w:rPr>
        <w:t xml:space="preserve">Esimerkki 8.3485</w:t>
      </w:r>
    </w:p>
    <w:p>
      <w:r>
        <w:t xml:space="preserve">Mikä on se liikennejärjestelmä, jonka sinisen ja hopeisen linjan päätepisteenä on alue, jossa Six Flags Hurricane Harbor avasi toimipisteen vuonna 1982?</w:t>
      </w:r>
    </w:p>
    <w:p>
      <w:r>
        <w:rPr>
          <w:b/>
        </w:rPr>
        <w:t xml:space="preserve">Tulos</w:t>
      </w:r>
    </w:p>
    <w:p>
      <w:r>
        <w:t xml:space="preserve">Washington Metro</w:t>
      </w:r>
    </w:p>
    <w:p>
      <w:r>
        <w:rPr>
          <w:b/>
        </w:rPr>
        <w:t xml:space="preserve">Esimerkki 8.3486</w:t>
      </w:r>
    </w:p>
    <w:p>
      <w:r>
        <w:t xml:space="preserve">Missä joukkueessa pelasi viimeksi vuoden 2002 MLS SuperDraftissa 18. sijalle valittu pelaaja ?</w:t>
      </w:r>
    </w:p>
    <w:p>
      <w:r>
        <w:rPr>
          <w:b/>
        </w:rPr>
        <w:t xml:space="preserve">Tulos</w:t>
      </w:r>
    </w:p>
    <w:p>
      <w:r>
        <w:t xml:space="preserve">Real Salt Lake</w:t>
      </w:r>
    </w:p>
    <w:p>
      <w:r>
        <w:rPr>
          <w:b/>
        </w:rPr>
        <w:t xml:space="preserve">Esimerkki 8.3487</w:t>
      </w:r>
    </w:p>
    <w:p>
      <w:r>
        <w:t xml:space="preserve">Montako peliä NHL:ssä ykköspick pelasi ?</w:t>
      </w:r>
    </w:p>
    <w:p>
      <w:r>
        <w:rPr>
          <w:b/>
        </w:rPr>
        <w:t xml:space="preserve">Tulos</w:t>
      </w:r>
    </w:p>
    <w:p>
      <w:r>
        <w:t xml:space="preserve">619</w:t>
      </w:r>
    </w:p>
    <w:p>
      <w:r>
        <w:rPr>
          <w:b/>
        </w:rPr>
        <w:t xml:space="preserve">Esimerkki 8.3488</w:t>
      </w:r>
    </w:p>
    <w:p>
      <w:r>
        <w:t xml:space="preserve">Mihin divisioona muutettiin Lähi-idässä käytyjen taistelujen jälkeen, ja siihen kuului 2. Dragoon Guards ( Queen 's Bays ) -rykmentti?</w:t>
      </w:r>
    </w:p>
    <w:p>
      <w:r>
        <w:rPr>
          <w:b/>
        </w:rPr>
        <w:t xml:space="preserve">Tulos</w:t>
      </w:r>
    </w:p>
    <w:p>
      <w:r>
        <w:t xml:space="preserve">10. panssaridivisioona</w:t>
      </w:r>
    </w:p>
    <w:p>
      <w:r>
        <w:rPr>
          <w:b/>
        </w:rPr>
        <w:t xml:space="preserve">Esimerkki 8.3489</w:t>
      </w:r>
    </w:p>
    <w:p>
      <w:r>
        <w:t xml:space="preserve">Mistä urheilulajista vuoden 1990 elokuva kertoo ?</w:t>
      </w:r>
    </w:p>
    <w:p>
      <w:r>
        <w:rPr>
          <w:b/>
        </w:rPr>
        <w:t xml:space="preserve">Tulos</w:t>
      </w:r>
    </w:p>
    <w:p>
      <w:r>
        <w:t xml:space="preserve">rantalentopallo</w:t>
      </w:r>
    </w:p>
    <w:p>
      <w:r>
        <w:rPr>
          <w:b/>
        </w:rPr>
        <w:t xml:space="preserve">Esimerkki 8.3490</w:t>
      </w:r>
    </w:p>
    <w:p>
      <w:r>
        <w:t xml:space="preserve">kuka voittaa WeatherTech SportsCar Championshipin vuonna 2019 ?</w:t>
      </w:r>
    </w:p>
    <w:p>
      <w:r>
        <w:rPr>
          <w:b/>
        </w:rPr>
        <w:t xml:space="preserve">Tulos</w:t>
      </w:r>
    </w:p>
    <w:p>
      <w:r>
        <w:t xml:space="preserve">Juan Pablo Montoya Roldán</w:t>
      </w:r>
    </w:p>
    <w:p>
      <w:r>
        <w:rPr>
          <w:b/>
        </w:rPr>
        <w:t xml:space="preserve">Esimerkki 8.3491</w:t>
      </w:r>
    </w:p>
    <w:p>
      <w:r>
        <w:t xml:space="preserve">Mikä on sen seuran alkuperäinen nimi, josta Zahir Zerdab siirtyi kesällä 2008 ?</w:t>
      </w:r>
    </w:p>
    <w:p>
      <w:r>
        <w:rPr>
          <w:b/>
        </w:rPr>
        <w:t xml:space="preserve">Tulos</w:t>
      </w:r>
    </w:p>
    <w:p>
      <w:r>
        <w:t xml:space="preserve">Société Sportive du Parc Pommery (urheiluseura)</w:t>
      </w:r>
    </w:p>
    <w:p>
      <w:r>
        <w:rPr>
          <w:b/>
        </w:rPr>
        <w:t xml:space="preserve">Esimerkki 8.3492</w:t>
      </w:r>
    </w:p>
    <w:p>
      <w:r>
        <w:t xml:space="preserve">Kuka oli käsikirjoittaja vuoden 1984 elokuvassa, jossa Amy Madigan näytteli Viola Kelseyä ?</w:t>
      </w:r>
    </w:p>
    <w:p>
      <w:r>
        <w:rPr>
          <w:b/>
        </w:rPr>
        <w:t xml:space="preserve">Tulos</w:t>
      </w:r>
    </w:p>
    <w:p>
      <w:r>
        <w:t xml:space="preserve">Robert Benton</w:t>
      </w:r>
    </w:p>
    <w:p>
      <w:r>
        <w:rPr>
          <w:b/>
        </w:rPr>
        <w:t xml:space="preserve">Esimerkki 8.3493</w:t>
      </w:r>
    </w:p>
    <w:p>
      <w:r>
        <w:t xml:space="preserve">Mikä on sen historiallisen paikan kaupunki, joka on rakennettu vuonna 1885 ja joka on kaksikerroksinen, eklektinen myöhäisviktoriaaninen tiilirakennus?</w:t>
      </w:r>
    </w:p>
    <w:p>
      <w:r>
        <w:rPr>
          <w:b/>
        </w:rPr>
        <w:t xml:space="preserve">Tulos</w:t>
      </w:r>
    </w:p>
    <w:p>
      <w:r>
        <w:t xml:space="preserve">Kalifornia</w:t>
      </w:r>
    </w:p>
    <w:p>
      <w:r>
        <w:rPr>
          <w:b/>
        </w:rPr>
        <w:t xml:space="preserve">Esimerkki 8.3494</w:t>
      </w:r>
    </w:p>
    <w:p>
      <w:r>
        <w:t xml:space="preserve">Mikä on pronssimitalin voittajan nimi, joka on kolminkertainen maailmanmestari omassa sarjassaan ?</w:t>
      </w:r>
    </w:p>
    <w:p>
      <w:r>
        <w:rPr>
          <w:b/>
        </w:rPr>
        <w:t xml:space="preserve">Tulos</w:t>
      </w:r>
    </w:p>
    <w:p>
      <w:r>
        <w:t xml:space="preserve">Juri Alvear</w:t>
      </w:r>
    </w:p>
    <w:p>
      <w:r>
        <w:rPr>
          <w:b/>
        </w:rPr>
        <w:t xml:space="preserve">Esimerkki 8.3495</w:t>
      </w:r>
    </w:p>
    <w:p>
      <w:r>
        <w:t xml:space="preserve">Mikä kolumbialainen laulaja , lauluntekijä ja näyttelijä on syntynyt 7. elokuuta 1961 ?</w:t>
      </w:r>
    </w:p>
    <w:p>
      <w:r>
        <w:rPr>
          <w:b/>
        </w:rPr>
        <w:t xml:space="preserve">Tulos</w:t>
      </w:r>
    </w:p>
    <w:p>
      <w:r>
        <w:t xml:space="preserve">Carlos Vives</w:t>
      </w:r>
    </w:p>
    <w:p>
      <w:r>
        <w:rPr>
          <w:b/>
        </w:rPr>
        <w:t xml:space="preserve">Esimerkki 8.3496</w:t>
      </w:r>
    </w:p>
    <w:p>
      <w:r>
        <w:t xml:space="preserve">Kuka ohjaaja ajoi Ferrari Enzolla kolarin ja teki Commodore 64:n pelin uudelleen?</w:t>
      </w:r>
    </w:p>
    <w:p>
      <w:r>
        <w:rPr>
          <w:b/>
        </w:rPr>
        <w:t xml:space="preserve">Tulos</w:t>
      </w:r>
    </w:p>
    <w:p>
      <w:r>
        <w:t xml:space="preserve">Stefan Eriksson</w:t>
      </w:r>
    </w:p>
    <w:p>
      <w:r>
        <w:rPr>
          <w:b/>
        </w:rPr>
        <w:t xml:space="preserve">Esimerkki 8.3497</w:t>
      </w:r>
    </w:p>
    <w:p>
      <w:r>
        <w:t xml:space="preserve">Minkä luokan koulun kapteeni on Green Archers Unitedin valmentaja kaudella 2014 United Football League ?</w:t>
      </w:r>
    </w:p>
    <w:p>
      <w:r>
        <w:rPr>
          <w:b/>
        </w:rPr>
        <w:t xml:space="preserve">Tulos</w:t>
      </w:r>
    </w:p>
    <w:p>
      <w:r>
        <w:t xml:space="preserve">De La Salle Zobel</w:t>
      </w:r>
    </w:p>
    <w:p>
      <w:r>
        <w:rPr>
          <w:b/>
        </w:rPr>
        <w:t xml:space="preserve">Esimerkki 8.3498</w:t>
      </w:r>
    </w:p>
    <w:p>
      <w:r>
        <w:t xml:space="preserve">Milloin kultamitaliuimari on syntynyt ?</w:t>
      </w:r>
    </w:p>
    <w:p>
      <w:r>
        <w:rPr>
          <w:b/>
        </w:rPr>
        <w:t xml:space="preserve">Tulos</w:t>
      </w:r>
    </w:p>
    <w:p>
      <w:r>
        <w:t xml:space="preserve">11. joulukuuta 1976</w:t>
      </w:r>
    </w:p>
    <w:p>
      <w:r>
        <w:rPr>
          <w:b/>
        </w:rPr>
        <w:t xml:space="preserve">Esimerkki 8.3499</w:t>
      </w:r>
    </w:p>
    <w:p>
      <w:r>
        <w:t xml:space="preserve">Mikä seura on Italian jalkapallon nimekkäin ?</w:t>
      </w:r>
    </w:p>
    <w:p>
      <w:r>
        <w:rPr>
          <w:b/>
        </w:rPr>
        <w:t xml:space="preserve">Tulos</w:t>
      </w:r>
    </w:p>
    <w:p>
      <w:r>
        <w:t xml:space="preserve">Juventus</w:t>
      </w:r>
    </w:p>
    <w:p>
      <w:r>
        <w:rPr>
          <w:b/>
        </w:rPr>
        <w:t xml:space="preserve">Esimerkki 8.3500</w:t>
      </w:r>
    </w:p>
    <w:p>
      <w:r>
        <w:t xml:space="preserve">NYU:n alumni ja USA:n jalkapalloliiton varapuheenjohtaja myönsi ottaneensa lahjuksia vastaan yhdessä jalkapallon korkeimman hallintoelimen jäsenten kanssa, jotta MM-kisojen sijainti määräytyisi vuosina ?</w:t>
      </w:r>
    </w:p>
    <w:p>
      <w:r>
        <w:rPr>
          <w:b/>
        </w:rPr>
        <w:t xml:space="preserve">Tulos</w:t>
      </w:r>
    </w:p>
    <w:p>
      <w:r>
        <w:t xml:space="preserve">1998 ja 2010</w:t>
      </w:r>
    </w:p>
    <w:p>
      <w:r>
        <w:rPr>
          <w:b/>
        </w:rPr>
        <w:t xml:space="preserve">Esimerkki 8.3501</w:t>
      </w:r>
    </w:p>
    <w:p>
      <w:r>
        <w:t xml:space="preserve">Kumpi Bitter Tearsin ja Barcelonan tuottajista syntyi ensin?</w:t>
      </w:r>
    </w:p>
    <w:p>
      <w:r>
        <w:rPr>
          <w:b/>
        </w:rPr>
        <w:t xml:space="preserve">Tulos</w:t>
      </w:r>
    </w:p>
    <w:p>
      <w:r>
        <w:t xml:space="preserve">Jon Brion</w:t>
      </w:r>
    </w:p>
    <w:p>
      <w:r>
        <w:rPr>
          <w:b/>
        </w:rPr>
        <w:t xml:space="preserve">Esimerkki 8.3502</w:t>
      </w:r>
    </w:p>
    <w:p>
      <w:r>
        <w:t xml:space="preserve">Missä ykköseksi sijoittunut pelaaja on syntynyt ?</w:t>
      </w:r>
    </w:p>
    <w:p>
      <w:r>
        <w:rPr>
          <w:b/>
        </w:rPr>
        <w:t xml:space="preserve">Tulos</w:t>
      </w:r>
    </w:p>
    <w:p>
      <w:r>
        <w:t xml:space="preserve">Dax</w:t>
      </w:r>
    </w:p>
    <w:p>
      <w:r>
        <w:rPr>
          <w:b/>
        </w:rPr>
        <w:t xml:space="preserve">Esimerkki 8.3503</w:t>
      </w:r>
    </w:p>
    <w:p>
      <w:r>
        <w:t xml:space="preserve">Millä alueella maassa sijaitsee kaupunki, joka isännöi mestaruuskilpailuja viisi vuotta ennen kuin mestaruuskilpailut pelattiin kaupungissa, jossa on paikallisen tarjoilijan patsas ?</w:t>
      </w:r>
    </w:p>
    <w:p>
      <w:r>
        <w:rPr>
          <w:b/>
        </w:rPr>
        <w:t xml:space="preserve">Tulos</w:t>
      </w:r>
    </w:p>
    <w:p>
      <w:r>
        <w:t xml:space="preserve">Pohjois-Savonia</w:t>
      </w:r>
    </w:p>
    <w:p>
      <w:r>
        <w:rPr>
          <w:b/>
        </w:rPr>
        <w:t xml:space="preserve">Esimerkki 8.3504</w:t>
      </w:r>
    </w:p>
    <w:p>
      <w:r>
        <w:t xml:space="preserve">Mistä maasta artisti on kotoisin, joka aloitti uransa Happo-jazz-yhtye Crispin laulajana 1990-luvun puolivälissä ?</w:t>
      </w:r>
    </w:p>
    <w:p>
      <w:r>
        <w:rPr>
          <w:b/>
        </w:rPr>
        <w:t xml:space="preserve">Tulos</w:t>
      </w:r>
    </w:p>
    <w:p>
      <w:r>
        <w:t xml:space="preserve">Australia</w:t>
      </w:r>
    </w:p>
    <w:p>
      <w:r>
        <w:rPr>
          <w:b/>
        </w:rPr>
        <w:t xml:space="preserve">Esimerkki 8.3505</w:t>
      </w:r>
    </w:p>
    <w:p>
      <w:r>
        <w:t xml:space="preserve">Mikä oli irlantilaisen Donaghmore-laulajan albumin paras listasijoitus Yhdistyneessä kuningaskunnassa ?</w:t>
      </w:r>
    </w:p>
    <w:p>
      <w:r>
        <w:rPr>
          <w:b/>
        </w:rPr>
        <w:t xml:space="preserve">Tulos</w:t>
      </w:r>
    </w:p>
    <w:p>
      <w:r>
        <w:t xml:space="preserve">17</w:t>
      </w:r>
    </w:p>
    <w:p>
      <w:r>
        <w:rPr>
          <w:b/>
        </w:rPr>
        <w:t xml:space="preserve">Esimerkki 8.3506</w:t>
      </w:r>
    </w:p>
    <w:p>
      <w:r>
        <w:t xml:space="preserve">Mikä on Mimosa Football Clubina tunnetun seuran kaupunki vuonna 2010 ?</w:t>
      </w:r>
    </w:p>
    <w:p>
      <w:r>
        <w:rPr>
          <w:b/>
        </w:rPr>
        <w:t xml:space="preserve">Tulos</w:t>
      </w:r>
    </w:p>
    <w:p>
      <w:r>
        <w:t xml:space="preserve">Zvishavane</w:t>
      </w:r>
    </w:p>
    <w:p>
      <w:r>
        <w:rPr>
          <w:b/>
        </w:rPr>
        <w:t xml:space="preserve">Esimerkki 8.3507</w:t>
      </w:r>
    </w:p>
    <w:p>
      <w:r>
        <w:t xml:space="preserve">Mikä on elokuvan nimi, jonka ohjaaja on syntynyt 3. helmikuuta 1889 ?</w:t>
      </w:r>
    </w:p>
    <w:p>
      <w:r>
        <w:rPr>
          <w:b/>
        </w:rPr>
        <w:t xml:space="preserve">Tulos</w:t>
      </w:r>
    </w:p>
    <w:p>
      <w:r>
        <w:t xml:space="preserve">La Passion de Jeanne d'Arc</w:t>
      </w:r>
    </w:p>
    <w:p>
      <w:r>
        <w:rPr>
          <w:b/>
        </w:rPr>
        <w:t xml:space="preserve">Esimerkki 8.3508</w:t>
      </w:r>
    </w:p>
    <w:p>
      <w:r>
        <w:t xml:space="preserve">Minä vuonna syntyi vuoden 1968 Amerikan vuoden hevosen valmentaja ?</w:t>
      </w:r>
    </w:p>
    <w:p>
      <w:r>
        <w:rPr>
          <w:b/>
        </w:rPr>
        <w:t xml:space="preserve">Tulos</w:t>
      </w:r>
    </w:p>
    <w:p>
      <w:r>
        <w:t xml:space="preserve">1913</w:t>
      </w:r>
    </w:p>
    <w:p>
      <w:r>
        <w:rPr>
          <w:b/>
        </w:rPr>
        <w:t xml:space="preserve">Esimerkki 8.3509</w:t>
      </w:r>
    </w:p>
    <w:p>
      <w:r>
        <w:t xml:space="preserve">Kuinka kaukana Cumberlandista, MD, on kilometreinä se kaupunki tai taajama, jonka nimi on rekisterissä ja joka on historiallinen majatalo ja taverna?</w:t>
      </w:r>
    </w:p>
    <w:p>
      <w:r>
        <w:rPr>
          <w:b/>
        </w:rPr>
        <w:t xml:space="preserve">Tulos</w:t>
      </w:r>
    </w:p>
    <w:p>
      <w:r>
        <w:t xml:space="preserve">noin 8</w:t>
      </w:r>
    </w:p>
    <w:p>
      <w:r>
        <w:rPr>
          <w:b/>
        </w:rPr>
        <w:t xml:space="preserve">Esimerkki 8.3510</w:t>
      </w:r>
    </w:p>
    <w:p>
      <w:r>
        <w:t xml:space="preserve">Minkä rotuinen on piiriä 29 edustava henkilö?</w:t>
      </w:r>
    </w:p>
    <w:p>
      <w:r>
        <w:rPr>
          <w:b/>
        </w:rPr>
        <w:t xml:space="preserve">Tulos</w:t>
      </w:r>
    </w:p>
    <w:p>
      <w:r>
        <w:t xml:space="preserve">Afroamerikkalainen</w:t>
      </w:r>
    </w:p>
    <w:p>
      <w:r>
        <w:rPr>
          <w:b/>
        </w:rPr>
        <w:t xml:space="preserve">Esimerkki 8.3511</w:t>
      </w:r>
    </w:p>
    <w:p>
      <w:r>
        <w:t xml:space="preserve">Mikä on sen kaupungin prosenttiosuus, jonka kunnan asukkaiden kotitalouksien mediaanitulot olivat 153 381 dollaria?</w:t>
      </w:r>
    </w:p>
    <w:p>
      <w:r>
        <w:rPr>
          <w:b/>
        </w:rPr>
        <w:t xml:space="preserve">Tulos</w:t>
      </w:r>
    </w:p>
    <w:p>
      <w:r>
        <w:t xml:space="preserve">6.9</w:t>
      </w:r>
    </w:p>
    <w:p>
      <w:r>
        <w:rPr>
          <w:b/>
        </w:rPr>
        <w:t xml:space="preserve">Esimerkki 8.3512</w:t>
      </w:r>
    </w:p>
    <w:p>
      <w:r>
        <w:t xml:space="preserve">Mikä on SI-yksikkö, jota käytämme energian mittaamiseen?</w:t>
      </w:r>
    </w:p>
    <w:p>
      <w:r>
        <w:rPr>
          <w:b/>
        </w:rPr>
        <w:t xml:space="preserve">Tulos</w:t>
      </w:r>
    </w:p>
    <w:p>
      <w:r>
        <w:t xml:space="preserve">Joule</w:t>
      </w:r>
    </w:p>
    <w:p>
      <w:r>
        <w:rPr>
          <w:b/>
        </w:rPr>
        <w:t xml:space="preserve">Esimerkki 8.3513</w:t>
      </w:r>
    </w:p>
    <w:p>
      <w:r>
        <w:t xml:space="preserve">Mikä on Etelä-Korean kisoihin ennen vuotta 1990 osallistuneen lipunkantajan laji?</w:t>
      </w:r>
    </w:p>
    <w:p>
      <w:r>
        <w:rPr>
          <w:b/>
        </w:rPr>
        <w:t xml:space="preserve">Tulos</w:t>
      </w:r>
    </w:p>
    <w:p>
      <w:r>
        <w:t xml:space="preserve">Paini</w:t>
      </w:r>
    </w:p>
    <w:p>
      <w:r>
        <w:rPr>
          <w:b/>
        </w:rPr>
        <w:t xml:space="preserve">Esimerkki 8.3514</w:t>
      </w:r>
    </w:p>
    <w:p>
      <w:r>
        <w:t xml:space="preserve">Kuinka monta maailmanperintökohdetta on maalla, joka saa 20,107 pistettä ?</w:t>
      </w:r>
    </w:p>
    <w:p>
      <w:r>
        <w:rPr>
          <w:b/>
        </w:rPr>
        <w:t xml:space="preserve">Tulos</w:t>
      </w:r>
    </w:p>
    <w:p>
      <w:r>
        <w:t xml:space="preserve">55</w:t>
      </w:r>
    </w:p>
    <w:p>
      <w:r>
        <w:rPr>
          <w:b/>
        </w:rPr>
        <w:t xml:space="preserve">Esimerkki 8.3515</w:t>
      </w:r>
    </w:p>
    <w:p>
      <w:r>
        <w:t xml:space="preserve">Missä lukiossa armeijassa pelannut henkilö kävi ?</w:t>
      </w:r>
    </w:p>
    <w:p>
      <w:r>
        <w:rPr>
          <w:b/>
        </w:rPr>
        <w:t xml:space="preserve">Tulos</w:t>
      </w:r>
    </w:p>
    <w:p>
      <w:r>
        <w:t xml:space="preserve">Sunset High School</w:t>
      </w:r>
    </w:p>
    <w:p>
      <w:r>
        <w:rPr>
          <w:b/>
        </w:rPr>
        <w:t xml:space="preserve">Esimerkki 8.3516</w:t>
      </w:r>
    </w:p>
    <w:p>
      <w:r>
        <w:t xml:space="preserve">Ketä pelaajat ohjaavat Nintendon julkaisemassa pelissä?</w:t>
      </w:r>
    </w:p>
    <w:p>
      <w:r>
        <w:rPr>
          <w:b/>
        </w:rPr>
        <w:t xml:space="preserve">Tulos</w:t>
      </w:r>
    </w:p>
    <w:p>
      <w:r>
        <w:t xml:space="preserve">Samus Aran</w:t>
      </w:r>
    </w:p>
    <w:p>
      <w:r>
        <w:rPr>
          <w:b/>
        </w:rPr>
        <w:t xml:space="preserve">Esimerkki 8.3517</w:t>
      </w:r>
    </w:p>
    <w:p>
      <w:r>
        <w:t xml:space="preserve">Mikä on Mountain West -konferenssin viimeisimmän mestarin maskotti ?</w:t>
      </w:r>
    </w:p>
    <w:p>
      <w:r>
        <w:rPr>
          <w:b/>
        </w:rPr>
        <w:t xml:space="preserve">Tulos</w:t>
      </w:r>
    </w:p>
    <w:p>
      <w:r>
        <w:t xml:space="preserve">bulldogit</w:t>
      </w:r>
    </w:p>
    <w:p>
      <w:r>
        <w:rPr>
          <w:b/>
        </w:rPr>
        <w:t xml:space="preserve">Esimerkki 8.3518</w:t>
      </w:r>
    </w:p>
    <w:p>
      <w:r>
        <w:t xml:space="preserve">Kuka Bakersfield Jamin pelaaja pelasi yliopistossa Marquette Universityssä ?</w:t>
      </w:r>
    </w:p>
    <w:p>
      <w:r>
        <w:rPr>
          <w:b/>
        </w:rPr>
        <w:t xml:space="preserve">Tulos</w:t>
      </w:r>
    </w:p>
    <w:p>
      <w:r>
        <w:t xml:space="preserve">Jerel McNeal</w:t>
      </w:r>
    </w:p>
    <w:p>
      <w:r>
        <w:rPr>
          <w:b/>
        </w:rPr>
        <w:t xml:space="preserve">Esimerkki 8.3519</w:t>
      </w:r>
    </w:p>
    <w:p>
      <w:r>
        <w:t xml:space="preserve">Mikä on päivämäärä, jolloin vastustaja oli se, joka on voittanut World Series -mestaruuden jokaisessa postseasonissa, johon se on tähän mennessä päässyt ?</w:t>
      </w:r>
    </w:p>
    <w:p>
      <w:r>
        <w:rPr>
          <w:b/>
        </w:rPr>
        <w:t xml:space="preserve">Tulos</w:t>
      </w:r>
    </w:p>
    <w:p>
      <w:r>
        <w:t xml:space="preserve">18. toukokuuta 2002</w:t>
      </w:r>
    </w:p>
    <w:p>
      <w:r>
        <w:rPr>
          <w:b/>
        </w:rPr>
        <w:t xml:space="preserve">Esimerkki 8.3520</w:t>
      </w:r>
    </w:p>
    <w:p>
      <w:r>
        <w:t xml:space="preserve">Vuosi voittaja oli varsa 10. toukokuuta 2013 , kakkossija sai karenssin sijoituttuaan mihin Derbyssä ?</w:t>
      </w:r>
    </w:p>
    <w:p>
      <w:r>
        <w:rPr>
          <w:b/>
        </w:rPr>
        <w:t xml:space="preserve">Tulos</w:t>
      </w:r>
    </w:p>
    <w:p>
      <w:r>
        <w:t xml:space="preserve">seitsemäs</w:t>
      </w:r>
    </w:p>
    <w:p>
      <w:r>
        <w:rPr>
          <w:b/>
        </w:rPr>
        <w:t xml:space="preserve">Esimerkki 8.3521</w:t>
      </w:r>
    </w:p>
    <w:p>
      <w:r>
        <w:t xml:space="preserve">Mikä vihkiminen on paikassa, joka sijaitsee noin 5,5 mailia ( 9 km ) kaakkoon kaupungista Driffield ?</w:t>
      </w:r>
    </w:p>
    <w:p>
      <w:r>
        <w:rPr>
          <w:b/>
        </w:rPr>
        <w:t xml:space="preserve">Tulos</w:t>
      </w:r>
    </w:p>
    <w:p>
      <w:r>
        <w:t xml:space="preserve">St Elgin</w:t>
      </w:r>
    </w:p>
    <w:p>
      <w:r>
        <w:rPr>
          <w:b/>
        </w:rPr>
        <w:t xml:space="preserve">Esimerkki 8.3522</w:t>
      </w:r>
    </w:p>
    <w:p>
      <w:r>
        <w:t xml:space="preserve">Mistä 27. huhtikuuta 1962 syntynyt urheilija on kotoisin?</w:t>
      </w:r>
    </w:p>
    <w:p>
      <w:r>
        <w:rPr>
          <w:b/>
        </w:rPr>
        <w:t xml:space="preserve">Tulos</w:t>
      </w:r>
    </w:p>
    <w:p>
      <w:r>
        <w:t xml:space="preserve">Nurmijärvi</w:t>
      </w:r>
    </w:p>
    <w:p>
      <w:r>
        <w:rPr>
          <w:b/>
        </w:rPr>
        <w:t xml:space="preserve">Esimerkki 8.3523</w:t>
      </w:r>
    </w:p>
    <w:p>
      <w:r>
        <w:t xml:space="preserve">Minkä elokuvan ohjasi ohjaaja, joka ohjasi 24 elokuvaa vuosina 1957-1981 ?</w:t>
      </w:r>
    </w:p>
    <w:p>
      <w:r>
        <w:rPr>
          <w:b/>
        </w:rPr>
        <w:t xml:space="preserve">Tulos</w:t>
      </w:r>
    </w:p>
    <w:p>
      <w:r>
        <w:t xml:space="preserve">Amuck!</w:t>
      </w:r>
    </w:p>
    <w:p>
      <w:r>
        <w:rPr>
          <w:b/>
        </w:rPr>
        <w:t xml:space="preserve">Esimerkki 8.3524</w:t>
      </w:r>
    </w:p>
    <w:p>
      <w:r>
        <w:t xml:space="preserve">Kuinka monta mitalia MM- ja olympialaisissa miesten 10 000 metrin klassisen maastohiihdon kultamitalisti sai vuoden 1994 olympialaisissa?</w:t>
      </w:r>
    </w:p>
    <w:p>
      <w:r>
        <w:rPr>
          <w:b/>
        </w:rPr>
        <w:t xml:space="preserve">Tulos</w:t>
      </w:r>
    </w:p>
    <w:p>
      <w:r>
        <w:t xml:space="preserve">29</w:t>
      </w:r>
    </w:p>
    <w:p>
      <w:r>
        <w:rPr>
          <w:b/>
        </w:rPr>
        <w:t xml:space="preserve">Esimerkki 8.3525</w:t>
      </w:r>
    </w:p>
    <w:p>
      <w:r>
        <w:t xml:space="preserve">Missä maakunnassa sijaitsee KIFI-TV:n kaupunki?</w:t>
      </w:r>
    </w:p>
    <w:p>
      <w:r>
        <w:rPr>
          <w:b/>
        </w:rPr>
        <w:t xml:space="preserve">Tulos</w:t>
      </w:r>
    </w:p>
    <w:p>
      <w:r>
        <w:t xml:space="preserve">Bonneville</w:t>
      </w:r>
    </w:p>
    <w:p>
      <w:r>
        <w:rPr>
          <w:b/>
        </w:rPr>
        <w:t xml:space="preserve">Esimerkki 8.3526</w:t>
      </w:r>
    </w:p>
    <w:p>
      <w:r>
        <w:t xml:space="preserve">Kenen tyttären kanssa kuuden kansanedustajan edustaman vaalipiirin jäsen meni naimisiin ?</w:t>
      </w:r>
    </w:p>
    <w:p>
      <w:r>
        <w:rPr>
          <w:b/>
        </w:rPr>
        <w:t xml:space="preserve">Tulos</w:t>
      </w:r>
    </w:p>
    <w:p>
      <w:r>
        <w:t xml:space="preserve">Octavius Mathias</w:t>
      </w:r>
    </w:p>
    <w:p>
      <w:r>
        <w:rPr>
          <w:b/>
        </w:rPr>
        <w:t xml:space="preserve">Esimerkki 8.3527</w:t>
      </w:r>
    </w:p>
    <w:p>
      <w:r>
        <w:t xml:space="preserve">Milloin päättyi sarja, jonka jakson nimi oli Four Sweet Corners ?</w:t>
      </w:r>
    </w:p>
    <w:p>
      <w:r>
        <w:rPr>
          <w:b/>
        </w:rPr>
        <w:t xml:space="preserve">Tulos</w:t>
      </w:r>
    </w:p>
    <w:p>
      <w:r>
        <w:t xml:space="preserve">1963</w:t>
      </w:r>
    </w:p>
    <w:p>
      <w:r>
        <w:rPr>
          <w:b/>
        </w:rPr>
        <w:t xml:space="preserve">Esimerkki 8.3528</w:t>
      </w:r>
    </w:p>
    <w:p>
      <w:r>
        <w:t xml:space="preserve">Milloin vuoden 2013 kakkonen vaihtoi nimensä ?</w:t>
      </w:r>
    </w:p>
    <w:p>
      <w:r>
        <w:rPr>
          <w:b/>
        </w:rPr>
        <w:t xml:space="preserve">Tulos</w:t>
      </w:r>
    </w:p>
    <w:p>
      <w:r>
        <w:t xml:space="preserve">20. tammikuuta 2013</w:t>
      </w:r>
    </w:p>
    <w:p>
      <w:r>
        <w:rPr>
          <w:b/>
        </w:rPr>
        <w:t xml:space="preserve">Esimerkki 8.3529</w:t>
      </w:r>
    </w:p>
    <w:p>
      <w:r>
        <w:t xml:space="preserve">Mihin sijoittui vuonna 1859 perustettua maata edustanut urheilija ?</w:t>
      </w:r>
    </w:p>
    <w:p>
      <w:r>
        <w:rPr>
          <w:b/>
        </w:rPr>
        <w:t xml:space="preserve">Tulos</w:t>
      </w:r>
    </w:p>
    <w:p>
      <w:r>
        <w:t xml:space="preserve">6</w:t>
      </w:r>
    </w:p>
    <w:p>
      <w:r>
        <w:rPr>
          <w:b/>
        </w:rPr>
        <w:t xml:space="preserve">Esimerkki 8.3530</w:t>
      </w:r>
    </w:p>
    <w:p>
      <w:r>
        <w:t xml:space="preserve">Kuinka monta aluetta kuuluu unionin alueeseen, joka on ainutlaatuinen, koska se ei kuulu kumpaankaan osavaltioon, vaan sitä hallinnoi suoraan unionin hallitus, joka hallinnoi kaikkia tällaisia alueita maassa?</w:t>
      </w:r>
    </w:p>
    <w:p>
      <w:r>
        <w:rPr>
          <w:b/>
        </w:rPr>
        <w:t xml:space="preserve">Tulos</w:t>
      </w:r>
    </w:p>
    <w:p>
      <w:r>
        <w:t xml:space="preserve">1</w:t>
      </w:r>
    </w:p>
    <w:p>
      <w:r>
        <w:rPr>
          <w:b/>
        </w:rPr>
        <w:t xml:space="preserve">Esimerkki 8.3531</w:t>
      </w:r>
    </w:p>
    <w:p>
      <w:r>
        <w:t xml:space="preserve">Mikä oli Rob Ackroydin yhtyeen korkein listasijoitus ?</w:t>
      </w:r>
    </w:p>
    <w:p>
      <w:r>
        <w:rPr>
          <w:b/>
        </w:rPr>
        <w:t xml:space="preserve">Tulos</w:t>
      </w:r>
    </w:p>
    <w:p>
      <w:r>
        <w:t xml:space="preserve">21</w:t>
      </w:r>
    </w:p>
    <w:p>
      <w:r>
        <w:rPr>
          <w:b/>
        </w:rPr>
        <w:t xml:space="preserve">Esimerkki 8.3532</w:t>
      </w:r>
    </w:p>
    <w:p>
      <w:r>
        <w:t xml:space="preserve">Kuinka monta bowl-peliä on saavuttanut yliopisto, jossa Harold Holton kävi ?</w:t>
      </w:r>
    </w:p>
    <w:p>
      <w:r>
        <w:rPr>
          <w:b/>
        </w:rPr>
        <w:t xml:space="preserve">Tulos</w:t>
      </w:r>
    </w:p>
    <w:p>
      <w:r>
        <w:t xml:space="preserve">14</w:t>
      </w:r>
    </w:p>
    <w:p>
      <w:r>
        <w:rPr>
          <w:b/>
        </w:rPr>
        <w:t xml:space="preserve">Esimerkki 8.3533</w:t>
      </w:r>
    </w:p>
    <w:p>
      <w:r>
        <w:t xml:space="preserve">Millä pelipaikalla pelasi pelaaja, joka voitti myös vuonna 1955 käyttöön otetun kilpailun ?</w:t>
      </w:r>
    </w:p>
    <w:p>
      <w:r>
        <w:rPr>
          <w:b/>
        </w:rPr>
        <w:t xml:space="preserve">Tulos</w:t>
      </w:r>
    </w:p>
    <w:p>
      <w:r>
        <w:t xml:space="preserve">Eteenpäin</w:t>
      </w:r>
    </w:p>
    <w:p>
      <w:r>
        <w:rPr>
          <w:b/>
        </w:rPr>
        <w:t xml:space="preserve">Esimerkki 8.3534</w:t>
      </w:r>
    </w:p>
    <w:p>
      <w:r>
        <w:t xml:space="preserve">PrvaLigassa 19. kaudella debytoinut seura voitti ensimmäisen suuren pokaalinsa millä kaudella ?</w:t>
      </w:r>
    </w:p>
    <w:p>
      <w:r>
        <w:rPr>
          <w:b/>
        </w:rPr>
        <w:t xml:space="preserve">Tulos</w:t>
      </w:r>
    </w:p>
    <w:p>
      <w:r>
        <w:t xml:space="preserve">2015-16</w:t>
      </w:r>
    </w:p>
    <w:p>
      <w:r>
        <w:rPr>
          <w:b/>
        </w:rPr>
        <w:t xml:space="preserve">Esimerkki 8.3535</w:t>
      </w:r>
    </w:p>
    <w:p>
      <w:r>
        <w:t xml:space="preserve">Kaarle Suuren perustaman maan urheilija syntyi minä vuonna?</w:t>
      </w:r>
    </w:p>
    <w:p>
      <w:r>
        <w:rPr>
          <w:b/>
        </w:rPr>
        <w:t xml:space="preserve">Tulos</w:t>
      </w:r>
    </w:p>
    <w:p>
      <w:r>
        <w:t xml:space="preserve">4. helmikuuta 1967</w:t>
      </w:r>
    </w:p>
    <w:p>
      <w:r>
        <w:rPr>
          <w:b/>
        </w:rPr>
        <w:t xml:space="preserve">Esimerkki 8.3536</w:t>
      </w:r>
    </w:p>
    <w:p>
      <w:r>
        <w:t xml:space="preserve">Mikä on vanhin Kolumbian kirkko?</w:t>
      </w:r>
    </w:p>
    <w:p>
      <w:r>
        <w:rPr>
          <w:b/>
        </w:rPr>
        <w:t xml:space="preserve">Tulos</w:t>
      </w:r>
    </w:p>
    <w:p>
      <w:r>
        <w:t xml:space="preserve">Old Bethel United Methodist Church</w:t>
      </w:r>
    </w:p>
    <w:p>
      <w:r>
        <w:rPr>
          <w:b/>
        </w:rPr>
        <w:t xml:space="preserve">Esimerkki 8.3537</w:t>
      </w:r>
    </w:p>
    <w:p>
      <w:r>
        <w:t xml:space="preserve">Minkä vuoden elokuvan julkaisu tapahtui elokuvalle, jonka debyytti osui yhteen Mission Kashmirin kanssa ?</w:t>
      </w:r>
    </w:p>
    <w:p>
      <w:r>
        <w:rPr>
          <w:b/>
        </w:rPr>
        <w:t xml:space="preserve">Tulos</w:t>
      </w:r>
    </w:p>
    <w:p>
      <w:r>
        <w:t xml:space="preserve">2000</w:t>
      </w:r>
    </w:p>
    <w:p>
      <w:r>
        <w:rPr>
          <w:b/>
        </w:rPr>
        <w:t xml:space="preserve">Esimerkki 8.3538</w:t>
      </w:r>
    </w:p>
    <w:p>
      <w:r>
        <w:t xml:space="preserve">Mihin lajiin osallistui vuoden 2012 kesäolympialaisissa kilpaillut eteläkorealainen judoka , joka hävisi toisella kierroksella ?</w:t>
      </w:r>
    </w:p>
    <w:p>
      <w:r>
        <w:rPr>
          <w:b/>
        </w:rPr>
        <w:t xml:space="preserve">Tulos</w:t>
      </w:r>
    </w:p>
    <w:p>
      <w:r>
        <w:t xml:space="preserve">Naisten erittäin kevyt ( -48 kg )</w:t>
      </w:r>
    </w:p>
    <w:p>
      <w:r>
        <w:rPr>
          <w:b/>
        </w:rPr>
        <w:t xml:space="preserve">Esimerkki 8.3539</w:t>
      </w:r>
    </w:p>
    <w:p>
      <w:r>
        <w:t xml:space="preserve">Mikä on elokuvan nimi juopoksi tyypitetylle henkilölle , joka esitti tässä nimenomaisessa elokuvassa huijarin roolia ?</w:t>
      </w:r>
    </w:p>
    <w:p>
      <w:r>
        <w:rPr>
          <w:b/>
        </w:rPr>
        <w:t xml:space="preserve">Tulos</w:t>
      </w:r>
    </w:p>
    <w:p>
      <w:r>
        <w:t xml:space="preserve">Bari Theke Paliye</w:t>
      </w:r>
    </w:p>
    <w:p>
      <w:r>
        <w:rPr>
          <w:b/>
        </w:rPr>
        <w:t xml:space="preserve">Esimerkki 8.3540</w:t>
      </w:r>
    </w:p>
    <w:p>
      <w:r>
        <w:t xml:space="preserve">Mikä oli elokuvan budjetti, jolla se tienasi 18 048 666 RM ?</w:t>
      </w:r>
    </w:p>
    <w:p>
      <w:r>
        <w:rPr>
          <w:b/>
        </w:rPr>
        <w:t xml:space="preserve">Tulos</w:t>
      </w:r>
    </w:p>
    <w:p>
      <w:r>
        <w:t xml:space="preserve">150 miljoonaa dollaria</w:t>
      </w:r>
    </w:p>
    <w:p>
      <w:r>
        <w:rPr>
          <w:b/>
        </w:rPr>
        <w:t xml:space="preserve">Esimerkki 8.3541</w:t>
      </w:r>
    </w:p>
    <w:p>
      <w:r>
        <w:t xml:space="preserve">Kuka korvasi Rick Pitinon yliopistossa, joka voitti vuoden 1978 Metro Conference Men 's Basketball Tournamentin ?</w:t>
      </w:r>
    </w:p>
    <w:p>
      <w:r>
        <w:rPr>
          <w:b/>
        </w:rPr>
        <w:t xml:space="preserve">Tulos</w:t>
      </w:r>
    </w:p>
    <w:p>
      <w:r>
        <w:t xml:space="preserve">David Padgett</w:t>
      </w:r>
    </w:p>
    <w:p>
      <w:r>
        <w:rPr>
          <w:b/>
        </w:rPr>
        <w:t xml:space="preserve">Esimerkki 8.3542</w:t>
      </w:r>
    </w:p>
    <w:p>
      <w:r>
        <w:t xml:space="preserve">Mikä oli vuoden 2003 turnauksen stadion, jossa Roger Federer voitti 187 500 dollaria?</w:t>
      </w:r>
    </w:p>
    <w:p>
      <w:r>
        <w:rPr>
          <w:b/>
        </w:rPr>
        <w:t xml:space="preserve">Tulos</w:t>
      </w:r>
    </w:p>
    <w:p>
      <w:r>
        <w:t xml:space="preserve">Aviation Club Tenniskeskus</w:t>
      </w:r>
    </w:p>
    <w:p>
      <w:r>
        <w:rPr>
          <w:b/>
        </w:rPr>
        <w:t xml:space="preserve">Esimerkki 8.3543</w:t>
      </w:r>
    </w:p>
    <w:p>
      <w:r>
        <w:t xml:space="preserve">Kuinka monta miljoonaa nidettä kirjastojärjestelmässä on yliopistossa, jonka toteaa alumni, joka on Fisher Center for Real Estate and Urban Economicsin toinen puheenjohtaja?</w:t>
      </w:r>
    </w:p>
    <w:p>
      <w:r>
        <w:rPr>
          <w:b/>
        </w:rPr>
        <w:t xml:space="preserve">Tulos</w:t>
      </w:r>
    </w:p>
    <w:p>
      <w:r>
        <w:t xml:space="preserve">9.9</w:t>
      </w:r>
    </w:p>
    <w:p>
      <w:r>
        <w:rPr>
          <w:b/>
        </w:rPr>
        <w:t xml:space="preserve">Esimerkki 8.3544</w:t>
      </w:r>
    </w:p>
    <w:p>
      <w:r>
        <w:t xml:space="preserve">Mikä on sen joukkueen sponsoroitu nimi, joka pelaa 2500 ihmistä vetävällä areenalla ?</w:t>
      </w:r>
    </w:p>
    <w:p>
      <w:r>
        <w:rPr>
          <w:b/>
        </w:rPr>
        <w:t xml:space="preserve">Tulos</w:t>
      </w:r>
    </w:p>
    <w:p>
      <w:r>
        <w:t xml:space="preserve">Avarca Menorca</w:t>
      </w:r>
    </w:p>
    <w:p>
      <w:r>
        <w:rPr>
          <w:b/>
        </w:rPr>
        <w:t xml:space="preserve">Esimerkki 8.3545</w:t>
      </w:r>
    </w:p>
    <w:p>
      <w:r>
        <w:t xml:space="preserve">Mikä aine johti Back in Black -levyn levyttäneen musiikkiryhmän laulajan kuolemaan ?</w:t>
      </w:r>
    </w:p>
    <w:p>
      <w:r>
        <w:rPr>
          <w:b/>
        </w:rPr>
        <w:t xml:space="preserve">Tulos</w:t>
      </w:r>
    </w:p>
    <w:p>
      <w:r>
        <w:t xml:space="preserve">alkoholi</w:t>
      </w:r>
    </w:p>
    <w:p>
      <w:r>
        <w:rPr>
          <w:b/>
        </w:rPr>
        <w:t xml:space="preserve">Esimerkki 8.3546</w:t>
      </w:r>
    </w:p>
    <w:p>
      <w:r>
        <w:t xml:space="preserve">Kuinka moneksi vuodeksi painija oli pelikiellossa ?</w:t>
      </w:r>
    </w:p>
    <w:p>
      <w:r>
        <w:rPr>
          <w:b/>
        </w:rPr>
        <w:t xml:space="preserve">Tulos</w:t>
      </w:r>
    </w:p>
    <w:p>
      <w:r>
        <w:t xml:space="preserve">kaksi</w:t>
      </w:r>
    </w:p>
    <w:p>
      <w:r>
        <w:rPr>
          <w:b/>
        </w:rPr>
        <w:t xml:space="preserve">Esimerkki 8.3547</w:t>
      </w:r>
    </w:p>
    <w:p>
      <w:r>
        <w:t xml:space="preserve">Mikä vuonna 1953 kuollut tamma koulutettiin Lexingtonissa, Kentuckyssa sijaitsevalla tilalla?</w:t>
      </w:r>
    </w:p>
    <w:p>
      <w:r>
        <w:rPr>
          <w:b/>
        </w:rPr>
        <w:t xml:space="preserve">Tulos</w:t>
      </w:r>
    </w:p>
    <w:p>
      <w:r>
        <w:t xml:space="preserve">Nellie Flag</w:t>
      </w:r>
    </w:p>
    <w:p>
      <w:r>
        <w:rPr>
          <w:b/>
        </w:rPr>
        <w:t xml:space="preserve">Esimerkki 8.3548</w:t>
      </w:r>
    </w:p>
    <w:p>
      <w:r>
        <w:t xml:space="preserve">Minkä järjestön puheenjohtajana Dominican pääministeri on toiminut vuonna 2010 ?</w:t>
      </w:r>
    </w:p>
    <w:p>
      <w:r>
        <w:rPr>
          <w:b/>
        </w:rPr>
        <w:t xml:space="preserve">Tulos</w:t>
      </w:r>
    </w:p>
    <w:p>
      <w:r>
        <w:t xml:space="preserve">Karibian yhteisö</w:t>
      </w:r>
    </w:p>
    <w:p>
      <w:r>
        <w:rPr>
          <w:b/>
        </w:rPr>
        <w:t xml:space="preserve">Esimerkki 8.3549</w:t>
      </w:r>
    </w:p>
    <w:p>
      <w:r>
        <w:t xml:space="preserve">Mikä italialainen seura perustettiin ensimmäisenä ?</w:t>
      </w:r>
    </w:p>
    <w:p>
      <w:r>
        <w:rPr>
          <w:b/>
        </w:rPr>
        <w:t xml:space="preserve">Tulos</w:t>
      </w:r>
    </w:p>
    <w:p>
      <w:r>
        <w:t xml:space="preserve">Juventus</w:t>
      </w:r>
    </w:p>
    <w:p>
      <w:r>
        <w:rPr>
          <w:b/>
        </w:rPr>
        <w:t xml:space="preserve">Esimerkki 8.3550</w:t>
      </w:r>
    </w:p>
    <w:p>
      <w:r>
        <w:t xml:space="preserve">Missä maakunnassa Santry Stadiumilla pelaa joukkue ?</w:t>
      </w:r>
    </w:p>
    <w:p>
      <w:r>
        <w:rPr>
          <w:b/>
        </w:rPr>
        <w:t xml:space="preserve">Tulos</w:t>
      </w:r>
    </w:p>
    <w:p>
      <w:r>
        <w:t xml:space="preserve">Leinster</w:t>
      </w:r>
    </w:p>
    <w:p>
      <w:r>
        <w:rPr>
          <w:b/>
        </w:rPr>
        <w:t xml:space="preserve">Esimerkki 8.3551</w:t>
      </w:r>
    </w:p>
    <w:p>
      <w:r>
        <w:t xml:space="preserve">Mikä stadion avattiin vuonna 1996 ja sen kapasiteetti on 25 000?</w:t>
      </w:r>
    </w:p>
    <w:p>
      <w:r>
        <w:rPr>
          <w:b/>
        </w:rPr>
        <w:t xml:space="preserve">Tulos</w:t>
      </w:r>
    </w:p>
    <w:p>
      <w:r>
        <w:t xml:space="preserve">Petaling Jaya Stadium</w:t>
      </w:r>
    </w:p>
    <w:p>
      <w:r>
        <w:rPr>
          <w:b/>
        </w:rPr>
        <w:t xml:space="preserve">Esimerkki 8.3552</w:t>
      </w:r>
    </w:p>
    <w:p>
      <w:r>
        <w:t xml:space="preserve">Mikä on Puerto Rican valtion metsän tärkein kasvilajisto Guayamassa, Santa Isabelissa?</w:t>
      </w:r>
    </w:p>
    <w:p>
      <w:r>
        <w:rPr>
          <w:b/>
        </w:rPr>
        <w:t xml:space="preserve">Tulos</w:t>
      </w:r>
    </w:p>
    <w:p>
      <w:r>
        <w:t xml:space="preserve">mangrovemetsät ja tulvametsät</w:t>
      </w:r>
    </w:p>
    <w:p>
      <w:r>
        <w:rPr>
          <w:b/>
        </w:rPr>
        <w:t xml:space="preserve">Esimerkki 8.3553</w:t>
      </w:r>
    </w:p>
    <w:p>
      <w:r>
        <w:t xml:space="preserve">Milloin Liverpoolin pelaaja jäi eläkkeelle ?</w:t>
      </w:r>
    </w:p>
    <w:p>
      <w:r>
        <w:rPr>
          <w:b/>
        </w:rPr>
        <w:t xml:space="preserve">Tulos</w:t>
      </w:r>
    </w:p>
    <w:p>
      <w:r>
        <w:t xml:space="preserve">elokuu 2016</w:t>
      </w:r>
    </w:p>
    <w:p>
      <w:r>
        <w:rPr>
          <w:b/>
        </w:rPr>
        <w:t xml:space="preserve">Esimerkki 8.3554</w:t>
      </w:r>
    </w:p>
    <w:p>
      <w:r>
        <w:t xml:space="preserve">Missä divisioonassa pelaa NHL-joukkue, jonka kotiareena on First Niagara Center ?</w:t>
      </w:r>
    </w:p>
    <w:p>
      <w:r>
        <w:rPr>
          <w:b/>
        </w:rPr>
        <w:t xml:space="preserve">Tulos</w:t>
      </w:r>
    </w:p>
    <w:p>
      <w:r>
        <w:t xml:space="preserve">Atlantin divisioona</w:t>
      </w:r>
    </w:p>
    <w:p>
      <w:r>
        <w:rPr>
          <w:b/>
        </w:rPr>
        <w:t xml:space="preserve">Esimerkki 8.3555</w:t>
      </w:r>
    </w:p>
    <w:p>
      <w:r>
        <w:t xml:space="preserve">Kuinka monta hautakumpua on Hilbertin paikassa ?</w:t>
      </w:r>
    </w:p>
    <w:p>
      <w:r>
        <w:rPr>
          <w:b/>
        </w:rPr>
        <w:t xml:space="preserve">Tulos</w:t>
      </w:r>
    </w:p>
    <w:p>
      <w:r>
        <w:t xml:space="preserve">kuusi</w:t>
      </w:r>
    </w:p>
    <w:p>
      <w:r>
        <w:rPr>
          <w:b/>
        </w:rPr>
        <w:t xml:space="preserve">Esimerkki 8.3556</w:t>
      </w:r>
    </w:p>
    <w:p>
      <w:r>
        <w:t xml:space="preserve">Mikä yliopisto teki tarjouksen konferenssista, jossa on jäseniä Nebraskasta , New Mexicosta , Utahista ja Etelä-Dakotasta ?</w:t>
      </w:r>
    </w:p>
    <w:p>
      <w:r>
        <w:rPr>
          <w:b/>
        </w:rPr>
        <w:t xml:space="preserve">Tulos</w:t>
      </w:r>
    </w:p>
    <w:p>
      <w:r>
        <w:t xml:space="preserve">Nebraska-Kearney</w:t>
      </w:r>
    </w:p>
    <w:p>
      <w:r>
        <w:rPr>
          <w:b/>
        </w:rPr>
        <w:t xml:space="preserve">Esimerkki 8.3557</w:t>
      </w:r>
    </w:p>
    <w:p>
      <w:r>
        <w:t xml:space="preserve">Mikä on vaalipiiri, joka oli alun perin Gobichettipalayam , varattu ?</w:t>
      </w:r>
    </w:p>
    <w:p>
      <w:r>
        <w:rPr>
          <w:b/>
        </w:rPr>
        <w:t xml:space="preserve">Tulos</w:t>
      </w:r>
    </w:p>
    <w:p>
      <w:r>
        <w:t xml:space="preserve">Ei ole</w:t>
      </w:r>
    </w:p>
    <w:p>
      <w:r>
        <w:rPr>
          <w:b/>
        </w:rPr>
        <w:t xml:space="preserve">Esimerkki 8.3558</w:t>
      </w:r>
    </w:p>
    <w:p>
      <w:r>
        <w:t xml:space="preserve">Mikä on yksi julkkiksista, jonka tanssi on 1930-luvulla Yhdysvaltojen itärannikolla esiintynyt tanssimusiikin ja -tanssin laji ?</w:t>
      </w:r>
    </w:p>
    <w:p>
      <w:r>
        <w:rPr>
          <w:b/>
        </w:rPr>
        <w:t xml:space="preserve">Tulos</w:t>
      </w:r>
    </w:p>
    <w:p>
      <w:r>
        <w:t xml:space="preserve">Georgina Bouzova</w:t>
      </w:r>
    </w:p>
    <w:p>
      <w:r>
        <w:rPr>
          <w:b/>
        </w:rPr>
        <w:t xml:space="preserve">Esimerkki 8.3559</w:t>
      </w:r>
    </w:p>
    <w:p>
      <w:r>
        <w:t xml:space="preserve">Mikä on sen ehdokkaan nimi, jonka vaalipiiri oli Calgaryn kaupunki- ja esikaupunkialueiden vaalipiiri, jonka eteläosassa oli tiheä kaupunkialue lähellä Bow-jokea ja pohjoisosassa esikaupunkialueet Deerfoot Trail -polun länsipuolella ja Nose Hill Parkin itäpuolella?</w:t>
      </w:r>
    </w:p>
    <w:p>
      <w:r>
        <w:rPr>
          <w:b/>
        </w:rPr>
        <w:t xml:space="preserve">Tulos</w:t>
      </w:r>
    </w:p>
    <w:p>
      <w:r>
        <w:t xml:space="preserve">John Chan</w:t>
      </w:r>
    </w:p>
    <w:p>
      <w:r>
        <w:rPr>
          <w:b/>
        </w:rPr>
        <w:t xml:space="preserve">Esimerkki 8.3560</w:t>
      </w:r>
    </w:p>
    <w:p>
      <w:r>
        <w:t xml:space="preserve">Kuka on kehittäjä pelille, jota toimittajat kehuivat erinomaiseksi uusintaversioksi ?</w:t>
      </w:r>
    </w:p>
    <w:p>
      <w:r>
        <w:rPr>
          <w:b/>
        </w:rPr>
        <w:t xml:space="preserve">Tulos</w:t>
      </w:r>
    </w:p>
    <w:p>
      <w:r>
        <w:t xml:space="preserve">Crystal Dynamics</w:t>
      </w:r>
    </w:p>
    <w:p>
      <w:r>
        <w:rPr>
          <w:b/>
        </w:rPr>
        <w:t xml:space="preserve">Esimerkki 8.3561</w:t>
      </w:r>
    </w:p>
    <w:p>
      <w:r>
        <w:t xml:space="preserve">Mikä joukkue voitti Saksan jalkapallomestaruuden vuonna , jolloin tämä nykyisessä Gdańskissa , Puolassa, sijaitseva jalkapalloseura pääsi mestaruuteen ?</w:t>
      </w:r>
    </w:p>
    <w:p>
      <w:r>
        <w:rPr>
          <w:b/>
        </w:rPr>
        <w:t xml:space="preserve">Tulos</w:t>
      </w:r>
    </w:p>
    <w:p>
      <w:r>
        <w:t xml:space="preserve">Holstein Kiel</w:t>
      </w:r>
    </w:p>
    <w:p>
      <w:r>
        <w:rPr>
          <w:b/>
        </w:rPr>
        <w:t xml:space="preserve">Esimerkki 8.3562</w:t>
      </w:r>
    </w:p>
    <w:p>
      <w:r>
        <w:t xml:space="preserve">Millä kanadalaisella kanavalla amerikkalainen CGI Childrens interactive show esitettiin ?</w:t>
      </w:r>
    </w:p>
    <w:p>
      <w:r>
        <w:rPr>
          <w:b/>
        </w:rPr>
        <w:t xml:space="preserve">Tulos</w:t>
      </w:r>
    </w:p>
    <w:p>
      <w:r>
        <w:t xml:space="preserve">Treehouse TV</w:t>
      </w:r>
    </w:p>
    <w:p>
      <w:r>
        <w:rPr>
          <w:b/>
        </w:rPr>
        <w:t xml:space="preserve">Esimerkki 8.3563</w:t>
      </w:r>
    </w:p>
    <w:p>
      <w:r>
        <w:t xml:space="preserve">Minkälaista tutkintoa koulu tarjoaa toiseksi eniten ilmoittautuneita?</w:t>
      </w:r>
    </w:p>
    <w:p>
      <w:r>
        <w:rPr>
          <w:b/>
        </w:rPr>
        <w:t xml:space="preserve">Tulos</w:t>
      </w:r>
    </w:p>
    <w:p>
      <w:r>
        <w:t xml:space="preserve">Associate 's</w:t>
      </w:r>
    </w:p>
    <w:p>
      <w:r>
        <w:rPr>
          <w:b/>
        </w:rPr>
        <w:t xml:space="preserve">Esimerkki 8.3564</w:t>
      </w:r>
    </w:p>
    <w:p>
      <w:r>
        <w:t xml:space="preserve">Mikä on sen aluksen nimi, jonka kansallisuus on Luoteis-Euroopassa sijaitseva pohjoismaa, jonka alue käsittää Skandinavian niemimaan läntisen ja pohjoisimman osan ?</w:t>
      </w:r>
    </w:p>
    <w:p>
      <w:r>
        <w:rPr>
          <w:b/>
        </w:rPr>
        <w:t xml:space="preserve">Tulos</w:t>
      </w:r>
    </w:p>
    <w:p>
      <w:r>
        <w:t xml:space="preserve">Ila</w:t>
      </w:r>
    </w:p>
    <w:p>
      <w:r>
        <w:rPr>
          <w:b/>
        </w:rPr>
        <w:t xml:space="preserve">Esimerkki 8.3565</w:t>
      </w:r>
    </w:p>
    <w:p>
      <w:r>
        <w:t xml:space="preserve">Mikä on 1. helmikuuta 1967 perustetun laivueen lempinimi ?</w:t>
      </w:r>
    </w:p>
    <w:p>
      <w:r>
        <w:rPr>
          <w:b/>
        </w:rPr>
        <w:t xml:space="preserve">Tulos</w:t>
      </w:r>
    </w:p>
    <w:p>
      <w:r>
        <w:t xml:space="preserve">Argonautit</w:t>
      </w:r>
    </w:p>
    <w:p>
      <w:r>
        <w:rPr>
          <w:b/>
        </w:rPr>
        <w:t xml:space="preserve">Esimerkki 8.3566</w:t>
      </w:r>
    </w:p>
    <w:p>
      <w:r>
        <w:t xml:space="preserve">Kuinka monta kertaa hevosen Untapable valmentaja on voittanut Eclipse Award for Outstanding Trainer -palkinnon ?</w:t>
      </w:r>
    </w:p>
    <w:p>
      <w:r>
        <w:rPr>
          <w:b/>
        </w:rPr>
        <w:t xml:space="preserve">Tulos</w:t>
      </w:r>
    </w:p>
    <w:p>
      <w:r>
        <w:t xml:space="preserve">kaksi</w:t>
      </w:r>
    </w:p>
    <w:p>
      <w:r>
        <w:rPr>
          <w:b/>
        </w:rPr>
        <w:t xml:space="preserve">Esimerkki 8.3567</w:t>
      </w:r>
    </w:p>
    <w:p>
      <w:r>
        <w:t xml:space="preserve">Missä historiallisessa paikassa on 14 historiallista rakennusta?</w:t>
      </w:r>
    </w:p>
    <w:p>
      <w:r>
        <w:rPr>
          <w:b/>
        </w:rPr>
        <w:t xml:space="preserve">Tulos</w:t>
      </w:r>
    </w:p>
    <w:p>
      <w:r>
        <w:t xml:space="preserve">Gulfview Hotel Historic District</w:t>
      </w:r>
    </w:p>
    <w:p>
      <w:r>
        <w:rPr>
          <w:b/>
        </w:rPr>
        <w:t xml:space="preserve">Esimerkki 8.3568</w:t>
      </w:r>
    </w:p>
    <w:p>
      <w:r>
        <w:t xml:space="preserve">Mikä on vuoden 1991 matematiikkalaskennan voittajajoukkueen valtionpuu ?</w:t>
      </w:r>
    </w:p>
    <w:p>
      <w:r>
        <w:rPr>
          <w:b/>
        </w:rPr>
        <w:t xml:space="preserve">Tulos</w:t>
      </w:r>
    </w:p>
    <w:p>
      <w:r>
        <w:t xml:space="preserve">pitkäkyntinen mänty</w:t>
      </w:r>
    </w:p>
    <w:p>
      <w:r>
        <w:rPr>
          <w:b/>
        </w:rPr>
        <w:t xml:space="preserve">Esimerkki 8.3569</w:t>
      </w:r>
    </w:p>
    <w:p>
      <w:r>
        <w:t xml:space="preserve">Missä oli otsikko, joka oli israelilainen kirjailija ja holokaustista selvinnyt alun perin julkaistu ?</w:t>
      </w:r>
    </w:p>
    <w:p>
      <w:r>
        <w:rPr>
          <w:b/>
        </w:rPr>
        <w:t xml:space="preserve">Tulos</w:t>
      </w:r>
    </w:p>
    <w:p>
      <w:r>
        <w:t xml:space="preserve">New York Timesin kirja-arvostelu</w:t>
      </w:r>
    </w:p>
    <w:p>
      <w:r>
        <w:rPr>
          <w:b/>
        </w:rPr>
        <w:t xml:space="preserve">Esimerkki 8.3570</w:t>
      </w:r>
    </w:p>
    <w:p>
      <w:r>
        <w:t xml:space="preserve">Mikä King Georgen piirikunnassa, Virginiassa, sijaitsevista National Register of Historic Places -luettelossa olevista kirkoista rakennettiin ensimmäisenä?</w:t>
      </w:r>
    </w:p>
    <w:p>
      <w:r>
        <w:rPr>
          <w:b/>
        </w:rPr>
        <w:t xml:space="preserve">Tulos</w:t>
      </w:r>
    </w:p>
    <w:p>
      <w:r>
        <w:t xml:space="preserve">Emmanuelin kirkko</w:t>
      </w:r>
    </w:p>
    <w:p>
      <w:r>
        <w:rPr>
          <w:b/>
        </w:rPr>
        <w:t xml:space="preserve">Esimerkki 8.3571</w:t>
      </w:r>
    </w:p>
    <w:p>
      <w:r>
        <w:t xml:space="preserve">Mikä on sen aseman markkina-alue, jota lähetetään myös useissa kaapeliverkoissa Alaskan kaakkoisosassa?</w:t>
      </w:r>
    </w:p>
    <w:p>
      <w:r>
        <w:rPr>
          <w:b/>
        </w:rPr>
        <w:t xml:space="preserve">Tulos</w:t>
      </w:r>
    </w:p>
    <w:p>
      <w:r>
        <w:t xml:space="preserve">Tacoma</w:t>
      </w:r>
    </w:p>
    <w:p>
      <w:r>
        <w:rPr>
          <w:b/>
        </w:rPr>
        <w:t xml:space="preserve">Esimerkki 8.3572</w:t>
      </w:r>
    </w:p>
    <w:p>
      <w:r>
        <w:t xml:space="preserve">Milloin Mike Love levytti kappaleen, jota pidetään yhtenä 1960-luvun parhaista kappaleista ?</w:t>
      </w:r>
    </w:p>
    <w:p>
      <w:r>
        <w:rPr>
          <w:b/>
        </w:rPr>
        <w:t xml:space="preserve">Tulos</w:t>
      </w:r>
    </w:p>
    <w:p>
      <w:r>
        <w:t xml:space="preserve">heinäkuu 1980</w:t>
      </w:r>
    </w:p>
    <w:p>
      <w:r>
        <w:rPr>
          <w:b/>
        </w:rPr>
        <w:t xml:space="preserve">Esimerkki 8.3573</w:t>
      </w:r>
    </w:p>
    <w:p>
      <w:r>
        <w:t xml:space="preserve">Kuka voitti Golden Globe -palkinnot televisiosarjassa, jonka viimeisin lähetyspäivä ei ole kuluva vuosi ?</w:t>
      </w:r>
    </w:p>
    <w:p>
      <w:r>
        <w:rPr>
          <w:b/>
        </w:rPr>
        <w:t xml:space="preserve">Tulos</w:t>
      </w:r>
    </w:p>
    <w:p>
      <w:r>
        <w:t xml:space="preserve">Ruth Wilson , Maura Tierney</w:t>
      </w:r>
    </w:p>
    <w:p>
      <w:r>
        <w:rPr>
          <w:b/>
        </w:rPr>
        <w:t xml:space="preserve">Esimerkki 8.3574</w:t>
      </w:r>
    </w:p>
    <w:p>
      <w:r>
        <w:t xml:space="preserve">Kuka kirjoitti kirjan, josta tehtiin Ken Loachin elokuva vuonna 1980?</w:t>
      </w:r>
    </w:p>
    <w:p>
      <w:r>
        <w:rPr>
          <w:b/>
        </w:rPr>
        <w:t xml:space="preserve">Tulos</w:t>
      </w:r>
    </w:p>
    <w:p>
      <w:r>
        <w:t xml:space="preserve">Barry Hines</w:t>
      </w:r>
    </w:p>
    <w:p>
      <w:r>
        <w:rPr>
          <w:b/>
        </w:rPr>
        <w:t xml:space="preserve">Esimerkki 8.3575</w:t>
      </w:r>
    </w:p>
    <w:p>
      <w:r>
        <w:t xml:space="preserve">Mikä on toukokuussa 1983 avatun tapahtumapaikan kapasiteetti?</w:t>
      </w:r>
    </w:p>
    <w:p>
      <w:r>
        <w:rPr>
          <w:b/>
        </w:rPr>
        <w:t xml:space="preserve">Tulos</w:t>
      </w:r>
    </w:p>
    <w:p>
      <w:r>
        <w:t xml:space="preserve">11,000</w:t>
      </w:r>
    </w:p>
    <w:p>
      <w:r>
        <w:rPr>
          <w:b/>
        </w:rPr>
        <w:t xml:space="preserve">Esimerkki 8.3576</w:t>
      </w:r>
    </w:p>
    <w:p>
      <w:r>
        <w:t xml:space="preserve">Missä kaupungissa sijaitsee Centerfielder 's college ?</w:t>
      </w:r>
    </w:p>
    <w:p>
      <w:r>
        <w:rPr>
          <w:b/>
        </w:rPr>
        <w:t xml:space="preserve">Tulos</w:t>
      </w:r>
    </w:p>
    <w:p>
      <w:r>
        <w:t xml:space="preserve">Austin</w:t>
      </w:r>
    </w:p>
    <w:p>
      <w:r>
        <w:rPr>
          <w:b/>
        </w:rPr>
        <w:t xml:space="preserve">Esimerkki 8.3577</w:t>
      </w:r>
    </w:p>
    <w:p>
      <w:r>
        <w:t xml:space="preserve">Kuka on sen maanjäristyksiä käsittelevän kirjan kirjoittaja, jota Houghton Mifflin käyttää tällä hetkellä Kaliforniassa viidennen luokan kielitaitokirjassa?</w:t>
      </w:r>
    </w:p>
    <w:p>
      <w:r>
        <w:rPr>
          <w:b/>
        </w:rPr>
        <w:t xml:space="preserve">Tulos</w:t>
      </w:r>
    </w:p>
    <w:p>
      <w:r>
        <w:t xml:space="preserve">Peg Kehret</w:t>
      </w:r>
    </w:p>
    <w:p>
      <w:r>
        <w:rPr>
          <w:b/>
        </w:rPr>
        <w:t xml:space="preserve">Esimerkki 8.3578</w:t>
      </w:r>
    </w:p>
    <w:p>
      <w:r>
        <w:t xml:space="preserve">Mikä on tämän vaalipiirin edustajan koko nimi ja kuka luopui paikasta 12. syyskuuta 2016 ?</w:t>
      </w:r>
    </w:p>
    <w:p>
      <w:r>
        <w:rPr>
          <w:b/>
        </w:rPr>
        <w:t xml:space="preserve">Tulos</w:t>
      </w:r>
    </w:p>
    <w:p>
      <w:r>
        <w:t xml:space="preserve">David William Donald Cameron</w:t>
      </w:r>
    </w:p>
    <w:p>
      <w:r>
        <w:rPr>
          <w:b/>
        </w:rPr>
        <w:t xml:space="preserve">Esimerkki 8.3579</w:t>
      </w:r>
    </w:p>
    <w:p>
      <w:r>
        <w:t xml:space="preserve">Mikä on elokuvan nimi, jonka englanninkielisen nimen pääosissa ovat Iván Petrovich , Nicolas Koline ja Mabel Poulton ?</w:t>
      </w:r>
    </w:p>
    <w:p>
      <w:r>
        <w:rPr>
          <w:b/>
        </w:rPr>
        <w:t xml:space="preserve">Tulos</w:t>
      </w:r>
    </w:p>
    <w:p>
      <w:r>
        <w:t xml:space="preserve">Âme d'artiste</w:t>
      </w:r>
    </w:p>
    <w:p>
      <w:r>
        <w:rPr>
          <w:b/>
        </w:rPr>
        <w:t xml:space="preserve">Esimerkki 8.3580</w:t>
      </w:r>
    </w:p>
    <w:p>
      <w:r>
        <w:t xml:space="preserve">Mikä on sen järjestön asema, jonka päämaja on maailman kolmanneksi väkirikkain maa?</w:t>
      </w:r>
    </w:p>
    <w:p>
      <w:r>
        <w:rPr>
          <w:b/>
        </w:rPr>
        <w:t xml:space="preserve">Tulos</w:t>
      </w:r>
    </w:p>
    <w:p>
      <w:r>
        <w:t xml:space="preserve">3</w:t>
      </w:r>
    </w:p>
    <w:p>
      <w:r>
        <w:rPr>
          <w:b/>
        </w:rPr>
        <w:t xml:space="preserve">Esimerkki 8.3581</w:t>
      </w:r>
    </w:p>
    <w:p>
      <w:r>
        <w:t xml:space="preserve">Mikä sijaitsee Claudio Bielerin kotimaan eteläpuolella ?</w:t>
      </w:r>
    </w:p>
    <w:p>
      <w:r>
        <w:rPr>
          <w:b/>
        </w:rPr>
        <w:t xml:space="preserve">Tulos</w:t>
      </w:r>
    </w:p>
    <w:p>
      <w:r>
        <w:t xml:space="preserve">Drake Passage</w:t>
      </w:r>
    </w:p>
    <w:p>
      <w:r>
        <w:rPr>
          <w:b/>
        </w:rPr>
        <w:t xml:space="preserve">Esimerkki 8.3582</w:t>
      </w:r>
    </w:p>
    <w:p>
      <w:r>
        <w:t xml:space="preserve">Kuka on todennäköisesti yksi laulun maaksi kutsutun maan joukkueen pisimmistä pelaajista ?</w:t>
      </w:r>
    </w:p>
    <w:p>
      <w:r>
        <w:rPr>
          <w:b/>
        </w:rPr>
        <w:t xml:space="preserve">Tulos</w:t>
      </w:r>
    </w:p>
    <w:p>
      <w:r>
        <w:t xml:space="preserve">Geraint Thomas</w:t>
      </w:r>
    </w:p>
    <w:p>
      <w:r>
        <w:rPr>
          <w:b/>
        </w:rPr>
        <w:t xml:space="preserve">Esimerkki 8.3583</w:t>
      </w:r>
    </w:p>
    <w:p>
      <w:r>
        <w:t xml:space="preserve">Kuinka monta mitalia voitti maa, jonka urheilija pidätettiin Operación Galgossa ?</w:t>
      </w:r>
    </w:p>
    <w:p>
      <w:r>
        <w:rPr>
          <w:b/>
        </w:rPr>
        <w:t xml:space="preserve">Tulos</w:t>
      </w:r>
    </w:p>
    <w:p>
      <w:r>
        <w:t xml:space="preserve">17</w:t>
      </w:r>
    </w:p>
    <w:p>
      <w:r>
        <w:rPr>
          <w:b/>
        </w:rPr>
        <w:t xml:space="preserve">Esimerkki 8.3584</w:t>
      </w:r>
    </w:p>
    <w:p>
      <w:r>
        <w:t xml:space="preserve">Mikä on sen koulun maskotti, jota David Kasch kävi ?</w:t>
      </w:r>
    </w:p>
    <w:p>
      <w:r>
        <w:rPr>
          <w:b/>
        </w:rPr>
        <w:t xml:space="preserve">Tulos</w:t>
      </w:r>
    </w:p>
    <w:p>
      <w:r>
        <w:t xml:space="preserve">Golden Griffins</w:t>
      </w:r>
    </w:p>
    <w:p>
      <w:r>
        <w:rPr>
          <w:b/>
        </w:rPr>
        <w:t xml:space="preserve">Esimerkki 8.3585</w:t>
      </w:r>
    </w:p>
    <w:p>
      <w:r>
        <w:t xml:space="preserve">Mikä on 16 450 hehtaarin suuruisen alueen vanhan metsän tyyppi?</w:t>
      </w:r>
    </w:p>
    <w:p>
      <w:r>
        <w:rPr>
          <w:b/>
        </w:rPr>
        <w:t xml:space="preserve">Tulos</w:t>
      </w:r>
    </w:p>
    <w:p>
      <w:r>
        <w:t xml:space="preserve">havupuuvaltainen lauhkea sademetsä</w:t>
      </w:r>
    </w:p>
    <w:p>
      <w:r>
        <w:rPr>
          <w:b/>
        </w:rPr>
        <w:t xml:space="preserve">Esimerkki 8.3586</w:t>
      </w:r>
    </w:p>
    <w:p>
      <w:r>
        <w:t xml:space="preserve">Kaupunki, joka houkuttelee yli neljä miljoonaa turistia vuosittain , mikä ryhmä perustettiin paikalle joskus 1500 jKr. jälkeen ?</w:t>
      </w:r>
    </w:p>
    <w:p>
      <w:r>
        <w:rPr>
          <w:b/>
        </w:rPr>
        <w:t xml:space="preserve">Tulos</w:t>
      </w:r>
    </w:p>
    <w:p>
      <w:r>
        <w:t xml:space="preserve">Paspahegh Indian Village</w:t>
      </w:r>
    </w:p>
    <w:p>
      <w:r>
        <w:rPr>
          <w:b/>
        </w:rPr>
        <w:t xml:space="preserve">Esimerkki 8.3587</w:t>
      </w:r>
    </w:p>
    <w:p>
      <w:r>
        <w:t xml:space="preserve">Mikä oli sen retkeilijän nimi, joka kuoli yrittäessään kiivetä 7 367 metrin korkeudessa olevalle vuorelle?</w:t>
      </w:r>
    </w:p>
    <w:p>
      <w:r>
        <w:rPr>
          <w:b/>
        </w:rPr>
        <w:t xml:space="preserve">Tulos</w:t>
      </w:r>
    </w:p>
    <w:p>
      <w:r>
        <w:t xml:space="preserve">Joe Puryear</w:t>
      </w:r>
    </w:p>
    <w:p>
      <w:r>
        <w:rPr>
          <w:b/>
        </w:rPr>
        <w:t xml:space="preserve">Esimerkki 8.3588</w:t>
      </w:r>
    </w:p>
    <w:p>
      <w:r>
        <w:t xml:space="preserve">Mikä Emmenin lentotukikohdasta operoiva laivue käytti kerran amerikkalaista monitoimiliikennesuihkukoneen lentokonetta?</w:t>
      </w:r>
    </w:p>
    <w:p>
      <w:r>
        <w:rPr>
          <w:b/>
        </w:rPr>
        <w:t xml:space="preserve">Tulos</w:t>
      </w:r>
    </w:p>
    <w:p>
      <w:r>
        <w:t xml:space="preserve">Lufttransportdienst des Bundes</w:t>
      </w:r>
    </w:p>
    <w:p>
      <w:r>
        <w:rPr>
          <w:b/>
        </w:rPr>
        <w:t xml:space="preserve">Esimerkki 8.3589</w:t>
      </w:r>
    </w:p>
    <w:p>
      <w:r>
        <w:t xml:space="preserve">Kuinka monta loosia kokoontuu tällä hetkellä vapaamuurarirakennuksessa, jonka sijaintikoordinaatit alkavat 42°17′38″N 85°35′6″W ja joka sijaitsee kaupungissa, jonka yksi merkittävimmistä piirteistä on vuonna 1959 rakennettu ostoskeskus?</w:t>
      </w:r>
    </w:p>
    <w:p>
      <w:r>
        <w:rPr>
          <w:b/>
        </w:rPr>
        <w:t xml:space="preserve">Tulos</w:t>
      </w:r>
    </w:p>
    <w:p>
      <w:r>
        <w:t xml:space="preserve">Ei looseja</w:t>
      </w:r>
    </w:p>
    <w:p>
      <w:r>
        <w:rPr>
          <w:b/>
        </w:rPr>
        <w:t xml:space="preserve">Esimerkki 8.3590</w:t>
      </w:r>
    </w:p>
    <w:p>
      <w:r>
        <w:t xml:space="preserve">Minkä pelaajan joukkueen kotipaikka on Pete Maravich Assembly Center ?</w:t>
      </w:r>
    </w:p>
    <w:p>
      <w:r>
        <w:rPr>
          <w:b/>
        </w:rPr>
        <w:t xml:space="preserve">Tulos</w:t>
      </w:r>
    </w:p>
    <w:p>
      <w:r>
        <w:t xml:space="preserve">Seimone Augustus</w:t>
      </w:r>
    </w:p>
    <w:p>
      <w:r>
        <w:rPr>
          <w:b/>
        </w:rPr>
        <w:t xml:space="preserve">Esimerkki 8.3591</w:t>
      </w:r>
    </w:p>
    <w:p>
      <w:r>
        <w:t xml:space="preserve">Mikä on sen katedraalin nimi, jonka arkkipiispa oli aikoinaan kotoisin Bolognasta?</w:t>
      </w:r>
    </w:p>
    <w:p>
      <w:r>
        <w:rPr>
          <w:b/>
        </w:rPr>
        <w:t xml:space="preserve">Tulos</w:t>
      </w:r>
    </w:p>
    <w:p>
      <w:r>
        <w:t xml:space="preserve">Piazza del Duomo</w:t>
      </w:r>
    </w:p>
    <w:p>
      <w:r>
        <w:rPr>
          <w:b/>
        </w:rPr>
        <w:t xml:space="preserve">Esimerkki 8.3592</w:t>
      </w:r>
    </w:p>
    <w:p>
      <w:r>
        <w:t xml:space="preserve">Mistä maasta on joukkue, joka pitää hallussaan kaikkien aikojen ennätystä Copa Libertadoresissa ?</w:t>
      </w:r>
    </w:p>
    <w:p>
      <w:r>
        <w:rPr>
          <w:b/>
        </w:rPr>
        <w:t xml:space="preserve">Tulos</w:t>
      </w:r>
    </w:p>
    <w:p>
      <w:r>
        <w:t xml:space="preserve">Uruguay</w:t>
      </w:r>
    </w:p>
    <w:p>
      <w:r>
        <w:rPr>
          <w:b/>
        </w:rPr>
        <w:t xml:space="preserve">Esimerkki 8.3593</w:t>
      </w:r>
    </w:p>
    <w:p>
      <w:r>
        <w:t xml:space="preserve">Mikä on japanilaisen yrityksen julkaiseman pelin nimi, jota voi pelata 2000-luvun alussa julkaistulla alustalla ?</w:t>
      </w:r>
    </w:p>
    <w:p>
      <w:r>
        <w:rPr>
          <w:b/>
        </w:rPr>
        <w:t xml:space="preserve">Tulos</w:t>
      </w:r>
    </w:p>
    <w:p>
      <w:r>
        <w:t xml:space="preserve">Metal Gear Solid 2 : Sons of Liberty (Metal Gear Solid 2: Sons of Liberty)</w:t>
      </w:r>
    </w:p>
    <w:p>
      <w:r>
        <w:rPr>
          <w:b/>
        </w:rPr>
        <w:t xml:space="preserve">Esimerkki 8.3594</w:t>
      </w:r>
    </w:p>
    <w:p>
      <w:r>
        <w:t xml:space="preserve">Kuinka moni tenniksessä mitalin voittaneista on syntynyt 1980-luvulla?</w:t>
      </w:r>
    </w:p>
    <w:p>
      <w:r>
        <w:rPr>
          <w:b/>
        </w:rPr>
        <w:t xml:space="preserve">Tulos</w:t>
      </w:r>
    </w:p>
    <w:p>
      <w:r>
        <w:t xml:space="preserve">1</w:t>
      </w:r>
    </w:p>
    <w:p>
      <w:r>
        <w:rPr>
          <w:b/>
        </w:rPr>
        <w:t xml:space="preserve">Esimerkki 8.3595</w:t>
      </w:r>
    </w:p>
    <w:p>
      <w:r>
        <w:t xml:space="preserve">Mikä on yhdysvaltalaisen artistin julkaiseman albumin nimi, joka pysyi listaykkösenä 50 peräkkäistä viikkoa ja top 10:ssä 151 viikkoa ?</w:t>
      </w:r>
    </w:p>
    <w:p>
      <w:r>
        <w:rPr>
          <w:b/>
        </w:rPr>
        <w:t xml:space="preserve">Tulos</w:t>
      </w:r>
    </w:p>
    <w:p>
      <w:r>
        <w:t xml:space="preserve">Tule tänne</w:t>
      </w:r>
    </w:p>
    <w:p>
      <w:r>
        <w:rPr>
          <w:b/>
        </w:rPr>
        <w:t xml:space="preserve">Esimerkki 8.3596</w:t>
      </w:r>
    </w:p>
    <w:p>
      <w:r>
        <w:t xml:space="preserve">Kuinka monta esiintymistä yhteensä molemmissa serbialaisissa seuroissa ?</w:t>
      </w:r>
    </w:p>
    <w:p>
      <w:r>
        <w:rPr>
          <w:b/>
        </w:rPr>
        <w:t xml:space="preserve">Tulos</w:t>
      </w:r>
    </w:p>
    <w:p>
      <w:r>
        <w:t xml:space="preserve">54</w:t>
      </w:r>
    </w:p>
    <w:p>
      <w:r>
        <w:rPr>
          <w:b/>
        </w:rPr>
        <w:t xml:space="preserve">Esimerkki 8.3597</w:t>
      </w:r>
    </w:p>
    <w:p>
      <w:r>
        <w:t xml:space="preserve">Mikä on sen piirikunnan väkiluku, jossa on Seminoleiden toisen Seminole-sodan alussa tuhoama luettelo ?</w:t>
      </w:r>
    </w:p>
    <w:p>
      <w:r>
        <w:rPr>
          <w:b/>
        </w:rPr>
        <w:t xml:space="preserve">Tulos</w:t>
      </w:r>
    </w:p>
    <w:p>
      <w:r>
        <w:t xml:space="preserve">494,593</w:t>
      </w:r>
    </w:p>
    <w:p>
      <w:r>
        <w:rPr>
          <w:b/>
        </w:rPr>
        <w:t xml:space="preserve">Esimerkki 8.3598</w:t>
      </w:r>
    </w:p>
    <w:p>
      <w:r>
        <w:t xml:space="preserve">Millä saarella järjestettiin vuoden 2016 jousiammunnan maailmanmestaruuskilpailut ?</w:t>
      </w:r>
    </w:p>
    <w:p>
      <w:r>
        <w:rPr>
          <w:b/>
        </w:rPr>
        <w:t xml:space="preserve">Tulos</w:t>
      </w:r>
    </w:p>
    <w:p>
      <w:r>
        <w:t xml:space="preserve">Funen</w:t>
      </w:r>
    </w:p>
    <w:p>
      <w:r>
        <w:rPr>
          <w:b/>
        </w:rPr>
        <w:t xml:space="preserve">Esimerkki 8.3599</w:t>
      </w:r>
    </w:p>
    <w:p>
      <w:r>
        <w:t xml:space="preserve">Milloin G:n asemassa oleva henkilö on syntynyt ?</w:t>
      </w:r>
    </w:p>
    <w:p>
      <w:r>
        <w:rPr>
          <w:b/>
        </w:rPr>
        <w:t xml:space="preserve">Tulos</w:t>
      </w:r>
    </w:p>
    <w:p>
      <w:r>
        <w:t xml:space="preserve">17. heinäkuuta 1932</w:t>
      </w:r>
    </w:p>
    <w:p>
      <w:r>
        <w:rPr>
          <w:b/>
        </w:rPr>
        <w:t xml:space="preserve">Esimerkki 8.3600</w:t>
      </w:r>
    </w:p>
    <w:p>
      <w:r>
        <w:t xml:space="preserve">Minä vuonna 2013 Superliigan EM-joukkuekilpailuissa 1,5 kilometrin matkan ajassa 4:11.02 juossut henkilö lopetti kilpailutoiminnan ?</w:t>
      </w:r>
    </w:p>
    <w:p>
      <w:r>
        <w:rPr>
          <w:b/>
        </w:rPr>
        <w:t xml:space="preserve">Tulos</w:t>
      </w:r>
    </w:p>
    <w:p>
      <w:r>
        <w:t xml:space="preserve">2020</w:t>
      </w:r>
    </w:p>
    <w:p>
      <w:r>
        <w:rPr>
          <w:b/>
        </w:rPr>
        <w:t xml:space="preserve">Esimerkki 8.3601</w:t>
      </w:r>
    </w:p>
    <w:p>
      <w:r>
        <w:t xml:space="preserve">Mikä oli Prancing Horse -nimisen tiimin kuljettajan nopein kierrosaika ?</w:t>
      </w:r>
    </w:p>
    <w:p>
      <w:r>
        <w:rPr>
          <w:b/>
        </w:rPr>
        <w:t xml:space="preserve">Tulos</w:t>
      </w:r>
    </w:p>
    <w:p>
      <w:r>
        <w:t xml:space="preserve">1:21.785</w:t>
      </w:r>
    </w:p>
    <w:p>
      <w:r>
        <w:rPr>
          <w:b/>
        </w:rPr>
        <w:t xml:space="preserve">Esimerkki 8.3602</w:t>
      </w:r>
    </w:p>
    <w:p>
      <w:r>
        <w:t xml:space="preserve">Heinäkuussa 2018 , mikä oli Thornley-yhtyeen synnyinkaupungin väkiluku ?</w:t>
      </w:r>
    </w:p>
    <w:p>
      <w:r>
        <w:rPr>
          <w:b/>
        </w:rPr>
        <w:t xml:space="preserve">Tulos</w:t>
      </w:r>
    </w:p>
    <w:p>
      <w:r>
        <w:t xml:space="preserve">2,954,024</w:t>
      </w:r>
    </w:p>
    <w:p>
      <w:r>
        <w:rPr>
          <w:b/>
        </w:rPr>
        <w:t xml:space="preserve">Esimerkki 8.3603</w:t>
      </w:r>
    </w:p>
    <w:p>
      <w:r>
        <w:t xml:space="preserve">Kuinka monta urheilijaa kilpaili olympialaisissa, joissa lipunkantajana oli urheilija, joka sijoittui 74. sijalle miesten maratonilla?</w:t>
      </w:r>
    </w:p>
    <w:p>
      <w:r>
        <w:rPr>
          <w:b/>
        </w:rPr>
        <w:t xml:space="preserve">Tulos</w:t>
      </w:r>
    </w:p>
    <w:p>
      <w:r>
        <w:t xml:space="preserve">10,942</w:t>
      </w:r>
    </w:p>
    <w:p>
      <w:r>
        <w:rPr>
          <w:b/>
        </w:rPr>
        <w:t xml:space="preserve">Esimerkki 8.3604</w:t>
      </w:r>
    </w:p>
    <w:p>
      <w:r>
        <w:t xml:space="preserve">Mikä on Jackie Chanin ohjaaman elokuvan jatko-osa ?</w:t>
      </w:r>
    </w:p>
    <w:p>
      <w:r>
        <w:rPr>
          <w:b/>
        </w:rPr>
        <w:t xml:space="preserve">Tulos</w:t>
      </w:r>
    </w:p>
    <w:p>
      <w:r>
        <w:t xml:space="preserve">Jumalan haarniska II</w:t>
      </w:r>
    </w:p>
    <w:p>
      <w:r>
        <w:rPr>
          <w:b/>
        </w:rPr>
        <w:t xml:space="preserve">Esimerkki 8.3605</w:t>
      </w:r>
    </w:p>
    <w:p>
      <w:r>
        <w:t xml:space="preserve">Kuinka monta Coca-Colan toimipistettä on EU:n asukasluvultaan suurimmassa kaupungissa?</w:t>
      </w:r>
    </w:p>
    <w:p>
      <w:r>
        <w:rPr>
          <w:b/>
        </w:rPr>
        <w:t xml:space="preserve">Tulos</w:t>
      </w:r>
    </w:p>
    <w:p>
      <w:r>
        <w:t xml:space="preserve">2</w:t>
      </w:r>
    </w:p>
    <w:p>
      <w:r>
        <w:rPr>
          <w:b/>
        </w:rPr>
        <w:t xml:space="preserve">Esimerkki 8.3606</w:t>
      </w:r>
    </w:p>
    <w:p>
      <w:r>
        <w:t xml:space="preserve">Mikä kaupunki oli sen maan pääkaupunki, joka keksi MG 18 TuF:n ?</w:t>
      </w:r>
    </w:p>
    <w:p>
      <w:r>
        <w:rPr>
          <w:b/>
        </w:rPr>
        <w:t xml:space="preserve">Tulos</w:t>
      </w:r>
    </w:p>
    <w:p>
      <w:r>
        <w:t xml:space="preserve">Berliini</w:t>
      </w:r>
    </w:p>
    <w:p>
      <w:r>
        <w:rPr>
          <w:b/>
        </w:rPr>
        <w:t xml:space="preserve">Esimerkki 8.3607</w:t>
      </w:r>
    </w:p>
    <w:p>
      <w:r>
        <w:t xml:space="preserve">Mikä on sen taideteoksen vuosiluku, jonka taiteilija kuoli 22. syyskuuta 1941?</w:t>
      </w:r>
    </w:p>
    <w:p>
      <w:r>
        <w:rPr>
          <w:b/>
        </w:rPr>
        <w:t xml:space="preserve">Tulos</w:t>
      </w:r>
    </w:p>
    <w:p>
      <w:r>
        <w:t xml:space="preserve">1878</w:t>
      </w:r>
    </w:p>
    <w:p>
      <w:r>
        <w:rPr>
          <w:b/>
        </w:rPr>
        <w:t xml:space="preserve">Esimerkki 8.3608</w:t>
      </w:r>
    </w:p>
    <w:p>
      <w:r>
        <w:t xml:space="preserve">Mikä on sen koulun laji, jossa on yli 1300 opiskelijaa 33 osavaltiosta ja 16 ulkomailta?</w:t>
      </w:r>
    </w:p>
    <w:p>
      <w:r>
        <w:rPr>
          <w:b/>
        </w:rPr>
        <w:t xml:space="preserve">Tulos</w:t>
      </w:r>
    </w:p>
    <w:p>
      <w:r>
        <w:t xml:space="preserve">Kaikki urheilulajit ( ei jalkapallo )</w:t>
      </w:r>
    </w:p>
    <w:p>
      <w:r>
        <w:rPr>
          <w:b/>
        </w:rPr>
        <w:t xml:space="preserve">Esimerkki 8.3609</w:t>
      </w:r>
    </w:p>
    <w:p>
      <w:r>
        <w:t xml:space="preserve">Minä vuonna syntyi arkkitehti, joka on tunnettu Place, joka on toimistorakennus ?</w:t>
      </w:r>
    </w:p>
    <w:p>
      <w:r>
        <w:rPr>
          <w:b/>
        </w:rPr>
        <w:t xml:space="preserve">Tulos</w:t>
      </w:r>
    </w:p>
    <w:p>
      <w:r>
        <w:t xml:space="preserve">1856</w:t>
      </w:r>
    </w:p>
    <w:p>
      <w:r>
        <w:rPr>
          <w:b/>
        </w:rPr>
        <w:t xml:space="preserve">Esimerkki 8.3610</w:t>
      </w:r>
    </w:p>
    <w:p>
      <w:r>
        <w:t xml:space="preserve">Minkä kokkauskilpailusarjan tuomarina toimi henkilö, joka oli Alana Patiencen parina Australian Tanssii tähtien kanssa -ohjelman yhdellätoista kaudella ?</w:t>
      </w:r>
    </w:p>
    <w:p>
      <w:r>
        <w:rPr>
          <w:b/>
        </w:rPr>
        <w:t xml:space="preserve">Tulos</w:t>
      </w:r>
    </w:p>
    <w:p>
      <w:r>
        <w:t xml:space="preserve">Keittiöni säännöt</w:t>
      </w:r>
    </w:p>
    <w:p>
      <w:r>
        <w:rPr>
          <w:b/>
        </w:rPr>
        <w:t xml:space="preserve">Esimerkki 8.3611</w:t>
      </w:r>
    </w:p>
    <w:p>
      <w:r>
        <w:t xml:space="preserve">Mikä on vuonna 1964 perustetun joukkueen sijaintipaikka ?</w:t>
      </w:r>
    </w:p>
    <w:p>
      <w:r>
        <w:rPr>
          <w:b/>
        </w:rPr>
        <w:t xml:space="preserve">Tulos</w:t>
      </w:r>
    </w:p>
    <w:p>
      <w:r>
        <w:t xml:space="preserve">Grodno</w:t>
      </w:r>
    </w:p>
    <w:p>
      <w:r>
        <w:rPr>
          <w:b/>
        </w:rPr>
        <w:t xml:space="preserve">Esimerkki 8.3612</w:t>
      </w:r>
    </w:p>
    <w:p>
      <w:r>
        <w:t xml:space="preserve">Kaksi vanhinta urheilijaa, jotka on listattu pronssimitalin voittajiksi vuoden 2010 Kansainyhteisön kisoissa, pelasivat pareittain mitä lajia, jossa käytetään narulla pingotettua mailaa, jolla lyödään onttoa kumipalloa ?</w:t>
      </w:r>
    </w:p>
    <w:p>
      <w:r>
        <w:rPr>
          <w:b/>
        </w:rPr>
        <w:t xml:space="preserve">Tulos</w:t>
      </w:r>
    </w:p>
    <w:p>
      <w:r>
        <w:t xml:space="preserve">Tennis</w:t>
      </w:r>
    </w:p>
    <w:p>
      <w:r>
        <w:rPr>
          <w:b/>
        </w:rPr>
        <w:t xml:space="preserve">Esimerkki 8.3613</w:t>
      </w:r>
    </w:p>
    <w:p>
      <w:r>
        <w:t xml:space="preserve">Minkä kansallisuuden on hevosen Bobbyjo jockey vuoden 1999 Grand National -kilpailussa?</w:t>
      </w:r>
    </w:p>
    <w:p>
      <w:r>
        <w:rPr>
          <w:b/>
        </w:rPr>
        <w:t xml:space="preserve">Tulos</w:t>
      </w:r>
    </w:p>
    <w:p>
      <w:r>
        <w:t xml:space="preserve">Irlantilainen</w:t>
      </w:r>
    </w:p>
    <w:p>
      <w:r>
        <w:rPr>
          <w:b/>
        </w:rPr>
        <w:t xml:space="preserve">Esimerkki 8.3614</w:t>
      </w:r>
    </w:p>
    <w:p>
      <w:r>
        <w:t xml:space="preserve">mihin kaupunkiin 7:nneksi sijoittunut seura joutui muuttamaan vuonna 2014 ?</w:t>
      </w:r>
    </w:p>
    <w:p>
      <w:r>
        <w:rPr>
          <w:b/>
        </w:rPr>
        <w:t xml:space="preserve">Tulos</w:t>
      </w:r>
    </w:p>
    <w:p>
      <w:r>
        <w:t xml:space="preserve">Lviv</w:t>
      </w:r>
    </w:p>
    <w:p>
      <w:r>
        <w:rPr>
          <w:b/>
        </w:rPr>
        <w:t xml:space="preserve">Esimerkki 8.3615</w:t>
      </w:r>
    </w:p>
    <w:p>
      <w:r>
        <w:t xml:space="preserve">Mikä on 1970-luvulla tehdyn kappaleen genre, joka vietti neljä ja puoli kuukautta Yhdysvaltain listoilla ?</w:t>
      </w:r>
    </w:p>
    <w:p>
      <w:r>
        <w:rPr>
          <w:b/>
        </w:rPr>
        <w:t xml:space="preserve">Tulos</w:t>
      </w:r>
    </w:p>
    <w:p>
      <w:r>
        <w:t xml:space="preserve">Klassinen rock</w:t>
      </w:r>
    </w:p>
    <w:p>
      <w:r>
        <w:rPr>
          <w:b/>
        </w:rPr>
        <w:t xml:space="preserve">Esimerkki 8.3616</w:t>
      </w:r>
    </w:p>
    <w:p>
      <w:r>
        <w:t xml:space="preserve">Millä päivämäärällä oli Wii julkaisu ?</w:t>
      </w:r>
    </w:p>
    <w:p>
      <w:r>
        <w:rPr>
          <w:b/>
        </w:rPr>
        <w:t xml:space="preserve">Tulos</w:t>
      </w:r>
    </w:p>
    <w:p>
      <w:r>
        <w:t xml:space="preserve">29. toukokuuta 2007</w:t>
      </w:r>
    </w:p>
    <w:p>
      <w:r>
        <w:rPr>
          <w:b/>
        </w:rPr>
        <w:t xml:space="preserve">Esimerkki 8.3617</w:t>
      </w:r>
    </w:p>
    <w:p>
      <w:r>
        <w:t xml:space="preserve">Minä vuonna 9M€ + Bonus palkittu pelaaja matkusti takaisin Genovaan ?</w:t>
      </w:r>
    </w:p>
    <w:p>
      <w:r>
        <w:rPr>
          <w:b/>
        </w:rPr>
        <w:t xml:space="preserve">Tulos</w:t>
      </w:r>
    </w:p>
    <w:p>
      <w:r>
        <w:t xml:space="preserve">2016</w:t>
      </w:r>
    </w:p>
    <w:p>
      <w:r>
        <w:rPr>
          <w:b/>
        </w:rPr>
        <w:t xml:space="preserve">Esimerkki 8.3618</w:t>
      </w:r>
    </w:p>
    <w:p>
      <w:r>
        <w:t xml:space="preserve">Mistä naisten jättipujottelun hopeamitalisti on kotoisin ?</w:t>
      </w:r>
    </w:p>
    <w:p>
      <w:r>
        <w:rPr>
          <w:b/>
        </w:rPr>
        <w:t xml:space="preserve">Tulos</w:t>
      </w:r>
    </w:p>
    <w:p>
      <w:r>
        <w:t xml:space="preserve">Radstadt</w:t>
      </w:r>
    </w:p>
    <w:p>
      <w:r>
        <w:rPr>
          <w:b/>
        </w:rPr>
        <w:t xml:space="preserve">Esimerkki 8.3619</w:t>
      </w:r>
    </w:p>
    <w:p>
      <w:r>
        <w:t xml:space="preserve">Minä vuonna perustettiin Abraham Lincolnin hyväksymän kongressilain seurauksena järjestö, jonka jäsen vaikutti merkittävästi ribosomin ymmärtämiseen ?</w:t>
      </w:r>
    </w:p>
    <w:p>
      <w:r>
        <w:rPr>
          <w:b/>
        </w:rPr>
        <w:t xml:space="preserve">Tulos</w:t>
      </w:r>
    </w:p>
    <w:p>
      <w:r>
        <w:t xml:space="preserve">1863</w:t>
      </w:r>
    </w:p>
    <w:p>
      <w:r>
        <w:rPr>
          <w:b/>
        </w:rPr>
        <w:t xml:space="preserve">Esimerkki 8.3620</w:t>
      </w:r>
    </w:p>
    <w:p>
      <w:r>
        <w:t xml:space="preserve">Missä ATM:n sarjan valmistaja sijaitsee?</w:t>
      </w:r>
    </w:p>
    <w:p>
      <w:r>
        <w:rPr>
          <w:b/>
        </w:rPr>
        <w:t xml:space="preserve">Tulos</w:t>
      </w:r>
    </w:p>
    <w:p>
      <w:r>
        <w:t xml:space="preserve">Crespellano</w:t>
      </w:r>
    </w:p>
    <w:p>
      <w:r>
        <w:rPr>
          <w:b/>
        </w:rPr>
        <w:t xml:space="preserve">Esimerkki 8.3621</w:t>
      </w:r>
    </w:p>
    <w:p>
      <w:r>
        <w:t xml:space="preserve">Milloin vuonna 1824 asetettiin edustaja piiriin, jota John Joyce nykyisin edustaa?</w:t>
      </w:r>
    </w:p>
    <w:p>
      <w:r>
        <w:rPr>
          <w:b/>
        </w:rPr>
        <w:t xml:space="preserve">Tulos</w:t>
      </w:r>
    </w:p>
    <w:p>
      <w:r>
        <w:t xml:space="preserve">6. joulukuuta</w:t>
      </w:r>
    </w:p>
    <w:p>
      <w:r>
        <w:rPr>
          <w:b/>
        </w:rPr>
        <w:t xml:space="preserve">Esimerkki 8.3622</w:t>
      </w:r>
    </w:p>
    <w:p>
      <w:r>
        <w:t xml:space="preserve">Mikä on operaattorin kW, joka tunnettiin aiemmin nimellä Harlech Television?</w:t>
      </w:r>
    </w:p>
    <w:p>
      <w:r>
        <w:rPr>
          <w:b/>
        </w:rPr>
        <w:t xml:space="preserve">Tulos</w:t>
      </w:r>
    </w:p>
    <w:p>
      <w:r>
        <w:t xml:space="preserve">10</w:t>
      </w:r>
    </w:p>
    <w:p>
      <w:r>
        <w:rPr>
          <w:b/>
        </w:rPr>
        <w:t xml:space="preserve">Esimerkki 8.3623</w:t>
      </w:r>
    </w:p>
    <w:p>
      <w:r>
        <w:t xml:space="preserve">Mikä on suuremman kaupungin väkiluku Belgradin ja Pančevon välillä?</w:t>
      </w:r>
    </w:p>
    <w:p>
      <w:r>
        <w:rPr>
          <w:b/>
        </w:rPr>
        <w:t xml:space="preserve">Tulos</w:t>
      </w:r>
    </w:p>
    <w:p>
      <w:r>
        <w:t xml:space="preserve">Belgradin kaupungin hallinnollisilla rajoilla asuu lähes 1,7 miljoonaa ihmistä.</w:t>
      </w:r>
    </w:p>
    <w:p>
      <w:r>
        <w:rPr>
          <w:b/>
        </w:rPr>
        <w:t xml:space="preserve">Esimerkki 8.3624</w:t>
      </w:r>
    </w:p>
    <w:p>
      <w:r>
        <w:t xml:space="preserve">Mitä muita kuin jalkapallotapahtumia järjestetään toiseksi suurimmalla stadionilla ?</w:t>
      </w:r>
    </w:p>
    <w:p>
      <w:r>
        <w:rPr>
          <w:b/>
        </w:rPr>
        <w:t xml:space="preserve">Tulos</w:t>
      </w:r>
    </w:p>
    <w:p>
      <w:r>
        <w:t xml:space="preserve">Viron tanssifestivaalit</w:t>
      </w:r>
    </w:p>
    <w:p>
      <w:r>
        <w:rPr>
          <w:b/>
        </w:rPr>
        <w:t xml:space="preserve">Esimerkki 8.3625</w:t>
      </w:r>
    </w:p>
    <w:p>
      <w:r>
        <w:t xml:space="preserve">Kuka kolmesta kunniasiskosta kuoli 3. helmikuuta 1948?</w:t>
      </w:r>
    </w:p>
    <w:p>
      <w:r>
        <w:rPr>
          <w:b/>
        </w:rPr>
        <w:t xml:space="preserve">Tulos</w:t>
      </w:r>
    </w:p>
    <w:p>
      <w:r>
        <w:t xml:space="preserve">Laura Wheeler Waring</w:t>
      </w:r>
    </w:p>
    <w:p>
      <w:r>
        <w:rPr>
          <w:b/>
        </w:rPr>
        <w:t xml:space="preserve">Esimerkki 8.3626</w:t>
      </w:r>
    </w:p>
    <w:p>
      <w:r>
        <w:t xml:space="preserve">Mikä on sen kaupungin väkiluku, jonka lentoasemalle perustettiin vuonna 2006 41,5 miljoonan Yhdysvaltain dollarin simulaatiokeskus?</w:t>
      </w:r>
    </w:p>
    <w:p>
      <w:r>
        <w:rPr>
          <w:b/>
        </w:rPr>
        <w:t xml:space="preserve">Tulos</w:t>
      </w:r>
    </w:p>
    <w:p>
      <w:r>
        <w:t xml:space="preserve">141,862</w:t>
      </w:r>
    </w:p>
    <w:p>
      <w:r>
        <w:rPr>
          <w:b/>
        </w:rPr>
        <w:t xml:space="preserve">Esimerkki 8.3627</w:t>
      </w:r>
    </w:p>
    <w:p>
      <w:r>
        <w:t xml:space="preserve">Minä vuonna eristettiin alun perin ihmisen adenoideista virus, jolla on kaksisäikeinen DNA-genomi , jonka koko on 90-100 nm ja joka kuuluu ryhmän I ( dsDNA ) Baltimore-ryhmään ?</w:t>
      </w:r>
    </w:p>
    <w:p>
      <w:r>
        <w:rPr>
          <w:b/>
        </w:rPr>
        <w:t xml:space="preserve">Tulos</w:t>
      </w:r>
    </w:p>
    <w:p>
      <w:r>
        <w:t xml:space="preserve">1953</w:t>
      </w:r>
    </w:p>
    <w:p>
      <w:r>
        <w:rPr>
          <w:b/>
        </w:rPr>
        <w:t xml:space="preserve">Esimerkki 8.3628</w:t>
      </w:r>
    </w:p>
    <w:p>
      <w:r>
        <w:t xml:space="preserve">Milloin on syntynyt eniten kilpailuja voittanut urheilija ?</w:t>
      </w:r>
    </w:p>
    <w:p>
      <w:r>
        <w:rPr>
          <w:b/>
        </w:rPr>
        <w:t xml:space="preserve">Tulos</w:t>
      </w:r>
    </w:p>
    <w:p>
      <w:r>
        <w:t xml:space="preserve">18. syyskuuta 1978</w:t>
      </w:r>
    </w:p>
    <w:p>
      <w:r>
        <w:rPr>
          <w:b/>
        </w:rPr>
        <w:t xml:space="preserve">Esimerkki 8.3629</w:t>
      </w:r>
    </w:p>
    <w:p>
      <w:r>
        <w:t xml:space="preserve">Missä lajissa varhaisin kesäolympialaisten lipunkantaja hylättiin ?</w:t>
      </w:r>
    </w:p>
    <w:p>
      <w:r>
        <w:rPr>
          <w:b/>
        </w:rPr>
        <w:t xml:space="preserve">Tulos</w:t>
      </w:r>
    </w:p>
    <w:p>
      <w:r>
        <w:t xml:space="preserve">800 metriä</w:t>
      </w:r>
    </w:p>
    <w:p>
      <w:r>
        <w:rPr>
          <w:b/>
        </w:rPr>
        <w:t xml:space="preserve">Esimerkki 8.3630</w:t>
      </w:r>
    </w:p>
    <w:p>
      <w:r>
        <w:t xml:space="preserve">Minkä maan kieli, joka sai 151 pistettä vuoden 1967 kansainvälisissä maastojuoksukilpailuissa, on peräisin hollannista ?</w:t>
      </w:r>
    </w:p>
    <w:p>
      <w:r>
        <w:rPr>
          <w:b/>
        </w:rPr>
        <w:t xml:space="preserve">Tulos</w:t>
      </w:r>
    </w:p>
    <w:p>
      <w:r>
        <w:t xml:space="preserve">Afrikaans</w:t>
      </w:r>
    </w:p>
    <w:p>
      <w:r>
        <w:rPr>
          <w:b/>
        </w:rPr>
        <w:t xml:space="preserve">Esimerkki 8.3631</w:t>
      </w:r>
    </w:p>
    <w:p>
      <w:r>
        <w:t xml:space="preserve">Mitä alun perin ajoi poliittinen puolue, joka liittyi sekä Kanadan provinssin lakiasäätävän kokouksen puhemieheen, joka oli 1. vapaaherra, että Kanadan itäosassa asuvaan puhemieheen, jonka toimikausi päättyi 1860-luvulla ?</w:t>
      </w:r>
    </w:p>
    <w:p>
      <w:r>
        <w:rPr>
          <w:b/>
        </w:rPr>
        <w:t xml:space="preserve">Tulos</w:t>
      </w:r>
    </w:p>
    <w:p>
      <w:r>
        <w:t xml:space="preserve">Tasavaltalaisuus</w:t>
      </w:r>
    </w:p>
    <w:p>
      <w:r>
        <w:rPr>
          <w:b/>
        </w:rPr>
        <w:t xml:space="preserve">Esimerkki 8.3632</w:t>
      </w:r>
    </w:p>
    <w:p>
      <w:r>
        <w:t xml:space="preserve">Minkä sarjakuvan adaptaatio oli viimeisimmän julkaisupäivän animaatioelokuva ?</w:t>
      </w:r>
    </w:p>
    <w:p>
      <w:r>
        <w:rPr>
          <w:b/>
        </w:rPr>
        <w:t xml:space="preserve">Tulos</w:t>
      </w:r>
    </w:p>
    <w:p>
      <w:r>
        <w:t xml:space="preserve">Flashpoint</w:t>
      </w:r>
    </w:p>
    <w:p>
      <w:r>
        <w:rPr>
          <w:b/>
        </w:rPr>
        <w:t xml:space="preserve">Esimerkki 8.3633</w:t>
      </w:r>
    </w:p>
    <w:p>
      <w:r>
        <w:t xml:space="preserve">Millä järvellä Lacin pääkaupunki oli ennen ?</w:t>
      </w:r>
    </w:p>
    <w:p>
      <w:r>
        <w:rPr>
          <w:b/>
        </w:rPr>
        <w:t xml:space="preserve">Tulos</w:t>
      </w:r>
    </w:p>
    <w:p>
      <w:r>
        <w:t xml:space="preserve">Tšad-järvi</w:t>
      </w:r>
    </w:p>
    <w:p>
      <w:r>
        <w:rPr>
          <w:b/>
        </w:rPr>
        <w:t xml:space="preserve">Esimerkki 8.3634</w:t>
      </w:r>
    </w:p>
    <w:p>
      <w:r>
        <w:t xml:space="preserve">Mikä maa sijaitsee C-130 Hercules -lentokoneen maahansyöksyssä osallisena olleen maan länsipuolella?</w:t>
      </w:r>
    </w:p>
    <w:p>
      <w:r>
        <w:rPr>
          <w:b/>
        </w:rPr>
        <w:t xml:space="preserve">Tulos</w:t>
      </w:r>
    </w:p>
    <w:p>
      <w:r>
        <w:t xml:space="preserve">Afganistan</w:t>
      </w:r>
    </w:p>
    <w:p>
      <w:r>
        <w:rPr>
          <w:b/>
        </w:rPr>
        <w:t xml:space="preserve">Esimerkki 8.3635</w:t>
      </w:r>
    </w:p>
    <w:p>
      <w:r>
        <w:t xml:space="preserve">Kuinka monta jalkapallokenttää on stadionilla, jonka kapasiteetti on suurin ?</w:t>
      </w:r>
    </w:p>
    <w:p>
      <w:r>
        <w:rPr>
          <w:b/>
        </w:rPr>
        <w:t xml:space="preserve">Tulos</w:t>
      </w:r>
    </w:p>
    <w:p>
      <w:r>
        <w:t xml:space="preserve">kaksi</w:t>
      </w:r>
    </w:p>
    <w:p>
      <w:r>
        <w:rPr>
          <w:b/>
        </w:rPr>
        <w:t xml:space="preserve">Esimerkki 8.3636</w:t>
      </w:r>
    </w:p>
    <w:p>
      <w:r>
        <w:t xml:space="preserve">Mikä ohjelmisto kehitettiin Netharlandissa ?</w:t>
      </w:r>
    </w:p>
    <w:p>
      <w:r>
        <w:rPr>
          <w:b/>
        </w:rPr>
        <w:t xml:space="preserve">Tulos</w:t>
      </w:r>
    </w:p>
    <w:p>
      <w:r>
        <w:t xml:space="preserve">HuMo-gen</w:t>
      </w:r>
    </w:p>
    <w:p>
      <w:r>
        <w:rPr>
          <w:b/>
        </w:rPr>
        <w:t xml:space="preserve">Esimerkki 8.3637</w:t>
      </w:r>
    </w:p>
    <w:p>
      <w:r>
        <w:t xml:space="preserve">Kuinka pitkä on etäisyys kilometreinä Liman ja 4338 m merenpinnan yläpuolella sijaitsevan asutuksen välillä?</w:t>
      </w:r>
    </w:p>
    <w:p>
      <w:r>
        <w:rPr>
          <w:b/>
        </w:rPr>
        <w:t xml:space="preserve">Tulos</w:t>
      </w:r>
    </w:p>
    <w:p>
      <w:r>
        <w:t xml:space="preserve">300</w:t>
      </w:r>
    </w:p>
    <w:p>
      <w:r>
        <w:rPr>
          <w:b/>
        </w:rPr>
        <w:t xml:space="preserve">Esimerkki 8.3638</w:t>
      </w:r>
    </w:p>
    <w:p>
      <w:r>
        <w:t xml:space="preserve">Minkä vuoden 1997 Kanadan Grand Prix'ssä ajalla 1:18.464 karsintakierroksella ajanut henkilö sijoittui toiseksi maailman kuljettajien joukossa ?</w:t>
      </w:r>
    </w:p>
    <w:p>
      <w:r>
        <w:rPr>
          <w:b/>
        </w:rPr>
        <w:t xml:space="preserve">Tulos</w:t>
      </w:r>
    </w:p>
    <w:p>
      <w:r>
        <w:t xml:space="preserve">1997</w:t>
      </w:r>
    </w:p>
    <w:p>
      <w:r>
        <w:rPr>
          <w:b/>
        </w:rPr>
        <w:t xml:space="preserve">Esimerkki 8.3639</w:t>
      </w:r>
    </w:p>
    <w:p>
      <w:r>
        <w:t xml:space="preserve">Mikä oli tämän 12. huhtikuuta 1992 avatussa huvipuistossa järjestetyn pelimestaruuskilpailun kokonaispalkintosumma vuoteen 2010 asti?</w:t>
      </w:r>
    </w:p>
    <w:p>
      <w:r>
        <w:rPr>
          <w:b/>
        </w:rPr>
        <w:t xml:space="preserve">Tulos</w:t>
      </w:r>
    </w:p>
    <w:p>
      <w:r>
        <w:t xml:space="preserve">€1,721,000</w:t>
      </w:r>
    </w:p>
    <w:p>
      <w:r>
        <w:rPr>
          <w:b/>
        </w:rPr>
        <w:t xml:space="preserve">Esimerkki 8.3640</w:t>
      </w:r>
    </w:p>
    <w:p>
      <w:r>
        <w:t xml:space="preserve">Ref . [ 27 ] sijaitsee kaupungissa, jossa on kuinka monta asukasta?</w:t>
      </w:r>
    </w:p>
    <w:p>
      <w:r>
        <w:rPr>
          <w:b/>
        </w:rPr>
        <w:t xml:space="preserve">Tulos</w:t>
      </w:r>
    </w:p>
    <w:p>
      <w:r>
        <w:t xml:space="preserve">1,47 miljoonaa</w:t>
      </w:r>
    </w:p>
    <w:p>
      <w:r>
        <w:rPr>
          <w:b/>
        </w:rPr>
        <w:t xml:space="preserve">Esimerkki 8.3641</w:t>
      </w:r>
    </w:p>
    <w:p>
      <w:r>
        <w:t xml:space="preserve">Minä vuonna vuonna 1964 kansainvälisten maastojuoksukilpailujen 11,8 kilometrin juoksun ajassa 41:08 päättänyt henkilö teki maratonennätyksen ?</w:t>
      </w:r>
    </w:p>
    <w:p>
      <w:r>
        <w:rPr>
          <w:b/>
        </w:rPr>
        <w:t xml:space="preserve">Tulos</w:t>
      </w:r>
    </w:p>
    <w:p>
      <w:r>
        <w:t xml:space="preserve">1964</w:t>
      </w:r>
    </w:p>
    <w:p>
      <w:r>
        <w:rPr>
          <w:b/>
        </w:rPr>
        <w:t xml:space="preserve">Esimerkki 8.3642</w:t>
      </w:r>
    </w:p>
    <w:p>
      <w:r>
        <w:t xml:space="preserve">Miltä Pohjois-Afrikan alueelta voisi löytyä eoseenin alkupuolella eläneen sukupuuttoon kuolleen krokotiilimaisen suvun laji?</w:t>
      </w:r>
    </w:p>
    <w:p>
      <w:r>
        <w:rPr>
          <w:b/>
        </w:rPr>
        <w:t xml:space="preserve">Tulos</w:t>
      </w:r>
    </w:p>
    <w:p>
      <w:r>
        <w:t xml:space="preserve">Maghreb-maat</w:t>
      </w:r>
    </w:p>
    <w:p>
      <w:r>
        <w:rPr>
          <w:b/>
        </w:rPr>
        <w:t xml:space="preserve">Esimerkki 8.3643</w:t>
      </w:r>
    </w:p>
    <w:p>
      <w:r>
        <w:t xml:space="preserve">Mikä on sen joukkueen nimi, jonka valmentaja sai mainetta siitä, että hän teki maalin polkupyöräpotkulla ottelussa Kuwaitia vastaan Aasian Cupissa 1996 ?</w:t>
      </w:r>
    </w:p>
    <w:p>
      <w:r>
        <w:rPr>
          <w:b/>
        </w:rPr>
        <w:t xml:space="preserve">Tulos</w:t>
      </w:r>
    </w:p>
    <w:p>
      <w:r>
        <w:t xml:space="preserve">Gresik United</w:t>
      </w:r>
    </w:p>
    <w:p>
      <w:r>
        <w:rPr>
          <w:b/>
        </w:rPr>
        <w:t xml:space="preserve">Esimerkki 8.3644</w:t>
      </w:r>
    </w:p>
    <w:p>
      <w:r>
        <w:t xml:space="preserve">Minä vuonna 1978 Yhdysvaltain ilmavoimien akatemiasta valmistunut valittiin alun perin senaattiin ?</w:t>
      </w:r>
    </w:p>
    <w:p>
      <w:r>
        <w:rPr>
          <w:b/>
        </w:rPr>
        <w:t xml:space="preserve">Tulos</w:t>
      </w:r>
    </w:p>
    <w:p>
      <w:r>
        <w:t xml:space="preserve">1997</w:t>
      </w:r>
    </w:p>
    <w:p>
      <w:r>
        <w:rPr>
          <w:b/>
        </w:rPr>
        <w:t xml:space="preserve">Esimerkki 8.3645</w:t>
      </w:r>
    </w:p>
    <w:p>
      <w:r>
        <w:t xml:space="preserve">Ensimmäinen henkilö, joka on voittanut parhaan naispääosan , parhaan miessivuosan ja parhaan uuden esiintyjän Golden Horse -palkinnot, kuului vuonna 2010 julkaistun, kenen romaaniin perustuvan elokuvan näyttelijäkaartiin ?</w:t>
      </w:r>
    </w:p>
    <w:p>
      <w:r>
        <w:rPr>
          <w:b/>
        </w:rPr>
        <w:t xml:space="preserve">Tulos</w:t>
      </w:r>
    </w:p>
    <w:p>
      <w:r>
        <w:t xml:space="preserve">Miguel de Cervantes</w:t>
      </w:r>
    </w:p>
    <w:p>
      <w:r>
        <w:rPr>
          <w:b/>
        </w:rPr>
        <w:t xml:space="preserve">Esimerkki 8.3646</w:t>
      </w:r>
    </w:p>
    <w:p>
      <w:r>
        <w:t xml:space="preserve">Mikä on viiden eniten istumapaikkoja omaavan stadionin ja viiden vähiten istumapaikkoja omaavan stadionin keskiarvon erotus ?</w:t>
      </w:r>
    </w:p>
    <w:p>
      <w:r>
        <w:rPr>
          <w:b/>
        </w:rPr>
        <w:t xml:space="preserve">Tulos</w:t>
      </w:r>
    </w:p>
    <w:p>
      <w:r>
        <w:t xml:space="preserve">21450</w:t>
      </w:r>
    </w:p>
    <w:p>
      <w:r>
        <w:rPr>
          <w:b/>
        </w:rPr>
        <w:t xml:space="preserve">Esimerkki 8.3647</w:t>
      </w:r>
    </w:p>
    <w:p>
      <w:r>
        <w:t xml:space="preserve">Minä vuonna perustettiin tämä vuonna 1970 avattu julkinen yliopisto, joka osallistui aiemmin tähän 27. heinäkuuta 1962 perustettuun amerikkalaiseen kollegiaaliseen urheilukonferenssiin?</w:t>
      </w:r>
    </w:p>
    <w:p>
      <w:r>
        <w:rPr>
          <w:b/>
        </w:rPr>
        <w:t xml:space="preserve">Tulos</w:t>
      </w:r>
    </w:p>
    <w:p>
      <w:r>
        <w:t xml:space="preserve">1965</w:t>
      </w:r>
    </w:p>
    <w:p>
      <w:r>
        <w:rPr>
          <w:b/>
        </w:rPr>
        <w:t xml:space="preserve">Esimerkki 8.3648</w:t>
      </w:r>
    </w:p>
    <w:p>
      <w:r>
        <w:t xml:space="preserve">Kuinka monta prosenttia äänistä Irlannin sodanvastaisen liikkeen puheenjohtaja sai ?</w:t>
      </w:r>
    </w:p>
    <w:p>
      <w:r>
        <w:rPr>
          <w:b/>
        </w:rPr>
        <w:t xml:space="preserve">Tulos</w:t>
      </w:r>
    </w:p>
    <w:p>
      <w:r>
        <w:t xml:space="preserve">10.9</w:t>
      </w:r>
    </w:p>
    <w:p>
      <w:r>
        <w:rPr>
          <w:b/>
        </w:rPr>
        <w:t xml:space="preserve">Esimerkki 8.3649</w:t>
      </w:r>
    </w:p>
    <w:p>
      <w:r>
        <w:t xml:space="preserve">Mikä oli ensimmäinen Etelä-Amerikassa koskaan järjestettyjen olympialaisten lippukunnan paras 50 kilometrin maailmanlaajuinen sijoitus ?</w:t>
      </w:r>
    </w:p>
    <w:p>
      <w:r>
        <w:rPr>
          <w:b/>
        </w:rPr>
        <w:t xml:space="preserve">Tulos</w:t>
      </w:r>
    </w:p>
    <w:p>
      <w:r>
        <w:t xml:space="preserve">yhdestoista</w:t>
      </w:r>
    </w:p>
    <w:p>
      <w:r>
        <w:rPr>
          <w:b/>
        </w:rPr>
        <w:t xml:space="preserve">Esimerkki 8.3650</w:t>
      </w:r>
    </w:p>
    <w:p>
      <w:r>
        <w:t xml:space="preserve">Kuinka monta osavaltiota on maassa, joka sijoittui ensimmäiseksi vuoden 1996 Skate Canada International -kilpailussa?</w:t>
      </w:r>
    </w:p>
    <w:p>
      <w:r>
        <w:rPr>
          <w:b/>
        </w:rPr>
        <w:t xml:space="preserve">Tulos</w:t>
      </w:r>
    </w:p>
    <w:p>
      <w:r>
        <w:t xml:space="preserve">16</w:t>
      </w:r>
    </w:p>
    <w:p>
      <w:r>
        <w:rPr>
          <w:b/>
        </w:rPr>
        <w:t xml:space="preserve">Esimerkki 8.3651</w:t>
      </w:r>
    </w:p>
    <w:p>
      <w:r>
        <w:t xml:space="preserve">Mikä on sen vuoriston maa, jonka korkeimman vuoren rinteillä on Kreuzseen ja Wangenitzseen kaltaisia järviä?</w:t>
      </w:r>
    </w:p>
    <w:p>
      <w:r>
        <w:rPr>
          <w:b/>
        </w:rPr>
        <w:t xml:space="preserve">Tulos</w:t>
      </w:r>
    </w:p>
    <w:p>
      <w:r>
        <w:t xml:space="preserve">Itävalta</w:t>
      </w:r>
    </w:p>
    <w:p>
      <w:r>
        <w:rPr>
          <w:b/>
        </w:rPr>
        <w:t xml:space="preserve">Esimerkki 8.3652</w:t>
      </w:r>
    </w:p>
    <w:p>
      <w:r>
        <w:t xml:space="preserve">Minä vuonna tämä entinen jääkiekkoilija , joka palkittiin New Jersey Devilsin palkinnolla 81. NHL-kaudella , voitti kultamitalin olympialaisissa ?</w:t>
      </w:r>
    </w:p>
    <w:p>
      <w:r>
        <w:rPr>
          <w:b/>
        </w:rPr>
        <w:t xml:space="preserve">Tulos</w:t>
      </w:r>
    </w:p>
    <w:p>
      <w:r>
        <w:t xml:space="preserve">1980</w:t>
      </w:r>
    </w:p>
    <w:p>
      <w:r>
        <w:rPr>
          <w:b/>
        </w:rPr>
        <w:t xml:space="preserve">Esimerkki 8.3653</w:t>
      </w:r>
    </w:p>
    <w:p>
      <w:r>
        <w:t xml:space="preserve">Millä albumilla Born This Way -albumilla esiintynyt muusikko työskenteli Tony Bennettin kanssa ?</w:t>
      </w:r>
    </w:p>
    <w:p>
      <w:r>
        <w:rPr>
          <w:b/>
        </w:rPr>
        <w:t xml:space="preserve">Tulos</w:t>
      </w:r>
    </w:p>
    <w:p>
      <w:r>
        <w:t xml:space="preserve">Poski poskelle</w:t>
      </w:r>
    </w:p>
    <w:p>
      <w:r>
        <w:rPr>
          <w:b/>
        </w:rPr>
        <w:t xml:space="preserve">Esimerkki 8.3654</w:t>
      </w:r>
    </w:p>
    <w:p>
      <w:r>
        <w:t xml:space="preserve">Minä vuonna perustettiin osaomistaja, jonka franchising on merenpinnan nousu yli 7600 m ?</w:t>
      </w:r>
    </w:p>
    <w:p>
      <w:r>
        <w:rPr>
          <w:b/>
        </w:rPr>
        <w:t xml:space="preserve">Tulos</w:t>
      </w:r>
    </w:p>
    <w:p>
      <w:r>
        <w:t xml:space="preserve">1984</w:t>
      </w:r>
    </w:p>
    <w:p>
      <w:r>
        <w:rPr>
          <w:b/>
        </w:rPr>
        <w:t xml:space="preserve">Esimerkki 8.3655</w:t>
      </w:r>
    </w:p>
    <w:p>
      <w:r>
        <w:t xml:space="preserve">Minä vuonna avattiin Six Flagsin vesipuisto kaupungissa, jonka väkiluku on 153 627 ( vuonna 2017 ) ?</w:t>
      </w:r>
    </w:p>
    <w:p>
      <w:r>
        <w:rPr>
          <w:b/>
        </w:rPr>
        <w:t xml:space="preserve">Tulos</w:t>
      </w:r>
    </w:p>
    <w:p>
      <w:r>
        <w:t xml:space="preserve">1982</w:t>
      </w:r>
    </w:p>
    <w:p>
      <w:r>
        <w:rPr>
          <w:b/>
        </w:rPr>
        <w:t xml:space="preserve">Esimerkki 8.3656</w:t>
      </w:r>
    </w:p>
    <w:p>
      <w:r>
        <w:t xml:space="preserve">Mihin paikkaan klusterin perusti vuonna 2002 Yhdysvaltain senaattori Byron Dorgan ?</w:t>
      </w:r>
    </w:p>
    <w:p>
      <w:r>
        <w:rPr>
          <w:b/>
        </w:rPr>
        <w:t xml:space="preserve">Tulos</w:t>
      </w:r>
    </w:p>
    <w:p>
      <w:r>
        <w:t xml:space="preserve">Pohjois-Dakota</w:t>
      </w:r>
    </w:p>
    <w:p>
      <w:r>
        <w:rPr>
          <w:b/>
        </w:rPr>
        <w:t xml:space="preserve">Esimerkki 8.3657</w:t>
      </w:r>
    </w:p>
    <w:p>
      <w:r>
        <w:t xml:space="preserve">Kuka New Yorkin osavaltion edustajainhuoneeseen kuuluva henkilö on syntynyt aikaisemmin ?</w:t>
      </w:r>
    </w:p>
    <w:p>
      <w:r>
        <w:rPr>
          <w:b/>
        </w:rPr>
        <w:t xml:space="preserve">Tulos</w:t>
      </w:r>
    </w:p>
    <w:p>
      <w:r>
        <w:t xml:space="preserve">William T. Andrews</w:t>
      </w:r>
    </w:p>
    <w:p>
      <w:r>
        <w:rPr>
          <w:b/>
        </w:rPr>
        <w:t xml:space="preserve">Esimerkki 8.3658</w:t>
      </w:r>
    </w:p>
    <w:p>
      <w:r>
        <w:t xml:space="preserve">Mikä on sen pelaajan lempinimi, joka pelaa joukkueessa, joka voitti J-liigan mestaruuden neljä kertaa ?</w:t>
      </w:r>
    </w:p>
    <w:p>
      <w:r>
        <w:rPr>
          <w:b/>
        </w:rPr>
        <w:t xml:space="preserve">Tulos</w:t>
      </w:r>
    </w:p>
    <w:p>
      <w:r>
        <w:t xml:space="preserve">Bomber</w:t>
      </w:r>
    </w:p>
    <w:p>
      <w:r>
        <w:rPr>
          <w:b/>
        </w:rPr>
        <w:t xml:space="preserve">Esimerkki 8.3659</w:t>
      </w:r>
    </w:p>
    <w:p>
      <w:r>
        <w:t xml:space="preserve">Mikä on vuonna 2008 perustetun LGA:n sisällä sijaitsevan esikaupungin nimi, jossa asuu 99 ihmistä?</w:t>
      </w:r>
    </w:p>
    <w:p>
      <w:r>
        <w:rPr>
          <w:b/>
        </w:rPr>
        <w:t xml:space="preserve">Tulos</w:t>
      </w:r>
    </w:p>
    <w:p>
      <w:r>
        <w:t xml:space="preserve">Beatrice</w:t>
      </w:r>
    </w:p>
    <w:p>
      <w:r>
        <w:rPr>
          <w:b/>
        </w:rPr>
        <w:t xml:space="preserve">Esimerkki 8.3660</w:t>
      </w:r>
    </w:p>
    <w:p>
      <w:r>
        <w:t xml:space="preserve">Kuinka moni MARTA:n juna-asemista kulkee kaupunkiin, jossa sijaitsee Emory University?</w:t>
      </w:r>
    </w:p>
    <w:p>
      <w:r>
        <w:rPr>
          <w:b/>
        </w:rPr>
        <w:t xml:space="preserve">Tulos</w:t>
      </w:r>
    </w:p>
    <w:p>
      <w:r>
        <w:t xml:space="preserve">kolme</w:t>
      </w:r>
    </w:p>
    <w:p>
      <w:r>
        <w:rPr>
          <w:b/>
        </w:rPr>
        <w:t xml:space="preserve">Esimerkki 8.3661</w:t>
      </w:r>
    </w:p>
    <w:p>
      <w:r>
        <w:t xml:space="preserve">Mistä kaupunki, jossa Uusi-Seelanti pelasi Northern Districts on kuuluisa ?</w:t>
      </w:r>
    </w:p>
    <w:p>
      <w:r>
        <w:rPr>
          <w:b/>
        </w:rPr>
        <w:t xml:space="preserve">Tulos</w:t>
      </w:r>
    </w:p>
    <w:p>
      <w:r>
        <w:t xml:space="preserve">Hiili</w:t>
      </w:r>
    </w:p>
    <w:p>
      <w:r>
        <w:rPr>
          <w:b/>
        </w:rPr>
        <w:t xml:space="preserve">Esimerkki 8.3662</w:t>
      </w:r>
    </w:p>
    <w:p>
      <w:r>
        <w:t xml:space="preserve">Minä päivänä julkaistiin muusikon kolmas levy, jolla oli single Dog Days Are Over ?</w:t>
      </w:r>
    </w:p>
    <w:p>
      <w:r>
        <w:rPr>
          <w:b/>
        </w:rPr>
        <w:t xml:space="preserve">Tulos</w:t>
      </w:r>
    </w:p>
    <w:p>
      <w:r>
        <w:t xml:space="preserve">2 kesäkuuta 2015</w:t>
      </w:r>
    </w:p>
    <w:p>
      <w:r>
        <w:rPr>
          <w:b/>
        </w:rPr>
        <w:t xml:space="preserve">Esimerkki 8.3663</w:t>
      </w:r>
    </w:p>
    <w:p>
      <w:r>
        <w:t xml:space="preserve">Mikä on kaupungin asukasluku, joka sijaitsee 470 kilometrin päässä kansallisesta pääkaupungista New Delhistä?</w:t>
      </w:r>
    </w:p>
    <w:p>
      <w:r>
        <w:rPr>
          <w:b/>
        </w:rPr>
        <w:t xml:space="preserve">Tulos</w:t>
      </w:r>
    </w:p>
    <w:p>
      <w:r>
        <w:t xml:space="preserve">9,079</w:t>
      </w:r>
    </w:p>
    <w:p>
      <w:r>
        <w:rPr>
          <w:b/>
        </w:rPr>
        <w:t xml:space="preserve">Esimerkki 8.3664</w:t>
      </w:r>
    </w:p>
    <w:p>
      <w:r>
        <w:t xml:space="preserve">Missä sijaitsee tämä valtion lukio, joka yhdistettiin toiseen vuonna 2006 ja joka esiteltiin MediaCorp Channel U -kanavalla 2. tammikuuta 2006-3. huhtikuuta 2006 esitetyssä kilpailussa?</w:t>
      </w:r>
    </w:p>
    <w:p>
      <w:r>
        <w:rPr>
          <w:b/>
        </w:rPr>
        <w:t xml:space="preserve">Tulos</w:t>
      </w:r>
    </w:p>
    <w:p>
      <w:r>
        <w:t xml:space="preserve">Bishan , Singapore</w:t>
      </w:r>
    </w:p>
    <w:p>
      <w:r>
        <w:rPr>
          <w:b/>
        </w:rPr>
        <w:t xml:space="preserve">Esimerkki 8.3665</w:t>
      </w:r>
    </w:p>
    <w:p>
      <w:r>
        <w:t xml:space="preserve">Minä vuonna pelaaja, joka pelasi joukkueessa, joka on historiallisesti ollut yksi AFL:n menestyneimmistä seuroista ja voittanut kuusitoista VFL:n/AFL:n mestaruussarjaa, mursi jalkansa ja joutui jäämään eläkkeelle?</w:t>
      </w:r>
    </w:p>
    <w:p>
      <w:r>
        <w:rPr>
          <w:b/>
        </w:rPr>
        <w:t xml:space="preserve">Tulos</w:t>
      </w:r>
    </w:p>
    <w:p>
      <w:r>
        <w:t xml:space="preserve">1944</w:t>
      </w:r>
    </w:p>
    <w:p>
      <w:r>
        <w:rPr>
          <w:b/>
        </w:rPr>
        <w:t xml:space="preserve">Esimerkki 8.3666</w:t>
      </w:r>
    </w:p>
    <w:p>
      <w:r>
        <w:t xml:space="preserve">Nick Wechsler näytteli Kyle Valentia vuosina 1999-2002 ilmestyneessä sarjassa, jonka kehittäjä oli kuka ?</w:t>
      </w:r>
    </w:p>
    <w:p>
      <w:r>
        <w:rPr>
          <w:b/>
        </w:rPr>
        <w:t xml:space="preserve">Tulos</w:t>
      </w:r>
    </w:p>
    <w:p>
      <w:r>
        <w:t xml:space="preserve">Jason Katims</w:t>
      </w:r>
    </w:p>
    <w:p>
      <w:r>
        <w:rPr>
          <w:b/>
        </w:rPr>
        <w:t xml:space="preserve">Esimerkki 8.3667</w:t>
      </w:r>
    </w:p>
    <w:p>
      <w:r>
        <w:t xml:space="preserve">New Yorkin osavaltion pohjoisosassa sijaitseva 389 jalan korkeudessa oleva rakennus oli paikka, jossa murhattiin mikä Yhdysvaltain presidentti ?</w:t>
      </w:r>
    </w:p>
    <w:p>
      <w:r>
        <w:rPr>
          <w:b/>
        </w:rPr>
        <w:t xml:space="preserve">Tulos</w:t>
      </w:r>
    </w:p>
    <w:p>
      <w:r>
        <w:t xml:space="preserve">William McKinley</w:t>
      </w:r>
    </w:p>
    <w:p>
      <w:r>
        <w:rPr>
          <w:b/>
        </w:rPr>
        <w:t xml:space="preserve">Esimerkki 8.3668</w:t>
      </w:r>
    </w:p>
    <w:p>
      <w:r>
        <w:t xml:space="preserve">Milloin vuonna 1973 valmistunut henkilö alkoi laulaa Mormon Tabernacle Choirissa ?</w:t>
      </w:r>
    </w:p>
    <w:p>
      <w:r>
        <w:rPr>
          <w:b/>
        </w:rPr>
        <w:t xml:space="preserve">Tulos</w:t>
      </w:r>
    </w:p>
    <w:p>
      <w:r>
        <w:t xml:space="preserve">1999</w:t>
      </w:r>
    </w:p>
    <w:p>
      <w:r>
        <w:rPr>
          <w:b/>
        </w:rPr>
        <w:t xml:space="preserve">Esimerkki 8.3669</w:t>
      </w:r>
    </w:p>
    <w:p>
      <w:r>
        <w:t xml:space="preserve">Kuka pelaaja ( pelaajat ) kärsi pelikieltonsa joukkuetta vastaan, joka tunnetaan puhekielessä nimellä Tricolorii ( Tricolours ) ?</w:t>
      </w:r>
    </w:p>
    <w:p>
      <w:r>
        <w:rPr>
          <w:b/>
        </w:rPr>
        <w:t xml:space="preserve">Tulos</w:t>
      </w:r>
    </w:p>
    <w:p>
      <w:r>
        <w:t xml:space="preserve">Burim Kukeli</w:t>
      </w:r>
    </w:p>
    <w:p>
      <w:r>
        <w:rPr>
          <w:b/>
        </w:rPr>
        <w:t xml:space="preserve">Esimerkki 8.3670</w:t>
      </w:r>
    </w:p>
    <w:p>
      <w:r>
        <w:t xml:space="preserve">Mikä on sen yrityksen nimi, joka loi maailman toiseksi suurimman puolustusurakoitsijan vuoden 2018 liikevaihdon perusteella ?</w:t>
      </w:r>
    </w:p>
    <w:p>
      <w:r>
        <w:rPr>
          <w:b/>
        </w:rPr>
        <w:t xml:space="preserve">Tulos</w:t>
      </w:r>
    </w:p>
    <w:p>
      <w:r>
        <w:t xml:space="preserve">Hughes Aircraft</w:t>
      </w:r>
    </w:p>
    <w:p>
      <w:r>
        <w:rPr>
          <w:b/>
        </w:rPr>
        <w:t xml:space="preserve">Esimerkki 8.3671</w:t>
      </w:r>
    </w:p>
    <w:p>
      <w:r>
        <w:t xml:space="preserve">Minä vuonna henkilö, joka ajoi vuoden 1999 Kanadan Grand Prix'n karsintakilpailun ajassa 1:21.076, oli Lontoon paralympialaisten kultamitalisti ?</w:t>
      </w:r>
    </w:p>
    <w:p>
      <w:r>
        <w:rPr>
          <w:b/>
        </w:rPr>
        <w:t xml:space="preserve">Tulos</w:t>
      </w:r>
    </w:p>
    <w:p>
      <w:r>
        <w:t xml:space="preserve">2012</w:t>
      </w:r>
    </w:p>
    <w:p>
      <w:r>
        <w:rPr>
          <w:b/>
        </w:rPr>
        <w:t xml:space="preserve">Esimerkki 8.3672</w:t>
      </w:r>
    </w:p>
    <w:p>
      <w:r>
        <w:t xml:space="preserve">Mikä on sen edustajan syntymäaika, jonka ainoa varajäsen on Roscommon Townissa sijaitsevan baarin entinen omistaja?</w:t>
      </w:r>
    </w:p>
    <w:p>
      <w:r>
        <w:rPr>
          <w:b/>
        </w:rPr>
        <w:t xml:space="preserve">Tulos</w:t>
      </w:r>
    </w:p>
    <w:p>
      <w:r>
        <w:t xml:space="preserve">1. lokakuuta 1922</w:t>
      </w:r>
    </w:p>
    <w:p>
      <w:r>
        <w:rPr>
          <w:b/>
        </w:rPr>
        <w:t xml:space="preserve">Esimerkki 8.3673</w:t>
      </w:r>
    </w:p>
    <w:p>
      <w:r>
        <w:t xml:space="preserve">Kuka on kehittänyt pelin, jossa pelaajat voivat yhdistellä kaupungista löytyviä esineitä luodakseen suurempia ja parempia aseita, joilla he voivat tuhota hirviöuhan?</w:t>
      </w:r>
    </w:p>
    <w:p>
      <w:r>
        <w:rPr>
          <w:b/>
        </w:rPr>
        <w:t xml:space="preserve">Tulos</w:t>
      </w:r>
    </w:p>
    <w:p>
      <w:r>
        <w:t xml:space="preserve">Artificial Studios</w:t>
      </w:r>
    </w:p>
    <w:p>
      <w:r>
        <w:rPr>
          <w:b/>
        </w:rPr>
        <w:t xml:space="preserve">Esimerkki 8.3674</w:t>
      </w:r>
    </w:p>
    <w:p>
      <w:r>
        <w:t xml:space="preserve">Kuka valmensi viimeisen kautensa vuonna 2010 pelannutta joukkuetta ?</w:t>
      </w:r>
    </w:p>
    <w:p>
      <w:r>
        <w:rPr>
          <w:b/>
        </w:rPr>
        <w:t xml:space="preserve">Tulos</w:t>
      </w:r>
    </w:p>
    <w:p>
      <w:r>
        <w:t xml:space="preserve">Dean Cokinos</w:t>
      </w:r>
    </w:p>
    <w:p>
      <w:r>
        <w:rPr>
          <w:b/>
        </w:rPr>
        <w:t xml:space="preserve">Esimerkki 8.3675</w:t>
      </w:r>
    </w:p>
    <w:p>
      <w:r>
        <w:t xml:space="preserve">21 kautta Major League baseballia pelannut pelaaja pelasi minkä koulun joukkueessa ?</w:t>
      </w:r>
    </w:p>
    <w:p>
      <w:r>
        <w:rPr>
          <w:b/>
        </w:rPr>
        <w:t xml:space="preserve">Tulos</w:t>
      </w:r>
    </w:p>
    <w:p>
      <w:r>
        <w:t xml:space="preserve">Arizona State</w:t>
      </w:r>
    </w:p>
    <w:p>
      <w:r>
        <w:rPr>
          <w:b/>
        </w:rPr>
        <w:t xml:space="preserve">Esimerkki 8.3676</w:t>
      </w:r>
    </w:p>
    <w:p>
      <w:r>
        <w:t xml:space="preserve">Kuinka suuri on Aasiasta löytyvän luettelossa mainitun männyn halkaisija ?</w:t>
      </w:r>
    </w:p>
    <w:p>
      <w:r>
        <w:rPr>
          <w:b/>
        </w:rPr>
        <w:t xml:space="preserve">Tulos</w:t>
      </w:r>
    </w:p>
    <w:p>
      <w:r>
        <w:t xml:space="preserve">11,5 metriä</w:t>
      </w:r>
    </w:p>
    <w:p>
      <w:r>
        <w:rPr>
          <w:b/>
        </w:rPr>
        <w:t xml:space="preserve">Esimerkki 8.3677</w:t>
      </w:r>
    </w:p>
    <w:p>
      <w:r>
        <w:t xml:space="preserve">Kuinka pitkä on tämä 22. tammikuuta 1988 syntynyt yhdysvaltalainen entinen ammattilaiskoripalloilija, joka on kotoisin Yhdysvaltain Indianan osavaltion pääkaupungista ja väkirikkaimmasta kaupungista ?</w:t>
      </w:r>
    </w:p>
    <w:p>
      <w:r>
        <w:rPr>
          <w:b/>
        </w:rPr>
        <w:t xml:space="preserve">Tulos</w:t>
      </w:r>
    </w:p>
    <w:p>
      <w:r>
        <w:t xml:space="preserve">7 ft 0 in</w:t>
      </w:r>
    </w:p>
    <w:p>
      <w:r>
        <w:rPr>
          <w:b/>
        </w:rPr>
        <w:t xml:space="preserve">Esimerkki 8.3678</w:t>
      </w:r>
    </w:p>
    <w:p>
      <w:r>
        <w:t xml:space="preserve">Kuka oli se vanhempi henkilö, joka sai voittotarjouksen 121 000 ?</w:t>
      </w:r>
    </w:p>
    <w:p>
      <w:r>
        <w:rPr>
          <w:b/>
        </w:rPr>
        <w:t xml:space="preserve">Tulos</w:t>
      </w:r>
    </w:p>
    <w:p>
      <w:r>
        <w:t xml:space="preserve">Abul Hasan</w:t>
      </w:r>
    </w:p>
    <w:p>
      <w:r>
        <w:rPr>
          <w:b/>
        </w:rPr>
        <w:t xml:space="preserve">Esimerkki 8.3679</w:t>
      </w:r>
    </w:p>
    <w:p>
      <w:r>
        <w:t xml:space="preserve">Kuinka monta onnistunutta laukaisua tapahtui 148 astetta läntistä pituutta olevalle geostationaariselle kiertoradalle sijoitetun satelliitin laukaisuun liittyvän laukaisujärjestelmän valvonnassa?</w:t>
      </w:r>
    </w:p>
    <w:p>
      <w:r>
        <w:rPr>
          <w:b/>
        </w:rPr>
        <w:t xml:space="preserve">Tulos</w:t>
      </w:r>
    </w:p>
    <w:p>
      <w:r>
        <w:t xml:space="preserve">113</w:t>
      </w:r>
    </w:p>
    <w:p>
      <w:r>
        <w:rPr>
          <w:b/>
        </w:rPr>
        <w:t xml:space="preserve">Esimerkki 8.3680</w:t>
      </w:r>
    </w:p>
    <w:p>
      <w:r>
        <w:t xml:space="preserve">Mikä on pataljoona, jota aikoinaan komensi Lloyd L. Leech ja joka sijaitsi osoitteessa 14.2710° S , 170.1322° W ?</w:t>
      </w:r>
    </w:p>
    <w:p>
      <w:r>
        <w:rPr>
          <w:b/>
        </w:rPr>
        <w:t xml:space="preserve">Tulos</w:t>
      </w:r>
    </w:p>
    <w:p>
      <w:r>
        <w:t xml:space="preserve">8. puolustuspataljoona</w:t>
      </w:r>
    </w:p>
    <w:p>
      <w:r>
        <w:rPr>
          <w:b/>
        </w:rPr>
        <w:t xml:space="preserve">Esimerkki 8.3681</w:t>
      </w:r>
    </w:p>
    <w:p>
      <w:r>
        <w:t xml:space="preserve">Ketkä olivat The Oinker Sisters -nimisen sikaa esittäneen sarjan tekijät ?</w:t>
      </w:r>
    </w:p>
    <w:p>
      <w:r>
        <w:rPr>
          <w:b/>
        </w:rPr>
        <w:t xml:space="preserve">Tulos</w:t>
      </w:r>
    </w:p>
    <w:p>
      <w:r>
        <w:t xml:space="preserve">Joan Ganz Cooney ja Lloyd Morrisett</w:t>
      </w:r>
    </w:p>
    <w:p>
      <w:r>
        <w:rPr>
          <w:b/>
        </w:rPr>
        <w:t xml:space="preserve">Esimerkki 8.3682</w:t>
      </w:r>
    </w:p>
    <w:p>
      <w:r>
        <w:t xml:space="preserve">Milloin Mankaton ensimmäinen presbyteerinen kirkko sisällytettiin kansalliseen historiallisiin kohteisiin?</w:t>
      </w:r>
    </w:p>
    <w:p>
      <w:r>
        <w:rPr>
          <w:b/>
        </w:rPr>
        <w:t xml:space="preserve">Tulos</w:t>
      </w:r>
    </w:p>
    <w:p>
      <w:r>
        <w:t xml:space="preserve">1980</w:t>
      </w:r>
    </w:p>
    <w:p>
      <w:r>
        <w:rPr>
          <w:b/>
        </w:rPr>
        <w:t xml:space="preserve">Esimerkki 8.3683</w:t>
      </w:r>
    </w:p>
    <w:p>
      <w:r>
        <w:t xml:space="preserve">Mihin yksikköjärjestelmän luokkaan tämä yksikkö kuuluu, jota tämä walesinkieliselle yleisölle suunnattu vapaasti vastaanotettava televisiokanava käyttää lähetyksissään?</w:t>
      </w:r>
    </w:p>
    <w:p>
      <w:r>
        <w:rPr>
          <w:b/>
        </w:rPr>
        <w:t xml:space="preserve">Tulos</w:t>
      </w:r>
    </w:p>
    <w:p>
      <w:r>
        <w:t xml:space="preserve">Kansainvälinen yksikköjärjestelmä</w:t>
      </w:r>
    </w:p>
    <w:p>
      <w:r>
        <w:rPr>
          <w:b/>
        </w:rPr>
        <w:t xml:space="preserve">Esimerkki 8.3684</w:t>
      </w:r>
    </w:p>
    <w:p>
      <w:r>
        <w:t xml:space="preserve">Mikä on pelipaikan kapasiteetti joukkueelle, joka on jättänyt viisi kautta väliin putoamisen takia ?</w:t>
      </w:r>
    </w:p>
    <w:p>
      <w:r>
        <w:rPr>
          <w:b/>
        </w:rPr>
        <w:t xml:space="preserve">Tulos</w:t>
      </w:r>
    </w:p>
    <w:p>
      <w:r>
        <w:t xml:space="preserve">4,000</w:t>
      </w:r>
    </w:p>
    <w:p>
      <w:r>
        <w:rPr>
          <w:b/>
        </w:rPr>
        <w:t xml:space="preserve">Esimerkki 8.3685</w:t>
      </w:r>
    </w:p>
    <w:p>
      <w:r>
        <w:t xml:space="preserve">Kuka kehitti kyrilliset kirjaimet kansakunnassa, joka sai 27.860 pistettä akrobatiavoimistelun MM-kilpailuissa vuonna 2006 ?</w:t>
      </w:r>
    </w:p>
    <w:p>
      <w:r>
        <w:rPr>
          <w:b/>
        </w:rPr>
        <w:t xml:space="preserve">Tulos</w:t>
      </w:r>
    </w:p>
    <w:p>
      <w:r>
        <w:t xml:space="preserve">Bulgars</w:t>
      </w:r>
    </w:p>
    <w:p>
      <w:r>
        <w:rPr>
          <w:b/>
        </w:rPr>
        <w:t xml:space="preserve">Esimerkki 8.3686</w:t>
      </w:r>
    </w:p>
    <w:p>
      <w:r>
        <w:t xml:space="preserve">Taiwanin toiseksi suurimmalle metropolille , mikä on tapahtuma?</w:t>
      </w:r>
    </w:p>
    <w:p>
      <w:r>
        <w:rPr>
          <w:b/>
        </w:rPr>
        <w:t xml:space="preserve">Tulos</w:t>
      </w:r>
    </w:p>
    <w:p>
      <w:r>
        <w:t xml:space="preserve">1970 Aasian judomestaruuskilpailut</w:t>
      </w:r>
    </w:p>
    <w:p>
      <w:r>
        <w:rPr>
          <w:b/>
        </w:rPr>
        <w:t xml:space="preserve">Esimerkki 8.3687</w:t>
      </w:r>
    </w:p>
    <w:p>
      <w:r>
        <w:t xml:space="preserve">Kuinka kaukana tämä Thaimaanlahdella sijaitseva saari on Si Rachan piirikunnasta, jossa on noin 1,7 miljoonaa asukasta?</w:t>
      </w:r>
    </w:p>
    <w:p>
      <w:r>
        <w:rPr>
          <w:b/>
        </w:rPr>
        <w:t xml:space="preserve">Tulos</w:t>
      </w:r>
    </w:p>
    <w:p>
      <w:r>
        <w:t xml:space="preserve">12 km</w:t>
      </w:r>
    </w:p>
    <w:p>
      <w:r>
        <w:rPr>
          <w:b/>
        </w:rPr>
        <w:t xml:space="preserve">Esimerkki 8.3688</w:t>
      </w:r>
    </w:p>
    <w:p>
      <w:r>
        <w:t xml:space="preserve">Kuinka monella asemalla on taajuus alle 1000 ?</w:t>
      </w:r>
    </w:p>
    <w:p>
      <w:r>
        <w:rPr>
          <w:b/>
        </w:rPr>
        <w:t xml:space="preserve">Tulos</w:t>
      </w:r>
    </w:p>
    <w:p>
      <w:r>
        <w:t xml:space="preserve">5</w:t>
      </w:r>
    </w:p>
    <w:p>
      <w:r>
        <w:rPr>
          <w:b/>
        </w:rPr>
        <w:t xml:space="preserve">Esimerkki 8.3689</w:t>
      </w:r>
    </w:p>
    <w:p>
      <w:r>
        <w:t xml:space="preserve">Mikä on sen ohjelman nimi, joka esitetään kanavalla, joka on saatavilla 92,4 miljoonassa kotitaloudessa Yhdysvalloissa ?</w:t>
      </w:r>
    </w:p>
    <w:p>
      <w:r>
        <w:rPr>
          <w:b/>
        </w:rPr>
        <w:t xml:space="preserve">Tulos</w:t>
      </w:r>
    </w:p>
    <w:p>
      <w:r>
        <w:t xml:space="preserve">Korkea ylläpito 90210</w:t>
      </w:r>
    </w:p>
    <w:p>
      <w:r>
        <w:rPr>
          <w:b/>
        </w:rPr>
        <w:t xml:space="preserve">Esimerkki 8.3690</w:t>
      </w:r>
    </w:p>
    <w:p>
      <w:r>
        <w:t xml:space="preserve">Ketä amerikkalaista naisartistia kutsutaan "Popin prinsessaksi"?</w:t>
      </w:r>
    </w:p>
    <w:p>
      <w:r>
        <w:rPr>
          <w:b/>
        </w:rPr>
        <w:t xml:space="preserve">Tulos</w:t>
      </w:r>
    </w:p>
    <w:p>
      <w:r>
        <w:t xml:space="preserve">Britney Spears</w:t>
      </w:r>
    </w:p>
    <w:p>
      <w:r>
        <w:rPr>
          <w:b/>
        </w:rPr>
        <w:t xml:space="preserve">Esimerkki 8.3691</w:t>
      </w:r>
    </w:p>
    <w:p>
      <w:r>
        <w:t xml:space="preserve">Mikä on sen kirkon nimi, joka on konservatiivisen, matalan kirkon, nonkonformistisen, evankelisen kristillisen liikkeen kotikirkko, jonka historia voidaan jäljittää Dubliniin, Irlantiin, 1820-luvun lopulla ja joka sai alkunsa anglikaanisuudesta?</w:t>
      </w:r>
    </w:p>
    <w:p>
      <w:r>
        <w:rPr>
          <w:b/>
        </w:rPr>
        <w:t xml:space="preserve">Tulos</w:t>
      </w:r>
    </w:p>
    <w:p>
      <w:r>
        <w:t xml:space="preserve">Kokoushuone</w:t>
      </w:r>
    </w:p>
    <w:p>
      <w:r>
        <w:rPr>
          <w:b/>
        </w:rPr>
        <w:t xml:space="preserve">Esimerkki 8.3692</w:t>
      </w:r>
    </w:p>
    <w:p>
      <w:r>
        <w:t xml:space="preserve">Mikä on sen NHL-joukkueen divisioona, jonka kotiareena on Wells Fargo Center ?</w:t>
      </w:r>
    </w:p>
    <w:p>
      <w:r>
        <w:rPr>
          <w:b/>
        </w:rPr>
        <w:t xml:space="preserve">Tulos</w:t>
      </w:r>
    </w:p>
    <w:p>
      <w:r>
        <w:t xml:space="preserve">Metropolitan Division</w:t>
      </w:r>
    </w:p>
    <w:p>
      <w:r>
        <w:rPr>
          <w:b/>
        </w:rPr>
        <w:t xml:space="preserve">Esimerkki 8.3693</w:t>
      </w:r>
    </w:p>
    <w:p>
      <w:r>
        <w:t xml:space="preserve">Mikä on sen linjan jatkopaikka, joka on merkitty violetilla värillä asemakortteihin, viralliseen metrokarttaan ja R188-vaunujen sisäisiin reittikarttoihin?</w:t>
      </w:r>
    </w:p>
    <w:p>
      <w:r>
        <w:rPr>
          <w:b/>
        </w:rPr>
        <w:t xml:space="preserve">Tulos</w:t>
      </w:r>
    </w:p>
    <w:p>
      <w:r>
        <w:t xml:space="preserve">Queens</w:t>
      </w:r>
    </w:p>
    <w:p>
      <w:r>
        <w:rPr>
          <w:b/>
        </w:rPr>
        <w:t xml:space="preserve">Esimerkki 8.3694</w:t>
      </w:r>
    </w:p>
    <w:p>
      <w:r>
        <w:t xml:space="preserve">Mihin osavaltioon vuoden 1987 matematiikkakilpailun yksittäisen voittajan osavaltio alun perin kuului ?</w:t>
      </w:r>
    </w:p>
    <w:p>
      <w:r>
        <w:rPr>
          <w:b/>
        </w:rPr>
        <w:t xml:space="preserve">Tulos</w:t>
      </w:r>
    </w:p>
    <w:p>
      <w:r>
        <w:t xml:space="preserve">Pohjois-Carolina</w:t>
      </w:r>
    </w:p>
    <w:p>
      <w:r>
        <w:rPr>
          <w:b/>
        </w:rPr>
        <w:t xml:space="preserve">Esimerkki 8.3695</w:t>
      </w:r>
    </w:p>
    <w:p>
      <w:r>
        <w:t xml:space="preserve">Mikä on sen miehen nimi, jonka yhdistys oli brittiläinen järjestö, jonka tavoitteena oli kirkkojen perustaminen uuteen Etelä-Australian siirtokuntaan?</w:t>
      </w:r>
    </w:p>
    <w:p>
      <w:r>
        <w:rPr>
          <w:b/>
        </w:rPr>
        <w:t xml:space="preserve">Tulos</w:t>
      </w:r>
    </w:p>
    <w:p>
      <w:r>
        <w:t xml:space="preserve">Pascoe St Leger Grenfell</w:t>
      </w:r>
    </w:p>
    <w:p>
      <w:r>
        <w:rPr>
          <w:b/>
        </w:rPr>
        <w:t xml:space="preserve">Esimerkki 8.3696</w:t>
      </w:r>
    </w:p>
    <w:p>
      <w:r>
        <w:t xml:space="preserve">Mikä on vuoden 1989 Big West -konferenssin miesten koripalloturnauksen mestarin kotiareena?</w:t>
      </w:r>
    </w:p>
    <w:p>
      <w:r>
        <w:rPr>
          <w:b/>
        </w:rPr>
        <w:t xml:space="preserve">Tulos</w:t>
      </w:r>
    </w:p>
    <w:p>
      <w:r>
        <w:t xml:space="preserve">Thomas &amp; Mack Center</w:t>
      </w:r>
    </w:p>
    <w:p>
      <w:r>
        <w:rPr>
          <w:b/>
        </w:rPr>
        <w:t xml:space="preserve">Esimerkki 8.3697</w:t>
      </w:r>
    </w:p>
    <w:p>
      <w:r>
        <w:t xml:space="preserve">Mikä on elokuvan nimi, jonka ohjaaja on syntynyt 7. huhtikuuta 1954 ?</w:t>
      </w:r>
    </w:p>
    <w:p>
      <w:r>
        <w:rPr>
          <w:b/>
        </w:rPr>
        <w:t xml:space="preserve">Tulos</w:t>
      </w:r>
    </w:p>
    <w:p>
      <w:r>
        <w:t xml:space="preserve">1911</w:t>
      </w:r>
    </w:p>
    <w:p>
      <w:r>
        <w:rPr>
          <w:b/>
        </w:rPr>
        <w:t xml:space="preserve">Esimerkki 8.3698</w:t>
      </w:r>
    </w:p>
    <w:p>
      <w:r>
        <w:t xml:space="preserve">Minkä mitalin sai urheilija, joka oli historian 50 suurimman painonnostajan listalla sijalla yksi?</w:t>
      </w:r>
    </w:p>
    <w:p>
      <w:r>
        <w:rPr>
          <w:b/>
        </w:rPr>
        <w:t xml:space="preserve">Tulos</w:t>
      </w:r>
    </w:p>
    <w:p>
      <w:r>
        <w:t xml:space="preserve">Kulta</w:t>
      </w:r>
    </w:p>
    <w:p>
      <w:r>
        <w:rPr>
          <w:b/>
        </w:rPr>
        <w:t xml:space="preserve">Esimerkki 8.3699</w:t>
      </w:r>
    </w:p>
    <w:p>
      <w:r>
        <w:t xml:space="preserve">Mikä on alkuperäinen lähetyspäivä Pariskunta 1, joka on brittiläinen näyttelijä, joka tunnetaan Myra McQueenin roolista pitkäaikaisessa teinisaippuasarjassa Hollyoaks ?</w:t>
      </w:r>
    </w:p>
    <w:p>
      <w:r>
        <w:rPr>
          <w:b/>
        </w:rPr>
        <w:t xml:space="preserve">Tulos</w:t>
      </w:r>
    </w:p>
    <w:p>
      <w:r>
        <w:t xml:space="preserve">16. heinäkuuta 2014</w:t>
      </w:r>
    </w:p>
    <w:p>
      <w:r>
        <w:rPr>
          <w:b/>
        </w:rPr>
        <w:t xml:space="preserve">Esimerkki 8.3700</w:t>
      </w:r>
    </w:p>
    <w:p>
      <w:r>
        <w:t xml:space="preserve">Mikä on tämän saaren väestötiheys, jonka asukkaista yli 50 prosenttia on alaikäisiä?</w:t>
      </w:r>
    </w:p>
    <w:p>
      <w:r>
        <w:rPr>
          <w:b/>
        </w:rPr>
        <w:t xml:space="preserve">Tulos</w:t>
      </w:r>
    </w:p>
    <w:p>
      <w:r>
        <w:t xml:space="preserve">41,667</w:t>
      </w:r>
    </w:p>
    <w:p>
      <w:r>
        <w:rPr>
          <w:b/>
        </w:rPr>
        <w:t xml:space="preserve">Esimerkki 8.3701</w:t>
      </w:r>
    </w:p>
    <w:p>
      <w:r>
        <w:t xml:space="preserve">Mistä maasta oli LSU Tigersin yliopistokoripalloa pelannut pelaaja kotoisin ?</w:t>
      </w:r>
    </w:p>
    <w:p>
      <w:r>
        <w:rPr>
          <w:b/>
        </w:rPr>
        <w:t xml:space="preserve">Tulos</w:t>
      </w:r>
    </w:p>
    <w:p>
      <w:r>
        <w:t xml:space="preserve">Yhdysvallat</w:t>
      </w:r>
    </w:p>
    <w:p>
      <w:r>
        <w:rPr>
          <w:b/>
        </w:rPr>
        <w:t xml:space="preserve">Esimerkki 8.3702</w:t>
      </w:r>
    </w:p>
    <w:p>
      <w:r>
        <w:t xml:space="preserve">Missä korkeakoulussa ei 81 opiskellut ?</w:t>
      </w:r>
    </w:p>
    <w:p>
      <w:r>
        <w:rPr>
          <w:b/>
        </w:rPr>
        <w:t xml:space="preserve">Tulos</w:t>
      </w:r>
    </w:p>
    <w:p>
      <w:r>
        <w:t xml:space="preserve">Cincinnatin yliopisto</w:t>
      </w:r>
    </w:p>
    <w:p>
      <w:r>
        <w:rPr>
          <w:b/>
        </w:rPr>
        <w:t xml:space="preserve">Esimerkki 8.3703</w:t>
      </w:r>
    </w:p>
    <w:p>
      <w:r>
        <w:t xml:space="preserve">Minkä tyyppinen kiinteistö on Aylesfordin kylän lähellä sijaitseva kammioinen pitkä röykkiö Kentin kreivikunnassa Kaakkois-Britanniassa ?</w:t>
      </w:r>
    </w:p>
    <w:p>
      <w:r>
        <w:rPr>
          <w:b/>
        </w:rPr>
        <w:t xml:space="preserve">Tulos</w:t>
      </w:r>
    </w:p>
    <w:p>
      <w:r>
        <w:t xml:space="preserve">Megaliittinen hauta</w:t>
      </w:r>
    </w:p>
    <w:p>
      <w:r>
        <w:rPr>
          <w:b/>
        </w:rPr>
        <w:t xml:space="preserve">Esimerkki 8.3704</w:t>
      </w:r>
    </w:p>
    <w:p>
      <w:r>
        <w:t xml:space="preserve">Minä vuonna verkko lanseerasi oman HD-syötteen kielellä, jota 98 prosenttia bangladeshilaisista puhuu sujuvasti?</w:t>
      </w:r>
    </w:p>
    <w:p>
      <w:r>
        <w:rPr>
          <w:b/>
        </w:rPr>
        <w:t xml:space="preserve">Tulos</w:t>
      </w:r>
    </w:p>
    <w:p>
      <w:r>
        <w:t xml:space="preserve">2016</w:t>
      </w:r>
    </w:p>
    <w:p>
      <w:r>
        <w:rPr>
          <w:b/>
        </w:rPr>
        <w:t xml:space="preserve">Esimerkki 8.3705</w:t>
      </w:r>
    </w:p>
    <w:p>
      <w:r>
        <w:t xml:space="preserve">Mikä ratsastuskeskus avattiin vuoden 94 jälkeen mutta ennen vuotta 98?</w:t>
      </w:r>
    </w:p>
    <w:p>
      <w:r>
        <w:rPr>
          <w:b/>
        </w:rPr>
        <w:t xml:space="preserve">Tulos</w:t>
      </w:r>
    </w:p>
    <w:p>
      <w:r>
        <w:t xml:space="preserve">hirsikouru</w:t>
      </w:r>
    </w:p>
    <w:p>
      <w:r>
        <w:rPr>
          <w:b/>
        </w:rPr>
        <w:t xml:space="preserve">Esimerkki 8.3706</w:t>
      </w:r>
    </w:p>
    <w:p>
      <w:r>
        <w:t xml:space="preserve">Mikä on Burman nimi, jossa vehnä on perinteinen peruselintarvike ?</w:t>
      </w:r>
    </w:p>
    <w:p>
      <w:r>
        <w:rPr>
          <w:b/>
        </w:rPr>
        <w:t xml:space="preserve">Tulos</w:t>
      </w:r>
    </w:p>
    <w:p>
      <w:r>
        <w:t xml:space="preserve">paratha</w:t>
      </w:r>
    </w:p>
    <w:p>
      <w:r>
        <w:rPr>
          <w:b/>
        </w:rPr>
        <w:t xml:space="preserve">Esimerkki 8.3707</w:t>
      </w:r>
    </w:p>
    <w:p>
      <w:r>
        <w:t xml:space="preserve">Kuka oli vuonna 2008 valmistuneen Transpacific Yacht Race -purjehduksesta kertovan urheiluelokuvan vastaava tuottaja?</w:t>
      </w:r>
    </w:p>
    <w:p>
      <w:r>
        <w:rPr>
          <w:b/>
        </w:rPr>
        <w:t xml:space="preserve">Tulos</w:t>
      </w:r>
    </w:p>
    <w:p>
      <w:r>
        <w:t xml:space="preserve">Roy E. Disney</w:t>
      </w:r>
    </w:p>
    <w:p>
      <w:r>
        <w:rPr>
          <w:b/>
        </w:rPr>
        <w:t xml:space="preserve">Esimerkki 8.3708</w:t>
      </w:r>
    </w:p>
    <w:p>
      <w:r>
        <w:t xml:space="preserve">Mihin liigaan liittyi 1950-luvulla ehdokas, joka sai 1 107 ääntä Bowin ja Poplarin vaalipiiristä vuonna 1992 ?</w:t>
      </w:r>
    </w:p>
    <w:p>
      <w:r>
        <w:rPr>
          <w:b/>
        </w:rPr>
        <w:t xml:space="preserve">Tulos</w:t>
      </w:r>
    </w:p>
    <w:p>
      <w:r>
        <w:t xml:space="preserve">Imperiumin uskollisten liitto</w:t>
      </w:r>
    </w:p>
    <w:p>
      <w:r>
        <w:rPr>
          <w:b/>
        </w:rPr>
        <w:t xml:space="preserve">Esimerkki 8.3709</w:t>
      </w:r>
    </w:p>
    <w:p>
      <w:r>
        <w:t xml:space="preserve">Kuinka monta joukkuetta kilpailee liigassa, johon Charlotte Hornets kuuluu ?</w:t>
      </w:r>
    </w:p>
    <w:p>
      <w:r>
        <w:rPr>
          <w:b/>
        </w:rPr>
        <w:t xml:space="preserve">Tulos</w:t>
      </w:r>
    </w:p>
    <w:p>
      <w:r>
        <w:t xml:space="preserve">30</w:t>
      </w:r>
    </w:p>
    <w:p>
      <w:r>
        <w:rPr>
          <w:b/>
        </w:rPr>
        <w:t xml:space="preserve">Esimerkki 8.3710</w:t>
      </w:r>
    </w:p>
    <w:p>
      <w:r>
        <w:t xml:space="preserve">Kuka on sen maan nykyinen hallitsija, jossa urheilija ajalla 59,31 on koti ?</w:t>
      </w:r>
    </w:p>
    <w:p>
      <w:r>
        <w:rPr>
          <w:b/>
        </w:rPr>
        <w:t xml:space="preserve">Tulos</w:t>
      </w:r>
    </w:p>
    <w:p>
      <w:r>
        <w:t xml:space="preserve">Kuningatar Elisabet II</w:t>
      </w:r>
    </w:p>
    <w:p>
      <w:r>
        <w:rPr>
          <w:b/>
        </w:rPr>
        <w:t xml:space="preserve">Esimerkki 8.3711</w:t>
      </w:r>
    </w:p>
    <w:p>
      <w:r>
        <w:t xml:space="preserve">Mikä on Calabasasissa toimivan rockyhtyeen taustalla olleen levy-yhtiön jatkajan nimi ?</w:t>
      </w:r>
    </w:p>
    <w:p>
      <w:r>
        <w:rPr>
          <w:b/>
        </w:rPr>
        <w:t xml:space="preserve">Tulos</w:t>
      </w:r>
    </w:p>
    <w:p>
      <w:r>
        <w:t xml:space="preserve">Sony Music</w:t>
      </w:r>
    </w:p>
    <w:p>
      <w:r>
        <w:rPr>
          <w:b/>
        </w:rPr>
        <w:t xml:space="preserve">Esimerkki 8.3712</w:t>
      </w:r>
    </w:p>
    <w:p>
      <w:r>
        <w:t xml:space="preserve">Minä vuonna on syntynyt pelaaja, joka aloitti 7 ottelua ?</w:t>
      </w:r>
    </w:p>
    <w:p>
      <w:r>
        <w:rPr>
          <w:b/>
        </w:rPr>
        <w:t xml:space="preserve">Tulos</w:t>
      </w:r>
    </w:p>
    <w:p>
      <w:r>
        <w:t xml:space="preserve">1985</w:t>
      </w:r>
    </w:p>
    <w:p>
      <w:r>
        <w:rPr>
          <w:b/>
        </w:rPr>
        <w:t xml:space="preserve">Esimerkki 8.3713</w:t>
      </w:r>
    </w:p>
    <w:p>
      <w:r>
        <w:t xml:space="preserve">Mikä on sen kaupungin väkiluku, jonka alueella on valtion ainoa Tudor Revival -tyylinen oikeustalo ?</w:t>
      </w:r>
    </w:p>
    <w:p>
      <w:r>
        <w:rPr>
          <w:b/>
        </w:rPr>
        <w:t xml:space="preserve">Tulos</w:t>
      </w:r>
    </w:p>
    <w:p>
      <w:r>
        <w:t xml:space="preserve">41,800</w:t>
      </w:r>
    </w:p>
    <w:p>
      <w:r>
        <w:rPr>
          <w:b/>
        </w:rPr>
        <w:t xml:space="preserve">Esimerkki 8.3714</w:t>
      </w:r>
    </w:p>
    <w:p>
      <w:r>
        <w:t xml:space="preserve">Mikä on 13. elokuuta 2016 alkaneeseen Magic : The Gathering -kauteen kuuluvan tapahtumatyypin, jossa Gerry Thompson sijoittui 1. sijalle Nashvillessä, voittajalle myönnetty rahapalkinto ?</w:t>
      </w:r>
    </w:p>
    <w:p>
      <w:r>
        <w:rPr>
          <w:b/>
        </w:rPr>
        <w:t xml:space="preserve">Tulos</w:t>
      </w:r>
    </w:p>
    <w:p>
      <w:r>
        <w:t xml:space="preserve">$ 50,000</w:t>
      </w:r>
    </w:p>
    <w:p>
      <w:r>
        <w:rPr>
          <w:b/>
        </w:rPr>
        <w:t xml:space="preserve">Esimerkki 8.3715</w:t>
      </w:r>
    </w:p>
    <w:p>
      <w:r>
        <w:t xml:space="preserve">Minä vuonna joukkue, johon Roland Lamah siirtyi kesällä 2008, meni konkurssiin ?</w:t>
      </w:r>
    </w:p>
    <w:p>
      <w:r>
        <w:rPr>
          <w:b/>
        </w:rPr>
        <w:t xml:space="preserve">Tulos</w:t>
      </w:r>
    </w:p>
    <w:p>
      <w:r>
        <w:t xml:space="preserve">2013</w:t>
      </w:r>
    </w:p>
    <w:p>
      <w:r>
        <w:rPr>
          <w:b/>
        </w:rPr>
        <w:t xml:space="preserve">Esimerkki 8.3716</w:t>
      </w:r>
    </w:p>
    <w:p>
      <w:r>
        <w:t xml:space="preserve">Mikä oli sen koulun, jonka rehtori on Mike Geraghty, toimikausi esikaupunkiliigassa ?</w:t>
      </w:r>
    </w:p>
    <w:p>
      <w:r>
        <w:rPr>
          <w:b/>
        </w:rPr>
        <w:t xml:space="preserve">Tulos</w:t>
      </w:r>
    </w:p>
    <w:p>
      <w:r>
        <w:t xml:space="preserve">1978-1990</w:t>
      </w:r>
    </w:p>
    <w:p>
      <w:r>
        <w:rPr>
          <w:b/>
        </w:rPr>
        <w:t xml:space="preserve">Esimerkki 8.3717</w:t>
      </w:r>
    </w:p>
    <w:p>
      <w:r>
        <w:t xml:space="preserve">Ko Sak on kotoisin maakunnasta, joka rajoittuu länteen minkälaiseen maakuntaan?</w:t>
      </w:r>
    </w:p>
    <w:p>
      <w:r>
        <w:rPr>
          <w:b/>
        </w:rPr>
        <w:t xml:space="preserve">Tulos</w:t>
      </w:r>
    </w:p>
    <w:p>
      <w:r>
        <w:t xml:space="preserve">Burman</w:t>
      </w:r>
    </w:p>
    <w:p>
      <w:r>
        <w:rPr>
          <w:b/>
        </w:rPr>
        <w:t xml:space="preserve">Esimerkki 8.3718</w:t>
      </w:r>
    </w:p>
    <w:p>
      <w:r>
        <w:t xml:space="preserve">Mikä on sen joukkueen kotistadionin nykyinen nimi, joka pelaa kaupungissa, joka on toiminut maan pääkaupunkina vuodesta 1865 lähtien?</w:t>
      </w:r>
    </w:p>
    <w:p>
      <w:r>
        <w:rPr>
          <w:b/>
        </w:rPr>
        <w:t xml:space="preserve">Tulos</w:t>
      </w:r>
    </w:p>
    <w:p>
      <w:r>
        <w:t xml:space="preserve">Sky Stadium</w:t>
      </w:r>
    </w:p>
    <w:p>
      <w:r>
        <w:rPr>
          <w:b/>
        </w:rPr>
        <w:t xml:space="preserve">Esimerkki 8.3719</w:t>
      </w:r>
    </w:p>
    <w:p>
      <w:r>
        <w:t xml:space="preserve">Mikä on se maa, jota Australian amatöörijalkapallon hallintoelin virallisesti kutsuu ?</w:t>
      </w:r>
    </w:p>
    <w:p>
      <w:r>
        <w:rPr>
          <w:b/>
        </w:rPr>
        <w:t xml:space="preserve">Tulos</w:t>
      </w:r>
    </w:p>
    <w:p>
      <w:r>
        <w:t xml:space="preserve">Australian kansainyhteisö</w:t>
      </w:r>
    </w:p>
    <w:p>
      <w:r>
        <w:rPr>
          <w:b/>
        </w:rPr>
        <w:t xml:space="preserve">Esimerkki 8.3720</w:t>
      </w:r>
    </w:p>
    <w:p>
      <w:r>
        <w:t xml:space="preserve">Millä mies esiintyy vuonna 1934 valmistuneessa elokuvassa, jossa Jean Muir esittää Caroline Grantia ?</w:t>
      </w:r>
    </w:p>
    <w:p>
      <w:r>
        <w:rPr>
          <w:b/>
        </w:rPr>
        <w:t xml:space="preserve">Tulos</w:t>
      </w:r>
    </w:p>
    <w:p>
      <w:r>
        <w:t xml:space="preserve">lääkäri</w:t>
      </w:r>
    </w:p>
    <w:p>
      <w:r>
        <w:rPr>
          <w:b/>
        </w:rPr>
        <w:t xml:space="preserve">Esimerkki 8.3721</w:t>
      </w:r>
    </w:p>
    <w:p>
      <w:r>
        <w:t xml:space="preserve">Mikä paikka sijaitsee osavaltiotien varrella valmistui vuonna 1854 ?</w:t>
      </w:r>
    </w:p>
    <w:p>
      <w:r>
        <w:rPr>
          <w:b/>
        </w:rPr>
        <w:t xml:space="preserve">Tulos</w:t>
      </w:r>
    </w:p>
    <w:p>
      <w:r>
        <w:t xml:space="preserve">Lawler-Whitingin talo</w:t>
      </w:r>
    </w:p>
    <w:p>
      <w:r>
        <w:rPr>
          <w:b/>
        </w:rPr>
        <w:t xml:space="preserve">Esimerkki 8.3722</w:t>
      </w:r>
    </w:p>
    <w:p>
      <w:r>
        <w:t xml:space="preserve">Missä puistossa oli toinen versio kyydistä, joka avattiin Valdostassa, Georgiassa 10. toukokuuta 2003?</w:t>
      </w:r>
    </w:p>
    <w:p>
      <w:r>
        <w:rPr>
          <w:b/>
        </w:rPr>
        <w:t xml:space="preserve">Tulos</w:t>
      </w:r>
    </w:p>
    <w:p>
      <w:r>
        <w:t xml:space="preserve">Cypress Gardens</w:t>
      </w:r>
    </w:p>
    <w:p>
      <w:r>
        <w:rPr>
          <w:b/>
        </w:rPr>
        <w:t xml:space="preserve">Esimerkki 8.3723</w:t>
      </w:r>
    </w:p>
    <w:p>
      <w:r>
        <w:t xml:space="preserve">Kuka aiheutti tuhoa elokuvassa, joka tuotti 357 115 007 dollaria ensi-iltaviikolla ?</w:t>
      </w:r>
    </w:p>
    <w:p>
      <w:r>
        <w:rPr>
          <w:b/>
        </w:rPr>
        <w:t xml:space="preserve">Tulos</w:t>
      </w:r>
    </w:p>
    <w:p>
      <w:r>
        <w:t xml:space="preserve">Thanos</w:t>
      </w:r>
    </w:p>
    <w:p>
      <w:r>
        <w:rPr>
          <w:b/>
        </w:rPr>
        <w:t xml:space="preserve">Esimerkki 8.3724</w:t>
      </w:r>
    </w:p>
    <w:p>
      <w:r>
        <w:t xml:space="preserve">Mikä on muffin nimi paikassa, joka tulkitaan Gateway Districtiksi ?</w:t>
      </w:r>
    </w:p>
    <w:p>
      <w:r>
        <w:rPr>
          <w:b/>
        </w:rPr>
        <w:t xml:space="preserve">Tulos</w:t>
      </w:r>
    </w:p>
    <w:p>
      <w:r>
        <w:t xml:space="preserve">Abdul Zaman</w:t>
      </w:r>
    </w:p>
    <w:p>
      <w:r>
        <w:rPr>
          <w:b/>
        </w:rPr>
        <w:t xml:space="preserve">Esimerkki 8.3725</w:t>
      </w:r>
    </w:p>
    <w:p>
      <w:r>
        <w:t xml:space="preserve">Mikä on sen miehen nimi, joka työskenteli maailman ensimmäisessä keskuspankissa, joka antoi vihreän pankkipolitiikan?</w:t>
      </w:r>
    </w:p>
    <w:p>
      <w:r>
        <w:rPr>
          <w:b/>
        </w:rPr>
        <w:t xml:space="preserve">Tulos</w:t>
      </w:r>
    </w:p>
    <w:p>
      <w:r>
        <w:t xml:space="preserve">Fakhruddin Ahmed</w:t>
      </w:r>
    </w:p>
    <w:p>
      <w:r>
        <w:rPr>
          <w:b/>
        </w:rPr>
        <w:t xml:space="preserve">Esimerkki 8.3726</w:t>
      </w:r>
    </w:p>
    <w:p>
      <w:r>
        <w:t xml:space="preserve">Miltä historialliselta ajanjaksolta on peräisin taiteen kautta ihmiskunnalle myönteistä panosta antaville henkilöille myönnettävän palkinnon nimihenkilö ?</w:t>
      </w:r>
    </w:p>
    <w:p>
      <w:r>
        <w:rPr>
          <w:b/>
        </w:rPr>
        <w:t xml:space="preserve">Tulos</w:t>
      </w:r>
    </w:p>
    <w:p>
      <w:r>
        <w:t xml:space="preserve">Renessanssi</w:t>
      </w:r>
    </w:p>
    <w:p>
      <w:r>
        <w:rPr>
          <w:b/>
        </w:rPr>
        <w:t xml:space="preserve">Esimerkki 8.3727</w:t>
      </w:r>
    </w:p>
    <w:p>
      <w:r>
        <w:t xml:space="preserve">Kuka sponsoroi paidan joukkueelle, jonka kapteeni on entinen keskikenttäpelaaja , syntynyt vuonna 1980 ?</w:t>
      </w:r>
    </w:p>
    <w:p>
      <w:r>
        <w:rPr>
          <w:b/>
        </w:rPr>
        <w:t xml:space="preserve">Tulos</w:t>
      </w:r>
    </w:p>
    <w:p>
      <w:r>
        <w:t xml:space="preserve">Masita</w:t>
      </w:r>
    </w:p>
    <w:p>
      <w:r>
        <w:rPr>
          <w:b/>
        </w:rPr>
        <w:t xml:space="preserve">Esimerkki 8.3728</w:t>
      </w:r>
    </w:p>
    <w:p>
      <w:r>
        <w:t xml:space="preserve">Mikä on suurimman kapasiteetin omaavan stadionin asukasluku?</w:t>
      </w:r>
    </w:p>
    <w:p>
      <w:r>
        <w:rPr>
          <w:b/>
        </w:rPr>
        <w:t xml:space="preserve">Tulos</w:t>
      </w:r>
    </w:p>
    <w:p>
      <w:r>
        <w:t xml:space="preserve">1,347,359</w:t>
      </w:r>
    </w:p>
    <w:p>
      <w:r>
        <w:rPr>
          <w:b/>
        </w:rPr>
        <w:t xml:space="preserve">Esimerkki 8.3729</w:t>
      </w:r>
    </w:p>
    <w:p>
      <w:r>
        <w:t xml:space="preserve">Missä yliopistossa 1. lokakuuta 2001 virkansa jättänyt esikuntapäällikön varapuheenjohtaja toimii presidenttinä?</w:t>
      </w:r>
    </w:p>
    <w:p>
      <w:r>
        <w:rPr>
          <w:b/>
        </w:rPr>
        <w:t xml:space="preserve">Tulos</w:t>
      </w:r>
    </w:p>
    <w:p>
      <w:r>
        <w:t xml:space="preserve">Kansasin osavaltion yliopisto</w:t>
      </w:r>
    </w:p>
    <w:p>
      <w:r>
        <w:rPr>
          <w:b/>
        </w:rPr>
        <w:t xml:space="preserve">Esimerkki 8.3730</w:t>
      </w:r>
    </w:p>
    <w:p>
      <w:r>
        <w:t xml:space="preserve">Mikä on sen koulun nimi, joka sijaitsee esikaupunkialueella, jossa on 6 395 asukasta?</w:t>
      </w:r>
    </w:p>
    <w:p>
      <w:r>
        <w:rPr>
          <w:b/>
        </w:rPr>
        <w:t xml:space="preserve">Tulos</w:t>
      </w:r>
    </w:p>
    <w:p>
      <w:r>
        <w:t xml:space="preserve">Beaudesert State High School</w:t>
      </w:r>
    </w:p>
    <w:p>
      <w:r>
        <w:rPr>
          <w:b/>
        </w:rPr>
        <w:t xml:space="preserve">Esimerkki 8.3731</w:t>
      </w:r>
    </w:p>
    <w:p>
      <w:r>
        <w:t xml:space="preserve">Mikä on numeroiden 8 ja 16 välissä olevan nuoremman pelaajan syntymäaika?</w:t>
      </w:r>
    </w:p>
    <w:p>
      <w:r>
        <w:rPr>
          <w:b/>
        </w:rPr>
        <w:t xml:space="preserve">Tulos</w:t>
      </w:r>
    </w:p>
    <w:p>
      <w:r>
        <w:t xml:space="preserve">21. huhtikuuta 1980</w:t>
      </w:r>
    </w:p>
    <w:p>
      <w:r>
        <w:rPr>
          <w:b/>
        </w:rPr>
        <w:t xml:space="preserve">Esimerkki 8.3732</w:t>
      </w:r>
    </w:p>
    <w:p>
      <w:r>
        <w:t xml:space="preserve">Minkä yhtyeen nimi on kunnianosoitus vuoden 2014 vuoden läpimurtoyhtyeen Juno-palkinnon voittajalle ?</w:t>
      </w:r>
    </w:p>
    <w:p>
      <w:r>
        <w:rPr>
          <w:b/>
        </w:rPr>
        <w:t xml:space="preserve">Tulos</w:t>
      </w:r>
    </w:p>
    <w:p>
      <w:r>
        <w:t xml:space="preserve">A Tribe Called Quest</w:t>
      </w:r>
    </w:p>
    <w:p>
      <w:r>
        <w:rPr>
          <w:b/>
        </w:rPr>
        <w:t xml:space="preserve">Esimerkki 8.3733</w:t>
      </w:r>
    </w:p>
    <w:p>
      <w:r>
        <w:t xml:space="preserve">Minä vuonna syntyi sen seuran päävalmentaja, jonka pelityyliä kuvataan usein "makrellfotballiksi" ?</w:t>
      </w:r>
    </w:p>
    <w:p>
      <w:r>
        <w:rPr>
          <w:b/>
        </w:rPr>
        <w:t xml:space="preserve">Tulos</w:t>
      </w:r>
    </w:p>
    <w:p>
      <w:r>
        <w:t xml:space="preserve">1976</w:t>
      </w:r>
    </w:p>
    <w:p>
      <w:r>
        <w:rPr>
          <w:b/>
        </w:rPr>
        <w:t xml:space="preserve">Esimerkki 8.3734</w:t>
      </w:r>
    </w:p>
    <w:p>
      <w:r>
        <w:t xml:space="preserve">Kuinka monta paikkaa on osavaltion paikassa, jonka lempinimi on Old Dominion ?</w:t>
      </w:r>
    </w:p>
    <w:p>
      <w:r>
        <w:rPr>
          <w:b/>
        </w:rPr>
        <w:t xml:space="preserve">Tulos</w:t>
      </w:r>
    </w:p>
    <w:p>
      <w:r>
        <w:t xml:space="preserve">7,319</w:t>
      </w:r>
    </w:p>
    <w:p>
      <w:r>
        <w:rPr>
          <w:b/>
        </w:rPr>
        <w:t xml:space="preserve">Esimerkki 8.3735</w:t>
      </w:r>
    </w:p>
    <w:p>
      <w:r>
        <w:t xml:space="preserve">Millä lainsäädännöllä perustettiin yliopisto, johon Jack Underman osallistui ?</w:t>
      </w:r>
    </w:p>
    <w:p>
      <w:r>
        <w:rPr>
          <w:b/>
        </w:rPr>
        <w:t xml:space="preserve">Tulos</w:t>
      </w:r>
    </w:p>
    <w:p>
      <w:r>
        <w:t xml:space="preserve">Morrill Act</w:t>
      </w:r>
    </w:p>
    <w:p>
      <w:r>
        <w:rPr>
          <w:b/>
        </w:rPr>
        <w:t xml:space="preserve">Esimerkki 8.3736</w:t>
      </w:r>
    </w:p>
    <w:p>
      <w:r>
        <w:t xml:space="preserve">Mikä on Everyday Italian kirjoittajan toinen nimi?</w:t>
      </w:r>
    </w:p>
    <w:p>
      <w:r>
        <w:rPr>
          <w:b/>
        </w:rPr>
        <w:t xml:space="preserve">Tulos</w:t>
      </w:r>
    </w:p>
    <w:p>
      <w:r>
        <w:t xml:space="preserve">Pamela</w:t>
      </w:r>
    </w:p>
    <w:p>
      <w:r>
        <w:rPr>
          <w:b/>
        </w:rPr>
        <w:t xml:space="preserve">Esimerkki 8.3737</w:t>
      </w:r>
    </w:p>
    <w:p>
      <w:r>
        <w:t xml:space="preserve">Mitkä ovat sen turnauksen päivämäärät, jonka paikkana on Yhdistyneiden Kansakuntien päämaja ?</w:t>
      </w:r>
    </w:p>
    <w:p>
      <w:r>
        <w:rPr>
          <w:b/>
        </w:rPr>
        <w:t xml:space="preserve">Tulos</w:t>
      </w:r>
    </w:p>
    <w:p>
      <w:r>
        <w:t xml:space="preserve">Syyskuu 4-6</w:t>
      </w:r>
    </w:p>
    <w:p>
      <w:r>
        <w:rPr>
          <w:b/>
        </w:rPr>
        <w:t xml:space="preserve">Esimerkki 8.3738</w:t>
      </w:r>
    </w:p>
    <w:p>
      <w:r>
        <w:t xml:space="preserve">Kuinka monessa Grand Prix -kilpailussa Red Bull GmbH:lle lopulta myydyn tiimin kuljettaja kilpaili ?</w:t>
      </w:r>
    </w:p>
    <w:p>
      <w:r>
        <w:rPr>
          <w:b/>
        </w:rPr>
        <w:t xml:space="preserve">Tulos</w:t>
      </w:r>
    </w:p>
    <w:p>
      <w:r>
        <w:t xml:space="preserve">24</w:t>
      </w:r>
    </w:p>
    <w:p>
      <w:r>
        <w:rPr>
          <w:b/>
        </w:rPr>
        <w:t xml:space="preserve">Esimerkki 8.3739</w:t>
      </w:r>
    </w:p>
    <w:p>
      <w:r>
        <w:t xml:space="preserve">Mikä on sen yliopiston lempinimi, joka voitti 1976 Metro Conference Men 's Basketball Tournamentin ?</w:t>
      </w:r>
    </w:p>
    <w:p>
      <w:r>
        <w:rPr>
          <w:b/>
        </w:rPr>
        <w:t xml:space="preserve">Tulos</w:t>
      </w:r>
    </w:p>
    <w:p>
      <w:r>
        <w:t xml:space="preserve">Bearcats</w:t>
      </w:r>
    </w:p>
    <w:p>
      <w:r>
        <w:rPr>
          <w:b/>
        </w:rPr>
        <w:t xml:space="preserve">Esimerkki 8.3740</w:t>
      </w:r>
    </w:p>
    <w:p>
      <w:r>
        <w:t xml:space="preserve">Milloin Abie 's Irish Rose -elokuvaan perustuva ohjelma alkoi lähetyksenä ?</w:t>
      </w:r>
    </w:p>
    <w:p>
      <w:r>
        <w:rPr>
          <w:b/>
        </w:rPr>
        <w:t xml:space="preserve">Tulos</w:t>
      </w:r>
    </w:p>
    <w:p>
      <w:r>
        <w:t xml:space="preserve">1972</w:t>
      </w:r>
    </w:p>
    <w:p>
      <w:r>
        <w:rPr>
          <w:b/>
        </w:rPr>
        <w:t xml:space="preserve">Esimerkki 8.3741</w:t>
      </w:r>
    </w:p>
    <w:p>
      <w:r>
        <w:t xml:space="preserve">Milloin finaalissa voitti Italian kakkosdivisioonaan 2015 pudonnut joukkue ?</w:t>
      </w:r>
    </w:p>
    <w:p>
      <w:r>
        <w:rPr>
          <w:b/>
        </w:rPr>
        <w:t xml:space="preserve">Tulos</w:t>
      </w:r>
    </w:p>
    <w:p>
      <w:r>
        <w:t xml:space="preserve">29. maaliskuuta 1984</w:t>
      </w:r>
    </w:p>
    <w:p>
      <w:r>
        <w:rPr>
          <w:b/>
        </w:rPr>
        <w:t xml:space="preserve">Esimerkki 8.3742</w:t>
      </w:r>
    </w:p>
    <w:p>
      <w:r>
        <w:t xml:space="preserve">Minä vuonna kuoli johtaja, jonka hallinto oli toteuttanut Civilian Conservation Corps -järjestön sihteerinä ?</w:t>
      </w:r>
    </w:p>
    <w:p>
      <w:r>
        <w:rPr>
          <w:b/>
        </w:rPr>
        <w:t xml:space="preserve">Tulos</w:t>
      </w:r>
    </w:p>
    <w:p>
      <w:r>
        <w:t xml:space="preserve">1945</w:t>
      </w:r>
    </w:p>
    <w:p>
      <w:r>
        <w:rPr>
          <w:b/>
        </w:rPr>
        <w:t xml:space="preserve">Esimerkki 8.3743</w:t>
      </w:r>
    </w:p>
    <w:p>
      <w:r>
        <w:t xml:space="preserve">Mikä on sen uhrin sijaintipaikka, jonka murhaaja oli Ronald Castree ?</w:t>
      </w:r>
    </w:p>
    <w:p>
      <w:r>
        <w:rPr>
          <w:b/>
        </w:rPr>
        <w:t xml:space="preserve">Tulos</w:t>
      </w:r>
    </w:p>
    <w:p>
      <w:r>
        <w:t xml:space="preserve">Rochdale , Suur-Manchester</w:t>
      </w:r>
    </w:p>
    <w:p>
      <w:r>
        <w:rPr>
          <w:b/>
        </w:rPr>
        <w:t xml:space="preserve">Esimerkki 8.3744</w:t>
      </w:r>
    </w:p>
    <w:p>
      <w:r>
        <w:t xml:space="preserve">Mitkä ovat sen joukkueen värit, jonka stadion on St Colman 's Park ?</w:t>
      </w:r>
    </w:p>
    <w:p>
      <w:r>
        <w:rPr>
          <w:b/>
        </w:rPr>
        <w:t xml:space="preserve">Tulos</w:t>
      </w:r>
    </w:p>
    <w:p>
      <w:r>
        <w:t xml:space="preserve">viininpunainen ja sininen</w:t>
      </w:r>
    </w:p>
    <w:p>
      <w:r>
        <w:rPr>
          <w:b/>
        </w:rPr>
        <w:t xml:space="preserve">Esimerkki 8.3745</w:t>
      </w:r>
    </w:p>
    <w:p>
      <w:r>
        <w:t xml:space="preserve">Milloin Illinoisin vanhimman collegen osasto perustettiin ?</w:t>
      </w:r>
    </w:p>
    <w:p>
      <w:r>
        <w:rPr>
          <w:b/>
        </w:rPr>
        <w:t xml:space="preserve">Tulos</w:t>
      </w:r>
    </w:p>
    <w:p>
      <w:r>
        <w:t xml:space="preserve">helmikuu 23 , 2019</w:t>
      </w:r>
    </w:p>
    <w:p>
      <w:r>
        <w:rPr>
          <w:b/>
        </w:rPr>
        <w:t xml:space="preserve">Esimerkki 8.3746</w:t>
      </w:r>
    </w:p>
    <w:p>
      <w:r>
        <w:t xml:space="preserve">Antoine Deltour työskentelee yrityksessä, joka toimii kuinka monessa maassa?</w:t>
      </w:r>
    </w:p>
    <w:p>
      <w:r>
        <w:rPr>
          <w:b/>
        </w:rPr>
        <w:t xml:space="preserve">Tulos</w:t>
      </w:r>
    </w:p>
    <w:p>
      <w:r>
        <w:t xml:space="preserve">158</w:t>
      </w:r>
    </w:p>
    <w:p>
      <w:r>
        <w:rPr>
          <w:b/>
        </w:rPr>
        <w:t xml:space="preserve">Esimerkki 8.3747</w:t>
      </w:r>
    </w:p>
    <w:p>
      <w:r>
        <w:t xml:space="preserve">Mikä on Etelä-Texasin 9. väkirikkaimman kaupungin lempinimi ?</w:t>
      </w:r>
    </w:p>
    <w:p>
      <w:r>
        <w:rPr>
          <w:b/>
        </w:rPr>
        <w:t xml:space="preserve">Tulos</w:t>
      </w:r>
    </w:p>
    <w:p>
      <w:r>
        <w:t xml:space="preserve">Risteys</w:t>
      </w:r>
    </w:p>
    <w:p>
      <w:r>
        <w:rPr>
          <w:b/>
        </w:rPr>
        <w:t xml:space="preserve">Esimerkki 8.3748</w:t>
      </w:r>
    </w:p>
    <w:p>
      <w:r>
        <w:t xml:space="preserve">Mitkä seurat fuusioituivat luodakseen Swindon Townin entisen pelaajan johtaman seuran ?</w:t>
      </w:r>
    </w:p>
    <w:p>
      <w:r>
        <w:rPr>
          <w:b/>
        </w:rPr>
        <w:t xml:space="preserve">Tulos</w:t>
      </w:r>
    </w:p>
    <w:p>
      <w:r>
        <w:t xml:space="preserve">Birkirkirkara United ja Birkirkirkara Celtic</w:t>
      </w:r>
    </w:p>
    <w:p>
      <w:r>
        <w:rPr>
          <w:b/>
        </w:rPr>
        <w:t xml:space="preserve">Esimerkki 8.3749</w:t>
      </w:r>
    </w:p>
    <w:p>
      <w:r>
        <w:t xml:space="preserve">Mikä on Nicole Hentschelin kotimaan taloudellinen pääkaupunki ?</w:t>
      </w:r>
    </w:p>
    <w:p>
      <w:r>
        <w:rPr>
          <w:b/>
        </w:rPr>
        <w:t xml:space="preserve">Tulos</w:t>
      </w:r>
    </w:p>
    <w:p>
      <w:r>
        <w:t xml:space="preserve">Frankfurt</w:t>
      </w:r>
    </w:p>
    <w:p>
      <w:r>
        <w:rPr>
          <w:b/>
        </w:rPr>
        <w:t xml:space="preserve">Esimerkki 8.3750</w:t>
      </w:r>
    </w:p>
    <w:p>
      <w:r>
        <w:t xml:space="preserve">Mihin vesiurheilulajiin vuoden 1960 talviolympialaisten miesten 50 km:n hiihtolajien hopeamitalisti osallistui kansallisella tasolla ?</w:t>
      </w:r>
    </w:p>
    <w:p>
      <w:r>
        <w:rPr>
          <w:b/>
        </w:rPr>
        <w:t xml:space="preserve">Tulos</w:t>
      </w:r>
    </w:p>
    <w:p>
      <w:r>
        <w:t xml:space="preserve">soutu</w:t>
      </w:r>
    </w:p>
    <w:p>
      <w:r>
        <w:rPr>
          <w:b/>
        </w:rPr>
        <w:t xml:space="preserve">Esimerkki 8.3751</w:t>
      </w:r>
    </w:p>
    <w:p>
      <w:r>
        <w:t xml:space="preserve">Mikä on sen saaren pääkaupunki, jonka valuutan ISO 4217-koodi on NTD ?</w:t>
      </w:r>
    </w:p>
    <w:p>
      <w:r>
        <w:rPr>
          <w:b/>
        </w:rPr>
        <w:t xml:space="preserve">Tulos</w:t>
      </w:r>
    </w:p>
    <w:p>
      <w:r>
        <w:t xml:space="preserve">Taipei</w:t>
      </w:r>
    </w:p>
    <w:p>
      <w:r>
        <w:rPr>
          <w:b/>
        </w:rPr>
        <w:t xml:space="preserve">Esimerkki 8.3752</w:t>
      </w:r>
    </w:p>
    <w:p>
      <w:r>
        <w:t xml:space="preserve">Kuka on Lontoon Cityn uhrien pojanpoika?</w:t>
      </w:r>
    </w:p>
    <w:p>
      <w:r>
        <w:rPr>
          <w:b/>
        </w:rPr>
        <w:t xml:space="preserve">Tulos</w:t>
      </w:r>
    </w:p>
    <w:p>
      <w:r>
        <w:t xml:space="preserve">Sir John Lusty Pakington</w:t>
      </w:r>
    </w:p>
    <w:p>
      <w:r>
        <w:rPr>
          <w:b/>
        </w:rPr>
        <w:t xml:space="preserve">Esimerkki 8.3753</w:t>
      </w:r>
    </w:p>
    <w:p>
      <w:r>
        <w:t xml:space="preserve">Mikä on sen historiallisen paikan kaupunki, joka on merkitty kansalliseen historiallisiin kohteisiin vuonna 1980?</w:t>
      </w:r>
    </w:p>
    <w:p>
      <w:r>
        <w:rPr>
          <w:b/>
        </w:rPr>
        <w:t xml:space="preserve">Tulos</w:t>
      </w:r>
    </w:p>
    <w:p>
      <w:r>
        <w:t xml:space="preserve">La Luz</w:t>
      </w:r>
    </w:p>
    <w:p>
      <w:r>
        <w:rPr>
          <w:b/>
        </w:rPr>
        <w:t xml:space="preserve">Esimerkki 8.3754</w:t>
      </w:r>
    </w:p>
    <w:p>
      <w:r>
        <w:t xml:space="preserve">Mikä on vuoden 1996 Skate Canada Internationalin kolmanneksi sijoittuneen kilpailijan syntymävuosi ?</w:t>
      </w:r>
    </w:p>
    <w:p>
      <w:r>
        <w:rPr>
          <w:b/>
        </w:rPr>
        <w:t xml:space="preserve">Tulos</w:t>
      </w:r>
    </w:p>
    <w:p>
      <w:r>
        <w:t xml:space="preserve">1972</w:t>
      </w:r>
    </w:p>
    <w:p>
      <w:r>
        <w:rPr>
          <w:b/>
        </w:rPr>
        <w:t xml:space="preserve">Esimerkki 8.3755</w:t>
      </w:r>
    </w:p>
    <w:p>
      <w:r>
        <w:t xml:space="preserve">Kuinka monta SEC-mestaruutta Cordy Glennin johtama yliopistojalkapallojoukkue on voittanut ?</w:t>
      </w:r>
    </w:p>
    <w:p>
      <w:r>
        <w:rPr>
          <w:b/>
        </w:rPr>
        <w:t xml:space="preserve">Tulos</w:t>
      </w:r>
    </w:p>
    <w:p>
      <w:r>
        <w:t xml:space="preserve">13</w:t>
      </w:r>
    </w:p>
    <w:p>
      <w:r>
        <w:rPr>
          <w:b/>
        </w:rPr>
        <w:t xml:space="preserve">Esimerkki 8.3756</w:t>
      </w:r>
    </w:p>
    <w:p>
      <w:r>
        <w:t xml:space="preserve">Kuinka monta miljoonaa ihmistä maan väestöstä on ulkomaalaistaustainen, jonka urheilija oli vuoden 2012 olympiahopeamitalisti ?</w:t>
      </w:r>
    </w:p>
    <w:p>
      <w:r>
        <w:rPr>
          <w:b/>
        </w:rPr>
        <w:t xml:space="preserve">Tulos</w:t>
      </w:r>
    </w:p>
    <w:p>
      <w:r>
        <w:t xml:space="preserve">2.5</w:t>
      </w:r>
    </w:p>
    <w:p>
      <w:r>
        <w:rPr>
          <w:b/>
        </w:rPr>
        <w:t xml:space="preserve">Esimerkki 8.3757</w:t>
      </w:r>
    </w:p>
    <w:p>
      <w:r>
        <w:t xml:space="preserve">Minkä yliopiston presidenttinä vuonna 1990 toimi MIT:n tiedekunnan jäsen, joka sai vuonna 1975 Nobelin fysiologian tai lääketieteen palkinnon ?</w:t>
      </w:r>
    </w:p>
    <w:p>
      <w:r>
        <w:rPr>
          <w:b/>
        </w:rPr>
        <w:t xml:space="preserve">Tulos</w:t>
      </w:r>
    </w:p>
    <w:p>
      <w:r>
        <w:t xml:space="preserve">Rockefellerin yliopisto</w:t>
      </w:r>
    </w:p>
    <w:p>
      <w:r>
        <w:rPr>
          <w:b/>
        </w:rPr>
        <w:t xml:space="preserve">Esimerkki 8.3758</w:t>
      </w:r>
    </w:p>
    <w:p>
      <w:r>
        <w:t xml:space="preserve">Minä vuonna syntyi se urheilija, joka voitti kultaa pituushypyssä ?</w:t>
      </w:r>
    </w:p>
    <w:p>
      <w:r>
        <w:rPr>
          <w:b/>
        </w:rPr>
        <w:t xml:space="preserve">Tulos</w:t>
      </w:r>
    </w:p>
    <w:p>
      <w:r>
        <w:t xml:space="preserve">1967</w:t>
      </w:r>
    </w:p>
    <w:p>
      <w:r>
        <w:rPr>
          <w:b/>
        </w:rPr>
        <w:t xml:space="preserve">Esimerkki 8.3759</w:t>
      </w:r>
    </w:p>
    <w:p>
      <w:r>
        <w:t xml:space="preserve">Milloin Nathanial Bensonin joukkue perustettiin ?</w:t>
      </w:r>
    </w:p>
    <w:p>
      <w:r>
        <w:rPr>
          <w:b/>
        </w:rPr>
        <w:t xml:space="preserve">Tulos</w:t>
      </w:r>
    </w:p>
    <w:p>
      <w:r>
        <w:t xml:space="preserve">1980</w:t>
      </w:r>
    </w:p>
    <w:p>
      <w:r>
        <w:rPr>
          <w:b/>
        </w:rPr>
        <w:t xml:space="preserve">Esimerkki 8.3760</w:t>
      </w:r>
    </w:p>
    <w:p>
      <w:r>
        <w:t xml:space="preserve">Mikä on sen temppelin päähartaus, jossa kansallisaarteen katsotaan kuuluvan Carya-luokan tantraan ?</w:t>
      </w:r>
    </w:p>
    <w:p>
      <w:r>
        <w:rPr>
          <w:b/>
        </w:rPr>
        <w:t xml:space="preserve">Tulos</w:t>
      </w:r>
    </w:p>
    <w:p>
      <w:r>
        <w:t xml:space="preserve">Yakushi</w:t>
      </w:r>
    </w:p>
    <w:p>
      <w:r>
        <w:rPr>
          <w:b/>
        </w:rPr>
        <w:t xml:space="preserve">Esimerkki 8.3761</w:t>
      </w:r>
    </w:p>
    <w:p>
      <w:r>
        <w:t xml:space="preserve">Kuinka monessa joukkueessa Home Unitediin siirtynyt pelaaja pelaa ?</w:t>
      </w:r>
    </w:p>
    <w:p>
      <w:r>
        <w:rPr>
          <w:b/>
        </w:rPr>
        <w:t xml:space="preserve">Tulos</w:t>
      </w:r>
    </w:p>
    <w:p>
      <w:r>
        <w:t xml:space="preserve">kaksi</w:t>
      </w:r>
    </w:p>
    <w:p>
      <w:r>
        <w:rPr>
          <w:b/>
        </w:rPr>
        <w:t xml:space="preserve">Esimerkki 8.3762</w:t>
      </w:r>
    </w:p>
    <w:p>
      <w:r>
        <w:t xml:space="preserve">Minä päivänä kuoli lainsäätäjä, jonka tarinasta on tehty elokuva, jonka pääosassa on Tom Hanks ?</w:t>
      </w:r>
    </w:p>
    <w:p>
      <w:r>
        <w:rPr>
          <w:b/>
        </w:rPr>
        <w:t xml:space="preserve">Tulos</w:t>
      </w:r>
    </w:p>
    <w:p>
      <w:r>
        <w:t xml:space="preserve">helmikuu 10 , 2010</w:t>
      </w:r>
    </w:p>
    <w:p>
      <w:r>
        <w:rPr>
          <w:b/>
        </w:rPr>
        <w:t xml:space="preserve">Esimerkki 8.3763</w:t>
      </w:r>
    </w:p>
    <w:p>
      <w:r>
        <w:t xml:space="preserve">Kuinka monta pistettä Venäjää yhdessä kansainvälisessä kilpailussa edustanut luistelija saavutti ?</w:t>
      </w:r>
    </w:p>
    <w:p>
      <w:r>
        <w:rPr>
          <w:b/>
        </w:rPr>
        <w:t xml:space="preserve">Tulos</w:t>
      </w:r>
    </w:p>
    <w:p>
      <w:r>
        <w:t xml:space="preserve">143.26</w:t>
      </w:r>
    </w:p>
    <w:p>
      <w:r>
        <w:rPr>
          <w:b/>
        </w:rPr>
        <w:t xml:space="preserve">Esimerkki 8.3764</w:t>
      </w:r>
    </w:p>
    <w:p>
      <w:r>
        <w:t xml:space="preserve">Kuinka monella asemalla vuoden 2004 palkittu tekee kuulutuksia ?</w:t>
      </w:r>
    </w:p>
    <w:p>
      <w:r>
        <w:rPr>
          <w:b/>
        </w:rPr>
        <w:t xml:space="preserve">Tulos</w:t>
      </w:r>
    </w:p>
    <w:p>
      <w:r>
        <w:t xml:space="preserve">kaksi</w:t>
      </w:r>
    </w:p>
    <w:p>
      <w:r>
        <w:rPr>
          <w:b/>
        </w:rPr>
        <w:t xml:space="preserve">Esimerkki 8.3765</w:t>
      </w:r>
    </w:p>
    <w:p>
      <w:r>
        <w:t xml:space="preserve">Minä vuonna mäkihypyn voittaja voitti Four Hillsin turnauksen ?</w:t>
      </w:r>
    </w:p>
    <w:p>
      <w:r>
        <w:rPr>
          <w:b/>
        </w:rPr>
        <w:t xml:space="preserve">Tulos</w:t>
      </w:r>
    </w:p>
    <w:p>
      <w:r>
        <w:t xml:space="preserve">2014</w:t>
      </w:r>
    </w:p>
    <w:p>
      <w:r>
        <w:rPr>
          <w:b/>
        </w:rPr>
        <w:t xml:space="preserve">Esimerkki 8.3766</w:t>
      </w:r>
    </w:p>
    <w:p>
      <w:r>
        <w:t xml:space="preserve">Minä päivänä kuussa on syntynyt pyöräilijä , joka sijoittui kolmanneksi Ronde van Drenthe -kilpailussa vuonna 1980, jolloin toiseksi sijoittunut pyöräilijä syntyi vuonna 1980 ?</w:t>
      </w:r>
    </w:p>
    <w:p>
      <w:r>
        <w:rPr>
          <w:b/>
        </w:rPr>
        <w:t xml:space="preserve">Tulos</w:t>
      </w:r>
    </w:p>
    <w:p>
      <w:r>
        <w:t xml:space="preserve">23</w:t>
      </w:r>
    </w:p>
    <w:p>
      <w:r>
        <w:rPr>
          <w:b/>
        </w:rPr>
        <w:t xml:space="preserve">Esimerkki 8.3767</w:t>
      </w:r>
    </w:p>
    <w:p>
      <w:r>
        <w:t xml:space="preserve">Minkä tyyppisiä esineitä löydettiin toista kertaa Itä-Angliasta noin 10 mailin päästä Orwell-joen suulta ja Pohjanmerestä?</w:t>
      </w:r>
    </w:p>
    <w:p>
      <w:r>
        <w:rPr>
          <w:b/>
        </w:rPr>
        <w:t xml:space="preserve">Tulos</w:t>
      </w:r>
    </w:p>
    <w:p>
      <w:r>
        <w:t xml:space="preserve">Rautakautiset kultaiset torakat</w:t>
      </w:r>
    </w:p>
    <w:p>
      <w:r>
        <w:rPr>
          <w:b/>
        </w:rPr>
        <w:t xml:space="preserve">Esimerkki 8.3768</w:t>
      </w:r>
    </w:p>
    <w:p>
      <w:r>
        <w:t xml:space="preserve">Kuka ohjasi elokuvan, jossa esiintyi ryhmä, johon kuului muun muassa Ferdinand Brunswickin ?</w:t>
      </w:r>
    </w:p>
    <w:p>
      <w:r>
        <w:rPr>
          <w:b/>
        </w:rPr>
        <w:t xml:space="preserve">Tulos</w:t>
      </w:r>
    </w:p>
    <w:p>
      <w:r>
        <w:t xml:space="preserve">Ron Howard</w:t>
      </w:r>
    </w:p>
    <w:p>
      <w:r>
        <w:rPr>
          <w:b/>
        </w:rPr>
        <w:t xml:space="preserve">Esimerkki 8.3769</w:t>
      </w:r>
    </w:p>
    <w:p>
      <w:r>
        <w:t xml:space="preserve">Kuinka monta tapahtumaa järjestettiin urheilussa, joka pidettiin Midori-ku:ssa sijaitsevalla järvellä ?</w:t>
      </w:r>
    </w:p>
    <w:p>
      <w:r>
        <w:rPr>
          <w:b/>
        </w:rPr>
        <w:t xml:space="preserve">Tulos</w:t>
      </w:r>
    </w:p>
    <w:p>
      <w:r>
        <w:t xml:space="preserve">7 tapahtumaa</w:t>
      </w:r>
    </w:p>
    <w:p>
      <w:r>
        <w:rPr>
          <w:b/>
        </w:rPr>
        <w:t xml:space="preserve">Esimerkki 8.3770</w:t>
      </w:r>
    </w:p>
    <w:p>
      <w:r>
        <w:t xml:space="preserve">Minä vuonna kirkko , kaupungissa , joka on Pataskalan kaupungin historiallinen kaupunginosa , rakennettiin ?</w:t>
      </w:r>
    </w:p>
    <w:p>
      <w:r>
        <w:rPr>
          <w:b/>
        </w:rPr>
        <w:t xml:space="preserve">Tulos</w:t>
      </w:r>
    </w:p>
    <w:p>
      <w:r>
        <w:t xml:space="preserve">1900</w:t>
      </w:r>
    </w:p>
    <w:p>
      <w:r>
        <w:rPr>
          <w:b/>
        </w:rPr>
        <w:t xml:space="preserve">Esimerkki 8.3771</w:t>
      </w:r>
    </w:p>
    <w:p>
      <w:r>
        <w:t xml:space="preserve">Mikä on sen elokuvan nimi, jonka ohjaaja kuoli 25. helmikuuta 1925 ?</w:t>
      </w:r>
    </w:p>
    <w:p>
      <w:r>
        <w:rPr>
          <w:b/>
        </w:rPr>
        <w:t xml:space="preserve">Tulos</w:t>
      </w:r>
    </w:p>
    <w:p>
      <w:r>
        <w:t xml:space="preserve">La hantise</w:t>
      </w:r>
    </w:p>
    <w:p>
      <w:r>
        <w:rPr>
          <w:b/>
        </w:rPr>
        <w:t xml:space="preserve">Esimerkki 8.3772</w:t>
      </w:r>
    </w:p>
    <w:p>
      <w:r>
        <w:t xml:space="preserve">Mikä oli Dawesin lakia jyrkästi vastustaneen seuraajan virkaanastujaispäivä?</w:t>
      </w:r>
    </w:p>
    <w:p>
      <w:r>
        <w:rPr>
          <w:b/>
        </w:rPr>
        <w:t xml:space="preserve">Tulos</w:t>
      </w:r>
    </w:p>
    <w:p>
      <w:r>
        <w:t xml:space="preserve">15. marraskuuta 1876</w:t>
      </w:r>
    </w:p>
    <w:p>
      <w:r>
        <w:rPr>
          <w:b/>
        </w:rPr>
        <w:t xml:space="preserve">Esimerkki 8.3773</w:t>
      </w:r>
    </w:p>
    <w:p>
      <w:r>
        <w:t xml:space="preserve">Mitkä ovat kristillisille arvoille perustetun ja luterilaista perintöään juhlivan järjestön kirjaimet ?</w:t>
      </w:r>
    </w:p>
    <w:p>
      <w:r>
        <w:rPr>
          <w:b/>
        </w:rPr>
        <w:t xml:space="preserve">Tulos</w:t>
      </w:r>
    </w:p>
    <w:p>
      <w:r>
        <w:t xml:space="preserve">ΦΒΧ</w:t>
      </w:r>
    </w:p>
    <w:p>
      <w:r>
        <w:rPr>
          <w:b/>
        </w:rPr>
        <w:t xml:space="preserve">Esimerkki 8.3774</w:t>
      </w:r>
    </w:p>
    <w:p>
      <w:r>
        <w:t xml:space="preserve">Mikä on sen alumnin merkittävyys, joka toimi myös Idahon 32. kuvernöörinä ?</w:t>
      </w:r>
    </w:p>
    <w:p>
      <w:r>
        <w:rPr>
          <w:b/>
        </w:rPr>
        <w:t xml:space="preserve">Tulos</w:t>
      </w:r>
    </w:p>
    <w:p>
      <w:r>
        <w:t xml:space="preserve">Simplot International</w:t>
      </w:r>
    </w:p>
    <w:p>
      <w:r>
        <w:rPr>
          <w:b/>
        </w:rPr>
        <w:t xml:space="preserve">Esimerkki 8.3775</w:t>
      </w:r>
    </w:p>
    <w:p>
      <w:r>
        <w:t xml:space="preserve">Mikä on vankien ikähaarukka Etelä-Maarian kaupungin laitamilla sijaitsevassa vankilassa, jossa asuu yli 9 742 ja alle 11 006 ihmistä ?</w:t>
      </w:r>
    </w:p>
    <w:p>
      <w:r>
        <w:rPr>
          <w:b/>
        </w:rPr>
        <w:t xml:space="preserve">Tulos</w:t>
      </w:r>
    </w:p>
    <w:p>
      <w:r>
        <w:t xml:space="preserve">vähintään 18-vuotiaat</w:t>
      </w:r>
    </w:p>
    <w:p>
      <w:r>
        <w:rPr>
          <w:b/>
        </w:rPr>
        <w:t xml:space="preserve">Esimerkki 8.3776</w:t>
      </w:r>
    </w:p>
    <w:p>
      <w:r>
        <w:t xml:space="preserve">Mikä ryhmä on pitänyt lentoasemaa, joka palveli 46 543 845 lentäjää vuonna 2011, maailman parhaana?</w:t>
      </w:r>
    </w:p>
    <w:p>
      <w:r>
        <w:rPr>
          <w:b/>
        </w:rPr>
        <w:t xml:space="preserve">Tulos</w:t>
      </w:r>
    </w:p>
    <w:p>
      <w:r>
        <w:t xml:space="preserve">Skytrax</w:t>
      </w:r>
    </w:p>
    <w:p>
      <w:r>
        <w:rPr>
          <w:b/>
        </w:rPr>
        <w:t xml:space="preserve">Esimerkki 8.3777</w:t>
      </w:r>
    </w:p>
    <w:p>
      <w:r>
        <w:t xml:space="preserve">Mikä on sen pelaajan numero, joka on voittanut Dally M -mitalin NRL:n vuoden pelaajana vuosina 2006 ja 2017 ?</w:t>
      </w:r>
    </w:p>
    <w:p>
      <w:r>
        <w:rPr>
          <w:b/>
        </w:rPr>
        <w:t xml:space="preserve">Tulos</w:t>
      </w:r>
    </w:p>
    <w:p>
      <w:r>
        <w:t xml:space="preserve">738</w:t>
      </w:r>
    </w:p>
    <w:p>
      <w:r>
        <w:rPr>
          <w:b/>
        </w:rPr>
        <w:t xml:space="preserve">Esimerkki 8.3778</w:t>
      </w:r>
    </w:p>
    <w:p>
      <w:r>
        <w:t xml:space="preserve">Minä vuonna ajateltiin perustettavan seura, joka hankki pelaajan, joka pelaa nyt St Kilda Football Clubissa ?</w:t>
      </w:r>
    </w:p>
    <w:p>
      <w:r>
        <w:rPr>
          <w:b/>
        </w:rPr>
        <w:t xml:space="preserve">Tulos</w:t>
      </w:r>
    </w:p>
    <w:p>
      <w:r>
        <w:t xml:space="preserve">1872</w:t>
      </w:r>
    </w:p>
    <w:p>
      <w:r>
        <w:rPr>
          <w:b/>
        </w:rPr>
        <w:t xml:space="preserve">Esimerkki 8.3779</w:t>
      </w:r>
    </w:p>
    <w:p>
      <w:r>
        <w:t xml:space="preserve">Kuka oli maaliskuussa 1944 kadonneen aluksen komentaja?</w:t>
      </w:r>
    </w:p>
    <w:p>
      <w:r>
        <w:rPr>
          <w:b/>
        </w:rPr>
        <w:t xml:space="preserve">Tulos</w:t>
      </w:r>
    </w:p>
    <w:p>
      <w:r>
        <w:t xml:space="preserve">Komentajakapteeniluutnantti Kenneth C. Phillips</w:t>
      </w:r>
    </w:p>
    <w:p>
      <w:r>
        <w:rPr>
          <w:b/>
        </w:rPr>
        <w:t xml:space="preserve">Esimerkki 8.3780</w:t>
      </w:r>
    </w:p>
    <w:p>
      <w:r>
        <w:t xml:space="preserve">Minkä kantonin pääkaupunkia Fürstein-vuori on lähin paikkakunta ?</w:t>
      </w:r>
    </w:p>
    <w:p>
      <w:r>
        <w:rPr>
          <w:b/>
        </w:rPr>
        <w:t xml:space="preserve">Tulos</w:t>
      </w:r>
    </w:p>
    <w:p>
      <w:r>
        <w:t xml:space="preserve">Obwalden</w:t>
      </w:r>
    </w:p>
    <w:p>
      <w:r>
        <w:rPr>
          <w:b/>
        </w:rPr>
        <w:t xml:space="preserve">Esimerkki 8.3781</w:t>
      </w:r>
    </w:p>
    <w:p>
      <w:r>
        <w:t xml:space="preserve">Mikä on sen kuvernementin väkiluku, jonka pääkaupunki on Omanin sulttaanikunnan toiseksi suurin kaupunki?</w:t>
      </w:r>
    </w:p>
    <w:p>
      <w:r>
        <w:rPr>
          <w:b/>
        </w:rPr>
        <w:t xml:space="preserve">Tulos</w:t>
      </w:r>
    </w:p>
    <w:p>
      <w:r>
        <w:t xml:space="preserve">249,729</w:t>
      </w:r>
    </w:p>
    <w:p>
      <w:r>
        <w:rPr>
          <w:b/>
        </w:rPr>
        <w:t xml:space="preserve">Esimerkki 8.3782</w:t>
      </w:r>
    </w:p>
    <w:p>
      <w:r>
        <w:t xml:space="preserve">Mikä on sen kaupungin asukasluku, jossa oli rakennus, joka oli mahdollisesti osallisena vakuutuspetoksessa ?</w:t>
      </w:r>
    </w:p>
    <w:p>
      <w:r>
        <w:rPr>
          <w:b/>
        </w:rPr>
        <w:t xml:space="preserve">Tulos</w:t>
      </w:r>
    </w:p>
    <w:p>
      <w:r>
        <w:t xml:space="preserve">968</w:t>
      </w:r>
    </w:p>
    <w:p>
      <w:r>
        <w:rPr>
          <w:b/>
        </w:rPr>
        <w:t xml:space="preserve">Esimerkki 8.3783</w:t>
      </w:r>
    </w:p>
    <w:p>
      <w:r>
        <w:t xml:space="preserve">Milloin perustettiin joukkue, jolla on eniten pudotuspelejä ?</w:t>
      </w:r>
    </w:p>
    <w:p>
      <w:r>
        <w:rPr>
          <w:b/>
        </w:rPr>
        <w:t xml:space="preserve">Tulos</w:t>
      </w:r>
    </w:p>
    <w:p>
      <w:r>
        <w:t xml:space="preserve">1967</w:t>
      </w:r>
    </w:p>
    <w:p>
      <w:r>
        <w:rPr>
          <w:b/>
        </w:rPr>
        <w:t xml:space="preserve">Esimerkki 8.3784</w:t>
      </w:r>
    </w:p>
    <w:p>
      <w:r>
        <w:t xml:space="preserve">Kuka on keskushyökkääjistä vanhin?</w:t>
      </w:r>
    </w:p>
    <w:p>
      <w:r>
        <w:rPr>
          <w:b/>
        </w:rPr>
        <w:t xml:space="preserve">Tulos</w:t>
      </w:r>
    </w:p>
    <w:p>
      <w:r>
        <w:t xml:space="preserve">Alan Tait</w:t>
      </w:r>
    </w:p>
    <w:p>
      <w:r>
        <w:rPr>
          <w:b/>
        </w:rPr>
        <w:t xml:space="preserve">Esimerkki 8.3785</w:t>
      </w:r>
    </w:p>
    <w:p>
      <w:r>
        <w:t xml:space="preserve">Kuinka monta asukasta on kaupungissa, jossa Albert Lake sijaitsee ?</w:t>
      </w:r>
    </w:p>
    <w:p>
      <w:r>
        <w:rPr>
          <w:b/>
        </w:rPr>
        <w:t xml:space="preserve">Tulos</w:t>
      </w:r>
    </w:p>
    <w:p>
      <w:r>
        <w:t xml:space="preserve">377,200</w:t>
      </w:r>
    </w:p>
    <w:p>
      <w:r>
        <w:rPr>
          <w:b/>
        </w:rPr>
        <w:t xml:space="preserve">Esimerkki 8.3786</w:t>
      </w:r>
    </w:p>
    <w:p>
      <w:r>
        <w:t xml:space="preserve">Minä vuonna amerikkalainen mykkäelokuvanäyttelijä jäi eläkkeelle ?</w:t>
      </w:r>
    </w:p>
    <w:p>
      <w:r>
        <w:rPr>
          <w:b/>
        </w:rPr>
        <w:t xml:space="preserve">Tulos</w:t>
      </w:r>
    </w:p>
    <w:p>
      <w:r>
        <w:t xml:space="preserve">1926</w:t>
      </w:r>
    </w:p>
    <w:p>
      <w:r>
        <w:rPr>
          <w:b/>
        </w:rPr>
        <w:t xml:space="preserve">Esimerkki 8.3787</w:t>
      </w:r>
    </w:p>
    <w:p>
      <w:r>
        <w:t xml:space="preserve">Mistä lähtien tämä Manitoban suurimman kaupungin sisällä sijaitseva alue on ollut edustettuna Kanadan alahuoneessa?</w:t>
      </w:r>
    </w:p>
    <w:p>
      <w:r>
        <w:rPr>
          <w:b/>
        </w:rPr>
        <w:t xml:space="preserve">Tulos</w:t>
      </w:r>
    </w:p>
    <w:p>
      <w:r>
        <w:t xml:space="preserve">1997</w:t>
      </w:r>
    </w:p>
    <w:p>
      <w:r>
        <w:rPr>
          <w:b/>
        </w:rPr>
        <w:t xml:space="preserve">Esimerkki 8.3788</w:t>
      </w:r>
    </w:p>
    <w:p>
      <w:r>
        <w:t xml:space="preserve">Mikä urheilulaji järjestettiin paikassa, jossa oli punaiset ja keltaiset radat ?</w:t>
      </w:r>
    </w:p>
    <w:p>
      <w:r>
        <w:rPr>
          <w:b/>
        </w:rPr>
        <w:t xml:space="preserve">Tulos</w:t>
      </w:r>
    </w:p>
    <w:p>
      <w:r>
        <w:t xml:space="preserve">Maastohiihto</w:t>
      </w:r>
    </w:p>
    <w:p>
      <w:r>
        <w:rPr>
          <w:b/>
        </w:rPr>
        <w:t xml:space="preserve">Esimerkki 8.3789</w:t>
      </w:r>
    </w:p>
    <w:p>
      <w:r>
        <w:t xml:space="preserve">Mikä on seuran istumapaikkakapasiteetti espanjalaisen jalkapallojohtajan viimeisimmän nimityspäivämäärän kanssa ?</w:t>
      </w:r>
    </w:p>
    <w:p>
      <w:r>
        <w:rPr>
          <w:b/>
        </w:rPr>
        <w:t xml:space="preserve">Tulos</w:t>
      </w:r>
    </w:p>
    <w:p>
      <w:r>
        <w:t xml:space="preserve">61,000</w:t>
      </w:r>
    </w:p>
    <w:p>
      <w:r>
        <w:rPr>
          <w:b/>
        </w:rPr>
        <w:t xml:space="preserve">Esimerkki 8.3790</w:t>
      </w:r>
    </w:p>
    <w:p>
      <w:r>
        <w:t xml:space="preserve">Kuinka moni yliopisto yritti rekrytoida pelinrakentajaa ?</w:t>
      </w:r>
    </w:p>
    <w:p>
      <w:r>
        <w:rPr>
          <w:b/>
        </w:rPr>
        <w:t xml:space="preserve">Tulos</w:t>
      </w:r>
    </w:p>
    <w:p>
      <w:r>
        <w:t xml:space="preserve">kolme</w:t>
      </w:r>
    </w:p>
    <w:p>
      <w:r>
        <w:rPr>
          <w:b/>
        </w:rPr>
        <w:t xml:space="preserve">Esimerkki 8.3791</w:t>
      </w:r>
    </w:p>
    <w:p>
      <w:r>
        <w:t xml:space="preserve">Missä sijaitsee joukkue, jolla on kaksi titteliä ?</w:t>
      </w:r>
    </w:p>
    <w:p>
      <w:r>
        <w:rPr>
          <w:b/>
        </w:rPr>
        <w:t xml:space="preserve">Tulos</w:t>
      </w:r>
    </w:p>
    <w:p>
      <w:r>
        <w:t xml:space="preserve">Hutt Valley , Wellington</w:t>
      </w:r>
    </w:p>
    <w:p>
      <w:r>
        <w:rPr>
          <w:b/>
        </w:rPr>
        <w:t xml:space="preserve">Esimerkki 8.3792</w:t>
      </w:r>
    </w:p>
    <w:p>
      <w:r>
        <w:t xml:space="preserve">Kuka on Tatia Rosenthalin vuonna 2009 ohjaaman australialaisen elokuvan käsikirjoittaja ?</w:t>
      </w:r>
    </w:p>
    <w:p>
      <w:r>
        <w:rPr>
          <w:b/>
        </w:rPr>
        <w:t xml:space="preserve">Tulos</w:t>
      </w:r>
    </w:p>
    <w:p>
      <w:r>
        <w:t xml:space="preserve">Etgar Keret</w:t>
      </w:r>
    </w:p>
    <w:p>
      <w:r>
        <w:rPr>
          <w:b/>
        </w:rPr>
        <w:t xml:space="preserve">Esimerkki 8.3793</w:t>
      </w:r>
    </w:p>
    <w:p>
      <w:r>
        <w:t xml:space="preserve">Kuka on sen joukkueen sponsori, joka pelaa paikassa, jossa on Koordinaatit : 54°5′32″N 28°19′12″E / 54.09222°N 28.32000°E / 54.09222 ; 28.32000 ?</w:t>
      </w:r>
    </w:p>
    <w:p>
      <w:r>
        <w:rPr>
          <w:b/>
        </w:rPr>
        <w:t xml:space="preserve">Tulos</w:t>
      </w:r>
    </w:p>
    <w:p>
      <w:r>
        <w:t xml:space="preserve">BelAZ</w:t>
      </w:r>
    </w:p>
    <w:p>
      <w:r>
        <w:rPr>
          <w:b/>
        </w:rPr>
        <w:t xml:space="preserve">Esimerkki 8.3794</w:t>
      </w:r>
    </w:p>
    <w:p>
      <w:r>
        <w:t xml:space="preserve">Kauanko kesti kuvata vuoden 2009 live-action-elokuva, joka perustuu Adult Swim -sarjaan ?</w:t>
      </w:r>
    </w:p>
    <w:p>
      <w:r>
        <w:rPr>
          <w:b/>
        </w:rPr>
        <w:t xml:space="preserve">Tulos</w:t>
      </w:r>
    </w:p>
    <w:p>
      <w:r>
        <w:t xml:space="preserve">20 päivää</w:t>
      </w:r>
    </w:p>
    <w:p>
      <w:r>
        <w:rPr>
          <w:b/>
        </w:rPr>
        <w:t xml:space="preserve">Esimerkki 8.3795</w:t>
      </w:r>
    </w:p>
    <w:p>
      <w:r>
        <w:t xml:space="preserve">Mikä on 60 mailia luoteeseen vastaanottajasta, jonka asukasluku vuonna 2010 oli 14 068?</w:t>
      </w:r>
    </w:p>
    <w:p>
      <w:r>
        <w:rPr>
          <w:b/>
        </w:rPr>
        <w:t xml:space="preserve">Tulos</w:t>
      </w:r>
    </w:p>
    <w:p>
      <w:r>
        <w:t xml:space="preserve">Virginia Beach</w:t>
      </w:r>
    </w:p>
    <w:p>
      <w:r>
        <w:rPr>
          <w:b/>
        </w:rPr>
        <w:t xml:space="preserve">Esimerkki 8.3796</w:t>
      </w:r>
    </w:p>
    <w:p>
      <w:r>
        <w:t xml:space="preserve">Mikä on sen sarjan nimi, jossa JC Chasez esiintyi kahdentoista kauden neljännessätoista jaksossa ?</w:t>
      </w:r>
    </w:p>
    <w:p>
      <w:r>
        <w:rPr>
          <w:b/>
        </w:rPr>
        <w:t xml:space="preserve">Tulos</w:t>
      </w:r>
    </w:p>
    <w:p>
      <w:r>
        <w:t xml:space="preserve">Simpsonit</w:t>
      </w:r>
    </w:p>
    <w:p>
      <w:r>
        <w:rPr>
          <w:b/>
        </w:rPr>
        <w:t xml:space="preserve">Esimerkki 8.3797</w:t>
      </w:r>
    </w:p>
    <w:p>
      <w:r>
        <w:t xml:space="preserve">Missä piirikunnassa sijaitsee paikka, joka toimi Bombayn maakunnan kesäpääkaupunkina Britannian Rajin aikana ?</w:t>
      </w:r>
    </w:p>
    <w:p>
      <w:r>
        <w:rPr>
          <w:b/>
        </w:rPr>
        <w:t xml:space="preserve">Tulos</w:t>
      </w:r>
    </w:p>
    <w:p>
      <w:r>
        <w:t xml:space="preserve">Sataran alue</w:t>
      </w:r>
    </w:p>
    <w:p>
      <w:r>
        <w:rPr>
          <w:b/>
        </w:rPr>
        <w:t xml:space="preserve">Esimerkki 8.3798</w:t>
      </w:r>
    </w:p>
    <w:p>
      <w:r>
        <w:t xml:space="preserve">Kuka presidenttiehdokas asui alueella, jota Scarlet &amp; Gray -koulu palvelee?</w:t>
      </w:r>
    </w:p>
    <w:p>
      <w:r>
        <w:rPr>
          <w:b/>
        </w:rPr>
        <w:t xml:space="preserve">Tulos</w:t>
      </w:r>
    </w:p>
    <w:p>
      <w:r>
        <w:t xml:space="preserve">James A. Garfield</w:t>
      </w:r>
    </w:p>
    <w:p>
      <w:r>
        <w:rPr>
          <w:b/>
        </w:rPr>
        <w:t xml:space="preserve">Esimerkki 8.3799</w:t>
      </w:r>
    </w:p>
    <w:p>
      <w:r>
        <w:t xml:space="preserve">Vanhin rakennettu rakennus on rakennettu tyylillä, joka on aloitettu missä maanosassa ?</w:t>
      </w:r>
    </w:p>
    <w:p>
      <w:r>
        <w:rPr>
          <w:b/>
        </w:rPr>
        <w:t xml:space="preserve">Tulos</w:t>
      </w:r>
    </w:p>
    <w:p>
      <w:r>
        <w:t xml:space="preserve">Eurooppa</w:t>
      </w:r>
    </w:p>
    <w:p>
      <w:r>
        <w:rPr>
          <w:b/>
        </w:rPr>
        <w:t xml:space="preserve">Esimerkki 8.3800</w:t>
      </w:r>
    </w:p>
    <w:p>
      <w:r>
        <w:t xml:space="preserve">Kuinka moni Devil Diverin valmentajan valmentamista hevosista voitti paalupaikkoja?</w:t>
      </w:r>
    </w:p>
    <w:p>
      <w:r>
        <w:rPr>
          <w:b/>
        </w:rPr>
        <w:t xml:space="preserve">Tulos</w:t>
      </w:r>
    </w:p>
    <w:p>
      <w:r>
        <w:t xml:space="preserve">seitsemänkymmentäkolme</w:t>
      </w:r>
    </w:p>
    <w:p>
      <w:r>
        <w:rPr>
          <w:b/>
        </w:rPr>
        <w:t xml:space="preserve">Esimerkki 8.3801</w:t>
      </w:r>
    </w:p>
    <w:p>
      <w:r>
        <w:t xml:space="preserve">Mikä on syntymävuosi pelaajalla, jolla on eniten National Football Leaguen urallaan juoksujaardeja ?</w:t>
      </w:r>
    </w:p>
    <w:p>
      <w:r>
        <w:rPr>
          <w:b/>
        </w:rPr>
        <w:t xml:space="preserve">Tulos</w:t>
      </w:r>
    </w:p>
    <w:p>
      <w:r>
        <w:t xml:space="preserve">1969</w:t>
      </w:r>
    </w:p>
    <w:p>
      <w:r>
        <w:rPr>
          <w:b/>
        </w:rPr>
        <w:t xml:space="preserve">Esimerkki 8.3802</w:t>
      </w:r>
    </w:p>
    <w:p>
      <w:r>
        <w:t xml:space="preserve">Brittien roundaboutiksi kutsumalle ajotyypille , mistä kaupungista oli se yritys, joka teki myöhemmin avatun kiertoliittymän ?</w:t>
      </w:r>
    </w:p>
    <w:p>
      <w:r>
        <w:rPr>
          <w:b/>
        </w:rPr>
        <w:t xml:space="preserve">Tulos</w:t>
      </w:r>
    </w:p>
    <w:p>
      <w:r>
        <w:t xml:space="preserve">Philadelphia</w:t>
      </w:r>
    </w:p>
    <w:p>
      <w:r>
        <w:rPr>
          <w:b/>
        </w:rPr>
        <w:t xml:space="preserve">Esimerkki 8.3803</w:t>
      </w:r>
    </w:p>
    <w:p>
      <w:r>
        <w:t xml:space="preserve">Vuoden 2017 Latin Grammyjen naisehdokas Albita sai sopimuksen minkä muun artistin levyltä vuonna 1994, mikä johti hänen ensimmäiseen singlejulkaisuunsa Yhdysvalloissa ?</w:t>
      </w:r>
    </w:p>
    <w:p>
      <w:r>
        <w:rPr>
          <w:b/>
        </w:rPr>
        <w:t xml:space="preserve">Tulos</w:t>
      </w:r>
    </w:p>
    <w:p>
      <w:r>
        <w:t xml:space="preserve">Emilio Estefan</w:t>
      </w:r>
    </w:p>
    <w:p>
      <w:r>
        <w:rPr>
          <w:b/>
        </w:rPr>
        <w:t xml:space="preserve">Esimerkki 8.3804</w:t>
      </w:r>
    </w:p>
    <w:p>
      <w:r>
        <w:t xml:space="preserve">Minkä paikkakunnan maaseutualueet sisältyvät LGA-alueeseen, jonka itäpuolella on Elrundie Ave -niminen esikaupunki?</w:t>
      </w:r>
    </w:p>
    <w:p>
      <w:r>
        <w:rPr>
          <w:b/>
        </w:rPr>
        <w:t xml:space="preserve">Tulos</w:t>
      </w:r>
    </w:p>
    <w:p>
      <w:r>
        <w:t xml:space="preserve">Howard Springs</w:t>
      </w:r>
    </w:p>
    <w:p>
      <w:r>
        <w:rPr>
          <w:b/>
        </w:rPr>
        <w:t xml:space="preserve">Esimerkki 8.3805</w:t>
      </w:r>
    </w:p>
    <w:p>
      <w:r>
        <w:t xml:space="preserve">Mikä on kanteen paikka, jonka vastaanottaja kuoli 14. helmikuuta 1880 ?</w:t>
      </w:r>
    </w:p>
    <w:p>
      <w:r>
        <w:rPr>
          <w:b/>
        </w:rPr>
        <w:t xml:space="preserve">Tulos</w:t>
      </w:r>
    </w:p>
    <w:p>
      <w:r>
        <w:t xml:space="preserve">Choorpoorah , Intia</w:t>
      </w:r>
    </w:p>
    <w:p>
      <w:r>
        <w:rPr>
          <w:b/>
        </w:rPr>
        <w:t xml:space="preserve">Esimerkki 8.3806</w:t>
      </w:r>
    </w:p>
    <w:p>
      <w:r>
        <w:t xml:space="preserve">Miten vuoden 2003 palkintoa varten tutkittu sairaus diagnosoidaan?</w:t>
      </w:r>
    </w:p>
    <w:p>
      <w:r>
        <w:rPr>
          <w:b/>
        </w:rPr>
        <w:t xml:space="preserve">Tulos</w:t>
      </w:r>
    </w:p>
    <w:p>
      <w:r>
        <w:t xml:space="preserve">verikokeet</w:t>
      </w:r>
    </w:p>
    <w:p>
      <w:r>
        <w:rPr>
          <w:b/>
        </w:rPr>
        <w:t xml:space="preserve">Esimerkki 8.3807</w:t>
      </w:r>
    </w:p>
    <w:p>
      <w:r>
        <w:t xml:space="preserve">Niistä joukkueista, jotka kilpailivat vuoden 2013 Premier Division , mikä niistä on lempinimeltään The Orange Cendrawasih ?</w:t>
      </w:r>
    </w:p>
    <w:p>
      <w:r>
        <w:rPr>
          <w:b/>
        </w:rPr>
        <w:t xml:space="preserve">Tulos</w:t>
      </w:r>
    </w:p>
    <w:p>
      <w:r>
        <w:t xml:space="preserve">Perseru Serui</w:t>
      </w:r>
    </w:p>
    <w:p>
      <w:r>
        <w:rPr>
          <w:b/>
        </w:rPr>
        <w:t xml:space="preserve">Esimerkki 8.3808</w:t>
      </w:r>
    </w:p>
    <w:p>
      <w:r>
        <w:t xml:space="preserve">Nuorin Suomen edustajana vuoden 1952 talviolympialaisissa kilpaileva urheilija valittiin Suomen vuoden urheilijaksi vuonna 1952.</w:t>
      </w:r>
    </w:p>
    <w:p>
      <w:r>
        <w:rPr>
          <w:b/>
        </w:rPr>
        <w:t xml:space="preserve">Tulos</w:t>
      </w:r>
    </w:p>
    <w:p>
      <w:r>
        <w:t xml:space="preserve">1955</w:t>
      </w:r>
    </w:p>
    <w:p>
      <w:r>
        <w:rPr>
          <w:b/>
        </w:rPr>
        <w:t xml:space="preserve">Esimerkki 8.3809</w:t>
      </w:r>
    </w:p>
    <w:p>
      <w:r>
        <w:t xml:space="preserve">Mikä oli toinen joukkue, jota 2. toukokuuta 1965 syntynyt henkilö johti ?</w:t>
      </w:r>
    </w:p>
    <w:p>
      <w:r>
        <w:rPr>
          <w:b/>
        </w:rPr>
        <w:t xml:space="preserve">Tulos</w:t>
      </w:r>
    </w:p>
    <w:p>
      <w:r>
        <w:t xml:space="preserve">Township Rollers</w:t>
      </w:r>
    </w:p>
    <w:p>
      <w:r>
        <w:rPr>
          <w:b/>
        </w:rPr>
        <w:t xml:space="preserve">Esimerkki 8.3810</w:t>
      </w:r>
    </w:p>
    <w:p>
      <w:r>
        <w:t xml:space="preserve">Missä sarjassa Thomspon näytteli noitakammoista ranskalaista tuomaria ?</w:t>
      </w:r>
    </w:p>
    <w:p>
      <w:r>
        <w:rPr>
          <w:b/>
        </w:rPr>
        <w:t xml:space="preserve">Tulos</w:t>
      </w:r>
    </w:p>
    <w:p>
      <w:r>
        <w:t xml:space="preserve">Ihmissusi</w:t>
      </w:r>
    </w:p>
    <w:p>
      <w:r>
        <w:rPr>
          <w:b/>
        </w:rPr>
        <w:t xml:space="preserve">Esimerkki 8.3811</w:t>
      </w:r>
    </w:p>
    <w:p>
      <w:r>
        <w:t xml:space="preserve">Mikä on sen aluksen, jonka luokka/tyyppi on 557 jalkaa ( 170 m ) pitkä, päivämäärä?</w:t>
      </w:r>
    </w:p>
    <w:p>
      <w:r>
        <w:rPr>
          <w:b/>
        </w:rPr>
        <w:t xml:space="preserve">Tulos</w:t>
      </w:r>
    </w:p>
    <w:p>
      <w:r>
        <w:t xml:space="preserve">4. toukokuuta</w:t>
      </w:r>
    </w:p>
    <w:p>
      <w:r>
        <w:rPr>
          <w:b/>
        </w:rPr>
        <w:t xml:space="preserve">Esimerkki 8.3812</w:t>
      </w:r>
    </w:p>
    <w:p>
      <w:r>
        <w:t xml:space="preserve">Kuinka monen kilon välillä keskimääräinen kalkkuna kasvaa valkoisesta lajikkeesta, joka on yleisimmin käytetty kotieläinkalkkunarotu ja liittyy pronssiseen lajikkeeseen, joka on perintökalkkuna ?</w:t>
      </w:r>
    </w:p>
    <w:p>
      <w:r>
        <w:rPr>
          <w:b/>
        </w:rPr>
        <w:t xml:space="preserve">Tulos</w:t>
      </w:r>
    </w:p>
    <w:p>
      <w:r>
        <w:t xml:space="preserve">38-40 paunaa</w:t>
      </w:r>
    </w:p>
    <w:p>
      <w:r>
        <w:rPr>
          <w:b/>
        </w:rPr>
        <w:t xml:space="preserve">Esimerkki 8.3813</w:t>
      </w:r>
    </w:p>
    <w:p>
      <w:r>
        <w:t xml:space="preserve">Mikä oli New Yorkin East Riverin kapealla saarella sijaitsevan historiallisen rakennuksen, joka lisättiin vuonna 1972 kansalliseen historiallisiin kohteisiin liittyvään luetteloon, päivämäärä?</w:t>
      </w:r>
    </w:p>
    <w:p>
      <w:r>
        <w:rPr>
          <w:b/>
        </w:rPr>
        <w:t xml:space="preserve">Tulos</w:t>
      </w:r>
    </w:p>
    <w:p>
      <w:r>
        <w:t xml:space="preserve"># 72000862</w:t>
      </w:r>
    </w:p>
    <w:p>
      <w:r>
        <w:rPr>
          <w:b/>
        </w:rPr>
        <w:t xml:space="preserve">Esimerkki 8.3814</w:t>
      </w:r>
    </w:p>
    <w:p>
      <w:r>
        <w:t xml:space="preserve">Mikä oli 22. kesäkuuta 1980 syntyneen pelaajan asema?</w:t>
      </w:r>
    </w:p>
    <w:p>
      <w:r>
        <w:rPr>
          <w:b/>
        </w:rPr>
        <w:t xml:space="preserve">Tulos</w:t>
      </w:r>
    </w:p>
    <w:p>
      <w:r>
        <w:t xml:space="preserve">CM</w:t>
      </w:r>
    </w:p>
    <w:p>
      <w:r>
        <w:rPr>
          <w:b/>
        </w:rPr>
        <w:t xml:space="preserve">Esimerkki 8.3815</w:t>
      </w:r>
    </w:p>
    <w:p>
      <w:r>
        <w:t xml:space="preserve">Mikä kaupunki isännöi vuonna 2012 Cedar Pointissa avatun show'n ?</w:t>
      </w:r>
    </w:p>
    <w:p>
      <w:r>
        <w:rPr>
          <w:b/>
        </w:rPr>
        <w:t xml:space="preserve">Tulos</w:t>
      </w:r>
    </w:p>
    <w:p>
      <w:r>
        <w:t xml:space="preserve">Sandusky</w:t>
      </w:r>
    </w:p>
    <w:p>
      <w:r>
        <w:rPr>
          <w:b/>
        </w:rPr>
        <w:t xml:space="preserve">Esimerkki 8.3816</w:t>
      </w:r>
    </w:p>
    <w:p>
      <w:r>
        <w:t xml:space="preserve">Missä asemassa pelaa pelaaja, jonka yliopisto pelasi kotiottelunsa Movie Gallery Stadiumilla ?</w:t>
      </w:r>
    </w:p>
    <w:p>
      <w:r>
        <w:rPr>
          <w:b/>
        </w:rPr>
        <w:t xml:space="preserve">Tulos</w:t>
      </w:r>
    </w:p>
    <w:p>
      <w:r>
        <w:t xml:space="preserve">DE</w:t>
      </w:r>
    </w:p>
    <w:p>
      <w:r>
        <w:rPr>
          <w:b/>
        </w:rPr>
        <w:t xml:space="preserve">Esimerkki 8.3817</w:t>
      </w:r>
    </w:p>
    <w:p>
      <w:r>
        <w:t xml:space="preserve">Kuka on pelaaja, jonka koulu pelaa kotiottelunsa Jackie Robinson Stadiumilla ?</w:t>
      </w:r>
    </w:p>
    <w:p>
      <w:r>
        <w:rPr>
          <w:b/>
        </w:rPr>
        <w:t xml:space="preserve">Tulos</w:t>
      </w:r>
    </w:p>
    <w:p>
      <w:r>
        <w:t xml:space="preserve">Jim Auten</w:t>
      </w:r>
    </w:p>
    <w:p>
      <w:r>
        <w:rPr>
          <w:b/>
        </w:rPr>
        <w:t xml:space="preserve">Esimerkki 8.3818</w:t>
      </w:r>
    </w:p>
    <w:p>
      <w:r>
        <w:t xml:space="preserve">Amerikkalainen kirjailija julkaisi uransa aikana yli 140 nuortenkirjaa, joista 17 kirjaa sisältävä sarja julkaistiin minkä yhtiön kustantamana?</w:t>
      </w:r>
    </w:p>
    <w:p>
      <w:r>
        <w:rPr>
          <w:b/>
        </w:rPr>
        <w:t xml:space="preserve">Tulos</w:t>
      </w:r>
    </w:p>
    <w:p>
      <w:r>
        <w:t xml:space="preserve">Scholastic Press</w:t>
      </w:r>
    </w:p>
    <w:p>
      <w:r>
        <w:rPr>
          <w:b/>
        </w:rPr>
        <w:t xml:space="preserve">Esimerkki 8.3819</w:t>
      </w:r>
    </w:p>
    <w:p>
      <w:r>
        <w:t xml:space="preserve">Minkä lahden luoteispuolella on maa, jossa on Shivan kraatteri ?</w:t>
      </w:r>
    </w:p>
    <w:p>
      <w:r>
        <w:rPr>
          <w:b/>
        </w:rPr>
        <w:t xml:space="preserve">Tulos</w:t>
      </w:r>
    </w:p>
    <w:p>
      <w:r>
        <w:t xml:space="preserve">Bengalinlahti</w:t>
      </w:r>
    </w:p>
    <w:p>
      <w:r>
        <w:rPr>
          <w:b/>
        </w:rPr>
        <w:t xml:space="preserve">Esimerkki 8.3820</w:t>
      </w:r>
    </w:p>
    <w:p>
      <w:r>
        <w:t xml:space="preserve">Mikä on sen eläkkeellä olevan jalkapalloilijan koko nimi, joka pelasi oikeana puolustajana DF-asemassa ja siirtyi vuonna 2007 jalkapalloseuraan, jonka kotipaikka on Recife , Pernambuco ?</w:t>
      </w:r>
    </w:p>
    <w:p>
      <w:r>
        <w:rPr>
          <w:b/>
        </w:rPr>
        <w:t xml:space="preserve">Tulos</w:t>
      </w:r>
    </w:p>
    <w:p>
      <w:r>
        <w:t xml:space="preserve">Paulo Ricardo Alves da Silva</w:t>
      </w:r>
    </w:p>
    <w:p>
      <w:r>
        <w:rPr>
          <w:b/>
        </w:rPr>
        <w:t xml:space="preserve">Esimerkki 8.3821</w:t>
      </w:r>
    </w:p>
    <w:p>
      <w:r>
        <w:t xml:space="preserve">Missä kaupungissa yritys , joka perustettiin vuonna 1930 ja muutti nimensä vuonna 1960, sijaitsee?</w:t>
      </w:r>
    </w:p>
    <w:p>
      <w:r>
        <w:rPr>
          <w:b/>
        </w:rPr>
        <w:t xml:space="preserve">Tulos</w:t>
      </w:r>
    </w:p>
    <w:p>
      <w:r>
        <w:t xml:space="preserve">Paoli , PA</w:t>
      </w:r>
    </w:p>
    <w:p>
      <w:r>
        <w:rPr>
          <w:b/>
        </w:rPr>
        <w:t xml:space="preserve">Esimerkki 8.3822</w:t>
      </w:r>
    </w:p>
    <w:p>
      <w:r>
        <w:t xml:space="preserve">Mikä oli Lombardi-palkinnon vuonna 1985 voittaneen pelaajan toimikausi ?</w:t>
      </w:r>
    </w:p>
    <w:p>
      <w:r>
        <w:rPr>
          <w:b/>
        </w:rPr>
        <w:t xml:space="preserve">Tulos</w:t>
      </w:r>
    </w:p>
    <w:p>
      <w:r>
        <w:t xml:space="preserve">1982-1985</w:t>
      </w:r>
    </w:p>
    <w:p>
      <w:r>
        <w:rPr>
          <w:b/>
        </w:rPr>
        <w:t xml:space="preserve">Esimerkki 8.3823</w:t>
      </w:r>
    </w:p>
    <w:p>
      <w:r>
        <w:t xml:space="preserve">Millä mannerlaatoilla sijaitsee maa, joka sijoittui neljänneksi IAAF:n puolimaratonin maailmanmestaruuskilpailuissa vuonna 2000?</w:t>
      </w:r>
    </w:p>
    <w:p>
      <w:r>
        <w:rPr>
          <w:b/>
        </w:rPr>
        <w:t xml:space="preserve">Tulos</w:t>
      </w:r>
    </w:p>
    <w:p>
      <w:r>
        <w:t xml:space="preserve">Nubian ja Somalian mannerlaatat</w:t>
      </w:r>
    </w:p>
    <w:p>
      <w:r>
        <w:rPr>
          <w:b/>
        </w:rPr>
        <w:t xml:space="preserve">Esimerkki 8.3824</w:t>
      </w:r>
    </w:p>
    <w:p>
      <w:r>
        <w:t xml:space="preserve">Kuinka monta pistettä keräsi uransa aikana henkilö, joka ajoi Detroitin Grand Prix'n karsintakilpailussa vuonna 1987 aikaan 1:42.050 ?</w:t>
      </w:r>
    </w:p>
    <w:p>
      <w:r>
        <w:rPr>
          <w:b/>
        </w:rPr>
        <w:t xml:space="preserve">Tulos</w:t>
      </w:r>
    </w:p>
    <w:p>
      <w:r>
        <w:t xml:space="preserve">132</w:t>
      </w:r>
    </w:p>
    <w:p>
      <w:r>
        <w:rPr>
          <w:b/>
        </w:rPr>
        <w:t xml:space="preserve">Esimerkki 8.3825</w:t>
      </w:r>
    </w:p>
    <w:p>
      <w:r>
        <w:t xml:space="preserve">Millä taajuudella Vancouverin radiossa on ranskankielistä musiikkia?</w:t>
      </w:r>
    </w:p>
    <w:p>
      <w:r>
        <w:rPr>
          <w:b/>
        </w:rPr>
        <w:t xml:space="preserve">Tulos</w:t>
      </w:r>
    </w:p>
    <w:p>
      <w:r>
        <w:t xml:space="preserve">FM 90.9</w:t>
      </w:r>
    </w:p>
    <w:p>
      <w:r>
        <w:rPr>
          <w:b/>
        </w:rPr>
        <w:t xml:space="preserve">Esimerkki 8.3826</w:t>
      </w:r>
    </w:p>
    <w:p>
      <w:r>
        <w:t xml:space="preserve">Mikä on sen olutmerkin nimi, jonka perusti vuonna 1825 perustettuun yliopistoon uransa luonut henkilö?</w:t>
      </w:r>
    </w:p>
    <w:p>
      <w:r>
        <w:rPr>
          <w:b/>
        </w:rPr>
        <w:t xml:space="preserve">Tulos</w:t>
      </w:r>
    </w:p>
    <w:p>
      <w:r>
        <w:t xml:space="preserve">Cobra-olut</w:t>
      </w:r>
    </w:p>
    <w:p>
      <w:r>
        <w:rPr>
          <w:b/>
        </w:rPr>
        <w:t xml:space="preserve">Esimerkki 8.3827</w:t>
      </w:r>
    </w:p>
    <w:p>
      <w:r>
        <w:t xml:space="preserve">Mikä Hobokenissa pääteaseman omaavista NJ:n liikennelinjoista sai 183 miljoonaa dollaria parannuksia varten vuodesta 2003 alkaen?</w:t>
      </w:r>
    </w:p>
    <w:p>
      <w:r>
        <w:rPr>
          <w:b/>
        </w:rPr>
        <w:t xml:space="preserve">Tulos</w:t>
      </w:r>
    </w:p>
    <w:p>
      <w:r>
        <w:t xml:space="preserve">Port Jervis -linja</w:t>
      </w:r>
    </w:p>
    <w:p>
      <w:r>
        <w:rPr>
          <w:b/>
        </w:rPr>
        <w:t xml:space="preserve">Esimerkki 8.3828</w:t>
      </w:r>
    </w:p>
    <w:p>
      <w:r>
        <w:t xml:space="preserve">Mikä on sen ostoskeskuksen nimi, joka sijaitsee kaupungissa, joka toimi Rajahnaten entisenä pääkaupunkina ?</w:t>
      </w:r>
    </w:p>
    <w:p>
      <w:r>
        <w:rPr>
          <w:b/>
        </w:rPr>
        <w:t xml:space="preserve">Tulos</w:t>
      </w:r>
    </w:p>
    <w:p>
      <w:r>
        <w:t xml:space="preserve">Gaisano Mall Butuan</w:t>
      </w:r>
    </w:p>
    <w:p>
      <w:r>
        <w:rPr>
          <w:b/>
        </w:rPr>
        <w:t xml:space="preserve">Esimerkki 8.3829</w:t>
      </w:r>
    </w:p>
    <w:p>
      <w:r>
        <w:t xml:space="preserve">Minkä piirikunnan alueella Delawaren osavaltionyliopisto sijaitsee, joka on kokonaan Delawaren osavaltionyliopiston metropolialueen sisällä?</w:t>
      </w:r>
    </w:p>
    <w:p>
      <w:r>
        <w:rPr>
          <w:b/>
        </w:rPr>
        <w:t xml:space="preserve">Tulos</w:t>
      </w:r>
    </w:p>
    <w:p>
      <w:r>
        <w:t xml:space="preserve">Kentin piirikunta</w:t>
      </w:r>
    </w:p>
    <w:p>
      <w:r>
        <w:rPr>
          <w:b/>
        </w:rPr>
        <w:t xml:space="preserve">Esimerkki 8.3830</w:t>
      </w:r>
    </w:p>
    <w:p>
      <w:r>
        <w:t xml:space="preserve">Mikä järjestelmä on suurkaupungissa, jonka väkiluku on 145 786 asukasta?</w:t>
      </w:r>
    </w:p>
    <w:p>
      <w:r>
        <w:rPr>
          <w:b/>
        </w:rPr>
        <w:t xml:space="preserve">Tulos</w:t>
      </w:r>
    </w:p>
    <w:p>
      <w:r>
        <w:t xml:space="preserve">Kansas Cityn alueellinen liikenneviranomainen</w:t>
      </w:r>
    </w:p>
    <w:p>
      <w:r>
        <w:rPr>
          <w:b/>
        </w:rPr>
        <w:t xml:space="preserve">Esimerkki 8.3831</w:t>
      </w:r>
    </w:p>
    <w:p>
      <w:r>
        <w:t xml:space="preserve">Mikä ohjelma voitti viisi Primetime Emmy -palkintoa 24 ehdokkuudesta ?</w:t>
      </w:r>
    </w:p>
    <w:p>
      <w:r>
        <w:rPr>
          <w:b/>
        </w:rPr>
        <w:t xml:space="preserve">Tulos</w:t>
      </w:r>
    </w:p>
    <w:p>
      <w:r>
        <w:t xml:space="preserve">Sairaanhoitaja Jackie</w:t>
      </w:r>
    </w:p>
    <w:p>
      <w:r>
        <w:rPr>
          <w:b/>
        </w:rPr>
        <w:t xml:space="preserve">Esimerkki 8.3832</w:t>
      </w:r>
    </w:p>
    <w:p>
      <w:r>
        <w:t xml:space="preserve">Mikä silta ylittää Hinoshiman kivipagodien kotipaikkana olevan kunnan saaret ?</w:t>
      </w:r>
    </w:p>
    <w:p>
      <w:r>
        <w:rPr>
          <w:b/>
        </w:rPr>
        <w:t xml:space="preserve">Tulos</w:t>
      </w:r>
    </w:p>
    <w:p>
      <w:r>
        <w:t xml:space="preserve">Wakamatsu Oohashi</w:t>
      </w:r>
    </w:p>
    <w:p>
      <w:r>
        <w:rPr>
          <w:b/>
        </w:rPr>
        <w:t xml:space="preserve">Esimerkki 8.3833</w:t>
      </w:r>
    </w:p>
    <w:p>
      <w:r>
        <w:t xml:space="preserve">Mitä Catherine Deneuven esittämän Carol Ledoux'n vuoden 1965 elokuvan päähenkilö pitää inhottavana ?</w:t>
      </w:r>
    </w:p>
    <w:p>
      <w:r>
        <w:rPr>
          <w:b/>
        </w:rPr>
        <w:t xml:space="preserve">Tulos</w:t>
      </w:r>
    </w:p>
    <w:p>
      <w:r>
        <w:t xml:space="preserve">seksuaaliset lähentelyt</w:t>
      </w:r>
    </w:p>
    <w:p>
      <w:r>
        <w:rPr>
          <w:b/>
        </w:rPr>
        <w:t xml:space="preserve">Esimerkki 8.3834</w:t>
      </w:r>
    </w:p>
    <w:p>
      <w:r>
        <w:t xml:space="preserve">Missä joukkueessa pelasi ainoa listalla oleva pelaaja, joka on kuollut ?</w:t>
      </w:r>
    </w:p>
    <w:p>
      <w:r>
        <w:rPr>
          <w:b/>
        </w:rPr>
        <w:t xml:space="preserve">Tulos</w:t>
      </w:r>
    </w:p>
    <w:p>
      <w:r>
        <w:t xml:space="preserve">Tulsa 66ers</w:t>
      </w:r>
    </w:p>
    <w:p>
      <w:r>
        <w:rPr>
          <w:b/>
        </w:rPr>
        <w:t xml:space="preserve">Esimerkki 8.3835</w:t>
      </w:r>
    </w:p>
    <w:p>
      <w:r>
        <w:t xml:space="preserve">Mikä niistä vuosista, jotka tuottivat vähiten albumeita , oli bändin ensimmäinen albumi?</w:t>
      </w:r>
    </w:p>
    <w:p>
      <w:r>
        <w:rPr>
          <w:b/>
        </w:rPr>
        <w:t xml:space="preserve">Tulos</w:t>
      </w:r>
    </w:p>
    <w:p>
      <w:r>
        <w:t xml:space="preserve">Nousu</w:t>
      </w:r>
    </w:p>
    <w:p>
      <w:r>
        <w:rPr>
          <w:b/>
        </w:rPr>
        <w:t xml:space="preserve">Esimerkki 8.3836</w:t>
      </w:r>
    </w:p>
    <w:p>
      <w:r>
        <w:t xml:space="preserve">Mikä on vuosi, jonka sarjan tuotti Lee Rich Productions yhdessä Lorimar Televisionin kanssa ?</w:t>
      </w:r>
    </w:p>
    <w:p>
      <w:r>
        <w:rPr>
          <w:b/>
        </w:rPr>
        <w:t xml:space="preserve">Tulos</w:t>
      </w:r>
    </w:p>
    <w:p>
      <w:r>
        <w:t xml:space="preserve">1994</w:t>
      </w:r>
    </w:p>
    <w:p>
      <w:r>
        <w:rPr>
          <w:b/>
        </w:rPr>
        <w:t xml:space="preserve">Esimerkki 8.3837</w:t>
      </w:r>
    </w:p>
    <w:p>
      <w:r>
        <w:t xml:space="preserve">Mikä henkilö jaksosta 13 oli Tohtorin 6. inkarnaatio Dr. Whossa?</w:t>
      </w:r>
    </w:p>
    <w:p>
      <w:r>
        <w:rPr>
          <w:b/>
        </w:rPr>
        <w:t xml:space="preserve">Tulos</w:t>
      </w:r>
    </w:p>
    <w:p>
      <w:r>
        <w:t xml:space="preserve">Colin Baker</w:t>
      </w:r>
    </w:p>
    <w:p>
      <w:r>
        <w:rPr>
          <w:b/>
        </w:rPr>
        <w:t xml:space="preserve">Esimerkki 8.3838</w:t>
      </w:r>
    </w:p>
    <w:p>
      <w:r>
        <w:t xml:space="preserve">Mikä on Dalga Arenan sisältävän kaupungin väkiluku?</w:t>
      </w:r>
    </w:p>
    <w:p>
      <w:r>
        <w:rPr>
          <w:b/>
        </w:rPr>
        <w:t xml:space="preserve">Tulos</w:t>
      </w:r>
    </w:p>
    <w:p>
      <w:r>
        <w:t xml:space="preserve">kaksi miljoonaa</w:t>
      </w:r>
    </w:p>
    <w:p>
      <w:r>
        <w:rPr>
          <w:b/>
        </w:rPr>
        <w:t xml:space="preserve">Esimerkki 8.3839</w:t>
      </w:r>
    </w:p>
    <w:p>
      <w:r>
        <w:t xml:space="preserve">Kuka on seuran puheenjohtaja, jonka 's viimeinen post-season sarjan voitto oli ensimmäinen sarja, että Nashville Predator kelpuutettu ?</w:t>
      </w:r>
    </w:p>
    <w:p>
      <w:r>
        <w:rPr>
          <w:b/>
        </w:rPr>
        <w:t xml:space="preserve">Tulos</w:t>
      </w:r>
    </w:p>
    <w:p>
      <w:r>
        <w:t xml:space="preserve">Larry Tanenbaum</w:t>
      </w:r>
    </w:p>
    <w:p>
      <w:r>
        <w:rPr>
          <w:b/>
        </w:rPr>
        <w:t xml:space="preserve">Esimerkki 8.3840</w:t>
      </w:r>
    </w:p>
    <w:p>
      <w:r>
        <w:t xml:space="preserve">Marcello Melani -stadion sijaitsee kaupungissa, jonka läpi kulkee minkä joen sivujoki ?</w:t>
      </w:r>
    </w:p>
    <w:p>
      <w:r>
        <w:rPr>
          <w:b/>
        </w:rPr>
        <w:t xml:space="preserve">Tulos</w:t>
      </w:r>
    </w:p>
    <w:p>
      <w:r>
        <w:t xml:space="preserve">Arno</w:t>
      </w:r>
    </w:p>
    <w:p>
      <w:r>
        <w:rPr>
          <w:b/>
        </w:rPr>
        <w:t xml:space="preserve">Esimerkki 8.3841</w:t>
      </w:r>
    </w:p>
    <w:p>
      <w:r>
        <w:t xml:space="preserve">Kuinka monta maalia urheilija, joka pelasi Los Leones -nimisessä joukkueessa Baskimaassa, on tehnyt ?</w:t>
      </w:r>
    </w:p>
    <w:p>
      <w:r>
        <w:rPr>
          <w:b/>
        </w:rPr>
        <w:t xml:space="preserve">Tulos</w:t>
      </w:r>
    </w:p>
    <w:p>
      <w:r>
        <w:t xml:space="preserve">0</w:t>
      </w:r>
    </w:p>
    <w:p>
      <w:r>
        <w:rPr>
          <w:b/>
        </w:rPr>
        <w:t xml:space="preserve">Esimerkki 8.3842</w:t>
      </w:r>
    </w:p>
    <w:p>
      <w:r>
        <w:t xml:space="preserve">Mikä on sen tuliaseen nimi, jonka maa ulottuu lännessä Itämereltä idässä Tyynellemerelle ja pohjoisessa Jäämereltä etelässä Mustallemerelle ja Kaukasukselle?</w:t>
      </w:r>
    </w:p>
    <w:p>
      <w:r>
        <w:rPr>
          <w:b/>
        </w:rPr>
        <w:t xml:space="preserve">Tulos</w:t>
      </w:r>
    </w:p>
    <w:p>
      <w:r>
        <w:t xml:space="preserve">ASh-12.7</w:t>
      </w:r>
    </w:p>
    <w:p>
      <w:r>
        <w:rPr>
          <w:b/>
        </w:rPr>
        <w:t xml:space="preserve">Esimerkki 8.3843</w:t>
      </w:r>
    </w:p>
    <w:p>
      <w:r>
        <w:t xml:space="preserve">Kuka aloitti senaattorina vuonna 2019 osavaltiossa, jonka Mel Martinez jätti Yhdysvaltain 111. kongressissa ?</w:t>
      </w:r>
    </w:p>
    <w:p>
      <w:r>
        <w:rPr>
          <w:b/>
        </w:rPr>
        <w:t xml:space="preserve">Tulos</w:t>
      </w:r>
    </w:p>
    <w:p>
      <w:r>
        <w:t xml:space="preserve">Rick Scott</w:t>
      </w:r>
    </w:p>
    <w:p>
      <w:r>
        <w:rPr>
          <w:b/>
        </w:rPr>
        <w:t xml:space="preserve">Esimerkki 8.3844</w:t>
      </w:r>
    </w:p>
    <w:p>
      <w:r>
        <w:t xml:space="preserve">Mikä on noin 1,5 kilometrin pituisen sivujokeen virtaama ?</w:t>
      </w:r>
    </w:p>
    <w:p>
      <w:r>
        <w:rPr>
          <w:b/>
        </w:rPr>
        <w:t xml:space="preserve">Tulos</w:t>
      </w:r>
    </w:p>
    <w:p>
      <w:r>
        <w:t xml:space="preserve">Bush Ait</w:t>
      </w:r>
    </w:p>
    <w:p>
      <w:r>
        <w:rPr>
          <w:b/>
        </w:rPr>
        <w:t xml:space="preserve">Esimerkki 8.3845</w:t>
      </w:r>
    </w:p>
    <w:p>
      <w:r>
        <w:t xml:space="preserve">Kuka Vallettasta lähteneistä on vanhempi ?</w:t>
      </w:r>
    </w:p>
    <w:p>
      <w:r>
        <w:rPr>
          <w:b/>
        </w:rPr>
        <w:t xml:space="preserve">Tulos</w:t>
      </w:r>
    </w:p>
    <w:p>
      <w:r>
        <w:t xml:space="preserve">Ton Caanen</w:t>
      </w:r>
    </w:p>
    <w:p>
      <w:r>
        <w:rPr>
          <w:b/>
        </w:rPr>
        <w:t xml:space="preserve">Esimerkki 8.3846</w:t>
      </w:r>
    </w:p>
    <w:p>
      <w:r>
        <w:t xml:space="preserve">Mitkä kaksi maata rajoittuvat idässä siihen maahan, jonka kakkossija sijaitsee Bangkokissa ?</w:t>
      </w:r>
    </w:p>
    <w:p>
      <w:r>
        <w:rPr>
          <w:b/>
        </w:rPr>
        <w:t xml:space="preserve">Tulos</w:t>
      </w:r>
    </w:p>
    <w:p>
      <w:r>
        <w:t xml:space="preserve">Laos ja Kambodža</w:t>
      </w:r>
    </w:p>
    <w:p>
      <w:r>
        <w:rPr>
          <w:b/>
        </w:rPr>
        <w:t xml:space="preserve">Esimerkki 8.3847</w:t>
      </w:r>
    </w:p>
    <w:p>
      <w:r>
        <w:t xml:space="preserve">Milloin viimeksi pelattiin turnaus, joka pelattiin 19.-20.1. ?</w:t>
      </w:r>
    </w:p>
    <w:p>
      <w:r>
        <w:rPr>
          <w:b/>
        </w:rPr>
        <w:t xml:space="preserve">Tulos</w:t>
      </w:r>
    </w:p>
    <w:p>
      <w:r>
        <w:t xml:space="preserve">2016</w:t>
      </w:r>
    </w:p>
    <w:p>
      <w:r>
        <w:rPr>
          <w:b/>
        </w:rPr>
        <w:t xml:space="preserve">Esimerkki 8.3848</w:t>
      </w:r>
    </w:p>
    <w:p>
      <w:r>
        <w:t xml:space="preserve">Millä rannalla sijaitsee kaupunki, jonka tiedetään olevan vuonna 1862 perustetun vanhoillislestadiolaisen seurakunnan sijaintipaikka ?</w:t>
      </w:r>
    </w:p>
    <w:p>
      <w:r>
        <w:rPr>
          <w:b/>
        </w:rPr>
        <w:t xml:space="preserve">Tulos</w:t>
      </w:r>
    </w:p>
    <w:p>
      <w:r>
        <w:t xml:space="preserve">San Pablon lahti</w:t>
      </w:r>
    </w:p>
    <w:p>
      <w:r>
        <w:rPr>
          <w:b/>
        </w:rPr>
        <w:t xml:space="preserve">Esimerkki 8.3849</w:t>
      </w:r>
    </w:p>
    <w:p>
      <w:r>
        <w:t xml:space="preserve">Mikä oli kotimaisen bruttotulos elokuvasta, jonka nimiosaa esittää Gene Wilder ?</w:t>
      </w:r>
    </w:p>
    <w:p>
      <w:r>
        <w:rPr>
          <w:b/>
        </w:rPr>
        <w:t xml:space="preserve">Tulos</w:t>
      </w:r>
    </w:p>
    <w:p>
      <w:r>
        <w:t xml:space="preserve">$ 86,273,333</w:t>
      </w:r>
    </w:p>
    <w:p>
      <w:r>
        <w:rPr>
          <w:b/>
        </w:rPr>
        <w:t xml:space="preserve">Esimerkki 8.3850</w:t>
      </w:r>
    </w:p>
    <w:p>
      <w:r>
        <w:t xml:space="preserve">Kuka on rytmikitaristi ja kosketinsoittaja Blink of an Eye -albumilla esiintyvistä muusikoista ?</w:t>
      </w:r>
    </w:p>
    <w:p>
      <w:r>
        <w:rPr>
          <w:b/>
        </w:rPr>
        <w:t xml:space="preserve">Tulos</w:t>
      </w:r>
    </w:p>
    <w:p>
      <w:r>
        <w:t xml:space="preserve">Eddie Kilgallon</w:t>
      </w:r>
    </w:p>
    <w:p>
      <w:r>
        <w:rPr>
          <w:b/>
        </w:rPr>
        <w:t xml:space="preserve">Esimerkki 8.3851</w:t>
      </w:r>
    </w:p>
    <w:p>
      <w:r>
        <w:t xml:space="preserve">Kuka sijoittui kolmanneksi sinä vuonna, kun toiseksi sijoittunut oli vuoden 2005 USAC ( USA Cycling ) National Pro Downhill Champion ?</w:t>
      </w:r>
    </w:p>
    <w:p>
      <w:r>
        <w:rPr>
          <w:b/>
        </w:rPr>
        <w:t xml:space="preserve">Tulos</w:t>
      </w:r>
    </w:p>
    <w:p>
      <w:r>
        <w:t xml:space="preserve">Lucia Oetjen</w:t>
      </w:r>
    </w:p>
    <w:p>
      <w:r>
        <w:rPr>
          <w:b/>
        </w:rPr>
        <w:t xml:space="preserve">Esimerkki 8.3852</w:t>
      </w:r>
    </w:p>
    <w:p>
      <w:r>
        <w:t xml:space="preserve">Mikä oli Orlando City SC:n kaudella 2013 pelipaidan numero 6 kantavan pelaajan toinen nimi ?</w:t>
      </w:r>
    </w:p>
    <w:p>
      <w:r>
        <w:rPr>
          <w:b/>
        </w:rPr>
        <w:t xml:space="preserve">Tulos</w:t>
      </w:r>
    </w:p>
    <w:p>
      <w:r>
        <w:t xml:space="preserve">James</w:t>
      </w:r>
    </w:p>
    <w:p>
      <w:r>
        <w:rPr>
          <w:b/>
        </w:rPr>
        <w:t xml:space="preserve">Esimerkki 8.3853</w:t>
      </w:r>
    </w:p>
    <w:p>
      <w:r>
        <w:t xml:space="preserve">Mikä turkkilainen yliopisto tarjosi aikoinaan yhteisen MBA-ohjelman New Yorkin osavaltionyliopistoon kuuluvan korkeakoulun kanssa?</w:t>
      </w:r>
    </w:p>
    <w:p>
      <w:r>
        <w:rPr>
          <w:b/>
        </w:rPr>
        <w:t xml:space="preserve">Tulos</w:t>
      </w:r>
    </w:p>
    <w:p>
      <w:r>
        <w:t xml:space="preserve">Anadolun yliopisto</w:t>
      </w:r>
    </w:p>
    <w:p>
      <w:r>
        <w:rPr>
          <w:b/>
        </w:rPr>
        <w:t xml:space="preserve">Esimerkki 8.3854</w:t>
      </w:r>
    </w:p>
    <w:p>
      <w:r>
        <w:t xml:space="preserve">Milloin maajoukkue, jossa Hamdani Bariyanga pelaa, pääsi ensimmäisen kerran Afrikan mestaruuskisoihin ?</w:t>
      </w:r>
    </w:p>
    <w:p>
      <w:r>
        <w:rPr>
          <w:b/>
        </w:rPr>
        <w:t xml:space="preserve">Tulos</w:t>
      </w:r>
    </w:p>
    <w:p>
      <w:r>
        <w:t xml:space="preserve">2004</w:t>
      </w:r>
    </w:p>
    <w:p>
      <w:r>
        <w:rPr>
          <w:b/>
        </w:rPr>
        <w:t xml:space="preserve">Esimerkki 8.3855</w:t>
      </w:r>
    </w:p>
    <w:p>
      <w:r>
        <w:t xml:space="preserve">Mikä on sen kaupungin irlantilainen nimi, jossa RTÉ järjestettiin vuonna 1980 ?</w:t>
      </w:r>
    </w:p>
    <w:p>
      <w:r>
        <w:rPr>
          <w:b/>
        </w:rPr>
        <w:t xml:space="preserve">Tulos</w:t>
      </w:r>
    </w:p>
    <w:p>
      <w:r>
        <w:t xml:space="preserve">Corcaigh</w:t>
      </w:r>
    </w:p>
    <w:p>
      <w:r>
        <w:rPr>
          <w:b/>
        </w:rPr>
        <w:t xml:space="preserve">Esimerkki 8.3856</w:t>
      </w:r>
    </w:p>
    <w:p>
      <w:r>
        <w:t xml:space="preserve">Minkä sanan tämä tutkimusmatkailija ja luonnontieteilijä, joka luokitteli keskimäärin 0,5 metriä korkean apinan, toi takaisin käyttöön ?</w:t>
      </w:r>
    </w:p>
    <w:p>
      <w:r>
        <w:rPr>
          <w:b/>
        </w:rPr>
        <w:t xml:space="preserve">Tulos</w:t>
      </w:r>
    </w:p>
    <w:p>
      <w:r>
        <w:t xml:space="preserve">sana cosmos</w:t>
      </w:r>
    </w:p>
    <w:p>
      <w:r>
        <w:rPr>
          <w:b/>
        </w:rPr>
        <w:t xml:space="preserve">Esimerkki 8.3857</w:t>
      </w:r>
    </w:p>
    <w:p>
      <w:r>
        <w:t xml:space="preserve">Kumman puolueen osuus ensimmäisen kierroksen äänistä oli suurempi? Kreikan äärioikeistolainen, uusnatsistinen ja fasistinen poliittinen puolue, joka käytti natsisymboleja, vai toimittaja Georgios Karatzaferisin perustama ja johtama puolue?</w:t>
      </w:r>
    </w:p>
    <w:p>
      <w:r>
        <w:rPr>
          <w:b/>
        </w:rPr>
        <w:t xml:space="preserve">Tulos</w:t>
      </w:r>
    </w:p>
    <w:p>
      <w:r>
        <w:t xml:space="preserve">Suosittu ortodoksinen ralli</w:t>
      </w:r>
    </w:p>
    <w:p>
      <w:r>
        <w:rPr>
          <w:b/>
        </w:rPr>
        <w:t xml:space="preserve">Esimerkki 8.3858</w:t>
      </w:r>
    </w:p>
    <w:p>
      <w:r>
        <w:t xml:space="preserve">Kuinka monta oppilasta on vuodesta 1999 lähtien Liverpoolissa avoinna olleessa koulussa?</w:t>
      </w:r>
    </w:p>
    <w:p>
      <w:r>
        <w:rPr>
          <w:b/>
        </w:rPr>
        <w:t xml:space="preserve">Tulos</w:t>
      </w:r>
    </w:p>
    <w:p>
      <w:r>
        <w:t xml:space="preserve">1,500</w:t>
      </w:r>
    </w:p>
    <w:p>
      <w:r>
        <w:rPr>
          <w:b/>
        </w:rPr>
        <w:t xml:space="preserve">Esimerkki 8.3859</w:t>
      </w:r>
    </w:p>
    <w:p>
      <w:r>
        <w:t xml:space="preserve">Missä konferenssissa koulu perustettiin vuonna 1922 naisten korkeakouluksi?</w:t>
      </w:r>
    </w:p>
    <w:p>
      <w:r>
        <w:rPr>
          <w:b/>
        </w:rPr>
        <w:t xml:space="preserve">Tulos</w:t>
      </w:r>
    </w:p>
    <w:p>
      <w:r>
        <w:t xml:space="preserve">Mountain East</w:t>
      </w:r>
    </w:p>
    <w:p>
      <w:r>
        <w:rPr>
          <w:b/>
        </w:rPr>
        <w:t xml:space="preserve">Esimerkki 8.3860</w:t>
      </w:r>
    </w:p>
    <w:p>
      <w:r>
        <w:t xml:space="preserve">Kuinka monta pudotuspelisarjaa on pelannut vuoden 1967 NHL-laajennuksen aikana perustettu vastustaja ?</w:t>
      </w:r>
    </w:p>
    <w:p>
      <w:r>
        <w:rPr>
          <w:b/>
        </w:rPr>
        <w:t xml:space="preserve">Tulos</w:t>
      </w:r>
    </w:p>
    <w:p>
      <w:r>
        <w:t xml:space="preserve">1</w:t>
      </w:r>
    </w:p>
    <w:p>
      <w:r>
        <w:rPr>
          <w:b/>
        </w:rPr>
        <w:t xml:space="preserve">Esimerkki 8.3861</w:t>
      </w:r>
    </w:p>
    <w:p>
      <w:r>
        <w:t xml:space="preserve">Kuinka monta parhaan elokuvan palkintoa myönnettiin elokuvalle, jossa Jiang Wen näyttelee Qiu Shutiania ?</w:t>
      </w:r>
    </w:p>
    <w:p>
      <w:r>
        <w:rPr>
          <w:b/>
        </w:rPr>
        <w:t xml:space="preserve">Tulos</w:t>
      </w:r>
    </w:p>
    <w:p>
      <w:r>
        <w:t xml:space="preserve">2</w:t>
      </w:r>
    </w:p>
    <w:p>
      <w:r>
        <w:rPr>
          <w:b/>
        </w:rPr>
        <w:t xml:space="preserve">Esimerkki 8.3862</w:t>
      </w:r>
    </w:p>
    <w:p>
      <w:r>
        <w:t xml:space="preserve">Mikä on toinen nimi verkostolle, jonka kaupunki ja osavaltio on tunnettu pelaamisesta ja vesivirkistyksestä ?</w:t>
      </w:r>
    </w:p>
    <w:p>
      <w:r>
        <w:rPr>
          <w:b/>
        </w:rPr>
        <w:t xml:space="preserve">Tulos</w:t>
      </w:r>
    </w:p>
    <w:p>
      <w:r>
        <w:t xml:space="preserve">MundoMax</w:t>
      </w:r>
    </w:p>
    <w:p>
      <w:r>
        <w:rPr>
          <w:b/>
        </w:rPr>
        <w:t xml:space="preserve">Esimerkki 8.3863</w:t>
      </w:r>
    </w:p>
    <w:p>
      <w:r>
        <w:t xml:space="preserve">Minkä maanteiden UCI:n naisten maailmancupin 2005 viimeisen voittajan kansallisuus on ?</w:t>
      </w:r>
    </w:p>
    <w:p>
      <w:r>
        <w:rPr>
          <w:b/>
        </w:rPr>
        <w:t xml:space="preserve">Tulos</w:t>
      </w:r>
    </w:p>
    <w:p>
      <w:r>
        <w:t xml:space="preserve">Italian</w:t>
      </w:r>
    </w:p>
    <w:p>
      <w:r>
        <w:rPr>
          <w:b/>
        </w:rPr>
        <w:t xml:space="preserve">Esimerkki 8.3864</w:t>
      </w:r>
    </w:p>
    <w:p>
      <w:r>
        <w:t xml:space="preserve">Kuinka monta ihmistä asui vuonna 2010 kaupungissa, jonka historiallinen kohde sijaitsee osoitteessa 306 North Camburn Street ?</w:t>
      </w:r>
    </w:p>
    <w:p>
      <w:r>
        <w:rPr>
          <w:b/>
        </w:rPr>
        <w:t xml:space="preserve">Tulos</w:t>
      </w:r>
    </w:p>
    <w:p>
      <w:r>
        <w:t xml:space="preserve">1,417</w:t>
      </w:r>
    </w:p>
    <w:p>
      <w:r>
        <w:rPr>
          <w:b/>
        </w:rPr>
        <w:t xml:space="preserve">Esimerkki 8.3865</w:t>
      </w:r>
    </w:p>
    <w:p>
      <w:r>
        <w:t xml:space="preserve">Kuinka monta työntekijää 18. helmikuuta 2011 pidetyn kilpailun valmistajalla on?</w:t>
      </w:r>
    </w:p>
    <w:p>
      <w:r>
        <w:rPr>
          <w:b/>
        </w:rPr>
        <w:t xml:space="preserve">Tulos</w:t>
      </w:r>
    </w:p>
    <w:p>
      <w:r>
        <w:t xml:space="preserve">364,445</w:t>
      </w:r>
    </w:p>
    <w:p>
      <w:r>
        <w:rPr>
          <w:b/>
        </w:rPr>
        <w:t xml:space="preserve">Esimerkki 8.3866</w:t>
      </w:r>
    </w:p>
    <w:p>
      <w:r>
        <w:t xml:space="preserve">Minkä kansallisuuden on se henkilö, joka on pitänyt titteliä pisimpään hallussaan?</w:t>
      </w:r>
    </w:p>
    <w:p>
      <w:r>
        <w:rPr>
          <w:b/>
        </w:rPr>
        <w:t xml:space="preserve">Tulos</w:t>
      </w:r>
    </w:p>
    <w:p>
      <w:r>
        <w:t xml:space="preserve">Kanadalainen</w:t>
      </w:r>
    </w:p>
    <w:p>
      <w:r>
        <w:rPr>
          <w:b/>
        </w:rPr>
        <w:t xml:space="preserve">Esimerkki 8.3867</w:t>
      </w:r>
    </w:p>
    <w:p>
      <w:r>
        <w:t xml:space="preserve">Minkä etnisyyden omaava naisten alppiyhdistelmän LW2 hopeamitalisti on ?</w:t>
      </w:r>
    </w:p>
    <w:p>
      <w:r>
        <w:rPr>
          <w:b/>
        </w:rPr>
        <w:t xml:space="preserve">Tulos</w:t>
      </w:r>
    </w:p>
    <w:p>
      <w:r>
        <w:t xml:space="preserve">Afroamerikkalainen</w:t>
      </w:r>
    </w:p>
    <w:p>
      <w:r>
        <w:rPr>
          <w:b/>
        </w:rPr>
        <w:t xml:space="preserve">Esimerkki 8.3868</w:t>
      </w:r>
    </w:p>
    <w:p>
      <w:r>
        <w:t xml:space="preserve">Mikä on suurin kaupunki osavaltiossa, jossa ensimmäisenä perustetun konferenssin kotipaikka on ?</w:t>
      </w:r>
    </w:p>
    <w:p>
      <w:r>
        <w:rPr>
          <w:b/>
        </w:rPr>
        <w:t xml:space="preserve">Tulos</w:t>
      </w:r>
    </w:p>
    <w:p>
      <w:r>
        <w:t xml:space="preserve">Kansas City</w:t>
      </w:r>
    </w:p>
    <w:p>
      <w:r>
        <w:rPr>
          <w:b/>
        </w:rPr>
        <w:t xml:space="preserve">Esimerkki 8.3869</w:t>
      </w:r>
    </w:p>
    <w:p>
      <w:r>
        <w:t xml:space="preserve">Mihin osavaltioon muutti joukkue, joka pelasi Kansas Cityn hotelliyrittäjän mukaan nimetyssä pelipaikassa ?</w:t>
      </w:r>
    </w:p>
    <w:p>
      <w:r>
        <w:rPr>
          <w:b/>
        </w:rPr>
        <w:t xml:space="preserve">Tulos</w:t>
      </w:r>
    </w:p>
    <w:p>
      <w:r>
        <w:t xml:space="preserve">Texas</w:t>
      </w:r>
    </w:p>
    <w:p>
      <w:r>
        <w:rPr>
          <w:b/>
        </w:rPr>
        <w:t xml:space="preserve">Esimerkki 8.3870</w:t>
      </w:r>
    </w:p>
    <w:p>
      <w:r>
        <w:t xml:space="preserve">Milloin se seura, jonka päävalmentaja Bristol helmikuun 2009 ja toukokuun 2011 välisenä aikana pelasi perusti ?</w:t>
      </w:r>
    </w:p>
    <w:p>
      <w:r>
        <w:rPr>
          <w:b/>
        </w:rPr>
        <w:t xml:space="preserve">Tulos</w:t>
      </w:r>
    </w:p>
    <w:p>
      <w:r>
        <w:t xml:space="preserve">1888</w:t>
      </w:r>
    </w:p>
    <w:p>
      <w:r>
        <w:rPr>
          <w:b/>
        </w:rPr>
        <w:t xml:space="preserve">Esimerkki 8.3871</w:t>
      </w:r>
    </w:p>
    <w:p>
      <w:r>
        <w:t xml:space="preserve">Mikä oli se roomalainen kaupunki, joka sijaitsi sen Jugoslavian kaupungin paikalla, jonka BKT-indeksi oli 260 ?</w:t>
      </w:r>
    </w:p>
    <w:p>
      <w:r>
        <w:rPr>
          <w:b/>
        </w:rPr>
        <w:t xml:space="preserve">Tulos</w:t>
      </w:r>
    </w:p>
    <w:p>
      <w:r>
        <w:t xml:space="preserve">Emona</w:t>
      </w:r>
    </w:p>
    <w:p>
      <w:r>
        <w:rPr>
          <w:b/>
        </w:rPr>
        <w:t xml:space="preserve">Esimerkki 8.3872</w:t>
      </w:r>
    </w:p>
    <w:p>
      <w:r>
        <w:t xml:space="preserve">Mikä vesistö sijaitsee 9. sijalle sijoittuneen maan itäpuolella ?</w:t>
      </w:r>
    </w:p>
    <w:p>
      <w:r>
        <w:rPr>
          <w:b/>
        </w:rPr>
        <w:t xml:space="preserve">Tulos</w:t>
      </w:r>
    </w:p>
    <w:p>
      <w:r>
        <w:t xml:space="preserve">Mustameri</w:t>
      </w:r>
    </w:p>
    <w:p>
      <w:r>
        <w:rPr>
          <w:b/>
        </w:rPr>
        <w:t xml:space="preserve">Esimerkki 8.3873</w:t>
      </w:r>
    </w:p>
    <w:p>
      <w:r>
        <w:t xml:space="preserve">Kuinka monta jaksoa on yhdysvaltalaisessa poliisidraamasarjassa, joka esitettiin alun perin CBS:llä 26. syyskuuta 2002 - 19. toukokuuta 2009?</w:t>
      </w:r>
    </w:p>
    <w:p>
      <w:r>
        <w:rPr>
          <w:b/>
        </w:rPr>
        <w:t xml:space="preserve">Tulos</w:t>
      </w:r>
    </w:p>
    <w:p>
      <w:r>
        <w:t xml:space="preserve">24</w:t>
      </w:r>
    </w:p>
    <w:p>
      <w:r>
        <w:rPr>
          <w:b/>
        </w:rPr>
        <w:t xml:space="preserve">Esimerkki 8.3874</w:t>
      </w:r>
    </w:p>
    <w:p>
      <w:r>
        <w:t xml:space="preserve">Missä syntyi Pekingin olympialaisissa hopeaa voittanut entinen ukrainalainen kiekonheittäjä ?</w:t>
      </w:r>
    </w:p>
    <w:p>
      <w:r>
        <w:rPr>
          <w:b/>
        </w:rPr>
        <w:t xml:space="preserve">Tulos</w:t>
      </w:r>
    </w:p>
    <w:p>
      <w:r>
        <w:t xml:space="preserve">Nikopol</w:t>
      </w:r>
    </w:p>
    <w:p>
      <w:r>
        <w:rPr>
          <w:b/>
        </w:rPr>
        <w:t xml:space="preserve">Esimerkki 8.3875</w:t>
      </w:r>
    </w:p>
    <w:p>
      <w:r>
        <w:t xml:space="preserve">Mihin liigaan Edge Hillissä pelaavan joukkueen kanssa saman piirikunnan eri kaupungista kotoisin oleva joukkue tällä hetkellä kuuluu ?</w:t>
      </w:r>
    </w:p>
    <w:p>
      <w:r>
        <w:rPr>
          <w:b/>
        </w:rPr>
        <w:t xml:space="preserve">Tulos</w:t>
      </w:r>
    </w:p>
    <w:p>
      <w:r>
        <w:t xml:space="preserve">Midland League Division One</w:t>
      </w:r>
    </w:p>
    <w:p>
      <w:r>
        <w:rPr>
          <w:b/>
        </w:rPr>
        <w:t xml:space="preserve">Esimerkki 8.3876</w:t>
      </w:r>
    </w:p>
    <w:p>
      <w:r>
        <w:t xml:space="preserve">Millä Bell ExpressVu-kanavalla Neepawassa , Manitobassa sijaitseva televisioasema lähettää lähetyksensä?</w:t>
      </w:r>
    </w:p>
    <w:p>
      <w:r>
        <w:rPr>
          <w:b/>
        </w:rPr>
        <w:t xml:space="preserve">Tulos</w:t>
      </w:r>
    </w:p>
    <w:p>
      <w:r>
        <w:t xml:space="preserve">592</w:t>
      </w:r>
    </w:p>
    <w:p>
      <w:r>
        <w:rPr>
          <w:b/>
        </w:rPr>
        <w:t xml:space="preserve">Esimerkki 8.3877</w:t>
      </w:r>
    </w:p>
    <w:p>
      <w:r>
        <w:t xml:space="preserve">Mitä tapahtumaa varten 5000 huoneen hotelli rakennettiin ?</w:t>
      </w:r>
    </w:p>
    <w:p>
      <w:r>
        <w:rPr>
          <w:b/>
        </w:rPr>
        <w:t xml:space="preserve">Tulos</w:t>
      </w:r>
    </w:p>
    <w:p>
      <w:r>
        <w:t xml:space="preserve">1980 kesäolympialaiset</w:t>
      </w:r>
    </w:p>
    <w:p>
      <w:r>
        <w:rPr>
          <w:b/>
        </w:rPr>
        <w:t xml:space="preserve">Esimerkki 8.3878</w:t>
      </w:r>
    </w:p>
    <w:p>
      <w:r>
        <w:t xml:space="preserve">Kuka tuotti vuoden 1998 elokuvan?</w:t>
      </w:r>
    </w:p>
    <w:p>
      <w:r>
        <w:rPr>
          <w:b/>
        </w:rPr>
        <w:t xml:space="preserve">Tulos</w:t>
      </w:r>
    </w:p>
    <w:p>
      <w:r>
        <w:t xml:space="preserve">Suchitra Mohanlal</w:t>
      </w:r>
    </w:p>
    <w:p>
      <w:r>
        <w:rPr>
          <w:b/>
        </w:rPr>
        <w:t xml:space="preserve">Esimerkki 8.3879</w:t>
      </w:r>
    </w:p>
    <w:p>
      <w:r>
        <w:t xml:space="preserve">Kuka oli puolustava mestari tässä tapahtumassa, jossa 5 MM-titteliä saavuttanut urheilija voitti kultamitalin ?</w:t>
      </w:r>
    </w:p>
    <w:p>
      <w:r>
        <w:rPr>
          <w:b/>
        </w:rPr>
        <w:t xml:space="preserve">Tulos</w:t>
      </w:r>
    </w:p>
    <w:p>
      <w:r>
        <w:t xml:space="preserve">André Aamodt</w:t>
      </w:r>
    </w:p>
    <w:p>
      <w:r>
        <w:rPr>
          <w:b/>
        </w:rPr>
        <w:t xml:space="preserve">Esimerkki 8.3880</w:t>
      </w:r>
    </w:p>
    <w:p>
      <w:r>
        <w:t xml:space="preserve">Millä päivämäärällä Master P:n parina ollut henkilö jatkoi Amerikan Tanssii tähtien kanssa -ohjelman toisella kaudella ?</w:t>
      </w:r>
    </w:p>
    <w:p>
      <w:r>
        <w:rPr>
          <w:b/>
        </w:rPr>
        <w:t xml:space="preserve">Tulos</w:t>
      </w:r>
    </w:p>
    <w:p>
      <w:r>
        <w:t xml:space="preserve">maaliskuu 22 , 2010</w:t>
      </w:r>
    </w:p>
    <w:p>
      <w:r>
        <w:rPr>
          <w:b/>
        </w:rPr>
        <w:t xml:space="preserve">Esimerkki 8.3881</w:t>
      </w:r>
    </w:p>
    <w:p>
      <w:r>
        <w:t xml:space="preserve">Mikä on 30. maaliskuuta 1946 syntyneen henkilön kansalaisuus?</w:t>
      </w:r>
    </w:p>
    <w:p>
      <w:r>
        <w:rPr>
          <w:b/>
        </w:rPr>
        <w:t xml:space="preserve">Tulos</w:t>
      </w:r>
    </w:p>
    <w:p>
      <w:r>
        <w:t xml:space="preserve">MPA 1972</w:t>
      </w:r>
    </w:p>
    <w:p>
      <w:r>
        <w:rPr>
          <w:b/>
        </w:rPr>
        <w:t xml:space="preserve">Esimerkki 8.3882</w:t>
      </w:r>
    </w:p>
    <w:p>
      <w:r>
        <w:t xml:space="preserve">Mikä on sen aseman taajuus, jonka omistaja on Kanadan 62. suurin yritys?</w:t>
      </w:r>
    </w:p>
    <w:p>
      <w:r>
        <w:rPr>
          <w:b/>
        </w:rPr>
        <w:t xml:space="preserve">Tulos</w:t>
      </w:r>
    </w:p>
    <w:p>
      <w:r>
        <w:t xml:space="preserve">FM 93.1</w:t>
      </w:r>
    </w:p>
    <w:p>
      <w:r>
        <w:rPr>
          <w:b/>
        </w:rPr>
        <w:t xml:space="preserve">Esimerkki 8.3883</w:t>
      </w:r>
    </w:p>
    <w:p>
      <w:r>
        <w:t xml:space="preserve">Milloin tapahtumapaikka perustettiin Mogilevin alueella sijaitsevaan kaupunkiin ?</w:t>
      </w:r>
    </w:p>
    <w:p>
      <w:r>
        <w:rPr>
          <w:b/>
        </w:rPr>
        <w:t xml:space="preserve">Tulos</w:t>
      </w:r>
    </w:p>
    <w:p>
      <w:r>
        <w:t xml:space="preserve">1934</w:t>
      </w:r>
    </w:p>
    <w:p>
      <w:r>
        <w:rPr>
          <w:b/>
        </w:rPr>
        <w:t xml:space="preserve">Esimerkki 8.3884</w:t>
      </w:r>
    </w:p>
    <w:p>
      <w:r>
        <w:t xml:space="preserve">Mikä puolue on henkilö, joka tunnustetaan yhdeksi aikansa hienoimmista hindielokuvanäyttelijöistä ?</w:t>
      </w:r>
    </w:p>
    <w:p>
      <w:r>
        <w:rPr>
          <w:b/>
        </w:rPr>
        <w:t xml:space="preserve">Tulos</w:t>
      </w:r>
    </w:p>
    <w:p>
      <w:r>
        <w:t xml:space="preserve">Samajwadi-puolue</w:t>
      </w:r>
    </w:p>
    <w:p>
      <w:r>
        <w:rPr>
          <w:b/>
        </w:rPr>
        <w:t xml:space="preserve">Esimerkki 8.3885</w:t>
      </w:r>
    </w:p>
    <w:p>
      <w:r>
        <w:t xml:space="preserve">Kuka pelaaja(t) kuuluu alkuperäiseen seuraan, jonka harjoitustilat ja hallinnollinen päämaja sijaitsevat nykyään Cockburn Centralissa?</w:t>
      </w:r>
    </w:p>
    <w:p>
      <w:r>
        <w:rPr>
          <w:b/>
        </w:rPr>
        <w:t xml:space="preserve">Tulos</w:t>
      </w:r>
    </w:p>
    <w:p>
      <w:r>
        <w:t xml:space="preserve">Daniel Schell</w:t>
      </w:r>
    </w:p>
    <w:p>
      <w:r>
        <w:rPr>
          <w:b/>
        </w:rPr>
        <w:t xml:space="preserve">Esimerkki 8.3886</w:t>
      </w:r>
    </w:p>
    <w:p>
      <w:r>
        <w:t xml:space="preserve">Minkä elokuvan on ohjannut 3. kesäkuuta 1924 syntynyt henkilö?</w:t>
      </w:r>
    </w:p>
    <w:p>
      <w:r>
        <w:rPr>
          <w:b/>
        </w:rPr>
        <w:t xml:space="preserve">Tulos</w:t>
      </w:r>
    </w:p>
    <w:p>
      <w:r>
        <w:t xml:space="preserve">Sielujen karnevaali</w:t>
      </w:r>
    </w:p>
    <w:p>
      <w:r>
        <w:rPr>
          <w:b/>
        </w:rPr>
        <w:t xml:space="preserve">Esimerkki 8.3887</w:t>
      </w:r>
    </w:p>
    <w:p>
      <w:r>
        <w:t xml:space="preserve">Mikä merkittävä kilpailu debytoi uudessa formaatissa IAAF Continental Cup -kilpailun ohella vuonna , jolloin yleisurheilussa ei ollut kesäolympialaisia tai MM-kilpailuja ja jolloin Liechtensteinissa asetettiin kauden paras matkapuhelimen heittomatkan pituus?</w:t>
      </w:r>
    </w:p>
    <w:p>
      <w:r>
        <w:rPr>
          <w:b/>
        </w:rPr>
        <w:t xml:space="preserve">Tulos</w:t>
      </w:r>
    </w:p>
    <w:p>
      <w:r>
        <w:t xml:space="preserve">Lontoo</w:t>
      </w:r>
    </w:p>
    <w:p>
      <w:r>
        <w:rPr>
          <w:b/>
        </w:rPr>
        <w:t xml:space="preserve">Esimerkki 8.3888</w:t>
      </w:r>
    </w:p>
    <w:p>
      <w:r>
        <w:t xml:space="preserve">Missä alkuperäisessä luvussa Washingtonin ja Leen yliopistot ovat yhdessä, ja se sijaitsee Atlantin rannikon ja Appalakkien välissä?</w:t>
      </w:r>
    </w:p>
    <w:p>
      <w:r>
        <w:rPr>
          <w:b/>
        </w:rPr>
        <w:t xml:space="preserve">Tulos</w:t>
      </w:r>
    </w:p>
    <w:p>
      <w:r>
        <w:t xml:space="preserve">Pi</w:t>
      </w:r>
    </w:p>
    <w:p>
      <w:r>
        <w:rPr>
          <w:b/>
        </w:rPr>
        <w:t xml:space="preserve">Esimerkki 8.3889</w:t>
      </w:r>
    </w:p>
    <w:p>
      <w:r>
        <w:t xml:space="preserve">Kuinka monessa maakunnassa maassa on yliopisto, joka on alun perin ollut Englannin kirkon hallinnassa?</w:t>
      </w:r>
    </w:p>
    <w:p>
      <w:r>
        <w:rPr>
          <w:b/>
        </w:rPr>
        <w:t xml:space="preserve">Tulos</w:t>
      </w:r>
    </w:p>
    <w:p>
      <w:r>
        <w:t xml:space="preserve">kymmenen</w:t>
      </w:r>
    </w:p>
    <w:p>
      <w:r>
        <w:rPr>
          <w:b/>
        </w:rPr>
        <w:t xml:space="preserve">Esimerkki 8.3890</w:t>
      </w:r>
    </w:p>
    <w:p>
      <w:r>
        <w:t xml:space="preserve">Mikä on Arabiliiton suurimman BKT:n maan pinta-ala?</w:t>
      </w:r>
    </w:p>
    <w:p>
      <w:r>
        <w:rPr>
          <w:b/>
        </w:rPr>
        <w:t xml:space="preserve">Tulos</w:t>
      </w:r>
    </w:p>
    <w:p>
      <w:r>
        <w:t xml:space="preserve">830 000 neliömetriä</w:t>
      </w:r>
    </w:p>
    <w:p>
      <w:r>
        <w:rPr>
          <w:b/>
        </w:rPr>
        <w:t xml:space="preserve">Esimerkki 8.3891</w:t>
      </w:r>
    </w:p>
    <w:p>
      <w:r>
        <w:t xml:space="preserve">Kuka voitti norjalaisen puusepän ja voitti kultaa ?</w:t>
      </w:r>
    </w:p>
    <w:p>
      <w:r>
        <w:rPr>
          <w:b/>
        </w:rPr>
        <w:t xml:space="preserve">Tulos</w:t>
      </w:r>
    </w:p>
    <w:p>
      <w:r>
        <w:t xml:space="preserve">Vincent Hancock</w:t>
      </w:r>
    </w:p>
    <w:p>
      <w:r>
        <w:rPr>
          <w:b/>
        </w:rPr>
        <w:t xml:space="preserve">Esimerkki 8.3892</w:t>
      </w:r>
    </w:p>
    <w:p>
      <w:r>
        <w:t xml:space="preserve">Mikä joki virtaa lähellä kaupunkia, jossa on Thomas Brockin vuonna 1911 veistämä kuningatar Victorian patsas?</w:t>
      </w:r>
    </w:p>
    <w:p>
      <w:r>
        <w:rPr>
          <w:b/>
        </w:rPr>
        <w:t xml:space="preserve">Tulos</w:t>
      </w:r>
    </w:p>
    <w:p>
      <w:r>
        <w:t xml:space="preserve">Thames</w:t>
      </w:r>
    </w:p>
    <w:p>
      <w:r>
        <w:rPr>
          <w:b/>
        </w:rPr>
        <w:t xml:space="preserve">Esimerkki 8.3893</w:t>
      </w:r>
    </w:p>
    <w:p>
      <w:r>
        <w:t xml:space="preserve">Kuka on voittaja näyttelijä, jonka sarja sijoittui Kashmirin laaksoon ?</w:t>
      </w:r>
    </w:p>
    <w:p>
      <w:r>
        <w:rPr>
          <w:b/>
        </w:rPr>
        <w:t xml:space="preserve">Tulos</w:t>
      </w:r>
    </w:p>
    <w:p>
      <w:r>
        <w:t xml:space="preserve">Chokas Bharadwaj</w:t>
      </w:r>
    </w:p>
    <w:p>
      <w:r>
        <w:rPr>
          <w:b/>
        </w:rPr>
        <w:t xml:space="preserve">Esimerkki 8.3894</w:t>
      </w:r>
    </w:p>
    <w:p>
      <w:r>
        <w:t xml:space="preserve">Missä kahdessa joukkueessa Randy Martz pelasi ?</w:t>
      </w:r>
    </w:p>
    <w:p>
      <w:r>
        <w:rPr>
          <w:b/>
        </w:rPr>
        <w:t xml:space="preserve">Tulos</w:t>
      </w:r>
    </w:p>
    <w:p>
      <w:r>
        <w:t xml:space="preserve">Chicago Cubs</w:t>
      </w:r>
    </w:p>
    <w:p>
      <w:r>
        <w:rPr>
          <w:b/>
        </w:rPr>
        <w:t xml:space="preserve">Esimerkki 8.3895</w:t>
      </w:r>
    </w:p>
    <w:p>
      <w:r>
        <w:t xml:space="preserve">Milloin ensimmäinen palkinnon saanut henkilö kuoli ?</w:t>
      </w:r>
    </w:p>
    <w:p>
      <w:r>
        <w:rPr>
          <w:b/>
        </w:rPr>
        <w:t xml:space="preserve">Tulos</w:t>
      </w:r>
    </w:p>
    <w:p>
      <w:r>
        <w:t xml:space="preserve">31. heinäkuuta 2009</w:t>
      </w:r>
    </w:p>
    <w:p>
      <w:r>
        <w:rPr>
          <w:b/>
        </w:rPr>
        <w:t xml:space="preserve">Esimerkki 8.3896</w:t>
      </w:r>
    </w:p>
    <w:p>
      <w:r>
        <w:t xml:space="preserve">Miksi vuoden 1968 olympialaisten naisten 1,5 kilometrin pikaluistelun pronssimitalistia ei valittu vuoden 1964 olympialaisiin?</w:t>
      </w:r>
    </w:p>
    <w:p>
      <w:r>
        <w:rPr>
          <w:b/>
        </w:rPr>
        <w:t xml:space="preserve">Tulos</w:t>
      </w:r>
    </w:p>
    <w:p>
      <w:r>
        <w:t xml:space="preserve">'vanhuus'</w:t>
      </w:r>
    </w:p>
    <w:p>
      <w:r>
        <w:rPr>
          <w:b/>
        </w:rPr>
        <w:t xml:space="preserve">Esimerkki 8.3897</w:t>
      </w:r>
    </w:p>
    <w:p>
      <w:r>
        <w:t xml:space="preserve">Mikä oli ensimmäinen vuosi, jolloin olympialaisiin osallistui henkilö, jonka korkein hyppy 1970-luvulla oli lyhyempi kuin Yordanka Blagoevan korkein hyppy vuonna 1972 ?</w:t>
      </w:r>
    </w:p>
    <w:p>
      <w:r>
        <w:rPr>
          <w:b/>
        </w:rPr>
        <w:t xml:space="preserve">Tulos</w:t>
      </w:r>
    </w:p>
    <w:p>
      <w:r>
        <w:t xml:space="preserve">1968</w:t>
      </w:r>
    </w:p>
    <w:p>
      <w:r>
        <w:rPr>
          <w:b/>
        </w:rPr>
        <w:t xml:space="preserve">Esimerkki 8.3898</w:t>
      </w:r>
    </w:p>
    <w:p>
      <w:r>
        <w:t xml:space="preserve">Mikä on tapahtuma/paikka, jonka lajit, joiden ihanteellinen syötti on Bloodworms ?</w:t>
      </w:r>
    </w:p>
    <w:p>
      <w:r>
        <w:rPr>
          <w:b/>
        </w:rPr>
        <w:t xml:space="preserve">Tulos</w:t>
      </w:r>
    </w:p>
    <w:p>
      <w:r>
        <w:t xml:space="preserve">Chesapeake Bay</w:t>
      </w:r>
    </w:p>
    <w:p>
      <w:r>
        <w:rPr>
          <w:b/>
        </w:rPr>
        <w:t xml:space="preserve">Esimerkki 8.3899</w:t>
      </w:r>
    </w:p>
    <w:p>
      <w:r>
        <w:t xml:space="preserve">Kuinka monta kautta tämä eläkkeelle jäänyt koripalloilija pelasi tässä joukkueessa, joka voitti NBA:n itäisen konferenssin mestaruuden vuonna 2000 ?</w:t>
      </w:r>
    </w:p>
    <w:p>
      <w:r>
        <w:rPr>
          <w:b/>
        </w:rPr>
        <w:t xml:space="preserve">Tulos</w:t>
      </w:r>
    </w:p>
    <w:p>
      <w:r>
        <w:t xml:space="preserve">kahdeksan kautta</w:t>
      </w:r>
    </w:p>
    <w:p>
      <w:r>
        <w:rPr>
          <w:b/>
        </w:rPr>
        <w:t xml:space="preserve">Esimerkki 8.3900</w:t>
      </w:r>
    </w:p>
    <w:p>
      <w:r>
        <w:t xml:space="preserve">Mitä koulua tai organisaatiota listan vanhin henkilö edusti ?</w:t>
      </w:r>
    </w:p>
    <w:p>
      <w:r>
        <w:rPr>
          <w:b/>
        </w:rPr>
        <w:t xml:space="preserve">Tulos</w:t>
      </w:r>
    </w:p>
    <w:p>
      <w:r>
        <w:t xml:space="preserve">Seattle Storm</w:t>
      </w:r>
    </w:p>
    <w:p>
      <w:r>
        <w:rPr>
          <w:b/>
        </w:rPr>
        <w:t xml:space="preserve">Esimerkki 8.3901</w:t>
      </w:r>
    </w:p>
    <w:p>
      <w:r>
        <w:t xml:space="preserve">Milloin on syntynyt kultamitalin voittanut pikaluistelija ?</w:t>
      </w:r>
    </w:p>
    <w:p>
      <w:r>
        <w:rPr>
          <w:b/>
        </w:rPr>
        <w:t xml:space="preserve">Tulos</w:t>
      </w:r>
    </w:p>
    <w:p>
      <w:r>
        <w:t xml:space="preserve">5. lokakuuta 1981</w:t>
      </w:r>
    </w:p>
    <w:p>
      <w:r>
        <w:rPr>
          <w:b/>
        </w:rPr>
        <w:t xml:space="preserve">Esimerkki 8.3902</w:t>
      </w:r>
    </w:p>
    <w:p>
      <w:r>
        <w:t xml:space="preserve">Mikä sairaus aiheutti Kauhujen sirkuksen ohjaajan kuoleman ?</w:t>
      </w:r>
    </w:p>
    <w:p>
      <w:r>
        <w:rPr>
          <w:b/>
        </w:rPr>
        <w:t xml:space="preserve">Tulos</w:t>
      </w:r>
    </w:p>
    <w:p>
      <w:r>
        <w:t xml:space="preserve">syöpä</w:t>
      </w:r>
    </w:p>
    <w:p>
      <w:r>
        <w:rPr>
          <w:b/>
        </w:rPr>
        <w:t xml:space="preserve">Esimerkki 8.3903</w:t>
      </w:r>
    </w:p>
    <w:p>
      <w:r>
        <w:t xml:space="preserve">Mikä joukkue ennen Golden Knightsia oli vuoden 1982 Hobey Baker -palkinnon voittaja toimitusjohtaja ?</w:t>
      </w:r>
    </w:p>
    <w:p>
      <w:r>
        <w:rPr>
          <w:b/>
        </w:rPr>
        <w:t xml:space="preserve">Tulos</w:t>
      </w:r>
    </w:p>
    <w:p>
      <w:r>
        <w:t xml:space="preserve">Washington Capitals</w:t>
      </w:r>
    </w:p>
    <w:p>
      <w:r>
        <w:rPr>
          <w:b/>
        </w:rPr>
        <w:t xml:space="preserve">Esimerkki 8.3904</w:t>
      </w:r>
    </w:p>
    <w:p>
      <w:r>
        <w:t xml:space="preserve">Kuka oli sen joukkueen valmentaja, jonka fanit tunnetaan nimellä City Park Boys ?</w:t>
      </w:r>
    </w:p>
    <w:p>
      <w:r>
        <w:rPr>
          <w:b/>
        </w:rPr>
        <w:t xml:space="preserve">Tulos</w:t>
      </w:r>
    </w:p>
    <w:p>
      <w:r>
        <w:t xml:space="preserve">Dimitar Mirakovski</w:t>
      </w:r>
    </w:p>
    <w:p>
      <w:r>
        <w:rPr>
          <w:b/>
        </w:rPr>
        <w:t xml:space="preserve">Esimerkki 8.3905</w:t>
      </w:r>
    </w:p>
    <w:p>
      <w:r>
        <w:t xml:space="preserve">Mikä on sen kaupungin korkeus merenpinnasta, jossa tämä 88 km ja 2 ft:n raideleveydellä varustettu, vuosina 1879-1881 rakennettu rautatie sijaitsee?</w:t>
      </w:r>
    </w:p>
    <w:p>
      <w:r>
        <w:rPr>
          <w:b/>
        </w:rPr>
        <w:t xml:space="preserve">Tulos</w:t>
      </w:r>
    </w:p>
    <w:p>
      <w:r>
        <w:t xml:space="preserve">6,700 ft</w:t>
      </w:r>
    </w:p>
    <w:p>
      <w:r>
        <w:rPr>
          <w:b/>
        </w:rPr>
        <w:t xml:space="preserve">Esimerkki 8.3906</w:t>
      </w:r>
    </w:p>
    <w:p>
      <w:r>
        <w:t xml:space="preserve">Kuka on republikaanien senaattori osavaltiosta, jonka Samuel L. Southard jätti Yhdysvaltojen 27. kongressissa ?</w:t>
      </w:r>
    </w:p>
    <w:p>
      <w:r>
        <w:rPr>
          <w:b/>
        </w:rPr>
        <w:t xml:space="preserve">Tulos</w:t>
      </w:r>
    </w:p>
    <w:p>
      <w:r>
        <w:t xml:space="preserve">Susan Collins</w:t>
      </w:r>
    </w:p>
    <w:p>
      <w:r>
        <w:rPr>
          <w:b/>
        </w:rPr>
        <w:t xml:space="preserve">Esimerkki 8.3907</w:t>
      </w:r>
    </w:p>
    <w:p>
      <w:r>
        <w:t xml:space="preserve">Mikä on vanhin arkeologisten löydösten ajoitus patonsaarella sijaitsevalla alueella?</w:t>
      </w:r>
    </w:p>
    <w:p>
      <w:r>
        <w:rPr>
          <w:b/>
        </w:rPr>
        <w:t xml:space="preserve">Tulos</w:t>
      </w:r>
    </w:p>
    <w:p>
      <w:r>
        <w:t xml:space="preserve">3,800 E.P.</w:t>
      </w:r>
    </w:p>
    <w:p>
      <w:r>
        <w:rPr>
          <w:b/>
        </w:rPr>
        <w:t xml:space="preserve">Esimerkki 8.3908</w:t>
      </w:r>
    </w:p>
    <w:p>
      <w:r>
        <w:t xml:space="preserve">Minkä joen varrella sijaitsee kaupunki, johon Sofian lentokentältä lensi vuonna 2018 enemmän ihmisiä kuin Varnaan ?</w:t>
      </w:r>
    </w:p>
    <w:p>
      <w:r>
        <w:rPr>
          <w:b/>
        </w:rPr>
        <w:t xml:space="preserve">Tulos</w:t>
      </w:r>
    </w:p>
    <w:p>
      <w:r>
        <w:t xml:space="preserve">Thames</w:t>
      </w:r>
    </w:p>
    <w:p>
      <w:r>
        <w:rPr>
          <w:b/>
        </w:rPr>
        <w:t xml:space="preserve">Esimerkki 8.3909</w:t>
      </w:r>
    </w:p>
    <w:p>
      <w:r>
        <w:t xml:space="preserve">Minkä MM-kisojen isäntäkaupunki oli kaupunki, jonka lentokenttä ICAO-koodilla FADN oli yksi isäntäkaupungeista ?</w:t>
      </w:r>
    </w:p>
    <w:p>
      <w:r>
        <w:rPr>
          <w:b/>
        </w:rPr>
        <w:t xml:space="preserve">Tulos</w:t>
      </w:r>
    </w:p>
    <w:p>
      <w:r>
        <w:t xml:space="preserve">FIFA World Cup 2010</w:t>
      </w:r>
    </w:p>
    <w:p>
      <w:r>
        <w:rPr>
          <w:b/>
        </w:rPr>
        <w:t xml:space="preserve">Esimerkki 8.3910</w:t>
      </w:r>
    </w:p>
    <w:p>
      <w:r>
        <w:t xml:space="preserve">Mikä on Enthiran-franchisingin toisen osan vuosiluku ?</w:t>
      </w:r>
    </w:p>
    <w:p>
      <w:r>
        <w:rPr>
          <w:b/>
        </w:rPr>
        <w:t xml:space="preserve">Tulos</w:t>
      </w:r>
    </w:p>
    <w:p>
      <w:r>
        <w:t xml:space="preserve">2018</w:t>
      </w:r>
    </w:p>
    <w:p>
      <w:r>
        <w:rPr>
          <w:b/>
        </w:rPr>
        <w:t xml:space="preserve">Esimerkki 8.3911</w:t>
      </w:r>
    </w:p>
    <w:p>
      <w:r>
        <w:t xml:space="preserve">Kuinka monta vierasta osallistui IAAF:n puolimaratonin maailmanmestaruuskilpailuissa 2003 ajalla 1:01:26 juoksijan häihin ?</w:t>
      </w:r>
    </w:p>
    <w:p>
      <w:r>
        <w:rPr>
          <w:b/>
        </w:rPr>
        <w:t xml:space="preserve">Tulos</w:t>
      </w:r>
    </w:p>
    <w:p>
      <w:r>
        <w:t xml:space="preserve">2500</w:t>
      </w:r>
    </w:p>
    <w:p>
      <w:r>
        <w:rPr>
          <w:b/>
        </w:rPr>
        <w:t xml:space="preserve">Esimerkki 8.3912</w:t>
      </w:r>
    </w:p>
    <w:p>
      <w:r>
        <w:t xml:space="preserve">Kuinka moni asuu kaupungin laajemmalla kaupunkialueella, jossa Virginia Tech sijaitsee?</w:t>
      </w:r>
    </w:p>
    <w:p>
      <w:r>
        <w:rPr>
          <w:b/>
        </w:rPr>
        <w:t xml:space="preserve">Tulos</w:t>
      </w:r>
    </w:p>
    <w:p>
      <w:r>
        <w:t xml:space="preserve">159,587</w:t>
      </w:r>
    </w:p>
    <w:p>
      <w:r>
        <w:rPr>
          <w:b/>
        </w:rPr>
        <w:t xml:space="preserve">Esimerkki 8.3913</w:t>
      </w:r>
    </w:p>
    <w:p>
      <w:r>
        <w:t xml:space="preserve">Missä tämä Lontoossa vuonna 1967 perustetun brittiläis-amerikkalaisen rockyhtyeen poprock- ja soft rock -soundia sisältävä studioalbumi pääosin äänitettiin ?</w:t>
      </w:r>
    </w:p>
    <w:p>
      <w:r>
        <w:rPr>
          <w:b/>
        </w:rPr>
        <w:t xml:space="preserve">Tulos</w:t>
      </w:r>
    </w:p>
    <w:p>
      <w:r>
        <w:t xml:space="preserve">Kalifornia</w:t>
      </w:r>
    </w:p>
    <w:p>
      <w:r>
        <w:rPr>
          <w:b/>
        </w:rPr>
        <w:t xml:space="preserve">Esimerkki 8.3914</w:t>
      </w:r>
    </w:p>
    <w:p>
      <w:r>
        <w:t xml:space="preserve">Kuka voitti lajin, jossa ammattilaisjoukkueet tekevät nykyään tyypillisesti 20-35 maalia kukin ?</w:t>
      </w:r>
    </w:p>
    <w:p>
      <w:r>
        <w:rPr>
          <w:b/>
        </w:rPr>
        <w:t xml:space="preserve">Tulos</w:t>
      </w:r>
    </w:p>
    <w:p>
      <w:r>
        <w:t xml:space="preserve">Ranska</w:t>
      </w:r>
    </w:p>
    <w:p>
      <w:r>
        <w:rPr>
          <w:b/>
        </w:rPr>
        <w:t xml:space="preserve">Esimerkki 8.3915</w:t>
      </w:r>
    </w:p>
    <w:p>
      <w:r>
        <w:t xml:space="preserve">Missä lajissa kilpaili urheilija, jonka lempinimi on Ball ?</w:t>
      </w:r>
    </w:p>
    <w:p>
      <w:r>
        <w:rPr>
          <w:b/>
        </w:rPr>
        <w:t xml:space="preserve">Tulos</w:t>
      </w:r>
    </w:p>
    <w:p>
      <w:r>
        <w:t xml:space="preserve">Miesten kaksinpeli</w:t>
      </w:r>
    </w:p>
    <w:p>
      <w:r>
        <w:rPr>
          <w:b/>
        </w:rPr>
        <w:t xml:space="preserve">Esimerkki 8.3916</w:t>
      </w:r>
    </w:p>
    <w:p>
      <w:r>
        <w:t xml:space="preserve">Kuka oli Fernando Perezin vuonna 1991 ohjaaman elokuvan tähti ?</w:t>
      </w:r>
    </w:p>
    <w:p>
      <w:r>
        <w:rPr>
          <w:b/>
        </w:rPr>
        <w:t xml:space="preserve">Tulos</w:t>
      </w:r>
    </w:p>
    <w:p>
      <w:r>
        <w:t xml:space="preserve">Laura de la Uz</w:t>
      </w:r>
    </w:p>
    <w:p>
      <w:r>
        <w:rPr>
          <w:b/>
        </w:rPr>
        <w:t xml:space="preserve">Esimerkki 8.3917</w:t>
      </w:r>
    </w:p>
    <w:p>
      <w:r>
        <w:t xml:space="preserve">Mikä on sen pelaajan nimi, jonka kansa nousi itsenäiseksi suvereeniksi valtioksi Euroopan varhaiskeskiajalla?</w:t>
      </w:r>
    </w:p>
    <w:p>
      <w:r>
        <w:rPr>
          <w:b/>
        </w:rPr>
        <w:t xml:space="preserve">Tulos</w:t>
      </w:r>
    </w:p>
    <w:p>
      <w:r>
        <w:t xml:space="preserve">Stuart Campbell</w:t>
      </w:r>
    </w:p>
    <w:p>
      <w:r>
        <w:rPr>
          <w:b/>
        </w:rPr>
        <w:t xml:space="preserve">Esimerkki 8.3918</w:t>
      </w:r>
    </w:p>
    <w:p>
      <w:r>
        <w:t xml:space="preserve">Mitä vieraita/osaa ohjelmassa on, jonka toinen juontaja omistaa yhdessä New Yorkissa sijaitsevan tuotantoyhtiön , Milojo ?</w:t>
      </w:r>
    </w:p>
    <w:p>
      <w:r>
        <w:rPr>
          <w:b/>
        </w:rPr>
        <w:t xml:space="preserve">Tulos</w:t>
      </w:r>
    </w:p>
    <w:p>
      <w:r>
        <w:t xml:space="preserve">Grilliperjantai</w:t>
      </w:r>
    </w:p>
    <w:p>
      <w:r>
        <w:rPr>
          <w:b/>
        </w:rPr>
        <w:t xml:space="preserve">Esimerkki 8.3919</w:t>
      </w:r>
    </w:p>
    <w:p>
      <w:r>
        <w:t xml:space="preserve">Kuka oli tämän draftin vanhin pelaaja ?</w:t>
      </w:r>
    </w:p>
    <w:p>
      <w:r>
        <w:rPr>
          <w:b/>
        </w:rPr>
        <w:t xml:space="preserve">Tulos</w:t>
      </w:r>
    </w:p>
    <w:p>
      <w:r>
        <w:t xml:space="preserve">Guy Melamed</w:t>
      </w:r>
    </w:p>
    <w:p>
      <w:r>
        <w:rPr>
          <w:b/>
        </w:rPr>
        <w:t xml:space="preserve">Esimerkki 8.3920</w:t>
      </w:r>
    </w:p>
    <w:p>
      <w:r>
        <w:t xml:space="preserve">Kuinka moni asuu kaupungissa, jossa on Friedensreich Hundertwasserin rakentama onkologian osasto?</w:t>
      </w:r>
    </w:p>
    <w:p>
      <w:r>
        <w:rPr>
          <w:b/>
        </w:rPr>
        <w:t xml:space="preserve">Tulos</w:t>
      </w:r>
    </w:p>
    <w:p>
      <w:r>
        <w:t xml:space="preserve">328,276</w:t>
      </w:r>
    </w:p>
    <w:p>
      <w:r>
        <w:rPr>
          <w:b/>
        </w:rPr>
        <w:t xml:space="preserve">Esimerkki 8.3921</w:t>
      </w:r>
    </w:p>
    <w:p>
      <w:r>
        <w:t xml:space="preserve">Minkä vuoden nimi oli Call 1540 die ?</w:t>
      </w:r>
    </w:p>
    <w:p>
      <w:r>
        <w:rPr>
          <w:b/>
        </w:rPr>
        <w:t xml:space="preserve">Tulos</w:t>
      </w:r>
    </w:p>
    <w:p>
      <w:r>
        <w:t xml:space="preserve">1577</w:t>
      </w:r>
    </w:p>
    <w:p>
      <w:r>
        <w:rPr>
          <w:b/>
        </w:rPr>
        <w:t xml:space="preserve">Esimerkki 8.3922</w:t>
      </w:r>
    </w:p>
    <w:p>
      <w:r>
        <w:t xml:space="preserve">Minä vuonna on syntynyt Netjetsistä tunnettu henkilö ?</w:t>
      </w:r>
    </w:p>
    <w:p>
      <w:r>
        <w:rPr>
          <w:b/>
        </w:rPr>
        <w:t xml:space="preserve">Tulos</w:t>
      </w:r>
    </w:p>
    <w:p>
      <w:r>
        <w:t xml:space="preserve">1944</w:t>
      </w:r>
    </w:p>
    <w:p>
      <w:r>
        <w:rPr>
          <w:b/>
        </w:rPr>
        <w:t xml:space="preserve">Esimerkki 8.3923</w:t>
      </w:r>
    </w:p>
    <w:p>
      <w:r>
        <w:t xml:space="preserve">Milloin ilmestyi elokuva vuodelta 1973 ohjaus Iftikhar Khan pääosissa Waheed Murad ?</w:t>
      </w:r>
    </w:p>
    <w:p>
      <w:r>
        <w:rPr>
          <w:b/>
        </w:rPr>
        <w:t xml:space="preserve">Tulos</w:t>
      </w:r>
    </w:p>
    <w:p>
      <w:r>
        <w:t xml:space="preserve">31. elokuuta 1973</w:t>
      </w:r>
    </w:p>
    <w:p>
      <w:r>
        <w:rPr>
          <w:b/>
        </w:rPr>
        <w:t xml:space="preserve">Esimerkki 8.3924</w:t>
      </w:r>
    </w:p>
    <w:p>
      <w:r>
        <w:t xml:space="preserve">Missä paikassa sijaitsee virasto, joka perustettiin ensimmäisenä? Oliko se paikkakunnalla, jonka arvioitu asukasluku on 1 752 286 ja jossa asuu 33 prosenttia Unkarin kansalaisista, vai koko Pohjois-Espanjan suurimmassa kaupungissa?</w:t>
      </w:r>
    </w:p>
    <w:p>
      <w:r>
        <w:rPr>
          <w:b/>
        </w:rPr>
        <w:t xml:space="preserve">Tulos</w:t>
      </w:r>
    </w:p>
    <w:p>
      <w:r>
        <w:t xml:space="preserve">Bilbao</w:t>
      </w:r>
    </w:p>
    <w:p>
      <w:r>
        <w:rPr>
          <w:b/>
        </w:rPr>
        <w:t xml:space="preserve">Esimerkki 8.3925</w:t>
      </w:r>
    </w:p>
    <w:p>
      <w:r>
        <w:t xml:space="preserve">Mikä on vanhin linna, joka on merkitty vain museoksi ?</w:t>
      </w:r>
    </w:p>
    <w:p>
      <w:r>
        <w:rPr>
          <w:b/>
        </w:rPr>
        <w:t xml:space="preserve">Tulos</w:t>
      </w:r>
    </w:p>
    <w:p>
      <w:r>
        <w:t xml:space="preserve">Torpan linna</w:t>
      </w:r>
    </w:p>
    <w:p>
      <w:r>
        <w:rPr>
          <w:b/>
        </w:rPr>
        <w:t xml:space="preserve">Esimerkki 8.3926</w:t>
      </w:r>
    </w:p>
    <w:p>
      <w:r>
        <w:t xml:space="preserve">Vuoden 1962 taidevoimistelun maailmanmestaruuskilpailuissa 115,650 pistettä saavuttanut kilpailija oli mitä kansallisuutta?</w:t>
      </w:r>
    </w:p>
    <w:p>
      <w:r>
        <w:rPr>
          <w:b/>
        </w:rPr>
        <w:t xml:space="preserve">Tulos</w:t>
      </w:r>
    </w:p>
    <w:p>
      <w:r>
        <w:t xml:space="preserve">Venäläinen</w:t>
      </w:r>
    </w:p>
    <w:p>
      <w:r>
        <w:rPr>
          <w:b/>
        </w:rPr>
        <w:t xml:space="preserve">Esimerkki 8.3927</w:t>
      </w:r>
    </w:p>
    <w:p>
      <w:r>
        <w:t xml:space="preserve">Mihin konferenssiin joukkue, jonka maskotit ovat Big Jay ja Baby Jay, kuuluu ?</w:t>
      </w:r>
    </w:p>
    <w:p>
      <w:r>
        <w:rPr>
          <w:b/>
        </w:rPr>
        <w:t xml:space="preserve">Tulos</w:t>
      </w:r>
    </w:p>
    <w:p>
      <w:r>
        <w:t xml:space="preserve">Big 12</w:t>
      </w:r>
    </w:p>
    <w:p>
      <w:r>
        <w:rPr>
          <w:b/>
        </w:rPr>
        <w:t xml:space="preserve">Esimerkki 8.3928</w:t>
      </w:r>
    </w:p>
    <w:p>
      <w:r>
        <w:t xml:space="preserve">Kun paikka oli Kitakyushu , kausi päättyi minä päivänä?</w:t>
      </w:r>
    </w:p>
    <w:p>
      <w:r>
        <w:rPr>
          <w:b/>
        </w:rPr>
        <w:t xml:space="preserve">Tulos</w:t>
      </w:r>
    </w:p>
    <w:p>
      <w:r>
        <w:t xml:space="preserve">22. marraskuuta 2009</w:t>
      </w:r>
    </w:p>
    <w:p>
      <w:r>
        <w:rPr>
          <w:b/>
        </w:rPr>
        <w:t xml:space="preserve">Esimerkki 8.3929</w:t>
      </w:r>
    </w:p>
    <w:p>
      <w:r>
        <w:t xml:space="preserve">Mikä on College Baseball Hall of Fameen valitun pelaajan koulu ?</w:t>
      </w:r>
    </w:p>
    <w:p>
      <w:r>
        <w:rPr>
          <w:b/>
        </w:rPr>
        <w:t xml:space="preserve">Tulos</w:t>
      </w:r>
    </w:p>
    <w:p>
      <w:r>
        <w:t xml:space="preserve">LSU</w:t>
      </w:r>
    </w:p>
    <w:p>
      <w:r>
        <w:rPr>
          <w:b/>
        </w:rPr>
        <w:t xml:space="preserve">Esimerkki 8.3930</w:t>
      </w:r>
    </w:p>
    <w:p>
      <w:r>
        <w:t xml:space="preserve">Minä vuonna BOLT-selaimen luonut yritys perustettiin ?</w:t>
      </w:r>
    </w:p>
    <w:p>
      <w:r>
        <w:rPr>
          <w:b/>
        </w:rPr>
        <w:t xml:space="preserve">Tulos</w:t>
      </w:r>
    </w:p>
    <w:p>
      <w:r>
        <w:t xml:space="preserve">1981</w:t>
      </w:r>
    </w:p>
    <w:p>
      <w:r>
        <w:rPr>
          <w:b/>
        </w:rPr>
        <w:t xml:space="preserve">Esimerkki 8.3931</w:t>
      </w:r>
    </w:p>
    <w:p>
      <w:r>
        <w:t xml:space="preserve">Minä vuonna rakennettiin tämä ojibwe-pappilan kirkko, joka edeltää Minnesotan historian pahinta luonnonkatastrofia uhrien määrän suhteen yhden päivän aikana ?</w:t>
      </w:r>
    </w:p>
    <w:p>
      <w:r>
        <w:rPr>
          <w:b/>
        </w:rPr>
        <w:t xml:space="preserve">Tulos</w:t>
      </w:r>
    </w:p>
    <w:p>
      <w:r>
        <w:t xml:space="preserve">1884</w:t>
      </w:r>
    </w:p>
    <w:p>
      <w:r>
        <w:rPr>
          <w:b/>
        </w:rPr>
        <w:t xml:space="preserve">Esimerkki 8.3932</w:t>
      </w:r>
    </w:p>
    <w:p>
      <w:r>
        <w:t xml:space="preserve">Mikä on ehdokkaiden Borpatragohain ja Chaudharyn kotikaupungissa sijaitsevista kahdesta maailmanperintökohteesta ?</w:t>
      </w:r>
    </w:p>
    <w:p>
      <w:r>
        <w:rPr>
          <w:b/>
        </w:rPr>
        <w:t xml:space="preserve">Tulos</w:t>
      </w:r>
    </w:p>
    <w:p>
      <w:r>
        <w:t xml:space="preserve">Kazirangan kansallispuisto</w:t>
      </w:r>
    </w:p>
    <w:p>
      <w:r>
        <w:rPr>
          <w:b/>
        </w:rPr>
        <w:t xml:space="preserve">Esimerkki 8.3933</w:t>
      </w:r>
    </w:p>
    <w:p>
      <w:r>
        <w:t xml:space="preserve">Mikä järvi rajaa kaupunkia, jossa sijaitsee King Coulee Site ?</w:t>
      </w:r>
    </w:p>
    <w:p>
      <w:r>
        <w:rPr>
          <w:b/>
        </w:rPr>
        <w:t xml:space="preserve">Tulos</w:t>
      </w:r>
    </w:p>
    <w:p>
      <w:r>
        <w:t xml:space="preserve">Pepinjärvi</w:t>
      </w:r>
    </w:p>
    <w:p>
      <w:r>
        <w:rPr>
          <w:b/>
        </w:rPr>
        <w:t xml:space="preserve">Esimerkki 8.3934</w:t>
      </w:r>
    </w:p>
    <w:p>
      <w:r>
        <w:t xml:space="preserve">Mikä on sen aseman taajuus, jonka sijainti on 58 kilometriä lounaaseen Torontosta?</w:t>
      </w:r>
    </w:p>
    <w:p>
      <w:r>
        <w:rPr>
          <w:b/>
        </w:rPr>
        <w:t xml:space="preserve">Tulos</w:t>
      </w:r>
    </w:p>
    <w:p>
      <w:r>
        <w:t xml:space="preserve">FM 102.9</w:t>
      </w:r>
    </w:p>
    <w:p>
      <w:r>
        <w:rPr>
          <w:b/>
        </w:rPr>
        <w:t xml:space="preserve">Esimerkki 8.3935</w:t>
      </w:r>
    </w:p>
    <w:p>
      <w:r>
        <w:t xml:space="preserve">Mikä oli vuoden 1964 elokuvan kieli ohjaus Pervaiz Malik pääosissa Waheed Murad ?</w:t>
      </w:r>
    </w:p>
    <w:p>
      <w:r>
        <w:rPr>
          <w:b/>
        </w:rPr>
        <w:t xml:space="preserve">Tulos</w:t>
      </w:r>
    </w:p>
    <w:p>
      <w:r>
        <w:t xml:space="preserve">Urdu</w:t>
      </w:r>
    </w:p>
    <w:p>
      <w:r>
        <w:rPr>
          <w:b/>
        </w:rPr>
        <w:t xml:space="preserve">Esimerkki 8.3936</w:t>
      </w:r>
    </w:p>
    <w:p>
      <w:r>
        <w:t xml:space="preserve">Mikä pelaaja meni joukkueeseen, joka on NFL:n seitsemänneksi vanhin franchise ?</w:t>
      </w:r>
    </w:p>
    <w:p>
      <w:r>
        <w:rPr>
          <w:b/>
        </w:rPr>
        <w:t xml:space="preserve">Tulos</w:t>
      </w:r>
    </w:p>
    <w:p>
      <w:r>
        <w:t xml:space="preserve">Tyler Matakevich</w:t>
      </w:r>
    </w:p>
    <w:p>
      <w:r>
        <w:rPr>
          <w:b/>
        </w:rPr>
        <w:t xml:space="preserve">Esimerkki 8.3937</w:t>
      </w:r>
    </w:p>
    <w:p>
      <w:r>
        <w:t xml:space="preserve">Mikä oli sen pelaajan uusi seura, jonka 44 ottelun senior-ura Falconsissa kesti vuodet 1998-2000 ?</w:t>
      </w:r>
    </w:p>
    <w:p>
      <w:r>
        <w:rPr>
          <w:b/>
        </w:rPr>
        <w:t xml:space="preserve">Tulos</w:t>
      </w:r>
    </w:p>
    <w:p>
      <w:r>
        <w:t xml:space="preserve">Carlton</w:t>
      </w:r>
    </w:p>
    <w:p>
      <w:r>
        <w:rPr>
          <w:b/>
        </w:rPr>
        <w:t xml:space="preserve">Esimerkki 8.3938</w:t>
      </w:r>
    </w:p>
    <w:p>
      <w:r>
        <w:t xml:space="preserve">Minkä ikäisen suvun perusteella voidaan olettaa, että isompi lihansyöjä hyökkäsi sen kimppuun ennen kuin molemmat kuolivat ja haudattiin yhdessä ?</w:t>
      </w:r>
    </w:p>
    <w:p>
      <w:r>
        <w:rPr>
          <w:b/>
        </w:rPr>
        <w:t xml:space="preserve">Tulos</w:t>
      </w:r>
    </w:p>
    <w:p>
      <w:r>
        <w:t xml:space="preserve">Myöhäinen triaskausi</w:t>
      </w:r>
    </w:p>
    <w:p>
      <w:r>
        <w:rPr>
          <w:b/>
        </w:rPr>
        <w:t xml:space="preserve">Esimerkki 8.3939</w:t>
      </w:r>
    </w:p>
    <w:p>
      <w:r>
        <w:t xml:space="preserve">Ketkä olivat toiseksi sijoittuneet kaudella, jolloin legendaarisen 1300-luvun ritarin mukaan nimetty joukkue oli mestari ?</w:t>
      </w:r>
    </w:p>
    <w:p>
      <w:r>
        <w:rPr>
          <w:b/>
        </w:rPr>
        <w:t xml:space="preserve">Tulos</w:t>
      </w:r>
    </w:p>
    <w:p>
      <w:r>
        <w:t xml:space="preserve">Punainen tähti</w:t>
      </w:r>
    </w:p>
    <w:p>
      <w:r>
        <w:rPr>
          <w:b/>
        </w:rPr>
        <w:t xml:space="preserve">Esimerkki 8.3940</w:t>
      </w:r>
    </w:p>
    <w:p>
      <w:r>
        <w:t xml:space="preserve">Kuinka monta mestaruutta tämä seura on voittanut , joka pelasi vuonna 1859 perustettua seuraa vastaan 1960-luvulla ?</w:t>
      </w:r>
    </w:p>
    <w:p>
      <w:r>
        <w:rPr>
          <w:b/>
        </w:rPr>
        <w:t xml:space="preserve">Tulos</w:t>
      </w:r>
    </w:p>
    <w:p>
      <w:r>
        <w:t xml:space="preserve">16</w:t>
      </w:r>
    </w:p>
    <w:p>
      <w:r>
        <w:rPr>
          <w:b/>
        </w:rPr>
        <w:t xml:space="preserve">Esimerkki 8.3941</w:t>
      </w:r>
    </w:p>
    <w:p>
      <w:r>
        <w:t xml:space="preserve">Mikä on vuonna 1991 syntyneen urheilijan 13. lokakuuta 2010 pidetyissä Kansainyhteisön kisoissa voittamassa lajissa osallistuvien kilpailijoiden suurin sallittu paino kilogrammoina?</w:t>
      </w:r>
    </w:p>
    <w:p>
      <w:r>
        <w:rPr>
          <w:b/>
        </w:rPr>
        <w:t xml:space="preserve">Tulos</w:t>
      </w:r>
    </w:p>
    <w:p>
      <w:r>
        <w:t xml:space="preserve">123</w:t>
      </w:r>
    </w:p>
    <w:p>
      <w:r>
        <w:rPr>
          <w:b/>
        </w:rPr>
        <w:t xml:space="preserve">Esimerkki 8.3942</w:t>
      </w:r>
    </w:p>
    <w:p>
      <w:r>
        <w:t xml:space="preserve">Kuinka monta kautta vuonna 1960 syntynyt pelaaja pelasi Kaliforniassa vuonna 1969 perustetussa joukkueessa ?</w:t>
      </w:r>
    </w:p>
    <w:p>
      <w:r>
        <w:rPr>
          <w:b/>
        </w:rPr>
        <w:t xml:space="preserve">Tulos</w:t>
      </w:r>
    </w:p>
    <w:p>
      <w:r>
        <w:t xml:space="preserve">5</w:t>
      </w:r>
    </w:p>
    <w:p>
      <w:r>
        <w:rPr>
          <w:b/>
        </w:rPr>
        <w:t xml:space="preserve">Esimerkki 8.3943</w:t>
      </w:r>
    </w:p>
    <w:p>
      <w:r>
        <w:t xml:space="preserve">Kuka ruotsalainen ohjaaja päätti olla ohjaamatta vuoden 1990 elokuvaa, jossa Cher näytteli Rachel Flaxia ?</w:t>
      </w:r>
    </w:p>
    <w:p>
      <w:r>
        <w:rPr>
          <w:b/>
        </w:rPr>
        <w:t xml:space="preserve">Tulos</w:t>
      </w:r>
    </w:p>
    <w:p>
      <w:r>
        <w:t xml:space="preserve">Hallström</w:t>
      </w:r>
    </w:p>
    <w:p>
      <w:r>
        <w:rPr>
          <w:b/>
        </w:rPr>
        <w:t xml:space="preserve">Esimerkki 8.3944</w:t>
      </w:r>
    </w:p>
    <w:p>
      <w:r>
        <w:t xml:space="preserve">Mikä on sen kaupungin asukasluku, jossa varhaisimmin perustettu joukkue sijaitsee ?</w:t>
      </w:r>
    </w:p>
    <w:p>
      <w:r>
        <w:rPr>
          <w:b/>
        </w:rPr>
        <w:t xml:space="preserve">Tulos</w:t>
      </w:r>
    </w:p>
    <w:p>
      <w:r>
        <w:t xml:space="preserve">yli 3,5 miljoonaa asukasta</w:t>
      </w:r>
    </w:p>
    <w:p>
      <w:r>
        <w:rPr>
          <w:b/>
        </w:rPr>
        <w:t xml:space="preserve">Esimerkki 8.3945</w:t>
      </w:r>
    </w:p>
    <w:p>
      <w:r>
        <w:t xml:space="preserve">Minkä kappaleen on kirjoittanut country-artisti, joka on myynyt yli 40 miljoonaa albumia ympäri maailmaa ?</w:t>
      </w:r>
    </w:p>
    <w:p>
      <w:r>
        <w:rPr>
          <w:b/>
        </w:rPr>
        <w:t xml:space="preserve">Tulos</w:t>
      </w:r>
    </w:p>
    <w:p>
      <w:r>
        <w:t xml:space="preserve">Punainen sateenvarjo</w:t>
      </w:r>
    </w:p>
    <w:p>
      <w:r>
        <w:rPr>
          <w:b/>
        </w:rPr>
        <w:t xml:space="preserve">Esimerkki 8.3946</w:t>
      </w:r>
    </w:p>
    <w:p>
      <w:r>
        <w:t xml:space="preserve">Minkä mitalin sai juoksija, joka juoksi 1500 metrin juoksun ajassa 3.50,46 Barcelonan olympialaisissa 1993-09-11 ?</w:t>
      </w:r>
    </w:p>
    <w:p>
      <w:r>
        <w:rPr>
          <w:b/>
        </w:rPr>
        <w:t xml:space="preserve">Tulos</w:t>
      </w:r>
    </w:p>
    <w:p>
      <w:r>
        <w:t xml:space="preserve">pronssi</w:t>
      </w:r>
    </w:p>
    <w:p>
      <w:r>
        <w:rPr>
          <w:b/>
        </w:rPr>
        <w:t xml:space="preserve">Esimerkki 8.3947</w:t>
      </w:r>
    </w:p>
    <w:p>
      <w:r>
        <w:t xml:space="preserve">Missä urheiluseurassa kilpaili tämä urheilija, joka teki maailmanennätyksen Venäjän pääkaupungissa ja väkirikkaimmassa kaupungissa järjestetyssä tapahtumassa?</w:t>
      </w:r>
    </w:p>
    <w:p>
      <w:r>
        <w:rPr>
          <w:b/>
        </w:rPr>
        <w:t xml:space="preserve">Tulos</w:t>
      </w:r>
    </w:p>
    <w:p>
      <w:r>
        <w:t xml:space="preserve">SC Dynamo Berlin</w:t>
      </w:r>
    </w:p>
    <w:p>
      <w:r>
        <w:rPr>
          <w:b/>
        </w:rPr>
        <w:t xml:space="preserve">Esimerkki 8.3948</w:t>
      </w:r>
    </w:p>
    <w:p>
      <w:r>
        <w:t xml:space="preserve">Kuka on rakentanut yliopiston pääsalin, jossa toimii Phi Beta Sigman Alpha Beta Gamma -ryhmä ?</w:t>
      </w:r>
    </w:p>
    <w:p>
      <w:r>
        <w:rPr>
          <w:b/>
        </w:rPr>
        <w:t xml:space="preserve">Tulos</w:t>
      </w:r>
    </w:p>
    <w:p>
      <w:r>
        <w:t xml:space="preserve">Henry B . Plant</w:t>
      </w:r>
    </w:p>
    <w:p>
      <w:r>
        <w:rPr>
          <w:b/>
        </w:rPr>
        <w:t xml:space="preserve">Esimerkki 8.3949</w:t>
      </w:r>
    </w:p>
    <w:p>
      <w:r>
        <w:t xml:space="preserve">Milloin on toiminut ensimmäinen listattu ydinvoimayhtiö, jonka reaktorit on sijoitettu reaktorirakennukseen, jossa on kaksoisvaipparakenteinen suojarakennus, joka parantaa suojaa myös jäähdytysnestehäviöonnettomuuden sattuessa?</w:t>
      </w:r>
    </w:p>
    <w:p>
      <w:r>
        <w:rPr>
          <w:b/>
        </w:rPr>
        <w:t xml:space="preserve">Tulos</w:t>
      </w:r>
    </w:p>
    <w:p>
      <w:r>
        <w:t xml:space="preserve">27. tammikuuta 1984</w:t>
      </w:r>
    </w:p>
    <w:p>
      <w:r>
        <w:rPr>
          <w:b/>
        </w:rPr>
        <w:t xml:space="preserve">Esimerkki 8.3950</w:t>
      </w:r>
    </w:p>
    <w:p>
      <w:r>
        <w:t xml:space="preserve">Kuinka monta joukkuetta kilpaili mestaruuskisoissa, joihin Egypti pääsi karsimaan ?</w:t>
      </w:r>
    </w:p>
    <w:p>
      <w:r>
        <w:rPr>
          <w:b/>
        </w:rPr>
        <w:t xml:space="preserve">Tulos</w:t>
      </w:r>
    </w:p>
    <w:p>
      <w:r>
        <w:t xml:space="preserve">kuusitoista joukkuetta</w:t>
      </w:r>
    </w:p>
    <w:p>
      <w:r>
        <w:rPr>
          <w:b/>
        </w:rPr>
        <w:t xml:space="preserve">Esimerkki 8.3951</w:t>
      </w:r>
    </w:p>
    <w:p>
      <w:r>
        <w:t xml:space="preserve">Mistä kaupungista on joukkue, jonka joukkue on viimeisimmän vuoden kakkonen ?</w:t>
      </w:r>
    </w:p>
    <w:p>
      <w:r>
        <w:rPr>
          <w:b/>
        </w:rPr>
        <w:t xml:space="preserve">Tulos</w:t>
      </w:r>
    </w:p>
    <w:p>
      <w:r>
        <w:t xml:space="preserve">Barysaw</w:t>
      </w:r>
    </w:p>
    <w:p>
      <w:r>
        <w:rPr>
          <w:b/>
        </w:rPr>
        <w:t xml:space="preserve">Esimerkki 8.3952</w:t>
      </w:r>
    </w:p>
    <w:p>
      <w:r>
        <w:t xml:space="preserve">Missä kuussa Tegla Loroupen vuonna 1997 voittama maraton ajoittuu ?</w:t>
      </w:r>
    </w:p>
    <w:p>
      <w:r>
        <w:rPr>
          <w:b/>
        </w:rPr>
        <w:t xml:space="preserve">Tulos</w:t>
      </w:r>
    </w:p>
    <w:p>
      <w:r>
        <w:t xml:space="preserve">Huhtikuu</w:t>
      </w:r>
    </w:p>
    <w:p>
      <w:r>
        <w:rPr>
          <w:b/>
        </w:rPr>
        <w:t xml:space="preserve">Esimerkki 8.3953</w:t>
      </w:r>
    </w:p>
    <w:p>
      <w:r>
        <w:t xml:space="preserve">Kuinka monessa lajissa Aristeidis Makrodimitris voitti 3 mitalia ?</w:t>
      </w:r>
    </w:p>
    <w:p>
      <w:r>
        <w:rPr>
          <w:b/>
        </w:rPr>
        <w:t xml:space="preserve">Tulos</w:t>
      </w:r>
    </w:p>
    <w:p>
      <w:r>
        <w:t xml:space="preserve">148</w:t>
      </w:r>
    </w:p>
    <w:p>
      <w:r>
        <w:rPr>
          <w:b/>
        </w:rPr>
        <w:t xml:space="preserve">Esimerkki 8.3954</w:t>
      </w:r>
    </w:p>
    <w:p>
      <w:r>
        <w:t xml:space="preserve">Kuinka monta voittoa oli artistilla, joka oli teini-ikäinen pop-idoli vuodesta 1967 vuoteen 1979 ?</w:t>
      </w:r>
    </w:p>
    <w:p>
      <w:r>
        <w:rPr>
          <w:b/>
        </w:rPr>
        <w:t xml:space="preserve">Tulos</w:t>
      </w:r>
    </w:p>
    <w:p>
      <w:r>
        <w:t xml:space="preserve">20</w:t>
      </w:r>
    </w:p>
    <w:p>
      <w:r>
        <w:rPr>
          <w:b/>
        </w:rPr>
        <w:t xml:space="preserve">Esimerkki 8.3955</w:t>
      </w:r>
    </w:p>
    <w:p>
      <w:r>
        <w:t xml:space="preserve">Mikä on sen aseman markkina-alue, jolla on pienitehoinen digitaalinen täytekääntäjä?</w:t>
      </w:r>
    </w:p>
    <w:p>
      <w:r>
        <w:rPr>
          <w:b/>
        </w:rPr>
        <w:t xml:space="preserve">Tulos</w:t>
      </w:r>
    </w:p>
    <w:p>
      <w:r>
        <w:t xml:space="preserve">Portland</w:t>
      </w:r>
    </w:p>
    <w:p>
      <w:r>
        <w:rPr>
          <w:b/>
        </w:rPr>
        <w:t xml:space="preserve">Esimerkki 8.3956</w:t>
      </w:r>
    </w:p>
    <w:p>
      <w:r>
        <w:t xml:space="preserve">Kuka loi animaatiosarjan, jossa esiteltiin Blattodea-suvun hyönteisiä?</w:t>
      </w:r>
    </w:p>
    <w:p>
      <w:r>
        <w:rPr>
          <w:b/>
        </w:rPr>
        <w:t xml:space="preserve">Tulos</w:t>
      </w:r>
    </w:p>
    <w:p>
      <w:r>
        <w:t xml:space="preserve">Jean-Yves Raimbaud</w:t>
      </w:r>
    </w:p>
    <w:p>
      <w:r>
        <w:rPr>
          <w:b/>
        </w:rPr>
        <w:t xml:space="preserve">Esimerkki 8.3957</w:t>
      </w:r>
    </w:p>
    <w:p>
      <w:r>
        <w:t xml:space="preserve">Kuka murhaaja on Claire Denis'n vuoden 1994 elokuvan pohjana?</w:t>
      </w:r>
    </w:p>
    <w:p>
      <w:r>
        <w:rPr>
          <w:b/>
        </w:rPr>
        <w:t xml:space="preserve">Tulos</w:t>
      </w:r>
    </w:p>
    <w:p>
      <w:r>
        <w:t xml:space="preserve">Thierry Paulin</w:t>
      </w:r>
    </w:p>
    <w:p>
      <w:r>
        <w:rPr>
          <w:b/>
        </w:rPr>
        <w:t xml:space="preserve">Esimerkki 8.3958</w:t>
      </w:r>
    </w:p>
    <w:p>
      <w:r>
        <w:t xml:space="preserve">Kuinka kaukana Floridan rajasta on tämä kaupunki, jossa on Oscar Wenderothin suunnittelema liittovaltion rakennus?</w:t>
      </w:r>
    </w:p>
    <w:p>
      <w:r>
        <w:rPr>
          <w:b/>
        </w:rPr>
        <w:t xml:space="preserve">Tulos</w:t>
      </w:r>
    </w:p>
    <w:p>
      <w:r>
        <w:t xml:space="preserve">16 mailia</w:t>
      </w:r>
    </w:p>
    <w:p>
      <w:r>
        <w:rPr>
          <w:b/>
        </w:rPr>
        <w:t xml:space="preserve">Esimerkki 8.3959</w:t>
      </w:r>
    </w:p>
    <w:p>
      <w:r>
        <w:t xml:space="preserve">Missä kaupungissa toimi ensimmäisen kerran Xi:n alaisuudessa viranhaltija, jonka toimiston tehtävänä on huolehtia keskuskomitean tärkeimpien kokousten logistiikasta ?</w:t>
      </w:r>
    </w:p>
    <w:p>
      <w:r>
        <w:rPr>
          <w:b/>
        </w:rPr>
        <w:t xml:space="preserve">Tulos</w:t>
      </w:r>
    </w:p>
    <w:p>
      <w:r>
        <w:t xml:space="preserve">Shanghai</w:t>
      </w:r>
    </w:p>
    <w:p>
      <w:r>
        <w:rPr>
          <w:b/>
        </w:rPr>
        <w:t xml:space="preserve">Esimerkki 8.3960</w:t>
      </w:r>
    </w:p>
    <w:p>
      <w:r>
        <w:t xml:space="preserve">Mikä on sen tapahtumapaikan nimi, jossa tämä entinen pikaluistelija saavutti hopeamitalin Eric Heidenin takana ?</w:t>
      </w:r>
    </w:p>
    <w:p>
      <w:r>
        <w:rPr>
          <w:b/>
        </w:rPr>
        <w:t xml:space="preserve">Tulos</w:t>
      </w:r>
    </w:p>
    <w:p>
      <w:r>
        <w:t xml:space="preserve">James B. Sheffieldin olympialuistelukenttä</w:t>
      </w:r>
    </w:p>
    <w:p>
      <w:r>
        <w:rPr>
          <w:b/>
        </w:rPr>
        <w:t xml:space="preserve">Esimerkki 8.3961</w:t>
      </w:r>
    </w:p>
    <w:p>
      <w:r>
        <w:t xml:space="preserve">Kuka on sen joukkueen päävalmentaja, jonka pelipaidan sponsori on kansainvälinen yritysryhmä, jonka pääkonttori sijaitsee Helsingissä , Suomessa ?</w:t>
      </w:r>
    </w:p>
    <w:p>
      <w:r>
        <w:rPr>
          <w:b/>
        </w:rPr>
        <w:t xml:space="preserve">Tulos</w:t>
      </w:r>
    </w:p>
    <w:p>
      <w:r>
        <w:t xml:space="preserve">Patrik Werner</w:t>
      </w:r>
    </w:p>
    <w:p>
      <w:r>
        <w:rPr>
          <w:b/>
        </w:rPr>
        <w:t xml:space="preserve">Esimerkki 8.3962</w:t>
      </w:r>
    </w:p>
    <w:p>
      <w:r>
        <w:t xml:space="preserve">Kuka walesilainen kirjailija kirjoitti kirjan, joka sijoittuu osittain Millbankin vankilaan ?</w:t>
      </w:r>
    </w:p>
    <w:p>
      <w:r>
        <w:rPr>
          <w:b/>
        </w:rPr>
        <w:t xml:space="preserve">Tulos</w:t>
      </w:r>
    </w:p>
    <w:p>
      <w:r>
        <w:t xml:space="preserve">Sarah Waters</w:t>
      </w:r>
    </w:p>
    <w:p>
      <w:r>
        <w:rPr>
          <w:b/>
        </w:rPr>
        <w:t xml:space="preserve">Esimerkki 8.3963</w:t>
      </w:r>
    </w:p>
    <w:p>
      <w:r>
        <w:t xml:space="preserve">Seitsemänneksi sijoittunut pelaaja aloitti pelaamisen minä vuonna ?</w:t>
      </w:r>
    </w:p>
    <w:p>
      <w:r>
        <w:rPr>
          <w:b/>
        </w:rPr>
        <w:t xml:space="preserve">Tulos</w:t>
      </w:r>
    </w:p>
    <w:p>
      <w:r>
        <w:t xml:space="preserve">1998</w:t>
      </w:r>
    </w:p>
    <w:p>
      <w:r>
        <w:rPr>
          <w:b/>
        </w:rPr>
        <w:t xml:space="preserve">Esimerkki 8.3964</w:t>
      </w:r>
    </w:p>
    <w:p>
      <w:r>
        <w:t xml:space="preserve">Yhdeksännessä postinumeroalueella , mikä on piirikunnan väkiluku vuoden 2011 väestönlaskennan mukaan?</w:t>
      </w:r>
    </w:p>
    <w:p>
      <w:r>
        <w:rPr>
          <w:b/>
        </w:rPr>
        <w:t xml:space="preserve">Tulos</w:t>
      </w:r>
    </w:p>
    <w:p>
      <w:r>
        <w:t xml:space="preserve">86,765</w:t>
      </w:r>
    </w:p>
    <w:p>
      <w:r>
        <w:rPr>
          <w:b/>
        </w:rPr>
        <w:t xml:space="preserve">Esimerkki 8.3965</w:t>
      </w:r>
    </w:p>
    <w:p>
      <w:r>
        <w:t xml:space="preserve">Linebackerille , mikä on jalkapallojoukkueen nimi ?</w:t>
      </w:r>
    </w:p>
    <w:p>
      <w:r>
        <w:rPr>
          <w:b/>
        </w:rPr>
        <w:t xml:space="preserve">Tulos</w:t>
      </w:r>
    </w:p>
    <w:p>
      <w:r>
        <w:t xml:space="preserve">Atsteekit</w:t>
      </w:r>
    </w:p>
    <w:p>
      <w:r>
        <w:rPr>
          <w:b/>
        </w:rPr>
        <w:t xml:space="preserve">Esimerkki 8.3966</w:t>
      </w:r>
    </w:p>
    <w:p>
      <w:r>
        <w:t xml:space="preserve">Miksi juoksija, joka juoksi 1500 metriä ajassa 4.07,98 vuoden 2010 Euroopan joukkuekilpailujen Superliigan kisoissa, sai kahden vuoden kilpailukiellon ?</w:t>
      </w:r>
    </w:p>
    <w:p>
      <w:r>
        <w:rPr>
          <w:b/>
        </w:rPr>
        <w:t xml:space="preserve">Tulos</w:t>
      </w:r>
    </w:p>
    <w:p>
      <w:r>
        <w:t xml:space="preserve">doping</w:t>
      </w:r>
    </w:p>
    <w:p>
      <w:r>
        <w:rPr>
          <w:b/>
        </w:rPr>
        <w:t xml:space="preserve">Esimerkki 8.3967</w:t>
      </w:r>
    </w:p>
    <w:p>
      <w:r>
        <w:t xml:space="preserve">Mikä on Hongkongin ja Manner-Kiinan välisen maahanmuuttotarkastuspisteen helpottamiseksi rakennetun aseman avaamispäivä?</w:t>
      </w:r>
    </w:p>
    <w:p>
      <w:r>
        <w:rPr>
          <w:b/>
        </w:rPr>
        <w:t xml:space="preserve">Tulos</w:t>
      </w:r>
    </w:p>
    <w:p>
      <w:r>
        <w:t xml:space="preserve">15. elokuuta 2007</w:t>
      </w:r>
    </w:p>
    <w:p>
      <w:r>
        <w:rPr>
          <w:b/>
        </w:rPr>
        <w:t xml:space="preserve">Esimerkki 8.3968</w:t>
      </w:r>
    </w:p>
    <w:p>
      <w:r>
        <w:t xml:space="preserve">Missä kaupungin hallinnollisessa osastossa, joka tunnetaan myös nimellä Kyusi, on laitos, jossa on tällä hetkellä yksitoista akateemista ohjelmaa tai korkeakoulua ja yleisurheilujoukkue, joka käyttää Crimson and Goldia ?</w:t>
      </w:r>
    </w:p>
    <w:p>
      <w:r>
        <w:rPr>
          <w:b/>
        </w:rPr>
        <w:t xml:space="preserve">Tulos</w:t>
      </w:r>
    </w:p>
    <w:p>
      <w:r>
        <w:t xml:space="preserve">Doña Imelda</w:t>
      </w:r>
    </w:p>
    <w:p>
      <w:r>
        <w:rPr>
          <w:b/>
        </w:rPr>
        <w:t xml:space="preserve">Esimerkki 8.3969</w:t>
      </w:r>
    </w:p>
    <w:p>
      <w:r>
        <w:t xml:space="preserve">Kuka taiteilija loi Harper Row'n?</w:t>
      </w:r>
    </w:p>
    <w:p>
      <w:r>
        <w:rPr>
          <w:b/>
        </w:rPr>
        <w:t xml:space="preserve">Tulos</w:t>
      </w:r>
    </w:p>
    <w:p>
      <w:r>
        <w:t xml:space="preserve">Greg Capullo</w:t>
      </w:r>
    </w:p>
    <w:p>
      <w:r>
        <w:rPr>
          <w:b/>
        </w:rPr>
        <w:t xml:space="preserve">Esimerkki 8.3970</w:t>
      </w:r>
    </w:p>
    <w:p>
      <w:r>
        <w:t xml:space="preserve">Kuinka monta konttoria Serbiassa on pankilla, jolla on vähiten työntekijöitä kuin Poštanska štedionicalla?</w:t>
      </w:r>
    </w:p>
    <w:p>
      <w:r>
        <w:rPr>
          <w:b/>
        </w:rPr>
        <w:t xml:space="preserve">Tulos</w:t>
      </w:r>
    </w:p>
    <w:p>
      <w:r>
        <w:t xml:space="preserve">80</w:t>
      </w:r>
    </w:p>
    <w:p>
      <w:r>
        <w:rPr>
          <w:b/>
        </w:rPr>
        <w:t xml:space="preserve">Esimerkki 8.3971</w:t>
      </w:r>
    </w:p>
    <w:p>
      <w:r>
        <w:t xml:space="preserve">Mikä oli Pennsylvanian 2. vaalipiirin tyhjentäjän kotikaupunki 102. kongressikaudella?</w:t>
      </w:r>
    </w:p>
    <w:p>
      <w:r>
        <w:rPr>
          <w:b/>
        </w:rPr>
        <w:t xml:space="preserve">Tulos</w:t>
      </w:r>
    </w:p>
    <w:p>
      <w:r>
        <w:t xml:space="preserve">Lincoln</w:t>
      </w:r>
    </w:p>
    <w:p>
      <w:r>
        <w:rPr>
          <w:b/>
        </w:rPr>
        <w:t xml:space="preserve">Esimerkki 8.3972</w:t>
      </w:r>
    </w:p>
    <w:p>
      <w:r>
        <w:t xml:space="preserve">Mikä on nimi, jonka voittaja on voittanut 16 Grammy-palkintoa työstään, mukaan lukien neljä voittoa vuoden tuottajana , klassinen ?</w:t>
      </w:r>
    </w:p>
    <w:p>
      <w:r>
        <w:rPr>
          <w:b/>
        </w:rPr>
        <w:t xml:space="preserve">Tulos</w:t>
      </w:r>
    </w:p>
    <w:p>
      <w:r>
        <w:t xml:space="preserve">Brittenin orkesteri</w:t>
      </w:r>
    </w:p>
    <w:p>
      <w:r>
        <w:rPr>
          <w:b/>
        </w:rPr>
        <w:t xml:space="preserve">Esimerkki 8.3973</w:t>
      </w:r>
    </w:p>
    <w:p>
      <w:r>
        <w:t xml:space="preserve">Mitä lajia harrasti myös nyrkkeilijä, jonka maa kuuluu maantieteelliseen Fennoskandian alueeseen ?</w:t>
      </w:r>
    </w:p>
    <w:p>
      <w:r>
        <w:rPr>
          <w:b/>
        </w:rPr>
        <w:t xml:space="preserve">Tulos</w:t>
      </w:r>
    </w:p>
    <w:p>
      <w:r>
        <w:t xml:space="preserve">potkunyrkkeily</w:t>
      </w:r>
    </w:p>
    <w:p>
      <w:r>
        <w:rPr>
          <w:b/>
        </w:rPr>
        <w:t xml:space="preserve">Esimerkki 8.3974</w:t>
      </w:r>
    </w:p>
    <w:p>
      <w:r>
        <w:t xml:space="preserve">Missä merkittävässä eurooppalaisessa kaupungissa muinaisessa roomalais-berberiläisessä kaupungissa sijaitsevalla museolla on toimipiste ?</w:t>
      </w:r>
    </w:p>
    <w:p>
      <w:r>
        <w:rPr>
          <w:b/>
        </w:rPr>
        <w:t xml:space="preserve">Tulos</w:t>
      </w:r>
    </w:p>
    <w:p>
      <w:r>
        <w:t xml:space="preserve">Rooma , Italia</w:t>
      </w:r>
    </w:p>
    <w:p>
      <w:r>
        <w:rPr>
          <w:b/>
        </w:rPr>
        <w:t xml:space="preserve">Esimerkki 8.3975</w:t>
      </w:r>
    </w:p>
    <w:p>
      <w:r>
        <w:t xml:space="preserve">Minä vuonna Millennium Televisionin ja myöhemmin Southern Starin Nine Networkille tuottama sarja oli ?</w:t>
      </w:r>
    </w:p>
    <w:p>
      <w:r>
        <w:rPr>
          <w:b/>
        </w:rPr>
        <w:t xml:space="preserve">Tulos</w:t>
      </w:r>
    </w:p>
    <w:p>
      <w:r>
        <w:t xml:space="preserve">2007</w:t>
      </w:r>
    </w:p>
    <w:p>
      <w:r>
        <w:rPr>
          <w:b/>
        </w:rPr>
        <w:t xml:space="preserve">Esimerkki 8.3976</w:t>
      </w:r>
    </w:p>
    <w:p>
      <w:r>
        <w:t xml:space="preserve">Kuka presidentti nimitti vuonna 1975 valmistuneen henkilön Yhdysvaltain keskusjohdon johtoon?</w:t>
      </w:r>
    </w:p>
    <w:p>
      <w:r>
        <w:rPr>
          <w:b/>
        </w:rPr>
        <w:t xml:space="preserve">Tulos</w:t>
      </w:r>
    </w:p>
    <w:p>
      <w:r>
        <w:t xml:space="preserve">Presidentti Barack Obama</w:t>
      </w:r>
    </w:p>
    <w:p>
      <w:r>
        <w:rPr>
          <w:b/>
        </w:rPr>
        <w:t xml:space="preserve">Esimerkki 8.3977</w:t>
      </w:r>
    </w:p>
    <w:p>
      <w:r>
        <w:t xml:space="preserve">Kuka oli ehdokkaana asuinpaikaksi, jonka sijaintipaikka oli aiemmin nimeltään Wascana ( Buffalo Bones in Cree ) ?</w:t>
      </w:r>
    </w:p>
    <w:p>
      <w:r>
        <w:rPr>
          <w:b/>
        </w:rPr>
        <w:t xml:space="preserve">Tulos</w:t>
      </w:r>
    </w:p>
    <w:p>
      <w:r>
        <w:t xml:space="preserve">Andrew Scheer</w:t>
      </w:r>
    </w:p>
    <w:p>
      <w:r>
        <w:rPr>
          <w:b/>
        </w:rPr>
        <w:t xml:space="preserve">Esimerkki 8.3978</w:t>
      </w:r>
    </w:p>
    <w:p>
      <w:r>
        <w:t xml:space="preserve">Mikä on sen pelaajan nimi, joka pelasi joukkueessa, jonka lempinimi on Dockers ja jonka peliasu on violetti ja valkoinen?</w:t>
      </w:r>
    </w:p>
    <w:p>
      <w:r>
        <w:rPr>
          <w:b/>
        </w:rPr>
        <w:t xml:space="preserve">Tulos</w:t>
      </w:r>
    </w:p>
    <w:p>
      <w:r>
        <w:t xml:space="preserve">Antoni Grover</w:t>
      </w:r>
    </w:p>
    <w:p>
      <w:r>
        <w:rPr>
          <w:b/>
        </w:rPr>
        <w:t xml:space="preserve">Esimerkki 8.3979</w:t>
      </w:r>
    </w:p>
    <w:p>
      <w:r>
        <w:t xml:space="preserve">Mikä kansallinen laboratorio on lähellä yliopistoa, jossa Tom Collins opiskeli?</w:t>
      </w:r>
    </w:p>
    <w:p>
      <w:r>
        <w:rPr>
          <w:b/>
        </w:rPr>
        <w:t xml:space="preserve">Tulos</w:t>
      </w:r>
    </w:p>
    <w:p>
      <w:r>
        <w:t xml:space="preserve">Oak Ridgen kansallinen laboratorio</w:t>
      </w:r>
    </w:p>
    <w:p>
      <w:r>
        <w:rPr>
          <w:b/>
        </w:rPr>
        <w:t xml:space="preserve">Esimerkki 8.3980</w:t>
      </w:r>
    </w:p>
    <w:p>
      <w:r>
        <w:t xml:space="preserve">Mikä on vuoden 1918 yleisiä vaaleja ja vuoden 1983 yleisiä vaaleja varten perustetun vaalipiirin omaavan ehdokkaan isän nimi ?</w:t>
      </w:r>
    </w:p>
    <w:p>
      <w:r>
        <w:rPr>
          <w:b/>
        </w:rPr>
        <w:t xml:space="preserve">Tulos</w:t>
      </w:r>
    </w:p>
    <w:p>
      <w:r>
        <w:t xml:space="preserve">Robert Weir</w:t>
      </w:r>
    </w:p>
    <w:p>
      <w:r>
        <w:rPr>
          <w:b/>
        </w:rPr>
        <w:t xml:space="preserve">Esimerkki 8.3981</w:t>
      </w:r>
    </w:p>
    <w:p>
      <w:r>
        <w:t xml:space="preserve">Kuinka kaukana Charlotte on kaupungista, jossa on vähiten kapasiteettia ?</w:t>
      </w:r>
    </w:p>
    <w:p>
      <w:r>
        <w:rPr>
          <w:b/>
        </w:rPr>
        <w:t xml:space="preserve">Tulos</w:t>
      </w:r>
    </w:p>
    <w:p>
      <w:r>
        <w:t xml:space="preserve">24 mailia</w:t>
      </w:r>
    </w:p>
    <w:p>
      <w:r>
        <w:rPr>
          <w:b/>
        </w:rPr>
        <w:t xml:space="preserve">Esimerkki 8.3982</w:t>
      </w:r>
    </w:p>
    <w:p>
      <w:r>
        <w:t xml:space="preserve">Kuinka monissa olympialaisissa Kenian lipunkantajana oli Grace Kwamboka Momanyi ?</w:t>
      </w:r>
    </w:p>
    <w:p>
      <w:r>
        <w:rPr>
          <w:b/>
        </w:rPr>
        <w:t xml:space="preserve">Tulos</w:t>
      </w:r>
    </w:p>
    <w:p>
      <w:r>
        <w:t xml:space="preserve">302</w:t>
      </w:r>
    </w:p>
    <w:p>
      <w:r>
        <w:rPr>
          <w:b/>
        </w:rPr>
        <w:t xml:space="preserve">Esimerkki 8.3983</w:t>
      </w:r>
    </w:p>
    <w:p>
      <w:r>
        <w:t xml:space="preserve">Mikä on sen yksikön kW, jolla oli keskimäärin 131 työntekijää ?</w:t>
      </w:r>
    </w:p>
    <w:p>
      <w:r>
        <w:rPr>
          <w:b/>
        </w:rPr>
        <w:t xml:space="preserve">Tulos</w:t>
      </w:r>
    </w:p>
    <w:p>
      <w:r>
        <w:t xml:space="preserve">100</w:t>
      </w:r>
    </w:p>
    <w:p>
      <w:r>
        <w:rPr>
          <w:b/>
        </w:rPr>
        <w:t xml:space="preserve">Esimerkki 8.3984</w:t>
      </w:r>
    </w:p>
    <w:p>
      <w:r>
        <w:t xml:space="preserve">Mihin konferenssiin Javiar Collinsin yliopisto osallistuu ?</w:t>
      </w:r>
    </w:p>
    <w:p>
      <w:r>
        <w:rPr>
          <w:b/>
        </w:rPr>
        <w:t xml:space="preserve">Tulos</w:t>
      </w:r>
    </w:p>
    <w:p>
      <w:r>
        <w:t xml:space="preserve">Big Ten</w:t>
      </w:r>
    </w:p>
    <w:p>
      <w:r>
        <w:rPr>
          <w:b/>
        </w:rPr>
        <w:t xml:space="preserve">Esimerkki 8.3985</w:t>
      </w:r>
    </w:p>
    <w:p>
      <w:r>
        <w:t xml:space="preserve">Kun vuonna 1979 perustetun yrityksen julkaisema peli 2007 julkaistiin ?</w:t>
      </w:r>
    </w:p>
    <w:p>
      <w:r>
        <w:rPr>
          <w:b/>
        </w:rPr>
        <w:t xml:space="preserve">Tulos</w:t>
      </w:r>
    </w:p>
    <w:p>
      <w:r>
        <w:t xml:space="preserve">31. toukokuuta 2007</w:t>
      </w:r>
    </w:p>
    <w:p>
      <w:r>
        <w:rPr>
          <w:b/>
        </w:rPr>
        <w:t xml:space="preserve">Esimerkki 8.3986</w:t>
      </w:r>
    </w:p>
    <w:p>
      <w:r>
        <w:t xml:space="preserve">Minä vuonna perustettiin seura, jolla on eniten puulusikkavuosia ?</w:t>
      </w:r>
    </w:p>
    <w:p>
      <w:r>
        <w:rPr>
          <w:b/>
        </w:rPr>
        <w:t xml:space="preserve">Tulos</w:t>
      </w:r>
    </w:p>
    <w:p>
      <w:r>
        <w:t xml:space="preserve">1916</w:t>
      </w:r>
    </w:p>
    <w:p>
      <w:r>
        <w:rPr>
          <w:b/>
        </w:rPr>
        <w:t xml:space="preserve">Esimerkki 8.3987</w:t>
      </w:r>
    </w:p>
    <w:p>
      <w:r>
        <w:t xml:space="preserve">Mikä maa on osallistunut turnaukseen yli yhdeksän kertaa ja oli voittamaton vuonna 1996 ?</w:t>
      </w:r>
    </w:p>
    <w:p>
      <w:r>
        <w:rPr>
          <w:b/>
        </w:rPr>
        <w:t xml:space="preserve">Tulos</w:t>
      </w:r>
    </w:p>
    <w:p>
      <w:r>
        <w:t xml:space="preserve">Saksa</w:t>
      </w:r>
    </w:p>
    <w:p>
      <w:r>
        <w:rPr>
          <w:b/>
        </w:rPr>
        <w:t xml:space="preserve">Esimerkki 8.3988</w:t>
      </w:r>
    </w:p>
    <w:p>
      <w:r>
        <w:t xml:space="preserve">Paljonko tämä yritys teki, joka liittyy tiehen, jonka eteläpään rahoittaa Yorkin aluehallitus?</w:t>
      </w:r>
    </w:p>
    <w:p>
      <w:r>
        <w:rPr>
          <w:b/>
        </w:rPr>
        <w:t xml:space="preserve">Tulos</w:t>
      </w:r>
    </w:p>
    <w:p>
      <w:r>
        <w:t xml:space="preserve">39,8 miljardia dollaria</w:t>
      </w:r>
    </w:p>
    <w:p>
      <w:r>
        <w:rPr>
          <w:b/>
        </w:rPr>
        <w:t xml:space="preserve">Esimerkki 8.3989</w:t>
      </w:r>
    </w:p>
    <w:p>
      <w:r>
        <w:t xml:space="preserve">Mikä on järjestelmä, jonka sijaintipaikka on erillisen poliittisen kokonaisuuden Fairfax County ympäröimä erillisalue?</w:t>
      </w:r>
    </w:p>
    <w:p>
      <w:r>
        <w:rPr>
          <w:b/>
        </w:rPr>
        <w:t xml:space="preserve">Tulos</w:t>
      </w:r>
    </w:p>
    <w:p>
      <w:r>
        <w:t xml:space="preserve">CUE-väylä</w:t>
      </w:r>
    </w:p>
    <w:p>
      <w:r>
        <w:rPr>
          <w:b/>
        </w:rPr>
        <w:t xml:space="preserve">Esimerkki 8.3990</w:t>
      </w:r>
    </w:p>
    <w:p>
      <w:r>
        <w:t xml:space="preserve">Vuonna 1842 syntynyt , Washington &amp; Jefferson Collegen alumni oli tuomarina Yhdysvaltain piirituomioistuimessa minkä osavaltion eteläisessä piirikunnassa ?</w:t>
      </w:r>
    </w:p>
    <w:p>
      <w:r>
        <w:rPr>
          <w:b/>
        </w:rPr>
        <w:t xml:space="preserve">Tulos</w:t>
      </w:r>
    </w:p>
    <w:p>
      <w:r>
        <w:t xml:space="preserve">Ohio</w:t>
      </w:r>
    </w:p>
    <w:p>
      <w:r>
        <w:rPr>
          <w:b/>
        </w:rPr>
        <w:t xml:space="preserve">Esimerkki 8.3991</w:t>
      </w:r>
    </w:p>
    <w:p>
      <w:r>
        <w:t xml:space="preserve">Mikä on sen luennon nimi, jonka voittaja oli `` tunnustettu yhdeksi maailman johtavista tieteenfilosofeista ja epistemologeista '' ?</w:t>
      </w:r>
    </w:p>
    <w:p>
      <w:r>
        <w:rPr>
          <w:b/>
        </w:rPr>
        <w:t xml:space="preserve">Tulos</w:t>
      </w:r>
    </w:p>
    <w:p>
      <w:r>
        <w:t xml:space="preserve">Medawarin luento</w:t>
      </w:r>
    </w:p>
    <w:p>
      <w:r>
        <w:rPr>
          <w:b/>
        </w:rPr>
        <w:t xml:space="preserve">Esimerkki 8.3992</w:t>
      </w:r>
    </w:p>
    <w:p>
      <w:r>
        <w:t xml:space="preserve">Etelä-Amerikasta peräisin oleva elokuva julkaistiin minä vuonna ?</w:t>
      </w:r>
    </w:p>
    <w:p>
      <w:r>
        <w:rPr>
          <w:b/>
        </w:rPr>
        <w:t xml:space="preserve">Tulos</w:t>
      </w:r>
    </w:p>
    <w:p>
      <w:r>
        <w:t xml:space="preserve">2017</w:t>
      </w:r>
    </w:p>
    <w:p>
      <w:r>
        <w:rPr>
          <w:b/>
        </w:rPr>
        <w:t xml:space="preserve">Esimerkki 8.3993</w:t>
      </w:r>
    </w:p>
    <w:p>
      <w:r>
        <w:t xml:space="preserve">Kuka on alumnus jonka notability on sijoittunut nro. 30 vuonna 2018 Fortune 500 rankingissa suurimmista Yhdysvaltojen yritysten kokonaistulojen mukaan ?</w:t>
      </w:r>
    </w:p>
    <w:p>
      <w:r>
        <w:rPr>
          <w:b/>
        </w:rPr>
        <w:t xml:space="preserve">Tulos</w:t>
      </w:r>
    </w:p>
    <w:p>
      <w:r>
        <w:t xml:space="preserve">Craig Mundie</w:t>
      </w:r>
    </w:p>
    <w:p>
      <w:r>
        <w:rPr>
          <w:b/>
        </w:rPr>
        <w:t xml:space="preserve">Esimerkki 8.3994</w:t>
      </w:r>
    </w:p>
    <w:p>
      <w:r>
        <w:t xml:space="preserve">Minkä ikäinen oli vuoden 2001 ensimmäisen European Tour -turnauksen voittaja, kun hänestä tuli ammattilainen ?</w:t>
      </w:r>
    </w:p>
    <w:p>
      <w:r>
        <w:rPr>
          <w:b/>
        </w:rPr>
        <w:t xml:space="preserve">Tulos</w:t>
      </w:r>
    </w:p>
    <w:p>
      <w:r>
        <w:t xml:space="preserve">20</w:t>
      </w:r>
    </w:p>
    <w:p>
      <w:r>
        <w:rPr>
          <w:b/>
        </w:rPr>
        <w:t xml:space="preserve">Esimerkki 8.3995</w:t>
      </w:r>
    </w:p>
    <w:p>
      <w:r>
        <w:t xml:space="preserve">Mikä oli Tanssii Tähtien Kanssa -ohjelman 3. kaudella 7 päivää Vivica A. Foxin jälkeen pudonneen kilpailijan debyyttialbumi ?</w:t>
      </w:r>
    </w:p>
    <w:p>
      <w:r>
        <w:rPr>
          <w:b/>
        </w:rPr>
        <w:t xml:space="preserve">Tulos</w:t>
      </w:r>
    </w:p>
    <w:p>
      <w:r>
        <w:t xml:space="preserve">Willa oli täällä</w:t>
      </w:r>
    </w:p>
    <w:p>
      <w:r>
        <w:rPr>
          <w:b/>
        </w:rPr>
        <w:t xml:space="preserve">Esimerkki 8.3996</w:t>
      </w:r>
    </w:p>
    <w:p>
      <w:r>
        <w:t xml:space="preserve">Kummassa kaupungissa oli enemmän asukkaita ? Se, jossa on jotain vuonna 1891 rakennettua, 101 jalkaa ja 10 tuumaa pitkää, vai se, jossa on historiallinen vesijohto?</w:t>
      </w:r>
    </w:p>
    <w:p>
      <w:r>
        <w:rPr>
          <w:b/>
        </w:rPr>
        <w:t xml:space="preserve">Tulos</w:t>
      </w:r>
    </w:p>
    <w:p>
      <w:r>
        <w:t xml:space="preserve">ray township</w:t>
      </w:r>
    </w:p>
    <w:p>
      <w:r>
        <w:rPr>
          <w:b/>
        </w:rPr>
        <w:t xml:space="preserve">Esimerkki 8.3997</w:t>
      </w:r>
    </w:p>
    <w:p>
      <w:r>
        <w:t xml:space="preserve">Mikä on sen yrityksen nimi, jonka Space Systemin tytäryhtiö valvoi alun perin MCI Communicationsille Sky 1B:nä rakennetun satelliitin laukaisua?</w:t>
      </w:r>
    </w:p>
    <w:p>
      <w:r>
        <w:rPr>
          <w:b/>
        </w:rPr>
        <w:t xml:space="preserve">Tulos</w:t>
      </w:r>
    </w:p>
    <w:p>
      <w:r>
        <w:t xml:space="preserve">Maxar Technologies</w:t>
      </w:r>
    </w:p>
    <w:p>
      <w:r>
        <w:rPr>
          <w:b/>
        </w:rPr>
        <w:t xml:space="preserve">Esimerkki 8.3998</w:t>
      </w:r>
    </w:p>
    <w:p>
      <w:r>
        <w:t xml:space="preserve">Mikä on kappaleen nimi, jonka artisti alkoi rakentaa paikallista kohua keikoillaan ja radiosoitollaan ?</w:t>
      </w:r>
    </w:p>
    <w:p>
      <w:r>
        <w:rPr>
          <w:b/>
        </w:rPr>
        <w:t xml:space="preserve">Tulos</w:t>
      </w:r>
    </w:p>
    <w:p>
      <w:r>
        <w:t xml:space="preserve">Party Rock hymni</w:t>
      </w:r>
    </w:p>
    <w:p>
      <w:r>
        <w:rPr>
          <w:b/>
        </w:rPr>
        <w:t xml:space="preserve">Esimerkki 8.3999</w:t>
      </w:r>
    </w:p>
    <w:p>
      <w:r>
        <w:t xml:space="preserve">Mikä on sen vangin rekisterinumero, jonka tuomiota muutoksenhakutuomioistuin on pitänyt liian lievänä ja määrännyt sitä pidennettäväksi?</w:t>
      </w:r>
    </w:p>
    <w:p>
      <w:r>
        <w:rPr>
          <w:b/>
        </w:rPr>
        <w:t xml:space="preserve">Tulos</w:t>
      </w:r>
    </w:p>
    <w:p>
      <w:r>
        <w:t xml:space="preserve">29638-086</w:t>
      </w:r>
    </w:p>
    <w:p>
      <w:r>
        <w:rPr>
          <w:b/>
        </w:rPr>
        <w:t xml:space="preserve">Esimerkki 8.4000</w:t>
      </w:r>
    </w:p>
    <w:p>
      <w:r>
        <w:t xml:space="preserve">Minä vuonna kreivikunnasta, jossa Abbey St Bathans sijaitsee, tuli osa Englantia ?</w:t>
      </w:r>
    </w:p>
    <w:p>
      <w:r>
        <w:rPr>
          <w:b/>
        </w:rPr>
        <w:t xml:space="preserve">Tulos</w:t>
      </w:r>
    </w:p>
    <w:p>
      <w:r>
        <w:t xml:space="preserve">1482</w:t>
      </w:r>
    </w:p>
    <w:p>
      <w:r>
        <w:rPr>
          <w:b/>
        </w:rPr>
        <w:t xml:space="preserve">Esimerkki 8.4001</w:t>
      </w:r>
    </w:p>
    <w:p>
      <w:r>
        <w:t xml:space="preserve">Mikä on SI-perusyksiköinä ilmaistu vektorisuuruus ?</w:t>
      </w:r>
    </w:p>
    <w:p>
      <w:r>
        <w:rPr>
          <w:b/>
        </w:rPr>
        <w:t xml:space="preserve">Tulos</w:t>
      </w:r>
    </w:p>
    <w:p>
      <w:r>
        <w:t xml:space="preserve">m⋅s</w:t>
      </w:r>
    </w:p>
    <w:p>
      <w:r>
        <w:rPr>
          <w:b/>
        </w:rPr>
        <w:t xml:space="preserve">Esimerkki 8.4002</w:t>
      </w:r>
    </w:p>
    <w:p>
      <w:r>
        <w:t xml:space="preserve">Mikä on ikäero niiden kahden säveltäjän välillä, jotka tekivät eniten oopperoita yllä olevassa taulukossa ?</w:t>
      </w:r>
    </w:p>
    <w:p>
      <w:r>
        <w:rPr>
          <w:b/>
        </w:rPr>
        <w:t xml:space="preserve">Tulos</w:t>
      </w:r>
    </w:p>
    <w:p>
      <w:r>
        <w:t xml:space="preserve">17 vuotta</w:t>
      </w:r>
    </w:p>
    <w:p>
      <w:r>
        <w:rPr>
          <w:b/>
        </w:rPr>
        <w:t xml:space="preserve">Esimerkki 8.4003</w:t>
      </w:r>
    </w:p>
    <w:p>
      <w:r>
        <w:t xml:space="preserve">Kuinka monta levyä on myynyt tämä laulaja ja lauluntekijä, joka vieraili ohjelmassa tyttöryhmän kanssa, johon Adrienne Bailon kuuluu ?</w:t>
      </w:r>
    </w:p>
    <w:p>
      <w:r>
        <w:rPr>
          <w:b/>
        </w:rPr>
        <w:t xml:space="preserve">Tulos</w:t>
      </w:r>
    </w:p>
    <w:p>
      <w:r>
        <w:t xml:space="preserve">yli 75 miljoonaa</w:t>
      </w:r>
    </w:p>
    <w:p>
      <w:r>
        <w:rPr>
          <w:b/>
        </w:rPr>
        <w:t xml:space="preserve">Esimerkki 8.4004</w:t>
      </w:r>
    </w:p>
    <w:p>
      <w:r>
        <w:t xml:space="preserve">Mikä show 's finaali teki verkko, joka esitti show Raising the Bar 17. lokakuuta 2008 lähetetään samanaikaisesti Yhdysvaltain kanssa ?</w:t>
      </w:r>
    </w:p>
    <w:p>
      <w:r>
        <w:rPr>
          <w:b/>
        </w:rPr>
        <w:t xml:space="preserve">Tulos</w:t>
      </w:r>
    </w:p>
    <w:p>
      <w:r>
        <w:t xml:space="preserve">Kadonnut</w:t>
      </w:r>
    </w:p>
    <w:p>
      <w:r>
        <w:rPr>
          <w:b/>
        </w:rPr>
        <w:t xml:space="preserve">Esimerkki 8.4005</w:t>
      </w:r>
    </w:p>
    <w:p>
      <w:r>
        <w:t xml:space="preserve">Kuka perusti yrityksen, joka antoi 96 prosenttia vuoden 2010 voitostaan hyväntekeväisyyteen ja jonka kotipaikka on samassa kaupungissa kuin vuonna 2002 perustetun yrityksen, joka harjoittaa Real Play -komponenttejaan Maltan uhkapelilisenssin nojalla?</w:t>
      </w:r>
    </w:p>
    <w:p>
      <w:r>
        <w:rPr>
          <w:b/>
        </w:rPr>
        <w:t xml:space="preserve">Tulos</w:t>
      </w:r>
    </w:p>
    <w:p>
      <w:r>
        <w:t xml:space="preserve">Martin de Ronde</w:t>
      </w:r>
    </w:p>
    <w:p>
      <w:r>
        <w:rPr>
          <w:b/>
        </w:rPr>
        <w:t xml:space="preserve">Esimerkki 8.4006</w:t>
      </w:r>
    </w:p>
    <w:p>
      <w:r>
        <w:t xml:space="preserve">Kuka johtaa toiseksi korkeimman tarjouksen tehnyttä joukkuetta ?</w:t>
      </w:r>
    </w:p>
    <w:p>
      <w:r>
        <w:rPr>
          <w:b/>
        </w:rPr>
        <w:t xml:space="preserve">Tulos</w:t>
      </w:r>
    </w:p>
    <w:p>
      <w:r>
        <w:t xml:space="preserve">Jagbir Singh</w:t>
      </w:r>
    </w:p>
    <w:p>
      <w:r>
        <w:rPr>
          <w:b/>
        </w:rPr>
        <w:t xml:space="preserve">Esimerkki 8.4007</w:t>
      </w:r>
    </w:p>
    <w:p>
      <w:r>
        <w:t xml:space="preserve">Mikä oli ensimmäinen joukkue, joka voitti World Seriesin mestaruuskilpailuissa joukkueen, jonka pelaaja kuoli Niagaran putouksilla tai joella ?</w:t>
      </w:r>
    </w:p>
    <w:p>
      <w:r>
        <w:rPr>
          <w:b/>
        </w:rPr>
        <w:t xml:space="preserve">Tulos</w:t>
      </w:r>
    </w:p>
    <w:p>
      <w:r>
        <w:t xml:space="preserve">Kansas City Royals</w:t>
      </w:r>
    </w:p>
    <w:p>
      <w:r>
        <w:rPr>
          <w:b/>
        </w:rPr>
        <w:t xml:space="preserve">Esimerkki 8.4008</w:t>
      </w:r>
    </w:p>
    <w:p>
      <w:r>
        <w:t xml:space="preserve">Kuka kirjoitti teoksen, joka innoitti Premankur Atarthin vuonna 1932 ohjaamaa elokuvaa ?</w:t>
      </w:r>
    </w:p>
    <w:p>
      <w:r>
        <w:rPr>
          <w:b/>
        </w:rPr>
        <w:t xml:space="preserve">Tulos</w:t>
      </w:r>
    </w:p>
    <w:p>
      <w:r>
        <w:t xml:space="preserve">Rabindranath Tagore</w:t>
      </w:r>
    </w:p>
    <w:p>
      <w:r>
        <w:rPr>
          <w:b/>
        </w:rPr>
        <w:t xml:space="preserve">Esimerkki 8.4009</w:t>
      </w:r>
    </w:p>
    <w:p>
      <w:r>
        <w:t xml:space="preserve">mikä on 20. lokakuuta 1919 syntyneen henkilön yhteys RMIT:hen?</w:t>
      </w:r>
    </w:p>
    <w:p>
      <w:r>
        <w:rPr>
          <w:b/>
        </w:rPr>
        <w:t xml:space="preserve">Tulos</w:t>
      </w:r>
    </w:p>
    <w:p>
      <w:r>
        <w:t xml:space="preserve">osallistui</w:t>
      </w:r>
    </w:p>
    <w:p>
      <w:r>
        <w:rPr>
          <w:b/>
        </w:rPr>
        <w:t xml:space="preserve">Esimerkki 8.4010</w:t>
      </w:r>
    </w:p>
    <w:p>
      <w:r>
        <w:t xml:space="preserve">Kuka on Murray Bushrangersista Collingwoodiin värvätyn pelaajan setä ?</w:t>
      </w:r>
    </w:p>
    <w:p>
      <w:r>
        <w:rPr>
          <w:b/>
        </w:rPr>
        <w:t xml:space="preserve">Tulos</w:t>
      </w:r>
    </w:p>
    <w:p>
      <w:r>
        <w:t xml:space="preserve">Phil Egan</w:t>
      </w:r>
    </w:p>
    <w:p>
      <w:r>
        <w:rPr>
          <w:b/>
        </w:rPr>
        <w:t xml:space="preserve">Esimerkki 8.4011</w:t>
      </w:r>
    </w:p>
    <w:p>
      <w:r>
        <w:t xml:space="preserve">Mikä on sen englanninkielisen kappaleen nimi, joka voitti palkinnon vuonna 2007 ?</w:t>
      </w:r>
    </w:p>
    <w:p>
      <w:r>
        <w:rPr>
          <w:b/>
        </w:rPr>
        <w:t xml:space="preserve">Tulos</w:t>
      </w:r>
    </w:p>
    <w:p>
      <w:r>
        <w:t xml:space="preserve">Sydämeni avain</w:t>
      </w:r>
    </w:p>
    <w:p>
      <w:r>
        <w:rPr>
          <w:b/>
        </w:rPr>
        <w:t xml:space="preserve">Esimerkki 8.4012</w:t>
      </w:r>
    </w:p>
    <w:p>
      <w:r>
        <w:t xml:space="preserve">Kuinka monta Grammya voitti artisti, jonka teos "I ca n't help it" on ?</w:t>
      </w:r>
    </w:p>
    <w:p>
      <w:r>
        <w:rPr>
          <w:b/>
        </w:rPr>
        <w:t xml:space="preserve">Tulos</w:t>
      </w:r>
    </w:p>
    <w:p>
      <w:r>
        <w:t xml:space="preserve">10</w:t>
      </w:r>
    </w:p>
    <w:p>
      <w:r>
        <w:rPr>
          <w:b/>
        </w:rPr>
        <w:t xml:space="preserve">Esimerkki 8.4013</w:t>
      </w:r>
    </w:p>
    <w:p>
      <w:r>
        <w:t xml:space="preserve">Mikä on alan järjestys, joka on tunnettu niiden monipuolisesta käytöstä , joka ulottuu elintarvikkeista kosmetiikkaan ?</w:t>
      </w:r>
    </w:p>
    <w:p>
      <w:r>
        <w:rPr>
          <w:b/>
        </w:rPr>
        <w:t xml:space="preserve">Tulos</w:t>
      </w:r>
    </w:p>
    <w:p>
      <w:r>
        <w:t xml:space="preserve">3</w:t>
      </w:r>
    </w:p>
    <w:p>
      <w:r>
        <w:rPr>
          <w:b/>
        </w:rPr>
        <w:t xml:space="preserve">Esimerkki 8.4014</w:t>
      </w:r>
    </w:p>
    <w:p>
      <w:r>
        <w:t xml:space="preserve">Mikä on binomisen nimen yleisnimi, jota käytetään laiduntamiseen , heinänä ja säilörehuna sekä viherlannoitteena ja peittokasvina ?</w:t>
      </w:r>
    </w:p>
    <w:p>
      <w:r>
        <w:rPr>
          <w:b/>
        </w:rPr>
        <w:t xml:space="preserve">Tulos</w:t>
      </w:r>
    </w:p>
    <w:p>
      <w:r>
        <w:t xml:space="preserve">Sinimailanen</w:t>
      </w:r>
    </w:p>
    <w:p>
      <w:r>
        <w:rPr>
          <w:b/>
        </w:rPr>
        <w:t xml:space="preserve">Esimerkki 8.4015</w:t>
      </w:r>
    </w:p>
    <w:p>
      <w:r>
        <w:t xml:space="preserve">Mikä oli tämän kaupungin väkiluku vuonna 2010, jossa sijaitsee puolitoistakerroksinen, noin vuonna 1711 rakennettu tiilitalo?</w:t>
      </w:r>
    </w:p>
    <w:p>
      <w:r>
        <w:rPr>
          <w:b/>
        </w:rPr>
        <w:t xml:space="preserve">Tulos</w:t>
      </w:r>
    </w:p>
    <w:p>
      <w:r>
        <w:t xml:space="preserve">745</w:t>
      </w:r>
    </w:p>
    <w:p>
      <w:r>
        <w:rPr>
          <w:b/>
        </w:rPr>
        <w:t xml:space="preserve">Esimerkki 8.4016</w:t>
      </w:r>
    </w:p>
    <w:p>
      <w:r>
        <w:t xml:space="preserve">Missä liigassa kilpailee joukkue, jonka maskotti on Chaddy Pöllö ?</w:t>
      </w:r>
    </w:p>
    <w:p>
      <w:r>
        <w:rPr>
          <w:b/>
        </w:rPr>
        <w:t xml:space="preserve">Tulos</w:t>
      </w:r>
    </w:p>
    <w:p>
      <w:r>
        <w:t xml:space="preserve">League Two</w:t>
      </w:r>
    </w:p>
    <w:p>
      <w:r>
        <w:rPr>
          <w:b/>
        </w:rPr>
        <w:t xml:space="preserve">Esimerkki 8.4017</w:t>
      </w:r>
    </w:p>
    <w:p>
      <w:r>
        <w:t xml:space="preserve">Mikä on väestömäärä paikassa, jonka nimi on `` Killeri '' ?</w:t>
      </w:r>
    </w:p>
    <w:p>
      <w:r>
        <w:rPr>
          <w:b/>
        </w:rPr>
        <w:t xml:space="preserve">Tulos</w:t>
      </w:r>
    </w:p>
    <w:p>
      <w:r>
        <w:t xml:space="preserve">141,374</w:t>
      </w:r>
    </w:p>
    <w:p>
      <w:r>
        <w:rPr>
          <w:b/>
        </w:rPr>
        <w:t xml:space="preserve">Esimerkki 8.4018</w:t>
      </w:r>
    </w:p>
    <w:p>
      <w:r>
        <w:t xml:space="preserve">joka oli kappale Lontoossa vuonna 1996 perustetun brittiläisen rockyhtyeen neljännellä albumilla soitti ?</w:t>
      </w:r>
    </w:p>
    <w:p>
      <w:r>
        <w:rPr>
          <w:b/>
        </w:rPr>
        <w:t xml:space="preserve">Tulos</w:t>
      </w:r>
    </w:p>
    <w:p>
      <w:r>
        <w:t xml:space="preserve">Douglas Hurley</w:t>
      </w:r>
    </w:p>
    <w:p>
      <w:r>
        <w:rPr>
          <w:b/>
        </w:rPr>
        <w:t xml:space="preserve">Esimerkki 8.4019</w:t>
      </w:r>
    </w:p>
    <w:p>
      <w:r>
        <w:t xml:space="preserve">Kuinka monta voittajaa on seurassa, joka on viettänyt suurimman osan historiastaan Argentiinan jalkapallon ykkösketjussa ?</w:t>
      </w:r>
    </w:p>
    <w:p>
      <w:r>
        <w:rPr>
          <w:b/>
        </w:rPr>
        <w:t xml:space="preserve">Tulos</w:t>
      </w:r>
    </w:p>
    <w:p>
      <w:r>
        <w:t xml:space="preserve">10</w:t>
      </w:r>
    </w:p>
    <w:p>
      <w:r>
        <w:rPr>
          <w:b/>
        </w:rPr>
        <w:t xml:space="preserve">Esimerkki 8.4020</w:t>
      </w:r>
    </w:p>
    <w:p>
      <w:r>
        <w:t xml:space="preserve">Suurkaupungin järjestelmä, jonka asukasluku oli 253 691 vuoden 2010 väestönlaskennassa, oli leimallisesti mikä?</w:t>
      </w:r>
    </w:p>
    <w:p>
      <w:r>
        <w:rPr>
          <w:b/>
        </w:rPr>
        <w:t xml:space="preserve">Tulos</w:t>
      </w:r>
    </w:p>
    <w:p>
      <w:r>
        <w:t xml:space="preserve">Citilink</w:t>
      </w:r>
    </w:p>
    <w:p>
      <w:r>
        <w:rPr>
          <w:b/>
        </w:rPr>
        <w:t xml:space="preserve">Esimerkki 8.4021</w:t>
      </w:r>
    </w:p>
    <w:p>
      <w:r>
        <w:t xml:space="preserve">Mikä on sen professorin osasto, joka tunnetaan hiilitieteen kuningattarena?</w:t>
      </w:r>
    </w:p>
    <w:p>
      <w:r>
        <w:rPr>
          <w:b/>
        </w:rPr>
        <w:t xml:space="preserve">Tulos</w:t>
      </w:r>
    </w:p>
    <w:p>
      <w:r>
        <w:t xml:space="preserve">Fysiikka &amp; sähkötekniikka</w:t>
      </w:r>
    </w:p>
    <w:p>
      <w:r>
        <w:rPr>
          <w:b/>
        </w:rPr>
        <w:t xml:space="preserve">Esimerkki 8.4022</w:t>
      </w:r>
    </w:p>
    <w:p>
      <w:r>
        <w:t xml:space="preserve">3,7 cm Infanteriegeschütz M.15 on peräisin maasta, jossa oli minkälainen hallitus ?</w:t>
      </w:r>
    </w:p>
    <w:p>
      <w:r>
        <w:rPr>
          <w:b/>
        </w:rPr>
        <w:t xml:space="preserve">Tulos</w:t>
      </w:r>
    </w:p>
    <w:p>
      <w:r>
        <w:t xml:space="preserve">perustuslaillinen monarkia</w:t>
      </w:r>
    </w:p>
    <w:p>
      <w:r>
        <w:rPr>
          <w:b/>
        </w:rPr>
        <w:t xml:space="preserve">Esimerkki 8.4023</w:t>
      </w:r>
    </w:p>
    <w:p>
      <w:r>
        <w:t xml:space="preserve">Missä kuoli henkilö, jonka aika oli 3:19.1 ?</w:t>
      </w:r>
    </w:p>
    <w:p>
      <w:r>
        <w:rPr>
          <w:b/>
        </w:rPr>
        <w:t xml:space="preserve">Tulos</w:t>
      </w:r>
    </w:p>
    <w:p>
      <w:r>
        <w:t xml:space="preserve">Göteborg</w:t>
      </w:r>
    </w:p>
    <w:p>
      <w:r>
        <w:rPr>
          <w:b/>
        </w:rPr>
        <w:t xml:space="preserve">Esimerkki 8.4024</w:t>
      </w:r>
    </w:p>
    <w:p>
      <w:r>
        <w:t xml:space="preserve">Mikä merkittävä henkilö kuoli taistelussa vuonna 1513?</w:t>
      </w:r>
    </w:p>
    <w:p>
      <w:r>
        <w:rPr>
          <w:b/>
        </w:rPr>
        <w:t xml:space="preserve">Tulos</w:t>
      </w:r>
    </w:p>
    <w:p>
      <w:r>
        <w:t xml:space="preserve">James IV</w:t>
      </w:r>
    </w:p>
    <w:p>
      <w:r>
        <w:rPr>
          <w:b/>
        </w:rPr>
        <w:t xml:space="preserve">Esimerkki 8.4025</w:t>
      </w:r>
    </w:p>
    <w:p>
      <w:r>
        <w:t xml:space="preserve">Mikä on Puerto Ricon pääkaupunki?</w:t>
      </w:r>
    </w:p>
    <w:p>
      <w:r>
        <w:rPr>
          <w:b/>
        </w:rPr>
        <w:t xml:space="preserve">Tulos</w:t>
      </w:r>
    </w:p>
    <w:p>
      <w:r>
        <w:t xml:space="preserve">San Juan</w:t>
      </w:r>
    </w:p>
    <w:p>
      <w:r>
        <w:rPr>
          <w:b/>
        </w:rPr>
        <w:t xml:space="preserve">Esimerkki 8.4026</w:t>
      </w:r>
    </w:p>
    <w:p>
      <w:r>
        <w:t xml:space="preserve">Missä maassa Caterhamin kristillisen keskuksen muistiinpanoissa mainittu yksikkö on perustettu?</w:t>
      </w:r>
    </w:p>
    <w:p>
      <w:r>
        <w:rPr>
          <w:b/>
        </w:rPr>
        <w:t xml:space="preserve">Tulos</w:t>
      </w:r>
    </w:p>
    <w:p>
      <w:r>
        <w:t xml:space="preserve">Irlanti</w:t>
      </w:r>
    </w:p>
    <w:p>
      <w:r>
        <w:rPr>
          <w:b/>
        </w:rPr>
        <w:t xml:space="preserve">Esimerkki 8.4027</w:t>
      </w:r>
    </w:p>
    <w:p>
      <w:r>
        <w:t xml:space="preserve">Mikä albumi on kaikkien aikojen myydyimmän trooppisen salsan artistin kymmenes albumi ?</w:t>
      </w:r>
    </w:p>
    <w:p>
      <w:r>
        <w:rPr>
          <w:b/>
        </w:rPr>
        <w:t xml:space="preserve">Tulos</w:t>
      </w:r>
    </w:p>
    <w:p>
      <w:r>
        <w:t xml:space="preserve">Iconos</w:t>
      </w:r>
    </w:p>
    <w:p>
      <w:r>
        <w:rPr>
          <w:b/>
        </w:rPr>
        <w:t xml:space="preserve">Esimerkki 8.4028</w:t>
      </w:r>
    </w:p>
    <w:p>
      <w:r>
        <w:t xml:space="preserve">Mikä on vuonna 1951 toimintansa lopettaneen historiallisen paikan luetteloitu päivämäärä?</w:t>
      </w:r>
    </w:p>
    <w:p>
      <w:r>
        <w:rPr>
          <w:b/>
        </w:rPr>
        <w:t xml:space="preserve">Tulos</w:t>
      </w:r>
    </w:p>
    <w:p>
      <w:r>
        <w:t xml:space="preserve"># 11000621</w:t>
      </w:r>
    </w:p>
    <w:p>
      <w:r>
        <w:rPr>
          <w:b/>
        </w:rPr>
        <w:t xml:space="preserve">Esimerkki 8.4029</w:t>
      </w:r>
    </w:p>
    <w:p>
      <w:r>
        <w:t xml:space="preserve">Seuralla, jonka nimi valittiin ensimmäisen Andien yli tehdyn ilmapallolennon muistoksi, on kotistadion, johon mahtuu kuinka monta ihmistä ?</w:t>
      </w:r>
    </w:p>
    <w:p>
      <w:r>
        <w:rPr>
          <w:b/>
        </w:rPr>
        <w:t xml:space="preserve">Tulos</w:t>
      </w:r>
    </w:p>
    <w:p>
      <w:r>
        <w:t xml:space="preserve">36,542</w:t>
      </w:r>
    </w:p>
    <w:p>
      <w:r>
        <w:rPr>
          <w:b/>
        </w:rPr>
        <w:t xml:space="preserve">Esimerkki 8.4030</w:t>
      </w:r>
    </w:p>
    <w:p>
      <w:r>
        <w:t xml:space="preserve">Mikä on sen maan pääkaupunki, jossa juhlitaan tapahtumaa, jonka nimi muutettiin joissakin maissa muistopäiväksi ?</w:t>
      </w:r>
    </w:p>
    <w:p>
      <w:r>
        <w:rPr>
          <w:b/>
        </w:rPr>
        <w:t xml:space="preserve">Tulos</w:t>
      </w:r>
    </w:p>
    <w:p>
      <w:r>
        <w:t xml:space="preserve">Bryssel</w:t>
      </w:r>
    </w:p>
    <w:p>
      <w:r>
        <w:rPr>
          <w:b/>
        </w:rPr>
        <w:t xml:space="preserve">Esimerkki 8.4031</w:t>
      </w:r>
    </w:p>
    <w:p>
      <w:r>
        <w:t xml:space="preserve">Mikä on sen maan pääkaupunki, joka sijoittui sijalle 4 IAAF:n puolimaratonin MM-kilpailuissa 2012 ?</w:t>
      </w:r>
    </w:p>
    <w:p>
      <w:r>
        <w:rPr>
          <w:b/>
        </w:rPr>
        <w:t xml:space="preserve">Tulos</w:t>
      </w:r>
    </w:p>
    <w:p>
      <w:r>
        <w:t xml:space="preserve">Washington , D.C.</w:t>
      </w:r>
    </w:p>
    <w:p>
      <w:r>
        <w:rPr>
          <w:b/>
        </w:rPr>
        <w:t xml:space="preserve">Esimerkki 8.4032</w:t>
      </w:r>
    </w:p>
    <w:p>
      <w:r>
        <w:t xml:space="preserve">Mikä oli Samir Nouiouan vammaistilanne ?</w:t>
      </w:r>
    </w:p>
    <w:p>
      <w:r>
        <w:rPr>
          <w:b/>
        </w:rPr>
        <w:t xml:space="preserve">Tulos</w:t>
      </w:r>
    </w:p>
    <w:p>
      <w:r>
        <w:t xml:space="preserve">amputaatio</w:t>
      </w:r>
    </w:p>
    <w:p>
      <w:r>
        <w:rPr>
          <w:b/>
        </w:rPr>
        <w:t xml:space="preserve">Esimerkki 8.4033</w:t>
      </w:r>
    </w:p>
    <w:p>
      <w:r>
        <w:t xml:space="preserve">Minkä vuoden 1993 tittelin valloitti joukkue, joka pelaa Fr . McNally Parkissa ?</w:t>
      </w:r>
    </w:p>
    <w:p>
      <w:r>
        <w:rPr>
          <w:b/>
        </w:rPr>
        <w:t xml:space="preserve">Tulos</w:t>
      </w:r>
    </w:p>
    <w:p>
      <w:r>
        <w:t xml:space="preserve">Vanhempien jalkapallon Irlannin-mestaruuskilpailut</w:t>
      </w:r>
    </w:p>
    <w:p>
      <w:r>
        <w:rPr>
          <w:b/>
        </w:rPr>
        <w:t xml:space="preserve">Esimerkki 8.4034</w:t>
      </w:r>
    </w:p>
    <w:p>
      <w:r>
        <w:t xml:space="preserve">Minkälainen fiktiivinen ajoneuvo on sarjan malli, jonka asetelma on 2068 ?</w:t>
      </w:r>
    </w:p>
    <w:p>
      <w:r>
        <w:rPr>
          <w:b/>
        </w:rPr>
        <w:t xml:space="preserve">Tulos</w:t>
      </w:r>
    </w:p>
    <w:p>
      <w:r>
        <w:t xml:space="preserve">takaa-ajo ja hyökkäys</w:t>
      </w:r>
    </w:p>
    <w:p>
      <w:r>
        <w:rPr>
          <w:b/>
        </w:rPr>
        <w:t xml:space="preserve">Esimerkki 8.4035</w:t>
      </w:r>
    </w:p>
    <w:p>
      <w:r>
        <w:t xml:space="preserve">Missä lajissa on urheilija, joka on aliupseeri?</w:t>
      </w:r>
    </w:p>
    <w:p>
      <w:r>
        <w:rPr>
          <w:b/>
        </w:rPr>
        <w:t xml:space="preserve">Tulos</w:t>
      </w:r>
    </w:p>
    <w:p>
      <w:r>
        <w:t xml:space="preserve">Miesten sprintti</w:t>
      </w:r>
    </w:p>
    <w:p>
      <w:r>
        <w:rPr>
          <w:b/>
        </w:rPr>
        <w:t xml:space="preserve">Esimerkki 8.4036</w:t>
      </w:r>
    </w:p>
    <w:p>
      <w:r>
        <w:t xml:space="preserve">Minä vuonna tuhoutui historiallinen kohde, jota käytettiin julkisiin tarkoituksiin ja joka lisättiin luetteloon vuoden 74 jälkeen?</w:t>
      </w:r>
    </w:p>
    <w:p>
      <w:r>
        <w:rPr>
          <w:b/>
        </w:rPr>
        <w:t xml:space="preserve">Tulos</w:t>
      </w:r>
    </w:p>
    <w:p>
      <w:r>
        <w:t xml:space="preserve">1989</w:t>
      </w:r>
    </w:p>
    <w:p>
      <w:r>
        <w:rPr>
          <w:b/>
        </w:rPr>
        <w:t xml:space="preserve">Esimerkki 8.4037</w:t>
      </w:r>
    </w:p>
    <w:p>
      <w:r>
        <w:t xml:space="preserve">Kuka alun perin omisti plantaasin, joka sijaitsee piirikunnassa, joka on nimetty miehen mukaan, joka rakensi Florida East Coast Railwayn ?</w:t>
      </w:r>
    </w:p>
    <w:p>
      <w:r>
        <w:rPr>
          <w:b/>
        </w:rPr>
        <w:t xml:space="preserve">Tulos</w:t>
      </w:r>
    </w:p>
    <w:p>
      <w:r>
        <w:t xml:space="preserve">Joseph Marion Hernández</w:t>
      </w:r>
    </w:p>
    <w:p>
      <w:r>
        <w:rPr>
          <w:b/>
        </w:rPr>
        <w:t xml:space="preserve">Esimerkki 8.4038</w:t>
      </w:r>
    </w:p>
    <w:p>
      <w:r>
        <w:t xml:space="preserve">Mistä asunto-osastolla työskennellyt henkilö sai tutkinnon ?</w:t>
      </w:r>
    </w:p>
    <w:p>
      <w:r>
        <w:rPr>
          <w:b/>
        </w:rPr>
        <w:t xml:space="preserve">Tulos</w:t>
      </w:r>
    </w:p>
    <w:p>
      <w:r>
        <w:t xml:space="preserve">valtiotiede</w:t>
      </w:r>
    </w:p>
    <w:p>
      <w:r>
        <w:rPr>
          <w:b/>
        </w:rPr>
        <w:t xml:space="preserve">Esimerkki 8.4039</w:t>
      </w:r>
    </w:p>
    <w:p>
      <w:r>
        <w:t xml:space="preserve">Mikä on pohjoiseen osavaltiossa, jossa olympiauimastadion sijaitsee ?</w:t>
      </w:r>
    </w:p>
    <w:p>
      <w:r>
        <w:rPr>
          <w:b/>
        </w:rPr>
        <w:t xml:space="preserve">Tulos</w:t>
      </w:r>
    </w:p>
    <w:p>
      <w:r>
        <w:t xml:space="preserve">Uusi Etelä-Wales</w:t>
      </w:r>
    </w:p>
    <w:p>
      <w:r>
        <w:rPr>
          <w:b/>
        </w:rPr>
        <w:t xml:space="preserve">Esimerkki 8.4040</w:t>
      </w:r>
    </w:p>
    <w:p>
      <w:r>
        <w:t xml:space="preserve">Mikä vuonna 1932 avattu teologiaa tarjoava yliopisto, jossa oli syksyllä 2018 yhteensä 346 opiskelijaa, sijaitsee osavaltiossa, jossa on yli kuusi miljoonaa asukasta?</w:t>
      </w:r>
    </w:p>
    <w:p>
      <w:r>
        <w:rPr>
          <w:b/>
        </w:rPr>
        <w:t xml:space="preserve">Tulos</w:t>
      </w:r>
    </w:p>
    <w:p>
      <w:r>
        <w:t xml:space="preserve">Calvaryn yliopisto</w:t>
      </w:r>
    </w:p>
    <w:p>
      <w:r>
        <w:rPr>
          <w:b/>
        </w:rPr>
        <w:t xml:space="preserve">Esimerkki 8.4041</w:t>
      </w:r>
    </w:p>
    <w:p>
      <w:r>
        <w:t xml:space="preserve">Missä jaksossa Gilmore esiintyi vuonna 2006 ilmestyneeseen samannimiseen brittisarjaan perustuvassa sarjassa ?</w:t>
      </w:r>
    </w:p>
    <w:p>
      <w:r>
        <w:rPr>
          <w:b/>
        </w:rPr>
        <w:t xml:space="preserve">Tulos</w:t>
      </w:r>
    </w:p>
    <w:p>
      <w:r>
        <w:t xml:space="preserve">Titaanit</w:t>
      </w:r>
    </w:p>
    <w:p>
      <w:r>
        <w:rPr>
          <w:b/>
        </w:rPr>
        <w:t xml:space="preserve">Esimerkki 8.4042</w:t>
      </w:r>
    </w:p>
    <w:p>
      <w:r>
        <w:t xml:space="preserve">Minä vuonna Delta Rho Omegan jäsenestä tuli Interactive One -ohjelman varapuheenjohtaja ?</w:t>
      </w:r>
    </w:p>
    <w:p>
      <w:r>
        <w:rPr>
          <w:b/>
        </w:rPr>
        <w:t xml:space="preserve">Tulos</w:t>
      </w:r>
    </w:p>
    <w:p>
      <w:r>
        <w:t xml:space="preserve">2016</w:t>
      </w:r>
    </w:p>
    <w:p>
      <w:r>
        <w:rPr>
          <w:b/>
        </w:rPr>
        <w:t xml:space="preserve">Esimerkki 8.4043</w:t>
      </w:r>
    </w:p>
    <w:p>
      <w:r>
        <w:t xml:space="preserve">Kuinka monta esiintymistä on joukkueella, joka on voittanut 2 Belgian cupia &gt; ?</w:t>
      </w:r>
    </w:p>
    <w:p>
      <w:r>
        <w:rPr>
          <w:b/>
        </w:rPr>
        <w:t xml:space="preserve">Tulos</w:t>
      </w:r>
    </w:p>
    <w:p>
      <w:r>
        <w:t xml:space="preserve">2</w:t>
      </w:r>
    </w:p>
    <w:p>
      <w:r>
        <w:rPr>
          <w:b/>
        </w:rPr>
        <w:t xml:space="preserve">Esimerkki 8.4044</w:t>
      </w:r>
    </w:p>
    <w:p>
      <w:r>
        <w:t xml:space="preserve">Kuinka monta sointua on yhdessä renessanssin ajan suosituimmassa etenemisessä ?</w:t>
      </w:r>
    </w:p>
    <w:p>
      <w:r>
        <w:rPr>
          <w:b/>
        </w:rPr>
        <w:t xml:space="preserve">Tulos</w:t>
      </w:r>
    </w:p>
    <w:p>
      <w:r>
        <w:t xml:space="preserve">3</w:t>
      </w:r>
    </w:p>
    <w:p>
      <w:r>
        <w:rPr>
          <w:b/>
        </w:rPr>
        <w:t xml:space="preserve">Esimerkki 8.4045</w:t>
      </w:r>
    </w:p>
    <w:p>
      <w:r>
        <w:t xml:space="preserve">Montgomery Roylen roolin esittävästä elokuvasta , mikä yhtiö julkaisi elokuvan vuonna 1922 ?</w:t>
      </w:r>
    </w:p>
    <w:p>
      <w:r>
        <w:rPr>
          <w:b/>
        </w:rPr>
        <w:t xml:space="preserve">Tulos</w:t>
      </w:r>
    </w:p>
    <w:p>
      <w:r>
        <w:t xml:space="preserve">United Artists</w:t>
      </w:r>
    </w:p>
    <w:p>
      <w:r>
        <w:rPr>
          <w:b/>
        </w:rPr>
        <w:t xml:space="preserve">Esimerkki 8.4046</w:t>
      </w:r>
    </w:p>
    <w:p>
      <w:r>
        <w:t xml:space="preserve">Mikä on ISO 3166-3 -koodi maalle, jonka pinta-ala on 676 578 neliökilometriä?</w:t>
      </w:r>
    </w:p>
    <w:p>
      <w:r>
        <w:rPr>
          <w:b/>
        </w:rPr>
        <w:t xml:space="preserve">Tulos</w:t>
      </w:r>
    </w:p>
    <w:p>
      <w:r>
        <w:t xml:space="preserve">BUMM</w:t>
      </w:r>
    </w:p>
    <w:p>
      <w:r>
        <w:rPr>
          <w:b/>
        </w:rPr>
        <w:t xml:space="preserve">Esimerkki 8.4047</w:t>
      </w:r>
    </w:p>
    <w:p>
      <w:r>
        <w:t xml:space="preserve">Missä liigassa Bobcatsin kilpailija pelasi viimeksi ?</w:t>
      </w:r>
    </w:p>
    <w:p>
      <w:r>
        <w:rPr>
          <w:b/>
        </w:rPr>
        <w:t xml:space="preserve">Tulos</w:t>
      </w:r>
    </w:p>
    <w:p>
      <w:r>
        <w:t xml:space="preserve">Japanin B.League</w:t>
      </w:r>
    </w:p>
    <w:p>
      <w:r>
        <w:rPr>
          <w:b/>
        </w:rPr>
        <w:t xml:space="preserve">Esimerkki 8.4048</w:t>
      </w:r>
    </w:p>
    <w:p>
      <w:r>
        <w:t xml:space="preserve">Minkä fraktion painija otti WWE:n haltuunsa isältään vuonna 1982 ?</w:t>
      </w:r>
    </w:p>
    <w:p>
      <w:r>
        <w:rPr>
          <w:b/>
        </w:rPr>
        <w:t xml:space="preserve">Tulos</w:t>
      </w:r>
    </w:p>
    <w:p>
      <w:r>
        <w:t xml:space="preserve">Yhtiö</w:t>
      </w:r>
    </w:p>
    <w:p>
      <w:r>
        <w:rPr>
          <w:b/>
        </w:rPr>
        <w:t xml:space="preserve">Esimerkki 8.4049</w:t>
      </w:r>
    </w:p>
    <w:p>
      <w:r>
        <w:t xml:space="preserve">Minä vuonna PointStick-tuotemerkkiä käyttävän yrityksen perustajat valmistuivat Stanfordin yliopistosta ?</w:t>
      </w:r>
    </w:p>
    <w:p>
      <w:r>
        <w:rPr>
          <w:b/>
        </w:rPr>
        <w:t xml:space="preserve">Tulos</w:t>
      </w:r>
    </w:p>
    <w:p>
      <w:r>
        <w:t xml:space="preserve">1935</w:t>
      </w:r>
    </w:p>
    <w:p>
      <w:r>
        <w:rPr>
          <w:b/>
        </w:rPr>
        <w:t xml:space="preserve">Esimerkki 8.4050</w:t>
      </w:r>
    </w:p>
    <w:p>
      <w:r>
        <w:t xml:space="preserve">Mikä oli lukuisien kulttuurin johtohahmojen kanssa tekemisissä olleen alumnin valmistumisvuosi ?</w:t>
      </w:r>
    </w:p>
    <w:p>
      <w:r>
        <w:rPr>
          <w:b/>
        </w:rPr>
        <w:t xml:space="preserve">Tulos</w:t>
      </w:r>
    </w:p>
    <w:p>
      <w:r>
        <w:t xml:space="preserve">1926</w:t>
      </w:r>
    </w:p>
    <w:p>
      <w:r>
        <w:rPr>
          <w:b/>
        </w:rPr>
        <w:t xml:space="preserve">Esimerkki 8.4051</w:t>
      </w:r>
    </w:p>
    <w:p>
      <w:r>
        <w:t xml:space="preserve">Missä kaupungissa on BCS National Championshipin voittajajoukkueen stadion ?</w:t>
      </w:r>
    </w:p>
    <w:p>
      <w:r>
        <w:rPr>
          <w:b/>
        </w:rPr>
        <w:t xml:space="preserve">Tulos</w:t>
      </w:r>
    </w:p>
    <w:p>
      <w:r>
        <w:t xml:space="preserve">Tallahassee</w:t>
      </w:r>
    </w:p>
    <w:p>
      <w:r>
        <w:rPr>
          <w:b/>
        </w:rPr>
        <w:t xml:space="preserve">Esimerkki 8.4052</w:t>
      </w:r>
    </w:p>
    <w:p>
      <w:r>
        <w:t xml:space="preserve">Kuka teki vuonna 1934 tanssin tunnetuksi siten, että huonoin pistemäärä oli 30 pistettä?</w:t>
      </w:r>
    </w:p>
    <w:p>
      <w:r>
        <w:rPr>
          <w:b/>
        </w:rPr>
        <w:t xml:space="preserve">Tulos</w:t>
      </w:r>
    </w:p>
    <w:p>
      <w:r>
        <w:t xml:space="preserve">Cab Calloway</w:t>
      </w:r>
    </w:p>
    <w:p>
      <w:r>
        <w:rPr>
          <w:b/>
        </w:rPr>
        <w:t xml:space="preserve">Esimerkki 8.4053</w:t>
      </w:r>
    </w:p>
    <w:p>
      <w:r>
        <w:t xml:space="preserve">Mikä on sen tapahtuman/paikan päivämäärä, jonka keskimääräinen purkuvirtaama on noin 2 900 m3/s ( 100 000 cu ft/s ) ?</w:t>
      </w:r>
    </w:p>
    <w:p>
      <w:r>
        <w:rPr>
          <w:b/>
        </w:rPr>
        <w:t xml:space="preserve">Tulos</w:t>
      </w:r>
    </w:p>
    <w:p>
      <w:r>
        <w:t xml:space="preserve">1986 01</w:t>
      </w:r>
    </w:p>
    <w:p>
      <w:r>
        <w:rPr>
          <w:b/>
        </w:rPr>
        <w:t xml:space="preserve">Esimerkki 8.4054</w:t>
      </w:r>
    </w:p>
    <w:p>
      <w:r>
        <w:t xml:space="preserve">Kuinka syvälle jääkiekkoturnauksessa pääsi Al Mazurin käymä yliopisto vuonna 2010 ?</w:t>
      </w:r>
    </w:p>
    <w:p>
      <w:r>
        <w:rPr>
          <w:b/>
        </w:rPr>
        <w:t xml:space="preserve">Tulos</w:t>
      </w:r>
    </w:p>
    <w:p>
      <w:r>
        <w:t xml:space="preserve">Frozen Four</w:t>
      </w:r>
    </w:p>
    <w:p>
      <w:r>
        <w:rPr>
          <w:b/>
        </w:rPr>
        <w:t xml:space="preserve">Esimerkki 8.4055</w:t>
      </w:r>
    </w:p>
    <w:p>
      <w:r>
        <w:t xml:space="preserve">Milloin elinikäinen luonnontieteilijä vannoi virkavalansa presidentiksi ?</w:t>
      </w:r>
    </w:p>
    <w:p>
      <w:r>
        <w:rPr>
          <w:b/>
        </w:rPr>
        <w:t xml:space="preserve">Tulos</w:t>
      </w:r>
    </w:p>
    <w:p>
      <w:r>
        <w:t xml:space="preserve">14. syyskuuta 1901</w:t>
      </w:r>
    </w:p>
    <w:p>
      <w:r>
        <w:rPr>
          <w:b/>
        </w:rPr>
        <w:t xml:space="preserve">Esimerkki 8.4056</w:t>
      </w:r>
    </w:p>
    <w:p>
      <w:r>
        <w:t xml:space="preserve">Mitkä olivat ne seitsemän valtiota, jotka alun perin muodostivat tunnustamattoman tasavallan, joka laukaisi Black Warrior -nimisen aluksen ?</w:t>
      </w:r>
    </w:p>
    <w:p>
      <w:r>
        <w:rPr>
          <w:b/>
        </w:rPr>
        <w:t xml:space="preserve">Tulos</w:t>
      </w:r>
    </w:p>
    <w:p>
      <w:r>
        <w:t xml:space="preserve">Etelä-Carolina , Mississippi , Florida , Alabama , Georgia , Louisiana ja Texas.</w:t>
      </w:r>
    </w:p>
    <w:p>
      <w:r>
        <w:rPr>
          <w:b/>
        </w:rPr>
        <w:t xml:space="preserve">Esimerkki 8.4057</w:t>
      </w:r>
    </w:p>
    <w:p>
      <w:r>
        <w:t xml:space="preserve">Missä 13. maaliskuuta pronssia voittanut pelaaja sai vammansa ?</w:t>
      </w:r>
    </w:p>
    <w:p>
      <w:r>
        <w:rPr>
          <w:b/>
        </w:rPr>
        <w:t xml:space="preserve">Tulos</w:t>
      </w:r>
    </w:p>
    <w:p>
      <w:r>
        <w:t xml:space="preserve">Afganistanin sota</w:t>
      </w:r>
    </w:p>
    <w:p>
      <w:r>
        <w:rPr>
          <w:b/>
        </w:rPr>
        <w:t xml:space="preserve">Esimerkki 8.4058</w:t>
      </w:r>
    </w:p>
    <w:p>
      <w:r>
        <w:t xml:space="preserve">Mikä on vuonna 1964 perustetun rakennuksen maa?</w:t>
      </w:r>
    </w:p>
    <w:p>
      <w:r>
        <w:rPr>
          <w:b/>
        </w:rPr>
        <w:t xml:space="preserve">Tulos</w:t>
      </w:r>
    </w:p>
    <w:p>
      <w:r>
        <w:t xml:space="preserve">Papua-Uusi-Guinea</w:t>
      </w:r>
    </w:p>
    <w:p>
      <w:r>
        <w:rPr>
          <w:b/>
        </w:rPr>
        <w:t xml:space="preserve">Esimerkki 8.4059</w:t>
      </w:r>
    </w:p>
    <w:p>
      <w:r>
        <w:t xml:space="preserve">Kuinka monta palkintoa sai elokuva, joka voitti parhaan käsikirjoituksen neljäkymmentäkolmannen vuoden Keralan valtion elokuvapalkinnon New Yorkin elokuvafestivaaleilla ?</w:t>
      </w:r>
    </w:p>
    <w:p>
      <w:r>
        <w:rPr>
          <w:b/>
        </w:rPr>
        <w:t xml:space="preserve">Tulos</w:t>
      </w:r>
    </w:p>
    <w:p>
      <w:r>
        <w:t xml:space="preserve">viisi</w:t>
      </w:r>
    </w:p>
    <w:p>
      <w:r>
        <w:rPr>
          <w:b/>
        </w:rPr>
        <w:t xml:space="preserve">Esimerkki 8.4060</w:t>
      </w:r>
    </w:p>
    <w:p>
      <w:r>
        <w:t xml:space="preserve">Millä vuorilla sijaitsevat kaivokset, jotka esiteltiin Antonio Eguinon ohjaamassa elokuvassa Bolivia lähetti Oscar-gaalaan ?</w:t>
      </w:r>
    </w:p>
    <w:p>
      <w:r>
        <w:rPr>
          <w:b/>
        </w:rPr>
        <w:t xml:space="preserve">Tulos</w:t>
      </w:r>
    </w:p>
    <w:p>
      <w:r>
        <w:t xml:space="preserve">Andit</w:t>
      </w:r>
    </w:p>
    <w:p>
      <w:r>
        <w:rPr>
          <w:b/>
        </w:rPr>
        <w:t xml:space="preserve">Esimerkki 8.4061</w:t>
      </w:r>
    </w:p>
    <w:p>
      <w:r>
        <w:t xml:space="preserve">Mikä oli Baltimore Coltsin Mississippin osavaltiosta vuoden 1983 NFL-draftissa varaaman pelaajan syntymävuosi ?</w:t>
      </w:r>
    </w:p>
    <w:p>
      <w:r>
        <w:rPr>
          <w:b/>
        </w:rPr>
        <w:t xml:space="preserve">Tulos</w:t>
      </w:r>
    </w:p>
    <w:p>
      <w:r>
        <w:t xml:space="preserve">1960</w:t>
      </w:r>
    </w:p>
    <w:p>
      <w:r>
        <w:rPr>
          <w:b/>
        </w:rPr>
        <w:t xml:space="preserve">Esimerkki 8.4062</w:t>
      </w:r>
    </w:p>
    <w:p>
      <w:r>
        <w:t xml:space="preserve">Kuinka moniin suoriin olympialaisiin osallistui urheilija, joka sai 9,762 pistettä lattiavoimistelun maailmanmestaruuskilpailuissa vuonna 2003 ?</w:t>
      </w:r>
    </w:p>
    <w:p>
      <w:r>
        <w:rPr>
          <w:b/>
        </w:rPr>
        <w:t xml:space="preserve">Tulos</w:t>
      </w:r>
    </w:p>
    <w:p>
      <w:r>
        <w:t xml:space="preserve">kuusi</w:t>
      </w:r>
    </w:p>
    <w:p>
      <w:r>
        <w:rPr>
          <w:b/>
        </w:rPr>
        <w:t xml:space="preserve">Esimerkki 8.4063</w:t>
      </w:r>
    </w:p>
    <w:p>
      <w:r>
        <w:t xml:space="preserve">Kenen kanssa Pooja Chatterjeen jälkeen Indian Idolissa ulos potkitun henkilön kanssa Goalissa esiintyi ?</w:t>
      </w:r>
    </w:p>
    <w:p>
      <w:r>
        <w:rPr>
          <w:b/>
        </w:rPr>
        <w:t xml:space="preserve">Tulos</w:t>
      </w:r>
    </w:p>
    <w:p>
      <w:r>
        <w:t xml:space="preserve">John Abraham</w:t>
      </w:r>
    </w:p>
    <w:p>
      <w:r>
        <w:rPr>
          <w:b/>
        </w:rPr>
        <w:t xml:space="preserve">Esimerkki 8.4064</w:t>
      </w:r>
    </w:p>
    <w:p>
      <w:r>
        <w:t xml:space="preserve">Mikä oli varhaisimman mestarin koko nimi ?</w:t>
      </w:r>
    </w:p>
    <w:p>
      <w:r>
        <w:rPr>
          <w:b/>
        </w:rPr>
        <w:t xml:space="preserve">Tulos</w:t>
      </w:r>
    </w:p>
    <w:p>
      <w:r>
        <w:t xml:space="preserve">Édouard Ignacz Weiczorkiewicz</w:t>
      </w:r>
    </w:p>
    <w:p>
      <w:r>
        <w:rPr>
          <w:b/>
        </w:rPr>
        <w:t xml:space="preserve">Esimerkki 8.4065</w:t>
      </w:r>
    </w:p>
    <w:p>
      <w:r>
        <w:t xml:space="preserve">ARDE 40 mm:n kranaatinheitintä valmistavan valmistajan johdossa on vain kuka ?</w:t>
      </w:r>
    </w:p>
    <w:p>
      <w:r>
        <w:rPr>
          <w:b/>
        </w:rPr>
        <w:t xml:space="preserve">Tulos</w:t>
      </w:r>
    </w:p>
    <w:p>
      <w:r>
        <w:t xml:space="preserve">IOFS:n virkamies, jota kutsutaan pääjohtajaksi</w:t>
      </w:r>
    </w:p>
    <w:p>
      <w:r>
        <w:rPr>
          <w:b/>
        </w:rPr>
        <w:t xml:space="preserve">Esimerkki 8.4066</w:t>
      </w:r>
    </w:p>
    <w:p>
      <w:r>
        <w:t xml:space="preserve">Kuka teki voittomaalin, kun Allianz Rivieralla kotiotteluitaan pelaava joukkue sijoittui toiseksi ?</w:t>
      </w:r>
    </w:p>
    <w:p>
      <w:r>
        <w:rPr>
          <w:b/>
        </w:rPr>
        <w:t xml:space="preserve">Tulos</w:t>
      </w:r>
    </w:p>
    <w:p>
      <w:r>
        <w:t xml:space="preserve">Michel Platini</w:t>
      </w:r>
    </w:p>
    <w:p>
      <w:r>
        <w:rPr>
          <w:b/>
        </w:rPr>
        <w:t xml:space="preserve">Esimerkki 8.4067</w:t>
      </w:r>
    </w:p>
    <w:p>
      <w:r>
        <w:t xml:space="preserve">Kuka oli kunniamerkin saaja, joka kuului yksikköön, jolle annettiin lisänimi ( PS ) , jotta se erottuisi muista Yhdysvaltain armeijan yksiköistä ?</w:t>
      </w:r>
    </w:p>
    <w:p>
      <w:r>
        <w:rPr>
          <w:b/>
        </w:rPr>
        <w:t xml:space="preserve">Tulos</w:t>
      </w:r>
    </w:p>
    <w:p>
      <w:r>
        <w:t xml:space="preserve">Alexander R. Nininger</w:t>
      </w:r>
    </w:p>
    <w:p>
      <w:r>
        <w:rPr>
          <w:b/>
        </w:rPr>
        <w:t xml:space="preserve">Esimerkki 8.4068</w:t>
      </w:r>
    </w:p>
    <w:p>
      <w:r>
        <w:t xml:space="preserve">Mikä maa on Michael Shmerkinin kotimaan itäpuolella ?</w:t>
      </w:r>
    </w:p>
    <w:p>
      <w:r>
        <w:rPr>
          <w:b/>
        </w:rPr>
        <w:t xml:space="preserve">Tulos</w:t>
      </w:r>
    </w:p>
    <w:p>
      <w:r>
        <w:t xml:space="preserve">Jordan</w:t>
      </w:r>
    </w:p>
    <w:p>
      <w:r>
        <w:rPr>
          <w:b/>
        </w:rPr>
        <w:t xml:space="preserve">Esimerkki 8.4069</w:t>
      </w:r>
    </w:p>
    <w:p>
      <w:r>
        <w:t xml:space="preserve">Minkä Persianlahden lähellä on maa, joka on saanut eniten voittoja ?</w:t>
      </w:r>
    </w:p>
    <w:p>
      <w:r>
        <w:rPr>
          <w:b/>
        </w:rPr>
        <w:t xml:space="preserve">Tulos</w:t>
      </w:r>
    </w:p>
    <w:p>
      <w:r>
        <w:t xml:space="preserve">Persianlahti</w:t>
      </w:r>
    </w:p>
    <w:p>
      <w:r>
        <w:rPr>
          <w:b/>
        </w:rPr>
        <w:t xml:space="preserve">Esimerkki 8.4070</w:t>
      </w:r>
    </w:p>
    <w:p>
      <w:r>
        <w:t xml:space="preserve">Sarjassa, jossa Szadkowski esitti hahmoa nimeltä Priya , missä päähenkilöt asuvat ?</w:t>
      </w:r>
    </w:p>
    <w:p>
      <w:r>
        <w:rPr>
          <w:b/>
        </w:rPr>
        <w:t xml:space="preserve">Tulos</w:t>
      </w:r>
    </w:p>
    <w:p>
      <w:r>
        <w:t xml:space="preserve">New York City</w:t>
      </w:r>
    </w:p>
    <w:p>
      <w:r>
        <w:rPr>
          <w:b/>
        </w:rPr>
        <w:t xml:space="preserve">Esimerkki 8.4071</w:t>
      </w:r>
    </w:p>
    <w:p>
      <w:r>
        <w:t xml:space="preserve">Kuinka monta pistettä teki joukkue maasta, jolla on maailman 16. suurimmat öljyvarat ?</w:t>
      </w:r>
    </w:p>
    <w:p>
      <w:r>
        <w:rPr>
          <w:b/>
        </w:rPr>
        <w:t xml:space="preserve">Tulos</w:t>
      </w:r>
    </w:p>
    <w:p>
      <w:r>
        <w:t xml:space="preserve">111</w:t>
      </w:r>
    </w:p>
    <w:p>
      <w:r>
        <w:rPr>
          <w:b/>
        </w:rPr>
        <w:t xml:space="preserve">Esimerkki 8.4072</w:t>
      </w:r>
    </w:p>
    <w:p>
      <w:r>
        <w:t xml:space="preserve">Mikä on 6. maaliskuuta 1951 kuolleen pelaajan asema?</w:t>
      </w:r>
    </w:p>
    <w:p>
      <w:r>
        <w:rPr>
          <w:b/>
        </w:rPr>
        <w:t xml:space="preserve">Tulos</w:t>
      </w:r>
    </w:p>
    <w:p>
      <w:r>
        <w:t xml:space="preserve">F</w:t>
      </w:r>
    </w:p>
    <w:p>
      <w:r>
        <w:rPr>
          <w:b/>
        </w:rPr>
        <w:t xml:space="preserve">Esimerkki 8.4073</w:t>
      </w:r>
    </w:p>
    <w:p>
      <w:r>
        <w:t xml:space="preserve">Mikä on mustakultaisessa pelipaidassa pelaavan pelaajan toinen nimi ?</w:t>
      </w:r>
    </w:p>
    <w:p>
      <w:r>
        <w:rPr>
          <w:b/>
        </w:rPr>
        <w:t xml:space="preserve">Tulos</w:t>
      </w:r>
    </w:p>
    <w:p>
      <w:r>
        <w:t xml:space="preserve">Dekaani</w:t>
      </w:r>
    </w:p>
    <w:p>
      <w:r>
        <w:rPr>
          <w:b/>
        </w:rPr>
        <w:t xml:space="preserve">Esimerkki 8.4074</w:t>
      </w:r>
    </w:p>
    <w:p>
      <w:r>
        <w:t xml:space="preserve">Millä Euroopan alueella on Fénixin ja Slavic Scouts -leirin välisen tapahtuman isäntämaa ?</w:t>
      </w:r>
    </w:p>
    <w:p>
      <w:r>
        <w:rPr>
          <w:b/>
        </w:rPr>
        <w:t xml:space="preserve">Tulos</w:t>
      </w:r>
    </w:p>
    <w:p>
      <w:r>
        <w:t xml:space="preserve">Keski-Eurooppa</w:t>
      </w:r>
    </w:p>
    <w:p>
      <w:r>
        <w:rPr>
          <w:b/>
        </w:rPr>
        <w:t xml:space="preserve">Esimerkki 8.4075</w:t>
      </w:r>
    </w:p>
    <w:p>
      <w:r>
        <w:t xml:space="preserve">Kuinka paljon tätä tuotetta myydään vuosittain maassa, jonka pääkaupunki on Praha?</w:t>
      </w:r>
    </w:p>
    <w:p>
      <w:r>
        <w:rPr>
          <w:b/>
        </w:rPr>
        <w:t xml:space="preserve">Tulos</w:t>
      </w:r>
    </w:p>
    <w:p>
      <w:r>
        <w:t xml:space="preserve">yli 12 miljoonaa</w:t>
      </w:r>
    </w:p>
    <w:p>
      <w:r>
        <w:rPr>
          <w:b/>
        </w:rPr>
        <w:t xml:space="preserve">Esimerkki 8.4076</w:t>
      </w:r>
    </w:p>
    <w:p>
      <w:r>
        <w:t xml:space="preserve">Kuka kirjoitti näytelmän, jossa Martin Sheen esitti Perdicania vuonna 1993?</w:t>
      </w:r>
    </w:p>
    <w:p>
      <w:r>
        <w:rPr>
          <w:b/>
        </w:rPr>
        <w:t xml:space="preserve">Tulos</w:t>
      </w:r>
    </w:p>
    <w:p>
      <w:r>
        <w:t xml:space="preserve">Alfred de Musset</w:t>
      </w:r>
    </w:p>
    <w:p>
      <w:r>
        <w:rPr>
          <w:b/>
        </w:rPr>
        <w:t xml:space="preserve">Esimerkki 8.4077</w:t>
      </w:r>
    </w:p>
    <w:p>
      <w:r>
        <w:t xml:space="preserve">Mikä on kesäkuun 2018 väkiluku kaupungissa, joka sijaitsee lähellä lentokenttää, joka rakennettiin Australian kuninkaallisia ilmavoimia ( RAAF ) varten vuonna 1942 ?</w:t>
      </w:r>
    </w:p>
    <w:p>
      <w:r>
        <w:rPr>
          <w:b/>
        </w:rPr>
        <w:t xml:space="preserve">Tulos</w:t>
      </w:r>
    </w:p>
    <w:p>
      <w:r>
        <w:t xml:space="preserve">180,820</w:t>
      </w:r>
    </w:p>
    <w:p>
      <w:r>
        <w:rPr>
          <w:b/>
        </w:rPr>
        <w:t xml:space="preserve">Esimerkki 8.4078</w:t>
      </w:r>
    </w:p>
    <w:p>
      <w:r>
        <w:t xml:space="preserve">Minä vuonna julkaistiin Child 's Play -elokuva, joka sai 33 prosenttia Rotten Tomatoesin arvostelussa?</w:t>
      </w:r>
    </w:p>
    <w:p>
      <w:r>
        <w:rPr>
          <w:b/>
        </w:rPr>
        <w:t xml:space="preserve">Tulos</w:t>
      </w:r>
    </w:p>
    <w:p>
      <w:r>
        <w:t xml:space="preserve">2004</w:t>
      </w:r>
    </w:p>
    <w:p>
      <w:r>
        <w:rPr>
          <w:b/>
        </w:rPr>
        <w:t xml:space="preserve">Esimerkki 8.4079</w:t>
      </w:r>
    </w:p>
    <w:p>
      <w:r>
        <w:t xml:space="preserve">Kuka oli ohjaaja elokuvassa 1988, jossa O-Lan Jones näytteli Phyllisin roolia ?</w:t>
      </w:r>
    </w:p>
    <w:p>
      <w:r>
        <w:rPr>
          <w:b/>
        </w:rPr>
        <w:t xml:space="preserve">Tulos</w:t>
      </w:r>
    </w:p>
    <w:p>
      <w:r>
        <w:t xml:space="preserve">Jonathan Demme</w:t>
      </w:r>
    </w:p>
    <w:p>
      <w:r>
        <w:rPr>
          <w:b/>
        </w:rPr>
        <w:t xml:space="preserve">Esimerkki 8.4080</w:t>
      </w:r>
    </w:p>
    <w:p>
      <w:r>
        <w:t xml:space="preserve">Mikä on maa, jonka artisti on kolminkertainen Kënga Magjiken voittaja ?</w:t>
      </w:r>
    </w:p>
    <w:p>
      <w:r>
        <w:rPr>
          <w:b/>
        </w:rPr>
        <w:t xml:space="preserve">Tulos</w:t>
      </w:r>
    </w:p>
    <w:p>
      <w:r>
        <w:t xml:space="preserve">Albania</w:t>
      </w:r>
    </w:p>
    <w:p>
      <w:r>
        <w:rPr>
          <w:b/>
        </w:rPr>
        <w:t xml:space="preserve">Esimerkki 8.4081</w:t>
      </w:r>
    </w:p>
    <w:p>
      <w:r>
        <w:t xml:space="preserve">Milloin kanavan 21 toiminta alkoi?</w:t>
      </w:r>
    </w:p>
    <w:p>
      <w:r>
        <w:rPr>
          <w:b/>
        </w:rPr>
        <w:t xml:space="preserve">Tulos</w:t>
      </w:r>
    </w:p>
    <w:p>
      <w:r>
        <w:t xml:space="preserve">2. marraskuuta 1982</w:t>
      </w:r>
    </w:p>
    <w:p>
      <w:r>
        <w:rPr>
          <w:b/>
        </w:rPr>
        <w:t xml:space="preserve">Esimerkki 8.4082</w:t>
      </w:r>
    </w:p>
    <w:p>
      <w:r>
        <w:t xml:space="preserve">Mikä oli Itävallassa 20,6 prosentin katsojamäärällä varustetun kanavan ensimmäinen lähetyspäivä ?</w:t>
      </w:r>
    </w:p>
    <w:p>
      <w:r>
        <w:rPr>
          <w:b/>
        </w:rPr>
        <w:t xml:space="preserve">Tulos</w:t>
      </w:r>
    </w:p>
    <w:p>
      <w:r>
        <w:t xml:space="preserve">11. syyskuuta 1961</w:t>
      </w:r>
    </w:p>
    <w:p>
      <w:r>
        <w:rPr>
          <w:b/>
        </w:rPr>
        <w:t xml:space="preserve">Esimerkki 8.4083</w:t>
      </w:r>
    </w:p>
    <w:p>
      <w:r>
        <w:t xml:space="preserve">Kuka voitti sähkökäyttöisten yksipaikkaisten autojen tapahtuman ?</w:t>
      </w:r>
    </w:p>
    <w:p>
      <w:r>
        <w:rPr>
          <w:b/>
        </w:rPr>
        <w:t xml:space="preserve">Tulos</w:t>
      </w:r>
    </w:p>
    <w:p>
      <w:r>
        <w:t xml:space="preserve">Lucas Tucci di Grassi</w:t>
      </w:r>
    </w:p>
    <w:p>
      <w:r>
        <w:rPr>
          <w:b/>
        </w:rPr>
        <w:t xml:space="preserve">Esimerkki 8.4084</w:t>
      </w:r>
    </w:p>
    <w:p>
      <w:r>
        <w:t xml:space="preserve">Quicken Loans Arenalla pelannut joukkue perustettiin minä vuonna ?</w:t>
      </w:r>
    </w:p>
    <w:p>
      <w:r>
        <w:rPr>
          <w:b/>
        </w:rPr>
        <w:t xml:space="preserve">Tulos</w:t>
      </w:r>
    </w:p>
    <w:p>
      <w:r>
        <w:t xml:space="preserve">1997</w:t>
      </w:r>
    </w:p>
    <w:p>
      <w:r>
        <w:rPr>
          <w:b/>
        </w:rPr>
        <w:t xml:space="preserve">Esimerkki 8.4085</w:t>
      </w:r>
    </w:p>
    <w:p>
      <w:r>
        <w:t xml:space="preserve">Mikä oli Intrust Super Cupissa Wynnum Manly Seagullsissa pelaavan jalkapalloilijan edellinen seura ?</w:t>
      </w:r>
    </w:p>
    <w:p>
      <w:r>
        <w:rPr>
          <w:b/>
        </w:rPr>
        <w:t xml:space="preserve">Tulos</w:t>
      </w:r>
    </w:p>
    <w:p>
      <w:r>
        <w:t xml:space="preserve">Brisbane Broncos</w:t>
      </w:r>
    </w:p>
    <w:p>
      <w:r>
        <w:rPr>
          <w:b/>
        </w:rPr>
        <w:t xml:space="preserve">Esimerkki 8.4086</w:t>
      </w:r>
    </w:p>
    <w:p>
      <w:r>
        <w:t xml:space="preserve">Kuka maalivahti kuoli auto-onnettomuudessa ?</w:t>
      </w:r>
    </w:p>
    <w:p>
      <w:r>
        <w:rPr>
          <w:b/>
        </w:rPr>
        <w:t xml:space="preserve">Tulos</w:t>
      </w:r>
    </w:p>
    <w:p>
      <w:r>
        <w:t xml:space="preserve">Pelle Lindbergh</w:t>
      </w:r>
    </w:p>
    <w:p>
      <w:r>
        <w:rPr>
          <w:b/>
        </w:rPr>
        <w:t xml:space="preserve">Esimerkki 8.4087</w:t>
      </w:r>
    </w:p>
    <w:p>
      <w:r>
        <w:t xml:space="preserve">Missä liigassa pelaa tällä hetkellä joukkue, joka oli Midland Football Alliancen jäsen vuosina 2004 - 2006 ja uudelleen vuosina 2009 - 2011 ?</w:t>
      </w:r>
    </w:p>
    <w:p>
      <w:r>
        <w:rPr>
          <w:b/>
        </w:rPr>
        <w:t xml:space="preserve">Tulos</w:t>
      </w:r>
    </w:p>
    <w:p>
      <w:r>
        <w:t xml:space="preserve">Hellenic</w:t>
      </w:r>
    </w:p>
    <w:p>
      <w:r>
        <w:rPr>
          <w:b/>
        </w:rPr>
        <w:t xml:space="preserve">Esimerkki 8.4088</w:t>
      </w:r>
    </w:p>
    <w:p>
      <w:r>
        <w:t xml:space="preserve">Kuinka monen elokuvan parissa Stolen Kisses -elokuvan ohjaaja on työskennellyt ?</w:t>
      </w:r>
    </w:p>
    <w:p>
      <w:r>
        <w:rPr>
          <w:b/>
        </w:rPr>
        <w:t xml:space="preserve">Tulos</w:t>
      </w:r>
    </w:p>
    <w:p>
      <w:r>
        <w:t xml:space="preserve">yli 25</w:t>
      </w:r>
    </w:p>
    <w:p>
      <w:r>
        <w:rPr>
          <w:b/>
        </w:rPr>
        <w:t xml:space="preserve">Esimerkki 8.4089</w:t>
      </w:r>
    </w:p>
    <w:p>
      <w:r>
        <w:t xml:space="preserve">Palkinto, joka on nimetty Thembun kuninkaalliseen perheeseen syntyneen Xhosa-heimon jäsenen mukaan, on kahden maan välinen palkinto, josta kilpailevat mitkä kaksi maata ?</w:t>
      </w:r>
    </w:p>
    <w:p>
      <w:r>
        <w:rPr>
          <w:b/>
        </w:rPr>
        <w:t xml:space="preserve">Tulos</w:t>
      </w:r>
    </w:p>
    <w:p>
      <w:r>
        <w:t xml:space="preserve">Australia ja Etelä-Afrikka</w:t>
      </w:r>
    </w:p>
    <w:p>
      <w:r>
        <w:rPr>
          <w:b/>
        </w:rPr>
        <w:t xml:space="preserve">Esimerkki 8.4090</w:t>
      </w:r>
    </w:p>
    <w:p>
      <w:r>
        <w:t xml:space="preserve">Mikä on venäläisen kilpailijan venäjänkielinen nimi ?</w:t>
      </w:r>
    </w:p>
    <w:p>
      <w:r>
        <w:rPr>
          <w:b/>
        </w:rPr>
        <w:t xml:space="preserve">Tulos</w:t>
      </w:r>
    </w:p>
    <w:p>
      <w:r>
        <w:t xml:space="preserve">Ксе́ния Влади́мировна Сухи́нова</w:t>
      </w:r>
    </w:p>
    <w:p>
      <w:r>
        <w:rPr>
          <w:b/>
        </w:rPr>
        <w:t xml:space="preserve">Esimerkki 8.4091</w:t>
      </w:r>
    </w:p>
    <w:p>
      <w:r>
        <w:t xml:space="preserve">Kuka on Macin vuori . Robertson Land, jonka korkeus on 2286 ja joka on saanut nimensä ?</w:t>
      </w:r>
    </w:p>
    <w:p>
      <w:r>
        <w:rPr>
          <w:b/>
        </w:rPr>
        <w:t xml:space="preserve">Tulos</w:t>
      </w:r>
    </w:p>
    <w:p>
      <w:r>
        <w:t xml:space="preserve">Mervyn Christensen</w:t>
      </w:r>
    </w:p>
    <w:p>
      <w:r>
        <w:rPr>
          <w:b/>
        </w:rPr>
        <w:t xml:space="preserve">Esimerkki 8.4092</w:t>
      </w:r>
    </w:p>
    <w:p>
      <w:r>
        <w:t xml:space="preserve">Mikä on kolmanneksi eniten pudotuspelejä pelanneen joukkueen kotistadion ?</w:t>
      </w:r>
    </w:p>
    <w:p>
      <w:r>
        <w:rPr>
          <w:b/>
        </w:rPr>
        <w:t xml:space="preserve">Tulos</w:t>
      </w:r>
    </w:p>
    <w:p>
      <w:r>
        <w:t xml:space="preserve">Nassau Coliseum</w:t>
      </w:r>
    </w:p>
    <w:p>
      <w:r>
        <w:rPr>
          <w:b/>
        </w:rPr>
        <w:t xml:space="preserve">Esimerkki 8.4093</w:t>
      </w:r>
    </w:p>
    <w:p>
      <w:r>
        <w:t xml:space="preserve">Vuoden tuottajan Grammy-palkinnon vuonna 1981 voittanut Non-Classical on syntynyt missä maassa?</w:t>
      </w:r>
    </w:p>
    <w:p>
      <w:r>
        <w:rPr>
          <w:b/>
        </w:rPr>
        <w:t xml:space="preserve">Tulos</w:t>
      </w:r>
    </w:p>
    <w:p>
      <w:r>
        <w:t xml:space="preserve">Etelä-Afrikka</w:t>
      </w:r>
    </w:p>
    <w:p>
      <w:r>
        <w:rPr>
          <w:b/>
        </w:rPr>
        <w:t xml:space="preserve">Esimerkki 8.4094</w:t>
      </w:r>
    </w:p>
    <w:p>
      <w:r>
        <w:t xml:space="preserve">Mikä on Orange County Soccer Clubin jäsenen Rob Kiernanin kotimaan valtionpäämiehen titteli ?</w:t>
      </w:r>
    </w:p>
    <w:p>
      <w:r>
        <w:rPr>
          <w:b/>
        </w:rPr>
        <w:t xml:space="preserve">Tulos</w:t>
      </w:r>
    </w:p>
    <w:p>
      <w:r>
        <w:t xml:space="preserve">Taoiseach</w:t>
      </w:r>
    </w:p>
    <w:p>
      <w:r>
        <w:rPr>
          <w:b/>
        </w:rPr>
        <w:t xml:space="preserve">Esimerkki 8.4095</w:t>
      </w:r>
    </w:p>
    <w:p>
      <w:r>
        <w:t xml:space="preserve">Mikä on venäläinen nimi, jonka kuvernementti perustettiin vuonna 1844 Masovian ja Kaliszin kuvernementeista ?</w:t>
      </w:r>
    </w:p>
    <w:p>
      <w:r>
        <w:rPr>
          <w:b/>
        </w:rPr>
        <w:t xml:space="preserve">Tulos</w:t>
      </w:r>
    </w:p>
    <w:p>
      <w:r>
        <w:t xml:space="preserve">Варшавская губерния</w:t>
      </w:r>
    </w:p>
    <w:p>
      <w:r>
        <w:rPr>
          <w:b/>
        </w:rPr>
        <w:t xml:space="preserve">Esimerkki 8.4096</w:t>
      </w:r>
    </w:p>
    <w:p>
      <w:r>
        <w:t xml:space="preserve">Kuinka monen maakunnan alueella on sähköntuotantokenttä, joka liittyy yhtiöön, joka tuottaa 1/3 maailman sähköstä?</w:t>
      </w:r>
    </w:p>
    <w:p>
      <w:r>
        <w:rPr>
          <w:b/>
        </w:rPr>
        <w:t xml:space="preserve">Tulos</w:t>
      </w:r>
    </w:p>
    <w:p>
      <w:r>
        <w:t xml:space="preserve">2</w:t>
      </w:r>
    </w:p>
    <w:p>
      <w:r>
        <w:rPr>
          <w:b/>
        </w:rPr>
        <w:t xml:space="preserve">Esimerkki 8.4097</w:t>
      </w:r>
    </w:p>
    <w:p>
      <w:r>
        <w:t xml:space="preserve">Milloin hyväksyttiin kraatteri, jossa on hyvin tummaa materiaalia lähellä sen keskustaa ?</w:t>
      </w:r>
    </w:p>
    <w:p>
      <w:r>
        <w:rPr>
          <w:b/>
        </w:rPr>
        <w:t xml:space="preserve">Tulos</w:t>
      </w:r>
    </w:p>
    <w:p>
      <w:r>
        <w:t xml:space="preserve">2009</w:t>
      </w:r>
    </w:p>
    <w:p>
      <w:r>
        <w:rPr>
          <w:b/>
        </w:rPr>
        <w:t xml:space="preserve">Esimerkki 8.4098</w:t>
      </w:r>
    </w:p>
    <w:p>
      <w:r>
        <w:t xml:space="preserve">Missä piirikunnassa Duke Lemur Center sijaitsee?</w:t>
      </w:r>
    </w:p>
    <w:p>
      <w:r>
        <w:rPr>
          <w:b/>
        </w:rPr>
        <w:t xml:space="preserve">Tulos</w:t>
      </w:r>
    </w:p>
    <w:p>
      <w:r>
        <w:t xml:space="preserve">Durhamin piirikunta</w:t>
      </w:r>
    </w:p>
    <w:p>
      <w:r>
        <w:rPr>
          <w:b/>
        </w:rPr>
        <w:t xml:space="preserve">Esimerkki 8.4099</w:t>
      </w:r>
    </w:p>
    <w:p>
      <w:r>
        <w:t xml:space="preserve">Mikä on sen joukkueen nimi, jonka kapteeni on syntynyt 15. lokakuuta 1981 ?</w:t>
      </w:r>
    </w:p>
    <w:p>
      <w:r>
        <w:rPr>
          <w:b/>
        </w:rPr>
        <w:t xml:space="preserve">Tulos</w:t>
      </w:r>
    </w:p>
    <w:p>
      <w:r>
        <w:t xml:space="preserve">Pelita Bandung Raya</w:t>
      </w:r>
    </w:p>
    <w:p>
      <w:r>
        <w:rPr>
          <w:b/>
        </w:rPr>
        <w:t xml:space="preserve">Esimerkki 8.4100</w:t>
      </w:r>
    </w:p>
    <w:p>
      <w:r>
        <w:t xml:space="preserve">Milloin kyyhkyskanarotu on syntynyt?</w:t>
      </w:r>
    </w:p>
    <w:p>
      <w:r>
        <w:rPr>
          <w:b/>
        </w:rPr>
        <w:t xml:space="preserve">Tulos</w:t>
      </w:r>
    </w:p>
    <w:p>
      <w:r>
        <w:t xml:space="preserve">11. vuosisata</w:t>
      </w:r>
    </w:p>
    <w:p>
      <w:r>
        <w:rPr>
          <w:b/>
        </w:rPr>
        <w:t xml:space="preserve">Esimerkki 8.4101</w:t>
      </w:r>
    </w:p>
    <w:p>
      <w:r>
        <w:t xml:space="preserve">Mikä on sen voimistelijan sijoitus, joka on viisinkertainen Yhdysvaltain kansallinen mestari ( 1996-2000 ) ?</w:t>
      </w:r>
    </w:p>
    <w:p>
      <w:r>
        <w:rPr>
          <w:b/>
        </w:rPr>
        <w:t xml:space="preserve">Tulos</w:t>
      </w:r>
    </w:p>
    <w:p>
      <w:r>
        <w:t xml:space="preserve">6</w:t>
      </w:r>
    </w:p>
    <w:p>
      <w:r>
        <w:rPr>
          <w:b/>
        </w:rPr>
        <w:t xml:space="preserve">Esimerkki 8.4102</w:t>
      </w:r>
    </w:p>
    <w:p>
      <w:r>
        <w:t xml:space="preserve">Mikä on sen vuoriston nimi, jonka korkein vuori on Itävallan toiseksi korkein?</w:t>
      </w:r>
    </w:p>
    <w:p>
      <w:r>
        <w:rPr>
          <w:b/>
        </w:rPr>
        <w:t xml:space="preserve">Tulos</w:t>
      </w:r>
    </w:p>
    <w:p>
      <w:r>
        <w:t xml:space="preserve">Ötztalin Alpit</w:t>
      </w:r>
    </w:p>
    <w:p>
      <w:r>
        <w:rPr>
          <w:b/>
        </w:rPr>
        <w:t xml:space="preserve">Esimerkki 8.4103</w:t>
      </w:r>
    </w:p>
    <w:p>
      <w:r>
        <w:t xml:space="preserve">Kuinka monta kautta Major League Baseballia pelasi syöttäjä, joka heitti no-hitterit 20. toukokuuta 1975 ?</w:t>
      </w:r>
    </w:p>
    <w:p>
      <w:r>
        <w:rPr>
          <w:b/>
        </w:rPr>
        <w:t xml:space="preserve">Tulos</w:t>
      </w:r>
    </w:p>
    <w:p>
      <w:r>
        <w:t xml:space="preserve">3</w:t>
      </w:r>
    </w:p>
    <w:p>
      <w:r>
        <w:rPr>
          <w:b/>
        </w:rPr>
        <w:t xml:space="preserve">Esimerkki 8.4104</w:t>
      </w:r>
    </w:p>
    <w:p>
      <w:r>
        <w:t xml:space="preserve">Missä valtiossa on ollut eniten asemien rikkoutumisia vuoden 2000 jälkeen ?</w:t>
      </w:r>
    </w:p>
    <w:p>
      <w:r>
        <w:rPr>
          <w:b/>
        </w:rPr>
        <w:t xml:space="preserve">Tulos</w:t>
      </w:r>
    </w:p>
    <w:p>
      <w:r>
        <w:t xml:space="preserve">Intia</w:t>
      </w:r>
    </w:p>
    <w:p>
      <w:r>
        <w:rPr>
          <w:b/>
        </w:rPr>
        <w:t xml:space="preserve">Esimerkki 8.4105</w:t>
      </w:r>
    </w:p>
    <w:p>
      <w:r>
        <w:t xml:space="preserve">Mikä Purple Aces -nimellä tunnettu joukkue ei ole voittanut mestaruutta ?</w:t>
      </w:r>
    </w:p>
    <w:p>
      <w:r>
        <w:rPr>
          <w:b/>
        </w:rPr>
        <w:t xml:space="preserve">Tulos</w:t>
      </w:r>
    </w:p>
    <w:p>
      <w:r>
        <w:t xml:space="preserve">Evansville</w:t>
      </w:r>
    </w:p>
    <w:p>
      <w:r>
        <w:rPr>
          <w:b/>
        </w:rPr>
        <w:t xml:space="preserve">Esimerkki 8.4106</w:t>
      </w:r>
    </w:p>
    <w:p>
      <w:r>
        <w:t xml:space="preserve">Mikä on aiemmin National Rugby Leaguessa Parramatta Eelsissä pelanneen pelaajan seura ?</w:t>
      </w:r>
    </w:p>
    <w:p>
      <w:r>
        <w:rPr>
          <w:b/>
        </w:rPr>
        <w:t xml:space="preserve">Tulos</w:t>
      </w:r>
    </w:p>
    <w:p>
      <w:r>
        <w:t xml:space="preserve">Mackay Cutters</w:t>
      </w:r>
    </w:p>
    <w:p>
      <w:r>
        <w:rPr>
          <w:b/>
        </w:rPr>
        <w:t xml:space="preserve">Esimerkki 8.4107</w:t>
      </w:r>
    </w:p>
    <w:p>
      <w:r>
        <w:t xml:space="preserve">Mikä on sen kantonin nimi, jossa sijaitsee Genevenjärven ja Mont Blancin massiivin välissä sijaitsevaan vuoristoon kuuluva huippu?</w:t>
      </w:r>
    </w:p>
    <w:p>
      <w:r>
        <w:rPr>
          <w:b/>
        </w:rPr>
        <w:t xml:space="preserve">Tulos</w:t>
      </w:r>
    </w:p>
    <w:p>
      <w:r>
        <w:t xml:space="preserve">Valais</w:t>
      </w:r>
    </w:p>
    <w:p>
      <w:r>
        <w:rPr>
          <w:b/>
        </w:rPr>
        <w:t xml:space="preserve">Esimerkki 8.4108</w:t>
      </w:r>
    </w:p>
    <w:p>
      <w:r>
        <w:t xml:space="preserve">Mikä on sen ottelun päivämäärä, jonka vastustajaksi mainitaan Waratahs ?</w:t>
      </w:r>
    </w:p>
    <w:p>
      <w:r>
        <w:rPr>
          <w:b/>
        </w:rPr>
        <w:t xml:space="preserve">Tulos</w:t>
      </w:r>
    </w:p>
    <w:p>
      <w:r>
        <w:t xml:space="preserve">30 toukokuuta</w:t>
      </w:r>
    </w:p>
    <w:p>
      <w:r>
        <w:rPr>
          <w:b/>
        </w:rPr>
        <w:t xml:space="preserve">Esimerkki 8.4109</w:t>
      </w:r>
    </w:p>
    <w:p>
      <w:r>
        <w:t xml:space="preserve">Mikä on IEEE 1364 -standardin mukaisesti säännelty ohjelmisto, jossa on kommenttikokonaisuus ?</w:t>
      </w:r>
    </w:p>
    <w:p>
      <w:r>
        <w:rPr>
          <w:b/>
        </w:rPr>
        <w:t xml:space="preserve">Tulos</w:t>
      </w:r>
    </w:p>
    <w:p>
      <w:r>
        <w:t xml:space="preserve">Icarus Verilog</w:t>
      </w:r>
    </w:p>
    <w:p>
      <w:r>
        <w:rPr>
          <w:b/>
        </w:rPr>
        <w:t xml:space="preserve">Esimerkki 8.4110</w:t>
      </w:r>
    </w:p>
    <w:p>
      <w:r>
        <w:t xml:space="preserve">Mikä oli reitin lähtöpiste, jonka liikennöitsijä liikennöi Lontoon liikennelaitoksen (Transport for London) kanssa tehdyn sopimuksen mukaisesti pääasiassa Itä- ja Kaakkois-Lontoossa ja osittain Keski-Lontoossa?</w:t>
      </w:r>
    </w:p>
    <w:p>
      <w:r>
        <w:rPr>
          <w:b/>
        </w:rPr>
        <w:t xml:space="preserve">Tulos</w:t>
      </w:r>
    </w:p>
    <w:p>
      <w:r>
        <w:t xml:space="preserve">North Greenwichin linja-autoasema</w:t>
      </w:r>
    </w:p>
    <w:p>
      <w:r>
        <w:rPr>
          <w:b/>
        </w:rPr>
        <w:t xml:space="preserve">Esimerkki 8.4111</w:t>
      </w:r>
    </w:p>
    <w:p>
      <w:r>
        <w:t xml:space="preserve">Minkä aseman nimi reitillä, jolla on suurin numero, oli alun perin Barking Road ?</w:t>
      </w:r>
    </w:p>
    <w:p>
      <w:r>
        <w:rPr>
          <w:b/>
        </w:rPr>
        <w:t xml:space="preserve">Tulos</w:t>
      </w:r>
    </w:p>
    <w:p>
      <w:r>
        <w:t xml:space="preserve">Canning Townin linja-autoasema</w:t>
      </w:r>
    </w:p>
    <w:p>
      <w:r>
        <w:rPr>
          <w:b/>
        </w:rPr>
        <w:t xml:space="preserve">Esimerkki 8.4112</w:t>
      </w:r>
    </w:p>
    <w:p>
      <w:r>
        <w:t xml:space="preserve">Mikä on 20. lokakuuta 1960 syntyneen ohjaajan elokuvan englanninkielinen nimi?</w:t>
      </w:r>
    </w:p>
    <w:p>
      <w:r>
        <w:rPr>
          <w:b/>
        </w:rPr>
        <w:t xml:space="preserve">Tulos</w:t>
      </w:r>
    </w:p>
    <w:p>
      <w:r>
        <w:t xml:space="preserve">Meidän kieroutunut sankarimme</w:t>
      </w:r>
    </w:p>
    <w:p>
      <w:r>
        <w:rPr>
          <w:b/>
        </w:rPr>
        <w:t xml:space="preserve">Esimerkki 8.4113</w:t>
      </w:r>
    </w:p>
    <w:p>
      <w:r>
        <w:t xml:space="preserve">Kuinka monta voittoa PGA-kiertueella vuoden 2010 LPGA State Farm Classicin voittajalla on ?</w:t>
      </w:r>
    </w:p>
    <w:p>
      <w:r>
        <w:rPr>
          <w:b/>
        </w:rPr>
        <w:t xml:space="preserve">Tulos</w:t>
      </w:r>
    </w:p>
    <w:p>
      <w:r>
        <w:t xml:space="preserve">20</w:t>
      </w:r>
    </w:p>
    <w:p>
      <w:r>
        <w:rPr>
          <w:b/>
        </w:rPr>
        <w:t xml:space="preserve">Esimerkki 8.4114</w:t>
      </w:r>
    </w:p>
    <w:p>
      <w:r>
        <w:t xml:space="preserve">Kenet henkilö, joka työskenteli laivalla, joka toimi hinaajana Yhdysvaltain laivastossa vuosina 1866-1903, pelasti ?</w:t>
      </w:r>
    </w:p>
    <w:p>
      <w:r>
        <w:rPr>
          <w:b/>
        </w:rPr>
        <w:t xml:space="preserve">Tulos</w:t>
      </w:r>
    </w:p>
    <w:p>
      <w:r>
        <w:t xml:space="preserve">Maamies Michael Drennan</w:t>
      </w:r>
    </w:p>
    <w:p>
      <w:r>
        <w:rPr>
          <w:b/>
        </w:rPr>
        <w:t xml:space="preserve">Esimerkki 8.4115</w:t>
      </w:r>
    </w:p>
    <w:p>
      <w:r>
        <w:t xml:space="preserve">Mikä oli 3 804 huoneen hotellin avajaisvuosi ?</w:t>
      </w:r>
    </w:p>
    <w:p>
      <w:r>
        <w:rPr>
          <w:b/>
        </w:rPr>
        <w:t xml:space="preserve">Tulos</w:t>
      </w:r>
    </w:p>
    <w:p>
      <w:r>
        <w:t xml:space="preserve">1955</w:t>
      </w:r>
    </w:p>
    <w:p>
      <w:r>
        <w:rPr>
          <w:b/>
        </w:rPr>
        <w:t xml:space="preserve">Esimerkki 8.4116</w:t>
      </w:r>
    </w:p>
    <w:p>
      <w:r>
        <w:t xml:space="preserve">Mies, jonka varallisuus hankittiin Amazonista, syntyi kun ?</w:t>
      </w:r>
    </w:p>
    <w:p>
      <w:r>
        <w:rPr>
          <w:b/>
        </w:rPr>
        <w:t xml:space="preserve">Tulos</w:t>
      </w:r>
    </w:p>
    <w:p>
      <w:r>
        <w:t xml:space="preserve">12. tammikuuta 1964</w:t>
      </w:r>
    </w:p>
    <w:p>
      <w:r>
        <w:rPr>
          <w:b/>
        </w:rPr>
        <w:t xml:space="preserve">Esimerkki 8.4117</w:t>
      </w:r>
    </w:p>
    <w:p>
      <w:r>
        <w:t xml:space="preserve">Mikä on sen tuotteen kuvaus, jota kutsutaan myös nimellä rabri ?</w:t>
      </w:r>
    </w:p>
    <w:p>
      <w:r>
        <w:rPr>
          <w:b/>
        </w:rPr>
        <w:t xml:space="preserve">Tulos</w:t>
      </w:r>
    </w:p>
    <w:p>
      <w:r>
        <w:t xml:space="preserve">Intialainen jälkiruoka</w:t>
      </w:r>
    </w:p>
    <w:p>
      <w:r>
        <w:rPr>
          <w:b/>
        </w:rPr>
        <w:t xml:space="preserve">Esimerkki 8.4118</w:t>
      </w:r>
    </w:p>
    <w:p>
      <w:r>
        <w:t xml:space="preserve">Minkä sijan saavutti lentävänä suomalaisena tunnettu kuljettaja Espanjan Grand Prix -kisassa vuonna 2000 ?</w:t>
      </w:r>
    </w:p>
    <w:p>
      <w:r>
        <w:rPr>
          <w:b/>
        </w:rPr>
        <w:t xml:space="preserve">Tulos</w:t>
      </w:r>
    </w:p>
    <w:p>
      <w:r>
        <w:t xml:space="preserve">2</w:t>
      </w:r>
    </w:p>
    <w:p>
      <w:r>
        <w:rPr>
          <w:b/>
        </w:rPr>
        <w:t xml:space="preserve">Esimerkki 8.4119</w:t>
      </w:r>
    </w:p>
    <w:p>
      <w:r>
        <w:t xml:space="preserve">Mikä oli jalkapalloseura FK Nevėžis Kėdainiai:n kotikaupungin väkiluku vuonna 2017 ?</w:t>
      </w:r>
    </w:p>
    <w:p>
      <w:r>
        <w:rPr>
          <w:b/>
        </w:rPr>
        <w:t xml:space="preserve">Tulos</w:t>
      </w:r>
    </w:p>
    <w:p>
      <w:r>
        <w:t xml:space="preserve">24,093</w:t>
      </w:r>
    </w:p>
    <w:p>
      <w:r>
        <w:rPr>
          <w:b/>
        </w:rPr>
        <w:t xml:space="preserve">Esimerkki 8.4120</w:t>
      </w:r>
    </w:p>
    <w:p>
      <w:r>
        <w:t xml:space="preserve">Mikä on päiväys henkilölle, joka on tšekkiläinen yleisurheilija, joka kilpaili keihäänheitossa?</w:t>
      </w:r>
    </w:p>
    <w:p>
      <w:r>
        <w:rPr>
          <w:b/>
        </w:rPr>
        <w:t xml:space="preserve">Tulos</w:t>
      </w:r>
    </w:p>
    <w:p>
      <w:r>
        <w:t xml:space="preserve">29. elokuuta 1993</w:t>
      </w:r>
    </w:p>
    <w:p>
      <w:r>
        <w:rPr>
          <w:b/>
        </w:rPr>
        <w:t xml:space="preserve">Esimerkki 8.4121</w:t>
      </w:r>
    </w:p>
    <w:p>
      <w:r>
        <w:t xml:space="preserve">Minkä tutkinnon Kenyatta-yliopiston liikunta- ja urheilutieteen laitoksen professori on saanut Oregonin yliopistosta ?</w:t>
      </w:r>
    </w:p>
    <w:p>
      <w:r>
        <w:rPr>
          <w:b/>
        </w:rPr>
        <w:t xml:space="preserve">Tulos</w:t>
      </w:r>
    </w:p>
    <w:p>
      <w:r>
        <w:t xml:space="preserve">Filosofian tohtori</w:t>
      </w:r>
    </w:p>
    <w:p>
      <w:r>
        <w:rPr>
          <w:b/>
        </w:rPr>
        <w:t xml:space="preserve">Esimerkki 8.4122</w:t>
      </w:r>
    </w:p>
    <w:p>
      <w:r>
        <w:t xml:space="preserve">Mikä on sen alueen pääkaupunki, jossa on kiitorata, jota ylläpitää järjestö, jonka tunnuslause on Land of Kilimanjaro &amp; Zanzibar ?</w:t>
      </w:r>
    </w:p>
    <w:p>
      <w:r>
        <w:rPr>
          <w:b/>
        </w:rPr>
        <w:t xml:space="preserve">Tulos</w:t>
      </w:r>
    </w:p>
    <w:p>
      <w:r>
        <w:t xml:space="preserve">Kibaha</w:t>
      </w:r>
    </w:p>
    <w:p>
      <w:r>
        <w:rPr>
          <w:b/>
        </w:rPr>
        <w:t xml:space="preserve">Esimerkki 8.4123</w:t>
      </w:r>
    </w:p>
    <w:p>
      <w:r>
        <w:t xml:space="preserve">Missä 10 osaston jaksossa nimettiin 1. merijalkaväen divisioonan ja I merijalkaväen retkikuntajoukkojen komentajana toimineen veljen mainitseman aseman vastuualueet?</w:t>
      </w:r>
    </w:p>
    <w:p>
      <w:r>
        <w:rPr>
          <w:b/>
        </w:rPr>
        <w:t xml:space="preserve">Tulos</w:t>
      </w:r>
    </w:p>
    <w:p>
      <w:r>
        <w:t xml:space="preserve">5043</w:t>
      </w:r>
    </w:p>
    <w:p>
      <w:r>
        <w:rPr>
          <w:b/>
        </w:rPr>
        <w:t xml:space="preserve">Esimerkki 8.4124</w:t>
      </w:r>
    </w:p>
    <w:p>
      <w:r>
        <w:t xml:space="preserve">Mikä on 505 990 neliökilometrin suuruisesta maasta peräisin olevan rodun pääasiallinen ammatti?</w:t>
      </w:r>
    </w:p>
    <w:p>
      <w:r>
        <w:rPr>
          <w:b/>
        </w:rPr>
        <w:t xml:space="preserve">Tulos</w:t>
      </w:r>
    </w:p>
    <w:p>
      <w:r>
        <w:t xml:space="preserve">metsästää tynnyrien väliin piilotettuja rottia ja hiiriä.</w:t>
      </w:r>
    </w:p>
    <w:p>
      <w:r>
        <w:rPr>
          <w:b/>
        </w:rPr>
        <w:t xml:space="preserve">Esimerkki 8.4125</w:t>
      </w:r>
    </w:p>
    <w:p>
      <w:r>
        <w:t xml:space="preserve">Minkä mitalin sai uransa aikana 36 kilpailua voittanut urheilija ?</w:t>
      </w:r>
    </w:p>
    <w:p>
      <w:r>
        <w:rPr>
          <w:b/>
        </w:rPr>
        <w:t xml:space="preserve">Tulos</w:t>
      </w:r>
    </w:p>
    <w:p>
      <w:r>
        <w:t xml:space="preserve">Pronssi</w:t>
      </w:r>
    </w:p>
    <w:p>
      <w:r>
        <w:rPr>
          <w:b/>
        </w:rPr>
        <w:t xml:space="preserve">Esimerkki 8.4126</w:t>
      </w:r>
    </w:p>
    <w:p>
      <w:r>
        <w:t xml:space="preserve">Mikä on vuoden 2009 Gatorade-pelaajan kotikaupungin asukasluku ?</w:t>
      </w:r>
    </w:p>
    <w:p>
      <w:r>
        <w:rPr>
          <w:b/>
        </w:rPr>
        <w:t xml:space="preserve">Tulos</w:t>
      </w:r>
    </w:p>
    <w:p>
      <w:r>
        <w:t xml:space="preserve">45,119</w:t>
      </w:r>
    </w:p>
    <w:p>
      <w:r>
        <w:rPr>
          <w:b/>
        </w:rPr>
        <w:t xml:space="preserve">Esimerkki 8.4127</w:t>
      </w:r>
    </w:p>
    <w:p>
      <w:r>
        <w:t xml:space="preserve">Mikä on sen yrityksen nimi, joka omistaa ranskalaisen CBN-aseman?</w:t>
      </w:r>
    </w:p>
    <w:p>
      <w:r>
        <w:rPr>
          <w:b/>
        </w:rPr>
        <w:t xml:space="preserve">Tulos</w:t>
      </w:r>
    </w:p>
    <w:p>
      <w:r>
        <w:t xml:space="preserve">Société Radio-Canada</w:t>
      </w:r>
    </w:p>
    <w:p>
      <w:r>
        <w:rPr>
          <w:b/>
        </w:rPr>
        <w:t xml:space="preserve">Esimerkki 8.4128</w:t>
      </w:r>
    </w:p>
    <w:p>
      <w:r>
        <w:t xml:space="preserve">Kuka on se valitsijamies, jonka hississä on kertynyt suuri taide- ja antiikkikokoelma ?</w:t>
      </w:r>
    </w:p>
    <w:p>
      <w:r>
        <w:rPr>
          <w:b/>
        </w:rPr>
        <w:t xml:space="preserve">Tulos</w:t>
      </w:r>
    </w:p>
    <w:p>
      <w:r>
        <w:t xml:space="preserve">Giovanni Michiel</w:t>
      </w:r>
    </w:p>
    <w:p>
      <w:r>
        <w:rPr>
          <w:b/>
        </w:rPr>
        <w:t xml:space="preserve">Esimerkki 8.4129</w:t>
      </w:r>
    </w:p>
    <w:p>
      <w:r>
        <w:t xml:space="preserve">Noin kuinka monta kilometriä Okinawa Hontōsta lounaaseen on saari, jonka kunta on myös menneisyydessä kiisteltyjen Senkaku-saarten sijaintipaikka ?</w:t>
      </w:r>
    </w:p>
    <w:p>
      <w:r>
        <w:rPr>
          <w:b/>
        </w:rPr>
        <w:t xml:space="preserve">Tulos</w:t>
      </w:r>
    </w:p>
    <w:p>
      <w:r>
        <w:t xml:space="preserve">411</w:t>
      </w:r>
    </w:p>
    <w:p>
      <w:r>
        <w:rPr>
          <w:b/>
        </w:rPr>
        <w:t xml:space="preserve">Esimerkki 8.4130</w:t>
      </w:r>
    </w:p>
    <w:p>
      <w:r>
        <w:t xml:space="preserve">Mikä on Yhdysvaltojen 33. suurin kaupunki ja 58. suurin metropolialue, jossa on Arizona Board of Regentsin hallinnoima yliopisto?</w:t>
      </w:r>
    </w:p>
    <w:p>
      <w:r>
        <w:rPr>
          <w:b/>
        </w:rPr>
        <w:t xml:space="preserve">Tulos</w:t>
      </w:r>
    </w:p>
    <w:p>
      <w:r>
        <w:t xml:space="preserve">Tucson , Arizona</w:t>
      </w:r>
    </w:p>
    <w:p>
      <w:r>
        <w:rPr>
          <w:b/>
        </w:rPr>
        <w:t xml:space="preserve">Esimerkki 8.4131</w:t>
      </w:r>
    </w:p>
    <w:p>
      <w:r>
        <w:t xml:space="preserve">Mikä oli sen pelaajan poimintanumero, joka osallistui Yhdysvaltojen ensimmäiseen julkiseen yliopistoon, jonka omistaa kaupunki, jossa se sijaitsee?</w:t>
      </w:r>
    </w:p>
    <w:p>
      <w:r>
        <w:rPr>
          <w:b/>
        </w:rPr>
        <w:t xml:space="preserve">Tulos</w:t>
      </w:r>
    </w:p>
    <w:p>
      <w:r>
        <w:t xml:space="preserve">18</w:t>
      </w:r>
    </w:p>
    <w:p>
      <w:r>
        <w:rPr>
          <w:b/>
        </w:rPr>
        <w:t xml:space="preserve">Esimerkki 8.4132</w:t>
      </w:r>
    </w:p>
    <w:p>
      <w:r>
        <w:t xml:space="preserve">Mikä on kunniamitalin saajan pojan nimi, joka syntyi 20. helmikuuta 1854 ja jonka etunimi oli James ?</w:t>
      </w:r>
    </w:p>
    <w:p>
      <w:r>
        <w:rPr>
          <w:b/>
        </w:rPr>
        <w:t xml:space="preserve">Tulos</w:t>
      </w:r>
    </w:p>
    <w:p>
      <w:r>
        <w:t xml:space="preserve">Cortlandt Parker</w:t>
      </w:r>
    </w:p>
    <w:p>
      <w:r>
        <w:rPr>
          <w:b/>
        </w:rPr>
        <w:t xml:space="preserve">Esimerkki 8.4133</w:t>
      </w:r>
    </w:p>
    <w:p>
      <w:r>
        <w:t xml:space="preserve">Minä vuonna henkilö, jolla on 12 198 920 dollarin kumulatiiviset pokeritulot, voitti WSOP:n päätapahtumassa?</w:t>
      </w:r>
    </w:p>
    <w:p>
      <w:r>
        <w:rPr>
          <w:b/>
        </w:rPr>
        <w:t xml:space="preserve">Tulos</w:t>
      </w:r>
    </w:p>
    <w:p>
      <w:r>
        <w:t xml:space="preserve">2006</w:t>
      </w:r>
    </w:p>
    <w:p>
      <w:r>
        <w:rPr>
          <w:b/>
        </w:rPr>
        <w:t xml:space="preserve">Esimerkki 8.4134</w:t>
      </w:r>
    </w:p>
    <w:p>
      <w:r>
        <w:t xml:space="preserve">Luettelossa olevassa siviilikaupungissa, jossa asuu 2 983 asukasta, mikä on historiallinen paikka, joka tunnetaan myös nimellä ?</w:t>
      </w:r>
    </w:p>
    <w:p>
      <w:r>
        <w:rPr>
          <w:b/>
        </w:rPr>
        <w:t xml:space="preserve">Tulos</w:t>
      </w:r>
    </w:p>
    <w:p>
      <w:r>
        <w:t xml:space="preserve">Bay Furnace Takavalon takavalo</w:t>
      </w:r>
    </w:p>
    <w:p>
      <w:r>
        <w:rPr>
          <w:b/>
        </w:rPr>
        <w:t xml:space="preserve">Esimerkki 8.4135</w:t>
      </w:r>
    </w:p>
    <w:p>
      <w:r>
        <w:t xml:space="preserve">Mitkä ovat matriisin , elementti r r renkaassa R on sellainen, että r - 1 on nilpotentti elementti ; toisin sanoen ( r - 1 ) n on nolla jollekin n:lle ?</w:t>
      </w:r>
    </w:p>
    <w:p>
      <w:r>
        <w:rPr>
          <w:b/>
        </w:rPr>
        <w:t xml:space="preserve">Tulos</w:t>
      </w:r>
    </w:p>
    <w:p>
      <w:r>
        <w:t xml:space="preserve">yksipuolinen ryhmä</w:t>
      </w:r>
    </w:p>
    <w:p>
      <w:r>
        <w:rPr>
          <w:b/>
        </w:rPr>
        <w:t xml:space="preserve">Esimerkki 8.4136</w:t>
      </w:r>
    </w:p>
    <w:p>
      <w:r>
        <w:t xml:space="preserve">Mikä on viimeisimmän voiton saaneen maan virallinen nimi ?</w:t>
      </w:r>
    </w:p>
    <w:p>
      <w:r>
        <w:rPr>
          <w:b/>
        </w:rPr>
        <w:t xml:space="preserve">Tulos</w:t>
      </w:r>
    </w:p>
    <w:p>
      <w:r>
        <w:t xml:space="preserve">Venäjän federaatio</w:t>
      </w:r>
    </w:p>
    <w:p>
      <w:r>
        <w:rPr>
          <w:b/>
        </w:rPr>
        <w:t xml:space="preserve">Esimerkki 8.4137</w:t>
      </w:r>
    </w:p>
    <w:p>
      <w:r>
        <w:t xml:space="preserve">Mikä kylä oli kauimpana lännessä, jonne saksalaiset pääsivät taistelun aikana, jossa 19 276 Yhdysvaltain sotilasta sai surmansa ?</w:t>
      </w:r>
    </w:p>
    <w:p>
      <w:r>
        <w:rPr>
          <w:b/>
        </w:rPr>
        <w:t xml:space="preserve">Tulos</w:t>
      </w:r>
    </w:p>
    <w:p>
      <w:r>
        <w:t xml:space="preserve">Foy-Nôtre-Dame</w:t>
      </w:r>
    </w:p>
    <w:p>
      <w:r>
        <w:rPr>
          <w:b/>
        </w:rPr>
        <w:t xml:space="preserve">Esimerkki 8.4138</w:t>
      </w:r>
    </w:p>
    <w:p>
      <w:r>
        <w:t xml:space="preserve">Kuka valitsi pääkaupungiksi kaupungin, joka oli Kambodžan pääkaupunki vuodesta 1525 vuoteen 1593 ?</w:t>
      </w:r>
    </w:p>
    <w:p>
      <w:r>
        <w:rPr>
          <w:b/>
        </w:rPr>
        <w:t xml:space="preserve">Tulos</w:t>
      </w:r>
    </w:p>
    <w:p>
      <w:r>
        <w:t xml:space="preserve">Kuningas Ang Chan I</w:t>
      </w:r>
    </w:p>
    <w:p>
      <w:r>
        <w:rPr>
          <w:b/>
        </w:rPr>
        <w:t xml:space="preserve">Esimerkki 8.4139</w:t>
      </w:r>
    </w:p>
    <w:p>
      <w:r>
        <w:t xml:space="preserve">Egmar Goncalvesin ja Indra Sahdan Daudin välillä mikä on aikaisemman syntymäpäivän päivämäärä ?</w:t>
      </w:r>
    </w:p>
    <w:p>
      <w:r>
        <w:rPr>
          <w:b/>
        </w:rPr>
        <w:t xml:space="preserve">Tulos</w:t>
      </w:r>
    </w:p>
    <w:p>
      <w:r>
        <w:t xml:space="preserve">15. elokuuta 1970</w:t>
      </w:r>
    </w:p>
    <w:p>
      <w:r>
        <w:rPr>
          <w:b/>
        </w:rPr>
        <w:t xml:space="preserve">Esimerkki 8.4140</w:t>
      </w:r>
    </w:p>
    <w:p>
      <w:r>
        <w:t xml:space="preserve">Yhdysvaltojen ja Tongan välillä, mikä on suuremman maan kokonaispinta-ala ?</w:t>
      </w:r>
    </w:p>
    <w:p>
      <w:r>
        <w:rPr>
          <w:b/>
        </w:rPr>
        <w:t xml:space="preserve">Tulos</w:t>
      </w:r>
    </w:p>
    <w:p>
      <w:r>
        <w:t xml:space="preserve">3,8 miljoonaa neliökilometriä</w:t>
      </w:r>
    </w:p>
    <w:p>
      <w:r>
        <w:rPr>
          <w:b/>
        </w:rPr>
        <w:t xml:space="preserve">Esimerkki 8.4141</w:t>
      </w:r>
    </w:p>
    <w:p>
      <w:r>
        <w:t xml:space="preserve">Minkä ikäisenä naisten 3000 metrin pikaluistelun pronssia vuoden 1972 talviolympialaisissa voittanut henkilö on viimeksi tullut moniottelun maailmanmestariksi ?</w:t>
      </w:r>
    </w:p>
    <w:p>
      <w:r>
        <w:rPr>
          <w:b/>
        </w:rPr>
        <w:t xml:space="preserve">Tulos</w:t>
      </w:r>
    </w:p>
    <w:p>
      <w:r>
        <w:t xml:space="preserve">36</w:t>
      </w:r>
    </w:p>
    <w:p>
      <w:r>
        <w:rPr>
          <w:b/>
        </w:rPr>
        <w:t xml:space="preserve">Esimerkki 8.4142</w:t>
      </w:r>
    </w:p>
    <w:p>
      <w:r>
        <w:t xml:space="preserve">Mikä on Cascadesissa sijaitseva tulivuori, jonka korkeus on 2 192 m, ja mikä on sen nimi?</w:t>
      </w:r>
    </w:p>
    <w:p>
      <w:r>
        <w:rPr>
          <w:b/>
        </w:rPr>
        <w:t xml:space="preserve">Tulos</w:t>
      </w:r>
    </w:p>
    <w:p>
      <w:r>
        <w:t xml:space="preserve">Crucible Dome</w:t>
      </w:r>
    </w:p>
    <w:p>
      <w:r>
        <w:rPr>
          <w:b/>
        </w:rPr>
        <w:t xml:space="preserve">Esimerkki 8.4143</w:t>
      </w:r>
    </w:p>
    <w:p>
      <w:r>
        <w:t xml:space="preserve">Mikä oli Indian Idolin viidennen kauden kolmanneksi sijoittuneen kilpailijan kehuttu 2018 single ?</w:t>
      </w:r>
    </w:p>
    <w:p>
      <w:r>
        <w:rPr>
          <w:b/>
        </w:rPr>
        <w:t xml:space="preserve">Tulos</w:t>
      </w:r>
    </w:p>
    <w:p>
      <w:r>
        <w:t xml:space="preserve">Husn Parcham alkaen Zero</w:t>
      </w:r>
    </w:p>
    <w:p>
      <w:r>
        <w:rPr>
          <w:b/>
        </w:rPr>
        <w:t xml:space="preserve">Esimerkki 8.4144</w:t>
      </w:r>
    </w:p>
    <w:p>
      <w:r>
        <w:t xml:space="preserve">Minä vuonna Colin Kellyn käymässä lukion jälkeisessä koulussa oli ensimmäisen kerran jalkapallojoukkue?</w:t>
      </w:r>
    </w:p>
    <w:p>
      <w:r>
        <w:rPr>
          <w:b/>
        </w:rPr>
        <w:t xml:space="preserve">Tulos</w:t>
      </w:r>
    </w:p>
    <w:p>
      <w:r>
        <w:t xml:space="preserve">1893</w:t>
      </w:r>
    </w:p>
    <w:p>
      <w:r>
        <w:rPr>
          <w:b/>
        </w:rPr>
        <w:t xml:space="preserve">Esimerkki 8.4145</w:t>
      </w:r>
    </w:p>
    <w:p>
      <w:r>
        <w:t xml:space="preserve">Mikä oli sen miehen toimikausi, jonka isä oli Magdalan 1. paroni Napier ?</w:t>
      </w:r>
    </w:p>
    <w:p>
      <w:r>
        <w:rPr>
          <w:b/>
        </w:rPr>
        <w:t xml:space="preserve">Tulos</w:t>
      </w:r>
    </w:p>
    <w:p>
      <w:r>
        <w:t xml:space="preserve">1944 - 4. kesäkuuta 1954</w:t>
      </w:r>
    </w:p>
    <w:p>
      <w:r>
        <w:rPr>
          <w:b/>
        </w:rPr>
        <w:t xml:space="preserve">Esimerkki 8.4146</w:t>
      </w:r>
    </w:p>
    <w:p>
      <w:r>
        <w:t xml:space="preserve">Tapahtumapaikka, jonka kapasiteetti on 3 297, isännöi urheilua, jossa on kuinka monta painoluokkaa ?</w:t>
      </w:r>
    </w:p>
    <w:p>
      <w:r>
        <w:rPr>
          <w:b/>
        </w:rPr>
        <w:t xml:space="preserve">Tulos</w:t>
      </w:r>
    </w:p>
    <w:p>
      <w:r>
        <w:t xml:space="preserve">yhdeksän</w:t>
      </w:r>
    </w:p>
    <w:p>
      <w:r>
        <w:rPr>
          <w:b/>
        </w:rPr>
        <w:t xml:space="preserve">Esimerkki 8.4147</w:t>
      </w:r>
    </w:p>
    <w:p>
      <w:r>
        <w:t xml:space="preserve">Minä vuonna kuoli pelaaja, jonka jalkapalloseura on Tizi Ouzou ?</w:t>
      </w:r>
    </w:p>
    <w:p>
      <w:r>
        <w:rPr>
          <w:b/>
        </w:rPr>
        <w:t xml:space="preserve">Tulos</w:t>
      </w:r>
    </w:p>
    <w:p>
      <w:r>
        <w:t xml:space="preserve">2014</w:t>
      </w:r>
    </w:p>
    <w:p>
      <w:r>
        <w:rPr>
          <w:b/>
        </w:rPr>
        <w:t xml:space="preserve">Esimerkki 8.4148</w:t>
      </w:r>
    </w:p>
    <w:p>
      <w:r>
        <w:t xml:space="preserve">Varhaisin albumi jonka Usher on pöydällä , montako albumia hänellä oli ollut ennen sitä ?</w:t>
      </w:r>
    </w:p>
    <w:p>
      <w:r>
        <w:rPr>
          <w:b/>
        </w:rPr>
        <w:t xml:space="preserve">Tulos</w:t>
      </w:r>
    </w:p>
    <w:p>
      <w:r>
        <w:t xml:space="preserve">Kolme studioalbumia ennen , Confessions oli hänen neljännen</w:t>
      </w:r>
    </w:p>
    <w:p>
      <w:r>
        <w:rPr>
          <w:b/>
        </w:rPr>
        <w:t xml:space="preserve">Esimerkki 8.4149</w:t>
      </w:r>
    </w:p>
    <w:p>
      <w:r>
        <w:t xml:space="preserve">MVP voittaja 10. Atlantic Hockey Tournament pelaa koulu, joka hävisi 2013 NCAA Men 's Ice Hockey Championship kenelle ?</w:t>
      </w:r>
    </w:p>
    <w:p>
      <w:r>
        <w:rPr>
          <w:b/>
        </w:rPr>
        <w:t xml:space="preserve">Tulos</w:t>
      </w:r>
    </w:p>
    <w:p>
      <w:r>
        <w:t xml:space="preserve">Quinnipiac</w:t>
      </w:r>
    </w:p>
    <w:p>
      <w:r>
        <w:rPr>
          <w:b/>
        </w:rPr>
        <w:t xml:space="preserve">Esimerkki 8.4150</w:t>
      </w:r>
    </w:p>
    <w:p>
      <w:r>
        <w:t xml:space="preserve">Minä vuonna syntyi vuoden 1969 Amerikan vuoden hevosen valmentaja ?</w:t>
      </w:r>
    </w:p>
    <w:p>
      <w:r>
        <w:rPr>
          <w:b/>
        </w:rPr>
        <w:t xml:space="preserve">Tulos</w:t>
      </w:r>
    </w:p>
    <w:p>
      <w:r>
        <w:t xml:space="preserve">1924</w:t>
      </w:r>
    </w:p>
    <w:p>
      <w:r>
        <w:rPr>
          <w:b/>
        </w:rPr>
        <w:t xml:space="preserve">Esimerkki 8.4151</w:t>
      </w:r>
    </w:p>
    <w:p>
      <w:r>
        <w:t xml:space="preserve">Minkä ikäinen on kilpailija, jonka kotikaupunki tunnetaan Los Llanosin pääkaupunkina ?</w:t>
      </w:r>
    </w:p>
    <w:p>
      <w:r>
        <w:rPr>
          <w:b/>
        </w:rPr>
        <w:t xml:space="preserve">Tulos</w:t>
      </w:r>
    </w:p>
    <w:p>
      <w:r>
        <w:t xml:space="preserve">24</w:t>
      </w:r>
    </w:p>
    <w:p>
      <w:r>
        <w:rPr>
          <w:b/>
        </w:rPr>
        <w:t xml:space="preserve">Esimerkki 8.4152</w:t>
      </w:r>
    </w:p>
    <w:p>
      <w:r>
        <w:t xml:space="preserve">Mikä on pelaaja, joka re-entry luonnos johti jalkapalloseura, joka harjoittaa niiden kotiottelut BMO Field ?</w:t>
      </w:r>
    </w:p>
    <w:p>
      <w:r>
        <w:rPr>
          <w:b/>
        </w:rPr>
        <w:t xml:space="preserve">Tulos</w:t>
      </w:r>
    </w:p>
    <w:p>
      <w:r>
        <w:t xml:space="preserve">Danny Califf</w:t>
      </w:r>
    </w:p>
    <w:p>
      <w:r>
        <w:rPr>
          <w:b/>
        </w:rPr>
        <w:t xml:space="preserve">Esimerkki 8.4153</w:t>
      </w:r>
    </w:p>
    <w:p>
      <w:r>
        <w:t xml:space="preserve">Jääkiekkojoukkueen viimeisimpänä vuonna , mikä on koulun nimi ?</w:t>
      </w:r>
    </w:p>
    <w:p>
      <w:r>
        <w:rPr>
          <w:b/>
        </w:rPr>
        <w:t xml:space="preserve">Tulos</w:t>
      </w:r>
    </w:p>
    <w:p>
      <w:r>
        <w:t xml:space="preserve">Meren koulu</w:t>
      </w:r>
    </w:p>
    <w:p>
      <w:r>
        <w:rPr>
          <w:b/>
        </w:rPr>
        <w:t xml:space="preserve">Esimerkki 8.4154</w:t>
      </w:r>
    </w:p>
    <w:p>
      <w:r>
        <w:t xml:space="preserve">Mikä on Leidenissä sijaitsevan paikan hollanninkielinen nimi?</w:t>
      </w:r>
    </w:p>
    <w:p>
      <w:r>
        <w:rPr>
          <w:b/>
        </w:rPr>
        <w:t xml:space="preserve">Tulos</w:t>
      </w:r>
    </w:p>
    <w:p>
      <w:r>
        <w:t xml:space="preserve">Nederlands Centrum voor Biodiversiteit Naturalis (Luonnon monimuotoisuuden keskus)</w:t>
      </w:r>
    </w:p>
    <w:p>
      <w:r>
        <w:rPr>
          <w:b/>
        </w:rPr>
        <w:t xml:space="preserve">Esimerkki 8.4155</w:t>
      </w:r>
    </w:p>
    <w:p>
      <w:r>
        <w:t xml:space="preserve">Missä kuussa vuoden 2012 voittaja on syntynyt ?</w:t>
      </w:r>
    </w:p>
    <w:p>
      <w:r>
        <w:rPr>
          <w:b/>
        </w:rPr>
        <w:t xml:space="preserve">Tulos</w:t>
      </w:r>
    </w:p>
    <w:p>
      <w:r>
        <w:t xml:space="preserve">Syyskuu</w:t>
      </w:r>
    </w:p>
    <w:p>
      <w:r>
        <w:rPr>
          <w:b/>
        </w:rPr>
        <w:t xml:space="preserve">Esimerkki 8.4156</w:t>
      </w:r>
    </w:p>
    <w:p>
      <w:r>
        <w:t xml:space="preserve">Mikä oli Alvin Gulf , Colorado and Santa Fe Railway Passenger Depot -rautatien matkustajavarikolla sijaitsevan kaupungin väkiluku vuoden 2010 väestönlaskennassa ?</w:t>
      </w:r>
    </w:p>
    <w:p>
      <w:r>
        <w:rPr>
          <w:b/>
        </w:rPr>
        <w:t xml:space="preserve">Tulos</w:t>
      </w:r>
    </w:p>
    <w:p>
      <w:r>
        <w:t xml:space="preserve">24,236</w:t>
      </w:r>
    </w:p>
    <w:p>
      <w:r>
        <w:rPr>
          <w:b/>
        </w:rPr>
        <w:t xml:space="preserve">Esimerkki 8.4157</w:t>
      </w:r>
    </w:p>
    <w:p>
      <w:r>
        <w:t xml:space="preserve">Mikä on sen joukkueen stadionin kapasiteetti, joka on ainoa perulainen huippuseura, jonka kotipaikka ei ole valtion pääkaupungissa ?</w:t>
      </w:r>
    </w:p>
    <w:p>
      <w:r>
        <w:rPr>
          <w:b/>
        </w:rPr>
        <w:t xml:space="preserve">Tulos</w:t>
      </w:r>
    </w:p>
    <w:p>
      <w:r>
        <w:t xml:space="preserve">8,000</w:t>
      </w:r>
    </w:p>
    <w:p>
      <w:r>
        <w:rPr>
          <w:b/>
        </w:rPr>
        <w:t xml:space="preserve">Esimerkki 8.4158</w:t>
      </w:r>
    </w:p>
    <w:p>
      <w:r>
        <w:t xml:space="preserve">Minkä maakunnan pääkaupunki on 603 neliökilometrin kantonin kotipaikka El Orosta muutaman kilometrin päässä ?</w:t>
      </w:r>
    </w:p>
    <w:p>
      <w:r>
        <w:rPr>
          <w:b/>
        </w:rPr>
        <w:t xml:space="preserve">Tulos</w:t>
      </w:r>
    </w:p>
    <w:p>
      <w:r>
        <w:t xml:space="preserve">Machala</w:t>
      </w:r>
    </w:p>
    <w:p>
      <w:r>
        <w:rPr>
          <w:b/>
        </w:rPr>
        <w:t xml:space="preserve">Esimerkki 8.4159</w:t>
      </w:r>
    </w:p>
    <w:p>
      <w:r>
        <w:t xml:space="preserve">Mikä oli Sept-Îlesin sataman ympärillä kulkevaa rautatietä liikennöivän rautatien omistavan rautatieyhtiön alkuperäinen tuotemerkki ?</w:t>
      </w:r>
    </w:p>
    <w:p>
      <w:r>
        <w:rPr>
          <w:b/>
        </w:rPr>
        <w:t xml:space="preserve">Tulos</w:t>
      </w:r>
    </w:p>
    <w:p>
      <w:r>
        <w:t xml:space="preserve">Cleveland-Cliffs Inc</w:t>
      </w:r>
    </w:p>
    <w:p>
      <w:r>
        <w:rPr>
          <w:b/>
        </w:rPr>
        <w:t xml:space="preserve">Esimerkki 8.4160</w:t>
      </w:r>
    </w:p>
    <w:p>
      <w:r>
        <w:t xml:space="preserve">Paul Newell Pricen keilailutyyliin kuuluu keilata palloa sen saumaan , jotta saadaan aikaan mikä tilanne ?</w:t>
      </w:r>
    </w:p>
    <w:p>
      <w:r>
        <w:rPr>
          <w:b/>
        </w:rPr>
        <w:t xml:space="preserve">Tulos</w:t>
      </w:r>
    </w:p>
    <w:p>
      <w:r>
        <w:t xml:space="preserve">satunnaispoikkeama</w:t>
      </w:r>
    </w:p>
    <w:p>
      <w:r>
        <w:rPr>
          <w:b/>
        </w:rPr>
        <w:t xml:space="preserve">Esimerkki 8.4161</w:t>
      </w:r>
    </w:p>
    <w:p>
      <w:r>
        <w:t xml:space="preserve">Mikä oli kauden 2010 Liigan ( Playoff ) korkeimman sijan saavuttanut seura virallisesti perustettu ?</w:t>
      </w:r>
    </w:p>
    <w:p>
      <w:r>
        <w:rPr>
          <w:b/>
        </w:rPr>
        <w:t xml:space="preserve">Tulos</w:t>
      </w:r>
    </w:p>
    <w:p>
      <w:r>
        <w:t xml:space="preserve">Lucky-Goldstar jalkapalloseura</w:t>
      </w:r>
    </w:p>
    <w:p>
      <w:r>
        <w:rPr>
          <w:b/>
        </w:rPr>
        <w:t xml:space="preserve">Esimerkki 8.4162</w:t>
      </w:r>
    </w:p>
    <w:p>
      <w:r>
        <w:t xml:space="preserve">Missä sijaitsee paikka, jossa ovat konsertoineet muun muassa Elton John , Dolly Parton ja A-ha ?</w:t>
      </w:r>
    </w:p>
    <w:p>
      <w:r>
        <w:rPr>
          <w:b/>
        </w:rPr>
        <w:t xml:space="preserve">Tulos</w:t>
      </w:r>
    </w:p>
    <w:p>
      <w:r>
        <w:t xml:space="preserve">Kristiansand</w:t>
      </w:r>
    </w:p>
    <w:p>
      <w:r>
        <w:rPr>
          <w:b/>
        </w:rPr>
        <w:t xml:space="preserve">Esimerkki 8.4163</w:t>
      </w:r>
    </w:p>
    <w:p>
      <w:r>
        <w:t xml:space="preserve">Mikä majakka sijaitsee 44 132 asukkaan kaupungissa ?</w:t>
      </w:r>
    </w:p>
    <w:p>
      <w:r>
        <w:rPr>
          <w:b/>
        </w:rPr>
        <w:t xml:space="preserve">Tulos</w:t>
      </w:r>
    </w:p>
    <w:p>
      <w:r>
        <w:t xml:space="preserve">Tsurugisakin majakka</w:t>
      </w:r>
    </w:p>
    <w:p>
      <w:r>
        <w:rPr>
          <w:b/>
        </w:rPr>
        <w:t xml:space="preserve">Esimerkki 8.4164</w:t>
      </w:r>
    </w:p>
    <w:p>
      <w:r>
        <w:t xml:space="preserve">Missä sijaitsee alueella sijaitseva keskus, jota hyödynnettiin toisessa maailmansodassa laivaston apulaisten maihinnousukenttänä ?</w:t>
      </w:r>
    </w:p>
    <w:p>
      <w:r>
        <w:rPr>
          <w:b/>
        </w:rPr>
        <w:t xml:space="preserve">Tulos</w:t>
      </w:r>
    </w:p>
    <w:p>
      <w:r>
        <w:t xml:space="preserve">Charlestown</w:t>
      </w:r>
    </w:p>
    <w:p>
      <w:r>
        <w:rPr>
          <w:b/>
        </w:rPr>
        <w:t xml:space="preserve">Esimerkki 8.4165</w:t>
      </w:r>
    </w:p>
    <w:p>
      <w:r>
        <w:t xml:space="preserve">Minkä neuvoston istuntopaikka sijaitsi Belgian tiheimmin asutulla ja asukaskohtaisella BKT:llä mitattuna rikkaimmalla alueella ja joka kokoontuu 10 eri kokoonpanossa?</w:t>
      </w:r>
    </w:p>
    <w:p>
      <w:r>
        <w:rPr>
          <w:b/>
        </w:rPr>
        <w:t xml:space="preserve">Tulos</w:t>
      </w:r>
    </w:p>
    <w:p>
      <w:r>
        <w:t xml:space="preserve">Euroopan unionin neuvosto</w:t>
      </w:r>
    </w:p>
    <w:p>
      <w:r>
        <w:rPr>
          <w:b/>
        </w:rPr>
        <w:t xml:space="preserve">Esimerkki 8.4166</w:t>
      </w:r>
    </w:p>
    <w:p>
      <w:r>
        <w:t xml:space="preserve">Kuinka monta metriä korkea on huippu, jonka lähellä MacLehose Trail -reitin 7. vaihe kulkee ?</w:t>
      </w:r>
    </w:p>
    <w:p>
      <w:r>
        <w:rPr>
          <w:b/>
        </w:rPr>
        <w:t xml:space="preserve">Tulos</w:t>
      </w:r>
    </w:p>
    <w:p>
      <w:r>
        <w:t xml:space="preserve">647</w:t>
      </w:r>
    </w:p>
    <w:p>
      <w:r>
        <w:rPr>
          <w:b/>
        </w:rPr>
        <w:t xml:space="preserve">Esimerkki 8.4167</w:t>
      </w:r>
    </w:p>
    <w:p>
      <w:r>
        <w:t xml:space="preserve">Kuinka monta levyä muusikko on julkaissut Kiss My Lips -levyllä ?</w:t>
      </w:r>
    </w:p>
    <w:p>
      <w:r>
        <w:rPr>
          <w:b/>
        </w:rPr>
        <w:t xml:space="preserve">Tulos</w:t>
      </w:r>
    </w:p>
    <w:p>
      <w:r>
        <w:t xml:space="preserve">yhdeksäntoista</w:t>
      </w:r>
    </w:p>
    <w:p>
      <w:r>
        <w:rPr>
          <w:b/>
        </w:rPr>
        <w:t xml:space="preserve">Esimerkki 8.4168</w:t>
      </w:r>
    </w:p>
    <w:p>
      <w:r>
        <w:t xml:space="preserve">Mikä jalkapalloseura on vanhin ammattilaisseura kaikista jalkapallokoodeista ?</w:t>
      </w:r>
    </w:p>
    <w:p>
      <w:r>
        <w:rPr>
          <w:b/>
        </w:rPr>
        <w:t xml:space="preserve">Tulos</w:t>
      </w:r>
    </w:p>
    <w:p>
      <w:r>
        <w:t xml:space="preserve">Melbourne</w:t>
      </w:r>
    </w:p>
    <w:p>
      <w:r>
        <w:rPr>
          <w:b/>
        </w:rPr>
        <w:t xml:space="preserve">Esimerkki 8.4169</w:t>
      </w:r>
    </w:p>
    <w:p>
      <w:r>
        <w:t xml:space="preserve">Mihin ryhmään 17. elokuuta 2014 tapahtuneeseen tapahtumaan osallistunut painija liittyi marraskuussa 2011 ?</w:t>
      </w:r>
    </w:p>
    <w:p>
      <w:r>
        <w:rPr>
          <w:b/>
        </w:rPr>
        <w:t xml:space="preserve">Tulos</w:t>
      </w:r>
    </w:p>
    <w:p>
      <w:r>
        <w:t xml:space="preserve">Perros del Mal Producciones</w:t>
      </w:r>
    </w:p>
    <w:p>
      <w:r>
        <w:rPr>
          <w:b/>
        </w:rPr>
        <w:t xml:space="preserve">Esimerkki 8.4170</w:t>
      </w:r>
    </w:p>
    <w:p>
      <w:r>
        <w:t xml:space="preserve">Minä vuonna Mason 's Springsin paikka on merkitty National Register of Historic Places -rekisteriin ?</w:t>
      </w:r>
    </w:p>
    <w:p>
      <w:r>
        <w:rPr>
          <w:b/>
        </w:rPr>
        <w:t xml:space="preserve">Tulos</w:t>
      </w:r>
    </w:p>
    <w:p>
      <w:r>
        <w:t xml:space="preserve">1974</w:t>
      </w:r>
    </w:p>
    <w:p>
      <w:r>
        <w:rPr>
          <w:b/>
        </w:rPr>
        <w:t xml:space="preserve">Esimerkki 8.4171</w:t>
      </w:r>
    </w:p>
    <w:p>
      <w:r>
        <w:t xml:space="preserve">Missä joukkueessa pelasi pelaaja, joka saavutti All-American-tunnustuksen vuosina 1946 ja 1947 ?</w:t>
      </w:r>
    </w:p>
    <w:p>
      <w:r>
        <w:rPr>
          <w:b/>
        </w:rPr>
        <w:t xml:space="preserve">Tulos</w:t>
      </w:r>
    </w:p>
    <w:p>
      <w:r>
        <w:t xml:space="preserve">Chicago Stags</w:t>
      </w:r>
    </w:p>
    <w:p>
      <w:r>
        <w:rPr>
          <w:b/>
        </w:rPr>
        <w:t xml:space="preserve">Esimerkki 8.4172</w:t>
      </w:r>
    </w:p>
    <w:p>
      <w:r>
        <w:t xml:space="preserve">Mikä historiallinen muistomerkki sijaitsee kaupungissa, jonka väkiluku oli 420 asukasta vuoden 2010 väestönlaskennan yhteydessä?</w:t>
      </w:r>
    </w:p>
    <w:p>
      <w:r>
        <w:rPr>
          <w:b/>
        </w:rPr>
        <w:t xml:space="preserve">Tulos</w:t>
      </w:r>
    </w:p>
    <w:p>
      <w:r>
        <w:t xml:space="preserve">Portland Mills katettu silta</w:t>
      </w:r>
    </w:p>
    <w:p>
      <w:r>
        <w:rPr>
          <w:b/>
        </w:rPr>
        <w:t xml:space="preserve">Esimerkki 8.4173</w:t>
      </w:r>
    </w:p>
    <w:p>
      <w:r>
        <w:t xml:space="preserve">Minkä niminen on ainoa artisti, joka on päässyt top 100:n ulkopuolelle?</w:t>
      </w:r>
    </w:p>
    <w:p>
      <w:r>
        <w:rPr>
          <w:b/>
        </w:rPr>
        <w:t xml:space="preserve">Tulos</w:t>
      </w:r>
    </w:p>
    <w:p>
      <w:r>
        <w:t xml:space="preserve">Cashis</w:t>
      </w:r>
    </w:p>
    <w:p>
      <w:r>
        <w:rPr>
          <w:b/>
        </w:rPr>
        <w:t xml:space="preserve">Esimerkki 8.4174</w:t>
      </w:r>
    </w:p>
    <w:p>
      <w:r>
        <w:t xml:space="preserve">Kuka keksi tämän laivan, joka on tämän taideteoksen aiheena ja joka sijaitsee tällä alueella, jossa on Walesin korkein rakennus?</w:t>
      </w:r>
    </w:p>
    <w:p>
      <w:r>
        <w:rPr>
          <w:b/>
        </w:rPr>
        <w:t xml:space="preserve">Tulos</w:t>
      </w:r>
    </w:p>
    <w:p>
      <w:r>
        <w:t xml:space="preserve">Robert Hamblin</w:t>
      </w:r>
    </w:p>
    <w:p>
      <w:r>
        <w:rPr>
          <w:b/>
        </w:rPr>
        <w:t xml:space="preserve">Esimerkki 8.4175</w:t>
      </w:r>
    </w:p>
    <w:p>
      <w:r>
        <w:t xml:space="preserve">Mikä on sen maan pääkaupunki, joka sai toiseksi eniten pisteitä vuoden 1998 aerobisen voimistelun MM-kilpailuissa ?</w:t>
      </w:r>
    </w:p>
    <w:p>
      <w:r>
        <w:rPr>
          <w:b/>
        </w:rPr>
        <w:t xml:space="preserve">Tulos</w:t>
      </w:r>
    </w:p>
    <w:p>
      <w:r>
        <w:t xml:space="preserve">Bukarest</w:t>
      </w:r>
    </w:p>
    <w:p>
      <w:r>
        <w:rPr>
          <w:b/>
        </w:rPr>
        <w:t xml:space="preserve">Esimerkki 8.4176</w:t>
      </w:r>
    </w:p>
    <w:p>
      <w:r>
        <w:t xml:space="preserve">Kuinka monesta seurasta koostui liiga sinä vuonna, jolloin seura Sirijus Klaipėda voitti ?</w:t>
      </w:r>
    </w:p>
    <w:p>
      <w:r>
        <w:rPr>
          <w:b/>
        </w:rPr>
        <w:t xml:space="preserve">Tulos</w:t>
      </w:r>
    </w:p>
    <w:p>
      <w:r>
        <w:t xml:space="preserve">17</w:t>
      </w:r>
    </w:p>
    <w:p>
      <w:r>
        <w:rPr>
          <w:b/>
        </w:rPr>
        <w:t xml:space="preserve">Esimerkki 8.4177</w:t>
      </w:r>
    </w:p>
    <w:p>
      <w:r>
        <w:t xml:space="preserve">Mikä on sijalla 5 olevan kuljettajan lempinimi?</w:t>
      </w:r>
    </w:p>
    <w:p>
      <w:r>
        <w:rPr>
          <w:b/>
        </w:rPr>
        <w:t xml:space="preserve">Tulos</w:t>
      </w:r>
    </w:p>
    <w:p>
      <w:r>
        <w:t xml:space="preserve">Lentävä suomalainen</w:t>
      </w:r>
    </w:p>
    <w:p>
      <w:r>
        <w:rPr>
          <w:b/>
        </w:rPr>
        <w:t xml:space="preserve">Esimerkki 8.4178</w:t>
      </w:r>
    </w:p>
    <w:p>
      <w:r>
        <w:t xml:space="preserve">Kuinka pitkä tämä entinen koripalloilija on, joka pelasi joukkueessa, joka tunnettiin aikoinaan nimellä Capital Bullets ?</w:t>
      </w:r>
    </w:p>
    <w:p>
      <w:r>
        <w:rPr>
          <w:b/>
        </w:rPr>
        <w:t xml:space="preserve">Tulos</w:t>
      </w:r>
    </w:p>
    <w:p>
      <w:r>
        <w:t xml:space="preserve">6 ft 8 in</w:t>
      </w:r>
    </w:p>
    <w:p>
      <w:r>
        <w:rPr>
          <w:b/>
        </w:rPr>
        <w:t xml:space="preserve">Esimerkki 8.4179</w:t>
      </w:r>
    </w:p>
    <w:p>
      <w:r>
        <w:t xml:space="preserve">Mikä on palvelun taajuus, jota kuuntelee viikoittain yli 15 miljoonaa ihmistä?</w:t>
      </w:r>
    </w:p>
    <w:p>
      <w:r>
        <w:rPr>
          <w:b/>
        </w:rPr>
        <w:t xml:space="preserve">Tulos</w:t>
      </w:r>
    </w:p>
    <w:p>
      <w:r>
        <w:t xml:space="preserve">88,4 MHz</w:t>
      </w:r>
    </w:p>
    <w:p>
      <w:r>
        <w:rPr>
          <w:b/>
        </w:rPr>
        <w:t xml:space="preserve">Esimerkki 8.4180</w:t>
      </w:r>
    </w:p>
    <w:p>
      <w:r>
        <w:t xml:space="preserve">Mikä oli väestömäärä vuoden 2000 väestönlaskennan aikaan paikassa, jossa Kawishiwin kenttälaboratorio toimi metsänvartijan asemana?</w:t>
      </w:r>
    </w:p>
    <w:p>
      <w:r>
        <w:rPr>
          <w:b/>
        </w:rPr>
        <w:t xml:space="preserve">Tulos</w:t>
      </w:r>
    </w:p>
    <w:p>
      <w:r>
        <w:t xml:space="preserve">584</w:t>
      </w:r>
    </w:p>
    <w:p>
      <w:r>
        <w:rPr>
          <w:b/>
        </w:rPr>
        <w:t xml:space="preserve">Esimerkki 8.4181</w:t>
      </w:r>
    </w:p>
    <w:p>
      <w:r>
        <w:t xml:space="preserve">Mikä on filippiininkielinen sana Oryza sativa -nimisen ruoholajin siemenelle?</w:t>
      </w:r>
    </w:p>
    <w:p>
      <w:r>
        <w:rPr>
          <w:b/>
        </w:rPr>
        <w:t xml:space="preserve">Tulos</w:t>
      </w:r>
    </w:p>
    <w:p>
      <w:r>
        <w:t xml:space="preserve">paloi</w:t>
      </w:r>
    </w:p>
    <w:p>
      <w:r>
        <w:rPr>
          <w:b/>
        </w:rPr>
        <w:t xml:space="preserve">Esimerkki 8.4182</w:t>
      </w:r>
    </w:p>
    <w:p>
      <w:r>
        <w:t xml:space="preserve">Stadion avattiin 7. kesäkuuta 1975 ja se on jalkapallojoukkueen kotikenttä, joka sijaitsee kaupungissa, jonka nimi tarkoittaa mitä?</w:t>
      </w:r>
    </w:p>
    <w:p>
      <w:r>
        <w:rPr>
          <w:b/>
        </w:rPr>
        <w:t xml:space="preserve">Tulos</w:t>
      </w:r>
    </w:p>
    <w:p>
      <w:r>
        <w:t xml:space="preserve">tiivisteen pentu tulo</w:t>
      </w:r>
    </w:p>
    <w:p>
      <w:r>
        <w:rPr>
          <w:b/>
        </w:rPr>
        <w:t xml:space="preserve">Esimerkki 8.4183</w:t>
      </w:r>
    </w:p>
    <w:p>
      <w:r>
        <w:t xml:space="preserve">Mikä on Meksikon luoteispuolella rajoittuvan maan keskusta-vasemmistolainen/vasemmistolainen pääpuolue?</w:t>
      </w:r>
    </w:p>
    <w:p>
      <w:r>
        <w:rPr>
          <w:b/>
        </w:rPr>
        <w:t xml:space="preserve">Tulos</w:t>
      </w:r>
    </w:p>
    <w:p>
      <w:r>
        <w:t xml:space="preserve">Yhdistynyt kansanpuolue</w:t>
      </w:r>
    </w:p>
    <w:p>
      <w:r>
        <w:rPr>
          <w:b/>
        </w:rPr>
        <w:t xml:space="preserve">Esimerkki 8.4184</w:t>
      </w:r>
    </w:p>
    <w:p>
      <w:r>
        <w:t xml:space="preserve">Mikä on Keski-Amerikassa sijaitsevan lentoaseman varalaskupaikka, joka palvelee 1 499 756 matkustajaa vuodessa ?</w:t>
      </w:r>
    </w:p>
    <w:p>
      <w:r>
        <w:rPr>
          <w:b/>
        </w:rPr>
        <w:t xml:space="preserve">Tulos</w:t>
      </w:r>
    </w:p>
    <w:p>
      <w:r>
        <w:t xml:space="preserve">Punta Hueten lentoasema</w:t>
      </w:r>
    </w:p>
    <w:p>
      <w:r>
        <w:rPr>
          <w:b/>
        </w:rPr>
        <w:t xml:space="preserve">Esimerkki 8.4185</w:t>
      </w:r>
    </w:p>
    <w:p>
      <w:r>
        <w:t xml:space="preserve">Missä sijaitsee Thomas Telfordin suunnittelema tekojärvi, jonka vesistöinsinööri James Potter rakensi?</w:t>
      </w:r>
    </w:p>
    <w:p>
      <w:r>
        <w:rPr>
          <w:b/>
        </w:rPr>
        <w:t xml:space="preserve">Tulos</w:t>
      </w:r>
    </w:p>
    <w:p>
      <w:r>
        <w:t xml:space="preserve">Biddulph</w:t>
      </w:r>
    </w:p>
    <w:p>
      <w:r>
        <w:rPr>
          <w:b/>
        </w:rPr>
        <w:t xml:space="preserve">Esimerkki 8.4186</w:t>
      </w:r>
    </w:p>
    <w:p>
      <w:r>
        <w:t xml:space="preserve">Kuinka monta lipunkantajaa on syntynyt joulukuussa ?</w:t>
      </w:r>
    </w:p>
    <w:p>
      <w:r>
        <w:rPr>
          <w:b/>
        </w:rPr>
        <w:t xml:space="preserve">Tulos</w:t>
      </w:r>
    </w:p>
    <w:p>
      <w:r>
        <w:t xml:space="preserve">2</w:t>
      </w:r>
    </w:p>
    <w:p>
      <w:r>
        <w:rPr>
          <w:b/>
        </w:rPr>
        <w:t xml:space="preserve">Esimerkki 8.4187</w:t>
      </w:r>
    </w:p>
    <w:p>
      <w:r>
        <w:t xml:space="preserve">Kuinka monta kandidaatin tutkintoa suorittavaa opiskelee vuosittain yliopistossa, jossa Rob Meier opiskeli ?</w:t>
      </w:r>
    </w:p>
    <w:p>
      <w:r>
        <w:rPr>
          <w:b/>
        </w:rPr>
        <w:t xml:space="preserve">Tulos</w:t>
      </w:r>
    </w:p>
    <w:p>
      <w:r>
        <w:t xml:space="preserve">24,470</w:t>
      </w:r>
    </w:p>
    <w:p>
      <w:r>
        <w:rPr>
          <w:b/>
        </w:rPr>
        <w:t xml:space="preserve">Esimerkki 8.4188</w:t>
      </w:r>
    </w:p>
    <w:p>
      <w:r>
        <w:t xml:space="preserve">Mikä on se oikeustalo, jonka kaupunki on Calhounin piirikunnan pääkaupunki ?</w:t>
      </w:r>
    </w:p>
    <w:p>
      <w:r>
        <w:rPr>
          <w:b/>
        </w:rPr>
        <w:t xml:space="preserve">Tulos</w:t>
      </w:r>
    </w:p>
    <w:p>
      <w:r>
        <w:t xml:space="preserve">G.W . Andrews Federal Building ja U.S . Courthouse</w:t>
      </w:r>
    </w:p>
    <w:p>
      <w:r>
        <w:rPr>
          <w:b/>
        </w:rPr>
        <w:t xml:space="preserve">Esimerkki 8.4189</w:t>
      </w:r>
    </w:p>
    <w:p>
      <w:r>
        <w:t xml:space="preserve">Milloin 17. lokakuuta 1803 Connecticutin vaalipiiriin valittu poliitikko erosi?</w:t>
      </w:r>
    </w:p>
    <w:p>
      <w:r>
        <w:rPr>
          <w:b/>
        </w:rPr>
        <w:t xml:space="preserve">Tulos</w:t>
      </w:r>
    </w:p>
    <w:p>
      <w:r>
        <w:t xml:space="preserve">Marraskuu 1803</w:t>
      </w:r>
    </w:p>
    <w:p>
      <w:r>
        <w:rPr>
          <w:b/>
        </w:rPr>
        <w:t xml:space="preserve">Esimerkki 8.4190</w:t>
      </w:r>
    </w:p>
    <w:p>
      <w:r>
        <w:t xml:space="preserve">Minä vuonna Honda osti 45 prosenttia tiimistä, jonka kuljettajasta tuli myöhemmin ensimmäinen aasialainen kuljettaja, joka voitti Indy 500 -kisan?</w:t>
      </w:r>
    </w:p>
    <w:p>
      <w:r>
        <w:rPr>
          <w:b/>
        </w:rPr>
        <w:t xml:space="preserve">Tulos</w:t>
      </w:r>
    </w:p>
    <w:p>
      <w:r>
        <w:t xml:space="preserve">2004</w:t>
      </w:r>
    </w:p>
    <w:p>
      <w:r>
        <w:rPr>
          <w:b/>
        </w:rPr>
        <w:t xml:space="preserve">Esimerkki 8.4191</w:t>
      </w:r>
    </w:p>
    <w:p>
      <w:r>
        <w:t xml:space="preserve">Maa, jonka pääkaupunki on Sucre, ratifioi UNASUR-sopimuksen, jonka sen jälkeen allekirjoitti sen puolesta poliitikko, joka oli maan ensimmäinen presidentti, joka oli kotoisin mistä maasta?</w:t>
      </w:r>
    </w:p>
    <w:p>
      <w:r>
        <w:rPr>
          <w:b/>
        </w:rPr>
        <w:t xml:space="preserve">Tulos</w:t>
      </w:r>
    </w:p>
    <w:p>
      <w:r>
        <w:t xml:space="preserve">alkuperäisväestö</w:t>
      </w:r>
    </w:p>
    <w:p>
      <w:r>
        <w:rPr>
          <w:b/>
        </w:rPr>
        <w:t xml:space="preserve">Esimerkki 8.4192</w:t>
      </w:r>
    </w:p>
    <w:p>
      <w:r>
        <w:t xml:space="preserve">Kuka oli ohjaaja elokuvassa, jonka budjetti oli ₹550 miljoonaa ( vastaa ₹700 miljoonaa tai 9,8 miljoonaa dollaria vuonna 2018 ) ?</w:t>
      </w:r>
    </w:p>
    <w:p>
      <w:r>
        <w:rPr>
          <w:b/>
        </w:rPr>
        <w:t xml:space="preserve">Tulos</w:t>
      </w:r>
    </w:p>
    <w:p>
      <w:r>
        <w:t xml:space="preserve">Trivikram Srinivas</w:t>
      </w:r>
    </w:p>
    <w:p>
      <w:r>
        <w:rPr>
          <w:b/>
        </w:rPr>
        <w:t xml:space="preserve">Esimerkki 8.4193</w:t>
      </w:r>
    </w:p>
    <w:p>
      <w:r>
        <w:t xml:space="preserve">Mikä on Paraguayn pelaajan asema ?</w:t>
      </w:r>
    </w:p>
    <w:p>
      <w:r>
        <w:rPr>
          <w:b/>
        </w:rPr>
        <w:t xml:space="preserve">Tulos</w:t>
      </w:r>
    </w:p>
    <w:p>
      <w:r>
        <w:t xml:space="preserve">hyökkääjä</w:t>
      </w:r>
    </w:p>
    <w:p>
      <w:r>
        <w:rPr>
          <w:b/>
        </w:rPr>
        <w:t xml:space="preserve">Esimerkki 8.4194</w:t>
      </w:r>
    </w:p>
    <w:p>
      <w:r>
        <w:t xml:space="preserve">Mikä oli viimeisin tutkimus, jonka teki tiedekunnan jäsen, joka on yksi nykyaikaisen tietokonegrafiikan isistä?</w:t>
      </w:r>
    </w:p>
    <w:p>
      <w:r>
        <w:rPr>
          <w:b/>
        </w:rPr>
        <w:t xml:space="preserve">Tulos</w:t>
      </w:r>
    </w:p>
    <w:p>
      <w:r>
        <w:t xml:space="preserve">opetusteknologian ja etäopetuksen tutkimus</w:t>
      </w:r>
    </w:p>
    <w:p>
      <w:r>
        <w:rPr>
          <w:b/>
        </w:rPr>
        <w:t xml:space="preserve">Esimerkki 8.4195</w:t>
      </w:r>
    </w:p>
    <w:p>
      <w:r>
        <w:t xml:space="preserve">Mikä on Maurice Chevalierin ja Jeanette MacDonaldin tähdittämässä elokuvassa vuodelta 1932 aatelismieheksi tekeytyvän hahmon ammatti?</w:t>
      </w:r>
    </w:p>
    <w:p>
      <w:r>
        <w:rPr>
          <w:b/>
        </w:rPr>
        <w:t xml:space="preserve">Tulos</w:t>
      </w:r>
    </w:p>
    <w:p>
      <w:r>
        <w:t xml:space="preserve">räätälöidä</w:t>
      </w:r>
    </w:p>
    <w:p>
      <w:r>
        <w:rPr>
          <w:b/>
        </w:rPr>
        <w:t xml:space="preserve">Esimerkki 8.4196</w:t>
      </w:r>
    </w:p>
    <w:p>
      <w:r>
        <w:t xml:space="preserve">Missä piirikunnassa sijaitsee maailman toiseksi pisin säilynyt yksiaukkoinen katettu silta?</w:t>
      </w:r>
    </w:p>
    <w:p>
      <w:r>
        <w:rPr>
          <w:b/>
        </w:rPr>
        <w:t xml:space="preserve">Tulos</w:t>
      </w:r>
    </w:p>
    <w:p>
      <w:r>
        <w:t xml:space="preserve">Schoharie County</w:t>
      </w:r>
    </w:p>
    <w:p>
      <w:r>
        <w:rPr>
          <w:b/>
        </w:rPr>
        <w:t xml:space="preserve">Esimerkki 8.4197</w:t>
      </w:r>
    </w:p>
    <w:p>
      <w:r>
        <w:t xml:space="preserve">Mikä on sen joukkueen nimi, jota valmentaa serbialainen jalkapallojohtaja ja jonka stadionin avajaisia vietettiin perjantaina 26. tammikuuta 1968?</w:t>
      </w:r>
    </w:p>
    <w:p>
      <w:r>
        <w:rPr>
          <w:b/>
        </w:rPr>
        <w:t xml:space="preserve">Tulos</w:t>
      </w:r>
    </w:p>
    <w:p>
      <w:r>
        <w:t xml:space="preserve">Al-Hilal Omdurman</w:t>
      </w:r>
    </w:p>
    <w:p>
      <w:r>
        <w:rPr>
          <w:b/>
        </w:rPr>
        <w:t xml:space="preserve">Esimerkki 8.4198</w:t>
      </w:r>
    </w:p>
    <w:p>
      <w:r>
        <w:t xml:space="preserve">Mikä Southern League -joukkue pelaa Lye Meadowissa ?</w:t>
      </w:r>
    </w:p>
    <w:p>
      <w:r>
        <w:rPr>
          <w:b/>
        </w:rPr>
        <w:t xml:space="preserve">Tulos</w:t>
      </w:r>
    </w:p>
    <w:p>
      <w:r>
        <w:t xml:space="preserve">Alvechurch</w:t>
      </w:r>
    </w:p>
    <w:p>
      <w:r>
        <w:rPr>
          <w:b/>
        </w:rPr>
        <w:t xml:space="preserve">Esimerkki 8.4199</w:t>
      </w:r>
    </w:p>
    <w:p>
      <w:r>
        <w:t xml:space="preserve">Mikä on Yhdistyneen kuningaskunnan toiseksi suurimmassa finanssikeskuksessa sijaitsevan liigan perustamisvuosi ?</w:t>
      </w:r>
    </w:p>
    <w:p>
      <w:r>
        <w:rPr>
          <w:b/>
        </w:rPr>
        <w:t xml:space="preserve">Tulos</w:t>
      </w:r>
    </w:p>
    <w:p>
      <w:r>
        <w:t xml:space="preserve">2008</w:t>
      </w:r>
    </w:p>
    <w:p>
      <w:r>
        <w:rPr>
          <w:b/>
        </w:rPr>
        <w:t xml:space="preserve">Esimerkki 8.4200</w:t>
      </w:r>
    </w:p>
    <w:p>
      <w:r>
        <w:t xml:space="preserve">Minä vuonna perustettiin Kunsanin lentotukikohdassa Japanissa sijaitseva yksikkö?</w:t>
      </w:r>
    </w:p>
    <w:p>
      <w:r>
        <w:rPr>
          <w:b/>
        </w:rPr>
        <w:t xml:space="preserve">Tulos</w:t>
      </w:r>
    </w:p>
    <w:p>
      <w:r>
        <w:t xml:space="preserve">1948</w:t>
      </w:r>
    </w:p>
    <w:p>
      <w:r>
        <w:rPr>
          <w:b/>
        </w:rPr>
        <w:t xml:space="preserve">Esimerkki 8.4201</w:t>
      </w:r>
    </w:p>
    <w:p>
      <w:r>
        <w:t xml:space="preserve">Mikä on suurin sallittu pelaajamäärä pelissä, jossa käytetään polygonigrafiikkaa ajoneuvojen ja radan osalta?</w:t>
      </w:r>
    </w:p>
    <w:p>
      <w:r>
        <w:rPr>
          <w:b/>
        </w:rPr>
        <w:t xml:space="preserve">Tulos</w:t>
      </w:r>
    </w:p>
    <w:p>
      <w:r>
        <w:t xml:space="preserve">1</w:t>
      </w:r>
    </w:p>
    <w:p>
      <w:r>
        <w:rPr>
          <w:b/>
        </w:rPr>
        <w:t xml:space="preserve">Esimerkki 8.4202</w:t>
      </w:r>
    </w:p>
    <w:p>
      <w:r>
        <w:t xml:space="preserve">Mikä joukkueista, joilla on useita poimintoja, laati pelaajan kynän Rockfordissa, Illinoisissa?</w:t>
      </w:r>
    </w:p>
    <w:p>
      <w:r>
        <w:rPr>
          <w:b/>
        </w:rPr>
        <w:t xml:space="preserve">Tulos</w:t>
      </w:r>
    </w:p>
    <w:p>
      <w:r>
        <w:t xml:space="preserve">San Jose Earthquakes</w:t>
      </w:r>
    </w:p>
    <w:p>
      <w:r>
        <w:rPr>
          <w:b/>
        </w:rPr>
        <w:t xml:space="preserve">Esimerkki 8.4203</w:t>
      </w:r>
    </w:p>
    <w:p>
      <w:r>
        <w:t xml:space="preserve">Missä Floridan piirikunnassa on Major League Soccer -liigan 21. lohko ?</w:t>
      </w:r>
    </w:p>
    <w:p>
      <w:r>
        <w:rPr>
          <w:b/>
        </w:rPr>
        <w:t xml:space="preserve">Tulos</w:t>
      </w:r>
    </w:p>
    <w:p>
      <w:r>
        <w:t xml:space="preserve">Orange County</w:t>
      </w:r>
    </w:p>
    <w:p>
      <w:r>
        <w:rPr>
          <w:b/>
        </w:rPr>
        <w:t xml:space="preserve">Esimerkki 8.4204</w:t>
      </w:r>
    </w:p>
    <w:p>
      <w:r>
        <w:t xml:space="preserve">Mikä oli sen albumin sertifiointi, joka nousi julkaisuajankohtana Top R &amp; B/Hip-Hop Albums -listan ykköseksi ja Yhdysvaltain Billboard 2000 -listan kakkoseksi ?</w:t>
      </w:r>
    </w:p>
    <w:p>
      <w:r>
        <w:rPr>
          <w:b/>
        </w:rPr>
        <w:t xml:space="preserve">Tulos</w:t>
      </w:r>
    </w:p>
    <w:p>
      <w:r>
        <w:t xml:space="preserve">Timantti</w:t>
      </w:r>
    </w:p>
    <w:p>
      <w:r>
        <w:rPr>
          <w:b/>
        </w:rPr>
        <w:t xml:space="preserve">Esimerkki 8.4205</w:t>
      </w:r>
    </w:p>
    <w:p>
      <w:r>
        <w:t xml:space="preserve">Joukkue, joka on armeijan urheiluosasto, sijaitsee kaupungissa osavaltiosta, joka muodostettiin, kun ?</w:t>
      </w:r>
    </w:p>
    <w:p>
      <w:r>
        <w:rPr>
          <w:b/>
        </w:rPr>
        <w:t xml:space="preserve">Tulos</w:t>
      </w:r>
    </w:p>
    <w:p>
      <w:r>
        <w:t xml:space="preserve">1896</w:t>
      </w:r>
    </w:p>
    <w:p>
      <w:r>
        <w:rPr>
          <w:b/>
        </w:rPr>
        <w:t xml:space="preserve">Esimerkki 8.4206</w:t>
      </w:r>
    </w:p>
    <w:p>
      <w:r>
        <w:t xml:space="preserve">Kuka laulaa taustalauluja muusikoista The Resistance -levyllä ?</w:t>
      </w:r>
    </w:p>
    <w:p>
      <w:r>
        <w:rPr>
          <w:b/>
        </w:rPr>
        <w:t xml:space="preserve">Tulos</w:t>
      </w:r>
    </w:p>
    <w:p>
      <w:r>
        <w:t xml:space="preserve">Chris Wolstenholme</w:t>
      </w:r>
    </w:p>
    <w:p>
      <w:r>
        <w:rPr>
          <w:b/>
        </w:rPr>
        <w:t xml:space="preserve">Esimerkki 8.4207</w:t>
      </w:r>
    </w:p>
    <w:p>
      <w:r>
        <w:t xml:space="preserve">Mikä on Washingtonin järven rannalla oleva kaupunki, jossa sijaitsee Washingtonin yliopisto?</w:t>
      </w:r>
    </w:p>
    <w:p>
      <w:r>
        <w:rPr>
          <w:b/>
        </w:rPr>
        <w:t xml:space="preserve">Tulos</w:t>
      </w:r>
    </w:p>
    <w:p>
      <w:r>
        <w:t xml:space="preserve">Puget Sound</w:t>
      </w:r>
    </w:p>
    <w:p>
      <w:r>
        <w:rPr>
          <w:b/>
        </w:rPr>
        <w:t xml:space="preserve">Esimerkki 8.4208</w:t>
      </w:r>
    </w:p>
    <w:p>
      <w:r>
        <w:t xml:space="preserve">Mikä on Spidersin luoman pelin julkaisupäivä?</w:t>
      </w:r>
    </w:p>
    <w:p>
      <w:r>
        <w:rPr>
          <w:b/>
        </w:rPr>
        <w:t xml:space="preserve">Tulos</w:t>
      </w:r>
    </w:p>
    <w:p>
      <w:r>
        <w:t xml:space="preserve">9. toukokuuta 2014</w:t>
      </w:r>
    </w:p>
    <w:p>
      <w:r>
        <w:rPr>
          <w:b/>
        </w:rPr>
        <w:t xml:space="preserve">Esimerkki 8.4209</w:t>
      </w:r>
    </w:p>
    <w:p>
      <w:r>
        <w:t xml:space="preserve">Millä stadionilla pelaa seura , joka aikoo tulevaisuudessa palata S-Liigaan , pelaa ?</w:t>
      </w:r>
    </w:p>
    <w:p>
      <w:r>
        <w:rPr>
          <w:b/>
        </w:rPr>
        <w:t xml:space="preserve">Tulos</w:t>
      </w:r>
    </w:p>
    <w:p>
      <w:r>
        <w:t xml:space="preserve">Woodlands Stadium</w:t>
      </w:r>
    </w:p>
    <w:p>
      <w:r>
        <w:rPr>
          <w:b/>
        </w:rPr>
        <w:t xml:space="preserve">Esimerkki 8.4210</w:t>
      </w:r>
    </w:p>
    <w:p>
      <w:r>
        <w:t xml:space="preserve">Kuinka kauan kesti tämän puhelimen täyteen latautuminen , joka tämän standardin mukaan otettiin käyttöön Suomessa ensimmäisen kerran joulukuussa 1991 ?</w:t>
      </w:r>
    </w:p>
    <w:p>
      <w:r>
        <w:rPr>
          <w:b/>
        </w:rPr>
        <w:t xml:space="preserve">Tulos</w:t>
      </w:r>
    </w:p>
    <w:p>
      <w:r>
        <w:t xml:space="preserve">10 tuntia</w:t>
      </w:r>
    </w:p>
    <w:p>
      <w:r>
        <w:rPr>
          <w:b/>
        </w:rPr>
        <w:t xml:space="preserve">Esimerkki 8.4211</w:t>
      </w:r>
    </w:p>
    <w:p>
      <w:r>
        <w:t xml:space="preserve">Millä elokuvafestivaalilla Bertrand Blierin vuoden 2005 elokuvalle myönnettiin Hopeinen Yrjö ?</w:t>
      </w:r>
    </w:p>
    <w:p>
      <w:r>
        <w:rPr>
          <w:b/>
        </w:rPr>
        <w:t xml:space="preserve">Tulos</w:t>
      </w:r>
    </w:p>
    <w:p>
      <w:r>
        <w:t xml:space="preserve">28. Moskovan kansainvälinen elokuvafestivaali</w:t>
      </w:r>
    </w:p>
    <w:p>
      <w:r>
        <w:rPr>
          <w:b/>
        </w:rPr>
        <w:t xml:space="preserve">Esimerkki 8.4212</w:t>
      </w:r>
    </w:p>
    <w:p>
      <w:r>
        <w:t xml:space="preserve">Puolue, jonka ainoa varajäsen on Wicklow'n vaalipiirin vuonna 1992 Dáiliin valitsema poliitikko, lakkautettiin, kun se liitettiin mihin puolueeseen?</w:t>
      </w:r>
    </w:p>
    <w:p>
      <w:r>
        <w:rPr>
          <w:b/>
        </w:rPr>
        <w:t xml:space="preserve">Tulos</w:t>
      </w:r>
    </w:p>
    <w:p>
      <w:r>
        <w:t xml:space="preserve">Irlannin työväenpuolue</w:t>
      </w:r>
    </w:p>
    <w:p>
      <w:r>
        <w:rPr>
          <w:b/>
        </w:rPr>
        <w:t xml:space="preserve">Esimerkki 8.4213</w:t>
      </w:r>
    </w:p>
    <w:p>
      <w:r>
        <w:t xml:space="preserve">Kuka perusti kaupungin, jossa Sally Kipyego juoksi 10 000 metriä ajassa 30:42.26 ?</w:t>
      </w:r>
    </w:p>
    <w:p>
      <w:r>
        <w:rPr>
          <w:b/>
        </w:rPr>
        <w:t xml:space="preserve">Tulos</w:t>
      </w:r>
    </w:p>
    <w:p>
      <w:r>
        <w:t xml:space="preserve">Leland Stanford Sr.</w:t>
      </w:r>
    </w:p>
    <w:p>
      <w:r>
        <w:rPr>
          <w:b/>
        </w:rPr>
        <w:t xml:space="preserve">Esimerkki 8.4214</w:t>
      </w:r>
    </w:p>
    <w:p>
      <w:r>
        <w:t xml:space="preserve">Mikä joukkue on vanhin ammattilaisrugbyjoukkue ?</w:t>
      </w:r>
    </w:p>
    <w:p>
      <w:r>
        <w:rPr>
          <w:b/>
        </w:rPr>
        <w:t xml:space="preserve">Tulos</w:t>
      </w:r>
    </w:p>
    <w:p>
      <w:r>
        <w:t xml:space="preserve">Huddersfield Giants</w:t>
      </w:r>
    </w:p>
    <w:p>
      <w:r>
        <w:rPr>
          <w:b/>
        </w:rPr>
        <w:t xml:space="preserve">Esimerkki 8.4215</w:t>
      </w:r>
    </w:p>
    <w:p>
      <w:r>
        <w:t xml:space="preserve">Kuka kertoi vuoden 2006 elokuvan, jossa Alexander Siddig näytteli Hannibalia ?</w:t>
      </w:r>
    </w:p>
    <w:p>
      <w:r>
        <w:rPr>
          <w:b/>
        </w:rPr>
        <w:t xml:space="preserve">Tulos</w:t>
      </w:r>
    </w:p>
    <w:p>
      <w:r>
        <w:t xml:space="preserve">Kenneth Cranham</w:t>
      </w:r>
    </w:p>
    <w:p>
      <w:r>
        <w:rPr>
          <w:b/>
        </w:rPr>
        <w:t xml:space="preserve">Esimerkki 8.4216</w:t>
      </w:r>
    </w:p>
    <w:p>
      <w:r>
        <w:t xml:space="preserve">Mikä hahmo esiintyy Sucker Punch Productionsin ja Sanzaru Gamesin kehittämässä sarjassa ?</w:t>
      </w:r>
    </w:p>
    <w:p>
      <w:r>
        <w:rPr>
          <w:b/>
        </w:rPr>
        <w:t xml:space="preserve">Tulos</w:t>
      </w:r>
    </w:p>
    <w:p>
      <w:r>
        <w:t xml:space="preserve">Bentley</w:t>
      </w:r>
    </w:p>
    <w:p>
      <w:r>
        <w:rPr>
          <w:b/>
        </w:rPr>
        <w:t xml:space="preserve">Esimerkki 8.4217</w:t>
      </w:r>
    </w:p>
    <w:p>
      <w:r>
        <w:t xml:space="preserve">Minkä värisen mitalin vuoden 1996 UCI:n maastopyöräilyn maailmancupin kakkonen voitti olympialaisissa ?</w:t>
      </w:r>
    </w:p>
    <w:p>
      <w:r>
        <w:rPr>
          <w:b/>
        </w:rPr>
        <w:t xml:space="preserve">Tulos</w:t>
      </w:r>
    </w:p>
    <w:p>
      <w:r>
        <w:t xml:space="preserve">kulta</w:t>
      </w:r>
    </w:p>
    <w:p>
      <w:r>
        <w:rPr>
          <w:b/>
        </w:rPr>
        <w:t xml:space="preserve">Esimerkki 8.4218</w:t>
      </w:r>
    </w:p>
    <w:p>
      <w:r>
        <w:t xml:space="preserve">Montako NBA-mestaruutta on ensimmäisellä 2000-luvulla mestaruuden voittaneella joukkueella ?</w:t>
      </w:r>
    </w:p>
    <w:p>
      <w:r>
        <w:rPr>
          <w:b/>
        </w:rPr>
        <w:t xml:space="preserve">Tulos</w:t>
      </w:r>
    </w:p>
    <w:p>
      <w:r>
        <w:t xml:space="preserve">16</w:t>
      </w:r>
    </w:p>
    <w:p>
      <w:r>
        <w:rPr>
          <w:b/>
        </w:rPr>
        <w:t xml:space="preserve">Esimerkki 8.4219</w:t>
      </w:r>
    </w:p>
    <w:p>
      <w:r>
        <w:t xml:space="preserve">Missä jaksossa entinen maailmanlistan ykköspelaaja kuului pariskunta 2:een?</w:t>
      </w:r>
    </w:p>
    <w:p>
      <w:r>
        <w:rPr>
          <w:b/>
        </w:rPr>
        <w:t xml:space="preserve">Tulos</w:t>
      </w:r>
    </w:p>
    <w:p>
      <w:r>
        <w:t xml:space="preserve">1</w:t>
      </w:r>
    </w:p>
    <w:p>
      <w:r>
        <w:rPr>
          <w:b/>
        </w:rPr>
        <w:t xml:space="preserve">Esimerkki 8.4220</w:t>
      </w:r>
    </w:p>
    <w:p>
      <w:r>
        <w:t xml:space="preserve">Mikä oli 17. maaliskuuta 1814 syntyneen asukkaan asuinpaikka?</w:t>
      </w:r>
    </w:p>
    <w:p>
      <w:r>
        <w:rPr>
          <w:b/>
        </w:rPr>
        <w:t xml:space="preserve">Tulos</w:t>
      </w:r>
    </w:p>
    <w:p>
      <w:r>
        <w:t xml:space="preserve">Hale Piula ( tai Huki )</w:t>
      </w:r>
    </w:p>
    <w:p>
      <w:r>
        <w:rPr>
          <w:b/>
        </w:rPr>
        <w:t xml:space="preserve">Esimerkki 8.4221</w:t>
      </w:r>
    </w:p>
    <w:p>
      <w:r>
        <w:t xml:space="preserve">Alueelle rakennettu linnake, joka on nykyään General Motorsin pääkonttorin sijaintipaikkana, nimettiin uudelleen minkä nimiseksi ?</w:t>
      </w:r>
    </w:p>
    <w:p>
      <w:r>
        <w:rPr>
          <w:b/>
        </w:rPr>
        <w:t xml:space="preserve">Tulos</w:t>
      </w:r>
    </w:p>
    <w:p>
      <w:r>
        <w:t xml:space="preserve">Fort Shelby</w:t>
      </w:r>
    </w:p>
    <w:p>
      <w:r>
        <w:rPr>
          <w:b/>
        </w:rPr>
        <w:t xml:space="preserve">Esimerkki 8.4222</w:t>
      </w:r>
    </w:p>
    <w:p>
      <w:r>
        <w:t xml:space="preserve">Mikä on 27.6.1927 syntyneen henkilön luokkavuosi?</w:t>
      </w:r>
    </w:p>
    <w:p>
      <w:r>
        <w:rPr>
          <w:b/>
        </w:rPr>
        <w:t xml:space="preserve">Tulos</w:t>
      </w:r>
    </w:p>
    <w:p>
      <w:r>
        <w:t xml:space="preserve">1950</w:t>
      </w:r>
    </w:p>
    <w:p>
      <w:r>
        <w:rPr>
          <w:b/>
        </w:rPr>
        <w:t xml:space="preserve">Esimerkki 8.4223</w:t>
      </w:r>
    </w:p>
    <w:p>
      <w:r>
        <w:t xml:space="preserve">Missä Julien Rocca-Darcinin vuoden 2013 elokuva sai ensi-iltansa ?</w:t>
      </w:r>
    </w:p>
    <w:p>
      <w:r>
        <w:rPr>
          <w:b/>
        </w:rPr>
        <w:t xml:space="preserve">Tulos</w:t>
      </w:r>
    </w:p>
    <w:p>
      <w:r>
        <w:t xml:space="preserve">Annecyn kansainvälinen animaatioelokuvafestivaali</w:t>
      </w:r>
    </w:p>
    <w:p>
      <w:r>
        <w:rPr>
          <w:b/>
        </w:rPr>
        <w:t xml:space="preserve">Esimerkki 8.4224</w:t>
      </w:r>
    </w:p>
    <w:p>
      <w:r>
        <w:t xml:space="preserve">Mikä luokan nimi on numeerisesti suurempi ? Sukellusvenetyyppi, jota valmistettiin 1941-1943 USA:n laivastolle , vai tämän V-veneen alkuperäinen nimi oli jossain USS V-1 - V-9 välillä ?</w:t>
      </w:r>
    </w:p>
    <w:p>
      <w:r>
        <w:rPr>
          <w:b/>
        </w:rPr>
        <w:t xml:space="preserve">Tulos</w:t>
      </w:r>
    </w:p>
    <w:p>
      <w:r>
        <w:t xml:space="preserve">Norsunvalas</w:t>
      </w:r>
    </w:p>
    <w:p>
      <w:r>
        <w:rPr>
          <w:b/>
        </w:rPr>
        <w:t xml:space="preserve">Esimerkki 8.4225</w:t>
      </w:r>
    </w:p>
    <w:p>
      <w:r>
        <w:t xml:space="preserve">Vihreällä vyöhykkeellä suojeltu huvila sijaitsee kaupungissa, jossa on kuinka monta asukasta?</w:t>
      </w:r>
    </w:p>
    <w:p>
      <w:r>
        <w:rPr>
          <w:b/>
        </w:rPr>
        <w:t xml:space="preserve">Tulos</w:t>
      </w:r>
    </w:p>
    <w:p>
      <w:r>
        <w:t xml:space="preserve">33,350</w:t>
      </w:r>
    </w:p>
    <w:p>
      <w:r>
        <w:rPr>
          <w:b/>
        </w:rPr>
        <w:t xml:space="preserve">Esimerkki 8.4226</w:t>
      </w:r>
    </w:p>
    <w:p>
      <w:r>
        <w:t xml:space="preserve">Minkä vuonna 1966 perustetussa joukkueessa pelanneen pelaajan ja vuonna 1988 syntyneen pelaajan aika oli yli 32 sekuntia ?</w:t>
      </w:r>
    </w:p>
    <w:p>
      <w:r>
        <w:rPr>
          <w:b/>
        </w:rPr>
        <w:t xml:space="preserve">Tulos</w:t>
      </w:r>
    </w:p>
    <w:p>
      <w:r>
        <w:t xml:space="preserve">Derrick Rose</w:t>
      </w:r>
    </w:p>
    <w:p>
      <w:r>
        <w:rPr>
          <w:b/>
        </w:rPr>
        <w:t xml:space="preserve">Esimerkki 8.4227</w:t>
      </w:r>
    </w:p>
    <w:p>
      <w:r>
        <w:t xml:space="preserve">Milloin George Washingtonin yliopiston veli kuoli?</w:t>
      </w:r>
    </w:p>
    <w:p>
      <w:r>
        <w:rPr>
          <w:b/>
        </w:rPr>
        <w:t xml:space="preserve">Tulos</w:t>
      </w:r>
    </w:p>
    <w:p>
      <w:r>
        <w:t xml:space="preserve">23. elokuuta 1963</w:t>
      </w:r>
    </w:p>
    <w:p>
      <w:r>
        <w:rPr>
          <w:b/>
        </w:rPr>
        <w:t xml:space="preserve">Esimerkki 8.4228</w:t>
      </w:r>
    </w:p>
    <w:p>
      <w:r>
        <w:t xml:space="preserve">Mikä on sen urheilijan loppuaika, jolla on helposti tunnistettava juoksutyyli, jossa hänen kätensä ovat lähes täysin ojennettuina ja osoittavat suoraan alaspäin?</w:t>
      </w:r>
    </w:p>
    <w:p>
      <w:r>
        <w:rPr>
          <w:b/>
        </w:rPr>
        <w:t xml:space="preserve">Tulos</w:t>
      </w:r>
    </w:p>
    <w:p>
      <w:r>
        <w:t xml:space="preserve">1:08:40</w:t>
      </w:r>
    </w:p>
    <w:p>
      <w:r>
        <w:rPr>
          <w:b/>
        </w:rPr>
        <w:t xml:space="preserve">Esimerkki 8.4229</w:t>
      </w:r>
    </w:p>
    <w:p>
      <w:r>
        <w:t xml:space="preserve">Kenen elokuvat lähettivät Absoluuttisen vallan ohjaajan kansainväliseen maineeseen ?</w:t>
      </w:r>
    </w:p>
    <w:p>
      <w:r>
        <w:rPr>
          <w:b/>
        </w:rPr>
        <w:t xml:space="preserve">Tulos</w:t>
      </w:r>
    </w:p>
    <w:p>
      <w:r>
        <w:t xml:space="preserve">Sergio Leone</w:t>
      </w:r>
    </w:p>
    <w:p>
      <w:r>
        <w:rPr>
          <w:b/>
        </w:rPr>
        <w:t xml:space="preserve">Esimerkki 8.4230</w:t>
      </w:r>
    </w:p>
    <w:p>
      <w:r>
        <w:t xml:space="preserve">Mikä on sen maakunnan kaupunki, jossa Punaisen joen kapina tapahtui ?</w:t>
      </w:r>
    </w:p>
    <w:p>
      <w:r>
        <w:rPr>
          <w:b/>
        </w:rPr>
        <w:t xml:space="preserve">Tulos</w:t>
      </w:r>
    </w:p>
    <w:p>
      <w:r>
        <w:t xml:space="preserve">Winnipeg</w:t>
      </w:r>
    </w:p>
    <w:p>
      <w:r>
        <w:rPr>
          <w:b/>
        </w:rPr>
        <w:t xml:space="preserve">Esimerkki 8.4231</w:t>
      </w:r>
    </w:p>
    <w:p>
      <w:r>
        <w:t xml:space="preserve">Missä paikassa Brasilia otti kultamitalin ?</w:t>
      </w:r>
    </w:p>
    <w:p>
      <w:r>
        <w:rPr>
          <w:b/>
        </w:rPr>
        <w:t xml:space="preserve">Tulos</w:t>
      </w:r>
    </w:p>
    <w:p>
      <w:r>
        <w:t xml:space="preserve">Porto Alegre , Brasilia</w:t>
      </w:r>
    </w:p>
    <w:p>
      <w:r>
        <w:rPr>
          <w:b/>
        </w:rPr>
        <w:t xml:space="preserve">Esimerkki 8.4232</w:t>
      </w:r>
    </w:p>
    <w:p>
      <w:r>
        <w:t xml:space="preserve">Mikä on sen toisen kylän nimi, joka sijaitsee 4 mailia länteen läänissä sijaitsevasta kylästä ?</w:t>
      </w:r>
    </w:p>
    <w:p>
      <w:r>
        <w:rPr>
          <w:b/>
        </w:rPr>
        <w:t xml:space="preserve">Tulos</w:t>
      </w:r>
    </w:p>
    <w:p>
      <w:r>
        <w:t xml:space="preserve">Ludlow</w:t>
      </w:r>
    </w:p>
    <w:p>
      <w:r>
        <w:rPr>
          <w:b/>
        </w:rPr>
        <w:t xml:space="preserve">Esimerkki 8.4233</w:t>
      </w:r>
    </w:p>
    <w:p>
      <w:r>
        <w:t xml:space="preserve">Tämä paikka on yksi Euroopan vanhimmista kirjastoista. Yli 12 miljoonaa erää , sijaitsee yliopistokaupungissa, jossa asuu 155 000 ihmistä , tuottaa mitä eriä se 's teollisuudessa ?</w:t>
      </w:r>
    </w:p>
    <w:p>
      <w:r>
        <w:rPr>
          <w:b/>
        </w:rPr>
        <w:t xml:space="preserve">Tulos</w:t>
      </w:r>
    </w:p>
    <w:p>
      <w:r>
        <w:t xml:space="preserve">moottoriajoneuvojen valmistus , koulutus , julkaisutoiminta , tietotekniikka ja tiede.</w:t>
      </w:r>
    </w:p>
    <w:p>
      <w:r>
        <w:rPr>
          <w:b/>
        </w:rPr>
        <w:t xml:space="preserve">Esimerkki 8.4234</w:t>
      </w:r>
    </w:p>
    <w:p>
      <w:r>
        <w:t xml:space="preserve">Mikä on se kaupungin LGA, jossa on satoja villejä wallabeja, jotka ovat yleensä ihmisläheisiä ?</w:t>
      </w:r>
    </w:p>
    <w:p>
      <w:r>
        <w:rPr>
          <w:b/>
        </w:rPr>
        <w:t xml:space="preserve">Tulos</w:t>
      </w:r>
    </w:p>
    <w:p>
      <w:r>
        <w:t xml:space="preserve">Kultarannikko</w:t>
      </w:r>
    </w:p>
    <w:p>
      <w:r>
        <w:rPr>
          <w:b/>
        </w:rPr>
        <w:t xml:space="preserve">Esimerkki 8.4235</w:t>
      </w:r>
    </w:p>
    <w:p>
      <w:r>
        <w:t xml:space="preserve">Mikä on tämän vuonna 1888 perustetun esikaupungin, joka sijaitsee noin 63 km Newcastlesta lounaaseen, arvioitu väkiluku vuonna 2016?</w:t>
      </w:r>
    </w:p>
    <w:p>
      <w:r>
        <w:rPr>
          <w:b/>
        </w:rPr>
        <w:t xml:space="preserve">Tulos</w:t>
      </w:r>
    </w:p>
    <w:p>
      <w:r>
        <w:t xml:space="preserve">327,736</w:t>
      </w:r>
    </w:p>
    <w:p>
      <w:r>
        <w:rPr>
          <w:b/>
        </w:rPr>
        <w:t xml:space="preserve">Esimerkki 8.4236</w:t>
      </w:r>
    </w:p>
    <w:p>
      <w:r>
        <w:t xml:space="preserve">Missä pelaa vuoden 2001 kakkonen kotiottelunsa ?</w:t>
      </w:r>
    </w:p>
    <w:p>
      <w:r>
        <w:rPr>
          <w:b/>
        </w:rPr>
        <w:t xml:space="preserve">Tulos</w:t>
      </w:r>
    </w:p>
    <w:p>
      <w:r>
        <w:t xml:space="preserve">Villa Park</w:t>
      </w:r>
    </w:p>
    <w:p>
      <w:r>
        <w:rPr>
          <w:b/>
        </w:rPr>
        <w:t xml:space="preserve">Esimerkki 8.4237</w:t>
      </w:r>
    </w:p>
    <w:p>
      <w:r>
        <w:t xml:space="preserve">Minkä tyyppinen koulu on se, joka on avattu vuonna 45' lähimpänä ja alle 12 000 asukkaan esikaupunkialueella?</w:t>
      </w:r>
    </w:p>
    <w:p>
      <w:r>
        <w:rPr>
          <w:b/>
        </w:rPr>
        <w:t xml:space="preserve">Tulos</w:t>
      </w:r>
    </w:p>
    <w:p>
      <w:r>
        <w:t xml:space="preserve">Katolinen lukio</w:t>
      </w:r>
    </w:p>
    <w:p>
      <w:r>
        <w:rPr>
          <w:b/>
        </w:rPr>
        <w:t xml:space="preserve">Esimerkki 8.4238</w:t>
      </w:r>
    </w:p>
    <w:p>
      <w:r>
        <w:t xml:space="preserve">Minkä yrityksen perustajan mukaan on nimetty lentokenttä kaupungissa, jossa on keskimäärin 360 aurinkoista päivää vuodessa ja veden lämpötila on 20-26 °C?</w:t>
      </w:r>
    </w:p>
    <w:p>
      <w:r>
        <w:rPr>
          <w:b/>
        </w:rPr>
        <w:t xml:space="preserve">Tulos</w:t>
      </w:r>
    </w:p>
    <w:p>
      <w:r>
        <w:t xml:space="preserve">Arkia Airlines</w:t>
      </w:r>
    </w:p>
    <w:p>
      <w:r>
        <w:rPr>
          <w:b/>
        </w:rPr>
        <w:t xml:space="preserve">Esimerkki 8.4239</w:t>
      </w:r>
    </w:p>
    <w:p>
      <w:r>
        <w:t xml:space="preserve">Kuka artisti esitti Warringtonin pommituksesta kirjoitetun kappaleen ?</w:t>
      </w:r>
    </w:p>
    <w:p>
      <w:r>
        <w:rPr>
          <w:b/>
        </w:rPr>
        <w:t xml:space="preserve">Tulos</w:t>
      </w:r>
    </w:p>
    <w:p>
      <w:r>
        <w:t xml:space="preserve">The Cranberries</w:t>
      </w:r>
    </w:p>
    <w:p>
      <w:r>
        <w:rPr>
          <w:b/>
        </w:rPr>
        <w:t xml:space="preserve">Esimerkki 8.4240</w:t>
      </w:r>
    </w:p>
    <w:p>
      <w:r>
        <w:t xml:space="preserve">Kuinka monta pistettä 17. tammikuuta 1991 syntynyt luistelija sai ?</w:t>
      </w:r>
    </w:p>
    <w:p>
      <w:r>
        <w:rPr>
          <w:b/>
        </w:rPr>
        <w:t xml:space="preserve">Tulos</w:t>
      </w:r>
    </w:p>
    <w:p>
      <w:r>
        <w:t xml:space="preserve">140.82</w:t>
      </w:r>
    </w:p>
    <w:p>
      <w:r>
        <w:rPr>
          <w:b/>
        </w:rPr>
        <w:t xml:space="preserve">Esimerkki 8.4241</w:t>
      </w:r>
    </w:p>
    <w:p>
      <w:r>
        <w:t xml:space="preserve">Kuka on 7-kertaisen kansallisen mestarin joukkuekaverin poika ?</w:t>
      </w:r>
    </w:p>
    <w:p>
      <w:r>
        <w:rPr>
          <w:b/>
        </w:rPr>
        <w:t xml:space="preserve">Tulos</w:t>
      </w:r>
    </w:p>
    <w:p>
      <w:r>
        <w:t xml:space="preserve">Martine Grael</w:t>
      </w:r>
    </w:p>
    <w:p>
      <w:r>
        <w:rPr>
          <w:b/>
        </w:rPr>
        <w:t xml:space="preserve">Esimerkki 8.4242</w:t>
      </w:r>
    </w:p>
    <w:p>
      <w:r>
        <w:t xml:space="preserve">Mille sijalle sijoittui urheilija, joka voitti hopeaa 10 000 metrin juoksussa samana vuonna pidetyissä EM-kilpailuissa ?</w:t>
      </w:r>
    </w:p>
    <w:p>
      <w:r>
        <w:rPr>
          <w:b/>
        </w:rPr>
        <w:t xml:space="preserve">Tulos</w:t>
      </w:r>
    </w:p>
    <w:p>
      <w:r>
        <w:t xml:space="preserve">4</w:t>
      </w:r>
    </w:p>
    <w:p>
      <w:r>
        <w:rPr>
          <w:b/>
        </w:rPr>
        <w:t xml:space="preserve">Esimerkki 8.4243</w:t>
      </w:r>
    </w:p>
    <w:p>
      <w:r>
        <w:t xml:space="preserve">Mikä on huomionarvoinen alumni, joka on yksi Materia-yrityksen perustajista, joka on yliopiston spin-off-yritys, joka tuottaa katalyyttejä?</w:t>
      </w:r>
    </w:p>
    <w:p>
      <w:r>
        <w:rPr>
          <w:b/>
        </w:rPr>
        <w:t xml:space="preserve">Tulos</w:t>
      </w:r>
    </w:p>
    <w:p>
      <w:r>
        <w:t xml:space="preserve">1995 Nobelin kemian palkinnon saaja</w:t>
      </w:r>
    </w:p>
    <w:p>
      <w:r>
        <w:rPr>
          <w:b/>
        </w:rPr>
        <w:t xml:space="preserve">Esimerkki 8.4244</w:t>
      </w:r>
    </w:p>
    <w:p>
      <w:r>
        <w:t xml:space="preserve">Missä kaupungissa on sen joukkueen college, joka voitti 4 kertaa Mid-American Conference Baseball Tournamentin ?</w:t>
      </w:r>
    </w:p>
    <w:p>
      <w:r>
        <w:rPr>
          <w:b/>
        </w:rPr>
        <w:t xml:space="preserve">Tulos</w:t>
      </w:r>
    </w:p>
    <w:p>
      <w:r>
        <w:t xml:space="preserve">Ypsilanti</w:t>
      </w:r>
    </w:p>
    <w:p>
      <w:r>
        <w:rPr>
          <w:b/>
        </w:rPr>
        <w:t xml:space="preserve">Esimerkki 8.4245</w:t>
      </w:r>
    </w:p>
    <w:p>
      <w:r>
        <w:t xml:space="preserve">Mikä on vuoden 2010 väestönlaskennan mukaan laskettu kaupunki tai taajama, jonka rakennuspaikan korkeus on 62 jalkaa ( 19 m ) ja halkaisija 240 jalkaa ( 73 m ) ?</w:t>
      </w:r>
    </w:p>
    <w:p>
      <w:r>
        <w:rPr>
          <w:b/>
        </w:rPr>
        <w:t xml:space="preserve">Tulos</w:t>
      </w:r>
    </w:p>
    <w:p>
      <w:r>
        <w:t xml:space="preserve">9,318</w:t>
      </w:r>
    </w:p>
    <w:p>
      <w:r>
        <w:rPr>
          <w:b/>
        </w:rPr>
        <w:t xml:space="preserve">Esimerkki 8.4246</w:t>
      </w:r>
    </w:p>
    <w:p>
      <w:r>
        <w:t xml:space="preserve">Mikä on Lonerism-albumin takana olevan artistin virallinen nimi ?</w:t>
      </w:r>
    </w:p>
    <w:p>
      <w:r>
        <w:rPr>
          <w:b/>
        </w:rPr>
        <w:t xml:space="preserve">Tulos</w:t>
      </w:r>
    </w:p>
    <w:p>
      <w:r>
        <w:t xml:space="preserve">Kevin Parker</w:t>
      </w:r>
    </w:p>
    <w:p>
      <w:r>
        <w:rPr>
          <w:b/>
        </w:rPr>
        <w:t xml:space="preserve">Esimerkki 8.4247</w:t>
      </w:r>
    </w:p>
    <w:p>
      <w:r>
        <w:t xml:space="preserve">Mihin romaaniin perustuu vuoden 1987 elokuva, jossa Madhavi näytteli Radhaa ?</w:t>
      </w:r>
    </w:p>
    <w:p>
      <w:r>
        <w:rPr>
          <w:b/>
        </w:rPr>
        <w:t xml:space="preserve">Tulos</w:t>
      </w:r>
    </w:p>
    <w:p>
      <w:r>
        <w:t xml:space="preserve">Paluku Paluku Olavu</w:t>
      </w:r>
    </w:p>
    <w:p>
      <w:r>
        <w:rPr>
          <w:b/>
        </w:rPr>
        <w:t xml:space="preserve">Esimerkki 8.4248</w:t>
      </w:r>
    </w:p>
    <w:p>
      <w:r>
        <w:t xml:space="preserve">Mikä on sen saaren kunnan asukasluku, jossa ei ole autoja vaan ainoastaan kultakärryt ?</w:t>
      </w:r>
    </w:p>
    <w:p>
      <w:r>
        <w:rPr>
          <w:b/>
        </w:rPr>
        <w:t xml:space="preserve">Tulos</w:t>
      </w:r>
    </w:p>
    <w:p>
      <w:r>
        <w:t xml:space="preserve">9,066</w:t>
      </w:r>
    </w:p>
    <w:p>
      <w:r>
        <w:rPr>
          <w:b/>
        </w:rPr>
        <w:t xml:space="preserve">Esimerkki 8.4249</w:t>
      </w:r>
    </w:p>
    <w:p>
      <w:r>
        <w:t xml:space="preserve">Missä postinumeroalueella sijaitsee kaupunki, johon Doccomben kylä kuuluu?</w:t>
      </w:r>
    </w:p>
    <w:p>
      <w:r>
        <w:rPr>
          <w:b/>
        </w:rPr>
        <w:t xml:space="preserve">Tulos</w:t>
      </w:r>
    </w:p>
    <w:p>
      <w:r>
        <w:t xml:space="preserve">TQ13</w:t>
      </w:r>
    </w:p>
    <w:p>
      <w:r>
        <w:rPr>
          <w:b/>
        </w:rPr>
        <w:t xml:space="preserve">Esimerkki 8.4250</w:t>
      </w:r>
    </w:p>
    <w:p>
      <w:r>
        <w:t xml:space="preserve">Mikä Ontariossa sijaitseva joukkue pelaa stadionilla, joka on rakennettu vuonna 1984 ?</w:t>
      </w:r>
    </w:p>
    <w:p>
      <w:r>
        <w:rPr>
          <w:b/>
        </w:rPr>
        <w:t xml:space="preserve">Tulos</w:t>
      </w:r>
    </w:p>
    <w:p>
      <w:r>
        <w:t xml:space="preserve">North York Astros</w:t>
      </w:r>
    </w:p>
    <w:p>
      <w:r>
        <w:rPr>
          <w:b/>
        </w:rPr>
        <w:t xml:space="preserve">Esimerkki 8.4251</w:t>
      </w:r>
    </w:p>
    <w:p>
      <w:r>
        <w:t xml:space="preserve">Viimeisen kerran laulanut henkilö on syntynyt minä vuonna ?</w:t>
      </w:r>
    </w:p>
    <w:p>
      <w:r>
        <w:rPr>
          <w:b/>
        </w:rPr>
        <w:t xml:space="preserve">Tulos</w:t>
      </w:r>
    </w:p>
    <w:p>
      <w:r>
        <w:t xml:space="preserve">1986</w:t>
      </w:r>
    </w:p>
    <w:p>
      <w:r>
        <w:rPr>
          <w:b/>
        </w:rPr>
        <w:t xml:space="preserve">Esimerkki 8.4252</w:t>
      </w:r>
    </w:p>
    <w:p>
      <w:r>
        <w:t xml:space="preserve">Kuka kirjoitti Lefty Frizzellin levyttämän kappaleen ?</w:t>
      </w:r>
    </w:p>
    <w:p>
      <w:r>
        <w:rPr>
          <w:b/>
        </w:rPr>
        <w:t xml:space="preserve">Tulos</w:t>
      </w:r>
    </w:p>
    <w:p>
      <w:r>
        <w:t xml:space="preserve">Danny Dill ja Marijohn Wilkin</w:t>
      </w:r>
    </w:p>
    <w:p>
      <w:r>
        <w:rPr>
          <w:b/>
        </w:rPr>
        <w:t xml:space="preserve">Esimerkki 8.4253</w:t>
      </w:r>
    </w:p>
    <w:p>
      <w:r>
        <w:t xml:space="preserve">Mikä on sen piirikunnan järjestelmän nimi, joka luotiin 7. helmikuuta 1837 Bergenin piirikunnan ja Essexin piirikunnan osista?</w:t>
      </w:r>
    </w:p>
    <w:p>
      <w:r>
        <w:rPr>
          <w:b/>
        </w:rPr>
        <w:t xml:space="preserve">Tulos</w:t>
      </w:r>
    </w:p>
    <w:p>
      <w:r>
        <w:t xml:space="preserve">West Milfordin linja-auto</w:t>
      </w:r>
    </w:p>
    <w:p>
      <w:r>
        <w:rPr>
          <w:b/>
        </w:rPr>
        <w:t xml:space="preserve">Esimerkki 8.4254</w:t>
      </w:r>
    </w:p>
    <w:p>
      <w:r>
        <w:t xml:space="preserve">Milloin ensi-iltansa sai ohjelma, joka totesi jonkun, joka oli ennen naimisissa Jessica Simpsonin kanssa ?</w:t>
      </w:r>
    </w:p>
    <w:p>
      <w:r>
        <w:rPr>
          <w:b/>
        </w:rPr>
        <w:t xml:space="preserve">Tulos</w:t>
      </w:r>
    </w:p>
    <w:p>
      <w:r>
        <w:t xml:space="preserve">lokakuu 24 , 2017</w:t>
      </w:r>
    </w:p>
    <w:p>
      <w:r>
        <w:rPr>
          <w:b/>
        </w:rPr>
        <w:t xml:space="preserve">Esimerkki 8.4255</w:t>
      </w:r>
    </w:p>
    <w:p>
      <w:r>
        <w:t xml:space="preserve">Minkä maahanmuuttajien kotipaikka on 90-luvulla perustettu ensimmäinen siirtokunta?</w:t>
      </w:r>
    </w:p>
    <w:p>
      <w:r>
        <w:rPr>
          <w:b/>
        </w:rPr>
        <w:t xml:space="preserve">Tulos</w:t>
      </w:r>
    </w:p>
    <w:p>
      <w:r>
        <w:t xml:space="preserve">Venäläinen</w:t>
      </w:r>
    </w:p>
    <w:p>
      <w:r>
        <w:rPr>
          <w:b/>
        </w:rPr>
        <w:t xml:space="preserve">Esimerkki 8.4256</w:t>
      </w:r>
    </w:p>
    <w:p>
      <w:r>
        <w:t xml:space="preserve">Minkä yrityksen toimitusjohtajana tämä liikemies , joka oli Redwood Shoresissa , Kaliforniassa sijaitsevan yrityksen pääjohtaja , toimi vuoteen 2019 asti ?</w:t>
      </w:r>
    </w:p>
    <w:p>
      <w:r>
        <w:rPr>
          <w:b/>
        </w:rPr>
        <w:t xml:space="preserve">Tulos</w:t>
      </w:r>
    </w:p>
    <w:p>
      <w:r>
        <w:t xml:space="preserve">Infor</w:t>
      </w:r>
    </w:p>
    <w:p>
      <w:r>
        <w:rPr>
          <w:b/>
        </w:rPr>
        <w:t xml:space="preserve">Esimerkki 8.4257</w:t>
      </w:r>
    </w:p>
    <w:p>
      <w:r>
        <w:t xml:space="preserve">Mikä on saarella sijaitsevan lentoaseman virallinen nimi, jonka pääkaupunki on Arrecife ja ICAO-koodi GCRR?</w:t>
      </w:r>
    </w:p>
    <w:p>
      <w:r>
        <w:rPr>
          <w:b/>
        </w:rPr>
        <w:t xml:space="preserve">Tulos</w:t>
      </w:r>
    </w:p>
    <w:p>
      <w:r>
        <w:t xml:space="preserve">César Manrique-Lanzaroten lentoasema</w:t>
      </w:r>
    </w:p>
    <w:p>
      <w:r>
        <w:rPr>
          <w:b/>
        </w:rPr>
        <w:t xml:space="preserve">Esimerkki 8.4258</w:t>
      </w:r>
    </w:p>
    <w:p>
      <w:r>
        <w:t xml:space="preserve">Mikä oli 27-vuotiaana kuolleen laulajan debyyttialbumi ?</w:t>
      </w:r>
    </w:p>
    <w:p>
      <w:r>
        <w:rPr>
          <w:b/>
        </w:rPr>
        <w:t xml:space="preserve">Tulos</w:t>
      </w:r>
    </w:p>
    <w:p>
      <w:r>
        <w:t xml:space="preserve">Frank</w:t>
      </w:r>
    </w:p>
    <w:p>
      <w:r>
        <w:rPr>
          <w:b/>
        </w:rPr>
        <w:t xml:space="preserve">Esimerkki 8.4259</w:t>
      </w:r>
    </w:p>
    <w:p>
      <w:r>
        <w:t xml:space="preserve">Milloin alkaa kelpoisuusaika tälle palkinnolle, jonka Patricia Arquette voitti roolistaan elokuvassa The Act ?</w:t>
      </w:r>
    </w:p>
    <w:p>
      <w:r>
        <w:rPr>
          <w:b/>
        </w:rPr>
        <w:t xml:space="preserve">Tulos</w:t>
      </w:r>
    </w:p>
    <w:p>
      <w:r>
        <w:t xml:space="preserve">1. tammikuuta</w:t>
      </w:r>
    </w:p>
    <w:p>
      <w:r>
        <w:rPr>
          <w:b/>
        </w:rPr>
        <w:t xml:space="preserve">Esimerkki 8.4260</w:t>
      </w:r>
    </w:p>
    <w:p>
      <w:r>
        <w:t xml:space="preserve">Vuonna 2008 Amanda Seyfriend näytteli Sophie Sheridania minkä genren elokuvassa ?</w:t>
      </w:r>
    </w:p>
    <w:p>
      <w:r>
        <w:rPr>
          <w:b/>
        </w:rPr>
        <w:t xml:space="preserve">Tulos</w:t>
      </w:r>
    </w:p>
    <w:p>
      <w:r>
        <w:t xml:space="preserve">musikaali</w:t>
      </w:r>
    </w:p>
    <w:p>
      <w:r>
        <w:rPr>
          <w:b/>
        </w:rPr>
        <w:t xml:space="preserve">Esimerkki 8.4261</w:t>
      </w:r>
    </w:p>
    <w:p>
      <w:r>
        <w:t xml:space="preserve">Anna Paquin soitti mitä roolia luvaton jatko Peanuts merkkiä degeneroitunut teini , joka pelataan off-Broadway tilaa Hell 's Kitchen ?</w:t>
      </w:r>
    </w:p>
    <w:p>
      <w:r>
        <w:rPr>
          <w:b/>
        </w:rPr>
        <w:t xml:space="preserve">Tulos</w:t>
      </w:r>
    </w:p>
    <w:p>
      <w:r>
        <w:t xml:space="preserve">Marcy</w:t>
      </w:r>
    </w:p>
    <w:p>
      <w:r>
        <w:rPr>
          <w:b/>
        </w:rPr>
        <w:t xml:space="preserve">Esimerkki 8.4262</w:t>
      </w:r>
    </w:p>
    <w:p>
      <w:r>
        <w:t xml:space="preserve">Rockyhtye Japanese Cartoonin keulahahmo julkaisi vuonna 2011 albumin, joka sai Metacritic-arvosanaksi mitä ?</w:t>
      </w:r>
    </w:p>
    <w:p>
      <w:r>
        <w:rPr>
          <w:b/>
        </w:rPr>
        <w:t xml:space="preserve">Tulos</w:t>
      </w:r>
    </w:p>
    <w:p>
      <w:r>
        <w:t xml:space="preserve">57</w:t>
      </w:r>
    </w:p>
    <w:p>
      <w:r>
        <w:rPr>
          <w:b/>
        </w:rPr>
        <w:t xml:space="preserve">Esimerkki 8.4263</w:t>
      </w:r>
    </w:p>
    <w:p>
      <w:r>
        <w:t xml:space="preserve">Missä joukkueessa pelasi vuonna 1990 syntynyt ja Oregonissa sijaitseva joukkue, jonka aika oli alle 31 sekuntia ?</w:t>
      </w:r>
    </w:p>
    <w:p>
      <w:r>
        <w:rPr>
          <w:b/>
        </w:rPr>
        <w:t xml:space="preserve">Tulos</w:t>
      </w:r>
    </w:p>
    <w:p>
      <w:r>
        <w:t xml:space="preserve">Portland Trail Blazers</w:t>
      </w:r>
    </w:p>
    <w:p>
      <w:r>
        <w:rPr>
          <w:b/>
        </w:rPr>
        <w:t xml:space="preserve">Esimerkki 8.4264</w:t>
      </w:r>
    </w:p>
    <w:p>
      <w:r>
        <w:t xml:space="preserve">Missä sarjassa Jordan Todosey pelasi Fen vuonna 2016 ?</w:t>
      </w:r>
    </w:p>
    <w:p>
      <w:r>
        <w:rPr>
          <w:b/>
        </w:rPr>
        <w:t xml:space="preserve">Tulos</w:t>
      </w:r>
    </w:p>
    <w:p>
      <w:r>
        <w:t xml:space="preserve">Toronto , Ontario</w:t>
      </w:r>
    </w:p>
    <w:p>
      <w:r>
        <w:rPr>
          <w:b/>
        </w:rPr>
        <w:t xml:space="preserve">Esimerkki 8.4265</w:t>
      </w:r>
    </w:p>
    <w:p>
      <w:r>
        <w:t xml:space="preserve">Mikä seura kilpaili aikaisemmalla kaudella ? Joukkue, joka on pelannut Maine Roadilla vuodesta 1923 lähtien, mutta vuonna 2003 muutti paikkaa , vai joukkue, joka on pelannut Villa Parkilla vuodesta 1897 lähtien ?</w:t>
      </w:r>
    </w:p>
    <w:p>
      <w:r>
        <w:rPr>
          <w:b/>
        </w:rPr>
        <w:t xml:space="preserve">Tulos</w:t>
      </w:r>
    </w:p>
    <w:p>
      <w:r>
        <w:t xml:space="preserve">Aston Villa</w:t>
      </w:r>
    </w:p>
    <w:p>
      <w:r>
        <w:rPr>
          <w:b/>
        </w:rPr>
        <w:t xml:space="preserve">Esimerkki 8.4266</w:t>
      </w:r>
    </w:p>
    <w:p>
      <w:r>
        <w:t xml:space="preserve">Mikä pelaaja vaihdettiin jalkapalloilijaan, joka voitti Baker-mitalin liigan parhaana ja oikeudenmukaisimpana pelaajana vuonna 1994?</w:t>
      </w:r>
    </w:p>
    <w:p>
      <w:r>
        <w:rPr>
          <w:b/>
        </w:rPr>
        <w:t xml:space="preserve">Tulos</w:t>
      </w:r>
    </w:p>
    <w:p>
      <w:r>
        <w:t xml:space="preserve">Corey McKernan</w:t>
      </w:r>
    </w:p>
    <w:p>
      <w:r>
        <w:rPr>
          <w:b/>
        </w:rPr>
        <w:t xml:space="preserve">Esimerkki 8.4267</w:t>
      </w:r>
    </w:p>
    <w:p>
      <w:r>
        <w:t xml:space="preserve">Kuka Saksan suurlähettiläs on nuorempi ?</w:t>
      </w:r>
    </w:p>
    <w:p>
      <w:r>
        <w:rPr>
          <w:b/>
        </w:rPr>
        <w:t xml:space="preserve">Tulos</w:t>
      </w:r>
    </w:p>
    <w:p>
      <w:r>
        <w:t xml:space="preserve">Ernst von Weizsäcker</w:t>
      </w:r>
    </w:p>
    <w:p>
      <w:r>
        <w:rPr>
          <w:b/>
        </w:rPr>
        <w:t xml:space="preserve">Esimerkki 8.4268</w:t>
      </w:r>
    </w:p>
    <w:p>
      <w:r>
        <w:t xml:space="preserve">Seura, jonka aiemmat pelipaikat olivat viisi vuotta Coaltown of Wemyssin kylässä, sijaitsee kaupungissa, jossa Michael Nairn esitteli minkä tuotteen vuonna 1847 ?</w:t>
      </w:r>
    </w:p>
    <w:p>
      <w:r>
        <w:rPr>
          <w:b/>
        </w:rPr>
        <w:t xml:space="preserve">Tulos</w:t>
      </w:r>
    </w:p>
    <w:p>
      <w:r>
        <w:t xml:space="preserve">lattiakangas</w:t>
      </w:r>
    </w:p>
    <w:p>
      <w:r>
        <w:rPr>
          <w:b/>
        </w:rPr>
        <w:t xml:space="preserve">Esimerkki 8.4269</w:t>
      </w:r>
    </w:p>
    <w:p>
      <w:r>
        <w:t xml:space="preserve">Mikä voimalaitos sijaitsee Indus-joen länsirannalla sijaitsevassa Sindhin koulutuskaupungissa?</w:t>
      </w:r>
    </w:p>
    <w:p>
      <w:r>
        <w:rPr>
          <w:b/>
        </w:rPr>
        <w:t xml:space="preserve">Tulos</w:t>
      </w:r>
    </w:p>
    <w:p>
      <w:r>
        <w:t xml:space="preserve">Jamshoron voimalaitos</w:t>
      </w:r>
    </w:p>
    <w:p>
      <w:r>
        <w:rPr>
          <w:b/>
        </w:rPr>
        <w:t xml:space="preserve">Esimerkki 8.4270</w:t>
      </w:r>
    </w:p>
    <w:p>
      <w:r>
        <w:t xml:space="preserve">Mikä on sen vanhimman pelaajan koko nimi, jonka tehtävänä on tehdä maaleja ?</w:t>
      </w:r>
    </w:p>
    <w:p>
      <w:r>
        <w:rPr>
          <w:b/>
        </w:rPr>
        <w:t xml:space="preserve">Tulos</w:t>
      </w:r>
    </w:p>
    <w:p>
      <w:r>
        <w:t xml:space="preserve">Johan Javier Fano Espinoza</w:t>
      </w:r>
    </w:p>
    <w:p>
      <w:r>
        <w:rPr>
          <w:b/>
        </w:rPr>
        <w:t xml:space="preserve">Esimerkki 8.4271</w:t>
      </w:r>
    </w:p>
    <w:p>
      <w:r>
        <w:t xml:space="preserve">Minkä ikäiseksi eli henkilö, joka sijoittui Tommy Bartlettin edellä mutta kaikkien muiden jälkeen vuoden 1898 kansainvälisissä maastokilpailuissa ?</w:t>
      </w:r>
    </w:p>
    <w:p>
      <w:r>
        <w:rPr>
          <w:b/>
        </w:rPr>
        <w:t xml:space="preserve">Tulos</w:t>
      </w:r>
    </w:p>
    <w:p>
      <w:r>
        <w:t xml:space="preserve">79</w:t>
      </w:r>
    </w:p>
    <w:p>
      <w:r>
        <w:rPr>
          <w:b/>
        </w:rPr>
        <w:t xml:space="preserve">Esimerkki 8.4272</w:t>
      </w:r>
    </w:p>
    <w:p>
      <w:r>
        <w:t xml:space="preserve">Kuinka monen saaren yli ulottuu kaupunki, jossa venäläisjoukkue voitti Superliigan ?</w:t>
      </w:r>
    </w:p>
    <w:p>
      <w:r>
        <w:rPr>
          <w:b/>
        </w:rPr>
        <w:t xml:space="preserve">Tulos</w:t>
      </w:r>
    </w:p>
    <w:p>
      <w:r>
        <w:t xml:space="preserve">Neljätoista</w:t>
      </w:r>
    </w:p>
    <w:p>
      <w:r>
        <w:rPr>
          <w:b/>
        </w:rPr>
        <w:t xml:space="preserve">Esimerkki 8.4273</w:t>
      </w:r>
    </w:p>
    <w:p>
      <w:r>
        <w:t xml:space="preserve">Mikä on sen pelaajan asema, jonka koulun värit ovat violetti ja valkoinen?</w:t>
      </w:r>
    </w:p>
    <w:p>
      <w:r>
        <w:rPr>
          <w:b/>
        </w:rPr>
        <w:t xml:space="preserve">Tulos</w:t>
      </w:r>
    </w:p>
    <w:p>
      <w:r>
        <w:t xml:space="preserve">Ensimmäinen baseman</w:t>
      </w:r>
    </w:p>
    <w:p>
      <w:r>
        <w:rPr>
          <w:b/>
        </w:rPr>
        <w:t xml:space="preserve">Esimerkki 8.4274</w:t>
      </w:r>
    </w:p>
    <w:p>
      <w:r>
        <w:t xml:space="preserve">Mikä on senaattorin puolue, joka aloitti vuonna 2010 osavaltiossa, jonka Robert Byrd jätti Yhdysvaltain 111. kongressissa ?</w:t>
      </w:r>
    </w:p>
    <w:p>
      <w:r>
        <w:rPr>
          <w:b/>
        </w:rPr>
        <w:t xml:space="preserve">Tulos</w:t>
      </w:r>
    </w:p>
    <w:p>
      <w:r>
        <w:t xml:space="preserve">Demokraatti</w:t>
      </w:r>
    </w:p>
    <w:p>
      <w:r>
        <w:rPr>
          <w:b/>
        </w:rPr>
        <w:t xml:space="preserve">Esimerkki 8.4275</w:t>
      </w:r>
    </w:p>
    <w:p>
      <w:r>
        <w:t xml:space="preserve">Mikä bussiliikenteen järjestelmä toimii piirikunnassa, joka on nimetty alkuperäisamerikkalaisen heimon mukaan, joka tunnetaan nykyään nimellä Ho-Chunk Nation?</w:t>
      </w:r>
    </w:p>
    <w:p>
      <w:r>
        <w:rPr>
          <w:b/>
        </w:rPr>
        <w:t xml:space="preserve">Tulos</w:t>
      </w:r>
    </w:p>
    <w:p>
      <w:r>
        <w:t xml:space="preserve">GO Transit</w:t>
      </w:r>
    </w:p>
    <w:p>
      <w:r>
        <w:rPr>
          <w:b/>
        </w:rPr>
        <w:t xml:space="preserve">Esimerkki 8.4276</w:t>
      </w:r>
    </w:p>
    <w:p>
      <w:r>
        <w:t xml:space="preserve">Milloin Rakas Jumala -elokuvan ohjaaja kuoli ?</w:t>
      </w:r>
    </w:p>
    <w:p>
      <w:r>
        <w:rPr>
          <w:b/>
        </w:rPr>
        <w:t xml:space="preserve">Tulos</w:t>
      </w:r>
    </w:p>
    <w:p>
      <w:r>
        <w:t xml:space="preserve">Amerikkalainen seikkailudraamaelokuva</w:t>
      </w:r>
    </w:p>
    <w:p>
      <w:r>
        <w:rPr>
          <w:b/>
        </w:rPr>
        <w:t xml:space="preserve">Esimerkki 8.4277</w:t>
      </w:r>
    </w:p>
    <w:p>
      <w:r>
        <w:t xml:space="preserve">Minkä mitalin sai vuoden 2003 taidevoimistelun MM-kilpailuissa kuudenneksi sijoittunut lattiavoimistelun kilpailija vuoden 2000 olympialaisissa ?</w:t>
      </w:r>
    </w:p>
    <w:p>
      <w:r>
        <w:rPr>
          <w:b/>
        </w:rPr>
        <w:t xml:space="preserve">Tulos</w:t>
      </w:r>
    </w:p>
    <w:p>
      <w:r>
        <w:t xml:space="preserve">Kultamitali</w:t>
      </w:r>
    </w:p>
    <w:p>
      <w:r>
        <w:rPr>
          <w:b/>
        </w:rPr>
        <w:t xml:space="preserve">Esimerkki 8.4278</w:t>
      </w:r>
    </w:p>
    <w:p>
      <w:r>
        <w:t xml:space="preserve">Mikä on Nuggetsissa vuosina 1985-1991 ja Atlanta Hawksissa vuosina 1991-1993 pelanneen pelaajan nimi ?</w:t>
      </w:r>
    </w:p>
    <w:p>
      <w:r>
        <w:rPr>
          <w:b/>
        </w:rPr>
        <w:t xml:space="preserve">Tulos</w:t>
      </w:r>
    </w:p>
    <w:p>
      <w:r>
        <w:t xml:space="preserve">NBA</w:t>
      </w:r>
    </w:p>
    <w:p>
      <w:r>
        <w:rPr>
          <w:b/>
        </w:rPr>
        <w:t xml:space="preserve">Esimerkki 8.4279</w:t>
      </w:r>
    </w:p>
    <w:p>
      <w:r>
        <w:t xml:space="preserve">Kansas City Chiefsin pelaaja, jolla on eniten vuotuisia säkkejä , missä asemassa hän pelaa?</w:t>
      </w:r>
    </w:p>
    <w:p>
      <w:r>
        <w:rPr>
          <w:b/>
        </w:rPr>
        <w:t xml:space="preserve">Tulos</w:t>
      </w:r>
    </w:p>
    <w:p>
      <w:r>
        <w:t xml:space="preserve">linjapuolustaja ja puolustuspäässä</w:t>
      </w:r>
    </w:p>
    <w:p>
      <w:r>
        <w:rPr>
          <w:b/>
        </w:rPr>
        <w:t xml:space="preserve">Esimerkki 8.4280</w:t>
      </w:r>
    </w:p>
    <w:p>
      <w:r>
        <w:t xml:space="preserve">Mikä on sen historiallisen paikan sijainti, jonka kaupungissa järjestetään joka heinäkuu maailman suurimmat messut, joihin on vapaa pääsy?</w:t>
      </w:r>
    </w:p>
    <w:p>
      <w:r>
        <w:rPr>
          <w:b/>
        </w:rPr>
        <w:t xml:space="preserve">Tulos</w:t>
      </w:r>
    </w:p>
    <w:p>
      <w:r>
        <w:t xml:space="preserve">320 Union Street</w:t>
      </w:r>
    </w:p>
    <w:p>
      <w:r>
        <w:rPr>
          <w:b/>
        </w:rPr>
        <w:t xml:space="preserve">Esimerkki 8.4281</w:t>
      </w:r>
    </w:p>
    <w:p>
      <w:r>
        <w:t xml:space="preserve">Mikä on vuonna 1976 rakennetun stadionin kapasiteetti?</w:t>
      </w:r>
    </w:p>
    <w:p>
      <w:r>
        <w:rPr>
          <w:b/>
        </w:rPr>
        <w:t xml:space="preserve">Tulos</w:t>
      </w:r>
    </w:p>
    <w:p>
      <w:r>
        <w:t xml:space="preserve">4,200</w:t>
      </w:r>
    </w:p>
    <w:p>
      <w:r>
        <w:rPr>
          <w:b/>
        </w:rPr>
        <w:t xml:space="preserve">Esimerkki 8.4282</w:t>
      </w:r>
    </w:p>
    <w:p>
      <w:r>
        <w:t xml:space="preserve">Kuka on Kova asfaltti -elokuvan ohjaajan kirjailijaveli ?</w:t>
      </w:r>
    </w:p>
    <w:p>
      <w:r>
        <w:rPr>
          <w:b/>
        </w:rPr>
        <w:t xml:space="preserve">Tulos</w:t>
      </w:r>
    </w:p>
    <w:p>
      <w:r>
        <w:t xml:space="preserve">Kaj Skagen</w:t>
      </w:r>
    </w:p>
    <w:p>
      <w:r>
        <w:rPr>
          <w:b/>
        </w:rPr>
        <w:t xml:space="preserve">Esimerkki 8.4283</w:t>
      </w:r>
    </w:p>
    <w:p>
      <w:r>
        <w:t xml:space="preserve">Millä kielellä Women in Israeli government -tapahtuman takana oleva sanomalehti on julkaistu ?</w:t>
      </w:r>
    </w:p>
    <w:p>
      <w:r>
        <w:rPr>
          <w:b/>
        </w:rPr>
        <w:t xml:space="preserve">Tulos</w:t>
      </w:r>
    </w:p>
    <w:p>
      <w:r>
        <w:t xml:space="preserve">Heprea</w:t>
      </w:r>
    </w:p>
    <w:p>
      <w:r>
        <w:rPr>
          <w:b/>
        </w:rPr>
        <w:t xml:space="preserve">Esimerkki 8.4284</w:t>
      </w:r>
    </w:p>
    <w:p>
      <w:r>
        <w:t xml:space="preserve">Kuinka monen aikavyöhykkeen levyinen oli Viktor Sanejevin kotimaa ?</w:t>
      </w:r>
    </w:p>
    <w:p>
      <w:r>
        <w:rPr>
          <w:b/>
        </w:rPr>
        <w:t xml:space="preserve">Tulos</w:t>
      </w:r>
    </w:p>
    <w:p>
      <w:r>
        <w:t xml:space="preserve">11</w:t>
      </w:r>
    </w:p>
    <w:p>
      <w:r>
        <w:rPr>
          <w:b/>
        </w:rPr>
        <w:t xml:space="preserve">Esimerkki 8.4285</w:t>
      </w:r>
    </w:p>
    <w:p>
      <w:r>
        <w:t xml:space="preserve">Kuinka monta pistettä vuoden 1992 rytmisen voimistelun maailmanmestaruuskilpailuissa saavutti maa, jossa aikoinaan asui Qing-dynastia ?</w:t>
      </w:r>
    </w:p>
    <w:p>
      <w:r>
        <w:rPr>
          <w:b/>
        </w:rPr>
        <w:t xml:space="preserve">Tulos</w:t>
      </w:r>
    </w:p>
    <w:p>
      <w:r>
        <w:t xml:space="preserve">37.9</w:t>
      </w:r>
    </w:p>
    <w:p>
      <w:r>
        <w:rPr>
          <w:b/>
        </w:rPr>
        <w:t xml:space="preserve">Esimerkki 8.4286</w:t>
      </w:r>
    </w:p>
    <w:p>
      <w:r>
        <w:t xml:space="preserve">Mikä on elokuvan , pääosissa Jack Nicholson ja pääosissa Maria Schneider vuosiluku ?</w:t>
      </w:r>
    </w:p>
    <w:p>
      <w:r>
        <w:rPr>
          <w:b/>
        </w:rPr>
        <w:t xml:space="preserve">Tulos</w:t>
      </w:r>
    </w:p>
    <w:p>
      <w:r>
        <w:t xml:space="preserve">1975</w:t>
      </w:r>
    </w:p>
    <w:p>
      <w:r>
        <w:rPr>
          <w:b/>
        </w:rPr>
        <w:t xml:space="preserve">Esimerkki 8.4287</w:t>
      </w:r>
    </w:p>
    <w:p>
      <w:r>
        <w:t xml:space="preserve">Minkä elokuvan tämä ohjaaja, joka teki tämän B. Travenin romaaniin perustuvan elokuvan, osallistui Berliinin kansainvälisille elokuvajuhlille vuonna 1958 ?</w:t>
      </w:r>
    </w:p>
    <w:p>
      <w:r>
        <w:rPr>
          <w:b/>
        </w:rPr>
        <w:t xml:space="preserve">Tulos</w:t>
      </w:r>
    </w:p>
    <w:p>
      <w:r>
        <w:t xml:space="preserve">Tuhkakeskiviikko</w:t>
      </w:r>
    </w:p>
    <w:p>
      <w:r>
        <w:rPr>
          <w:b/>
        </w:rPr>
        <w:t xml:space="preserve">Esimerkki 8.4288</w:t>
      </w:r>
    </w:p>
    <w:p>
      <w:r>
        <w:t xml:space="preserve">Mikä on Wisconsinin diplomaattikoulun historian eturivin jäsenenä pidetyn alumnin luokkavuosi ?</w:t>
      </w:r>
    </w:p>
    <w:p>
      <w:r>
        <w:rPr>
          <w:b/>
        </w:rPr>
        <w:t xml:space="preserve">Tulos</w:t>
      </w:r>
    </w:p>
    <w:p>
      <w:r>
        <w:t xml:space="preserve">1945</w:t>
      </w:r>
    </w:p>
    <w:p>
      <w:r>
        <w:rPr>
          <w:b/>
        </w:rPr>
        <w:t xml:space="preserve">Esimerkki 8.4289</w:t>
      </w:r>
    </w:p>
    <w:p>
      <w:r>
        <w:t xml:space="preserve">Mikä oli vuoden 1920 kesäolympialaisten ratsastuskilpailun kultamitalistin hevosen nimi ?</w:t>
      </w:r>
    </w:p>
    <w:p>
      <w:r>
        <w:rPr>
          <w:b/>
        </w:rPr>
        <w:t xml:space="preserve">Tulos</w:t>
      </w:r>
    </w:p>
    <w:p>
      <w:r>
        <w:t xml:space="preserve">Uno</w:t>
      </w:r>
    </w:p>
    <w:p>
      <w:r>
        <w:rPr>
          <w:b/>
        </w:rPr>
        <w:t xml:space="preserve">Esimerkki 8.4290</w:t>
      </w:r>
    </w:p>
    <w:p>
      <w:r>
        <w:t xml:space="preserve">Kuinka monta olympiamitalia saavutti henkilö, joka sai vuoden 2002 taidevoimistelun MM-kilpailuissa 9,712 pistettä lattiavoimistelussa ?</w:t>
      </w:r>
    </w:p>
    <w:p>
      <w:r>
        <w:rPr>
          <w:b/>
        </w:rPr>
        <w:t xml:space="preserve">Tulos</w:t>
      </w:r>
    </w:p>
    <w:p>
      <w:r>
        <w:t xml:space="preserve">31</w:t>
      </w:r>
    </w:p>
    <w:p>
      <w:r>
        <w:rPr>
          <w:b/>
        </w:rPr>
        <w:t xml:space="preserve">Esimerkki 8.4291</w:t>
      </w:r>
    </w:p>
    <w:p>
      <w:r>
        <w:t xml:space="preserve">Kuka kirjoitti elokuvan, joka tuotti 91 071 119 dollaria ensi-iltapäivänään?</w:t>
      </w:r>
    </w:p>
    <w:p>
      <w:r>
        <w:rPr>
          <w:b/>
        </w:rPr>
        <w:t xml:space="preserve">Tulos</w:t>
      </w:r>
    </w:p>
    <w:p>
      <w:r>
        <w:t xml:space="preserve">Steve Kloves</w:t>
      </w:r>
    </w:p>
    <w:p>
      <w:r>
        <w:rPr>
          <w:b/>
        </w:rPr>
        <w:t xml:space="preserve">Esimerkki 8.4292</w:t>
      </w:r>
    </w:p>
    <w:p>
      <w:r>
        <w:t xml:space="preserve">Heittomitalistin isä oli minkälainen urheilija?</w:t>
      </w:r>
    </w:p>
    <w:p>
      <w:r>
        <w:rPr>
          <w:b/>
        </w:rPr>
        <w:t xml:space="preserve">Tulos</w:t>
      </w:r>
    </w:p>
    <w:p>
      <w:r>
        <w:t xml:space="preserve">jalkapalloilija</w:t>
      </w:r>
    </w:p>
    <w:p>
      <w:r>
        <w:rPr>
          <w:b/>
        </w:rPr>
        <w:t xml:space="preserve">Esimerkki 8.4293</w:t>
      </w:r>
    </w:p>
    <w:p>
      <w:r>
        <w:t xml:space="preserve">Mikä nimi tuli aikaisemmasta alkamisajankohdasta ? Oliko kyseessä alus, joka oli suunniteltu Ison-Britannian kuninkaallisen laivaston apujoukkojen Round Table -luokan aluksesta vai alus, joka oli yksi 60:stä toisen maailmansodan aikana rakennetusta Bathurst-luokan korvetista ?</w:t>
      </w:r>
    </w:p>
    <w:p>
      <w:r>
        <w:rPr>
          <w:b/>
        </w:rPr>
        <w:t xml:space="preserve">Tulos</w:t>
      </w:r>
    </w:p>
    <w:p>
      <w:r>
        <w:t xml:space="preserve">HMAS Tamworth</w:t>
      </w:r>
    </w:p>
    <w:p>
      <w:r>
        <w:rPr>
          <w:b/>
        </w:rPr>
        <w:t xml:space="preserve">Esimerkki 8.4294</w:t>
      </w:r>
    </w:p>
    <w:p>
      <w:r>
        <w:t xml:space="preserve">Mikä oli Tour de France -kilpailun voittajan voittomarginaali tällä kaudella, joka alkoi Ranskan Alppien hiihtokeskuksesta, joka on osa Les Trois Vallées'ta ?</w:t>
      </w:r>
    </w:p>
    <w:p>
      <w:r>
        <w:rPr>
          <w:b/>
        </w:rPr>
        <w:t xml:space="preserve">Tulos</w:t>
      </w:r>
    </w:p>
    <w:p>
      <w:r>
        <w:t xml:space="preserve">9:09</w:t>
      </w:r>
    </w:p>
    <w:p>
      <w:r>
        <w:rPr>
          <w:b/>
        </w:rPr>
        <w:t xml:space="preserve">Esimerkki 8.4295</w:t>
      </w:r>
    </w:p>
    <w:p>
      <w:r>
        <w:t xml:space="preserve">Mikä aavikko sijaitsee Chilen alueella, jonka pääkaupunki on Copiapó ?</w:t>
      </w:r>
    </w:p>
    <w:p>
      <w:r>
        <w:rPr>
          <w:b/>
        </w:rPr>
        <w:t xml:space="preserve">Tulos</w:t>
      </w:r>
    </w:p>
    <w:p>
      <w:r>
        <w:t xml:space="preserve">Atacaman autiomaa</w:t>
      </w:r>
    </w:p>
    <w:p>
      <w:r>
        <w:rPr>
          <w:b/>
        </w:rPr>
        <w:t xml:space="preserve">Esimerkki 8.4296</w:t>
      </w:r>
    </w:p>
    <w:p>
      <w:r>
        <w:t xml:space="preserve">Kuinka monta Exmoorin ponia siirrettiin Exmoorin kansallispuistosta Milovicen luonnonsuojelualueelle, jonka pääkaupunki on Nymburkin kaupunki?</w:t>
      </w:r>
    </w:p>
    <w:p>
      <w:r>
        <w:rPr>
          <w:b/>
        </w:rPr>
        <w:t xml:space="preserve">Tulos</w:t>
      </w:r>
    </w:p>
    <w:p>
      <w:r>
        <w:t xml:space="preserve">14</w:t>
      </w:r>
    </w:p>
    <w:p>
      <w:r>
        <w:rPr>
          <w:b/>
        </w:rPr>
        <w:t xml:space="preserve">Esimerkki 8.4297</w:t>
      </w:r>
    </w:p>
    <w:p>
      <w:r>
        <w:t xml:space="preserve">Milloin Natchezin paikka lisättiin rekisteriin ?</w:t>
      </w:r>
    </w:p>
    <w:p>
      <w:r>
        <w:rPr>
          <w:b/>
        </w:rPr>
        <w:t xml:space="preserve">Tulos</w:t>
      </w:r>
    </w:p>
    <w:p>
      <w:r>
        <w:t xml:space="preserve">1982</w:t>
      </w:r>
    </w:p>
    <w:p>
      <w:r>
        <w:rPr>
          <w:b/>
        </w:rPr>
        <w:t xml:space="preserve">Esimerkki 8.4298</w:t>
      </w:r>
    </w:p>
    <w:p>
      <w:r>
        <w:t xml:space="preserve">Kenen romaanin pohjalta on tehty elokuva, jossa Jonathan Taylor Thomas näytteli Tom Sawyeria vuoden 1994 jälkeen ?</w:t>
      </w:r>
    </w:p>
    <w:p>
      <w:r>
        <w:rPr>
          <w:b/>
        </w:rPr>
        <w:t xml:space="preserve">Tulos</w:t>
      </w:r>
    </w:p>
    <w:p>
      <w:r>
        <w:t xml:space="preserve">Mark Twainin</w:t>
      </w:r>
    </w:p>
    <w:p>
      <w:r>
        <w:rPr>
          <w:b/>
        </w:rPr>
        <w:t xml:space="preserve">Esimerkki 8.4299</w:t>
      </w:r>
    </w:p>
    <w:p>
      <w:r>
        <w:t xml:space="preserve">Mistä taistelusta toukokuussa 1944 taistellut armeijan luutnantti sai kunniamitalin ?</w:t>
      </w:r>
    </w:p>
    <w:p>
      <w:r>
        <w:rPr>
          <w:b/>
        </w:rPr>
        <w:t xml:space="preserve">Tulos</w:t>
      </w:r>
    </w:p>
    <w:p>
      <w:r>
        <w:t xml:space="preserve">Monte Cassino</w:t>
      </w:r>
    </w:p>
    <w:p>
      <w:r>
        <w:rPr>
          <w:b/>
        </w:rPr>
        <w:t xml:space="preserve">Esimerkki 8.4300</w:t>
      </w:r>
    </w:p>
    <w:p>
      <w:r>
        <w:t xml:space="preserve">Mikä on sen alumnin nimi, jonka huomionarvoisuuteen kuuluu 150 jäsentä, jotka valitaan kahden vuoden toimikaudeksi yhden jäsenen piireistä ?</w:t>
      </w:r>
    </w:p>
    <w:p>
      <w:r>
        <w:rPr>
          <w:b/>
        </w:rPr>
        <w:t xml:space="preserve">Tulos</w:t>
      </w:r>
    </w:p>
    <w:p>
      <w:r>
        <w:t xml:space="preserve">Valinda Bolton</w:t>
      </w:r>
    </w:p>
    <w:p>
      <w:r>
        <w:rPr>
          <w:b/>
        </w:rPr>
        <w:t xml:space="preserve">Esimerkki 8.4301</w:t>
      </w:r>
    </w:p>
    <w:p>
      <w:r>
        <w:t xml:space="preserve">Kuinka monta lentoa viikossa lentää Euroopan vilkkaimmalle lentoasemalle matkustajamäärällä mitattuna?</w:t>
      </w:r>
    </w:p>
    <w:p>
      <w:r>
        <w:rPr>
          <w:b/>
        </w:rPr>
        <w:t xml:space="preserve">Tulos</w:t>
      </w:r>
    </w:p>
    <w:p>
      <w:r>
        <w:t xml:space="preserve">15</w:t>
      </w:r>
    </w:p>
    <w:p>
      <w:r>
        <w:rPr>
          <w:b/>
        </w:rPr>
        <w:t xml:space="preserve">Esimerkki 8.4302</w:t>
      </w:r>
    </w:p>
    <w:p>
      <w:r>
        <w:t xml:space="preserve">Milloin kausi alkoi, kun Kenji Tsumura sijoittui 2. sijalle kansallisissa kisoissa ?</w:t>
      </w:r>
    </w:p>
    <w:p>
      <w:r>
        <w:rPr>
          <w:b/>
        </w:rPr>
        <w:t xml:space="preserve">Tulos</w:t>
      </w:r>
    </w:p>
    <w:p>
      <w:r>
        <w:t xml:space="preserve">23. elokuuta 2003</w:t>
      </w:r>
    </w:p>
    <w:p>
      <w:r>
        <w:rPr>
          <w:b/>
        </w:rPr>
        <w:t xml:space="preserve">Esimerkki 8.4303</w:t>
      </w:r>
    </w:p>
    <w:p>
      <w:r>
        <w:t xml:space="preserve">Mikä on Alabaman valtionyliopiston kotikaupungin nimeä kantavan kaupungin etunimi ?</w:t>
      </w:r>
    </w:p>
    <w:p>
      <w:r>
        <w:rPr>
          <w:b/>
        </w:rPr>
        <w:t xml:space="preserve">Tulos</w:t>
      </w:r>
    </w:p>
    <w:p>
      <w:r>
        <w:t xml:space="preserve">Richard</w:t>
      </w:r>
    </w:p>
    <w:p>
      <w:r>
        <w:rPr>
          <w:b/>
        </w:rPr>
        <w:t xml:space="preserve">Esimerkki 8.4304</w:t>
      </w:r>
    </w:p>
    <w:p>
      <w:r>
        <w:t xml:space="preserve">Box office floppi , Gowariker 's viimeisin elokuva keskittyi taistelu sodan, jossa merkkiä pelataan näyttelijä 187 elokuva luottojen ja toinen näyttelijä, joka on poika mitä kaksi ihmistä?</w:t>
      </w:r>
    </w:p>
    <w:p>
      <w:r>
        <w:rPr>
          <w:b/>
        </w:rPr>
        <w:t xml:space="preserve">Tulos</w:t>
      </w:r>
    </w:p>
    <w:p>
      <w:r>
        <w:t xml:space="preserve">Hän on elokuvatuottajien Boney Kapoorin ja Mona Shourie Kapoorin poika.</w:t>
      </w:r>
    </w:p>
    <w:p>
      <w:r>
        <w:rPr>
          <w:b/>
        </w:rPr>
        <w:t xml:space="preserve">Esimerkki 8.4305</w:t>
      </w:r>
    </w:p>
    <w:p>
      <w:r>
        <w:t xml:space="preserve">Kuka on Saaristomaailman ritarikunnan yhteenvetoyksikön nykyinen maailmanlaajuinen johtaja?</w:t>
      </w:r>
    </w:p>
    <w:p>
      <w:r>
        <w:rPr>
          <w:b/>
        </w:rPr>
        <w:t xml:space="preserve">Tulos</w:t>
      </w:r>
    </w:p>
    <w:p>
      <w:r>
        <w:t xml:space="preserve">Veli Roberto Genuin</w:t>
      </w:r>
    </w:p>
    <w:p>
      <w:r>
        <w:rPr>
          <w:b/>
        </w:rPr>
        <w:t xml:space="preserve">Esimerkki 8.4306</w:t>
      </w:r>
    </w:p>
    <w:p>
      <w:r>
        <w:t xml:space="preserve">Mikä on koulun urheilulaji ( t ), joka keskittyy polymeerien , kehittyneiden materiaalien ja tekniikan kaltaisiin teollisuudenaloihin?</w:t>
      </w:r>
    </w:p>
    <w:p>
      <w:r>
        <w:rPr>
          <w:b/>
        </w:rPr>
        <w:t xml:space="preserve">Tulos</w:t>
      </w:r>
    </w:p>
    <w:p>
      <w:r>
        <w:t xml:space="preserve">Naisten lacrosse</w:t>
      </w:r>
    </w:p>
    <w:p>
      <w:r>
        <w:rPr>
          <w:b/>
        </w:rPr>
        <w:t xml:space="preserve">Esimerkki 8.4307</w:t>
      </w:r>
    </w:p>
    <w:p>
      <w:r>
        <w:t xml:space="preserve">Mikä oli hevosen Hurry to Marketin valmentajan syntymäpaikka ?</w:t>
      </w:r>
    </w:p>
    <w:p>
      <w:r>
        <w:rPr>
          <w:b/>
        </w:rPr>
        <w:t xml:space="preserve">Tulos</w:t>
      </w:r>
    </w:p>
    <w:p>
      <w:r>
        <w:t xml:space="preserve">York , Nebraska</w:t>
      </w:r>
    </w:p>
    <w:p>
      <w:r>
        <w:rPr>
          <w:b/>
        </w:rPr>
        <w:t xml:space="preserve">Esimerkki 8.4308</w:t>
      </w:r>
    </w:p>
    <w:p>
      <w:r>
        <w:t xml:space="preserve">Mitkä joet yhtyvät CJAQin kaupungissa?</w:t>
      </w:r>
    </w:p>
    <w:p>
      <w:r>
        <w:rPr>
          <w:b/>
        </w:rPr>
        <w:t xml:space="preserve">Tulos</w:t>
      </w:r>
    </w:p>
    <w:p>
      <w:r>
        <w:t xml:space="preserve">Bow River ja Elbow River</w:t>
      </w:r>
    </w:p>
    <w:p>
      <w:r>
        <w:rPr>
          <w:b/>
        </w:rPr>
        <w:t xml:space="preserve">Esimerkki 8.4309</w:t>
      </w:r>
    </w:p>
    <w:p>
      <w:r>
        <w:t xml:space="preserve">Mikä on sen mestaruuskilpailun nimi, jossa Barryllä oli vastustaja, joka pääsi kahteen ranking-turnauksen finaaliin ; Riga Masters ja Snooker Shootout ?</w:t>
      </w:r>
    </w:p>
    <w:p>
      <w:r>
        <w:rPr>
          <w:b/>
        </w:rPr>
        <w:t xml:space="preserve">Tulos</w:t>
      </w:r>
    </w:p>
    <w:p>
      <w:r>
        <w:t xml:space="preserve">Pro Challenge Series - Tapahtuma 5</w:t>
      </w:r>
    </w:p>
    <w:p>
      <w:r>
        <w:rPr>
          <w:b/>
        </w:rPr>
        <w:t xml:space="preserve">Esimerkki 8.4310</w:t>
      </w:r>
    </w:p>
    <w:p>
      <w:r>
        <w:t xml:space="preserve">Missä asemassa hyväntekeväisyys- ja jäsenjärjestön alumnit olivat ?</w:t>
      </w:r>
    </w:p>
    <w:p>
      <w:r>
        <w:rPr>
          <w:b/>
        </w:rPr>
        <w:t xml:space="preserve">Tulos</w:t>
      </w:r>
    </w:p>
    <w:p>
      <w:r>
        <w:t xml:space="preserve">Toimitusjohtaja</w:t>
      </w:r>
    </w:p>
    <w:p>
      <w:r>
        <w:rPr>
          <w:b/>
        </w:rPr>
        <w:t xml:space="preserve">Esimerkki 8.4311</w:t>
      </w:r>
    </w:p>
    <w:p>
      <w:r>
        <w:t xml:space="preserve">Kuinka monta ihmistä kärsi tästä sairaudesta vuonna 2014 sen viraston toimittamien tietojen mukaan, jolla oli perustamishetkellä 51 jäsenvaltiota?</w:t>
      </w:r>
    </w:p>
    <w:p>
      <w:r>
        <w:rPr>
          <w:b/>
        </w:rPr>
        <w:t xml:space="preserve">Tulos</w:t>
      </w:r>
    </w:p>
    <w:p>
      <w:r>
        <w:t xml:space="preserve">795 miljoonaa</w:t>
      </w:r>
    </w:p>
    <w:p>
      <w:r>
        <w:rPr>
          <w:b/>
        </w:rPr>
        <w:t xml:space="preserve">Esimerkki 8.4312</w:t>
      </w:r>
    </w:p>
    <w:p>
      <w:r>
        <w:t xml:space="preserve">Vuonna 2008 Club Universitario de Deportes -seuraan liittyneistä pelaajista nuorin pelaaja pelaa millä pelipaikalla?</w:t>
      </w:r>
    </w:p>
    <w:p>
      <w:r>
        <w:rPr>
          <w:b/>
        </w:rPr>
        <w:t xml:space="preserve">Tulos</w:t>
      </w:r>
    </w:p>
    <w:p>
      <w:r>
        <w:t xml:space="preserve">maalivahti</w:t>
      </w:r>
    </w:p>
    <w:p>
      <w:r>
        <w:rPr>
          <w:b/>
        </w:rPr>
        <w:t xml:space="preserve">Esimerkki 8.4313</w:t>
      </w:r>
    </w:p>
    <w:p>
      <w:r>
        <w:t xml:space="preserve">Missä asemassa pelaa koulun voittaja joukkueessa , Golden Knights ?</w:t>
      </w:r>
    </w:p>
    <w:p>
      <w:r>
        <w:rPr>
          <w:b/>
        </w:rPr>
        <w:t xml:space="preserve">Tulos</w:t>
      </w:r>
    </w:p>
    <w:p>
      <w:r>
        <w:t xml:space="preserve">Maalivahti</w:t>
      </w:r>
    </w:p>
    <w:p>
      <w:r>
        <w:rPr>
          <w:b/>
        </w:rPr>
        <w:t xml:space="preserve">Esimerkki 8.4314</w:t>
      </w:r>
    </w:p>
    <w:p>
      <w:r>
        <w:t xml:space="preserve">Milloin 1 852 642 neliökilometrin suuruisen valtion koodi on peräisin ?</w:t>
      </w:r>
    </w:p>
    <w:p>
      <w:r>
        <w:rPr>
          <w:b/>
        </w:rPr>
        <w:t xml:space="preserve">Tulos</w:t>
      </w:r>
    </w:p>
    <w:p>
      <w:r>
        <w:t xml:space="preserve">1860-luvun puoliväli</w:t>
      </w:r>
    </w:p>
    <w:p>
      <w:r>
        <w:rPr>
          <w:b/>
        </w:rPr>
        <w:t xml:space="preserve">Esimerkki 8.4315</w:t>
      </w:r>
    </w:p>
    <w:p>
      <w:r>
        <w:t xml:space="preserve">Kuinka monta asuinaluetta kuuluu Baldivis Primary Schoolin lähiöön ?</w:t>
      </w:r>
    </w:p>
    <w:p>
      <w:r>
        <w:rPr>
          <w:b/>
        </w:rPr>
        <w:t xml:space="preserve">Tulos</w:t>
      </w:r>
    </w:p>
    <w:p>
      <w:r>
        <w:t xml:space="preserve">19</w:t>
      </w:r>
    </w:p>
    <w:p>
      <w:r>
        <w:rPr>
          <w:b/>
        </w:rPr>
        <w:t xml:space="preserve">Esimerkki 8.4316</w:t>
      </w:r>
    </w:p>
    <w:p>
      <w:r>
        <w:t xml:space="preserve">Minä vuonna Victorian ristin saaja kuoli ?</w:t>
      </w:r>
    </w:p>
    <w:p>
      <w:r>
        <w:rPr>
          <w:b/>
        </w:rPr>
        <w:t xml:space="preserve">Tulos</w:t>
      </w:r>
    </w:p>
    <w:p>
      <w:r>
        <w:t xml:space="preserve">1956</w:t>
      </w:r>
    </w:p>
    <w:p>
      <w:r>
        <w:rPr>
          <w:b/>
        </w:rPr>
        <w:t xml:space="preserve">Esimerkki 8.4317</w:t>
      </w:r>
    </w:p>
    <w:p>
      <w:r>
        <w:t xml:space="preserve">Kierroksilla 17 ja 18 hankituista pelaajista kuka on nuorin?</w:t>
      </w:r>
    </w:p>
    <w:p>
      <w:r>
        <w:rPr>
          <w:b/>
        </w:rPr>
        <w:t xml:space="preserve">Tulos</w:t>
      </w:r>
    </w:p>
    <w:p>
      <w:r>
        <w:t xml:space="preserve">Scott Turner</w:t>
      </w:r>
    </w:p>
    <w:p>
      <w:r>
        <w:rPr>
          <w:b/>
        </w:rPr>
        <w:t xml:space="preserve">Esimerkki 8.4318</w:t>
      </w:r>
    </w:p>
    <w:p>
      <w:r>
        <w:t xml:space="preserve">Mikä on Liettuan viidenneksi suurimman kaupungin stadionin kapasiteetti?</w:t>
      </w:r>
    </w:p>
    <w:p>
      <w:r>
        <w:rPr>
          <w:b/>
        </w:rPr>
        <w:t xml:space="preserve">Tulos</w:t>
      </w:r>
    </w:p>
    <w:p>
      <w:r>
        <w:t xml:space="preserve">4,000</w:t>
      </w:r>
    </w:p>
    <w:p>
      <w:r>
        <w:rPr>
          <w:b/>
        </w:rPr>
        <w:t xml:space="preserve">Esimerkki 8.4319</w:t>
      </w:r>
    </w:p>
    <w:p>
      <w:r>
        <w:t xml:space="preserve">Noin kuinka monta hehtaaria on alue, jonka sijainti kulkee Lake Cityn alueen pohjoispuolella ?</w:t>
      </w:r>
    </w:p>
    <w:p>
      <w:r>
        <w:rPr>
          <w:b/>
        </w:rPr>
        <w:t xml:space="preserve">Tulos</w:t>
      </w:r>
    </w:p>
    <w:p>
      <w:r>
        <w:t xml:space="preserve">650</w:t>
      </w:r>
    </w:p>
    <w:p>
      <w:r>
        <w:rPr>
          <w:b/>
        </w:rPr>
        <w:t xml:space="preserve">Esimerkki 8.4320</w:t>
      </w:r>
    </w:p>
    <w:p>
      <w:r>
        <w:t xml:space="preserve">Minkä valtakunnan merivoimien komentaja Naturalis historian kirjoittaja oli ?</w:t>
      </w:r>
    </w:p>
    <w:p>
      <w:r>
        <w:rPr>
          <w:b/>
        </w:rPr>
        <w:t xml:space="preserve">Tulos</w:t>
      </w:r>
    </w:p>
    <w:p>
      <w:r>
        <w:t xml:space="preserve">Rooman valtakunta</w:t>
      </w:r>
    </w:p>
    <w:p>
      <w:r>
        <w:rPr>
          <w:b/>
        </w:rPr>
        <w:t xml:space="preserve">Esimerkki 8.4321</w:t>
      </w:r>
    </w:p>
    <w:p>
      <w:r>
        <w:t xml:space="preserve">Mikä on henkilön, jonka arvioitu nettovarallisuus on 880 miljoonaa dollaria vuonna 2013, merkittävyys ?</w:t>
      </w:r>
    </w:p>
    <w:p>
      <w:r>
        <w:rPr>
          <w:b/>
        </w:rPr>
        <w:t xml:space="preserve">Tulos</w:t>
      </w:r>
    </w:p>
    <w:p>
      <w:r>
        <w:t xml:space="preserve">Toll Holdings</w:t>
      </w:r>
    </w:p>
    <w:p>
      <w:r>
        <w:rPr>
          <w:b/>
        </w:rPr>
        <w:t xml:space="preserve">Esimerkki 8.4322</w:t>
      </w:r>
    </w:p>
    <w:p>
      <w:r>
        <w:t xml:space="preserve">Mikä on maakuntaan rakennetun ensimmäisen moskeijan taiwaninkielinen nimi, joka edistää tonnikalan ja vahaomenoiden kaltaisia erikoisuuksia?</w:t>
      </w:r>
    </w:p>
    <w:p>
      <w:r>
        <w:rPr>
          <w:b/>
        </w:rPr>
        <w:t xml:space="preserve">Tulos</w:t>
      </w:r>
    </w:p>
    <w:p>
      <w:r>
        <w:t xml:space="preserve">Tang-káng Chheng-chin-sī</w:t>
      </w:r>
    </w:p>
    <w:p>
      <w:r>
        <w:rPr>
          <w:b/>
        </w:rPr>
        <w:t xml:space="preserve">Esimerkki 8.4323</w:t>
      </w:r>
    </w:p>
    <w:p>
      <w:r>
        <w:t xml:space="preserve">Kuinka monta vuotta Sigma Lambda -lupaus toimi Xavierin yliopiston presidenttinä ?</w:t>
      </w:r>
    </w:p>
    <w:p>
      <w:r>
        <w:rPr>
          <w:b/>
        </w:rPr>
        <w:t xml:space="preserve">Tulos</w:t>
      </w:r>
    </w:p>
    <w:p>
      <w:r>
        <w:t xml:space="preserve">47</w:t>
      </w:r>
    </w:p>
    <w:p>
      <w:r>
        <w:rPr>
          <w:b/>
        </w:rPr>
        <w:t xml:space="preserve">Esimerkki 8.4324</w:t>
      </w:r>
    </w:p>
    <w:p>
      <w:r>
        <w:t xml:space="preserve">Mistä kaupungista on seura, jolla on yhteensä 4 mestaria ?</w:t>
      </w:r>
    </w:p>
    <w:p>
      <w:r>
        <w:rPr>
          <w:b/>
        </w:rPr>
        <w:t xml:space="preserve">Tulos</w:t>
      </w:r>
    </w:p>
    <w:p>
      <w:r>
        <w:t xml:space="preserve">Dubai</w:t>
      </w:r>
    </w:p>
    <w:p>
      <w:r>
        <w:rPr>
          <w:b/>
        </w:rPr>
        <w:t xml:space="preserve">Esimerkki 8.4325</w:t>
      </w:r>
    </w:p>
    <w:p>
      <w:r>
        <w:t xml:space="preserve">Kuinka monta miljoonaa ihmistä asuu osavaltiossa, jossa Royal National Park sijaitsee ?</w:t>
      </w:r>
    </w:p>
    <w:p>
      <w:r>
        <w:rPr>
          <w:b/>
        </w:rPr>
        <w:t xml:space="preserve">Tulos</w:t>
      </w:r>
    </w:p>
    <w:p>
      <w:r>
        <w:t xml:space="preserve">8</w:t>
      </w:r>
    </w:p>
    <w:p>
      <w:r>
        <w:rPr>
          <w:b/>
        </w:rPr>
        <w:t xml:space="preserve">Esimerkki 8.4326</w:t>
      </w:r>
    </w:p>
    <w:p>
      <w:r>
        <w:t xml:space="preserve">kuinka monta kertaa 13. tammikuuta 1969 syntyneen vastustajan ja 21. tammikuuta 1971 syntyneen vastustajan välillä se vastustaja, jonka ottelun lopputulos oli korkeampi, on voittanut snookerin maailmanmestaruuden ?</w:t>
      </w:r>
    </w:p>
    <w:p>
      <w:r>
        <w:rPr>
          <w:b/>
        </w:rPr>
        <w:t xml:space="preserve">Tulos</w:t>
      </w:r>
    </w:p>
    <w:p>
      <w:r>
        <w:t xml:space="preserve">seitsemän kertaa</w:t>
      </w:r>
    </w:p>
    <w:p>
      <w:r>
        <w:rPr>
          <w:b/>
        </w:rPr>
        <w:t xml:space="preserve">Esimerkki 8.4327</w:t>
      </w:r>
    </w:p>
    <w:p>
      <w:r>
        <w:t xml:space="preserve">Minkä yrityksen hallitukseen valittiin vuonna 2017 3 vuotta ja 361 päivää palvellut esikuntapäällikön varapuheenjohtaja ?</w:t>
      </w:r>
    </w:p>
    <w:p>
      <w:r>
        <w:rPr>
          <w:b/>
        </w:rPr>
        <w:t xml:space="preserve">Tulos</w:t>
      </w:r>
    </w:p>
    <w:p>
      <w:r>
        <w:t xml:space="preserve">Raytheon</w:t>
      </w:r>
    </w:p>
    <w:p>
      <w:r>
        <w:rPr>
          <w:b/>
        </w:rPr>
        <w:t xml:space="preserve">Esimerkki 8.4328</w:t>
      </w:r>
    </w:p>
    <w:p>
      <w:r>
        <w:t xml:space="preserve">Mikä on vuoden 1994 talviolympialaisten miesten 500 metrin pikaluistelun kultamitalin voittajan syntymäaika?</w:t>
      </w:r>
    </w:p>
    <w:p>
      <w:r>
        <w:rPr>
          <w:b/>
        </w:rPr>
        <w:t xml:space="preserve">Tulos</w:t>
      </w:r>
    </w:p>
    <w:p>
      <w:r>
        <w:t xml:space="preserve">19. toukokuuta 1972</w:t>
      </w:r>
    </w:p>
    <w:p>
      <w:r>
        <w:rPr>
          <w:b/>
        </w:rPr>
        <w:t xml:space="preserve">Esimerkki 8.4329</w:t>
      </w:r>
    </w:p>
    <w:p>
      <w:r>
        <w:t xml:space="preserve">Mikä joukkue sijaitsee kaupungissa, joka on Maresmen maakunnan pääkaupunki ja suurin kaupunki?</w:t>
      </w:r>
    </w:p>
    <w:p>
      <w:r>
        <w:rPr>
          <w:b/>
        </w:rPr>
        <w:t xml:space="preserve">Tulos</w:t>
      </w:r>
    </w:p>
    <w:p>
      <w:r>
        <w:t xml:space="preserve">UE Mataró Saksalaiset Homs</w:t>
      </w:r>
    </w:p>
    <w:p>
      <w:r>
        <w:rPr>
          <w:b/>
        </w:rPr>
        <w:t xml:space="preserve">Esimerkki 8.4330</w:t>
      </w:r>
    </w:p>
    <w:p>
      <w:r>
        <w:t xml:space="preserve">Missä jaksossa Amanda Tapping esiintyi sarjassa, joka perustuu Dean Devlinin ja Roland Emmerichin vuonna 1994 ilmestyneeseen tieteiselokuvaan ?</w:t>
      </w:r>
    </w:p>
    <w:p>
      <w:r>
        <w:rPr>
          <w:b/>
        </w:rPr>
        <w:t xml:space="preserve">Tulos</w:t>
      </w:r>
    </w:p>
    <w:p>
      <w:r>
        <w:t xml:space="preserve">Ylösnousemus</w:t>
      </w:r>
    </w:p>
    <w:p>
      <w:r>
        <w:rPr>
          <w:b/>
        </w:rPr>
        <w:t xml:space="preserve">Esimerkki 8.4331</w:t>
      </w:r>
    </w:p>
    <w:p>
      <w:r>
        <w:t xml:space="preserve">Kuka ohjaajan poikakaveri näytteli François Truffaut'n ohjaamassa elokuvassa vuonna 1954 ?</w:t>
      </w:r>
    </w:p>
    <w:p>
      <w:r>
        <w:rPr>
          <w:b/>
        </w:rPr>
        <w:t xml:space="preserve">Tulos</w:t>
      </w:r>
    </w:p>
    <w:p>
      <w:r>
        <w:t xml:space="preserve">Robert Lachenay</w:t>
      </w:r>
    </w:p>
    <w:p>
      <w:r>
        <w:rPr>
          <w:b/>
        </w:rPr>
        <w:t xml:space="preserve">Esimerkki 8.4332</w:t>
      </w:r>
    </w:p>
    <w:p>
      <w:r>
        <w:t xml:space="preserve">Kenen mitalimalli vaihdettiin olympialaisissa, joissa Svitlana Kashchenko oli Nicaraguan lipunkantajana ?</w:t>
      </w:r>
    </w:p>
    <w:p>
      <w:r>
        <w:rPr>
          <w:b/>
        </w:rPr>
        <w:t xml:space="preserve">Tulos</w:t>
      </w:r>
    </w:p>
    <w:p>
      <w:r>
        <w:t xml:space="preserve">Giuseppe Cassioli</w:t>
      </w:r>
    </w:p>
    <w:p>
      <w:r>
        <w:rPr>
          <w:b/>
        </w:rPr>
        <w:t xml:space="preserve">Esimerkki 8.4333</w:t>
      </w:r>
    </w:p>
    <w:p>
      <w:r>
        <w:t xml:space="preserve">Mikä on vuosien 1985-86 liigan voittajien kotistadionin kapasiteetti ?</w:t>
      </w:r>
    </w:p>
    <w:p>
      <w:r>
        <w:rPr>
          <w:b/>
        </w:rPr>
        <w:t xml:space="preserve">Tulos</w:t>
      </w:r>
    </w:p>
    <w:p>
      <w:r>
        <w:t xml:space="preserve">15,000</w:t>
      </w:r>
    </w:p>
    <w:p>
      <w:r>
        <w:rPr>
          <w:b/>
        </w:rPr>
        <w:t xml:space="preserve">Esimerkki 8.4334</w:t>
      </w:r>
    </w:p>
    <w:p>
      <w:r>
        <w:t xml:space="preserve">Yksi viidestä musiikin erikoiskoulusta sijaitsee alueella, josta puuttuu tällä hetkellä mikä liikennemuoto?</w:t>
      </w:r>
    </w:p>
    <w:p>
      <w:r>
        <w:rPr>
          <w:b/>
        </w:rPr>
        <w:t xml:space="preserve">Tulos</w:t>
      </w:r>
    </w:p>
    <w:p>
      <w:r>
        <w:t xml:space="preserve">rautatie</w:t>
      </w:r>
    </w:p>
    <w:p>
      <w:r>
        <w:rPr>
          <w:b/>
        </w:rPr>
        <w:t xml:space="preserve">Esimerkki 8.4335</w:t>
      </w:r>
    </w:p>
    <w:p>
      <w:r>
        <w:t xml:space="preserve">Kuinka monta ihmistä perusti yrityksen, joka loi File Managerin?</w:t>
      </w:r>
    </w:p>
    <w:p>
      <w:r>
        <w:rPr>
          <w:b/>
        </w:rPr>
        <w:t xml:space="preserve">Tulos</w:t>
      </w:r>
    </w:p>
    <w:p>
      <w:r>
        <w:t xml:space="preserve">2</w:t>
      </w:r>
    </w:p>
    <w:p>
      <w:r>
        <w:rPr>
          <w:b/>
        </w:rPr>
        <w:t xml:space="preserve">Esimerkki 8.4336</w:t>
      </w:r>
    </w:p>
    <w:p>
      <w:r>
        <w:t xml:space="preserve">Mikä on perustamispäivä, jonka maa on Välimeren maa, joka rajoittuu Gazan kaistaleeseen ( Palestiina ) ja Israeliin koillisessa ?</w:t>
      </w:r>
    </w:p>
    <w:p>
      <w:r>
        <w:rPr>
          <w:b/>
        </w:rPr>
        <w:t xml:space="preserve">Tulos</w:t>
      </w:r>
    </w:p>
    <w:p>
      <w:r>
        <w:t xml:space="preserve">331 EAA.</w:t>
      </w:r>
    </w:p>
    <w:p>
      <w:r>
        <w:rPr>
          <w:b/>
        </w:rPr>
        <w:t xml:space="preserve">Esimerkki 8.4337</w:t>
      </w:r>
    </w:p>
    <w:p>
      <w:r>
        <w:t xml:space="preserve">Mikä on sen historiallisen paikan kaupunki, joka on rakennettu noin vuonna 1822 ja joka on kaksikerroksinen, kolmikerroksinen, liittovaltion aikainen runkorakennus?</w:t>
      </w:r>
    </w:p>
    <w:p>
      <w:r>
        <w:rPr>
          <w:b/>
        </w:rPr>
        <w:t xml:space="preserve">Tulos</w:t>
      </w:r>
    </w:p>
    <w:p>
      <w:r>
        <w:t xml:space="preserve">Gatesville</w:t>
      </w:r>
    </w:p>
    <w:p>
      <w:r>
        <w:rPr>
          <w:b/>
        </w:rPr>
        <w:t xml:space="preserve">Esimerkki 8.4338</w:t>
      </w:r>
    </w:p>
    <w:p>
      <w:r>
        <w:t xml:space="preserve">Mikä on Omni Coliseumin sisältävän kaupungin vilkkain lentokenttä ?</w:t>
      </w:r>
    </w:p>
    <w:p>
      <w:r>
        <w:rPr>
          <w:b/>
        </w:rPr>
        <w:t xml:space="preserve">Tulos</w:t>
      </w:r>
    </w:p>
    <w:p>
      <w:r>
        <w:t xml:space="preserve">Hartsfield-Jackson Atlantan kansainvälinen lentoasema</w:t>
      </w:r>
    </w:p>
    <w:p>
      <w:r>
        <w:rPr>
          <w:b/>
        </w:rPr>
        <w:t xml:space="preserve">Esimerkki 8.4339</w:t>
      </w:r>
    </w:p>
    <w:p>
      <w:r>
        <w:t xml:space="preserve">Mikä on sen ostoskeskuksen nimi, joka sijaitsee kaupungissa, jonka kokonaispinta-ala on 56,5 neliökilometriä ?</w:t>
      </w:r>
    </w:p>
    <w:p>
      <w:r>
        <w:rPr>
          <w:b/>
        </w:rPr>
        <w:t xml:space="preserve">Tulos</w:t>
      </w:r>
    </w:p>
    <w:p>
      <w:r>
        <w:t xml:space="preserve">Olivarez Plaza Los Baños</w:t>
      </w:r>
    </w:p>
    <w:p>
      <w:r>
        <w:rPr>
          <w:b/>
        </w:rPr>
        <w:t xml:space="preserve">Esimerkki 8.4340</w:t>
      </w:r>
    </w:p>
    <w:p>
      <w:r>
        <w:t xml:space="preserve">Minkä joen, jonka vesistöalue on yli 10000 km, ääntämys on lueteltu 4 eri maassa?</w:t>
      </w:r>
    </w:p>
    <w:p>
      <w:r>
        <w:rPr>
          <w:b/>
        </w:rPr>
        <w:t xml:space="preserve">Tulos</w:t>
      </w:r>
    </w:p>
    <w:p>
      <w:r>
        <w:t xml:space="preserve">Venta</w:t>
      </w:r>
    </w:p>
    <w:p>
      <w:r>
        <w:rPr>
          <w:b/>
        </w:rPr>
        <w:t xml:space="preserve">Esimerkki 8.4341</w:t>
      </w:r>
    </w:p>
    <w:p>
      <w:r>
        <w:t xml:space="preserve">Mitkä Atlantin saaret kuuluvat Anke Todorovićin kotimaahan?</w:t>
      </w:r>
    </w:p>
    <w:p>
      <w:r>
        <w:rPr>
          <w:b/>
        </w:rPr>
        <w:t xml:space="preserve">Tulos</w:t>
      </w:r>
    </w:p>
    <w:p>
      <w:r>
        <w:t xml:space="preserve">Färsaaret ja Grönlanti</w:t>
      </w:r>
    </w:p>
    <w:p>
      <w:r>
        <w:rPr>
          <w:b/>
        </w:rPr>
        <w:t xml:space="preserve">Esimerkki 8.4342</w:t>
      </w:r>
    </w:p>
    <w:p>
      <w:r>
        <w:t xml:space="preserve">Missä muussa MLB-joukkueessa kuin Chicagossa pelasi vuoden 2009 MLB-draftissa 38. sijalle valittu pelaaja?</w:t>
      </w:r>
    </w:p>
    <w:p>
      <w:r>
        <w:rPr>
          <w:b/>
        </w:rPr>
        <w:t xml:space="preserve">Tulos</w:t>
      </w:r>
    </w:p>
    <w:p>
      <w:r>
        <w:t xml:space="preserve">Oakland Athletics</w:t>
      </w:r>
    </w:p>
    <w:p>
      <w:r>
        <w:rPr>
          <w:b/>
        </w:rPr>
        <w:t xml:space="preserve">Esimerkki 8.4343</w:t>
      </w:r>
    </w:p>
    <w:p>
      <w:r>
        <w:t xml:space="preserve">Mikä on sen kaupungin/kylän asukasluku ( joulukuu 2009 ), jota traakialaiset ja roomalaiset asuttivat antiikin aikana ?</w:t>
      </w:r>
    </w:p>
    <w:p>
      <w:r>
        <w:rPr>
          <w:b/>
        </w:rPr>
        <w:t xml:space="preserve">Tulos</w:t>
      </w:r>
    </w:p>
    <w:p>
      <w:r>
        <w:t xml:space="preserve">3,585</w:t>
      </w:r>
    </w:p>
    <w:p>
      <w:r>
        <w:rPr>
          <w:b/>
        </w:rPr>
        <w:t xml:space="preserve">Esimerkki 8.4344</w:t>
      </w:r>
    </w:p>
    <w:p>
      <w:r>
        <w:t xml:space="preserve">Mitkä maat sijaitsevat Mathieu Deliersin kotimaan itäpuolella ?</w:t>
      </w:r>
    </w:p>
    <w:p>
      <w:r>
        <w:rPr>
          <w:b/>
        </w:rPr>
        <w:t xml:space="preserve">Tulos</w:t>
      </w:r>
    </w:p>
    <w:p>
      <w:r>
        <w:t xml:space="preserve">Sveitsi ja Italia</w:t>
      </w:r>
    </w:p>
    <w:p>
      <w:r>
        <w:rPr>
          <w:b/>
        </w:rPr>
        <w:t xml:space="preserve">Esimerkki 8.4345</w:t>
      </w:r>
    </w:p>
    <w:p>
      <w:r>
        <w:t xml:space="preserve">Bengalilainen näyttelijä , käsikirjoittaja ja ohjaaja loi salaisen agenttielokuvan, jonka pääosassa oli mikä näyttelijä Bangladeshin agenttina ?</w:t>
      </w:r>
    </w:p>
    <w:p>
      <w:r>
        <w:rPr>
          <w:b/>
        </w:rPr>
        <w:t xml:space="preserve">Tulos</w:t>
      </w:r>
    </w:p>
    <w:p>
      <w:r>
        <w:t xml:space="preserve">( Shakib Khan )</w:t>
      </w:r>
    </w:p>
    <w:p>
      <w:r>
        <w:rPr>
          <w:b/>
        </w:rPr>
        <w:t xml:space="preserve">Esimerkki 8.4346</w:t>
      </w:r>
    </w:p>
    <w:p>
      <w:r>
        <w:t xml:space="preserve">Kumpi keskus on vanhempi ?</w:t>
      </w:r>
    </w:p>
    <w:p>
      <w:r>
        <w:rPr>
          <w:b/>
        </w:rPr>
        <w:t xml:space="preserve">Tulos</w:t>
      </w:r>
    </w:p>
    <w:p>
      <w:r>
        <w:t xml:space="preserve">Andrew Miller</w:t>
      </w:r>
    </w:p>
    <w:p>
      <w:r>
        <w:rPr>
          <w:b/>
        </w:rPr>
        <w:t xml:space="preserve">Esimerkki 8.4347</w:t>
      </w:r>
    </w:p>
    <w:p>
      <w:r>
        <w:t xml:space="preserve">Mikä on sen henkilön kotimaan Etelä-Amerikan alue, joka sijoittui E. Pican taakse mutta kaikkien muiden edelle vuoden 1898 kansainvälisissä maastojuoksukilpailuissa ?</w:t>
      </w:r>
    </w:p>
    <w:p>
      <w:r>
        <w:rPr>
          <w:b/>
        </w:rPr>
        <w:t xml:space="preserve">Tulos</w:t>
      </w:r>
    </w:p>
    <w:p>
      <w:r>
        <w:t xml:space="preserve">Ranskan Guayana</w:t>
      </w:r>
    </w:p>
    <w:p>
      <w:r>
        <w:rPr>
          <w:b/>
        </w:rPr>
        <w:t xml:space="preserve">Esimerkki 8.4348</w:t>
      </w:r>
    </w:p>
    <w:p>
      <w:r>
        <w:t xml:space="preserve">Kuka suunnitteli Franklinissa sijaitsevan rakennuksen?</w:t>
      </w:r>
    </w:p>
    <w:p>
      <w:r>
        <w:rPr>
          <w:b/>
        </w:rPr>
        <w:t xml:space="preserve">Tulos</w:t>
      </w:r>
    </w:p>
    <w:p>
      <w:r>
        <w:t xml:space="preserve">Henry Gibel</w:t>
      </w:r>
    </w:p>
    <w:p>
      <w:r>
        <w:rPr>
          <w:b/>
        </w:rPr>
        <w:t xml:space="preserve">Esimerkki 8.4349</w:t>
      </w:r>
    </w:p>
    <w:p>
      <w:r>
        <w:t xml:space="preserve">Marraskuun 1. päivänä 1958 syntynyt ohjaaja ohjasi minkä sarjan ?</w:t>
      </w:r>
    </w:p>
    <w:p>
      <w:r>
        <w:rPr>
          <w:b/>
        </w:rPr>
        <w:t xml:space="preserve">Tulos</w:t>
      </w:r>
    </w:p>
    <w:p>
      <w:r>
        <w:t xml:space="preserve">Home on the Range</w:t>
      </w:r>
    </w:p>
    <w:p>
      <w:r>
        <w:rPr>
          <w:b/>
        </w:rPr>
        <w:t xml:space="preserve">Esimerkki 8.4350</w:t>
      </w:r>
    </w:p>
    <w:p>
      <w:r>
        <w:t xml:space="preserve">Mikä on sen kaupunginosan nimi, jossa aloitti pelaamisen joukkue, jonka kaupungissa on 13 järveä ?</w:t>
      </w:r>
    </w:p>
    <w:p>
      <w:r>
        <w:rPr>
          <w:b/>
        </w:rPr>
        <w:t xml:space="preserve">Tulos</w:t>
      </w:r>
    </w:p>
    <w:p>
      <w:r>
        <w:t xml:space="preserve">Midway</w:t>
      </w:r>
    </w:p>
    <w:p>
      <w:r>
        <w:rPr>
          <w:b/>
        </w:rPr>
        <w:t xml:space="preserve">Esimerkki 8.4351</w:t>
      </w:r>
    </w:p>
    <w:p>
      <w:r>
        <w:t xml:space="preserve">MetLife Stadiumin NFL-joukkue perustettiin minä vuonna ?</w:t>
      </w:r>
    </w:p>
    <w:p>
      <w:r>
        <w:rPr>
          <w:b/>
        </w:rPr>
        <w:t xml:space="preserve">Tulos</w:t>
      </w:r>
    </w:p>
    <w:p>
      <w:r>
        <w:t xml:space="preserve">1959</w:t>
      </w:r>
    </w:p>
    <w:p>
      <w:r>
        <w:rPr>
          <w:b/>
        </w:rPr>
        <w:t xml:space="preserve">Esimerkki 8.4352</w:t>
      </w:r>
    </w:p>
    <w:p>
      <w:r>
        <w:t xml:space="preserve">Kuka on päähenkilö elokuvassa, joka tuotti ensi-iltapäivänään 104 684 491 dollaria ?</w:t>
      </w:r>
    </w:p>
    <w:p>
      <w:r>
        <w:rPr>
          <w:b/>
        </w:rPr>
        <w:t xml:space="preserve">Tulos</w:t>
      </w:r>
    </w:p>
    <w:p>
      <w:r>
        <w:t xml:space="preserve">Rey</w:t>
      </w:r>
    </w:p>
    <w:p>
      <w:r>
        <w:rPr>
          <w:b/>
        </w:rPr>
        <w:t xml:space="preserve">Esimerkki 8.4353</w:t>
      </w:r>
    </w:p>
    <w:p>
      <w:r>
        <w:t xml:space="preserve">Missä Manhattanin kaupunginosassa Yhdysvalloissa sijaitsee rakennus, joka on 792 jalkaa korkea ?</w:t>
      </w:r>
    </w:p>
    <w:p>
      <w:r>
        <w:rPr>
          <w:b/>
        </w:rPr>
        <w:t xml:space="preserve">Tulos</w:t>
      </w:r>
    </w:p>
    <w:p>
      <w:r>
        <w:t xml:space="preserve">Tribeca</w:t>
      </w:r>
    </w:p>
    <w:p>
      <w:r>
        <w:rPr>
          <w:b/>
        </w:rPr>
        <w:t xml:space="preserve">Esimerkki 8.4354</w:t>
      </w:r>
    </w:p>
    <w:p>
      <w:r>
        <w:t xml:space="preserve">SC:lle varatuista vaalipiireistä kolmanneksi pienimmän vaalipiiriluvun omaava vaalipiiri syntyi osana mitä ?</w:t>
      </w:r>
    </w:p>
    <w:p>
      <w:r>
        <w:rPr>
          <w:b/>
        </w:rPr>
        <w:t xml:space="preserve">Tulos</w:t>
      </w:r>
    </w:p>
    <w:p>
      <w:r>
        <w:t xml:space="preserve">parlamentin vaalipiirien rajauksen toteuttaminen.</w:t>
      </w:r>
    </w:p>
    <w:p>
      <w:r>
        <w:rPr>
          <w:b/>
        </w:rPr>
        <w:t xml:space="preserve">Esimerkki 8.4355</w:t>
      </w:r>
    </w:p>
    <w:p>
      <w:r>
        <w:t xml:space="preserve">Kuka oli Shawn Powellin yliopistojalkapallojoukkueen valmentaja ?</w:t>
      </w:r>
    </w:p>
    <w:p>
      <w:r>
        <w:rPr>
          <w:b/>
        </w:rPr>
        <w:t xml:space="preserve">Tulos</w:t>
      </w:r>
    </w:p>
    <w:p>
      <w:r>
        <w:t xml:space="preserve">Jimbo Fisher</w:t>
      </w:r>
    </w:p>
    <w:p>
      <w:r>
        <w:rPr>
          <w:b/>
        </w:rPr>
        <w:t xml:space="preserve">Esimerkki 8.4356</w:t>
      </w:r>
    </w:p>
    <w:p>
      <w:r>
        <w:t xml:space="preserve">Minä vuonna yhtiöitettiin kaupunki, jossa sijaitsee San Mateo Union High School Districtin seitsemäs lukio ?</w:t>
      </w:r>
    </w:p>
    <w:p>
      <w:r>
        <w:rPr>
          <w:b/>
        </w:rPr>
        <w:t xml:space="preserve">Tulos</w:t>
      </w:r>
    </w:p>
    <w:p>
      <w:r>
        <w:t xml:space="preserve">1914</w:t>
      </w:r>
    </w:p>
    <w:p>
      <w:r>
        <w:rPr>
          <w:b/>
        </w:rPr>
        <w:t xml:space="preserve">Esimerkki 8.4357</w:t>
      </w:r>
    </w:p>
    <w:p>
      <w:r>
        <w:t xml:space="preserve">Minä vuonna Belfastin kansainvälisen lentokentän lähellä sijainnut asema suljettiin?</w:t>
      </w:r>
    </w:p>
    <w:p>
      <w:r>
        <w:rPr>
          <w:b/>
        </w:rPr>
        <w:t xml:space="preserve">Tulos</w:t>
      </w:r>
    </w:p>
    <w:p>
      <w:r>
        <w:t xml:space="preserve">1960</w:t>
      </w:r>
    </w:p>
    <w:p>
      <w:r>
        <w:rPr>
          <w:b/>
        </w:rPr>
        <w:t xml:space="preserve">Esimerkki 8.4358</w:t>
      </w:r>
    </w:p>
    <w:p>
      <w:r>
        <w:t xml:space="preserve">Mikä on Pomeroyssa sijaitsevan Washingtonin oikeustalon arkkitehtoninen tyyli ?</w:t>
      </w:r>
    </w:p>
    <w:p>
      <w:r>
        <w:rPr>
          <w:b/>
        </w:rPr>
        <w:t xml:space="preserve">Tulos</w:t>
      </w:r>
    </w:p>
    <w:p>
      <w:r>
        <w:t xml:space="preserve">myöhäisviktoriaaninen</w:t>
      </w:r>
    </w:p>
    <w:p>
      <w:r>
        <w:rPr>
          <w:b/>
        </w:rPr>
        <w:t xml:space="preserve">Esimerkki 8.4359</w:t>
      </w:r>
    </w:p>
    <w:p>
      <w:r>
        <w:t xml:space="preserve">Mikä on 12. toukokuuta esiintyneen vieraan syntymäaika?</w:t>
      </w:r>
    </w:p>
    <w:p>
      <w:r>
        <w:rPr>
          <w:b/>
        </w:rPr>
        <w:t xml:space="preserve">Tulos</w:t>
      </w:r>
    </w:p>
    <w:p>
      <w:r>
        <w:t xml:space="preserve">9. heinäkuuta 1956</w:t>
      </w:r>
    </w:p>
    <w:p>
      <w:r>
        <w:rPr>
          <w:b/>
        </w:rPr>
        <w:t xml:space="preserve">Esimerkki 8.4360</w:t>
      </w:r>
    </w:p>
    <w:p>
      <w:r>
        <w:t xml:space="preserve">Jun Ji-hyunin varhaisimmassa elokuvassa kuka oli ohjaajana ?</w:t>
      </w:r>
    </w:p>
    <w:p>
      <w:r>
        <w:rPr>
          <w:b/>
        </w:rPr>
        <w:t xml:space="preserve">Tulos</w:t>
      </w:r>
    </w:p>
    <w:p>
      <w:r>
        <w:t xml:space="preserve">Yang Yun-ho</w:t>
      </w:r>
    </w:p>
    <w:p>
      <w:r>
        <w:rPr>
          <w:b/>
        </w:rPr>
        <w:t xml:space="preserve">Esimerkki 8.4361</w:t>
      </w:r>
    </w:p>
    <w:p>
      <w:r>
        <w:t xml:space="preserve">Bostonissa syntynyt amerikkalainen muutti Britanniaan vuonna , jolloin hän työskenteli Mohit Bakayan johtamalla radioasemalla ?</w:t>
      </w:r>
    </w:p>
    <w:p>
      <w:r>
        <w:rPr>
          <w:b/>
        </w:rPr>
        <w:t xml:space="preserve">Tulos</w:t>
      </w:r>
    </w:p>
    <w:p>
      <w:r>
        <w:t xml:space="preserve">1973</w:t>
      </w:r>
    </w:p>
    <w:p>
      <w:r>
        <w:rPr>
          <w:b/>
        </w:rPr>
        <w:t xml:space="preserve">Esimerkki 8.4362</w:t>
      </w:r>
    </w:p>
    <w:p>
      <w:r>
        <w:t xml:space="preserve">Missä Kansainvälisen siviili-ilmailujärjestön johtaja työskenteli ennen ICAO:ta?</w:t>
      </w:r>
    </w:p>
    <w:p>
      <w:r>
        <w:rPr>
          <w:b/>
        </w:rPr>
        <w:t xml:space="preserve">Tulos</w:t>
      </w:r>
    </w:p>
    <w:p>
      <w:r>
        <w:t xml:space="preserve">Kiinan siviili-ilmailun päähallinto</w:t>
      </w:r>
    </w:p>
    <w:p>
      <w:r>
        <w:rPr>
          <w:b/>
        </w:rPr>
        <w:t xml:space="preserve">Esimerkki 8.4363</w:t>
      </w:r>
    </w:p>
    <w:p>
      <w:r>
        <w:t xml:space="preserve">Missä kaupungissa järjestettiin olympialaiset, kun Jozef Gönci oli Slovakian lipunkantajana?</w:t>
      </w:r>
    </w:p>
    <w:p>
      <w:r>
        <w:rPr>
          <w:b/>
        </w:rPr>
        <w:t xml:space="preserve">Tulos</w:t>
      </w:r>
    </w:p>
    <w:p>
      <w:r>
        <w:t xml:space="preserve">Lontoo</w:t>
      </w:r>
    </w:p>
    <w:p>
      <w:r>
        <w:rPr>
          <w:b/>
        </w:rPr>
        <w:t xml:space="preserve">Esimerkki 8.4364</w:t>
      </w:r>
    </w:p>
    <w:p>
      <w:r>
        <w:t xml:space="preserve">Mikä lahti rajoittuu Wahab Ackwein kotimaan eteläpäähän?</w:t>
      </w:r>
    </w:p>
    <w:p>
      <w:r>
        <w:rPr>
          <w:b/>
        </w:rPr>
        <w:t xml:space="preserve">Tulos</w:t>
      </w:r>
    </w:p>
    <w:p>
      <w:r>
        <w:t xml:space="preserve">Guineanlahti</w:t>
      </w:r>
    </w:p>
    <w:p>
      <w:r>
        <w:rPr>
          <w:b/>
        </w:rPr>
        <w:t xml:space="preserve">Esimerkki 8.4365</w:t>
      </w:r>
    </w:p>
    <w:p>
      <w:r>
        <w:t xml:space="preserve">Milloin Blockbuster-palkinnon voittanut elokuva julkaistiin ?</w:t>
      </w:r>
    </w:p>
    <w:p>
      <w:r>
        <w:rPr>
          <w:b/>
        </w:rPr>
        <w:t xml:space="preserve">Tulos</w:t>
      </w:r>
    </w:p>
    <w:p>
      <w:r>
        <w:t xml:space="preserve">7. helmikuuta 1997</w:t>
      </w:r>
    </w:p>
    <w:p>
      <w:r>
        <w:rPr>
          <w:b/>
        </w:rPr>
        <w:t xml:space="preserve">Esimerkki 8.4366</w:t>
      </w:r>
    </w:p>
    <w:p>
      <w:r>
        <w:t xml:space="preserve">Mitä hahmoa Tom Sturridge näytteli elokuvassa, joka seuraa hieman Cottingleyn keijujen tarinaa ?</w:t>
      </w:r>
    </w:p>
    <w:p>
      <w:r>
        <w:rPr>
          <w:b/>
        </w:rPr>
        <w:t xml:space="preserve">Tulos</w:t>
      </w:r>
    </w:p>
    <w:p>
      <w:r>
        <w:t xml:space="preserve">Hab</w:t>
      </w:r>
    </w:p>
    <w:p>
      <w:r>
        <w:rPr>
          <w:b/>
        </w:rPr>
        <w:t xml:space="preserve">Esimerkki 8.4367</w:t>
      </w:r>
    </w:p>
    <w:p>
      <w:r>
        <w:t xml:space="preserve">Mikä on sen henkilön tieteenala, josta tehtiin Kanadan kuninkaallisen seuran jäsen vuonna 1976?</w:t>
      </w:r>
    </w:p>
    <w:p>
      <w:r>
        <w:rPr>
          <w:b/>
        </w:rPr>
        <w:t xml:space="preserve">Tulos</w:t>
      </w:r>
    </w:p>
    <w:p>
      <w:r>
        <w:t xml:space="preserve">Taloustiede</w:t>
      </w:r>
    </w:p>
    <w:p>
      <w:r>
        <w:rPr>
          <w:b/>
        </w:rPr>
        <w:t xml:space="preserve">Esimerkki 8.4368</w:t>
      </w:r>
    </w:p>
    <w:p>
      <w:r>
        <w:t xml:space="preserve">Missä läänissä sijaitsee valtion reitti, joka on sijainti County Route, joka on numeroitu korkein alle 130 käynnissä ?</w:t>
      </w:r>
    </w:p>
    <w:p>
      <w:r>
        <w:rPr>
          <w:b/>
        </w:rPr>
        <w:t xml:space="preserve">Tulos</w:t>
      </w:r>
    </w:p>
    <w:p>
      <w:r>
        <w:t xml:space="preserve">Schenectady</w:t>
      </w:r>
    </w:p>
    <w:p>
      <w:r>
        <w:rPr>
          <w:b/>
        </w:rPr>
        <w:t xml:space="preserve">Esimerkki 8.4369</w:t>
      </w:r>
    </w:p>
    <w:p>
      <w:r>
        <w:t xml:space="preserve">Missä sijaitsee stadion, joka on nimetty ohjelmistoyrityksen mukaan ?</w:t>
      </w:r>
    </w:p>
    <w:p>
      <w:r>
        <w:rPr>
          <w:b/>
        </w:rPr>
        <w:t xml:space="preserve">Tulos</w:t>
      </w:r>
    </w:p>
    <w:p>
      <w:r>
        <w:t xml:space="preserve">Fukuoka</w:t>
      </w:r>
    </w:p>
    <w:p>
      <w:r>
        <w:rPr>
          <w:b/>
        </w:rPr>
        <w:t xml:space="preserve">Esimerkki 8.4370</w:t>
      </w:r>
    </w:p>
    <w:p>
      <w:r>
        <w:t xml:space="preserve">Minä vaalivuonna voittajapuolue/koalitio muodosti hallituksen joidenkin muiden vasemmistopuolueiden tuella vuonna 2004 ?</w:t>
      </w:r>
    </w:p>
    <w:p>
      <w:r>
        <w:rPr>
          <w:b/>
        </w:rPr>
        <w:t xml:space="preserve">Tulos</w:t>
      </w:r>
    </w:p>
    <w:p>
      <w:r>
        <w:t xml:space="preserve">2009-10</w:t>
      </w:r>
    </w:p>
    <w:p>
      <w:r>
        <w:rPr>
          <w:b/>
        </w:rPr>
        <w:t xml:space="preserve">Esimerkki 8.4371</w:t>
      </w:r>
    </w:p>
    <w:p>
      <w:r>
        <w:t xml:space="preserve">Kuka on se urheilija, jonka kansallisuuden pääkaupunki toimii Afrikan unionin päämajana?</w:t>
      </w:r>
    </w:p>
    <w:p>
      <w:r>
        <w:rPr>
          <w:b/>
        </w:rPr>
        <w:t xml:space="preserve">Tulos</w:t>
      </w:r>
    </w:p>
    <w:p>
      <w:r>
        <w:t xml:space="preserve">Meseret Kotu</w:t>
      </w:r>
    </w:p>
    <w:p>
      <w:r>
        <w:rPr>
          <w:b/>
        </w:rPr>
        <w:t xml:space="preserve">Esimerkki 8.4372</w:t>
      </w:r>
    </w:p>
    <w:p>
      <w:r>
        <w:t xml:space="preserve">Hänen varhaisin työ , Anna Paquin esiintyi off-Broadway näytelmä NYC , kirjoittanut kuka ?</w:t>
      </w:r>
    </w:p>
    <w:p>
      <w:r>
        <w:rPr>
          <w:b/>
        </w:rPr>
        <w:t xml:space="preserve">Tulos</w:t>
      </w:r>
    </w:p>
    <w:p>
      <w:r>
        <w:t xml:space="preserve">Rebecca Gilman</w:t>
      </w:r>
    </w:p>
    <w:p>
      <w:r>
        <w:rPr>
          <w:b/>
        </w:rPr>
        <w:t xml:space="preserve">Esimerkki 8.4373</w:t>
      </w:r>
    </w:p>
    <w:p>
      <w:r>
        <w:t xml:space="preserve">Minkä kansallisuuden oli henkilö, joka sai 2626 ääntä ?</w:t>
      </w:r>
    </w:p>
    <w:p>
      <w:r>
        <w:rPr>
          <w:b/>
        </w:rPr>
        <w:t xml:space="preserve">Tulos</w:t>
      </w:r>
    </w:p>
    <w:p>
      <w:r>
        <w:t xml:space="preserve">Skotlantilainen</w:t>
      </w:r>
    </w:p>
    <w:p>
      <w:r>
        <w:rPr>
          <w:b/>
        </w:rPr>
        <w:t xml:space="preserve">Esimerkki 8.4374</w:t>
      </w:r>
    </w:p>
    <w:p>
      <w:r>
        <w:t xml:space="preserve">Kuinka monta valinnaista urheilulajia kuului British Empire Gamesin ensimmäisiin kisoihin?</w:t>
      </w:r>
    </w:p>
    <w:p>
      <w:r>
        <w:rPr>
          <w:b/>
        </w:rPr>
        <w:t xml:space="preserve">Tulos</w:t>
      </w:r>
    </w:p>
    <w:p>
      <w:r>
        <w:t xml:space="preserve">1</w:t>
      </w:r>
    </w:p>
    <w:p>
      <w:r>
        <w:rPr>
          <w:b/>
        </w:rPr>
        <w:t xml:space="preserve">Esimerkki 8.4375</w:t>
      </w:r>
    </w:p>
    <w:p>
      <w:r>
        <w:t xml:space="preserve">Mikä oli sen kilpailijan voittoaika, jonka edellinen MM-kilpailu oli 27. sija maaliskuussa 2004 Pragelatossa ?</w:t>
      </w:r>
    </w:p>
    <w:p>
      <w:r>
        <w:rPr>
          <w:b/>
        </w:rPr>
        <w:t xml:space="preserve">Tulos</w:t>
      </w:r>
    </w:p>
    <w:p>
      <w:r>
        <w:t xml:space="preserve">3:28.15</w:t>
      </w:r>
    </w:p>
    <w:p>
      <w:r>
        <w:rPr>
          <w:b/>
        </w:rPr>
        <w:t xml:space="preserve">Esimerkki 8.4376</w:t>
      </w:r>
    </w:p>
    <w:p>
      <w:r>
        <w:t xml:space="preserve">Kuka kirjoitti uudelleen Cole Porterin laulun sanat ?</w:t>
      </w:r>
    </w:p>
    <w:p>
      <w:r>
        <w:rPr>
          <w:b/>
        </w:rPr>
        <w:t xml:space="preserve">Tulos</w:t>
      </w:r>
    </w:p>
    <w:p>
      <w:r>
        <w:t xml:space="preserve">P. G. Wodehouse</w:t>
      </w:r>
    </w:p>
    <w:p>
      <w:r>
        <w:rPr>
          <w:b/>
        </w:rPr>
        <w:t xml:space="preserve">Esimerkki 8.4377</w:t>
      </w:r>
    </w:p>
    <w:p>
      <w:r>
        <w:t xml:space="preserve">Mitä paikkaa käyttää sisar Anne-Marie Javouheyn vuonna 1828 perustama klubi kaupungissa ?</w:t>
      </w:r>
    </w:p>
    <w:p>
      <w:r>
        <w:rPr>
          <w:b/>
        </w:rPr>
        <w:t xml:space="preserve">Tulos</w:t>
      </w:r>
    </w:p>
    <w:p>
      <w:r>
        <w:t xml:space="preserve">Stade Rene Long</w:t>
      </w:r>
    </w:p>
    <w:p>
      <w:r>
        <w:rPr>
          <w:b/>
        </w:rPr>
        <w:t xml:space="preserve">Esimerkki 8.4378</w:t>
      </w:r>
    </w:p>
    <w:p>
      <w:r>
        <w:t xml:space="preserve">Mistä maasta tulee kiertue, joka peruttiin vuonna 2006 talousongelmien vuoksi ?</w:t>
      </w:r>
    </w:p>
    <w:p>
      <w:r>
        <w:rPr>
          <w:b/>
        </w:rPr>
        <w:t xml:space="preserve">Tulos</w:t>
      </w:r>
    </w:p>
    <w:p>
      <w:r>
        <w:t xml:space="preserve">Espanja</w:t>
      </w:r>
    </w:p>
    <w:p>
      <w:r>
        <w:rPr>
          <w:b/>
        </w:rPr>
        <w:t xml:space="preserve">Esimerkki 8.4379</w:t>
      </w:r>
    </w:p>
    <w:p>
      <w:r>
        <w:t xml:space="preserve">Kuka eurooppalainen löysi ensimmäisenä Brasiliassa sijaitsevan vuoren, jonka huippu on 8 970 jalkaa?</w:t>
      </w:r>
    </w:p>
    <w:p>
      <w:r>
        <w:rPr>
          <w:b/>
        </w:rPr>
        <w:t xml:space="preserve">Tulos</w:t>
      </w:r>
    </w:p>
    <w:p>
      <w:r>
        <w:t xml:space="preserve">Walter Raleigh</w:t>
      </w:r>
    </w:p>
    <w:p>
      <w:r>
        <w:rPr>
          <w:b/>
        </w:rPr>
        <w:t xml:space="preserve">Esimerkki 8.4380</w:t>
      </w:r>
    </w:p>
    <w:p>
      <w:r>
        <w:t xml:space="preserve">Mikä on maan parhaiten palkattujen näyttelijöiden joukkoon kuuluvan näyttelijän jaksopäivä ?</w:t>
      </w:r>
    </w:p>
    <w:p>
      <w:r>
        <w:rPr>
          <w:b/>
        </w:rPr>
        <w:t xml:space="preserve">Tulos</w:t>
      </w:r>
    </w:p>
    <w:p>
      <w:r>
        <w:t xml:space="preserve">16 kesäkuuta 2013</w:t>
      </w:r>
    </w:p>
    <w:p>
      <w:r>
        <w:rPr>
          <w:b/>
        </w:rPr>
        <w:t xml:space="preserve">Esimerkki 8.4381</w:t>
      </w:r>
    </w:p>
    <w:p>
      <w:r>
        <w:t xml:space="preserve">Kuinka monelle Calgaryn sairaalassa on helikopterisatama, jonka koodi on CFP3?</w:t>
      </w:r>
    </w:p>
    <w:p>
      <w:r>
        <w:rPr>
          <w:b/>
        </w:rPr>
        <w:t xml:space="preserve">Tulos</w:t>
      </w:r>
    </w:p>
    <w:p>
      <w:r>
        <w:t xml:space="preserve">kaksi miljoonaa</w:t>
      </w:r>
    </w:p>
    <w:p>
      <w:r>
        <w:rPr>
          <w:b/>
        </w:rPr>
        <w:t xml:space="preserve">Esimerkki 8.4382</w:t>
      </w:r>
    </w:p>
    <w:p>
      <w:r>
        <w:t xml:space="preserve">Missä sijaitsee Carnegie Institutionin vuonna 1903 perustama maamerkki ?</w:t>
      </w:r>
    </w:p>
    <w:p>
      <w:r>
        <w:rPr>
          <w:b/>
        </w:rPr>
        <w:t xml:space="preserve">Tulos</w:t>
      </w:r>
    </w:p>
    <w:p>
      <w:r>
        <w:t xml:space="preserve">Tucson 32°13′31″N 111°00′09″W / 32.225278°N 111.0025°W / 32.225278 ; -111.0025 ( Desert Laboratory )</w:t>
      </w:r>
    </w:p>
    <w:p>
      <w:r>
        <w:rPr>
          <w:b/>
        </w:rPr>
        <w:t xml:space="preserve">Esimerkki 8.4383</w:t>
      </w:r>
    </w:p>
    <w:p>
      <w:r>
        <w:t xml:space="preserve">Vuoden 1993 ohjelma perustui kirjalliseen teokseen, jonka kirjoitti kuka ?</w:t>
      </w:r>
    </w:p>
    <w:p>
      <w:r>
        <w:rPr>
          <w:b/>
        </w:rPr>
        <w:t xml:space="preserve">Tulos</w:t>
      </w:r>
    </w:p>
    <w:p>
      <w:r>
        <w:t xml:space="preserve">John D. MacDonald</w:t>
      </w:r>
    </w:p>
    <w:p>
      <w:r>
        <w:rPr>
          <w:b/>
        </w:rPr>
        <w:t xml:space="preserve">Esimerkki 8.4384</w:t>
      </w:r>
    </w:p>
    <w:p>
      <w:r>
        <w:t xml:space="preserve">Kuinka monta mailia on pääjoki, joka on sijaintipaikka kaupungissa, joka on osa suurempaa yhdistettyä tilastollista aluetta ?</w:t>
      </w:r>
    </w:p>
    <w:p>
      <w:r>
        <w:rPr>
          <w:b/>
        </w:rPr>
        <w:t xml:space="preserve">Tulos</w:t>
      </w:r>
    </w:p>
    <w:p>
      <w:r>
        <w:t xml:space="preserve">72.4</w:t>
      </w:r>
    </w:p>
    <w:p>
      <w:r>
        <w:rPr>
          <w:b/>
        </w:rPr>
        <w:t xml:space="preserve">Esimerkki 8.4385</w:t>
      </w:r>
    </w:p>
    <w:p>
      <w:r>
        <w:t xml:space="preserve">Kuka perusti kirkon, joka sijaitsee kaupungissa, jonka vuoden keskilämpötila on 75,5 °F ?</w:t>
      </w:r>
    </w:p>
    <w:p>
      <w:r>
        <w:rPr>
          <w:b/>
        </w:rPr>
        <w:t xml:space="preserve">Tulos</w:t>
      </w:r>
    </w:p>
    <w:p>
      <w:r>
        <w:t xml:space="preserve">D. James Kennedy</w:t>
      </w:r>
    </w:p>
    <w:p>
      <w:r>
        <w:rPr>
          <w:b/>
        </w:rPr>
        <w:t xml:space="preserve">Esimerkki 8.4386</w:t>
      </w:r>
    </w:p>
    <w:p>
      <w:r>
        <w:t xml:space="preserve">Mistä liitosta vuoden 1992 rytmisen voimistelun MM-kilpailuissa 38,400 pistettä saanut maa itsenäistyi kylmän sodan jälkeen ?</w:t>
      </w:r>
    </w:p>
    <w:p>
      <w:r>
        <w:rPr>
          <w:b/>
        </w:rPr>
        <w:t xml:space="preserve">Tulos</w:t>
      </w:r>
    </w:p>
    <w:p>
      <w:r>
        <w:t xml:space="preserve">Neuvostoliitto</w:t>
      </w:r>
    </w:p>
    <w:p>
      <w:r>
        <w:rPr>
          <w:b/>
        </w:rPr>
        <w:t xml:space="preserve">Esimerkki 8.4387</w:t>
      </w:r>
    </w:p>
    <w:p>
      <w:r>
        <w:t xml:space="preserve">Mikä on Journey 2 -elokuvassa esiintyneen artistin julkaiseman kappaleen nimi? The Mysterious Island ( 2012 ) ?</w:t>
      </w:r>
    </w:p>
    <w:p>
      <w:r>
        <w:rPr>
          <w:b/>
        </w:rPr>
        <w:t xml:space="preserve">Tulos</w:t>
      </w:r>
    </w:p>
    <w:p>
      <w:r>
        <w:t xml:space="preserve">Sneakernight</w:t>
      </w:r>
    </w:p>
    <w:p>
      <w:r>
        <w:rPr>
          <w:b/>
        </w:rPr>
        <w:t xml:space="preserve">Esimerkki 8.4388</w:t>
      </w:r>
    </w:p>
    <w:p>
      <w:r>
        <w:t xml:space="preserve">Minkä valtion elimen toimesta Kitoran hauta sai nimensä ?</w:t>
      </w:r>
    </w:p>
    <w:p>
      <w:r>
        <w:rPr>
          <w:b/>
        </w:rPr>
        <w:t xml:space="preserve">Tulos</w:t>
      </w:r>
    </w:p>
    <w:p>
      <w:r>
        <w:t xml:space="preserve">Kulttuuriasioiden virasto</w:t>
      </w:r>
    </w:p>
    <w:p>
      <w:r>
        <w:rPr>
          <w:b/>
        </w:rPr>
        <w:t xml:space="preserve">Esimerkki 8.4389</w:t>
      </w:r>
    </w:p>
    <w:p>
      <w:r>
        <w:t xml:space="preserve">Mitä tarkoittaa tämän tanssisalin nimi, joka sijaitsee Kalifornian Kanaalisaarten saarella sijaitsevassa ainoassa kaupungissa?</w:t>
      </w:r>
    </w:p>
    <w:p>
      <w:r>
        <w:rPr>
          <w:b/>
        </w:rPr>
        <w:t xml:space="preserve">Tulos</w:t>
      </w:r>
    </w:p>
    <w:p>
      <w:r>
        <w:t xml:space="preserve">kokoontumispaikka</w:t>
      </w:r>
    </w:p>
    <w:p>
      <w:r>
        <w:rPr>
          <w:b/>
        </w:rPr>
        <w:t xml:space="preserve">Esimerkki 8.4390</w:t>
      </w:r>
    </w:p>
    <w:p>
      <w:r>
        <w:t xml:space="preserve">Kuinka monta Latin Grammya kaikki 10 artistia ovat yhdessä voittaneet ?</w:t>
      </w:r>
    </w:p>
    <w:p>
      <w:r>
        <w:rPr>
          <w:b/>
        </w:rPr>
        <w:t xml:space="preserve">Tulos</w:t>
      </w:r>
    </w:p>
    <w:p>
      <w:r>
        <w:t xml:space="preserve">8</w:t>
      </w:r>
    </w:p>
    <w:p>
      <w:r>
        <w:rPr>
          <w:b/>
        </w:rPr>
        <w:t xml:space="preserve">Esimerkki 8.4391</w:t>
      </w:r>
    </w:p>
    <w:p>
      <w:r>
        <w:t xml:space="preserve">Milloin Crane Hillin rakennus on rakennettu ?</w:t>
      </w:r>
    </w:p>
    <w:p>
      <w:r>
        <w:rPr>
          <w:b/>
        </w:rPr>
        <w:t xml:space="preserve">Tulos</w:t>
      </w:r>
    </w:p>
    <w:p>
      <w:r>
        <w:t xml:space="preserve">1904</w:t>
      </w:r>
    </w:p>
    <w:p>
      <w:r>
        <w:rPr>
          <w:b/>
        </w:rPr>
        <w:t xml:space="preserve">Esimerkki 8.4392</w:t>
      </w:r>
    </w:p>
    <w:p>
      <w:r>
        <w:t xml:space="preserve">Minkä valtion kanssa Federica Guzmánin kotimaalla on aluekiista ?</w:t>
      </w:r>
    </w:p>
    <w:p>
      <w:r>
        <w:rPr>
          <w:b/>
        </w:rPr>
        <w:t xml:space="preserve">Tulos</w:t>
      </w:r>
    </w:p>
    <w:p>
      <w:r>
        <w:t xml:space="preserve">Guyana</w:t>
      </w:r>
    </w:p>
    <w:p>
      <w:r>
        <w:rPr>
          <w:b/>
        </w:rPr>
        <w:t xml:space="preserve">Esimerkki 8.4393</w:t>
      </w:r>
    </w:p>
    <w:p>
      <w:r>
        <w:t xml:space="preserve">Mikä on Oxfordissa vuonna 1988 perustetun taiteilijan nimi ennen vuotta 1995?</w:t>
      </w:r>
    </w:p>
    <w:p>
      <w:r>
        <w:rPr>
          <w:b/>
        </w:rPr>
        <w:t xml:space="preserve">Tulos</w:t>
      </w:r>
    </w:p>
    <w:p>
      <w:r>
        <w:t xml:space="preserve">Ratsastaa</w:t>
      </w:r>
    </w:p>
    <w:p>
      <w:r>
        <w:rPr>
          <w:b/>
        </w:rPr>
        <w:t xml:space="preserve">Esimerkki 8.4394</w:t>
      </w:r>
    </w:p>
    <w:p>
      <w:r>
        <w:t xml:space="preserve">Mikä on vuonna 1998 julkaistun Uninvited-singlen laulajan ääniala?</w:t>
      </w:r>
    </w:p>
    <w:p>
      <w:r>
        <w:rPr>
          <w:b/>
        </w:rPr>
        <w:t xml:space="preserve">Tulos</w:t>
      </w:r>
    </w:p>
    <w:p>
      <w:r>
        <w:t xml:space="preserve">mezzosopraano</w:t>
      </w:r>
    </w:p>
    <w:p>
      <w:r>
        <w:rPr>
          <w:b/>
        </w:rPr>
        <w:t xml:space="preserve">Esimerkki 8.4395</w:t>
      </w:r>
    </w:p>
    <w:p>
      <w:r>
        <w:t xml:space="preserve">Kuka on listan vanhin henkilö, joka on syntynyt vuoden 1970 jälkeen ?</w:t>
      </w:r>
    </w:p>
    <w:p>
      <w:r>
        <w:rPr>
          <w:b/>
        </w:rPr>
        <w:t xml:space="preserve">Tulos</w:t>
      </w:r>
    </w:p>
    <w:p>
      <w:r>
        <w:t xml:space="preserve">Nikki Fargas</w:t>
      </w:r>
    </w:p>
    <w:p>
      <w:r>
        <w:rPr>
          <w:b/>
        </w:rPr>
        <w:t xml:space="preserve">Esimerkki 8.4396</w:t>
      </w:r>
    </w:p>
    <w:p>
      <w:r>
        <w:t xml:space="preserve">Kuinka monta yliopistoa Daniel Withrow'n käymässä yliopistossa on?</w:t>
      </w:r>
    </w:p>
    <w:p>
      <w:r>
        <w:rPr>
          <w:b/>
        </w:rPr>
        <w:t xml:space="preserve">Tulos</w:t>
      </w:r>
    </w:p>
    <w:p>
      <w:r>
        <w:t xml:space="preserve">yhdeksän</w:t>
      </w:r>
    </w:p>
    <w:p>
      <w:r>
        <w:rPr>
          <w:b/>
        </w:rPr>
        <w:t xml:space="preserve">Esimerkki 8.4397</w:t>
      </w:r>
    </w:p>
    <w:p>
      <w:r>
        <w:t xml:space="preserve">Kuinka monta jäsentä on siinä konferenssissa, johon Idaho kuului vuonna 2001?</w:t>
      </w:r>
    </w:p>
    <w:p>
      <w:r>
        <w:rPr>
          <w:b/>
        </w:rPr>
        <w:t xml:space="preserve">Tulos</w:t>
      </w:r>
    </w:p>
    <w:p>
      <w:r>
        <w:t xml:space="preserve">12</w:t>
      </w:r>
    </w:p>
    <w:p>
      <w:r>
        <w:rPr>
          <w:b/>
        </w:rPr>
        <w:t xml:space="preserve">Esimerkki 8.4398</w:t>
      </w:r>
    </w:p>
    <w:p>
      <w:r>
        <w:t xml:space="preserve">Mitä lentokonetta , joka tunnetaan myös nimellä Twin Otter , käyttää Lufttransportdienst des Bundes -lentolaivue?</w:t>
      </w:r>
    </w:p>
    <w:p>
      <w:r>
        <w:rPr>
          <w:b/>
        </w:rPr>
        <w:t xml:space="preserve">Tulos</w:t>
      </w:r>
    </w:p>
    <w:p>
      <w:r>
        <w:t xml:space="preserve">DHC-6</w:t>
      </w:r>
    </w:p>
    <w:p>
      <w:r>
        <w:rPr>
          <w:b/>
        </w:rPr>
        <w:t xml:space="preserve">Esimerkki 8.4399</w:t>
      </w:r>
    </w:p>
    <w:p>
      <w:r>
        <w:t xml:space="preserve">Mikä oli Champaignin piirikunnan kylässä sijaitsevan kaupungin kirkkorakennus, jonka ensimmäiset asukkaat ottivat haltuunsa sen jälkeen, kun ensimmäiset asukkaat olivat jättäneet sen tyhjäksi?</w:t>
      </w:r>
    </w:p>
    <w:p>
      <w:r>
        <w:rPr>
          <w:b/>
        </w:rPr>
        <w:t xml:space="preserve">Tulos</w:t>
      </w:r>
    </w:p>
    <w:p>
      <w:r>
        <w:t xml:space="preserve">Baptistit</w:t>
      </w:r>
    </w:p>
    <w:p>
      <w:r>
        <w:rPr>
          <w:b/>
        </w:rPr>
        <w:t xml:space="preserve">Esimerkki 8.4400</w:t>
      </w:r>
    </w:p>
    <w:p>
      <w:r>
        <w:t xml:space="preserve">Milloin Campeonato Paulistan vuoden 2014 kakkonen nousi Campeonato Brasileiro Série B:hen ?</w:t>
      </w:r>
    </w:p>
    <w:p>
      <w:r>
        <w:rPr>
          <w:b/>
        </w:rPr>
        <w:t xml:space="preserve">Tulos</w:t>
      </w:r>
    </w:p>
    <w:p>
      <w:r>
        <w:t xml:space="preserve">2018</w:t>
      </w:r>
    </w:p>
    <w:p>
      <w:r>
        <w:rPr>
          <w:b/>
        </w:rPr>
        <w:t xml:space="preserve">Esimerkki 8.4401</w:t>
      </w:r>
    </w:p>
    <w:p>
      <w:r>
        <w:t xml:space="preserve">Yksi tietty kansakunta voitti vuoden 1976 Euroopan mestaruuskilpailut, mutta pääsi vain kerran FIFA:n maailmanmestaruuskilpailuihin 1990-luvun jälkeen. Minä vuonna se esiintyi FIFA:n MM-kisoissa?</w:t>
      </w:r>
    </w:p>
    <w:p>
      <w:r>
        <w:rPr>
          <w:b/>
        </w:rPr>
        <w:t xml:space="preserve">Tulos</w:t>
      </w:r>
    </w:p>
    <w:p>
      <w:r>
        <w:t xml:space="preserve">2006</w:t>
      </w:r>
    </w:p>
    <w:p>
      <w:r>
        <w:rPr>
          <w:b/>
        </w:rPr>
        <w:t xml:space="preserve">Esimerkki 8.4402</w:t>
      </w:r>
    </w:p>
    <w:p>
      <w:r>
        <w:t xml:space="preserve">Kuinka kaukana Brisbanesta on kaupunki, jossa on koulu vuodelta 1877 ja jossa asuu 2 790 ihmistä?</w:t>
      </w:r>
    </w:p>
    <w:p>
      <w:r>
        <w:rPr>
          <w:b/>
        </w:rPr>
        <w:t xml:space="preserve">Tulos</w:t>
      </w:r>
    </w:p>
    <w:p>
      <w:r>
        <w:t xml:space="preserve">600 kilometriä</w:t>
      </w:r>
    </w:p>
    <w:p>
      <w:r>
        <w:rPr>
          <w:b/>
        </w:rPr>
        <w:t xml:space="preserve">Esimerkki 8.4403</w:t>
      </w:r>
    </w:p>
    <w:p>
      <w:r>
        <w:t xml:space="preserve">Kauanko bändi oli toimimatta ennen Drum-kappaleen sisältävän albumin julkaisua ?</w:t>
      </w:r>
    </w:p>
    <w:p>
      <w:r>
        <w:rPr>
          <w:b/>
        </w:rPr>
        <w:t xml:space="preserve">Tulos</w:t>
      </w:r>
    </w:p>
    <w:p>
      <w:r>
        <w:t xml:space="preserve">viisi vuotta</w:t>
      </w:r>
    </w:p>
    <w:p>
      <w:r>
        <w:rPr>
          <w:b/>
        </w:rPr>
        <w:t xml:space="preserve">Esimerkki 8.4404</w:t>
      </w:r>
    </w:p>
    <w:p>
      <w:r>
        <w:t xml:space="preserve">Kuka oli ohjaaja, joka satiirisoi ja paljasti rasismia brasilialaisessa yhteiskunnassa ?</w:t>
      </w:r>
    </w:p>
    <w:p>
      <w:r>
        <w:rPr>
          <w:b/>
        </w:rPr>
        <w:t xml:space="preserve">Tulos</w:t>
      </w:r>
    </w:p>
    <w:p>
      <w:r>
        <w:t xml:space="preserve">Nelson Pereira dos Santos</w:t>
      </w:r>
    </w:p>
    <w:p>
      <w:r>
        <w:rPr>
          <w:b/>
        </w:rPr>
        <w:t xml:space="preserve">Esimerkki 8.4405</w:t>
      </w:r>
    </w:p>
    <w:p>
      <w:r>
        <w:t xml:space="preserve">Marraskuussa 2010 perustetussa liigassa pelaavan, Pohjois-Canberran vehreästä lähiöstä kotoisin olevan seuran kapteenina ja valmentajana toimi kuuden kauden ajan mikä kuuluisa pelaaja ?</w:t>
      </w:r>
    </w:p>
    <w:p>
      <w:r>
        <w:rPr>
          <w:b/>
        </w:rPr>
        <w:t xml:space="preserve">Tulos</w:t>
      </w:r>
    </w:p>
    <w:p>
      <w:r>
        <w:t xml:space="preserve">Kevin Neale</w:t>
      </w:r>
    </w:p>
    <w:p>
      <w:r>
        <w:rPr>
          <w:b/>
        </w:rPr>
        <w:t xml:space="preserve">Esimerkki 8.4406</w:t>
      </w:r>
    </w:p>
    <w:p>
      <w:r>
        <w:t xml:space="preserve">Kuka RW-pelaaja on nuorin ?</w:t>
      </w:r>
    </w:p>
    <w:p>
      <w:r>
        <w:rPr>
          <w:b/>
        </w:rPr>
        <w:t xml:space="preserve">Tulos</w:t>
      </w:r>
    </w:p>
    <w:p>
      <w:r>
        <w:t xml:space="preserve">Jack Egers</w:t>
      </w:r>
    </w:p>
    <w:p>
      <w:r>
        <w:rPr>
          <w:b/>
        </w:rPr>
        <w:t xml:space="preserve">Esimerkki 8.4407</w:t>
      </w:r>
    </w:p>
    <w:p>
      <w:r>
        <w:t xml:space="preserve">Missä osavaltiossa sijaitsee vesivoimalaitos, jossa on neljä 10,7 MW:n turbiinia ja yksi 8,4 MW:n turbiini, joiden yhteenlaskettu kapasiteetti on 40,5 MW?</w:t>
      </w:r>
    </w:p>
    <w:p>
      <w:r>
        <w:rPr>
          <w:b/>
        </w:rPr>
        <w:t xml:space="preserve">Tulos</w:t>
      </w:r>
    </w:p>
    <w:p>
      <w:r>
        <w:t xml:space="preserve">Perak</w:t>
      </w:r>
    </w:p>
    <w:p>
      <w:r>
        <w:rPr>
          <w:b/>
        </w:rPr>
        <w:t xml:space="preserve">Esimerkki 8.4408</w:t>
      </w:r>
    </w:p>
    <w:p>
      <w:r>
        <w:t xml:space="preserve">Minkä maan kansalainen on Belgian Grand Prix -kisassa vuonna 2002 sijalle 5 sijoittunut kuljettaja?</w:t>
      </w:r>
    </w:p>
    <w:p>
      <w:r>
        <w:rPr>
          <w:b/>
        </w:rPr>
        <w:t xml:space="preserve">Tulos</w:t>
      </w:r>
    </w:p>
    <w:p>
      <w:r>
        <w:t xml:space="preserve">Kolumbialais-amerikkalainen</w:t>
      </w:r>
    </w:p>
    <w:p>
      <w:r>
        <w:rPr>
          <w:b/>
        </w:rPr>
        <w:t xml:space="preserve">Esimerkki 8.4409</w:t>
      </w:r>
    </w:p>
    <w:p>
      <w:r>
        <w:t xml:space="preserve">Kuka tutki ensimmäisenä Tooelen piirikunnassa sijaitsevaa kansallista historiallista maamerkkiä ?</w:t>
      </w:r>
    </w:p>
    <w:p>
      <w:r>
        <w:rPr>
          <w:b/>
        </w:rPr>
        <w:t xml:space="preserve">Tulos</w:t>
      </w:r>
    </w:p>
    <w:p>
      <w:r>
        <w:t xml:space="preserve">Elmer Smith</w:t>
      </w:r>
    </w:p>
    <w:p>
      <w:r>
        <w:rPr>
          <w:b/>
        </w:rPr>
        <w:t xml:space="preserve">Esimerkki 8.4410</w:t>
      </w:r>
    </w:p>
    <w:p>
      <w:r>
        <w:t xml:space="preserve">Urheilija, jonka veljen nimi on Jason, on kotoisin maasta, joka on lähes samankokoinen kuin mikä maa-alue Atlantin toisella puolella ?</w:t>
      </w:r>
    </w:p>
    <w:p>
      <w:r>
        <w:rPr>
          <w:b/>
        </w:rPr>
        <w:t xml:space="preserve">Tulos</w:t>
      </w:r>
    </w:p>
    <w:p>
      <w:r>
        <w:t xml:space="preserve">Eurooppa</w:t>
      </w:r>
    </w:p>
    <w:p>
      <w:r>
        <w:rPr>
          <w:b/>
        </w:rPr>
        <w:t xml:space="preserve">Esimerkki 8.4411</w:t>
      </w:r>
    </w:p>
    <w:p>
      <w:r>
        <w:t xml:space="preserve">Minä vuonna Itämereltä Tyynellemerelle ulottuva maa aloitti kalenterin ?</w:t>
      </w:r>
    </w:p>
    <w:p>
      <w:r>
        <w:rPr>
          <w:b/>
        </w:rPr>
        <w:t xml:space="preserve">Tulos</w:t>
      </w:r>
    </w:p>
    <w:p>
      <w:r>
        <w:t xml:space="preserve">1700</w:t>
      </w:r>
    </w:p>
    <w:p>
      <w:r>
        <w:rPr>
          <w:b/>
        </w:rPr>
        <w:t xml:space="preserve">Esimerkki 8.4412</w:t>
      </w:r>
    </w:p>
    <w:p>
      <w:r>
        <w:t xml:space="preserve">Mikä otsikko ( t ) julkaistiin alun perin viikkolehdessä, joka sisälsi journalismia , satiiria , pilapiirroksia ja muita muotoja ?</w:t>
      </w:r>
    </w:p>
    <w:p>
      <w:r>
        <w:rPr>
          <w:b/>
        </w:rPr>
        <w:t xml:space="preserve">Tulos</w:t>
      </w:r>
    </w:p>
    <w:p>
      <w:r>
        <w:t xml:space="preserve">Mary McCarthy</w:t>
      </w:r>
    </w:p>
    <w:p>
      <w:r>
        <w:rPr>
          <w:b/>
        </w:rPr>
        <w:t xml:space="preserve">Esimerkki 8.4413</w:t>
      </w:r>
    </w:p>
    <w:p>
      <w:r>
        <w:t xml:space="preserve">Milloin saksalainen ohjaaja on syntynyt ?</w:t>
      </w:r>
    </w:p>
    <w:p>
      <w:r>
        <w:rPr>
          <w:b/>
        </w:rPr>
        <w:t xml:space="preserve">Tulos</w:t>
      </w:r>
    </w:p>
    <w:p>
      <w:r>
        <w:t xml:space="preserve">6. huhtikuuta 1954</w:t>
      </w:r>
    </w:p>
    <w:p>
      <w:r>
        <w:rPr>
          <w:b/>
        </w:rPr>
        <w:t xml:space="preserve">Esimerkki 8.4414</w:t>
      </w:r>
    </w:p>
    <w:p>
      <w:r>
        <w:t xml:space="preserve">Kuka La Cage aux Folles 3 : Häät -näyttelijöistä on vanhin ?</w:t>
      </w:r>
    </w:p>
    <w:p>
      <w:r>
        <w:rPr>
          <w:b/>
        </w:rPr>
        <w:t xml:space="preserve">Tulos</w:t>
      </w:r>
    </w:p>
    <w:p>
      <w:r>
        <w:t xml:space="preserve">Ugo Tognazzi</w:t>
      </w:r>
    </w:p>
    <w:p>
      <w:r>
        <w:rPr>
          <w:b/>
        </w:rPr>
        <w:t xml:space="preserve">Esimerkki 8.4415</w:t>
      </w:r>
    </w:p>
    <w:p>
      <w:r>
        <w:t xml:space="preserve">Mikä oli Prancing Horse -nimisen joukkueen nopeimman kuljettajan kierrosaika ?</w:t>
      </w:r>
    </w:p>
    <w:p>
      <w:r>
        <w:rPr>
          <w:b/>
        </w:rPr>
        <w:t xml:space="preserve">Tulos</w:t>
      </w:r>
    </w:p>
    <w:p>
      <w:r>
        <w:t xml:space="preserve">1:47.063</w:t>
      </w:r>
    </w:p>
    <w:p>
      <w:r>
        <w:rPr>
          <w:b/>
        </w:rPr>
        <w:t xml:space="preserve">Esimerkki 8.4416</w:t>
      </w:r>
    </w:p>
    <w:p>
      <w:r>
        <w:t xml:space="preserve">Mikä alle 10 000 asukkaan kaupunki on kaupunki Hajdú-Biharin läänissä ?</w:t>
      </w:r>
    </w:p>
    <w:p>
      <w:r>
        <w:rPr>
          <w:b/>
        </w:rPr>
        <w:t xml:space="preserve">Tulos</w:t>
      </w:r>
    </w:p>
    <w:p>
      <w:r>
        <w:t xml:space="preserve">Derecske</w:t>
      </w:r>
    </w:p>
    <w:p>
      <w:r>
        <w:rPr>
          <w:b/>
        </w:rPr>
        <w:t xml:space="preserve">Esimerkki 8.4417</w:t>
      </w:r>
    </w:p>
    <w:p>
      <w:r>
        <w:t xml:space="preserve">Mikä on sen rakennuksen vuosiluku, jonka kaupungissa on maailman vilkkain konttisatama?</w:t>
      </w:r>
    </w:p>
    <w:p>
      <w:r>
        <w:rPr>
          <w:b/>
        </w:rPr>
        <w:t xml:space="preserve">Tulos</w:t>
      </w:r>
    </w:p>
    <w:p>
      <w:r>
        <w:t xml:space="preserve">1998</w:t>
      </w:r>
    </w:p>
    <w:p>
      <w:r>
        <w:rPr>
          <w:b/>
        </w:rPr>
        <w:t xml:space="preserve">Esimerkki 8.4418</w:t>
      </w:r>
    </w:p>
    <w:p>
      <w:r>
        <w:t xml:space="preserve">Minkä joukkueen nimi(t) valmentaja on syntynyt 26. heinäkuuta 1959 ?</w:t>
      </w:r>
    </w:p>
    <w:p>
      <w:r>
        <w:rPr>
          <w:b/>
        </w:rPr>
        <w:t xml:space="preserve">Tulos</w:t>
      </w:r>
    </w:p>
    <w:p>
      <w:r>
        <w:t xml:space="preserve">Delaware William &amp; Mary</w:t>
      </w:r>
    </w:p>
    <w:p>
      <w:r>
        <w:rPr>
          <w:b/>
        </w:rPr>
        <w:t xml:space="preserve">Esimerkki 8.4419</w:t>
      </w:r>
    </w:p>
    <w:p>
      <w:r>
        <w:t xml:space="preserve">Mihin tieteenalaan syyskuussa 2009 perustettu verkkosivusto keskittyy ?</w:t>
      </w:r>
    </w:p>
    <w:p>
      <w:r>
        <w:rPr>
          <w:b/>
        </w:rPr>
        <w:t xml:space="preserve">Tulos</w:t>
      </w:r>
    </w:p>
    <w:p>
      <w:r>
        <w:t xml:space="preserve">Kirjallisuus</w:t>
      </w:r>
    </w:p>
    <w:p>
      <w:r>
        <w:rPr>
          <w:b/>
        </w:rPr>
        <w:t xml:space="preserve">Esimerkki 8.4420</w:t>
      </w:r>
    </w:p>
    <w:p>
      <w:r>
        <w:t xml:space="preserve">Mikä on sen elokuvan nimi, jossa Byrne esittää ``vahvaa kuningasta ja kansan puolustajaa '' ?</w:t>
      </w:r>
    </w:p>
    <w:p>
      <w:r>
        <w:rPr>
          <w:b/>
        </w:rPr>
        <w:t xml:space="preserve">Tulos</w:t>
      </w:r>
    </w:p>
    <w:p>
      <w:r>
        <w:t xml:space="preserve">Excalibur</w:t>
      </w:r>
    </w:p>
    <w:p>
      <w:r>
        <w:rPr>
          <w:b/>
        </w:rPr>
        <w:t xml:space="preserve">Esimerkki 8.4421</w:t>
      </w:r>
    </w:p>
    <w:p>
      <w:r>
        <w:t xml:space="preserve">Minkä joukkueen, jolla on sama nimi kuin sen sijaintipaikalla, stadionin kapasiteetti ylittyy yli 1000:lla?</w:t>
      </w:r>
    </w:p>
    <w:p>
      <w:r>
        <w:rPr>
          <w:b/>
        </w:rPr>
        <w:t xml:space="preserve">Tulos</w:t>
      </w:r>
    </w:p>
    <w:p>
      <w:r>
        <w:t xml:space="preserve">Udon Thani</w:t>
      </w:r>
    </w:p>
    <w:p>
      <w:r>
        <w:rPr>
          <w:b/>
        </w:rPr>
        <w:t xml:space="preserve">Esimerkki 8.4422</w:t>
      </w:r>
    </w:p>
    <w:p>
      <w:r>
        <w:t xml:space="preserve">Minä vuonna Svetlana Kljukan kotimaa otti ortodoksisen kristinuskon käyttöön ?</w:t>
      </w:r>
    </w:p>
    <w:p>
      <w:r>
        <w:rPr>
          <w:b/>
        </w:rPr>
        <w:t xml:space="preserve">Tulos</w:t>
      </w:r>
    </w:p>
    <w:p>
      <w:r>
        <w:t xml:space="preserve">988</w:t>
      </w:r>
    </w:p>
    <w:p>
      <w:r>
        <w:rPr>
          <w:b/>
        </w:rPr>
        <w:t xml:space="preserve">Esimerkki 8.4423</w:t>
      </w:r>
    </w:p>
    <w:p>
      <w:r>
        <w:t xml:space="preserve">Viimeisin The Monument aux Morts perustuu sotilasmitaliin, joka luotiin vuonna ?</w:t>
      </w:r>
    </w:p>
    <w:p>
      <w:r>
        <w:rPr>
          <w:b/>
        </w:rPr>
        <w:t xml:space="preserve">Tulos</w:t>
      </w:r>
    </w:p>
    <w:p>
      <w:r>
        <w:t xml:space="preserve">1915</w:t>
      </w:r>
    </w:p>
    <w:p>
      <w:r>
        <w:rPr>
          <w:b/>
        </w:rPr>
        <w:t xml:space="preserve">Esimerkki 8.4424</w:t>
      </w:r>
    </w:p>
    <w:p>
      <w:r>
        <w:t xml:space="preserve">Mikä on sen voittajan maa, joka ilmoitti lopettavansa urheilun toukokuussa 2015 ?</w:t>
      </w:r>
    </w:p>
    <w:p>
      <w:r>
        <w:rPr>
          <w:b/>
        </w:rPr>
        <w:t xml:space="preserve">Tulos</w:t>
      </w:r>
    </w:p>
    <w:p>
      <w:r>
        <w:t xml:space="preserve">Alankomaat</w:t>
      </w:r>
    </w:p>
    <w:p>
      <w:r>
        <w:rPr>
          <w:b/>
        </w:rPr>
        <w:t xml:space="preserve">Esimerkki 8.4425</w:t>
      </w:r>
    </w:p>
    <w:p>
      <w:r>
        <w:t xml:space="preserve">Mitkä ovat sen muistomerkin koordinaatit, jota irlanniksi kutsutaan nimellä "cros ard" tai "ardchros"?</w:t>
      </w:r>
    </w:p>
    <w:p>
      <w:r>
        <w:rPr>
          <w:b/>
        </w:rPr>
        <w:t xml:space="preserve">Tulos</w:t>
      </w:r>
    </w:p>
    <w:p>
      <w:r>
        <w:t xml:space="preserve">53°44′43″N 8°27′23″W / 53.745382°N 8.456292°W / 53.745382 ; -8.456292</w:t>
      </w:r>
    </w:p>
    <w:p>
      <w:r>
        <w:rPr>
          <w:b/>
        </w:rPr>
        <w:t xml:space="preserve">Esimerkki 8.4426</w:t>
      </w:r>
    </w:p>
    <w:p>
      <w:r>
        <w:t xml:space="preserve">Mikä on vuoden 1993 Miss Teen USA:n toisen sijan saaneen kotikaupungin asukasluku ?</w:t>
      </w:r>
    </w:p>
    <w:p>
      <w:r>
        <w:rPr>
          <w:b/>
        </w:rPr>
        <w:t xml:space="preserve">Tulos</w:t>
      </w:r>
    </w:p>
    <w:p>
      <w:r>
        <w:t xml:space="preserve">574,659</w:t>
      </w:r>
    </w:p>
    <w:p>
      <w:r>
        <w:rPr>
          <w:b/>
        </w:rPr>
        <w:t xml:space="preserve">Esimerkki 8.4427</w:t>
      </w:r>
    </w:p>
    <w:p>
      <w:r>
        <w:t xml:space="preserve">Kuka on vastuussa sen kaupungin perustamisesta, jossa sijaitsee stadion, johon mahtuu alle 8000 katsojaa ja joka on rakennettu 70-luvulla?</w:t>
      </w:r>
    </w:p>
    <w:p>
      <w:r>
        <w:rPr>
          <w:b/>
        </w:rPr>
        <w:t xml:space="preserve">Tulos</w:t>
      </w:r>
    </w:p>
    <w:p>
      <w:r>
        <w:t xml:space="preserve">John Galt</w:t>
      </w:r>
    </w:p>
    <w:p>
      <w:r>
        <w:rPr>
          <w:b/>
        </w:rPr>
        <w:t xml:space="preserve">Esimerkki 8.4428</w:t>
      </w:r>
    </w:p>
    <w:p>
      <w:r>
        <w:t xml:space="preserve">Mikä nimitys on annettu naisten taitoluistelun kultamitalistille vuoden 2010 olympialaisissa?</w:t>
      </w:r>
    </w:p>
    <w:p>
      <w:r>
        <w:rPr>
          <w:b/>
        </w:rPr>
        <w:t xml:space="preserve">Tulos</w:t>
      </w:r>
    </w:p>
    <w:p>
      <w:r>
        <w:t xml:space="preserve">Kuningatar Yuna</w:t>
      </w:r>
    </w:p>
    <w:p>
      <w:r>
        <w:rPr>
          <w:b/>
        </w:rPr>
        <w:t xml:space="preserve">Esimerkki 8.4429</w:t>
      </w:r>
    </w:p>
    <w:p>
      <w:r>
        <w:t xml:space="preserve">7 parhaan joukkoon sijoittuneiden joukkueiden osalta , mikä seura on vanhin ?</w:t>
      </w:r>
    </w:p>
    <w:p>
      <w:r>
        <w:rPr>
          <w:b/>
        </w:rPr>
        <w:t xml:space="preserve">Tulos</w:t>
      </w:r>
    </w:p>
    <w:p>
      <w:r>
        <w:t xml:space="preserve">Manchester United</w:t>
      </w:r>
    </w:p>
    <w:p>
      <w:r>
        <w:rPr>
          <w:b/>
        </w:rPr>
        <w:t xml:space="preserve">Esimerkki 8.4430</w:t>
      </w:r>
    </w:p>
    <w:p>
      <w:r>
        <w:t xml:space="preserve">Mikä on ensimmäisen 90-luvulla valmistuneen urheilijan toinen nimi ?</w:t>
      </w:r>
    </w:p>
    <w:p>
      <w:r>
        <w:rPr>
          <w:b/>
        </w:rPr>
        <w:t xml:space="preserve">Tulos</w:t>
      </w:r>
    </w:p>
    <w:p>
      <w:r>
        <w:t xml:space="preserve">Ralph</w:t>
      </w:r>
    </w:p>
    <w:p>
      <w:r>
        <w:rPr>
          <w:b/>
        </w:rPr>
        <w:t xml:space="preserve">Esimerkki 8.4431</w:t>
      </w:r>
    </w:p>
    <w:p>
      <w:r>
        <w:t xml:space="preserve">Mitä joukkuetta valmensi pelaaja, joka pelasi liigassa, jonka pääkonttori sijaitsee Midtown Manhattanilla ?</w:t>
      </w:r>
    </w:p>
    <w:p>
      <w:r>
        <w:rPr>
          <w:b/>
        </w:rPr>
        <w:t xml:space="preserve">Tulos</w:t>
      </w:r>
    </w:p>
    <w:p>
      <w:r>
        <w:t xml:space="preserve">Charlotte Sting</w:t>
      </w:r>
    </w:p>
    <w:p>
      <w:r>
        <w:rPr>
          <w:b/>
        </w:rPr>
        <w:t xml:space="preserve">Esimerkki 8.4432</w:t>
      </w:r>
    </w:p>
    <w:p>
      <w:r>
        <w:t xml:space="preserve">Mikä kuuluisa henkilö on syntynyt Alford-Little Housen kaupungissa ?</w:t>
      </w:r>
    </w:p>
    <w:p>
      <w:r>
        <w:rPr>
          <w:b/>
        </w:rPr>
        <w:t xml:space="preserve">Tulos</w:t>
      </w:r>
    </w:p>
    <w:p>
      <w:r>
        <w:t xml:space="preserve">Jalkapalloilija Dick Bass</w:t>
      </w:r>
    </w:p>
    <w:p>
      <w:r>
        <w:rPr>
          <w:b/>
        </w:rPr>
        <w:t xml:space="preserve">Esimerkki 8.4433</w:t>
      </w:r>
    </w:p>
    <w:p>
      <w:r>
        <w:t xml:space="preserve">Milloin perustettiin seura, joka pelaa postinumerolla FO 435 ?</w:t>
      </w:r>
    </w:p>
    <w:p>
      <w:r>
        <w:rPr>
          <w:b/>
        </w:rPr>
        <w:t xml:space="preserve">Tulos</w:t>
      </w:r>
    </w:p>
    <w:p>
      <w:r>
        <w:t xml:space="preserve">1993</w:t>
      </w:r>
    </w:p>
    <w:p>
      <w:r>
        <w:rPr>
          <w:b/>
        </w:rPr>
        <w:t xml:space="preserve">Esimerkki 8.4434</w:t>
      </w:r>
    </w:p>
    <w:p>
      <w:r>
        <w:t xml:space="preserve">Ketkä roomalaiset ovat kansa, joka oli mestari biathlonin maailmankaudella 1991, ovat roomalaisten syntysijoja ?</w:t>
      </w:r>
    </w:p>
    <w:p>
      <w:r>
        <w:rPr>
          <w:b/>
        </w:rPr>
        <w:t xml:space="preserve">Tulos</w:t>
      </w:r>
    </w:p>
    <w:p>
      <w:r>
        <w:t xml:space="preserve">Latinalaiset</w:t>
      </w:r>
    </w:p>
    <w:p>
      <w:r>
        <w:rPr>
          <w:b/>
        </w:rPr>
        <w:t xml:space="preserve">Esimerkki 8.4435</w:t>
      </w:r>
    </w:p>
    <w:p>
      <w:r>
        <w:t xml:space="preserve">Mikä on sen lajin sukupuuttoaika, jonka tieteellisen nimen mukaan uudet radiohiiliajankohdat osoittavat, että nämä suuret laiskiaismakit ovat saattaneet elää vielä noin 1500 jKr.</w:t>
      </w:r>
    </w:p>
    <w:p>
      <w:r>
        <w:rPr>
          <w:b/>
        </w:rPr>
        <w:t xml:space="preserve">Tulos</w:t>
      </w:r>
    </w:p>
    <w:p>
      <w:r>
        <w:t xml:space="preserve">1300-1620 CE</w:t>
      </w:r>
    </w:p>
    <w:p>
      <w:r>
        <w:rPr>
          <w:b/>
        </w:rPr>
        <w:t xml:space="preserve">Esimerkki 8.4436</w:t>
      </w:r>
    </w:p>
    <w:p>
      <w:r>
        <w:t xml:space="preserve">Mitä ajoneuvoa New Hampshiren osavaltion koira veti ?</w:t>
      </w:r>
    </w:p>
    <w:p>
      <w:r>
        <w:rPr>
          <w:b/>
        </w:rPr>
        <w:t xml:space="preserve">Tulos</w:t>
      </w:r>
    </w:p>
    <w:p>
      <w:r>
        <w:t xml:space="preserve">kelkka</w:t>
      </w:r>
    </w:p>
    <w:p>
      <w:r>
        <w:rPr>
          <w:b/>
        </w:rPr>
        <w:t xml:space="preserve">Esimerkki 8.4437</w:t>
      </w:r>
    </w:p>
    <w:p>
      <w:r>
        <w:t xml:space="preserve">Mikä on tämän entisen jalkapalloilijan syntymäaika, joka kuului John W. Mecom Jr:n ja David Dixonin perustamaan joukkueeseen ?</w:t>
      </w:r>
    </w:p>
    <w:p>
      <w:r>
        <w:rPr>
          <w:b/>
        </w:rPr>
        <w:t xml:space="preserve">Tulos</w:t>
      </w:r>
    </w:p>
    <w:p>
      <w:r>
        <w:t xml:space="preserve">11. marraskuuta 1979</w:t>
      </w:r>
    </w:p>
    <w:p>
      <w:r>
        <w:rPr>
          <w:b/>
        </w:rPr>
        <w:t xml:space="preserve">Esimerkki 8.4438</w:t>
      </w:r>
    </w:p>
    <w:p>
      <w:r>
        <w:t xml:space="preserve">Kenian satamaviranomaisen joukkueen kanssa vuonna 1985 fuusioituneen joukkueen kotipaikka on kaupunki, jonka väkiluku vuonna 2019 on mikä?</w:t>
      </w:r>
    </w:p>
    <w:p>
      <w:r>
        <w:rPr>
          <w:b/>
        </w:rPr>
        <w:t xml:space="preserve">Tulos</w:t>
      </w:r>
    </w:p>
    <w:p>
      <w:r>
        <w:t xml:space="preserve">1 208 333 ihmistä</w:t>
      </w:r>
    </w:p>
    <w:p>
      <w:r>
        <w:rPr>
          <w:b/>
        </w:rPr>
        <w:t xml:space="preserve">Esimerkki 8.4439</w:t>
      </w:r>
    </w:p>
    <w:p>
      <w:r>
        <w:t xml:space="preserve">Laivaston logistiikan tukilaivue , joka sijaitsee 8 mailia Floridan keskustan liikealueelta etelään , on yksi viidestä Yhdysvaltain laivaston reserviläislaivueesta , jotka operoivat mitä aluksia , jotka aiemmin olivat sijoitettuina laivaston South Weymouthin lentoasemalle ja laivaston Brunswickin lentoasemalle ?</w:t>
      </w:r>
    </w:p>
    <w:p>
      <w:r>
        <w:rPr>
          <w:b/>
        </w:rPr>
        <w:t xml:space="preserve">Tulos</w:t>
      </w:r>
    </w:p>
    <w:p>
      <w:r>
        <w:t xml:space="preserve">Lockheed C-130T</w:t>
      </w:r>
    </w:p>
    <w:p>
      <w:r>
        <w:rPr>
          <w:b/>
        </w:rPr>
        <w:t xml:space="preserve">Esimerkki 8.4440</w:t>
      </w:r>
    </w:p>
    <w:p>
      <w:r>
        <w:t xml:space="preserve">Kuka on kenraali, jolla on muistiinpanot maailman pisimmästä luolastosta?</w:t>
      </w:r>
    </w:p>
    <w:p>
      <w:r>
        <w:rPr>
          <w:b/>
        </w:rPr>
        <w:t xml:space="preserve">Tulos</w:t>
      </w:r>
    </w:p>
    <w:p>
      <w:r>
        <w:t xml:space="preserve">Jackson , James Streshly</w:t>
      </w:r>
    </w:p>
    <w:p>
      <w:r>
        <w:rPr>
          <w:b/>
        </w:rPr>
        <w:t xml:space="preserve">Esimerkki 8.4441</w:t>
      </w:r>
    </w:p>
    <w:p>
      <w:r>
        <w:t xml:space="preserve">Mikä on sen urheilijan nykyisen valmentajan etunimi, joka kilpaili tapahtumassa, jossa yksi tapahtumapaikoista on Seven Star Bay ?</w:t>
      </w:r>
    </w:p>
    <w:p>
      <w:r>
        <w:rPr>
          <w:b/>
        </w:rPr>
        <w:t xml:space="preserve">Tulos</w:t>
      </w:r>
    </w:p>
    <w:p>
      <w:r>
        <w:t xml:space="preserve">Robert</w:t>
      </w:r>
    </w:p>
    <w:p>
      <w:r>
        <w:rPr>
          <w:b/>
        </w:rPr>
        <w:t xml:space="preserve">Esimerkki 8.4442</w:t>
      </w:r>
    </w:p>
    <w:p>
      <w:r>
        <w:t xml:space="preserve">Kuinka monta ihmistä asuu kaupungissa, jonka naisten jalkapallojoukkue voitti mestaruuden vuonna 2019 ?</w:t>
      </w:r>
    </w:p>
    <w:p>
      <w:r>
        <w:rPr>
          <w:b/>
        </w:rPr>
        <w:t xml:space="preserve">Tulos</w:t>
      </w:r>
    </w:p>
    <w:p>
      <w:r>
        <w:t xml:space="preserve">6,934</w:t>
      </w:r>
    </w:p>
    <w:p>
      <w:r>
        <w:rPr>
          <w:b/>
        </w:rPr>
        <w:t xml:space="preserve">Esimerkki 8.4443</w:t>
      </w:r>
    </w:p>
    <w:p>
      <w:r>
        <w:t xml:space="preserve">Kuinka monta keskimääräistä ihmistä asuu jokaisella neliökilometrillä kaupungissa, jossa Hanawa Matsuri järjestetään?</w:t>
      </w:r>
    </w:p>
    <w:p>
      <w:r>
        <w:rPr>
          <w:b/>
        </w:rPr>
        <w:t xml:space="preserve">Tulos</w:t>
      </w:r>
    </w:p>
    <w:p>
      <w:r>
        <w:t xml:space="preserve">43</w:t>
      </w:r>
    </w:p>
    <w:p>
      <w:r>
        <w:rPr>
          <w:b/>
        </w:rPr>
        <w:t xml:space="preserve">Esimerkki 8.4444</w:t>
      </w:r>
    </w:p>
    <w:p>
      <w:r>
        <w:t xml:space="preserve">Mikä joukkue aloitti pelaamisen Bostonissa Bravesina vuonna 1932 ?</w:t>
      </w:r>
    </w:p>
    <w:p>
      <w:r>
        <w:rPr>
          <w:b/>
        </w:rPr>
        <w:t xml:space="preserve">Tulos</w:t>
      </w:r>
    </w:p>
    <w:p>
      <w:r>
        <w:t xml:space="preserve">Washington Redskins</w:t>
      </w:r>
    </w:p>
    <w:p>
      <w:r>
        <w:rPr>
          <w:b/>
        </w:rPr>
        <w:t xml:space="preserve">Esimerkki 8.4445</w:t>
      </w:r>
    </w:p>
    <w:p>
      <w:r>
        <w:t xml:space="preserve">Kuinka monta matkustajaterminaalia on matkustajalentoreitin päättävällä lentoasemalla, jossa on 35 149 lentoa maaliskuusta 2018 helmikuuhun 2019 ?</w:t>
      </w:r>
    </w:p>
    <w:p>
      <w:r>
        <w:rPr>
          <w:b/>
        </w:rPr>
        <w:t xml:space="preserve">Tulos</w:t>
      </w:r>
    </w:p>
    <w:p>
      <w:r>
        <w:t xml:space="preserve">viisi</w:t>
      </w:r>
    </w:p>
    <w:p>
      <w:r>
        <w:rPr>
          <w:b/>
        </w:rPr>
        <w:t xml:space="preserve">Esimerkki 8.4446</w:t>
      </w:r>
    </w:p>
    <w:p>
      <w:r>
        <w:t xml:space="preserve">Minkä mitalin vuoden 2008 kesäolympialaisten hopeamitalisti naisten miekkailun EM-kilpailuissa saavutti vuoden 2013 EM-kilpailuissa?</w:t>
      </w:r>
    </w:p>
    <w:p>
      <w:r>
        <w:rPr>
          <w:b/>
        </w:rPr>
        <w:t xml:space="preserve">Tulos</w:t>
      </w:r>
    </w:p>
    <w:p>
      <w:r>
        <w:t xml:space="preserve">kulta</w:t>
      </w:r>
    </w:p>
    <w:p>
      <w:r>
        <w:rPr>
          <w:b/>
        </w:rPr>
        <w:t xml:space="preserve">Esimerkki 8.4447</w:t>
      </w:r>
    </w:p>
    <w:p>
      <w:r>
        <w:t xml:space="preserve">Minä vuonna Vulcanin piirikunnassa sijaitseva kanadalainen tuulipuisto rakennettiin ?</w:t>
      </w:r>
    </w:p>
    <w:p>
      <w:r>
        <w:rPr>
          <w:b/>
        </w:rPr>
        <w:t xml:space="preserve">Tulos</w:t>
      </w:r>
    </w:p>
    <w:p>
      <w:r>
        <w:t xml:space="preserve">2014</w:t>
      </w:r>
    </w:p>
    <w:p>
      <w:r>
        <w:rPr>
          <w:b/>
        </w:rPr>
        <w:t xml:space="preserve">Esimerkki 8.4448</w:t>
      </w:r>
    </w:p>
    <w:p>
      <w:r>
        <w:t xml:space="preserve">Kuka ilmoitti vuonna 2008, että 17 569 asukkaan Lissabonin metropolialueen kuntaan rakennetaan lentokenttä?</w:t>
      </w:r>
    </w:p>
    <w:p>
      <w:r>
        <w:rPr>
          <w:b/>
        </w:rPr>
        <w:t xml:space="preserve">Tulos</w:t>
      </w:r>
    </w:p>
    <w:p>
      <w:r>
        <w:t xml:space="preserve">José Sócrates</w:t>
      </w:r>
    </w:p>
    <w:p>
      <w:r>
        <w:rPr>
          <w:b/>
        </w:rPr>
        <w:t xml:space="preserve">Esimerkki 8.4449</w:t>
      </w:r>
    </w:p>
    <w:p>
      <w:r>
        <w:t xml:space="preserve">Mikä on sen juoksijan kansallisuus, joka voitti kultaa vuoden 2007 IAAF:n maastojuoksun maailmanmestaruuskilpailuissa, jonka aika on alle 1:11:00 ?</w:t>
      </w:r>
    </w:p>
    <w:p>
      <w:r>
        <w:rPr>
          <w:b/>
        </w:rPr>
        <w:t xml:space="preserve">Tulos</w:t>
      </w:r>
    </w:p>
    <w:p>
      <w:r>
        <w:t xml:space="preserve">Alankomaat</w:t>
      </w:r>
    </w:p>
    <w:p>
      <w:r>
        <w:rPr>
          <w:b/>
        </w:rPr>
        <w:t xml:space="preserve">Esimerkki 8.4450</w:t>
      </w:r>
    </w:p>
    <w:p>
      <w:r>
        <w:t xml:space="preserve">Missä asennossa ensimmäinen naisten koripalloliittoon koskaan valittu pelaaja pelasi?</w:t>
      </w:r>
    </w:p>
    <w:p>
      <w:r>
        <w:rPr>
          <w:b/>
        </w:rPr>
        <w:t xml:space="preserve">Tulos</w:t>
      </w:r>
    </w:p>
    <w:p>
      <w:r>
        <w:t xml:space="preserve">Eteenpäin</w:t>
      </w:r>
    </w:p>
    <w:p>
      <w:r>
        <w:rPr>
          <w:b/>
        </w:rPr>
        <w:t xml:space="preserve">Esimerkki 8.4451</w:t>
      </w:r>
    </w:p>
    <w:p>
      <w:r>
        <w:t xml:space="preserve">Mitä soitinta soittaa BBC:n nuori muusikko, joka on kotoisin kaupungista, joka on rakennettu Adairin perheen omistamalle maalle?</w:t>
      </w:r>
    </w:p>
    <w:p>
      <w:r>
        <w:rPr>
          <w:b/>
        </w:rPr>
        <w:t xml:space="preserve">Tulos</w:t>
      </w:r>
    </w:p>
    <w:p>
      <w:r>
        <w:t xml:space="preserve">Piano</w:t>
      </w:r>
    </w:p>
    <w:p>
      <w:r>
        <w:rPr>
          <w:b/>
        </w:rPr>
        <w:t xml:space="preserve">Esimerkki 8.4452</w:t>
      </w:r>
    </w:p>
    <w:p>
      <w:r>
        <w:t xml:space="preserve">Missä Katherine Applegaten kirjoittamissa kirjoissa luotiin supersankarin ensiesiintyminen ?</w:t>
      </w:r>
    </w:p>
    <w:p>
      <w:r>
        <w:rPr>
          <w:b/>
        </w:rPr>
        <w:t xml:space="preserve">Tulos</w:t>
      </w:r>
    </w:p>
    <w:p>
      <w:r>
        <w:t xml:space="preserve">Animorphs</w:t>
      </w:r>
    </w:p>
    <w:p>
      <w:r>
        <w:rPr>
          <w:b/>
        </w:rPr>
        <w:t xml:space="preserve">Esimerkki 8.4453</w:t>
      </w:r>
    </w:p>
    <w:p>
      <w:r>
        <w:t xml:space="preserve">Kuinka monta urheilijaa kilpaili talviolympialaisissa, jotka järjestettiin toista kertaa Albulan Alppien etelärinteillä sijaitsevassa paikassa ?</w:t>
      </w:r>
    </w:p>
    <w:p>
      <w:r>
        <w:rPr>
          <w:b/>
        </w:rPr>
        <w:t xml:space="preserve">Tulos</w:t>
      </w:r>
    </w:p>
    <w:p>
      <w:r>
        <w:t xml:space="preserve">670</w:t>
      </w:r>
    </w:p>
    <w:p>
      <w:r>
        <w:rPr>
          <w:b/>
        </w:rPr>
        <w:t xml:space="preserve">Esimerkki 8.4454</w:t>
      </w:r>
    </w:p>
    <w:p>
      <w:r>
        <w:t xml:space="preserve">Ketä vaalipiiriä edustaa Bharatiya Janata Party -puolueeseen vuonna 2019 valittu nainen ?</w:t>
      </w:r>
    </w:p>
    <w:p>
      <w:r>
        <w:rPr>
          <w:b/>
        </w:rPr>
        <w:t xml:space="preserve">Tulos</w:t>
      </w:r>
    </w:p>
    <w:p>
      <w:r>
        <w:t xml:space="preserve">Raigarh</w:t>
      </w:r>
    </w:p>
    <w:p>
      <w:r>
        <w:rPr>
          <w:b/>
        </w:rPr>
        <w:t xml:space="preserve">Esimerkki 8.4455</w:t>
      </w:r>
    </w:p>
    <w:p>
      <w:r>
        <w:t xml:space="preserve">Mikä oli Tuuli pajunoksassa -kirjan kirjoittajan toinen kuuluisa kirja ?</w:t>
      </w:r>
    </w:p>
    <w:p>
      <w:r>
        <w:rPr>
          <w:b/>
        </w:rPr>
        <w:t xml:space="preserve">Tulos</w:t>
      </w:r>
    </w:p>
    <w:p>
      <w:r>
        <w:t xml:space="preserve">Vastahakoinen lohikäärme</w:t>
      </w:r>
    </w:p>
    <w:p>
      <w:r>
        <w:rPr>
          <w:b/>
        </w:rPr>
        <w:t xml:space="preserve">Esimerkki 8.4456</w:t>
      </w:r>
    </w:p>
    <w:p>
      <w:r>
        <w:t xml:space="preserve">Mikä on sen tarinan kertojan nimi, jonka kirjoittaja meni naimisiin vuoden 1816 lopulla ?</w:t>
      </w:r>
    </w:p>
    <w:p>
      <w:r>
        <w:rPr>
          <w:b/>
        </w:rPr>
        <w:t xml:space="preserve">Tulos</w:t>
      </w:r>
    </w:p>
    <w:p>
      <w:r>
        <w:t xml:space="preserve">Guido</w:t>
      </w:r>
    </w:p>
    <w:p>
      <w:r>
        <w:rPr>
          <w:b/>
        </w:rPr>
        <w:t xml:space="preserve">Esimerkki 8.4457</w:t>
      </w:r>
    </w:p>
    <w:p>
      <w:r>
        <w:t xml:space="preserve">Kuka sai huonoimmat pisteet seuratanssissa Dominikaanisesta tasavallasta ?</w:t>
      </w:r>
    </w:p>
    <w:p>
      <w:r>
        <w:rPr>
          <w:b/>
        </w:rPr>
        <w:t xml:space="preserve">Tulos</w:t>
      </w:r>
    </w:p>
    <w:p>
      <w:r>
        <w:t xml:space="preserve">Michalis Mouroutsos</w:t>
      </w:r>
    </w:p>
    <w:p>
      <w:r>
        <w:rPr>
          <w:b/>
        </w:rPr>
        <w:t xml:space="preserve">Esimerkki 8.4458</w:t>
      </w:r>
    </w:p>
    <w:p>
      <w:r>
        <w:t xml:space="preserve">Missä kaupungissa järjestettiin olympialaiset, kun Mahfizur Rahman Sagor oli Bangladeshin lipunkantaja?</w:t>
      </w:r>
    </w:p>
    <w:p>
      <w:r>
        <w:rPr>
          <w:b/>
        </w:rPr>
        <w:t xml:space="preserve">Tulos</w:t>
      </w:r>
    </w:p>
    <w:p>
      <w:r>
        <w:t xml:space="preserve">Lontoo</w:t>
      </w:r>
    </w:p>
    <w:p>
      <w:r>
        <w:rPr>
          <w:b/>
        </w:rPr>
        <w:t xml:space="preserve">Esimerkki 8.4459</w:t>
      </w:r>
    </w:p>
    <w:p>
      <w:r>
        <w:t xml:space="preserve">Minkä kaupunkien välillä on Etelä-Hampshiressa sijaitseva kaupunki, jonka väkiluku on 45 125 ?</w:t>
      </w:r>
    </w:p>
    <w:p>
      <w:r>
        <w:rPr>
          <w:b/>
        </w:rPr>
        <w:t xml:space="preserve">Tulos</w:t>
      </w:r>
    </w:p>
    <w:p>
      <w:r>
        <w:t xml:space="preserve">Portsmouth ja Chichester</w:t>
      </w:r>
    </w:p>
    <w:p>
      <w:r>
        <w:rPr>
          <w:b/>
        </w:rPr>
        <w:t xml:space="preserve">Esimerkki 8.4460</w:t>
      </w:r>
    </w:p>
    <w:p>
      <w:r>
        <w:t xml:space="preserve">Mikä on sen jalkapalloseuran nimi, jonka vuoden 2009 tulot ovat pienemmät kuin Real Madridin mutta suuremmat kuin muiden ?</w:t>
      </w:r>
    </w:p>
    <w:p>
      <w:r>
        <w:rPr>
          <w:b/>
        </w:rPr>
        <w:t xml:space="preserve">Tulos</w:t>
      </w:r>
    </w:p>
    <w:p>
      <w:r>
        <w:t xml:space="preserve">Punaiset paholaiset</w:t>
      </w:r>
    </w:p>
    <w:p>
      <w:r>
        <w:rPr>
          <w:b/>
        </w:rPr>
        <w:t xml:space="preserve">Esimerkki 8.4461</w:t>
      </w:r>
    </w:p>
    <w:p>
      <w:r>
        <w:t xml:space="preserve">Kuka oli sen osavaltion kymmenes kuvernööri, jonka senaattorina Cory Booker toimii ?</w:t>
      </w:r>
    </w:p>
    <w:p>
      <w:r>
        <w:rPr>
          <w:b/>
        </w:rPr>
        <w:t xml:space="preserve">Tulos</w:t>
      </w:r>
    </w:p>
    <w:p>
      <w:r>
        <w:t xml:space="preserve">Samuel L. Southard</w:t>
      </w:r>
    </w:p>
    <w:p>
      <w:r>
        <w:rPr>
          <w:b/>
        </w:rPr>
        <w:t xml:space="preserve">Esimerkki 8.4462</w:t>
      </w:r>
    </w:p>
    <w:p>
      <w:r>
        <w:t xml:space="preserve">Luettelointipäivämäärien # 91000420 ja # 96000705 välillä , kumpi historiallisista paikoista on rakennettu hiljattain?</w:t>
      </w:r>
    </w:p>
    <w:p>
      <w:r>
        <w:rPr>
          <w:b/>
        </w:rPr>
        <w:t xml:space="preserve">Tulos</w:t>
      </w:r>
    </w:p>
    <w:p>
      <w:r>
        <w:t xml:space="preserve">Carpenter United Methodist Church</w:t>
      </w:r>
    </w:p>
    <w:p>
      <w:r>
        <w:rPr>
          <w:b/>
        </w:rPr>
        <w:t xml:space="preserve">Esimerkki 8.4463</w:t>
      </w:r>
    </w:p>
    <w:p>
      <w:r>
        <w:t xml:space="preserve">Kuinka monta Nacional de Clubes -mestaruutta Rosario , Santa Fe -joukkue on voittanut?</w:t>
      </w:r>
    </w:p>
    <w:p>
      <w:r>
        <w:rPr>
          <w:b/>
        </w:rPr>
        <w:t xml:space="preserve">Tulos</w:t>
      </w:r>
    </w:p>
    <w:p>
      <w:r>
        <w:t xml:space="preserve">1</w:t>
      </w:r>
    </w:p>
    <w:p>
      <w:r>
        <w:rPr>
          <w:b/>
        </w:rPr>
        <w:t xml:space="preserve">Esimerkki 8.4464</w:t>
      </w:r>
    </w:p>
    <w:p>
      <w:r>
        <w:t xml:space="preserve">Mikä on 357 386 neliökilometrin suuruisen maan voimistelijoiden sijoitus ?</w:t>
      </w:r>
    </w:p>
    <w:p>
      <w:r>
        <w:rPr>
          <w:b/>
        </w:rPr>
        <w:t xml:space="preserve">Tulos</w:t>
      </w:r>
    </w:p>
    <w:p>
      <w:r>
        <w:t xml:space="preserve">9</w:t>
      </w:r>
    </w:p>
    <w:p>
      <w:r>
        <w:rPr>
          <w:b/>
        </w:rPr>
        <w:t xml:space="preserve">Esimerkki 8.4465</w:t>
      </w:r>
    </w:p>
    <w:p>
      <w:r>
        <w:t xml:space="preserve">Milloin ensimmäisen Sherlock Holmes -pelin remasteroitu versio julkaistiin ?</w:t>
      </w:r>
    </w:p>
    <w:p>
      <w:r>
        <w:rPr>
          <w:b/>
        </w:rPr>
        <w:t xml:space="preserve">Tulos</w:t>
      </w:r>
    </w:p>
    <w:p>
      <w:r>
        <w:t xml:space="preserve">18. syyskuuta 2012</w:t>
      </w:r>
    </w:p>
    <w:p>
      <w:r>
        <w:rPr>
          <w:b/>
        </w:rPr>
        <w:t xml:space="preserve">Esimerkki 8.4466</w:t>
      </w:r>
    </w:p>
    <w:p>
      <w:r>
        <w:t xml:space="preserve">Mikä miespuolinen muusikko on pääroolissa Netflixin fantasia-animessa, jossa kappaleet ovat keino edistää juonta?</w:t>
      </w:r>
    </w:p>
    <w:p>
      <w:r>
        <w:rPr>
          <w:b/>
        </w:rPr>
        <w:t xml:space="preserve">Tulos</w:t>
      </w:r>
    </w:p>
    <w:p>
      <w:r>
        <w:t xml:space="preserve">Konomi Suzuki</w:t>
      </w:r>
    </w:p>
    <w:p>
      <w:r>
        <w:rPr>
          <w:b/>
        </w:rPr>
        <w:t xml:space="preserve">Esimerkki 8.4467</w:t>
      </w:r>
    </w:p>
    <w:p>
      <w:r>
        <w:t xml:space="preserve">Mikä on eniten voittoja saaneen maan väkiluku?</w:t>
      </w:r>
    </w:p>
    <w:p>
      <w:r>
        <w:rPr>
          <w:b/>
        </w:rPr>
        <w:t xml:space="preserve">Tulos</w:t>
      </w:r>
    </w:p>
    <w:p>
      <w:r>
        <w:t xml:space="preserve">328 miljoonaa</w:t>
      </w:r>
    </w:p>
    <w:p>
      <w:r>
        <w:rPr>
          <w:b/>
        </w:rPr>
        <w:t xml:space="preserve">Esimerkki 8.4468</w:t>
      </w:r>
    </w:p>
    <w:p>
      <w:r>
        <w:t xml:space="preserve">Kuinka monta lentäjää Nunasi Helicoptersin keskuslentokenttä palveli vuonna 2007?</w:t>
      </w:r>
    </w:p>
    <w:p>
      <w:r>
        <w:rPr>
          <w:b/>
        </w:rPr>
        <w:t xml:space="preserve">Tulos</w:t>
      </w:r>
    </w:p>
    <w:p>
      <w:r>
        <w:t xml:space="preserve">527,000</w:t>
      </w:r>
    </w:p>
    <w:p>
      <w:r>
        <w:rPr>
          <w:b/>
        </w:rPr>
        <w:t xml:space="preserve">Esimerkki 8.4469</w:t>
      </w:r>
    </w:p>
    <w:p>
      <w:r>
        <w:t xml:space="preserve">Kenen mukaan on nimetty alue, jonka kylä 3,43 mailin reitin alussa on nimetty ?</w:t>
      </w:r>
    </w:p>
    <w:p>
      <w:r>
        <w:rPr>
          <w:b/>
        </w:rPr>
        <w:t xml:space="preserve">Tulos</w:t>
      </w:r>
    </w:p>
    <w:p>
      <w:r>
        <w:t xml:space="preserve">Thomas Jefferson</w:t>
      </w:r>
    </w:p>
    <w:p>
      <w:r>
        <w:rPr>
          <w:b/>
        </w:rPr>
        <w:t xml:space="preserve">Esimerkki 8.4470</w:t>
      </w:r>
    </w:p>
    <w:p>
      <w:r>
        <w:t xml:space="preserve">Tämä kappaleen kirjoittanut Mike Geiger , Woody Mullis ja Michael Huffman julkaistiin singlenä taiteilija, joka rikkoi kenen ennätys eniten numero yksi osumia Billboardin Hot Country Songs kaavio ?</w:t>
      </w:r>
    </w:p>
    <w:p>
      <w:r>
        <w:rPr>
          <w:b/>
        </w:rPr>
        <w:t xml:space="preserve">Tulos</w:t>
      </w:r>
    </w:p>
    <w:p>
      <w:r>
        <w:t xml:space="preserve">Conway Twitty 's</w:t>
      </w:r>
    </w:p>
    <w:p>
      <w:r>
        <w:rPr>
          <w:b/>
        </w:rPr>
        <w:t xml:space="preserve">Esimerkki 8.4471</w:t>
      </w:r>
    </w:p>
    <w:p>
      <w:r>
        <w:t xml:space="preserve">Mikä kirkko sijaitsee piirikunnassa, jossa on 22 NRHP:hen merkittyä kiinteistöä ja aluetta?</w:t>
      </w:r>
    </w:p>
    <w:p>
      <w:r>
        <w:rPr>
          <w:b/>
        </w:rPr>
        <w:t xml:space="preserve">Tulos</w:t>
      </w:r>
    </w:p>
    <w:p>
      <w:r>
        <w:t xml:space="preserve">First Presbyterian Church ( McMinnville , Tennessee )</w:t>
      </w:r>
    </w:p>
    <w:p>
      <w:r>
        <w:rPr>
          <w:b/>
        </w:rPr>
        <w:t xml:space="preserve">Esimerkki 8.4472</w:t>
      </w:r>
    </w:p>
    <w:p>
      <w:r>
        <w:t xml:space="preserve">Minä vuonna pelaaja, jolla oli 225 singleä yhden kauden aikana MLB:ssä, saavutti uransa 3000. osuman ?</w:t>
      </w:r>
    </w:p>
    <w:p>
      <w:r>
        <w:rPr>
          <w:b/>
        </w:rPr>
        <w:t xml:space="preserve">Tulos</w:t>
      </w:r>
    </w:p>
    <w:p>
      <w:r>
        <w:t xml:space="preserve">2016</w:t>
      </w:r>
    </w:p>
    <w:p>
      <w:r>
        <w:rPr>
          <w:b/>
        </w:rPr>
        <w:t xml:space="preserve">Esimerkki 8.4473</w:t>
      </w:r>
    </w:p>
    <w:p>
      <w:r>
        <w:t xml:space="preserve">Minkä ikäinen on Selangorin seuraan siirtynyt GK syntynyt ?</w:t>
      </w:r>
    </w:p>
    <w:p>
      <w:r>
        <w:rPr>
          <w:b/>
        </w:rPr>
        <w:t xml:space="preserve">Tulos</w:t>
      </w:r>
    </w:p>
    <w:p>
      <w:r>
        <w:t xml:space="preserve">29. kesäkuuta 1986</w:t>
      </w:r>
    </w:p>
    <w:p>
      <w:r>
        <w:rPr>
          <w:b/>
        </w:rPr>
        <w:t xml:space="preserve">Esimerkki 8.4474</w:t>
      </w:r>
    </w:p>
    <w:p>
      <w:r>
        <w:t xml:space="preserve">Mikä on sotilastyyppilaitoksen perustamisvuosi?</w:t>
      </w:r>
    </w:p>
    <w:p>
      <w:r>
        <w:rPr>
          <w:b/>
        </w:rPr>
        <w:t xml:space="preserve">Tulos</w:t>
      </w:r>
    </w:p>
    <w:p>
      <w:r>
        <w:t xml:space="preserve">1861</w:t>
      </w:r>
    </w:p>
    <w:p>
      <w:r>
        <w:rPr>
          <w:b/>
        </w:rPr>
        <w:t xml:space="preserve">Esimerkki 8.4475</w:t>
      </w:r>
    </w:p>
    <w:p>
      <w:r>
        <w:t xml:space="preserve">Missä kaupungissa sijaitsee stadion, jonka lempinimi on `` Recre '' ?</w:t>
      </w:r>
    </w:p>
    <w:p>
      <w:r>
        <w:rPr>
          <w:b/>
        </w:rPr>
        <w:t xml:space="preserve">Tulos</w:t>
      </w:r>
    </w:p>
    <w:p>
      <w:r>
        <w:t xml:space="preserve">Whitehaven</w:t>
      </w:r>
    </w:p>
    <w:p>
      <w:r>
        <w:rPr>
          <w:b/>
        </w:rPr>
        <w:t xml:space="preserve">Esimerkki 8.4476</w:t>
      </w:r>
    </w:p>
    <w:p>
      <w:r>
        <w:t xml:space="preserve">Vladislav Oksner osallistuu urheiluun, joka on peräisin mistä toiminnasta ?</w:t>
      </w:r>
    </w:p>
    <w:p>
      <w:r>
        <w:rPr>
          <w:b/>
        </w:rPr>
        <w:t xml:space="preserve">Tulos</w:t>
      </w:r>
    </w:p>
    <w:p>
      <w:r>
        <w:t xml:space="preserve">perinteinen aerobic</w:t>
      </w:r>
    </w:p>
    <w:p>
      <w:r>
        <w:rPr>
          <w:b/>
        </w:rPr>
        <w:t xml:space="preserve">Esimerkki 8.4477</w:t>
      </w:r>
    </w:p>
    <w:p>
      <w:r>
        <w:t xml:space="preserve">Missä kategoriassa Antonia 's Line -elokuvan ohjaaja voitti Oscarin ?</w:t>
      </w:r>
    </w:p>
    <w:p>
      <w:r>
        <w:rPr>
          <w:b/>
        </w:rPr>
        <w:t xml:space="preserve">Tulos</w:t>
      </w:r>
    </w:p>
    <w:p>
      <w:r>
        <w:t xml:space="preserve">Paras vieraskielinen elokuva</w:t>
      </w:r>
    </w:p>
    <w:p>
      <w:r>
        <w:rPr>
          <w:b/>
        </w:rPr>
        <w:t xml:space="preserve">Esimerkki 8.4478</w:t>
      </w:r>
    </w:p>
    <w:p>
      <w:r>
        <w:t xml:space="preserve">Minkä mitalin voitti 27. kesäkuuta 1972 syntynyt henkilö?</w:t>
      </w:r>
    </w:p>
    <w:p>
      <w:r>
        <w:rPr>
          <w:b/>
        </w:rPr>
        <w:t xml:space="preserve">Tulos</w:t>
      </w:r>
    </w:p>
    <w:p>
      <w:r>
        <w:t xml:space="preserve">Hopea</w:t>
      </w:r>
    </w:p>
    <w:p>
      <w:r>
        <w:rPr>
          <w:b/>
        </w:rPr>
        <w:t xml:space="preserve">Esimerkki 8.4479</w:t>
      </w:r>
    </w:p>
    <w:p>
      <w:r>
        <w:t xml:space="preserve">Mikä oli sen joukkueen alkuperäinen nimi, jonka pelaaja oli syntynyt 22. lokakuuta 1982 ?</w:t>
      </w:r>
    </w:p>
    <w:p>
      <w:r>
        <w:rPr>
          <w:b/>
        </w:rPr>
        <w:t xml:space="preserve">Tulos</w:t>
      </w:r>
    </w:p>
    <w:p>
      <w:r>
        <w:t xml:space="preserve">Orioles</w:t>
      </w:r>
    </w:p>
    <w:p>
      <w:r>
        <w:rPr>
          <w:b/>
        </w:rPr>
        <w:t xml:space="preserve">Esimerkki 8.4480</w:t>
      </w:r>
    </w:p>
    <w:p>
      <w:r>
        <w:t xml:space="preserve">Mikä kapseli on lääkkeen paikassa, jonka kaava on C5H4N4O3 ?</w:t>
      </w:r>
    </w:p>
    <w:p>
      <w:r>
        <w:rPr>
          <w:b/>
        </w:rPr>
        <w:t xml:space="preserve">Tulos</w:t>
      </w:r>
    </w:p>
    <w:p>
      <w:r>
        <w:t xml:space="preserve">Bowmanin</w:t>
      </w:r>
    </w:p>
    <w:p>
      <w:r>
        <w:rPr>
          <w:b/>
        </w:rPr>
        <w:t xml:space="preserve">Esimerkki 8.4481</w:t>
      </w:r>
    </w:p>
    <w:p>
      <w:r>
        <w:t xml:space="preserve">Mikä oli 14 000 jatko-opiskelijan korkeakoulun sijoitus vuonna 2008?</w:t>
      </w:r>
    </w:p>
    <w:p>
      <w:r>
        <w:rPr>
          <w:b/>
        </w:rPr>
        <w:t xml:space="preserve">Tulos</w:t>
      </w:r>
    </w:p>
    <w:p>
      <w:r>
        <w:t xml:space="preserve">1</w:t>
      </w:r>
    </w:p>
    <w:p>
      <w:r>
        <w:rPr>
          <w:b/>
        </w:rPr>
        <w:t xml:space="preserve">Esimerkki 8.4482</w:t>
      </w:r>
    </w:p>
    <w:p>
      <w:r>
        <w:t xml:space="preserve">Mikä on Lucayalaisten asuttaman maan edustajan kanta?</w:t>
      </w:r>
    </w:p>
    <w:p>
      <w:r>
        <w:rPr>
          <w:b/>
        </w:rPr>
        <w:t xml:space="preserve">Tulos</w:t>
      </w:r>
    </w:p>
    <w:p>
      <w:r>
        <w:t xml:space="preserve">Tuomari</w:t>
      </w:r>
    </w:p>
    <w:p>
      <w:r>
        <w:rPr>
          <w:b/>
        </w:rPr>
        <w:t xml:space="preserve">Esimerkki 8.4483</w:t>
      </w:r>
    </w:p>
    <w:p>
      <w:r>
        <w:t xml:space="preserve">Minkä konfliktin päähenkilö on juuri taistellut vuoden 1995 elokuvassa, jossa Debra Messing esitti Betty Suttonia ?</w:t>
      </w:r>
    </w:p>
    <w:p>
      <w:r>
        <w:rPr>
          <w:b/>
        </w:rPr>
        <w:t xml:space="preserve">Tulos</w:t>
      </w:r>
    </w:p>
    <w:p>
      <w:r>
        <w:t xml:space="preserve">Toinen maailmansota</w:t>
      </w:r>
    </w:p>
    <w:p>
      <w:r>
        <w:rPr>
          <w:b/>
        </w:rPr>
        <w:t xml:space="preserve">Esimerkki 8.4484</w:t>
      </w:r>
    </w:p>
    <w:p>
      <w:r>
        <w:t xml:space="preserve">Millä Skotlannin väkirikkaimmassa kaupungissa sijaitsevalla stadionilla on suurin kapasiteetti ?</w:t>
      </w:r>
    </w:p>
    <w:p>
      <w:r>
        <w:rPr>
          <w:b/>
        </w:rPr>
        <w:t xml:space="preserve">Tulos</w:t>
      </w:r>
    </w:p>
    <w:p>
      <w:r>
        <w:t xml:space="preserve">Ibroxin stadion</w:t>
      </w:r>
    </w:p>
    <w:p>
      <w:r>
        <w:rPr>
          <w:b/>
        </w:rPr>
        <w:t xml:space="preserve">Esimerkki 8.4485</w:t>
      </w:r>
    </w:p>
    <w:p>
      <w:r>
        <w:t xml:space="preserve">Missä kantonissa Geneven kaupunki sijaitsee?</w:t>
      </w:r>
    </w:p>
    <w:p>
      <w:r>
        <w:rPr>
          <w:b/>
        </w:rPr>
        <w:t xml:space="preserve">Tulos</w:t>
      </w:r>
    </w:p>
    <w:p>
      <w:r>
        <w:t xml:space="preserve">Genève ;</w:t>
      </w:r>
    </w:p>
    <w:p>
      <w:r>
        <w:rPr>
          <w:b/>
        </w:rPr>
        <w:t xml:space="preserve">Esimerkki 8.4486</w:t>
      </w:r>
    </w:p>
    <w:p>
      <w:r>
        <w:t xml:space="preserve">Vuoden 2016 musikaali perustuu minkä henkilön kirjoittamaan teokseen ?</w:t>
      </w:r>
    </w:p>
    <w:p>
      <w:r>
        <w:rPr>
          <w:b/>
        </w:rPr>
        <w:t xml:space="preserve">Tulos</w:t>
      </w:r>
    </w:p>
    <w:p>
      <w:r>
        <w:t xml:space="preserve">Lin-Manuel Miranda</w:t>
      </w:r>
    </w:p>
    <w:p>
      <w:r>
        <w:rPr>
          <w:b/>
        </w:rPr>
        <w:t xml:space="preserve">Esimerkki 8.4487</w:t>
      </w:r>
    </w:p>
    <w:p>
      <w:r>
        <w:t xml:space="preserve">Mikä oli sen kirkon valmistumisvuosi, joka on merkitty Englannin kansalliseen kulttuuriperintöluetteloon (National Heritage List for England) II*-luokan rakennukseksi?</w:t>
      </w:r>
    </w:p>
    <w:p>
      <w:r>
        <w:rPr>
          <w:b/>
        </w:rPr>
        <w:t xml:space="preserve">Tulos</w:t>
      </w:r>
    </w:p>
    <w:p>
      <w:r>
        <w:t xml:space="preserve">1932</w:t>
      </w:r>
    </w:p>
    <w:p>
      <w:r>
        <w:rPr>
          <w:b/>
        </w:rPr>
        <w:t xml:space="preserve">Esimerkki 8.4488</w:t>
      </w:r>
    </w:p>
    <w:p>
      <w:r>
        <w:t xml:space="preserve">Missä sijaitsee Soulin puisto, joka tunnetaan myös nimellä Mongmyeoksan?</w:t>
      </w:r>
    </w:p>
    <w:p>
      <w:r>
        <w:rPr>
          <w:b/>
        </w:rPr>
        <w:t xml:space="preserve">Tulos</w:t>
      </w:r>
    </w:p>
    <w:p>
      <w:r>
        <w:t xml:space="preserve">Jung-gu , Yongsan-gu</w:t>
      </w:r>
    </w:p>
    <w:p>
      <w:r>
        <w:rPr>
          <w:b/>
        </w:rPr>
        <w:t xml:space="preserve">Esimerkki 8.4489</w:t>
      </w:r>
    </w:p>
    <w:p>
      <w:r>
        <w:t xml:space="preserve">Kuka kirjoitti romanttisen draaman, jonka pääosassa oli englantilainen näyttelijä, joka näytteli pääroolin elokuvassa `` The King 's Speech '' ?</w:t>
      </w:r>
    </w:p>
    <w:p>
      <w:r>
        <w:rPr>
          <w:b/>
        </w:rPr>
        <w:t xml:space="preserve">Tulos</w:t>
      </w:r>
    </w:p>
    <w:p>
      <w:r>
        <w:t xml:space="preserve">Julian Mitchell</w:t>
      </w:r>
    </w:p>
    <w:p>
      <w:r>
        <w:rPr>
          <w:b/>
        </w:rPr>
        <w:t xml:space="preserve">Esimerkki 8.4490</w:t>
      </w:r>
    </w:p>
    <w:p>
      <w:r>
        <w:t xml:space="preserve">Milloin Carly Leveriä esittänyttä näyttelijää esittävä sarja esitettiin ensimmäisen kerran ?</w:t>
      </w:r>
    </w:p>
    <w:p>
      <w:r>
        <w:rPr>
          <w:b/>
        </w:rPr>
        <w:t xml:space="preserve">Tulos</w:t>
      </w:r>
    </w:p>
    <w:p>
      <w:r>
        <w:t xml:space="preserve">9. syyskuuta 2008</w:t>
      </w:r>
    </w:p>
    <w:p>
      <w:r>
        <w:rPr>
          <w:b/>
        </w:rPr>
        <w:t xml:space="preserve">Esimerkki 8.4491</w:t>
      </w:r>
    </w:p>
    <w:p>
      <w:r>
        <w:t xml:space="preserve">Kuinka monta ihmistä mahtuu vuonna 1941 perustetun joukkueen käyttämälle stadionille ?</w:t>
      </w:r>
    </w:p>
    <w:p>
      <w:r>
        <w:rPr>
          <w:b/>
        </w:rPr>
        <w:t xml:space="preserve">Tulos</w:t>
      </w:r>
    </w:p>
    <w:p>
      <w:r>
        <w:t xml:space="preserve">8,000</w:t>
      </w:r>
    </w:p>
    <w:p>
      <w:r>
        <w:rPr>
          <w:b/>
        </w:rPr>
        <w:t xml:space="preserve">Esimerkki 8.4492</w:t>
      </w:r>
    </w:p>
    <w:p>
      <w:r>
        <w:t xml:space="preserve">Kuinka monta miljoonaa singleä myytiin Dangerous Mindsin soundtrackina käytetystä albumista ?</w:t>
      </w:r>
    </w:p>
    <w:p>
      <w:r>
        <w:rPr>
          <w:b/>
        </w:rPr>
        <w:t xml:space="preserve">Tulos</w:t>
      </w:r>
    </w:p>
    <w:p>
      <w:r>
        <w:t xml:space="preserve">6</w:t>
      </w:r>
    </w:p>
    <w:p>
      <w:r>
        <w:rPr>
          <w:b/>
        </w:rPr>
        <w:t xml:space="preserve">Esimerkki 8.4493</w:t>
      </w:r>
    </w:p>
    <w:p>
      <w:r>
        <w:t xml:space="preserve">Kuka kävi kollegion, josta tuli kollegio vuonna 1740 mutta joka lakkautettiin vuonna 1816 ?</w:t>
      </w:r>
    </w:p>
    <w:p>
      <w:r>
        <w:rPr>
          <w:b/>
        </w:rPr>
        <w:t xml:space="preserve">Tulos</w:t>
      </w:r>
    </w:p>
    <w:p>
      <w:r>
        <w:t xml:space="preserve">David Spedding</w:t>
      </w:r>
    </w:p>
    <w:p>
      <w:r>
        <w:rPr>
          <w:b/>
        </w:rPr>
        <w:t xml:space="preserve">Esimerkki 8.4494</w:t>
      </w:r>
    </w:p>
    <w:p>
      <w:r>
        <w:t xml:space="preserve">Missä maanosassa yliopisto on jatkuvasti huippuyliopisto, koska se sijaitsee maassa, jonka pinta-ala on 35 808 neliökilometriä?</w:t>
      </w:r>
    </w:p>
    <w:p>
      <w:r>
        <w:rPr>
          <w:b/>
        </w:rPr>
        <w:t xml:space="preserve">Tulos</w:t>
      </w:r>
    </w:p>
    <w:p>
      <w:r>
        <w:t xml:space="preserve">Aasia</w:t>
      </w:r>
    </w:p>
    <w:p>
      <w:r>
        <w:rPr>
          <w:b/>
        </w:rPr>
        <w:t xml:space="preserve">Esimerkki 8.4495</w:t>
      </w:r>
    </w:p>
    <w:p>
      <w:r>
        <w:t xml:space="preserve">Mikä on sen henkilön purjehdusalan erikoisala, joka kantoi Turkin lippua olympialaisissa ennen vuotta 2006 mutta myöhemmin kuin vuonna 2002?</w:t>
      </w:r>
    </w:p>
    <w:p>
      <w:r>
        <w:rPr>
          <w:b/>
        </w:rPr>
        <w:t xml:space="preserve">Tulos</w:t>
      </w:r>
    </w:p>
    <w:p>
      <w:r>
        <w:t xml:space="preserve">Finn-luokka</w:t>
      </w:r>
    </w:p>
    <w:p>
      <w:r>
        <w:rPr>
          <w:b/>
        </w:rPr>
        <w:t xml:space="preserve">Esimerkki 8.4496</w:t>
      </w:r>
    </w:p>
    <w:p>
      <w:r>
        <w:t xml:space="preserve">Kuinka monta hopeamitalia 4. sijoittuneen joukkueen nuorin jäsen on voittanut ?</w:t>
      </w:r>
    </w:p>
    <w:p>
      <w:r>
        <w:rPr>
          <w:b/>
        </w:rPr>
        <w:t xml:space="preserve">Tulos</w:t>
      </w:r>
    </w:p>
    <w:p>
      <w:r>
        <w:t xml:space="preserve">3</w:t>
      </w:r>
    </w:p>
    <w:p>
      <w:r>
        <w:rPr>
          <w:b/>
        </w:rPr>
        <w:t xml:space="preserve">Esimerkki 8.4497</w:t>
      </w:r>
    </w:p>
    <w:p>
      <w:r>
        <w:t xml:space="preserve">Mikä kasvitieteellinen puutarha sijaitsee Charles Cioffin yliopiston kampuksella ?</w:t>
      </w:r>
    </w:p>
    <w:p>
      <w:r>
        <w:rPr>
          <w:b/>
        </w:rPr>
        <w:t xml:space="preserve">Tulos</w:t>
      </w:r>
    </w:p>
    <w:p>
      <w:r>
        <w:t xml:space="preserve">W. J. Bealin kasvitieteellinen puutarha</w:t>
      </w:r>
    </w:p>
    <w:p>
      <w:r>
        <w:rPr>
          <w:b/>
        </w:rPr>
        <w:t xml:space="preserve">Esimerkki 8.4498</w:t>
      </w:r>
    </w:p>
    <w:p>
      <w:r>
        <w:t xml:space="preserve">Millä sijalla joukkue päätti kauden sinä vuonna, kun Candy Cummins ja Dick Higham pelasivat yhdessä ?</w:t>
      </w:r>
    </w:p>
    <w:p>
      <w:r>
        <w:rPr>
          <w:b/>
        </w:rPr>
        <w:t xml:space="preserve">Tulos</w:t>
      </w:r>
    </w:p>
    <w:p>
      <w:r>
        <w:t xml:space="preserve">kolmas</w:t>
      </w:r>
    </w:p>
    <w:p>
      <w:r>
        <w:rPr>
          <w:b/>
        </w:rPr>
        <w:t xml:space="preserve">Esimerkki 8.4499</w:t>
      </w:r>
    </w:p>
    <w:p>
      <w:r>
        <w:t xml:space="preserve">Kansallisen jääkiekkoliigan 26. kaudella , mikä oli sairaus, joka tappoi liigan puheenjohtajan ?</w:t>
      </w:r>
    </w:p>
    <w:p>
      <w:r>
        <w:rPr>
          <w:b/>
        </w:rPr>
        <w:t xml:space="preserve">Tulos</w:t>
      </w:r>
    </w:p>
    <w:p>
      <w:r>
        <w:t xml:space="preserve">sydänsairaus</w:t>
      </w:r>
    </w:p>
    <w:p>
      <w:r>
        <w:rPr>
          <w:b/>
        </w:rPr>
        <w:t xml:space="preserve">Esimerkki 8.4500</w:t>
      </w:r>
    </w:p>
    <w:p>
      <w:r>
        <w:t xml:space="preserve">Mikä sivusto sijaitsee Kansain alueella Japanissa ja on jaettu kahteen osaan?</w:t>
      </w:r>
    </w:p>
    <w:p>
      <w:r>
        <w:rPr>
          <w:b/>
        </w:rPr>
        <w:t xml:space="preserve">Tulos</w:t>
      </w:r>
    </w:p>
    <w:p>
      <w:r>
        <w:t xml:space="preserve">Isui-en</w:t>
      </w:r>
    </w:p>
    <w:p>
      <w:r>
        <w:rPr>
          <w:b/>
        </w:rPr>
        <w:t xml:space="preserve">Esimerkki 8.4501</w:t>
      </w:r>
    </w:p>
    <w:p>
      <w:r>
        <w:t xml:space="preserve">Minä vuonna vuonna 1952 Britannian Grand Prix'n karsintakierroksella heti Reg Parnellin jälkeen sijoittunut henkilö sai Le Mansin 24 tunnin kilpailun voiton ?</w:t>
      </w:r>
    </w:p>
    <w:p>
      <w:r>
        <w:rPr>
          <w:b/>
        </w:rPr>
        <w:t xml:space="preserve">Tulos</w:t>
      </w:r>
    </w:p>
    <w:p>
      <w:r>
        <w:t xml:space="preserve">1955</w:t>
      </w:r>
    </w:p>
    <w:p>
      <w:r>
        <w:rPr>
          <w:b/>
        </w:rPr>
        <w:t xml:space="preserve">Esimerkki 8.4502</w:t>
      </w:r>
    </w:p>
    <w:p>
      <w:r>
        <w:t xml:space="preserve">Missä kaupungissa on Jerry Scanlanin opiskeleman yliopiston hallintotoimistot?</w:t>
      </w:r>
    </w:p>
    <w:p>
      <w:r>
        <w:rPr>
          <w:b/>
        </w:rPr>
        <w:t xml:space="preserve">Tulos</w:t>
      </w:r>
    </w:p>
    <w:p>
      <w:r>
        <w:t xml:space="preserve">Honolulu</w:t>
      </w:r>
    </w:p>
    <w:p>
      <w:r>
        <w:rPr>
          <w:b/>
        </w:rPr>
        <w:t xml:space="preserve">Esimerkki 8.4503</w:t>
      </w:r>
    </w:p>
    <w:p>
      <w:r>
        <w:t xml:space="preserve">Mihin tiimiin Unkarin Grand Prix'n karsinnassa ajalla 1:19.095 vuonna 1999 ajanut henkilö siirtyi Ferrarin jälkeen ?</w:t>
      </w:r>
    </w:p>
    <w:p>
      <w:r>
        <w:rPr>
          <w:b/>
        </w:rPr>
        <w:t xml:space="preserve">Tulos</w:t>
      </w:r>
    </w:p>
    <w:p>
      <w:r>
        <w:t xml:space="preserve">Honda</w:t>
      </w:r>
    </w:p>
    <w:p>
      <w:r>
        <w:rPr>
          <w:b/>
        </w:rPr>
        <w:t xml:space="preserve">Esimerkki 8.4504</w:t>
      </w:r>
    </w:p>
    <w:p>
      <w:r>
        <w:t xml:space="preserve">Kuinka monta vuotta pitkä oli vuoden 1956 partiolaisen ura ?</w:t>
      </w:r>
    </w:p>
    <w:p>
      <w:r>
        <w:rPr>
          <w:b/>
        </w:rPr>
        <w:t xml:space="preserve">Tulos</w:t>
      </w:r>
    </w:p>
    <w:p>
      <w:r>
        <w:t xml:space="preserve">35</w:t>
      </w:r>
    </w:p>
    <w:p>
      <w:r>
        <w:rPr>
          <w:b/>
        </w:rPr>
        <w:t xml:space="preserve">Esimerkki 8.4505</w:t>
      </w:r>
    </w:p>
    <w:p>
      <w:r>
        <w:t xml:space="preserve">Mikä on se pato, jonka sijainti yhdistää Rocky View Countyssa sijaitsevan Highway 22:n (Rocky View County) Redwood Meadowsin pohjoispuolella sijaitsevaan Deerfoot Trailiin (Highway 2) Calgaryssa?</w:t>
      </w:r>
    </w:p>
    <w:p>
      <w:r>
        <w:rPr>
          <w:b/>
        </w:rPr>
        <w:t xml:space="preserve">Tulos</w:t>
      </w:r>
    </w:p>
    <w:p>
      <w:r>
        <w:t xml:space="preserve">Kaksoissillat</w:t>
      </w:r>
    </w:p>
    <w:p>
      <w:r>
        <w:rPr>
          <w:b/>
        </w:rPr>
        <w:t xml:space="preserve">Esimerkki 8.4506</w:t>
      </w:r>
    </w:p>
    <w:p>
      <w:r>
        <w:t xml:space="preserve">Mikä on sen linnan nimi, joka rakennettiin ja jota käytettiin vuosina 1593-1598 ja joka sijaitsee maakunnassa, jonka pääkaupunki on Changwon?</w:t>
      </w:r>
    </w:p>
    <w:p>
      <w:r>
        <w:rPr>
          <w:b/>
        </w:rPr>
        <w:t xml:space="preserve">Tulos</w:t>
      </w:r>
    </w:p>
    <w:p>
      <w:r>
        <w:t xml:space="preserve">Namhaen linna</w:t>
      </w:r>
    </w:p>
    <w:p>
      <w:r>
        <w:rPr>
          <w:b/>
        </w:rPr>
        <w:t xml:space="preserve">Esimerkki 8.4507</w:t>
      </w:r>
    </w:p>
    <w:p>
      <w:r>
        <w:t xml:space="preserve">Kuinka monta tohtorintutkintoa Romero Britto on suorittanut lukion jälkeisessä koulussa?</w:t>
      </w:r>
    </w:p>
    <w:p>
      <w:r>
        <w:rPr>
          <w:b/>
        </w:rPr>
        <w:t xml:space="preserve">Tulos</w:t>
      </w:r>
    </w:p>
    <w:p>
      <w:r>
        <w:t xml:space="preserve">67</w:t>
      </w:r>
    </w:p>
    <w:p>
      <w:r>
        <w:rPr>
          <w:b/>
        </w:rPr>
        <w:t xml:space="preserve">Esimerkki 8.4508</w:t>
      </w:r>
    </w:p>
    <w:p>
      <w:r>
        <w:t xml:space="preserve">Mikä joukkue teki vuoden 2005 NBA-draftissa varaamatta jääneen pelaajan ?</w:t>
      </w:r>
    </w:p>
    <w:p>
      <w:r>
        <w:rPr>
          <w:b/>
        </w:rPr>
        <w:t xml:space="preserve">Tulos</w:t>
      </w:r>
    </w:p>
    <w:p>
      <w:r>
        <w:t xml:space="preserve">Roanoke Dazzle</w:t>
      </w:r>
    </w:p>
    <w:p>
      <w:r>
        <w:rPr>
          <w:b/>
        </w:rPr>
        <w:t xml:space="preserve">Esimerkki 8.4509</w:t>
      </w:r>
    </w:p>
    <w:p>
      <w:r>
        <w:t xml:space="preserve">Mikä oli Philippe Falardeaun ohjaaman elokuvan 2011 genre ?</w:t>
      </w:r>
    </w:p>
    <w:p>
      <w:r>
        <w:rPr>
          <w:b/>
        </w:rPr>
        <w:t xml:space="preserve">Tulos</w:t>
      </w:r>
    </w:p>
    <w:p>
      <w:r>
        <w:t xml:space="preserve">draamakomedia</w:t>
      </w:r>
    </w:p>
    <w:p>
      <w:r>
        <w:rPr>
          <w:b/>
        </w:rPr>
        <w:t xml:space="preserve">Esimerkki 8.4510</w:t>
      </w:r>
    </w:p>
    <w:p>
      <w:r>
        <w:t xml:space="preserve">Mikä oli muusikoiden levy, jonka single Uprising julkaistiin vuonna 2001 ?</w:t>
      </w:r>
    </w:p>
    <w:p>
      <w:r>
        <w:rPr>
          <w:b/>
        </w:rPr>
        <w:t xml:space="preserve">Tulos</w:t>
      </w:r>
    </w:p>
    <w:p>
      <w:r>
        <w:t xml:space="preserve">Symmetrian alkuperä</w:t>
      </w:r>
    </w:p>
    <w:p>
      <w:r>
        <w:rPr>
          <w:b/>
        </w:rPr>
        <w:t xml:space="preserve">Esimerkki 8.4511</w:t>
      </w:r>
    </w:p>
    <w:p>
      <w:r>
        <w:t xml:space="preserve">Vuonna 1959 syntynyt poliitikko oli Phi Kappa Psi -jäsen minkä kaupungin yliopistossa ?</w:t>
      </w:r>
    </w:p>
    <w:p>
      <w:r>
        <w:rPr>
          <w:b/>
        </w:rPr>
        <w:t xml:space="preserve">Tulos</w:t>
      </w:r>
    </w:p>
    <w:p>
      <w:r>
        <w:t xml:space="preserve">Ateena , Georgia</w:t>
      </w:r>
    </w:p>
    <w:p>
      <w:r>
        <w:rPr>
          <w:b/>
        </w:rPr>
        <w:t xml:space="preserve">Esimerkki 8.4512</w:t>
      </w:r>
    </w:p>
    <w:p>
      <w:r>
        <w:t xml:space="preserve">Missä Victor Talking Machine Company -yhtyettä esittänyt muusikko syntyi ?</w:t>
      </w:r>
    </w:p>
    <w:p>
      <w:r>
        <w:rPr>
          <w:b/>
        </w:rPr>
        <w:t xml:space="preserve">Tulos</w:t>
      </w:r>
    </w:p>
    <w:p>
      <w:r>
        <w:t xml:space="preserve">Vilna</w:t>
      </w:r>
    </w:p>
    <w:p>
      <w:r>
        <w:rPr>
          <w:b/>
        </w:rPr>
        <w:t xml:space="preserve">Esimerkki 8.4513</w:t>
      </w:r>
    </w:p>
    <w:p>
      <w:r>
        <w:t xml:space="preserve">Kuka golffari , osallistui 4 kertaa ryder cup -joukkueeseen ja hänet valittiin golf hall of fameen vuonna 2011 ?</w:t>
      </w:r>
    </w:p>
    <w:p>
      <w:r>
        <w:rPr>
          <w:b/>
        </w:rPr>
        <w:t xml:space="preserve">Tulos</w:t>
      </w:r>
    </w:p>
    <w:p>
      <w:r>
        <w:t xml:space="preserve">Doug Ford</w:t>
      </w:r>
    </w:p>
    <w:p>
      <w:r>
        <w:rPr>
          <w:b/>
        </w:rPr>
        <w:t xml:space="preserve">Esimerkki 8.4514</w:t>
      </w:r>
    </w:p>
    <w:p>
      <w:r>
        <w:t xml:space="preserve">Minkä vuonna 1963 perustetun konferenssin kaupungin väkiluku on suurin vuonna 2018 ?</w:t>
      </w:r>
    </w:p>
    <w:p>
      <w:r>
        <w:rPr>
          <w:b/>
        </w:rPr>
        <w:t xml:space="preserve">Tulos</w:t>
      </w:r>
    </w:p>
    <w:p>
      <w:r>
        <w:t xml:space="preserve">Frisco</w:t>
      </w:r>
    </w:p>
    <w:p>
      <w:r>
        <w:rPr>
          <w:b/>
        </w:rPr>
        <w:t xml:space="preserve">Esimerkki 8.4515</w:t>
      </w:r>
    </w:p>
    <w:p>
      <w:r>
        <w:t xml:space="preserve">Millä järvellä sijaitsee kaupunki, jossa Felicity Galvez ui 100 metrin perhosuinnin ajassa 55,46 ?</w:t>
      </w:r>
    </w:p>
    <w:p>
      <w:r>
        <w:rPr>
          <w:b/>
        </w:rPr>
        <w:t xml:space="preserve">Tulos</w:t>
      </w:r>
    </w:p>
    <w:p>
      <w:r>
        <w:t xml:space="preserve">Mälaren-järvi</w:t>
      </w:r>
    </w:p>
    <w:p>
      <w:r>
        <w:rPr>
          <w:b/>
        </w:rPr>
        <w:t xml:space="preserve">Esimerkki 8.4516</w:t>
      </w:r>
    </w:p>
    <w:p>
      <w:r>
        <w:t xml:space="preserve">Minkä pelaajan (pelaajat) MLB-joukkue on voittanut neljä World Series -mestaruutta ( 1935 , 1945 , 1968 ja 1984 ) sen jälkeen, kun se perustettiin Major League Franchising -liigana ?</w:t>
      </w:r>
    </w:p>
    <w:p>
      <w:r>
        <w:rPr>
          <w:b/>
        </w:rPr>
        <w:t xml:space="preserve">Tulos</w:t>
      </w:r>
    </w:p>
    <w:p>
      <w:r>
        <w:t xml:space="preserve">Cecil Kaiser</w:t>
      </w:r>
    </w:p>
    <w:p>
      <w:r>
        <w:rPr>
          <w:b/>
        </w:rPr>
        <w:t xml:space="preserve">Esimerkki 8.4517</w:t>
      </w:r>
    </w:p>
    <w:p>
      <w:r>
        <w:t xml:space="preserve">Mikä on singleä Elephant esittävän artistin virallinen nimi ?</w:t>
      </w:r>
    </w:p>
    <w:p>
      <w:r>
        <w:rPr>
          <w:b/>
        </w:rPr>
        <w:t xml:space="preserve">Tulos</w:t>
      </w:r>
    </w:p>
    <w:p>
      <w:r>
        <w:t xml:space="preserve">Kevin Parker</w:t>
      </w:r>
    </w:p>
    <w:p>
      <w:r>
        <w:rPr>
          <w:b/>
        </w:rPr>
        <w:t xml:space="preserve">Esimerkki 8.4518</w:t>
      </w:r>
    </w:p>
    <w:p>
      <w:r>
        <w:t xml:space="preserve">Mikä on 87 neliökilometrin (33,6 neliömetriä) suuruisen kaupunginosan markkinat, joka tunnetaan myös nimellä ?</w:t>
      </w:r>
    </w:p>
    <w:p>
      <w:r>
        <w:rPr>
          <w:b/>
        </w:rPr>
        <w:t xml:space="preserve">Tulos</w:t>
      </w:r>
    </w:p>
    <w:p>
      <w:r>
        <w:t xml:space="preserve">Croydonin markkinat</w:t>
      </w:r>
    </w:p>
    <w:p>
      <w:r>
        <w:rPr>
          <w:b/>
        </w:rPr>
        <w:t xml:space="preserve">Esimerkki 8.4519</w:t>
      </w:r>
    </w:p>
    <w:p>
      <w:r>
        <w:t xml:space="preserve">Päivämäärä Heinäkuu 2005 valmisti ja myi Taito vuonna ?</w:t>
      </w:r>
    </w:p>
    <w:p>
      <w:r>
        <w:rPr>
          <w:b/>
        </w:rPr>
        <w:t xml:space="preserve">Tulos</w:t>
      </w:r>
    </w:p>
    <w:p>
      <w:r>
        <w:t xml:space="preserve">Japani</w:t>
      </w:r>
    </w:p>
    <w:p>
      <w:r>
        <w:rPr>
          <w:b/>
        </w:rPr>
        <w:t xml:space="preserve">Esimerkki 8.4520</w:t>
      </w:r>
    </w:p>
    <w:p>
      <w:r>
        <w:t xml:space="preserve">Mikä muu tapahtuma korvattiin vuonna 1987 järjestetyssä 4. vaiheen kilpailussa?</w:t>
      </w:r>
    </w:p>
    <w:p>
      <w:r>
        <w:rPr>
          <w:b/>
        </w:rPr>
        <w:t xml:space="preserve">Tulos</w:t>
      </w:r>
    </w:p>
    <w:p>
      <w:r>
        <w:t xml:space="preserve">Kuuden päivän kilpailu</w:t>
      </w:r>
    </w:p>
    <w:p>
      <w:r>
        <w:rPr>
          <w:b/>
        </w:rPr>
        <w:t xml:space="preserve">Esimerkki 8.4521</w:t>
      </w:r>
    </w:p>
    <w:p>
      <w:r>
        <w:t xml:space="preserve">Mikä on aseman, joka on pohjoisin Metrorail-asema Miamin kaupungin rajojen sisäpuolella, keskimääräinen matkustajamäärä arkipäivisin ( 03/2018 ) ?</w:t>
      </w:r>
    </w:p>
    <w:p>
      <w:r>
        <w:rPr>
          <w:b/>
        </w:rPr>
        <w:t xml:space="preserve">Tulos</w:t>
      </w:r>
    </w:p>
    <w:p>
      <w:r>
        <w:t xml:space="preserve">1,930</w:t>
      </w:r>
    </w:p>
    <w:p>
      <w:r>
        <w:rPr>
          <w:b/>
        </w:rPr>
        <w:t xml:space="preserve">Esimerkki 8.4522</w:t>
      </w:r>
    </w:p>
    <w:p>
      <w:r>
        <w:t xml:space="preserve">Kuka oli sen puolueen perustaja, jonka jäsen toimi Edmonton Centre-East -nimisellä alueella?</w:t>
      </w:r>
    </w:p>
    <w:p>
      <w:r>
        <w:rPr>
          <w:b/>
        </w:rPr>
        <w:t xml:space="preserve">Tulos</w:t>
      </w:r>
    </w:p>
    <w:p>
      <w:r>
        <w:t xml:space="preserve">Preston Manning</w:t>
      </w:r>
    </w:p>
    <w:p>
      <w:r>
        <w:rPr>
          <w:b/>
        </w:rPr>
        <w:t xml:space="preserve">Esimerkki 8.4523</w:t>
      </w:r>
    </w:p>
    <w:p>
      <w:r>
        <w:t xml:space="preserve">Minkä liigan puheenjohtajana toimi Walter S. Brown ?</w:t>
      </w:r>
    </w:p>
    <w:p>
      <w:r>
        <w:rPr>
          <w:b/>
        </w:rPr>
        <w:t xml:space="preserve">Tulos</w:t>
      </w:r>
    </w:p>
    <w:p>
      <w:r>
        <w:t xml:space="preserve">National Colored Base Ball League</w:t>
      </w:r>
    </w:p>
    <w:p>
      <w:r>
        <w:rPr>
          <w:b/>
        </w:rPr>
        <w:t xml:space="preserve">Esimerkki 8.4524</w:t>
      </w:r>
    </w:p>
    <w:p>
      <w:r>
        <w:t xml:space="preserve">Mikä on tämän Los Angeles Lakersin amerikkalaisen ammattilaiskoripalloilijan syntymäaika, joka on kotoisin kaupungista, jossa on arviolta 703 505 asukasta?</w:t>
      </w:r>
    </w:p>
    <w:p>
      <w:r>
        <w:rPr>
          <w:b/>
        </w:rPr>
        <w:t xml:space="preserve">Tulos</w:t>
      </w:r>
    </w:p>
    <w:p>
      <w:r>
        <w:t xml:space="preserve">30. joulukuuta 1984</w:t>
      </w:r>
    </w:p>
    <w:p>
      <w:r>
        <w:rPr>
          <w:b/>
        </w:rPr>
        <w:t xml:space="preserve">Esimerkki 8.4525</w:t>
      </w:r>
    </w:p>
    <w:p>
      <w:r>
        <w:t xml:space="preserve">Mikä on hyökkäyksen päivämäärä kaupungissa, jonka pieni osa ulottuu Greenen piirikuntaan?</w:t>
      </w:r>
    </w:p>
    <w:p>
      <w:r>
        <w:rPr>
          <w:b/>
        </w:rPr>
        <w:t xml:space="preserve">Tulos</w:t>
      </w:r>
    </w:p>
    <w:p>
      <w:r>
        <w:t xml:space="preserve">7. helmikuuta</w:t>
      </w:r>
    </w:p>
    <w:p>
      <w:r>
        <w:rPr>
          <w:b/>
        </w:rPr>
        <w:t xml:space="preserve">Esimerkki 8.4526</w:t>
      </w:r>
    </w:p>
    <w:p>
      <w:r>
        <w:t xml:space="preserve">Minkä palkinnon vanhin saaja voitti ?</w:t>
      </w:r>
    </w:p>
    <w:p>
      <w:r>
        <w:rPr>
          <w:b/>
        </w:rPr>
        <w:t xml:space="preserve">Tulos</w:t>
      </w:r>
    </w:p>
    <w:p>
      <w:r>
        <w:t xml:space="preserve">paras päävalmentaja</w:t>
      </w:r>
    </w:p>
    <w:p>
      <w:r>
        <w:rPr>
          <w:b/>
        </w:rPr>
        <w:t xml:space="preserve">Esimerkki 8.4527</w:t>
      </w:r>
    </w:p>
    <w:p>
      <w:r>
        <w:t xml:space="preserve">Mikä on sen joukkueen kotiareena, joka voitti mestaruuden vuonna 1888 ?</w:t>
      </w:r>
    </w:p>
    <w:p>
      <w:r>
        <w:rPr>
          <w:b/>
        </w:rPr>
        <w:t xml:space="preserve">Tulos</w:t>
      </w:r>
    </w:p>
    <w:p>
      <w:r>
        <w:t xml:space="preserve">Coopers Stadium</w:t>
      </w:r>
    </w:p>
    <w:p>
      <w:r>
        <w:rPr>
          <w:b/>
        </w:rPr>
        <w:t xml:space="preserve">Esimerkki 8.4528</w:t>
      </w:r>
    </w:p>
    <w:p>
      <w:r>
        <w:t xml:space="preserve">Vuonna 2013 , miksi pronssimitalin voittanut painonnostaja hyllytettiin ?</w:t>
      </w:r>
    </w:p>
    <w:p>
      <w:r>
        <w:rPr>
          <w:b/>
        </w:rPr>
        <w:t xml:space="preserve">Tulos</w:t>
      </w:r>
    </w:p>
    <w:p>
      <w:r>
        <w:t xml:space="preserve">doping</w:t>
      </w:r>
    </w:p>
    <w:p>
      <w:r>
        <w:rPr>
          <w:b/>
        </w:rPr>
        <w:t xml:space="preserve">Esimerkki 8.4529</w:t>
      </w:r>
    </w:p>
    <w:p>
      <w:r>
        <w:t xml:space="preserve">Kuka englantilainen näyttelijä voitti MTV Movie Awardin parhaasta tappelusta sinä vuonna, kun palkinnot jaettiin Universal Amphitheaterissa Universal Cityssä , Kaliforniassa ?</w:t>
      </w:r>
    </w:p>
    <w:p>
      <w:r>
        <w:rPr>
          <w:b/>
        </w:rPr>
        <w:t xml:space="preserve">Tulos</w:t>
      </w:r>
    </w:p>
    <w:p>
      <w:r>
        <w:t xml:space="preserve">Robert Pattinson</w:t>
      </w:r>
    </w:p>
    <w:p>
      <w:r>
        <w:rPr>
          <w:b/>
        </w:rPr>
        <w:t xml:space="preserve">Esimerkki 8.4530</w:t>
      </w:r>
    </w:p>
    <w:p>
      <w:r>
        <w:t xml:space="preserve">Mikä on sen monoliitin nimi, jonka sijainti tunnettiin myös nimellä Heliopolis ?</w:t>
      </w:r>
    </w:p>
    <w:p>
      <w:r>
        <w:rPr>
          <w:b/>
        </w:rPr>
        <w:t xml:space="preserve">Tulos</w:t>
      </w:r>
    </w:p>
    <w:p>
      <w:r>
        <w:t xml:space="preserve">Trilithon</w:t>
      </w:r>
    </w:p>
    <w:p>
      <w:r>
        <w:rPr>
          <w:b/>
        </w:rPr>
        <w:t xml:space="preserve">Esimerkki 8.4531</w:t>
      </w:r>
    </w:p>
    <w:p>
      <w:r>
        <w:t xml:space="preserve">Minä vuonna tämän historiallisen kompleksin kirkko rakennettiin tässä 1496 asukkaan kaupungissa vuonna 2018?</w:t>
      </w:r>
    </w:p>
    <w:p>
      <w:r>
        <w:rPr>
          <w:b/>
        </w:rPr>
        <w:t xml:space="preserve">Tulos</w:t>
      </w:r>
    </w:p>
    <w:p>
      <w:r>
        <w:t xml:space="preserve">1874</w:t>
      </w:r>
    </w:p>
    <w:p>
      <w:r>
        <w:rPr>
          <w:b/>
        </w:rPr>
        <w:t xml:space="preserve">Esimerkki 8.4532</w:t>
      </w:r>
    </w:p>
    <w:p>
      <w:r>
        <w:t xml:space="preserve">Mikä on Sveitsin pienimmässä kantonissa sijaitsevan sveitsiläisen kaupungin asukasluku ( pinta-ala huomioon ottaen ) ?</w:t>
      </w:r>
    </w:p>
    <w:p>
      <w:r>
        <w:rPr>
          <w:b/>
        </w:rPr>
        <w:t xml:space="preserve">Tulos</w:t>
      </w:r>
    </w:p>
    <w:p>
      <w:r>
        <w:t xml:space="preserve">173,870</w:t>
      </w:r>
    </w:p>
    <w:p>
      <w:r>
        <w:rPr>
          <w:b/>
        </w:rPr>
        <w:t xml:space="preserve">Esimerkki 8.4533</w:t>
      </w:r>
    </w:p>
    <w:p>
      <w:r>
        <w:t xml:space="preserve">Mikä vuonna 1892 valmistunut hotelli on sisällytetty historiallisiin kohteisiin vuonna 1996?</w:t>
      </w:r>
    </w:p>
    <w:p>
      <w:r>
        <w:rPr>
          <w:b/>
        </w:rPr>
        <w:t xml:space="preserve">Tulos</w:t>
      </w:r>
    </w:p>
    <w:p>
      <w:r>
        <w:t xml:space="preserve">Rochesterin hotelli</w:t>
      </w:r>
    </w:p>
    <w:p>
      <w:r>
        <w:rPr>
          <w:b/>
        </w:rPr>
        <w:t xml:space="preserve">Esimerkki 8.4534</w:t>
      </w:r>
    </w:p>
    <w:p>
      <w:r>
        <w:t xml:space="preserve">Mitä hahmoa Starr Manningia One Life to Live -sarjassa esittänyt näyttelijä näytteli General Hospitalissa ?</w:t>
      </w:r>
    </w:p>
    <w:p>
      <w:r>
        <w:rPr>
          <w:b/>
        </w:rPr>
        <w:t xml:space="preserve">Tulos</w:t>
      </w:r>
    </w:p>
    <w:p>
      <w:r>
        <w:t xml:space="preserve">Kiki Jerome</w:t>
      </w:r>
    </w:p>
    <w:p>
      <w:r>
        <w:rPr>
          <w:b/>
        </w:rPr>
        <w:t xml:space="preserve">Esimerkki 8.4535</w:t>
      </w:r>
    </w:p>
    <w:p>
      <w:r>
        <w:t xml:space="preserve">Mikä on Bergmanin rooli nimessä, jonka alun perin omisti Creative Horizons , Inc. ?</w:t>
      </w:r>
    </w:p>
    <w:p>
      <w:r>
        <w:rPr>
          <w:b/>
        </w:rPr>
        <w:t xml:space="preserve">Tulos</w:t>
      </w:r>
    </w:p>
    <w:p>
      <w:r>
        <w:t xml:space="preserve">Tohtori Cliff Warner</w:t>
      </w:r>
    </w:p>
    <w:p>
      <w:r>
        <w:rPr>
          <w:b/>
        </w:rPr>
        <w:t xml:space="preserve">Esimerkki 8.4536</w:t>
      </w:r>
    </w:p>
    <w:p>
      <w:r>
        <w:t xml:space="preserve">Missä kuussa on syntynyt viimeisin Bravesiin liittyvä pelaaja ?</w:t>
      </w:r>
    </w:p>
    <w:p>
      <w:r>
        <w:rPr>
          <w:b/>
        </w:rPr>
        <w:t xml:space="preserve">Tulos</w:t>
      </w:r>
    </w:p>
    <w:p>
      <w:r>
        <w:t xml:space="preserve">Lokakuu</w:t>
      </w:r>
    </w:p>
    <w:p>
      <w:r>
        <w:rPr>
          <w:b/>
        </w:rPr>
        <w:t xml:space="preserve">Esimerkki 8.4537</w:t>
      </w:r>
    </w:p>
    <w:p>
      <w:r>
        <w:t xml:space="preserve">Kuinka paljon Dana Dykhouse lahjoitti South Dakota Staten kotiareenan rakentamiseen?</w:t>
      </w:r>
    </w:p>
    <w:p>
      <w:r>
        <w:rPr>
          <w:b/>
        </w:rPr>
        <w:t xml:space="preserve">Tulos</w:t>
      </w:r>
    </w:p>
    <w:p>
      <w:r>
        <w:t xml:space="preserve">12,5 miljoonaa dollaria</w:t>
      </w:r>
    </w:p>
    <w:p>
      <w:r>
        <w:rPr>
          <w:b/>
        </w:rPr>
        <w:t xml:space="preserve">Esimerkki 8.4538</w:t>
      </w:r>
    </w:p>
    <w:p>
      <w:r>
        <w:t xml:space="preserve">Missä sijaitsee Alankomaiden vanhin edelleen toimiva pelinkehittäjä ?</w:t>
      </w:r>
    </w:p>
    <w:p>
      <w:r>
        <w:rPr>
          <w:b/>
        </w:rPr>
        <w:t xml:space="preserve">Tulos</w:t>
      </w:r>
    </w:p>
    <w:p>
      <w:r>
        <w:t xml:space="preserve">Doetinchem</w:t>
      </w:r>
    </w:p>
    <w:p>
      <w:r>
        <w:rPr>
          <w:b/>
        </w:rPr>
        <w:t xml:space="preserve">Esimerkki 8.4539</w:t>
      </w:r>
    </w:p>
    <w:p>
      <w:r>
        <w:t xml:space="preserve">Kummalla asemalla oli numeerisesti korkeampi FM-taajuus ? Asema, jonka nimi muutettiin vuonna 1952, vai asema, jonka omistaa Jim Pattison ja joka tekee aikuisten nykyaikaisia ohjelmia ?</w:t>
      </w:r>
    </w:p>
    <w:p>
      <w:r>
        <w:rPr>
          <w:b/>
        </w:rPr>
        <w:t xml:space="preserve">Tulos</w:t>
      </w:r>
    </w:p>
    <w:p>
      <w:r>
        <w:t xml:space="preserve">CKQQ-FM</w:t>
      </w:r>
    </w:p>
    <w:p>
      <w:r>
        <w:rPr>
          <w:b/>
        </w:rPr>
        <w:t xml:space="preserve">Esimerkki 8.4540</w:t>
      </w:r>
    </w:p>
    <w:p>
      <w:r>
        <w:t xml:space="preserve">Missä yliopistossa kesäkuun ensimmäisen numeron kannessa oleva näyttelijä kävi ?</w:t>
      </w:r>
    </w:p>
    <w:p>
      <w:r>
        <w:rPr>
          <w:b/>
        </w:rPr>
        <w:t xml:space="preserve">Tulos</w:t>
      </w:r>
    </w:p>
    <w:p>
      <w:r>
        <w:t xml:space="preserve">Columbian yliopisto</w:t>
      </w:r>
    </w:p>
    <w:p>
      <w:r>
        <w:rPr>
          <w:b/>
        </w:rPr>
        <w:t xml:space="preserve">Esimerkki 8.4541</w:t>
      </w:r>
    </w:p>
    <w:p>
      <w:r>
        <w:t xml:space="preserve">Mikä joukkue pelaa rannikkokaupungissa, joka sijaitsee Marina Altan alueella ?</w:t>
      </w:r>
    </w:p>
    <w:p>
      <w:r>
        <w:rPr>
          <w:b/>
        </w:rPr>
        <w:t xml:space="preserve">Tulos</w:t>
      </w:r>
    </w:p>
    <w:p>
      <w:r>
        <w:t xml:space="preserve">CB Ifach Calpe</w:t>
      </w:r>
    </w:p>
    <w:p>
      <w:r>
        <w:rPr>
          <w:b/>
        </w:rPr>
        <w:t xml:space="preserve">Esimerkki 8.4542</w:t>
      </w:r>
    </w:p>
    <w:p>
      <w:r>
        <w:t xml:space="preserve">Mikä on sen kaupungin asukasluku, jossa sijaitsee rakennus, jossa on kolme hallituksen osastoa?</w:t>
      </w:r>
    </w:p>
    <w:p>
      <w:r>
        <w:rPr>
          <w:b/>
        </w:rPr>
        <w:t xml:space="preserve">Tulos</w:t>
      </w:r>
    </w:p>
    <w:p>
      <w:r>
        <w:t xml:space="preserve">25,527</w:t>
      </w:r>
    </w:p>
    <w:p>
      <w:r>
        <w:rPr>
          <w:b/>
        </w:rPr>
        <w:t xml:space="preserve">Esimerkki 8.4543</w:t>
      </w:r>
    </w:p>
    <w:p>
      <w:r>
        <w:t xml:space="preserve">Kuinka monella pelaajalla on pienempi valintanumero kuin jalkapalloilijalla, joka oli Hill Street Bluesin näyttelijä?</w:t>
      </w:r>
    </w:p>
    <w:p>
      <w:r>
        <w:rPr>
          <w:b/>
        </w:rPr>
        <w:t xml:space="preserve">Tulos</w:t>
      </w:r>
    </w:p>
    <w:p>
      <w:r>
        <w:t xml:space="preserve">1</w:t>
      </w:r>
    </w:p>
    <w:p>
      <w:r>
        <w:rPr>
          <w:b/>
        </w:rPr>
        <w:t xml:space="preserve">Esimerkki 8.4544</w:t>
      </w:r>
    </w:p>
    <w:p>
      <w:r>
        <w:t xml:space="preserve">Mikä on sen laitoksen nimi, joka sijaitsee noin 750 metriä merenpinnan yläpuolella ?</w:t>
      </w:r>
    </w:p>
    <w:p>
      <w:r>
        <w:rPr>
          <w:b/>
        </w:rPr>
        <w:t xml:space="preserve">Tulos</w:t>
      </w:r>
    </w:p>
    <w:p>
      <w:r>
        <w:t xml:space="preserve">Agenla Akatemia</w:t>
      </w:r>
    </w:p>
    <w:p>
      <w:r>
        <w:rPr>
          <w:b/>
        </w:rPr>
        <w:t xml:space="preserve">Esimerkki 8.4545</w:t>
      </w:r>
    </w:p>
    <w:p>
      <w:r>
        <w:t xml:space="preserve">Mikä on viimeisin Ron Howardin ohjaama elokuva, jossa Paul Bettany on mukana ?</w:t>
      </w:r>
    </w:p>
    <w:p>
      <w:r>
        <w:rPr>
          <w:b/>
        </w:rPr>
        <w:t xml:space="preserve">Tulos</w:t>
      </w:r>
    </w:p>
    <w:p>
      <w:r>
        <w:t xml:space="preserve">Da Vinci -koodi</w:t>
      </w:r>
    </w:p>
    <w:p>
      <w:r>
        <w:rPr>
          <w:b/>
        </w:rPr>
        <w:t xml:space="preserve">Esimerkki 8.4546</w:t>
      </w:r>
    </w:p>
    <w:p>
      <w:r>
        <w:t xml:space="preserve">Ketkä asuttivat ensimmäisenä Floridan 10. tiheimmin asutun kaupunkialueen ?</w:t>
      </w:r>
    </w:p>
    <w:p>
      <w:r>
        <w:rPr>
          <w:b/>
        </w:rPr>
        <w:t xml:space="preserve">Tulos</w:t>
      </w:r>
    </w:p>
    <w:p>
      <w:r>
        <w:t xml:space="preserve">Espanjan</w:t>
      </w:r>
    </w:p>
    <w:p>
      <w:r>
        <w:rPr>
          <w:b/>
        </w:rPr>
        <w:t xml:space="preserve">Esimerkki 8.4547</w:t>
      </w:r>
    </w:p>
    <w:p>
      <w:r>
        <w:t xml:space="preserve">Mikä kuun piirre on nimetty 8. marraskuuta 1885 syntyneen tiedemiehen mukaan?</w:t>
      </w:r>
    </w:p>
    <w:p>
      <w:r>
        <w:rPr>
          <w:b/>
        </w:rPr>
        <w:t xml:space="preserve">Tulos</w:t>
      </w:r>
    </w:p>
    <w:p>
      <w:r>
        <w:t xml:space="preserve">Dorsum Cloos</w:t>
      </w:r>
    </w:p>
    <w:p>
      <w:r>
        <w:rPr>
          <w:b/>
        </w:rPr>
        <w:t xml:space="preserve">Esimerkki 8.4548</w:t>
      </w:r>
    </w:p>
    <w:p>
      <w:r>
        <w:t xml:space="preserve">Mikä on 443 km²:n suuruisen kantonin pääkaupungin keskilämpötila?</w:t>
      </w:r>
    </w:p>
    <w:p>
      <w:r>
        <w:rPr>
          <w:b/>
        </w:rPr>
        <w:t xml:space="preserve">Tulos</w:t>
      </w:r>
    </w:p>
    <w:p>
      <w:r>
        <w:t xml:space="preserve">13 celsiusastetta</w:t>
      </w:r>
    </w:p>
    <w:p>
      <w:r>
        <w:rPr>
          <w:b/>
        </w:rPr>
        <w:t xml:space="preserve">Esimerkki 8.4549</w:t>
      </w:r>
    </w:p>
    <w:p>
      <w:r>
        <w:t xml:space="preserve">Kuinka monta perhettä asuu 300-metrisen eteläkorealaisen rakennuksen alueella ?</w:t>
      </w:r>
    </w:p>
    <w:p>
      <w:r>
        <w:rPr>
          <w:b/>
        </w:rPr>
        <w:t xml:space="preserve">Tulos</w:t>
      </w:r>
    </w:p>
    <w:p>
      <w:r>
        <w:t xml:space="preserve">1,788</w:t>
      </w:r>
    </w:p>
    <w:p>
      <w:r>
        <w:rPr>
          <w:b/>
        </w:rPr>
        <w:t xml:space="preserve">Esimerkki 8.4550</w:t>
      </w:r>
    </w:p>
    <w:p>
      <w:r>
        <w:t xml:space="preserve">Missä kilpailussa urheilija, joka oli ammattipyöräilijä vuosina 1939-1948, kilpaili ?</w:t>
      </w:r>
    </w:p>
    <w:p>
      <w:r>
        <w:rPr>
          <w:b/>
        </w:rPr>
        <w:t xml:space="preserve">Tulos</w:t>
      </w:r>
    </w:p>
    <w:p>
      <w:r>
        <w:t xml:space="preserve">Miesten amatöörien maantieajo</w:t>
      </w:r>
    </w:p>
    <w:p>
      <w:r>
        <w:rPr>
          <w:b/>
        </w:rPr>
        <w:t xml:space="preserve">Esimerkki 8.4551</w:t>
      </w:r>
    </w:p>
    <w:p>
      <w:r>
        <w:t xml:space="preserve">Mikä rakennus sijaitsee 4 neliökilometrin alueella ?</w:t>
      </w:r>
    </w:p>
    <w:p>
      <w:r>
        <w:rPr>
          <w:b/>
        </w:rPr>
        <w:t xml:space="preserve">Tulos</w:t>
      </w:r>
    </w:p>
    <w:p>
      <w:r>
        <w:t xml:space="preserve">Dominionin observatorio</w:t>
      </w:r>
    </w:p>
    <w:p>
      <w:r>
        <w:rPr>
          <w:b/>
        </w:rPr>
        <w:t xml:space="preserve">Esimerkki 8.4552</w:t>
      </w:r>
    </w:p>
    <w:p>
      <w:r>
        <w:t xml:space="preserve">Missä paikassa niiden luominen saatiin valmiiksi ensimmäisenä ? Se, jossa oli yksi Boroughin vain kolmesta I-luokan rakennuksesta, vai Hawcoatin, Parksiden, Risedalen ja Roosen rajaama paikka, jossa asuu 5 515 ihmistä?</w:t>
      </w:r>
    </w:p>
    <w:p>
      <w:r>
        <w:rPr>
          <w:b/>
        </w:rPr>
        <w:t xml:space="preserve">Tulos</w:t>
      </w:r>
    </w:p>
    <w:p>
      <w:r>
        <w:t xml:space="preserve">Newbarns</w:t>
      </w:r>
    </w:p>
    <w:p>
      <w:r>
        <w:rPr>
          <w:b/>
        </w:rPr>
        <w:t xml:space="preserve">Esimerkki 8.4553</w:t>
      </w:r>
    </w:p>
    <w:p>
      <w:r>
        <w:t xml:space="preserve">Kuinka monta ottelua marraskuussa 2011 järjestetyssä Strikeforce-tapahtumassa käytiin?</w:t>
      </w:r>
    </w:p>
    <w:p>
      <w:r>
        <w:rPr>
          <w:b/>
        </w:rPr>
        <w:t xml:space="preserve">Tulos</w:t>
      </w:r>
    </w:p>
    <w:p>
      <w:r>
        <w:t xml:space="preserve">16</w:t>
      </w:r>
    </w:p>
    <w:p>
      <w:r>
        <w:rPr>
          <w:b/>
        </w:rPr>
        <w:t xml:space="preserve">Esimerkki 8.4554</w:t>
      </w:r>
    </w:p>
    <w:p>
      <w:r>
        <w:t xml:space="preserve">Yksi miesten kaksinpelin hopeamitalisteista pelasi Saksan minkä joukkueen joukkueessa?</w:t>
      </w:r>
    </w:p>
    <w:p>
      <w:r>
        <w:rPr>
          <w:b/>
        </w:rPr>
        <w:t xml:space="preserve">Tulos</w:t>
      </w:r>
    </w:p>
    <w:p>
      <w:r>
        <w:t xml:space="preserve">TTV RE-BAU Gönnern</w:t>
      </w:r>
    </w:p>
    <w:p>
      <w:r>
        <w:rPr>
          <w:b/>
        </w:rPr>
        <w:t xml:space="preserve">Esimerkki 8.4555</w:t>
      </w:r>
    </w:p>
    <w:p>
      <w:r>
        <w:t xml:space="preserve">Mikä terveydenhuoltojärjestelmä liittyy Scrantonin maalliseen lääketieteelliseen kouluun?</w:t>
      </w:r>
    </w:p>
    <w:p>
      <w:r>
        <w:rPr>
          <w:b/>
        </w:rPr>
        <w:t xml:space="preserve">Tulos</w:t>
      </w:r>
    </w:p>
    <w:p>
      <w:r>
        <w:t xml:space="preserve">Geisinger Health System</w:t>
      </w:r>
    </w:p>
    <w:p>
      <w:r>
        <w:rPr>
          <w:b/>
        </w:rPr>
        <w:t xml:space="preserve">Esimerkki 8.4556</w:t>
      </w:r>
    </w:p>
    <w:p>
      <w:r>
        <w:t xml:space="preserve">Mikä on 15. marraskuuta 1866 syntyneen opiskelijan tutkinto?</w:t>
      </w:r>
    </w:p>
    <w:p>
      <w:r>
        <w:rPr>
          <w:b/>
        </w:rPr>
        <w:t xml:space="preserve">Tulos</w:t>
      </w:r>
    </w:p>
    <w:p>
      <w:r>
        <w:t xml:space="preserve">BA luonnontieteet ( eläinten morfologia ) ( 4. )</w:t>
      </w:r>
    </w:p>
    <w:p>
      <w:r>
        <w:rPr>
          <w:b/>
        </w:rPr>
        <w:t xml:space="preserve">Esimerkki 8.4557</w:t>
      </w:r>
    </w:p>
    <w:p>
      <w:r>
        <w:t xml:space="preserve">Kuka käytti ensimmäisenä termiä, joka viittaa Woodin piirikunnan eteläisimmän historiallisen paikan arkkitehtoniseen tyyliin ?</w:t>
      </w:r>
    </w:p>
    <w:p>
      <w:r>
        <w:rPr>
          <w:b/>
        </w:rPr>
        <w:t xml:space="preserve">Tulos</w:t>
      </w:r>
    </w:p>
    <w:p>
      <w:r>
        <w:t xml:space="preserve">Charles Robert Cockerell</w:t>
      </w:r>
    </w:p>
    <w:p>
      <w:r>
        <w:rPr>
          <w:b/>
        </w:rPr>
        <w:t xml:space="preserve">Esimerkki 8.4558</w:t>
      </w:r>
    </w:p>
    <w:p>
      <w:r>
        <w:t xml:space="preserve">Mikä on sen kaupungin väkiluku, jossa on eniten juoksijoita ?</w:t>
      </w:r>
    </w:p>
    <w:p>
      <w:r>
        <w:rPr>
          <w:b/>
        </w:rPr>
        <w:t xml:space="preserve">Tulos</w:t>
      </w:r>
    </w:p>
    <w:p>
      <w:r>
        <w:t xml:space="preserve">6,9 miljoonaa</w:t>
      </w:r>
    </w:p>
    <w:p>
      <w:r>
        <w:rPr>
          <w:b/>
        </w:rPr>
        <w:t xml:space="preserve">Esimerkki 8.4559</w:t>
      </w:r>
    </w:p>
    <w:p>
      <w:r>
        <w:t xml:space="preserve">Kuinka monta lentokoneen liikettä vuonna 2017 tapahtui lentoasemalla, joka on Bombardier Q400 NextGen -lentokoneita käyttävän yrityksen solmukohta tai pääkonttori ?</w:t>
      </w:r>
    </w:p>
    <w:p>
      <w:r>
        <w:rPr>
          <w:b/>
        </w:rPr>
        <w:t xml:space="preserve">Tulos</w:t>
      </w:r>
    </w:p>
    <w:p>
      <w:r>
        <w:t xml:space="preserve">244,027</w:t>
      </w:r>
    </w:p>
    <w:p>
      <w:r>
        <w:rPr>
          <w:b/>
        </w:rPr>
        <w:t xml:space="preserve">Esimerkki 8.4560</w:t>
      </w:r>
    </w:p>
    <w:p>
      <w:r>
        <w:t xml:space="preserve">Mikä on sen yliopiston oikeustieteellisen tiedekunnan nimi, jossa Ron Rector opiskeli ?</w:t>
      </w:r>
    </w:p>
    <w:p>
      <w:r>
        <w:rPr>
          <w:b/>
        </w:rPr>
        <w:t xml:space="preserve">Tulos</w:t>
      </w:r>
    </w:p>
    <w:p>
      <w:r>
        <w:t xml:space="preserve">Pritzker</w:t>
      </w:r>
    </w:p>
    <w:p>
      <w:r>
        <w:rPr>
          <w:b/>
        </w:rPr>
        <w:t xml:space="preserve">Esimerkki 8.4561</w:t>
      </w:r>
    </w:p>
    <w:p>
      <w:r>
        <w:t xml:space="preserve">Syntynyt nimellä Albert Joseph Brown III , Bostonissa syntynyt laulaja julkaisi singlen MJ-albumilta, joka tuotettiin huhtikuusta marraskuuhun 1982 , ja jonka budjetti oli kuinka paljon ?</w:t>
      </w:r>
    </w:p>
    <w:p>
      <w:r>
        <w:rPr>
          <w:b/>
        </w:rPr>
        <w:t xml:space="preserve">Tulos</w:t>
      </w:r>
    </w:p>
    <w:p>
      <w:r>
        <w:t xml:space="preserve">750 000 dollarin budjetti</w:t>
      </w:r>
    </w:p>
    <w:p>
      <w:r>
        <w:rPr>
          <w:b/>
        </w:rPr>
        <w:t xml:space="preserve">Esimerkki 8.4562</w:t>
      </w:r>
    </w:p>
    <w:p>
      <w:r>
        <w:t xml:space="preserve">Mikä on sen LGA:n kattama alue ( neliömetreinä ), joka on sen esikaupunkialueen yläpuolella, jonka postitoimisto ryöstettiin vuonna 1937 ?</w:t>
      </w:r>
    </w:p>
    <w:p>
      <w:r>
        <w:rPr>
          <w:b/>
        </w:rPr>
        <w:t xml:space="preserve">Tulos</w:t>
      </w:r>
    </w:p>
    <w:p>
      <w:r>
        <w:t xml:space="preserve">12,428</w:t>
      </w:r>
    </w:p>
    <w:p>
      <w:r>
        <w:rPr>
          <w:b/>
        </w:rPr>
        <w:t xml:space="preserve">Esimerkki 8.4563</w:t>
      </w:r>
    </w:p>
    <w:p>
      <w:r>
        <w:t xml:space="preserve">Minkä ikäinen oli kuljettaja, jonka aika oli 2:13.2, kun hän kuoli ?</w:t>
      </w:r>
    </w:p>
    <w:p>
      <w:r>
        <w:rPr>
          <w:b/>
        </w:rPr>
        <w:t xml:space="preserve">Tulos</w:t>
      </w:r>
    </w:p>
    <w:p>
      <w:r>
        <w:t xml:space="preserve">74</w:t>
      </w:r>
    </w:p>
    <w:p>
      <w:r>
        <w:rPr>
          <w:b/>
        </w:rPr>
        <w:t xml:space="preserve">Esimerkki 8.4564</w:t>
      </w:r>
    </w:p>
    <w:p>
      <w:r>
        <w:t xml:space="preserve">Kuka henkilö julisti KPBS:n kaupungin alueen osaksi Espanjaa ?</w:t>
      </w:r>
    </w:p>
    <w:p>
      <w:r>
        <w:rPr>
          <w:b/>
        </w:rPr>
        <w:t xml:space="preserve">Tulos</w:t>
      </w:r>
    </w:p>
    <w:p>
      <w:r>
        <w:t xml:space="preserve">Juan Rodríguez Cabrillo</w:t>
      </w:r>
    </w:p>
    <w:p>
      <w:r>
        <w:rPr>
          <w:b/>
        </w:rPr>
        <w:t xml:space="preserve">Esimerkki 8.4565</w:t>
      </w:r>
    </w:p>
    <w:p>
      <w:r>
        <w:t xml:space="preserve">Minkä järjestön puheenjohtajana vuoden 1995 taidevoimistelun MM-kilpailuissa kolmanneksi sijoittunut voimistelija toimii edelleen ?</w:t>
      </w:r>
    </w:p>
    <w:p>
      <w:r>
        <w:rPr>
          <w:b/>
        </w:rPr>
        <w:t xml:space="preserve">Tulos</w:t>
      </w:r>
    </w:p>
    <w:p>
      <w:r>
        <w:t xml:space="preserve">Bulgarian voimisteluliitto</w:t>
      </w:r>
    </w:p>
    <w:p>
      <w:r>
        <w:rPr>
          <w:b/>
        </w:rPr>
        <w:t xml:space="preserve">Esimerkki 8.4566</w:t>
      </w:r>
    </w:p>
    <w:p>
      <w:r>
        <w:t xml:space="preserve">Mikä on sellaisen radiorajapinnan taajuuskaista, jossa käytetään laajakaistaista koodijako-monilähetystekniikkaa suuremman spektritehokkuuden tarjoamiseksi?</w:t>
      </w:r>
    </w:p>
    <w:p>
      <w:r>
        <w:rPr>
          <w:b/>
        </w:rPr>
        <w:t xml:space="preserve">Tulos</w:t>
      </w:r>
    </w:p>
    <w:p>
      <w:r>
        <w:t xml:space="preserve">1</w:t>
      </w:r>
    </w:p>
    <w:p>
      <w:r>
        <w:rPr>
          <w:b/>
        </w:rPr>
        <w:t xml:space="preserve">Esimerkki 8.4567</w:t>
      </w:r>
    </w:p>
    <w:p>
      <w:r>
        <w:t xml:space="preserve">Missä kenttäasennossa vuoden 2011 George Gross -pokaalin saaja viime aikoina kilpaili ?</w:t>
      </w:r>
    </w:p>
    <w:p>
      <w:r>
        <w:rPr>
          <w:b/>
        </w:rPr>
        <w:t xml:space="preserve">Tulos</w:t>
      </w:r>
    </w:p>
    <w:p>
      <w:r>
        <w:t xml:space="preserve">eteenpäin</w:t>
      </w:r>
    </w:p>
    <w:p>
      <w:r>
        <w:rPr>
          <w:b/>
        </w:rPr>
        <w:t xml:space="preserve">Esimerkki 8.4568</w:t>
      </w:r>
    </w:p>
    <w:p>
      <w:r>
        <w:t xml:space="preserve">Milloin alkoi alkuperäisen auton linja, jota käytettiin vuonna 1930 ?</w:t>
      </w:r>
    </w:p>
    <w:p>
      <w:r>
        <w:rPr>
          <w:b/>
        </w:rPr>
        <w:t xml:space="preserve">Tulos</w:t>
      </w:r>
    </w:p>
    <w:p>
      <w:r>
        <w:t xml:space="preserve">1922</w:t>
      </w:r>
    </w:p>
    <w:p>
      <w:r>
        <w:rPr>
          <w:b/>
        </w:rPr>
        <w:t xml:space="preserve">Esimerkki 8.4569</w:t>
      </w:r>
    </w:p>
    <w:p>
      <w:r>
        <w:t xml:space="preserve">Mikä on sen historiallisen paikan sijainti, joka alun perin kaavoitettiin vuonna 1808?</w:t>
      </w:r>
    </w:p>
    <w:p>
      <w:r>
        <w:rPr>
          <w:b/>
        </w:rPr>
        <w:t xml:space="preserve">Tulos</w:t>
      </w:r>
    </w:p>
    <w:p>
      <w:r>
        <w:t xml:space="preserve">39°59′16″N 81°10′38″W / 39.987778°N 81.177361°W / 39.987778 ; -81.177361 ( Barnesville Historic District )</w:t>
      </w:r>
    </w:p>
    <w:p>
      <w:r>
        <w:rPr>
          <w:b/>
        </w:rPr>
        <w:t xml:space="preserve">Esimerkki 8.4570</w:t>
      </w:r>
    </w:p>
    <w:p>
      <w:r>
        <w:t xml:space="preserve">Mikä on sen kaupungin lempinimi, jossa 600 huoneen majoitusrakennus on ?</w:t>
      </w:r>
    </w:p>
    <w:p>
      <w:r>
        <w:rPr>
          <w:b/>
        </w:rPr>
        <w:t xml:space="preserve">Tulos</w:t>
      </w:r>
    </w:p>
    <w:p>
      <w:r>
        <w:t xml:space="preserve">E-City</w:t>
      </w:r>
    </w:p>
    <w:p>
      <w:r>
        <w:rPr>
          <w:b/>
        </w:rPr>
        <w:t xml:space="preserve">Esimerkki 8.4571</w:t>
      </w:r>
    </w:p>
    <w:p>
      <w:r>
        <w:t xml:space="preserve">Mikä oli Minskistä 74 km koilliseen sijaitsevassa kaupungissa pelaavan joukkueen sijoitus vuonna 2009 ?</w:t>
      </w:r>
    </w:p>
    <w:p>
      <w:r>
        <w:rPr>
          <w:b/>
        </w:rPr>
        <w:t xml:space="preserve">Tulos</w:t>
      </w:r>
    </w:p>
    <w:p>
      <w:r>
        <w:t xml:space="preserve">1</w:t>
      </w:r>
    </w:p>
    <w:p>
      <w:r>
        <w:rPr>
          <w:b/>
        </w:rPr>
        <w:t xml:space="preserve">Esimerkki 8.4572</w:t>
      </w:r>
    </w:p>
    <w:p>
      <w:r>
        <w:t xml:space="preserve">Mikä on vuonna 2007 mestaruuden voittaneen koulun maskotin nimi ?</w:t>
      </w:r>
    </w:p>
    <w:p>
      <w:r>
        <w:rPr>
          <w:b/>
        </w:rPr>
        <w:t xml:space="preserve">Tulos</w:t>
      </w:r>
    </w:p>
    <w:p>
      <w:r>
        <w:t xml:space="preserve">Sparky</w:t>
      </w:r>
    </w:p>
    <w:p>
      <w:r>
        <w:rPr>
          <w:b/>
        </w:rPr>
        <w:t xml:space="preserve">Esimerkki 8.4573</w:t>
      </w:r>
    </w:p>
    <w:p>
      <w:r>
        <w:t xml:space="preserve">Mikä on sen sanomalehden palkintovuosi, joka muutettiin työväenlehdeksi vuoden 1934 jälkeen , jotta se tavoittaisi suuremman yleisön ?</w:t>
      </w:r>
    </w:p>
    <w:p>
      <w:r>
        <w:rPr>
          <w:b/>
        </w:rPr>
        <w:t xml:space="preserve">Tulos</w:t>
      </w:r>
    </w:p>
    <w:p>
      <w:r>
        <w:t xml:space="preserve">2006</w:t>
      </w:r>
    </w:p>
    <w:p>
      <w:r>
        <w:rPr>
          <w:b/>
        </w:rPr>
        <w:t xml:space="preserve">Esimerkki 8.4574</w:t>
      </w:r>
    </w:p>
    <w:p>
      <w:r>
        <w:t xml:space="preserve">Mikä on vuonna 1951 julkaistun Chuck Jonesin ohjaaman elokuvan nimi ?</w:t>
      </w:r>
    </w:p>
    <w:p>
      <w:r>
        <w:rPr>
          <w:b/>
        </w:rPr>
        <w:t xml:space="preserve">Tulos</w:t>
      </w:r>
    </w:p>
    <w:p>
      <w:r>
        <w:t xml:space="preserve">Pupu halasi</w:t>
      </w:r>
    </w:p>
    <w:p>
      <w:r>
        <w:rPr>
          <w:b/>
        </w:rPr>
        <w:t xml:space="preserve">Esimerkki 8.4575</w:t>
      </w:r>
    </w:p>
    <w:p>
      <w:r>
        <w:t xml:space="preserve">Minä vuonna Saksassa julkaistiin nykyaikaiset säännöt lajille, jossa Ranska oli voittaja ?</w:t>
      </w:r>
    </w:p>
    <w:p>
      <w:r>
        <w:rPr>
          <w:b/>
        </w:rPr>
        <w:t xml:space="preserve">Tulos</w:t>
      </w:r>
    </w:p>
    <w:p>
      <w:r>
        <w:t xml:space="preserve">1917</w:t>
      </w:r>
    </w:p>
    <w:p>
      <w:r>
        <w:rPr>
          <w:b/>
        </w:rPr>
        <w:t xml:space="preserve">Esimerkki 8.4576</w:t>
      </w:r>
    </w:p>
    <w:p>
      <w:r>
        <w:t xml:space="preserve">Minä vuonna Denis Dyackin perustaman yrityksen peli julkaistiin ?</w:t>
      </w:r>
    </w:p>
    <w:p>
      <w:r>
        <w:rPr>
          <w:b/>
        </w:rPr>
        <w:t xml:space="preserve">Tulos</w:t>
      </w:r>
    </w:p>
    <w:p>
      <w:r>
        <w:t xml:space="preserve">1993</w:t>
      </w:r>
    </w:p>
    <w:p>
      <w:r>
        <w:rPr>
          <w:b/>
        </w:rPr>
        <w:t xml:space="preserve">Esimerkki 8.4577</w:t>
      </w:r>
    </w:p>
    <w:p>
      <w:r>
        <w:t xml:space="preserve">Mikä on sen piirin numero, jonka sijaintipaikan kapasiteetti on 1,02 gigawattia ( 1 025 MW ) ?</w:t>
      </w:r>
    </w:p>
    <w:p>
      <w:r>
        <w:rPr>
          <w:b/>
        </w:rPr>
        <w:t xml:space="preserve">Tulos</w:t>
      </w:r>
    </w:p>
    <w:p>
      <w:r>
        <w:t xml:space="preserve">15OH1</w:t>
      </w:r>
    </w:p>
    <w:p>
      <w:r>
        <w:rPr>
          <w:b/>
        </w:rPr>
        <w:t xml:space="preserve">Esimerkki 8.4578</w:t>
      </w:r>
    </w:p>
    <w:p>
      <w:r>
        <w:t xml:space="preserve">Mikä rakennus sijaitsee paikassa, jonka pinta-ala on 7 834 hehtaaria ( 30 1⁄4 neliökilometriä ) ?</w:t>
      </w:r>
    </w:p>
    <w:p>
      <w:r>
        <w:rPr>
          <w:b/>
        </w:rPr>
        <w:t xml:space="preserve">Tulos</w:t>
      </w:r>
    </w:p>
    <w:p>
      <w:r>
        <w:t xml:space="preserve">Dun Mor Vaul</w:t>
      </w:r>
    </w:p>
    <w:p>
      <w:r>
        <w:rPr>
          <w:b/>
        </w:rPr>
        <w:t xml:space="preserve">Esimerkki 8.4579</w:t>
      </w:r>
    </w:p>
    <w:p>
      <w:r>
        <w:t xml:space="preserve">Mistä syytteistä tämä Sudanin kansalainen istui vankilatuomiota, ja hänet vapautettiin yhdessä Associated Pressin Ben Foxin raportoiman henkilön kanssa?</w:t>
      </w:r>
    </w:p>
    <w:p>
      <w:r>
        <w:rPr>
          <w:b/>
        </w:rPr>
        <w:t xml:space="preserve">Tulos</w:t>
      </w:r>
    </w:p>
    <w:p>
      <w:r>
        <w:t xml:space="preserve">terrorismista annetut tuomiot</w:t>
      </w:r>
    </w:p>
    <w:p>
      <w:r>
        <w:rPr>
          <w:b/>
        </w:rPr>
        <w:t xml:space="preserve">Esimerkki 8.4580</w:t>
      </w:r>
    </w:p>
    <w:p>
      <w:r>
        <w:t xml:space="preserve">Stan Williamson käytti .22-kaliiperista kivääriä haavoittaakseen viittä teini-ikäistä tyttöä Ross Shepherdin ampumavälikohtauksessa vuonna 1959 , jossa koulun värit olivat laivastonsininen ja mikä ?</w:t>
      </w:r>
    </w:p>
    <w:p>
      <w:r>
        <w:rPr>
          <w:b/>
        </w:rPr>
        <w:t xml:space="preserve">Tulos</w:t>
      </w:r>
    </w:p>
    <w:p>
      <w:r>
        <w:t xml:space="preserve">Kolumbian sininen</w:t>
      </w:r>
    </w:p>
    <w:p>
      <w:r>
        <w:rPr>
          <w:b/>
        </w:rPr>
        <w:t xml:space="preserve">Esimerkki 8.4581</w:t>
      </w:r>
    </w:p>
    <w:p>
      <w:r>
        <w:t xml:space="preserve">Milloin NRHP # 75001961 kirjattiin kansalliseen historiallisen paikan rekisteriin?</w:t>
      </w:r>
    </w:p>
    <w:p>
      <w:r>
        <w:rPr>
          <w:b/>
        </w:rPr>
        <w:t xml:space="preserve">Tulos</w:t>
      </w:r>
    </w:p>
    <w:p>
      <w:r>
        <w:t xml:space="preserve">10. lokakuuta 1975</w:t>
      </w:r>
    </w:p>
    <w:p>
      <w:r>
        <w:rPr>
          <w:b/>
        </w:rPr>
        <w:t xml:space="preserve">Esimerkki 8.4582</w:t>
      </w:r>
    </w:p>
    <w:p>
      <w:r>
        <w:t xml:space="preserve">Mikä on Bulgarian luoteisimmassa osassa sijaitsevan alueen riitojen ratkaisuvuosi?</w:t>
      </w:r>
    </w:p>
    <w:p>
      <w:r>
        <w:rPr>
          <w:b/>
        </w:rPr>
        <w:t xml:space="preserve">Tulos</w:t>
      </w:r>
    </w:p>
    <w:p>
      <w:r>
        <w:t xml:space="preserve">1886</w:t>
      </w:r>
    </w:p>
    <w:p>
      <w:r>
        <w:rPr>
          <w:b/>
        </w:rPr>
        <w:t xml:space="preserve">Esimerkki 8.4583</w:t>
      </w:r>
    </w:p>
    <w:p>
      <w:r>
        <w:t xml:space="preserve">Minkä tyyppinen on museo, jonka tiivistelmä on kuusi kertaa luotu otsikko ?</w:t>
      </w:r>
    </w:p>
    <w:p>
      <w:r>
        <w:rPr>
          <w:b/>
        </w:rPr>
        <w:t xml:space="preserve">Tulos</w:t>
      </w:r>
    </w:p>
    <w:p>
      <w:r>
        <w:t xml:space="preserve">Historiallinen talo</w:t>
      </w:r>
    </w:p>
    <w:p>
      <w:r>
        <w:rPr>
          <w:b/>
        </w:rPr>
        <w:t xml:space="preserve">Esimerkki 8.4584</w:t>
      </w:r>
    </w:p>
    <w:p>
      <w:r>
        <w:t xml:space="preserve">Kuinka monta kanavanippua on palvelulla, jonka UHF-kanava on pienempi kuin 41 ja suurempi kuin 35?</w:t>
      </w:r>
    </w:p>
    <w:p>
      <w:r>
        <w:rPr>
          <w:b/>
        </w:rPr>
        <w:t xml:space="preserve">Tulos</w:t>
      </w:r>
    </w:p>
    <w:p>
      <w:r>
        <w:t xml:space="preserve">kuusi</w:t>
      </w:r>
    </w:p>
    <w:p>
      <w:r>
        <w:rPr>
          <w:b/>
        </w:rPr>
        <w:t xml:space="preserve">Esimerkki 8.4585</w:t>
      </w:r>
    </w:p>
    <w:p>
      <w:r>
        <w:t xml:space="preserve">Mikä oli alkuperäisen luvun sinfonian usein kutsutaan `` America 's Singing Master '' ?</w:t>
      </w:r>
    </w:p>
    <w:p>
      <w:r>
        <w:rPr>
          <w:b/>
        </w:rPr>
        <w:t xml:space="preserve">Tulos</w:t>
      </w:r>
    </w:p>
    <w:p>
      <w:r>
        <w:t xml:space="preserve">Alpha Zeta</w:t>
      </w:r>
    </w:p>
    <w:p>
      <w:r>
        <w:rPr>
          <w:b/>
        </w:rPr>
        <w:t xml:space="preserve">Esimerkki 8.4586</w:t>
      </w:r>
    </w:p>
    <w:p>
      <w:r>
        <w:t xml:space="preserve">Mikä hyväntekeväisyysjärjestö on Louisianan turnauksen yhteistyökumppani?</w:t>
      </w:r>
    </w:p>
    <w:p>
      <w:r>
        <w:rPr>
          <w:b/>
        </w:rPr>
        <w:t xml:space="preserve">Tulos</w:t>
      </w:r>
    </w:p>
    <w:p>
      <w:r>
        <w:t xml:space="preserve">Acadianan hyväntekeväisyystoimialat</w:t>
      </w:r>
    </w:p>
    <w:p>
      <w:r>
        <w:rPr>
          <w:b/>
        </w:rPr>
        <w:t xml:space="preserve">Esimerkki 8.4587</w:t>
      </w:r>
    </w:p>
    <w:p>
      <w:r>
        <w:t xml:space="preserve">Mikä oli sen albumin nimi, jolla American Idol debytoi ?</w:t>
      </w:r>
    </w:p>
    <w:p>
      <w:r>
        <w:rPr>
          <w:b/>
        </w:rPr>
        <w:t xml:space="preserve">Tulos</w:t>
      </w:r>
    </w:p>
    <w:p>
      <w:r>
        <w:t xml:space="preserve">Jotkut sydämet</w:t>
      </w:r>
    </w:p>
    <w:p>
      <w:r>
        <w:rPr>
          <w:b/>
        </w:rPr>
        <w:t xml:space="preserve">Esimerkki 8.4588</w:t>
      </w:r>
    </w:p>
    <w:p>
      <w:r>
        <w:t xml:space="preserve">Mikä NHL:n perustamiseen viittaava nimitys annetaan NHL-joukkueelle, joka pääsi pudotuspeleihin 21 vuotta peräkkäin ?</w:t>
      </w:r>
    </w:p>
    <w:p>
      <w:r>
        <w:rPr>
          <w:b/>
        </w:rPr>
        <w:t xml:space="preserve">Tulos</w:t>
      </w:r>
    </w:p>
    <w:p>
      <w:r>
        <w:t xml:space="preserve">Alkuperäinen kuusi</w:t>
      </w:r>
    </w:p>
    <w:p>
      <w:r>
        <w:rPr>
          <w:b/>
        </w:rPr>
        <w:t xml:space="preserve">Esimerkki 8.4589</w:t>
      </w:r>
    </w:p>
    <w:p>
      <w:r>
        <w:t xml:space="preserve">Minä vuonna muodostettiin ryhmä, johon 276 ääntä saanut poliitikko kuuluu ?</w:t>
      </w:r>
    </w:p>
    <w:p>
      <w:r>
        <w:rPr>
          <w:b/>
        </w:rPr>
        <w:t xml:space="preserve">Tulos</w:t>
      </w:r>
    </w:p>
    <w:p>
      <w:r>
        <w:t xml:space="preserve">1999</w:t>
      </w:r>
    </w:p>
    <w:p>
      <w:r>
        <w:rPr>
          <w:b/>
        </w:rPr>
        <w:t xml:space="preserve">Esimerkki 8.4590</w:t>
      </w:r>
    </w:p>
    <w:p>
      <w:r>
        <w:t xml:space="preserve">Missä yliopistossa Indiana Pacersin omistaja opiskeli ?</w:t>
      </w:r>
    </w:p>
    <w:p>
      <w:r>
        <w:rPr>
          <w:b/>
        </w:rPr>
        <w:t xml:space="preserve">Tulos</w:t>
      </w:r>
    </w:p>
    <w:p>
      <w:r>
        <w:t xml:space="preserve">City College of New York</w:t>
      </w:r>
    </w:p>
    <w:p>
      <w:r>
        <w:rPr>
          <w:b/>
        </w:rPr>
        <w:t xml:space="preserve">Esimerkki 8.4591</w:t>
      </w:r>
    </w:p>
    <w:p>
      <w:r>
        <w:t xml:space="preserve">Mikä on sen klaanin nimi, joka asuu suurelta osin alueella, jota palvelee lentokenttä, joka tunnetaan myös nimellä Siyad Barren lentokenttä ja joka sijaitsee Galguduudin alueella ?</w:t>
      </w:r>
    </w:p>
    <w:p>
      <w:r>
        <w:rPr>
          <w:b/>
        </w:rPr>
        <w:t xml:space="preserve">Tulos</w:t>
      </w:r>
    </w:p>
    <w:p>
      <w:r>
        <w:t xml:space="preserve">Marehan</w:t>
      </w:r>
    </w:p>
    <w:p>
      <w:r>
        <w:rPr>
          <w:b/>
        </w:rPr>
        <w:t xml:space="preserve">Esimerkki 8.4592</w:t>
      </w:r>
    </w:p>
    <w:p>
      <w:r>
        <w:t xml:space="preserve">Kuinka monta ottelua vuonna 1567 perustetussa kaupungissa syntynyt pelaaja pelasi ?</w:t>
      </w:r>
    </w:p>
    <w:p>
      <w:r>
        <w:rPr>
          <w:b/>
        </w:rPr>
        <w:t xml:space="preserve">Tulos</w:t>
      </w:r>
    </w:p>
    <w:p>
      <w:r>
        <w:t xml:space="preserve">kuusi</w:t>
      </w:r>
    </w:p>
    <w:p>
      <w:r>
        <w:rPr>
          <w:b/>
        </w:rPr>
        <w:t xml:space="preserve">Esimerkki 8.4593</w:t>
      </w:r>
    </w:p>
    <w:p>
      <w:r>
        <w:t xml:space="preserve">Mihin puolueeseen 19. joulukuuta 1944 syntynyt komissaari kuului?</w:t>
      </w:r>
    </w:p>
    <w:p>
      <w:r>
        <w:rPr>
          <w:b/>
        </w:rPr>
        <w:t xml:space="preserve">Tulos</w:t>
      </w:r>
    </w:p>
    <w:p>
      <w:r>
        <w:t xml:space="preserve">Demokraattinen</w:t>
      </w:r>
    </w:p>
    <w:p>
      <w:r>
        <w:rPr>
          <w:b/>
        </w:rPr>
        <w:t xml:space="preserve">Esimerkki 8.4594</w:t>
      </w:r>
    </w:p>
    <w:p>
      <w:r>
        <w:t xml:space="preserve">Kuka juhli vuonna 1999 81. kauttaan BFL:ssä ?</w:t>
      </w:r>
    </w:p>
    <w:p>
      <w:r>
        <w:rPr>
          <w:b/>
        </w:rPr>
        <w:t xml:space="preserve">Tulos</w:t>
      </w:r>
    </w:p>
    <w:p>
      <w:r>
        <w:t xml:space="preserve">Green Bay Packers</w:t>
      </w:r>
    </w:p>
    <w:p>
      <w:r>
        <w:rPr>
          <w:b/>
        </w:rPr>
        <w:t xml:space="preserve">Esimerkki 8.4595</w:t>
      </w:r>
    </w:p>
    <w:p>
      <w:r>
        <w:t xml:space="preserve">Kjell Greden vuonna 1990 ohjaamassa elokuvassa päähenkilö teki mitä työtä ?</w:t>
      </w:r>
    </w:p>
    <w:p>
      <w:r>
        <w:rPr>
          <w:b/>
        </w:rPr>
        <w:t xml:space="preserve">Tulos</w:t>
      </w:r>
    </w:p>
    <w:p>
      <w:r>
        <w:t xml:space="preserve">diplomaatti</w:t>
      </w:r>
    </w:p>
    <w:p>
      <w:r>
        <w:rPr>
          <w:b/>
        </w:rPr>
        <w:t xml:space="preserve">Esimerkki 8.4596</w:t>
      </w:r>
    </w:p>
    <w:p>
      <w:r>
        <w:t xml:space="preserve">Vuoden 1932 kesäolympialaisissa kilpaili lajissa, jossa oli 23 miesten tapahtumia, kultamitalisti oli ensimmäinen mies, joka juoksi miesten 800 metrin juoksun alle minkä ajan?</w:t>
      </w:r>
    </w:p>
    <w:p>
      <w:r>
        <w:rPr>
          <w:b/>
        </w:rPr>
        <w:t xml:space="preserve">Tulos</w:t>
      </w:r>
    </w:p>
    <w:p>
      <w:r>
        <w:t xml:space="preserve">1 minuutti 50 sekuntia</w:t>
      </w:r>
    </w:p>
    <w:p>
      <w:r>
        <w:rPr>
          <w:b/>
        </w:rPr>
        <w:t xml:space="preserve">Esimerkki 8.4597</w:t>
      </w:r>
    </w:p>
    <w:p>
      <w:r>
        <w:t xml:space="preserve">Minkä väriseksi teki Australiassa vuonna 1962 suositun Working for the Man -kappaleen esittänyt muusikko hiuksensa keinotekoisesti ?</w:t>
      </w:r>
    </w:p>
    <w:p>
      <w:r>
        <w:rPr>
          <w:b/>
        </w:rPr>
        <w:t xml:space="preserve">Tulos</w:t>
      </w:r>
    </w:p>
    <w:p>
      <w:r>
        <w:t xml:space="preserve">musta</w:t>
      </w:r>
    </w:p>
    <w:p>
      <w:r>
        <w:rPr>
          <w:b/>
        </w:rPr>
        <w:t xml:space="preserve">Esimerkki 8.4598</w:t>
      </w:r>
    </w:p>
    <w:p>
      <w:r>
        <w:t xml:space="preserve">mikä on 26. marraskuuta 1915 syntyneen henkilön yhteys RMIT:hen?</w:t>
      </w:r>
    </w:p>
    <w:p>
      <w:r>
        <w:rPr>
          <w:b/>
        </w:rPr>
        <w:t xml:space="preserve">Tulos</w:t>
      </w:r>
    </w:p>
    <w:p>
      <w:r>
        <w:t xml:space="preserve">D Arts ( honoris causa ) , tiedekunta</w:t>
      </w:r>
    </w:p>
    <w:p>
      <w:r>
        <w:rPr>
          <w:b/>
        </w:rPr>
        <w:t xml:space="preserve">Esimerkki 8.4599</w:t>
      </w:r>
    </w:p>
    <w:p>
      <w:r>
        <w:t xml:space="preserve">Minä vuonna mestaruuskilpailut, joissa Ronnie O'Sullivan on tämänhetkinen mestari , järjestettiin ?</w:t>
      </w:r>
    </w:p>
    <w:p>
      <w:r>
        <w:rPr>
          <w:b/>
        </w:rPr>
        <w:t xml:space="preserve">Tulos</w:t>
      </w:r>
    </w:p>
    <w:p>
      <w:r>
        <w:t xml:space="preserve">2012</w:t>
      </w:r>
    </w:p>
    <w:p>
      <w:r>
        <w:rPr>
          <w:b/>
        </w:rPr>
        <w:t xml:space="preserve">Esimerkki 8.4600</w:t>
      </w:r>
    </w:p>
    <w:p>
      <w:r>
        <w:t xml:space="preserve">Minkä maan kansalainen on Belgian Grand Prix -kisassa vuonna 2002 sijalle 4 sijoittunut kuljettaja?</w:t>
      </w:r>
    </w:p>
    <w:p>
      <w:r>
        <w:rPr>
          <w:b/>
        </w:rPr>
        <w:t xml:space="preserve">Tulos</w:t>
      </w:r>
    </w:p>
    <w:p>
      <w:r>
        <w:t xml:space="preserve">Saksan</w:t>
      </w:r>
    </w:p>
    <w:p>
      <w:r>
        <w:rPr>
          <w:b/>
        </w:rPr>
        <w:t xml:space="preserve">Esimerkki 8.4601</w:t>
      </w:r>
    </w:p>
    <w:p>
      <w:r>
        <w:t xml:space="preserve">Mitä muistiinpanoja liittyy tuomariin, joka on syntynyt 15. marraskuuta 1807?</w:t>
      </w:r>
    </w:p>
    <w:p>
      <w:r>
        <w:rPr>
          <w:b/>
        </w:rPr>
        <w:t xml:space="preserve">Tulos</w:t>
      </w:r>
    </w:p>
    <w:p>
      <w:r>
        <w:t xml:space="preserve">Lainsäätäjän valitsema ylin tuomari</w:t>
      </w:r>
    </w:p>
    <w:p>
      <w:r>
        <w:rPr>
          <w:b/>
        </w:rPr>
        <w:t xml:space="preserve">Esimerkki 8.4602</w:t>
      </w:r>
    </w:p>
    <w:p>
      <w:r>
        <w:t xml:space="preserve">Missä on pohjoisen päätepysäkki 449 asukkaan kaupunkiin liittyvän sijainnin osalta?</w:t>
      </w:r>
    </w:p>
    <w:p>
      <w:r>
        <w:rPr>
          <w:b/>
        </w:rPr>
        <w:t xml:space="preserve">Tulos</w:t>
      </w:r>
    </w:p>
    <w:p>
      <w:r>
        <w:t xml:space="preserve">Noyes , Minnesota</w:t>
      </w:r>
    </w:p>
    <w:p>
      <w:r>
        <w:rPr>
          <w:b/>
        </w:rPr>
        <w:t xml:space="preserve">Esimerkki 8.4603</w:t>
      </w:r>
    </w:p>
    <w:p>
      <w:r>
        <w:t xml:space="preserve">Kuinka moneen testiin Australian maajoukkueessa Clive Churchill -mitalisti 1986 osallistui ?</w:t>
      </w:r>
    </w:p>
    <w:p>
      <w:r>
        <w:rPr>
          <w:b/>
        </w:rPr>
        <w:t xml:space="preserve">Tulos</w:t>
      </w:r>
    </w:p>
    <w:p>
      <w:r>
        <w:t xml:space="preserve">kahdeksantoista</w:t>
      </w:r>
    </w:p>
    <w:p>
      <w:r>
        <w:rPr>
          <w:b/>
        </w:rPr>
        <w:t xml:space="preserve">Esimerkki 8.4604</w:t>
      </w:r>
    </w:p>
    <w:p>
      <w:r>
        <w:t xml:space="preserve">Mikä on sen jäsenen tunnettu asema, jonka katsotaan usein olleen merkittävässä asemassa noitien syytteeseenpanon lopettamisessa Englannin oikeudessa?</w:t>
      </w:r>
    </w:p>
    <w:p>
      <w:r>
        <w:rPr>
          <w:b/>
        </w:rPr>
        <w:t xml:space="preserve">Tulos</w:t>
      </w:r>
    </w:p>
    <w:p>
      <w:r>
        <w:t xml:space="preserve">Lordi Ylituomari</w:t>
      </w:r>
    </w:p>
    <w:p>
      <w:r>
        <w:rPr>
          <w:b/>
        </w:rPr>
        <w:t xml:space="preserve">Esimerkki 8.4605</w:t>
      </w:r>
    </w:p>
    <w:p>
      <w:r>
        <w:t xml:space="preserve">Milloin esiintyi Live with Regis and Kelly -ohjelmassa vieras, jolla on useita sooloalbumeita ?</w:t>
      </w:r>
    </w:p>
    <w:p>
      <w:r>
        <w:rPr>
          <w:b/>
        </w:rPr>
        <w:t xml:space="preserve">Tulos</w:t>
      </w:r>
    </w:p>
    <w:p>
      <w:r>
        <w:t xml:space="preserve">maaliskuu 10</w:t>
      </w:r>
    </w:p>
    <w:p>
      <w:r>
        <w:rPr>
          <w:b/>
        </w:rPr>
        <w:t xml:space="preserve">Esimerkki 8.4606</w:t>
      </w:r>
    </w:p>
    <w:p>
      <w:r>
        <w:t xml:space="preserve">Mikä on se paikka, jonka kunnan tärkein nähtävyys on Ogigahaman ranta?</w:t>
      </w:r>
    </w:p>
    <w:p>
      <w:r>
        <w:rPr>
          <w:b/>
        </w:rPr>
        <w:t xml:space="preserve">Tulos</w:t>
      </w:r>
    </w:p>
    <w:p>
      <w:r>
        <w:t xml:space="preserve">Hyakkenzanin laakso</w:t>
      </w:r>
    </w:p>
    <w:p>
      <w:r>
        <w:rPr>
          <w:b/>
        </w:rPr>
        <w:t xml:space="preserve">Esimerkki 8.4607</w:t>
      </w:r>
    </w:p>
    <w:p>
      <w:r>
        <w:t xml:space="preserve">Vanhimman koripallokauden pelaaja on syntynyt minä vuonna?</w:t>
      </w:r>
    </w:p>
    <w:p>
      <w:r>
        <w:rPr>
          <w:b/>
        </w:rPr>
        <w:t xml:space="preserve">Tulos</w:t>
      </w:r>
    </w:p>
    <w:p>
      <w:r>
        <w:t xml:space="preserve">1978</w:t>
      </w:r>
    </w:p>
    <w:p>
      <w:r>
        <w:rPr>
          <w:b/>
        </w:rPr>
        <w:t xml:space="preserve">Esimerkki 8.4608</w:t>
      </w:r>
    </w:p>
    <w:p>
      <w:r>
        <w:t xml:space="preserve">Mikä on turnaus, jonka voittaja on syntynyt 12. huhtikuuta 1996 ?</w:t>
      </w:r>
    </w:p>
    <w:p>
      <w:r>
        <w:rPr>
          <w:b/>
        </w:rPr>
        <w:t xml:space="preserve">Tulos</w:t>
      </w:r>
    </w:p>
    <w:p>
      <w:r>
        <w:t xml:space="preserve">Oates Victorian Open</w:t>
      </w:r>
    </w:p>
    <w:p>
      <w:r>
        <w:rPr>
          <w:b/>
        </w:rPr>
        <w:t xml:space="preserve">Esimerkki 8.4609</w:t>
      </w:r>
    </w:p>
    <w:p>
      <w:r>
        <w:t xml:space="preserve">Mikä on se alue, jonka rajanaapurina oleva kokonaisuus, jonka historia juontaa juurensa Yhdistyneen kuningaskunnan vuonna 1841 tekemään Enderby Landia koskevaan vaatimukseen?</w:t>
      </w:r>
    </w:p>
    <w:p>
      <w:r>
        <w:rPr>
          <w:b/>
        </w:rPr>
        <w:t xml:space="preserve">Tulos</w:t>
      </w:r>
    </w:p>
    <w:p>
      <w:r>
        <w:t xml:space="preserve">Kuningatar Maudin maa</w:t>
      </w:r>
    </w:p>
    <w:p>
      <w:r>
        <w:rPr>
          <w:b/>
        </w:rPr>
        <w:t xml:space="preserve">Esimerkki 8.4610</w:t>
      </w:r>
    </w:p>
    <w:p>
      <w:r>
        <w:t xml:space="preserve">Mikä oli "Tony Macaroni" -nimellä tunnetun stadionin sijaintikaupungin gaelinkielinen nimi?</w:t>
      </w:r>
    </w:p>
    <w:p>
      <w:r>
        <w:rPr>
          <w:b/>
        </w:rPr>
        <w:t xml:space="preserve">Tulos</w:t>
      </w:r>
    </w:p>
    <w:p>
      <w:r>
        <w:t xml:space="preserve">Baile Laobhainn</w:t>
      </w:r>
    </w:p>
    <w:p>
      <w:r>
        <w:rPr>
          <w:b/>
        </w:rPr>
        <w:t xml:space="preserve">Esimerkki 8.4611</w:t>
      </w:r>
    </w:p>
    <w:p>
      <w:r>
        <w:t xml:space="preserve">Mitä oikeudenalaa Loretta Lynchin nimittänyt presidentti opetti Chicagon oikeustieteellisessä korkeakoulussa ?</w:t>
      </w:r>
    </w:p>
    <w:p>
      <w:r>
        <w:rPr>
          <w:b/>
        </w:rPr>
        <w:t xml:space="preserve">Tulos</w:t>
      </w:r>
    </w:p>
    <w:p>
      <w:r>
        <w:t xml:space="preserve">perustuslaki</w:t>
      </w:r>
    </w:p>
    <w:p>
      <w:r>
        <w:rPr>
          <w:b/>
        </w:rPr>
        <w:t xml:space="preserve">Esimerkki 8.4612</w:t>
      </w:r>
    </w:p>
    <w:p>
      <w:r>
        <w:t xml:space="preserve">Kuka veli, jonka alkuperäinen luku oli Akronin yliopisto, menehtyi viimeksi ?</w:t>
      </w:r>
    </w:p>
    <w:p>
      <w:r>
        <w:rPr>
          <w:b/>
        </w:rPr>
        <w:t xml:space="preserve">Tulos</w:t>
      </w:r>
    </w:p>
    <w:p>
      <w:r>
        <w:t xml:space="preserve">Ross Barbour</w:t>
      </w:r>
    </w:p>
    <w:p>
      <w:r>
        <w:rPr>
          <w:b/>
        </w:rPr>
        <w:t xml:space="preserve">Esimerkki 8.4613</w:t>
      </w:r>
    </w:p>
    <w:p>
      <w:r>
        <w:t xml:space="preserve">Kuka sävelsi elokuvan musiikin ja soundtrackin Raj Chakrabortyn ohjaamaan elokuvaan vuodelta 2011, jonka pääosassa oli Dev ?</w:t>
      </w:r>
    </w:p>
    <w:p>
      <w:r>
        <w:rPr>
          <w:b/>
        </w:rPr>
        <w:t xml:space="preserve">Tulos</w:t>
      </w:r>
    </w:p>
    <w:p>
      <w:r>
        <w:t xml:space="preserve">Indraadip Das Gupta</w:t>
      </w:r>
    </w:p>
    <w:p>
      <w:r>
        <w:rPr>
          <w:b/>
        </w:rPr>
        <w:t xml:space="preserve">Esimerkki 8.4614</w:t>
      </w:r>
    </w:p>
    <w:p>
      <w:r>
        <w:t xml:space="preserve">Mikä on sen osavaltion pinta-ala, joka on Brasilian pienin liittovaltion yksikkö ja ainoa, jossa ei ole kuntia?</w:t>
      </w:r>
    </w:p>
    <w:p>
      <w:r>
        <w:rPr>
          <w:b/>
        </w:rPr>
        <w:t xml:space="preserve">Tulos</w:t>
      </w:r>
    </w:p>
    <w:p>
      <w:r>
        <w:t xml:space="preserve">5,780.0</w:t>
      </w:r>
    </w:p>
    <w:p>
      <w:r>
        <w:rPr>
          <w:b/>
        </w:rPr>
        <w:t xml:space="preserve">Esimerkki 8.4615</w:t>
      </w:r>
    </w:p>
    <w:p>
      <w:r>
        <w:t xml:space="preserve">Mikä on sen laitoksen tiimi, joka on julkinen historiallisesti musta yliopisto ?</w:t>
      </w:r>
    </w:p>
    <w:p>
      <w:r>
        <w:rPr>
          <w:b/>
        </w:rPr>
        <w:t xml:space="preserve">Tulos</w:t>
      </w:r>
    </w:p>
    <w:p>
      <w:r>
        <w:t xml:space="preserve">Hornets</w:t>
      </w:r>
    </w:p>
    <w:p>
      <w:r>
        <w:rPr>
          <w:b/>
        </w:rPr>
        <w:t xml:space="preserve">Esimerkki 8.4616</w:t>
      </w:r>
    </w:p>
    <w:p>
      <w:r>
        <w:t xml:space="preserve">Kuinka monta osavaltiota palvelee junayhtiö, joka pysähtyy New Yorkin pääkaupunkiseudun ensimmäisellä suurella lentokentällä ?</w:t>
      </w:r>
    </w:p>
    <w:p>
      <w:r>
        <w:rPr>
          <w:b/>
        </w:rPr>
        <w:t xml:space="preserve">Tulos</w:t>
      </w:r>
    </w:p>
    <w:p>
      <w:r>
        <w:t xml:space="preserve">46</w:t>
      </w:r>
    </w:p>
    <w:p>
      <w:r>
        <w:rPr>
          <w:b/>
        </w:rPr>
        <w:t xml:space="preserve">Esimerkki 8.4617</w:t>
      </w:r>
    </w:p>
    <w:p>
      <w:r>
        <w:t xml:space="preserve">Minä vuonna Lathan näytteli romanttisessa komediassa Taye Diggsin rinnalla ?</w:t>
      </w:r>
    </w:p>
    <w:p>
      <w:r>
        <w:rPr>
          <w:b/>
        </w:rPr>
        <w:t xml:space="preserve">Tulos</w:t>
      </w:r>
    </w:p>
    <w:p>
      <w:r>
        <w:t xml:space="preserve">2002</w:t>
      </w:r>
    </w:p>
    <w:p>
      <w:r>
        <w:rPr>
          <w:b/>
        </w:rPr>
        <w:t xml:space="preserve">Esimerkki 8.4618</w:t>
      </w:r>
    </w:p>
    <w:p>
      <w:r>
        <w:t xml:space="preserve">Mikä oli kesäkuussa 2018 sen esikaupungin väkiluku, jossa Clarence Valley Anglican School sijaitsee?</w:t>
      </w:r>
    </w:p>
    <w:p>
      <w:r>
        <w:rPr>
          <w:b/>
        </w:rPr>
        <w:t xml:space="preserve">Tulos</w:t>
      </w:r>
    </w:p>
    <w:p>
      <w:r>
        <w:t xml:space="preserve">19,078</w:t>
      </w:r>
    </w:p>
    <w:p>
      <w:r>
        <w:rPr>
          <w:b/>
        </w:rPr>
        <w:t xml:space="preserve">Esimerkki 8.4619</w:t>
      </w:r>
    </w:p>
    <w:p>
      <w:r>
        <w:t xml:space="preserve">Mikä oli 20. kesäkuuta 1944 syntyneen voittajan joukkue?</w:t>
      </w:r>
    </w:p>
    <w:p>
      <w:r>
        <w:rPr>
          <w:b/>
        </w:rPr>
        <w:t xml:space="preserve">Tulos</w:t>
      </w:r>
    </w:p>
    <w:p>
      <w:r>
        <w:t xml:space="preserve">Los Angeles Kings</w:t>
      </w:r>
    </w:p>
    <w:p>
      <w:r>
        <w:rPr>
          <w:b/>
        </w:rPr>
        <w:t xml:space="preserve">Esimerkki 8.4620</w:t>
      </w:r>
    </w:p>
    <w:p>
      <w:r>
        <w:t xml:space="preserve">Mikä on Giovanni Morran stadionin sisältävän kaupungin väkiluku ?</w:t>
      </w:r>
    </w:p>
    <w:p>
      <w:r>
        <w:rPr>
          <w:b/>
        </w:rPr>
        <w:t xml:space="preserve">Tulos</w:t>
      </w:r>
    </w:p>
    <w:p>
      <w:r>
        <w:t xml:space="preserve">8,680</w:t>
      </w:r>
    </w:p>
    <w:p>
      <w:r>
        <w:rPr>
          <w:b/>
        </w:rPr>
        <w:t xml:space="preserve">Esimerkki 8.4621</w:t>
      </w:r>
    </w:p>
    <w:p>
      <w:r>
        <w:t xml:space="preserve">Millä pelipaikalla Chicagosta kotoisin oleva ja Iowa Stateen mennyt pelaaja pelaa ?</w:t>
      </w:r>
    </w:p>
    <w:p>
      <w:r>
        <w:rPr>
          <w:b/>
        </w:rPr>
        <w:t xml:space="preserve">Tulos</w:t>
      </w:r>
    </w:p>
    <w:p>
      <w:r>
        <w:t xml:space="preserve">G/F</w:t>
      </w:r>
    </w:p>
    <w:p>
      <w:r>
        <w:rPr>
          <w:b/>
        </w:rPr>
        <w:t xml:space="preserve">Esimerkki 8.4622</w:t>
      </w:r>
    </w:p>
    <w:p>
      <w:r>
        <w:t xml:space="preserve">Minä vuonna Jokin kaikille -elokuvan ohjaaja syntyi ?</w:t>
      </w:r>
    </w:p>
    <w:p>
      <w:r>
        <w:rPr>
          <w:b/>
        </w:rPr>
        <w:t xml:space="preserve">Tulos</w:t>
      </w:r>
    </w:p>
    <w:p>
      <w:r>
        <w:t xml:space="preserve">1928</w:t>
      </w:r>
    </w:p>
    <w:p>
      <w:r>
        <w:rPr>
          <w:b/>
        </w:rPr>
        <w:t xml:space="preserve">Esimerkki 8.4623</w:t>
      </w:r>
    </w:p>
    <w:p>
      <w:r>
        <w:t xml:space="preserve">Mikä on 25. marraskuuta 1999 avatun koulun oppilasmäärä?</w:t>
      </w:r>
    </w:p>
    <w:p>
      <w:r>
        <w:rPr>
          <w:b/>
        </w:rPr>
        <w:t xml:space="preserve">Tulos</w:t>
      </w:r>
    </w:p>
    <w:p>
      <w:r>
        <w:t xml:space="preserve">925</w:t>
      </w:r>
    </w:p>
    <w:p>
      <w:r>
        <w:rPr>
          <w:b/>
        </w:rPr>
        <w:t xml:space="preserve">Esimerkki 8.4624</w:t>
      </w:r>
    </w:p>
    <w:p>
      <w:r>
        <w:t xml:space="preserve">Mikä on tämän koripalloilijan keskiarvo, joka pelasi tässä college-koripallojoukkueessa, joka lakkautettiin ja palautettiin vuonna 1983 ?</w:t>
      </w:r>
    </w:p>
    <w:p>
      <w:r>
        <w:rPr>
          <w:b/>
        </w:rPr>
        <w:t xml:space="preserve">Tulos</w:t>
      </w:r>
    </w:p>
    <w:p>
      <w:r>
        <w:t xml:space="preserve">4,1 pistettä per peli</w:t>
      </w:r>
    </w:p>
    <w:p>
      <w:r>
        <w:rPr>
          <w:b/>
        </w:rPr>
        <w:t xml:space="preserve">Esimerkki 8.4625</w:t>
      </w:r>
    </w:p>
    <w:p>
      <w:r>
        <w:t xml:space="preserve">Kuinka monta mitalia tämä maajoukkue , joka hävisi Ranskalle Ruotsissa hämeenlinnalaisen mestaruuden , on voittanut EM-kisoissa ?</w:t>
      </w:r>
    </w:p>
    <w:p>
      <w:r>
        <w:rPr>
          <w:b/>
        </w:rPr>
        <w:t xml:space="preserve">Tulos</w:t>
      </w:r>
    </w:p>
    <w:p>
      <w:r>
        <w:t xml:space="preserve">kuusi</w:t>
      </w:r>
    </w:p>
    <w:p>
      <w:r>
        <w:rPr>
          <w:b/>
        </w:rPr>
        <w:t xml:space="preserve">Esimerkki 8.4626</w:t>
      </w:r>
    </w:p>
    <w:p>
      <w:r>
        <w:t xml:space="preserve">Mikä on neljänneksi eniten voittoja saavuttaneen joukkueen kotiareena ?</w:t>
      </w:r>
    </w:p>
    <w:p>
      <w:r>
        <w:rPr>
          <w:b/>
        </w:rPr>
        <w:t xml:space="preserve">Tulos</w:t>
      </w:r>
    </w:p>
    <w:p>
      <w:r>
        <w:t xml:space="preserve">Stade Omar Hamadi</w:t>
      </w:r>
    </w:p>
    <w:p>
      <w:r>
        <w:rPr>
          <w:b/>
        </w:rPr>
        <w:t xml:space="preserve">Esimerkki 8.4627</w:t>
      </w:r>
    </w:p>
    <w:p>
      <w:r>
        <w:t xml:space="preserve">Kuka palkattiin Jarrett Bushin alkuperäiseen NFL-joukkueeseen Mike Shermanin tilalle ?</w:t>
      </w:r>
    </w:p>
    <w:p>
      <w:r>
        <w:rPr>
          <w:b/>
        </w:rPr>
        <w:t xml:space="preserve">Tulos</w:t>
      </w:r>
    </w:p>
    <w:p>
      <w:r>
        <w:t xml:space="preserve">Mike McCarthy</w:t>
      </w:r>
    </w:p>
    <w:p>
      <w:r>
        <w:rPr>
          <w:b/>
        </w:rPr>
        <w:t xml:space="preserve">Esimerkki 8.4628</w:t>
      </w:r>
    </w:p>
    <w:p>
      <w:r>
        <w:t xml:space="preserve">Minä päivänä 15. elokuuta 1902 syntynyt urheilija kilpaili?</w:t>
      </w:r>
    </w:p>
    <w:p>
      <w:r>
        <w:rPr>
          <w:b/>
        </w:rPr>
        <w:t xml:space="preserve">Tulos</w:t>
      </w:r>
    </w:p>
    <w:p>
      <w:r>
        <w:t xml:space="preserve">10. heinäkuuta</w:t>
      </w:r>
    </w:p>
    <w:p>
      <w:r>
        <w:rPr>
          <w:b/>
        </w:rPr>
        <w:t xml:space="preserve">Esimerkki 8.4629</w:t>
      </w:r>
    </w:p>
    <w:p>
      <w:r>
        <w:t xml:space="preserve">Mikä on kiistanalainen televiestintäkonserni, joka omistaa Lookout Mountainin lähellä sijaitsevan aseman?</w:t>
      </w:r>
    </w:p>
    <w:p>
      <w:r>
        <w:rPr>
          <w:b/>
        </w:rPr>
        <w:t xml:space="preserve">Tulos</w:t>
      </w:r>
    </w:p>
    <w:p>
      <w:r>
        <w:t xml:space="preserve">Sinclair Broadcast Group</w:t>
      </w:r>
    </w:p>
    <w:p>
      <w:r>
        <w:rPr>
          <w:b/>
        </w:rPr>
        <w:t xml:space="preserve">Esimerkki 8.4630</w:t>
      </w:r>
    </w:p>
    <w:p>
      <w:r>
        <w:t xml:space="preserve">Kuinka monta asukasta on huhtikuun yhdentenätoista päivänä vuonna 1971 perustetussa valtiossa?</w:t>
      </w:r>
    </w:p>
    <w:p>
      <w:r>
        <w:rPr>
          <w:b/>
        </w:rPr>
        <w:t xml:space="preserve">Tulos</w:t>
      </w:r>
    </w:p>
    <w:p>
      <w:r>
        <w:t xml:space="preserve">163 miljoonaa</w:t>
      </w:r>
    </w:p>
    <w:p>
      <w:r>
        <w:rPr>
          <w:b/>
        </w:rPr>
        <w:t xml:space="preserve">Esimerkki 8.4631</w:t>
      </w:r>
    </w:p>
    <w:p>
      <w:r>
        <w:t xml:space="preserve">Mikä liittyy varhaisimpaan luetteloon ?</w:t>
      </w:r>
    </w:p>
    <w:p>
      <w:r>
        <w:rPr>
          <w:b/>
        </w:rPr>
        <w:t xml:space="preserve">Tulos</w:t>
      </w:r>
    </w:p>
    <w:p>
      <w:r>
        <w:t xml:space="preserve">Amerikan sisällissota</w:t>
      </w:r>
    </w:p>
    <w:p>
      <w:r>
        <w:rPr>
          <w:b/>
        </w:rPr>
        <w:t xml:space="preserve">Esimerkki 8.4632</w:t>
      </w:r>
    </w:p>
    <w:p>
      <w:r>
        <w:t xml:space="preserve">Kuinka kaukana Tukholmasta on Sweden International Improv Festivalin kaupunki?</w:t>
      </w:r>
    </w:p>
    <w:p>
      <w:r>
        <w:rPr>
          <w:b/>
        </w:rPr>
        <w:t xml:space="preserve">Tulos</w:t>
      </w:r>
    </w:p>
    <w:p>
      <w:r>
        <w:t xml:space="preserve">71 km</w:t>
      </w:r>
    </w:p>
    <w:p>
      <w:r>
        <w:rPr>
          <w:b/>
        </w:rPr>
        <w:t xml:space="preserve">Esimerkki 8.4633</w:t>
      </w:r>
    </w:p>
    <w:p>
      <w:r>
        <w:t xml:space="preserve">Mikä on vuonna 1964 perustetussa seurassa uineen henkilön nimi ?</w:t>
      </w:r>
    </w:p>
    <w:p>
      <w:r>
        <w:rPr>
          <w:b/>
        </w:rPr>
        <w:t xml:space="preserve">Tulos</w:t>
      </w:r>
    </w:p>
    <w:p>
      <w:r>
        <w:t xml:space="preserve">Malin Svahnström</w:t>
      </w:r>
    </w:p>
    <w:p>
      <w:r>
        <w:rPr>
          <w:b/>
        </w:rPr>
        <w:t xml:space="preserve">Esimerkki 8.4634</w:t>
      </w:r>
    </w:p>
    <w:p>
      <w:r>
        <w:t xml:space="preserve">Minkä maan 200 suosituinta musiikkialbumia ja EP:tä listaava taulukko on ?</w:t>
      </w:r>
    </w:p>
    <w:p>
      <w:r>
        <w:rPr>
          <w:b/>
        </w:rPr>
        <w:t xml:space="preserve">Tulos</w:t>
      </w:r>
    </w:p>
    <w:p>
      <w:r>
        <w:t xml:space="preserve">Yhdysvallat</w:t>
      </w:r>
    </w:p>
    <w:p>
      <w:r>
        <w:rPr>
          <w:b/>
        </w:rPr>
        <w:t xml:space="preserve">Esimerkki 8.4635</w:t>
      </w:r>
    </w:p>
    <w:p>
      <w:r>
        <w:t xml:space="preserve">Kuka suunnitteli alun perin Kansas City Scoutsina perustetun joukkueen käyttämän areenan ?</w:t>
      </w:r>
    </w:p>
    <w:p>
      <w:r>
        <w:rPr>
          <w:b/>
        </w:rPr>
        <w:t xml:space="preserve">Tulos</w:t>
      </w:r>
    </w:p>
    <w:p>
      <w:r>
        <w:t xml:space="preserve">HOK Sport</w:t>
      </w:r>
    </w:p>
    <w:p>
      <w:r>
        <w:rPr>
          <w:b/>
        </w:rPr>
        <w:t xml:space="preserve">Esimerkki 8.4636</w:t>
      </w:r>
    </w:p>
    <w:p>
      <w:r>
        <w:t xml:space="preserve">Mikä on sen henkilön nimi, jonka sijaintipaikka on 31 mailia ( 50 km ) lounaaseen Lontoon keskustasta?</w:t>
      </w:r>
    </w:p>
    <w:p>
      <w:r>
        <w:rPr>
          <w:b/>
        </w:rPr>
        <w:t xml:space="preserve">Tulos</w:t>
      </w:r>
    </w:p>
    <w:p>
      <w:r>
        <w:t xml:space="preserve">Katie Rackliffin murha</w:t>
      </w:r>
    </w:p>
    <w:p>
      <w:r>
        <w:rPr>
          <w:b/>
        </w:rPr>
        <w:t xml:space="preserve">Esimerkki 8.4637</w:t>
      </w:r>
    </w:p>
    <w:p>
      <w:r>
        <w:t xml:space="preserve">Mikä oli vuonna 1980 voittaneen henkilön koko nimi?</w:t>
      </w:r>
    </w:p>
    <w:p>
      <w:r>
        <w:rPr>
          <w:b/>
        </w:rPr>
        <w:t xml:space="preserve">Tulos</w:t>
      </w:r>
    </w:p>
    <w:p>
      <w:r>
        <w:t xml:space="preserve">Lawrence Robert Klein</w:t>
      </w:r>
    </w:p>
    <w:p>
      <w:r>
        <w:rPr>
          <w:b/>
        </w:rPr>
        <w:t xml:space="preserve">Esimerkki 8.4638</w:t>
      </w:r>
    </w:p>
    <w:p>
      <w:r>
        <w:t xml:space="preserve">Mikä on We Found Loven laulajan kotikaupunki ?</w:t>
      </w:r>
    </w:p>
    <w:p>
      <w:r>
        <w:rPr>
          <w:b/>
        </w:rPr>
        <w:t xml:space="preserve">Tulos</w:t>
      </w:r>
    </w:p>
    <w:p>
      <w:r>
        <w:t xml:space="preserve">Bridgetown</w:t>
      </w:r>
    </w:p>
    <w:p>
      <w:r>
        <w:rPr>
          <w:b/>
        </w:rPr>
        <w:t xml:space="preserve">Esimerkki 8.4639</w:t>
      </w:r>
    </w:p>
    <w:p>
      <w:r>
        <w:t xml:space="preserve">Mikä on vuoden 2004 elokuvan kiinalainen nimi ?</w:t>
      </w:r>
    </w:p>
    <w:p>
      <w:r>
        <w:rPr>
          <w:b/>
        </w:rPr>
        <w:t xml:space="preserve">Tulos</w:t>
      </w:r>
    </w:p>
    <w:p>
      <w:r>
        <w:t xml:space="preserve">跑吧 ! 男人</w:t>
      </w:r>
    </w:p>
    <w:p>
      <w:r>
        <w:rPr>
          <w:b/>
        </w:rPr>
        <w:t xml:space="preserve">Esimerkki 8.4640</w:t>
      </w:r>
    </w:p>
    <w:p>
      <w:r>
        <w:t xml:space="preserve">Mikä albumi sisälsi singlen, joka myi 445 100 kappaletta Ranskassa vuonna 2005 ?</w:t>
      </w:r>
    </w:p>
    <w:p>
      <w:r>
        <w:rPr>
          <w:b/>
        </w:rPr>
        <w:t xml:space="preserve">Tulos</w:t>
      </w:r>
    </w:p>
    <w:p>
      <w:r>
        <w:t xml:space="preserve">Un Monde parfait</w:t>
      </w:r>
    </w:p>
    <w:p>
      <w:r>
        <w:rPr>
          <w:b/>
        </w:rPr>
        <w:t xml:space="preserve">Esimerkki 8.4641</w:t>
      </w:r>
    </w:p>
    <w:p>
      <w:r>
        <w:t xml:space="preserve">kuka oli mestari, kun tulos oli 4-1 ja yksi valmentajista oli syntynyt 2. heinäkuuta 1931 ?</w:t>
      </w:r>
    </w:p>
    <w:p>
      <w:r>
        <w:rPr>
          <w:b/>
        </w:rPr>
        <w:t xml:space="preserve">Tulos</w:t>
      </w:r>
    </w:p>
    <w:p>
      <w:r>
        <w:t xml:space="preserve">Milwaukee Bucks</w:t>
      </w:r>
    </w:p>
    <w:p>
      <w:r>
        <w:rPr>
          <w:b/>
        </w:rPr>
        <w:t xml:space="preserve">Esimerkki 8.4642</w:t>
      </w:r>
    </w:p>
    <w:p>
      <w:r>
        <w:t xml:space="preserve">Mikä on sen maakunnan pääkaupungin korkeus, jossa on Ecuadorin suurin vesivoimalaitos?</w:t>
      </w:r>
    </w:p>
    <w:p>
      <w:r>
        <w:rPr>
          <w:b/>
        </w:rPr>
        <w:t xml:space="preserve">Tulos</w:t>
      </w:r>
    </w:p>
    <w:p>
      <w:r>
        <w:t xml:space="preserve">8,400 jalkaa</w:t>
      </w:r>
    </w:p>
    <w:p>
      <w:r>
        <w:rPr>
          <w:b/>
        </w:rPr>
        <w:t xml:space="preserve">Esimerkki 8.4643</w:t>
      </w:r>
    </w:p>
    <w:p>
      <w:r>
        <w:t xml:space="preserve">Mikä on sarjan vuosiluku jonka pääosassa on Wendell Ramos ?</w:t>
      </w:r>
    </w:p>
    <w:p>
      <w:r>
        <w:rPr>
          <w:b/>
        </w:rPr>
        <w:t xml:space="preserve">Tulos</w:t>
      </w:r>
    </w:p>
    <w:p>
      <w:r>
        <w:t xml:space="preserve">2006</w:t>
      </w:r>
    </w:p>
    <w:p>
      <w:r>
        <w:rPr>
          <w:b/>
        </w:rPr>
        <w:t xml:space="preserve">Esimerkki 8.4644</w:t>
      </w:r>
    </w:p>
    <w:p>
      <w:r>
        <w:t xml:space="preserve">Mikä oli alhaisimman sijan saaneen syntymävuosi niiden joukossa, joiden toiminta oli Italiassa?</w:t>
      </w:r>
    </w:p>
    <w:p>
      <w:r>
        <w:rPr>
          <w:b/>
        </w:rPr>
        <w:t xml:space="preserve">Tulos</w:t>
      </w:r>
    </w:p>
    <w:p>
      <w:r>
        <w:t xml:space="preserve">1912</w:t>
      </w:r>
    </w:p>
    <w:p>
      <w:r>
        <w:rPr>
          <w:b/>
        </w:rPr>
        <w:t xml:space="preserve">Esimerkki 8.4645</w:t>
      </w:r>
    </w:p>
    <w:p>
      <w:r>
        <w:t xml:space="preserve">Millä kadulla sijaitsee tämä hammaslääketieteellinen koulu, joka on osa Yhdistyneen kuningaskunnan kolmanneksi suurinta yliopistoa kokonaisilmoittautumisluvultaan?</w:t>
      </w:r>
    </w:p>
    <w:p>
      <w:r>
        <w:rPr>
          <w:b/>
        </w:rPr>
        <w:t xml:space="preserve">Tulos</w:t>
      </w:r>
    </w:p>
    <w:p>
      <w:r>
        <w:t xml:space="preserve">Gray 's Inn Road</w:t>
      </w:r>
    </w:p>
    <w:p>
      <w:r>
        <w:rPr>
          <w:b/>
        </w:rPr>
        <w:t xml:space="preserve">Esimerkki 8.4646</w:t>
      </w:r>
    </w:p>
    <w:p>
      <w:r>
        <w:t xml:space="preserve">Minä vuonna henkilö oli avoimesti homoehdokas, jonka asuinpaikka on paikassa, jossa yli 70 prosentilla yli 25-vuotiaista on kandidaatin tutkinto?</w:t>
      </w:r>
    </w:p>
    <w:p>
      <w:r>
        <w:rPr>
          <w:b/>
        </w:rPr>
        <w:t xml:space="preserve">Tulos</w:t>
      </w:r>
    </w:p>
    <w:p>
      <w:r>
        <w:t xml:space="preserve">1992</w:t>
      </w:r>
    </w:p>
    <w:p>
      <w:r>
        <w:rPr>
          <w:b/>
        </w:rPr>
        <w:t xml:space="preserve">Esimerkki 8.4647</w:t>
      </w:r>
    </w:p>
    <w:p>
      <w:r>
        <w:t xml:space="preserve">Mitä ruokalajia pidetään erityisen suosittuna lämpimällä säällä ja sitä pidetään joskus kesäruokana, ja sitä voidaan tarjoilla missä tahansa vaiheessa ateriaa?</w:t>
      </w:r>
    </w:p>
    <w:p>
      <w:r>
        <w:rPr>
          <w:b/>
        </w:rPr>
        <w:t xml:space="preserve">Tulos</w:t>
      </w:r>
    </w:p>
    <w:p>
      <w:r>
        <w:t xml:space="preserve">Esqueixada</w:t>
      </w:r>
    </w:p>
    <w:p>
      <w:r>
        <w:rPr>
          <w:b/>
        </w:rPr>
        <w:t xml:space="preserve">Esimerkki 8.4648</w:t>
      </w:r>
    </w:p>
    <w:p>
      <w:r>
        <w:t xml:space="preserve">Mikä on sen juoksijan ammatti, joka juoksi 5000 metriä ajassa 15:41.58 Euroopan pienten valtioiden kisoissa 2007 ?</w:t>
      </w:r>
    </w:p>
    <w:p>
      <w:r>
        <w:rPr>
          <w:b/>
        </w:rPr>
        <w:t xml:space="preserve">Tulos</w:t>
      </w:r>
    </w:p>
    <w:p>
      <w:r>
        <w:t xml:space="preserve">lääkäri</w:t>
      </w:r>
    </w:p>
    <w:p>
      <w:r>
        <w:rPr>
          <w:b/>
        </w:rPr>
        <w:t xml:space="preserve">Esimerkki 8.4649</w:t>
      </w:r>
    </w:p>
    <w:p>
      <w:r>
        <w:t xml:space="preserve">Mikä on vuoden 1985 elokuvan nimen englanninkielinen käännös ?</w:t>
      </w:r>
    </w:p>
    <w:p>
      <w:r>
        <w:rPr>
          <w:b/>
        </w:rPr>
        <w:t xml:space="preserve">Tulos</w:t>
      </w:r>
    </w:p>
    <w:p>
      <w:r>
        <w:t xml:space="preserve">Shivan oikeus</w:t>
      </w:r>
    </w:p>
    <w:p>
      <w:r>
        <w:rPr>
          <w:b/>
        </w:rPr>
        <w:t xml:space="preserve">Esimerkki 8.4650</w:t>
      </w:r>
    </w:p>
    <w:p>
      <w:r>
        <w:t xml:space="preserve">Kuka ohjasi elokuvan, jossa näyttelijä oli ehdolla parhaan naispääosan BAFTA-palkinnon saajaksi elokuvasta Crouching Tiger ?</w:t>
      </w:r>
    </w:p>
    <w:p>
      <w:r>
        <w:rPr>
          <w:b/>
        </w:rPr>
        <w:t xml:space="preserve">Tulos</w:t>
      </w:r>
    </w:p>
    <w:p>
      <w:r>
        <w:t xml:space="preserve">Yuen Woo-ping</w:t>
      </w:r>
    </w:p>
    <w:p>
      <w:r>
        <w:rPr>
          <w:b/>
        </w:rPr>
        <w:t xml:space="preserve">Esimerkki 8.4651</w:t>
      </w:r>
    </w:p>
    <w:p>
      <w:r>
        <w:t xml:space="preserve">Mikä on IR:n osakkuusyhtiötä koskevan luokituksen lähteen ranskankielinen nimi?</w:t>
      </w:r>
    </w:p>
    <w:p>
      <w:r>
        <w:rPr>
          <w:b/>
        </w:rPr>
        <w:t xml:space="preserve">Tulos</w:t>
      </w:r>
    </w:p>
    <w:p>
      <w:r>
        <w:t xml:space="preserve">Union internationale des chemins de fer</w:t>
      </w:r>
    </w:p>
    <w:p>
      <w:r>
        <w:rPr>
          <w:b/>
        </w:rPr>
        <w:t xml:space="preserve">Esimerkki 8.4652</w:t>
      </w:r>
    </w:p>
    <w:p>
      <w:r>
        <w:t xml:space="preserve">Burlingamessa , Kansasissa sijaitsevan radioaseman omistaa yritys, jonka pääkonttori sijaitsee missä kaupungissa ?</w:t>
      </w:r>
    </w:p>
    <w:p>
      <w:r>
        <w:rPr>
          <w:b/>
        </w:rPr>
        <w:t xml:space="preserve">Tulos</w:t>
      </w:r>
    </w:p>
    <w:p>
      <w:r>
        <w:t xml:space="preserve">Portland , Oregon</w:t>
      </w:r>
    </w:p>
    <w:p>
      <w:r>
        <w:rPr>
          <w:b/>
        </w:rPr>
        <w:t xml:space="preserve">Esimerkki 8.4653</w:t>
      </w:r>
    </w:p>
    <w:p>
      <w:r>
        <w:t xml:space="preserve">Kuka Pacific Ocean Blue -albumin kirjoittaja on syntynyt 16. lokakuuta 1948?</w:t>
      </w:r>
    </w:p>
    <w:p>
      <w:r>
        <w:rPr>
          <w:b/>
        </w:rPr>
        <w:t xml:space="preserve">Tulos</w:t>
      </w:r>
    </w:p>
    <w:p>
      <w:r>
        <w:t xml:space="preserve">Carli Muñoz</w:t>
      </w:r>
    </w:p>
    <w:p>
      <w:r>
        <w:rPr>
          <w:b/>
        </w:rPr>
        <w:t xml:space="preserve">Esimerkki 8.4654</w:t>
      </w:r>
    </w:p>
    <w:p>
      <w:r>
        <w:t xml:space="preserve">Kuka on sen henkilön puoliso, joka kantoi lippua vuonna 1998?</w:t>
      </w:r>
    </w:p>
    <w:p>
      <w:r>
        <w:rPr>
          <w:b/>
        </w:rPr>
        <w:t xml:space="preserve">Tulos</w:t>
      </w:r>
    </w:p>
    <w:p>
      <w:r>
        <w:t xml:space="preserve">Reiko Takagaki</w:t>
      </w:r>
    </w:p>
    <w:p>
      <w:r>
        <w:rPr>
          <w:b/>
        </w:rPr>
        <w:t xml:space="preserve">Esimerkki 8.4655</w:t>
      </w:r>
    </w:p>
    <w:p>
      <w:r>
        <w:t xml:space="preserve">Minä vuonna Carl Hårlemanin suunnittelema linna valmistui?</w:t>
      </w:r>
    </w:p>
    <w:p>
      <w:r>
        <w:rPr>
          <w:b/>
        </w:rPr>
        <w:t xml:space="preserve">Tulos</w:t>
      </w:r>
    </w:p>
    <w:p>
      <w:r>
        <w:t xml:space="preserve">1757</w:t>
      </w:r>
    </w:p>
    <w:p>
      <w:r>
        <w:rPr>
          <w:b/>
        </w:rPr>
        <w:t xml:space="preserve">Esimerkki 8.4656</w:t>
      </w:r>
    </w:p>
    <w:p>
      <w:r>
        <w:t xml:space="preserve">Mikä on vuonna 2005 lanseeratun verkkopohjaisen tekstinkäsittelyohjelman ohjelmistolisenssi ?</w:t>
      </w:r>
    </w:p>
    <w:p>
      <w:r>
        <w:rPr>
          <w:b/>
        </w:rPr>
        <w:t xml:space="preserve">Tulos</w:t>
      </w:r>
    </w:p>
    <w:p>
      <w:r>
        <w:t xml:space="preserve">Oma</w:t>
      </w:r>
    </w:p>
    <w:p>
      <w:r>
        <w:rPr>
          <w:b/>
        </w:rPr>
        <w:t xml:space="preserve">Esimerkki 8.4657</w:t>
      </w:r>
    </w:p>
    <w:p>
      <w:r>
        <w:t xml:space="preserve">Kuka oli 25. lokakuuta 1200 kuolleen valitsijan hissi ?</w:t>
      </w:r>
    </w:p>
    <w:p>
      <w:r>
        <w:rPr>
          <w:b/>
        </w:rPr>
        <w:t xml:space="preserve">Tulos</w:t>
      </w:r>
    </w:p>
    <w:p>
      <w:r>
        <w:t xml:space="preserve">Aleksanteri III</w:t>
      </w:r>
    </w:p>
    <w:p>
      <w:r>
        <w:rPr>
          <w:b/>
        </w:rPr>
        <w:t xml:space="preserve">Esimerkki 8.4658</w:t>
      </w:r>
    </w:p>
    <w:p>
      <w:r>
        <w:t xml:space="preserve">Kuinka moni näistä maista kutsuu itseään tasavallaksi?</w:t>
      </w:r>
    </w:p>
    <w:p>
      <w:r>
        <w:rPr>
          <w:b/>
        </w:rPr>
        <w:t xml:space="preserve">Tulos</w:t>
      </w:r>
    </w:p>
    <w:p>
      <w:r>
        <w:t xml:space="preserve">5</w:t>
      </w:r>
    </w:p>
    <w:p>
      <w:r>
        <w:rPr>
          <w:b/>
        </w:rPr>
        <w:t xml:space="preserve">Esimerkki 8.4659</w:t>
      </w:r>
    </w:p>
    <w:p>
      <w:r>
        <w:t xml:space="preserve">Mitkä ovat BLM:n osavaltiot historialliselle polulle, joka muistuttaa retkikuntaa vuosina 1804-1806?</w:t>
      </w:r>
    </w:p>
    <w:p>
      <w:r>
        <w:rPr>
          <w:b/>
        </w:rPr>
        <w:t xml:space="preserve">Tulos</w:t>
      </w:r>
    </w:p>
    <w:p>
      <w:r>
        <w:t xml:space="preserve">ID , MT , WY</w:t>
      </w:r>
    </w:p>
    <w:p>
      <w:r>
        <w:rPr>
          <w:b/>
        </w:rPr>
        <w:t xml:space="preserve">Esimerkki 8.4660</w:t>
      </w:r>
    </w:p>
    <w:p>
      <w:r>
        <w:t xml:space="preserve">Mikä oli maailmanmessuja isännöivän kaupungin studiumin virallinen nimi ?</w:t>
      </w:r>
    </w:p>
    <w:p>
      <w:r>
        <w:rPr>
          <w:b/>
        </w:rPr>
        <w:t xml:space="preserve">Tulos</w:t>
      </w:r>
    </w:p>
    <w:p>
      <w:r>
        <w:t xml:space="preserve">Suita Cityn jalkapallostadion</w:t>
      </w:r>
    </w:p>
    <w:p>
      <w:r>
        <w:rPr>
          <w:b/>
        </w:rPr>
        <w:t xml:space="preserve">Esimerkki 8.4661</w:t>
      </w:r>
    </w:p>
    <w:p>
      <w:r>
        <w:t xml:space="preserve">Mikä on sen paikkakunnan kunta, joka on suoraan saman nimisen, paljon suuremman ( väkiluvultaan ) intiaanireservaatin vieressä ?</w:t>
      </w:r>
    </w:p>
    <w:p>
      <w:r>
        <w:rPr>
          <w:b/>
        </w:rPr>
        <w:t xml:space="preserve">Tulos</w:t>
      </w:r>
    </w:p>
    <w:p>
      <w:r>
        <w:t xml:space="preserve">Côte-Nord-du-Golfe-du-Saint-Laurent</w:t>
      </w:r>
    </w:p>
    <w:p>
      <w:r>
        <w:rPr>
          <w:b/>
        </w:rPr>
        <w:t xml:space="preserve">Esimerkki 8.4662</w:t>
      </w:r>
    </w:p>
    <w:p>
      <w:r>
        <w:t xml:space="preserve">Minkä seuran jäseneksi varhaisin voittaja liittyi vuonna 1990 ?</w:t>
      </w:r>
    </w:p>
    <w:p>
      <w:r>
        <w:rPr>
          <w:b/>
        </w:rPr>
        <w:t xml:space="preserve">Tulos</w:t>
      </w:r>
    </w:p>
    <w:p>
      <w:r>
        <w:t xml:space="preserve">Blackburn Cycling Club</w:t>
      </w:r>
    </w:p>
    <w:p>
      <w:r>
        <w:rPr>
          <w:b/>
        </w:rPr>
        <w:t xml:space="preserve">Esimerkki 8.4663</w:t>
      </w:r>
    </w:p>
    <w:p>
      <w:r>
        <w:t xml:space="preserve">Kuinka moni Marshall-stipendiaatti on käynyt yliopistossa, jossa Ifeanyi Ohalete opiskeli?</w:t>
      </w:r>
    </w:p>
    <w:p>
      <w:r>
        <w:rPr>
          <w:b/>
        </w:rPr>
        <w:t xml:space="preserve">Tulos</w:t>
      </w:r>
    </w:p>
    <w:p>
      <w:r>
        <w:t xml:space="preserve">12</w:t>
      </w:r>
    </w:p>
    <w:p>
      <w:r>
        <w:rPr>
          <w:b/>
        </w:rPr>
        <w:t xml:space="preserve">Esimerkki 8.4664</w:t>
      </w:r>
    </w:p>
    <w:p>
      <w:r>
        <w:t xml:space="preserve">Mikä lentokenttä, jonka kiitotie on 1200 metriä pitkä, sijaitsee Maradin alueella Nigerissä?</w:t>
      </w:r>
    </w:p>
    <w:p>
      <w:r>
        <w:rPr>
          <w:b/>
        </w:rPr>
        <w:t xml:space="preserve">Tulos</w:t>
      </w:r>
    </w:p>
    <w:p>
      <w:r>
        <w:t xml:space="preserve">Tessaouan lentoasema</w:t>
      </w:r>
    </w:p>
    <w:p>
      <w:r>
        <w:rPr>
          <w:b/>
        </w:rPr>
        <w:t xml:space="preserve">Esimerkki 8.4665</w:t>
      </w:r>
    </w:p>
    <w:p>
      <w:r>
        <w:t xml:space="preserve">Mikä oli sen vuoren alkuperäinen nimi, jonka GNIS-numero on 7206 ?</w:t>
      </w:r>
    </w:p>
    <w:p>
      <w:r>
        <w:rPr>
          <w:b/>
        </w:rPr>
        <w:t xml:space="preserve">Tulos</w:t>
      </w:r>
    </w:p>
    <w:p>
      <w:r>
        <w:t xml:space="preserve">Husky Dome</w:t>
      </w:r>
    </w:p>
    <w:p>
      <w:r>
        <w:rPr>
          <w:b/>
        </w:rPr>
        <w:t xml:space="preserve">Esimerkki 8.4666</w:t>
      </w:r>
    </w:p>
    <w:p>
      <w:r>
        <w:t xml:space="preserve">Mikä kaupunki rakensi uuden lentokentän olympialaisten vuoksi, joissa Etelä-Korean lipunkantaja oli Gu Min-Jeong?</w:t>
      </w:r>
    </w:p>
    <w:p>
      <w:r>
        <w:rPr>
          <w:b/>
        </w:rPr>
        <w:t xml:space="preserve">Tulos</w:t>
      </w:r>
    </w:p>
    <w:p>
      <w:r>
        <w:t xml:space="preserve">Ateena</w:t>
      </w:r>
    </w:p>
    <w:p>
      <w:r>
        <w:rPr>
          <w:b/>
        </w:rPr>
        <w:t xml:space="preserve">Esimerkki 8.4667</w:t>
      </w:r>
    </w:p>
    <w:p>
      <w:r>
        <w:t xml:space="preserve">Ketkä kilpailivat Kansallisessa purjehduskeskuksessa järjestetyssä tapahtumassa ?</w:t>
      </w:r>
    </w:p>
    <w:p>
      <w:r>
        <w:rPr>
          <w:b/>
        </w:rPr>
        <w:t xml:space="preserve">Tulos</w:t>
      </w:r>
    </w:p>
    <w:p>
      <w:r>
        <w:t xml:space="preserve">Veronica Fanciulli</w:t>
      </w:r>
    </w:p>
    <w:p>
      <w:r>
        <w:rPr>
          <w:b/>
        </w:rPr>
        <w:t xml:space="preserve">Esimerkki 8.4668</w:t>
      </w:r>
    </w:p>
    <w:p>
      <w:r>
        <w:t xml:space="preserve">Mikä on sen kaupungin asukasluku, johon George Nigg Senior ja Paul Schaffran rakensivat työmaan vuonna 1897 ?</w:t>
      </w:r>
    </w:p>
    <w:p>
      <w:r>
        <w:rPr>
          <w:b/>
        </w:rPr>
        <w:t xml:space="preserve">Tulos</w:t>
      </w:r>
    </w:p>
    <w:p>
      <w:r>
        <w:t xml:space="preserve">824</w:t>
      </w:r>
    </w:p>
    <w:p>
      <w:r>
        <w:rPr>
          <w:b/>
        </w:rPr>
        <w:t xml:space="preserve">Esimerkki 8.4669</w:t>
      </w:r>
    </w:p>
    <w:p>
      <w:r>
        <w:t xml:space="preserve">Milloin G-linjan palveluja tarjoava asema avattiin?</w:t>
      </w:r>
    </w:p>
    <w:p>
      <w:r>
        <w:rPr>
          <w:b/>
        </w:rPr>
        <w:t xml:space="preserve">Tulos</w:t>
      </w:r>
    </w:p>
    <w:p>
      <w:r>
        <w:t xml:space="preserve">19. elokuuta 1933</w:t>
      </w:r>
    </w:p>
    <w:p>
      <w:r>
        <w:rPr>
          <w:b/>
        </w:rPr>
        <w:t xml:space="preserve">Esimerkki 8.4670</w:t>
      </w:r>
    </w:p>
    <w:p>
      <w:r>
        <w:t xml:space="preserve">Mikä vuoden 2011 elokuvafestivaali palkitsi Carlos Morenon vuonna 2010 valmistuneen elokuvan elokuvataiteesta?</w:t>
      </w:r>
    </w:p>
    <w:p>
      <w:r>
        <w:rPr>
          <w:b/>
        </w:rPr>
        <w:t xml:space="preserve">Tulos</w:t>
      </w:r>
    </w:p>
    <w:p>
      <w:r>
        <w:t xml:space="preserve">Sundance Film Festival</w:t>
      </w:r>
    </w:p>
    <w:p>
      <w:r>
        <w:rPr>
          <w:b/>
        </w:rPr>
        <w:t xml:space="preserve">Esimerkki 8.4671</w:t>
      </w:r>
    </w:p>
    <w:p>
      <w:r>
        <w:t xml:space="preserve">Mistä paikasta tuli historiallinen sen ilmailuhistorian vuoksi ja sen kaupungissa sijaitsee Wright State University ?</w:t>
      </w:r>
    </w:p>
    <w:p>
      <w:r>
        <w:rPr>
          <w:b/>
        </w:rPr>
        <w:t xml:space="preserve">Tulos</w:t>
      </w:r>
    </w:p>
    <w:p>
      <w:r>
        <w:t xml:space="preserve">Fairbornin teatteri</w:t>
      </w:r>
    </w:p>
    <w:p>
      <w:r>
        <w:rPr>
          <w:b/>
        </w:rPr>
        <w:t xml:space="preserve">Esimerkki 8.4672</w:t>
      </w:r>
    </w:p>
    <w:p>
      <w:r>
        <w:t xml:space="preserve">Mikä oli sen kuorma-auton kuorma, jonka alustan rakensi muun muassa Ward LaFrance Truck Corporation ?</w:t>
      </w:r>
    </w:p>
    <w:p>
      <w:r>
        <w:rPr>
          <w:b/>
        </w:rPr>
        <w:t xml:space="preserve">Tulos</w:t>
      </w:r>
    </w:p>
    <w:p>
      <w:r>
        <w:t xml:space="preserve">6-tonninen ( 5440kg )</w:t>
      </w:r>
    </w:p>
    <w:p>
      <w:r>
        <w:rPr>
          <w:b/>
        </w:rPr>
        <w:t xml:space="preserve">Esimerkki 8.4673</w:t>
      </w:r>
    </w:p>
    <w:p>
      <w:r>
        <w:t xml:space="preserve">Kuka oli tuottaja vuoden 2012 elokuvassa, jossa Chris Pine esitti Franklin `` FDR '' Fosteria ?</w:t>
      </w:r>
    </w:p>
    <w:p>
      <w:r>
        <w:rPr>
          <w:b/>
        </w:rPr>
        <w:t xml:space="preserve">Tulos</w:t>
      </w:r>
    </w:p>
    <w:p>
      <w:r>
        <w:t xml:space="preserve">Will Smith</w:t>
      </w:r>
    </w:p>
    <w:p>
      <w:r>
        <w:rPr>
          <w:b/>
        </w:rPr>
        <w:t xml:space="preserve">Esimerkki 8.4674</w:t>
      </w:r>
    </w:p>
    <w:p>
      <w:r>
        <w:t xml:space="preserve">Minkä Yhdysvaltain presidentin palveluksessa Sigma Chi -järjestön vanhin jäsen työskenteli ?</w:t>
      </w:r>
    </w:p>
    <w:p>
      <w:r>
        <w:rPr>
          <w:b/>
        </w:rPr>
        <w:t xml:space="preserve">Tulos</w:t>
      </w:r>
    </w:p>
    <w:p>
      <w:r>
        <w:t xml:space="preserve">Hoover</w:t>
      </w:r>
    </w:p>
    <w:p>
      <w:r>
        <w:rPr>
          <w:b/>
        </w:rPr>
        <w:t xml:space="preserve">Esimerkki 8.4675</w:t>
      </w:r>
    </w:p>
    <w:p>
      <w:r>
        <w:t xml:space="preserve">Milloin perustettiin joukkue, joka pelaa kotiotteluita Ibaguén stadionilla ?</w:t>
      </w:r>
    </w:p>
    <w:p>
      <w:r>
        <w:rPr>
          <w:b/>
        </w:rPr>
        <w:t xml:space="preserve">Tulos</w:t>
      </w:r>
    </w:p>
    <w:p>
      <w:r>
        <w:t xml:space="preserve">18. joulukuuta 1954</w:t>
      </w:r>
    </w:p>
    <w:p>
      <w:r>
        <w:rPr>
          <w:b/>
        </w:rPr>
        <w:t xml:space="preserve">Esimerkki 8.4676</w:t>
      </w:r>
    </w:p>
    <w:p>
      <w:r>
        <w:t xml:space="preserve">Kuka ohjasi tämän toimintatrillerielokuvan, johon Naaka Mukka -kappaleesta tunnettu intialainen muusikko sävelsi musiikin ?</w:t>
      </w:r>
    </w:p>
    <w:p>
      <w:r>
        <w:rPr>
          <w:b/>
        </w:rPr>
        <w:t xml:space="preserve">Tulos</w:t>
      </w:r>
    </w:p>
    <w:p>
      <w:r>
        <w:t xml:space="preserve">N. V. Nirmal Kumar</w:t>
      </w:r>
    </w:p>
    <w:p>
      <w:r>
        <w:rPr>
          <w:b/>
        </w:rPr>
        <w:t xml:space="preserve">Esimerkki 8.4677</w:t>
      </w:r>
    </w:p>
    <w:p>
      <w:r>
        <w:t xml:space="preserve">Kuinka monta tappiota International Canoe Hall of Fameen vihityllä henkilöllä on ?</w:t>
      </w:r>
    </w:p>
    <w:p>
      <w:r>
        <w:rPr>
          <w:b/>
        </w:rPr>
        <w:t xml:space="preserve">Tulos</w:t>
      </w:r>
    </w:p>
    <w:p>
      <w:r>
        <w:t xml:space="preserve">2</w:t>
      </w:r>
    </w:p>
    <w:p>
      <w:r>
        <w:rPr>
          <w:b/>
        </w:rPr>
        <w:t xml:space="preserve">Esimerkki 8.4678</w:t>
      </w:r>
    </w:p>
    <w:p>
      <w:r>
        <w:t xml:space="preserve">Matalimmalla taajuudella toimiva radioasema lähettää lähetyksensä missä rakennuksessa sijaitsevista studioista ?</w:t>
      </w:r>
    </w:p>
    <w:p>
      <w:r>
        <w:rPr>
          <w:b/>
        </w:rPr>
        <w:t xml:space="preserve">Tulos</w:t>
      </w:r>
    </w:p>
    <w:p>
      <w:r>
        <w:t xml:space="preserve">Wogan House</w:t>
      </w:r>
    </w:p>
    <w:p>
      <w:r>
        <w:rPr>
          <w:b/>
        </w:rPr>
        <w:t xml:space="preserve">Esimerkki 8.4679</w:t>
      </w:r>
    </w:p>
    <w:p>
      <w:r>
        <w:t xml:space="preserve">Kuka edelsi Gail Goestenkoria naisten koripallovalmentajana yliopistossa, jossa Kamie Ethridge opiskeli ?</w:t>
      </w:r>
    </w:p>
    <w:p>
      <w:r>
        <w:rPr>
          <w:b/>
        </w:rPr>
        <w:t xml:space="preserve">Tulos</w:t>
      </w:r>
    </w:p>
    <w:p>
      <w:r>
        <w:t xml:space="preserve">Conradt</w:t>
      </w:r>
    </w:p>
    <w:p>
      <w:r>
        <w:rPr>
          <w:b/>
        </w:rPr>
        <w:t xml:space="preserve">Esimerkki 8.4680</w:t>
      </w:r>
    </w:p>
    <w:p>
      <w:r>
        <w:t xml:space="preserve">Missä osavaltiossa on kaupunki, jossa 200 metrin rintauinti uitiin ensimmäisen kerran ajassa 2.22,92 ?</w:t>
      </w:r>
    </w:p>
    <w:p>
      <w:r>
        <w:rPr>
          <w:b/>
        </w:rPr>
        <w:t xml:space="preserve">Tulos</w:t>
      </w:r>
    </w:p>
    <w:p>
      <w:r>
        <w:t xml:space="preserve">Nordrhein-Westfalen</w:t>
      </w:r>
    </w:p>
    <w:p>
      <w:r>
        <w:rPr>
          <w:b/>
        </w:rPr>
        <w:t xml:space="preserve">Esimerkki 8.4681</w:t>
      </w:r>
    </w:p>
    <w:p>
      <w:r>
        <w:t xml:space="preserve">Minä vuonna Bracewell LLP:n luonut mies valmistui Texas A &amp; M -yliopistosta?</w:t>
      </w:r>
    </w:p>
    <w:p>
      <w:r>
        <w:rPr>
          <w:b/>
        </w:rPr>
        <w:t xml:space="preserve">Tulos</w:t>
      </w:r>
    </w:p>
    <w:p>
      <w:r>
        <w:t xml:space="preserve">1938</w:t>
      </w:r>
    </w:p>
    <w:p>
      <w:r>
        <w:rPr>
          <w:b/>
        </w:rPr>
        <w:t xml:space="preserve">Esimerkki 8.4682</w:t>
      </w:r>
    </w:p>
    <w:p>
      <w:r>
        <w:t xml:space="preserve">Mihin sijalle Gemeentelijk Parkstadionissa pelaava seura sijoittui ?</w:t>
      </w:r>
    </w:p>
    <w:p>
      <w:r>
        <w:rPr>
          <w:b/>
        </w:rPr>
        <w:t xml:space="preserve">Tulos</w:t>
      </w:r>
    </w:p>
    <w:p>
      <w:r>
        <w:t xml:space="preserve">5.</w:t>
      </w:r>
    </w:p>
    <w:p>
      <w:r>
        <w:rPr>
          <w:b/>
        </w:rPr>
        <w:t xml:space="preserve">Esimerkki 8.4683</w:t>
      </w:r>
    </w:p>
    <w:p>
      <w:r>
        <w:t xml:space="preserve">Kuinka moni kiistanalaisissa vaaleissa hävinneistä vapaana olevista elänyt on elänyt 1900-luvulle asti ?</w:t>
      </w:r>
    </w:p>
    <w:p>
      <w:r>
        <w:rPr>
          <w:b/>
        </w:rPr>
        <w:t xml:space="preserve">Tulos</w:t>
      </w:r>
    </w:p>
    <w:p>
      <w:r>
        <w:t xml:space="preserve">3</w:t>
      </w:r>
    </w:p>
    <w:p>
      <w:r>
        <w:rPr>
          <w:b/>
        </w:rPr>
        <w:t xml:space="preserve">Esimerkki 8.4684</w:t>
      </w:r>
    </w:p>
    <w:p>
      <w:r>
        <w:t xml:space="preserve">Mikä on tämän maan väkirikkain kaupunki, josta Trevor George Smith Jr. on kotoisin ?</w:t>
      </w:r>
    </w:p>
    <w:p>
      <w:r>
        <w:rPr>
          <w:b/>
        </w:rPr>
        <w:t xml:space="preserve">Tulos</w:t>
      </w:r>
    </w:p>
    <w:p>
      <w:r>
        <w:t xml:space="preserve">New York City</w:t>
      </w:r>
    </w:p>
    <w:p>
      <w:r>
        <w:rPr>
          <w:b/>
        </w:rPr>
        <w:t xml:space="preserve">Esimerkki 8.4685</w:t>
      </w:r>
    </w:p>
    <w:p>
      <w:r>
        <w:t xml:space="preserve">Kuka vastaa Scott Ticknorin salkusta?</w:t>
      </w:r>
    </w:p>
    <w:p>
      <w:r>
        <w:rPr>
          <w:b/>
        </w:rPr>
        <w:t xml:space="preserve">Tulos</w:t>
      </w:r>
    </w:p>
    <w:p>
      <w:r>
        <w:t xml:space="preserve">Manisha Singh</w:t>
      </w:r>
    </w:p>
    <w:p>
      <w:r>
        <w:rPr>
          <w:b/>
        </w:rPr>
        <w:t xml:space="preserve">Esimerkki 8.4686</w:t>
      </w:r>
    </w:p>
    <w:p>
      <w:r>
        <w:t xml:space="preserve">Milloin 44 mailin päässä Thiruvananthapuramista sijaitseva asutus lakkautettiin ?</w:t>
      </w:r>
    </w:p>
    <w:p>
      <w:r>
        <w:rPr>
          <w:b/>
        </w:rPr>
        <w:t xml:space="preserve">Tulos</w:t>
      </w:r>
    </w:p>
    <w:p>
      <w:r>
        <w:t xml:space="preserve">1795</w:t>
      </w:r>
    </w:p>
    <w:p>
      <w:r>
        <w:rPr>
          <w:b/>
        </w:rPr>
        <w:t xml:space="preserve">Esimerkki 8.4687</w:t>
      </w:r>
    </w:p>
    <w:p>
      <w:r>
        <w:t xml:space="preserve">Mikä on sen kaupungin järjestelmän nimi, joka on Alamedan piirikunnan , Kalifornian , Yhdysvaltojen, suurin kaupunki ja piirikunnan pääkaupunki?</w:t>
      </w:r>
    </w:p>
    <w:p>
      <w:r>
        <w:rPr>
          <w:b/>
        </w:rPr>
        <w:t xml:space="preserve">Tulos</w:t>
      </w:r>
    </w:p>
    <w:p>
      <w:r>
        <w:t xml:space="preserve">AC Transit</w:t>
      </w:r>
    </w:p>
    <w:p>
      <w:r>
        <w:rPr>
          <w:b/>
        </w:rPr>
        <w:t xml:space="preserve">Esimerkki 8.4688</w:t>
      </w:r>
    </w:p>
    <w:p>
      <w:r>
        <w:t xml:space="preserve">Kuinka paljon suurempi on Durangon osavaltio kuin osavaltio, jonka pääkaupunki on Ciudad Victoria ?</w:t>
      </w:r>
    </w:p>
    <w:p>
      <w:r>
        <w:rPr>
          <w:b/>
        </w:rPr>
        <w:t xml:space="preserve">Tulos</w:t>
      </w:r>
    </w:p>
    <w:p>
      <w:r>
        <w:t xml:space="preserve">39,819</w:t>
      </w:r>
    </w:p>
    <w:p>
      <w:r>
        <w:rPr>
          <w:b/>
        </w:rPr>
        <w:t xml:space="preserve">Esimerkki 8.4689</w:t>
      </w:r>
    </w:p>
    <w:p>
      <w:r>
        <w:t xml:space="preserve">Millä stadionilla pelaa seura, jonka suurin saavutus on back-to-back Copa Perú -mestaruudet ?</w:t>
      </w:r>
    </w:p>
    <w:p>
      <w:r>
        <w:rPr>
          <w:b/>
        </w:rPr>
        <w:t xml:space="preserve">Tulos</w:t>
      </w:r>
    </w:p>
    <w:p>
      <w:r>
        <w:t xml:space="preserve">Mansiche</w:t>
      </w:r>
    </w:p>
    <w:p>
      <w:r>
        <w:rPr>
          <w:b/>
        </w:rPr>
        <w:t xml:space="preserve">Esimerkki 8.4690</w:t>
      </w:r>
    </w:p>
    <w:p>
      <w:r>
        <w:t xml:space="preserve">Mikä on päivämäärä, jolloin vastaan joukkue on se, joka muutti nimensä Sigla F.C . vuonna 2015 ?</w:t>
      </w:r>
    </w:p>
    <w:p>
      <w:r>
        <w:rPr>
          <w:b/>
        </w:rPr>
        <w:t xml:space="preserve">Tulos</w:t>
      </w:r>
    </w:p>
    <w:p>
      <w:r>
        <w:t xml:space="preserve">23. tammikuuta 2014</w:t>
      </w:r>
    </w:p>
    <w:p>
      <w:r>
        <w:rPr>
          <w:b/>
        </w:rPr>
        <w:t xml:space="preserve">Esimerkki 8.4691</w:t>
      </w:r>
    </w:p>
    <w:p>
      <w:r>
        <w:t xml:space="preserve">Kuinka monta titteliä yhteensä voittaja Englannista on voittanut ?</w:t>
      </w:r>
    </w:p>
    <w:p>
      <w:r>
        <w:rPr>
          <w:b/>
        </w:rPr>
        <w:t xml:space="preserve">Tulos</w:t>
      </w:r>
    </w:p>
    <w:p>
      <w:r>
        <w:t xml:space="preserve">3</w:t>
      </w:r>
    </w:p>
    <w:p>
      <w:r>
        <w:rPr>
          <w:b/>
        </w:rPr>
        <w:t xml:space="preserve">Esimerkki 8.4692</w:t>
      </w:r>
    </w:p>
    <w:p>
      <w:r>
        <w:t xml:space="preserve">Minä vuonna Atari julkaisi enintään neljälle pelaajalle tarkoitetun pelin, jolla oli 250 miljoonaa pelaajaa yli 200 maassa?</w:t>
      </w:r>
    </w:p>
    <w:p>
      <w:r>
        <w:rPr>
          <w:b/>
        </w:rPr>
        <w:t xml:space="preserve">Tulos</w:t>
      </w:r>
    </w:p>
    <w:p>
      <w:r>
        <w:t xml:space="preserve">1979</w:t>
      </w:r>
    </w:p>
    <w:p>
      <w:r>
        <w:rPr>
          <w:b/>
        </w:rPr>
        <w:t xml:space="preserve">Esimerkki 8.4693</w:t>
      </w:r>
    </w:p>
    <w:p>
      <w:r>
        <w:t xml:space="preserve">Kenen hallinnon aikana huomattavana runoilijana mainetta niittäneestä paronista tehtiin sotaministeri ?</w:t>
      </w:r>
    </w:p>
    <w:p>
      <w:r>
        <w:rPr>
          <w:b/>
        </w:rPr>
        <w:t xml:space="preserve">Tulos</w:t>
      </w:r>
    </w:p>
    <w:p>
      <w:r>
        <w:t xml:space="preserve">Harleyn hallinto</w:t>
      </w:r>
    </w:p>
    <w:p>
      <w:r>
        <w:rPr>
          <w:b/>
        </w:rPr>
        <w:t xml:space="preserve">Esimerkki 8.4694</w:t>
      </w:r>
    </w:p>
    <w:p>
      <w:r>
        <w:t xml:space="preserve">Vuoden pelaajaksi varhaisimmillaan noussut juniori pelasi kuinka monessa joukkueessa valioliigauransa aikana ?</w:t>
      </w:r>
    </w:p>
    <w:p>
      <w:r>
        <w:rPr>
          <w:b/>
        </w:rPr>
        <w:t xml:space="preserve">Tulos</w:t>
      </w:r>
    </w:p>
    <w:p>
      <w:r>
        <w:t xml:space="preserve">4</w:t>
      </w:r>
    </w:p>
    <w:p>
      <w:r>
        <w:rPr>
          <w:b/>
        </w:rPr>
        <w:t xml:space="preserve">Esimerkki 8.4695</w:t>
      </w:r>
    </w:p>
    <w:p>
      <w:r>
        <w:t xml:space="preserve">Minä vuonna Japanin popin kuningattarena tunnettu artisti julkaisi nopeasti myyvän albumin ?</w:t>
      </w:r>
    </w:p>
    <w:p>
      <w:r>
        <w:rPr>
          <w:b/>
        </w:rPr>
        <w:t xml:space="preserve">Tulos</w:t>
      </w:r>
    </w:p>
    <w:p>
      <w:r>
        <w:t xml:space="preserve">1996</w:t>
      </w:r>
    </w:p>
    <w:p>
      <w:r>
        <w:rPr>
          <w:b/>
        </w:rPr>
        <w:t xml:space="preserve">Esimerkki 8.4696</w:t>
      </w:r>
    </w:p>
    <w:p>
      <w:r>
        <w:t xml:space="preserve">Kuka oli Saint Paulissa , Minnesotassa sijaitsevan yliopiston luvun jäsen?</w:t>
      </w:r>
    </w:p>
    <w:p>
      <w:r>
        <w:rPr>
          <w:b/>
        </w:rPr>
        <w:t xml:space="preserve">Tulos</w:t>
      </w:r>
    </w:p>
    <w:p>
      <w:r>
        <w:t xml:space="preserve">Patty Berg</w:t>
      </w:r>
    </w:p>
    <w:p>
      <w:r>
        <w:rPr>
          <w:b/>
        </w:rPr>
        <w:t xml:space="preserve">Esimerkki 8.4697</w:t>
      </w:r>
    </w:p>
    <w:p>
      <w:r>
        <w:t xml:space="preserve">Kuka oli sen koulun ensimmäinen presidentti, jossa Joe Conlin valmentaa jalkapalloa ?</w:t>
      </w:r>
    </w:p>
    <w:p>
      <w:r>
        <w:rPr>
          <w:b/>
        </w:rPr>
        <w:t xml:space="preserve">Tulos</w:t>
      </w:r>
    </w:p>
    <w:p>
      <w:r>
        <w:t xml:space="preserve">John McCloskey</w:t>
      </w:r>
    </w:p>
    <w:p>
      <w:r>
        <w:rPr>
          <w:b/>
        </w:rPr>
        <w:t xml:space="preserve">Esimerkki 8.4698</w:t>
      </w:r>
    </w:p>
    <w:p>
      <w:r>
        <w:t xml:space="preserve">Minä vuonna syntyi valmistunut, joka toimi lainsäätäjänä 105 edustajan ja nelivuotiskauden ajan ?</w:t>
      </w:r>
    </w:p>
    <w:p>
      <w:r>
        <w:rPr>
          <w:b/>
        </w:rPr>
        <w:t xml:space="preserve">Tulos</w:t>
      </w:r>
    </w:p>
    <w:p>
      <w:r>
        <w:t xml:space="preserve">1988</w:t>
      </w:r>
    </w:p>
    <w:p>
      <w:r>
        <w:rPr>
          <w:b/>
        </w:rPr>
        <w:t xml:space="preserve">Esimerkki 8.4699</w:t>
      </w:r>
    </w:p>
    <w:p>
      <w:r>
        <w:t xml:space="preserve">Minä vuonna hyväksyttiin eurooppalainen sopimus, jolla suojellaan ja edistetään historiallisia alueellisia kieliä ja vähemmistökieliä Euroopassa ja joka on osa turkkilaisten perustuslaillista tunnustamista maassa, jossa heidän osuutensa väestöstä on noin 0,15 prosenttia?</w:t>
      </w:r>
    </w:p>
    <w:p>
      <w:r>
        <w:rPr>
          <w:b/>
        </w:rPr>
        <w:t xml:space="preserve">Tulos</w:t>
      </w:r>
    </w:p>
    <w:p>
      <w:r>
        <w:t xml:space="preserve">1992</w:t>
      </w:r>
    </w:p>
    <w:p>
      <w:r>
        <w:rPr>
          <w:b/>
        </w:rPr>
        <w:t xml:space="preserve">Esimerkki 8.4700</w:t>
      </w:r>
    </w:p>
    <w:p>
      <w:r>
        <w:t xml:space="preserve">Bharatiya Janaata -puolueen vuonna 2017 nimitetty ehdokas oli ensimmäinen mikä ?</w:t>
      </w:r>
    </w:p>
    <w:p>
      <w:r>
        <w:rPr>
          <w:b/>
        </w:rPr>
        <w:t xml:space="preserve">Tulos</w:t>
      </w:r>
    </w:p>
    <w:p>
      <w:r>
        <w:t xml:space="preserve">BJP:n keskusministeri Pathanamthittasta</w:t>
      </w:r>
    </w:p>
    <w:p>
      <w:r>
        <w:rPr>
          <w:b/>
        </w:rPr>
        <w:t xml:space="preserve">Esimerkki 8.4701</w:t>
      </w:r>
    </w:p>
    <w:p>
      <w:r>
        <w:t xml:space="preserve">Kuinka paljon tilaa suihkukoneille on Kabardino-Balkarian tasavallan pääkaupungin terminaalialueella ?</w:t>
      </w:r>
    </w:p>
    <w:p>
      <w:r>
        <w:rPr>
          <w:b/>
        </w:rPr>
        <w:t xml:space="preserve">Tulos</w:t>
      </w:r>
    </w:p>
    <w:p>
      <w:r>
        <w:t xml:space="preserve">12</w:t>
      </w:r>
    </w:p>
    <w:p>
      <w:r>
        <w:rPr>
          <w:b/>
        </w:rPr>
        <w:t xml:space="preserve">Esimerkki 8.4702</w:t>
      </w:r>
    </w:p>
    <w:p>
      <w:r>
        <w:t xml:space="preserve">Kuka urheilija voitti saman mitalin nuorten talviolympialaisissa 2012 ja talviolympialaisissa 2014 ?</w:t>
      </w:r>
    </w:p>
    <w:p>
      <w:r>
        <w:rPr>
          <w:b/>
        </w:rPr>
        <w:t xml:space="preserve">Tulos</w:t>
      </w:r>
    </w:p>
    <w:p>
      <w:r>
        <w:t xml:space="preserve">Taku Hiraoka</w:t>
      </w:r>
    </w:p>
    <w:p>
      <w:r>
        <w:rPr>
          <w:b/>
        </w:rPr>
        <w:t xml:space="preserve">Esimerkki 8.4703</w:t>
      </w:r>
    </w:p>
    <w:p>
      <w:r>
        <w:t xml:space="preserve">Kuka taiteilija loi hahmon, jonka ääninäyttelijä oli Desmond Milesin ääni ?</w:t>
      </w:r>
    </w:p>
    <w:p>
      <w:r>
        <w:rPr>
          <w:b/>
        </w:rPr>
        <w:t xml:space="preserve">Tulos</w:t>
      </w:r>
    </w:p>
    <w:p>
      <w:r>
        <w:t xml:space="preserve">Joe Maneely</w:t>
      </w:r>
    </w:p>
    <w:p>
      <w:r>
        <w:rPr>
          <w:b/>
        </w:rPr>
        <w:t xml:space="preserve">Esimerkki 8.4704</w:t>
      </w:r>
    </w:p>
    <w:p>
      <w:r>
        <w:t xml:space="preserve">Mikä on 28. joulukuuta 1962 syntyneen Pariskunta 1:n alkuperäinen lähetyspäivä ?</w:t>
      </w:r>
    </w:p>
    <w:p>
      <w:r>
        <w:rPr>
          <w:b/>
        </w:rPr>
        <w:t xml:space="preserve">Tulos</w:t>
      </w:r>
    </w:p>
    <w:p>
      <w:r>
        <w:t xml:space="preserve">23. heinäkuuta 2014</w:t>
      </w:r>
    </w:p>
    <w:p>
      <w:r>
        <w:rPr>
          <w:b/>
        </w:rPr>
        <w:t xml:space="preserve">Esimerkki 8.4705</w:t>
      </w:r>
    </w:p>
    <w:p>
      <w:r>
        <w:t xml:space="preserve">Gangnam Style on kappale, jonka on esittänyt vuonna syntynyt artisti ?</w:t>
      </w:r>
    </w:p>
    <w:p>
      <w:r>
        <w:rPr>
          <w:b/>
        </w:rPr>
        <w:t xml:space="preserve">Tulos</w:t>
      </w:r>
    </w:p>
    <w:p>
      <w:r>
        <w:t xml:space="preserve">1977</w:t>
      </w:r>
    </w:p>
    <w:p>
      <w:r>
        <w:rPr>
          <w:b/>
        </w:rPr>
        <w:t xml:space="preserve">Esimerkki 8.4706</w:t>
      </w:r>
    </w:p>
    <w:p>
      <w:r>
        <w:t xml:space="preserve">Mitä yhdisteitä elimistö käyttää B6-vitamiinin valmistukseen ?</w:t>
      </w:r>
    </w:p>
    <w:p>
      <w:r>
        <w:rPr>
          <w:b/>
        </w:rPr>
        <w:t xml:space="preserve">Tulos</w:t>
      </w:r>
    </w:p>
    <w:p>
      <w:r>
        <w:t xml:space="preserve">aminohapot , hiilihydraatit ja lipidit.</w:t>
      </w:r>
    </w:p>
    <w:p>
      <w:r>
        <w:rPr>
          <w:b/>
        </w:rPr>
        <w:t xml:space="preserve">Esimerkki 8.4707</w:t>
      </w:r>
    </w:p>
    <w:p>
      <w:r>
        <w:t xml:space="preserve">Millä sanonnalla arkkitehti Marion Mahony kuvasi Baldwin streetin kirkon tyyliä, joka sisällytettiin vuonna 1989 National Register of Historic Places -luetteloon?</w:t>
      </w:r>
    </w:p>
    <w:p>
      <w:r>
        <w:rPr>
          <w:b/>
        </w:rPr>
        <w:t xml:space="preserve">Tulos</w:t>
      </w:r>
    </w:p>
    <w:p>
      <w:r>
        <w:t xml:space="preserve">Chicagon ryhmä</w:t>
      </w:r>
    </w:p>
    <w:p>
      <w:r>
        <w:rPr>
          <w:b/>
        </w:rPr>
        <w:t xml:space="preserve">Esimerkki 8.4708</w:t>
      </w:r>
    </w:p>
    <w:p>
      <w:r>
        <w:t xml:space="preserve">Minkä roolin Richard Dreyfuss näytteli teoksessa, joka on amerikkalainen komediasarja, jonka pääosassa on Debbie Watson ?</w:t>
      </w:r>
    </w:p>
    <w:p>
      <w:r>
        <w:rPr>
          <w:b/>
        </w:rPr>
        <w:t xml:space="preserve">Tulos</w:t>
      </w:r>
    </w:p>
    <w:p>
      <w:r>
        <w:t xml:space="preserve">David Rowe III</w:t>
      </w:r>
    </w:p>
    <w:p>
      <w:r>
        <w:rPr>
          <w:b/>
        </w:rPr>
        <w:t xml:space="preserve">Esimerkki 8.4709</w:t>
      </w:r>
    </w:p>
    <w:p>
      <w:r>
        <w:t xml:space="preserve">Mikä joukkue pelaa stadionilla, joka on nimetty King C. Gilletten yhteistyökumppanin mukaan Gillette Safety Razor Companyn alkuvuosina?</w:t>
      </w:r>
    </w:p>
    <w:p>
      <w:r>
        <w:rPr>
          <w:b/>
        </w:rPr>
        <w:t xml:space="preserve">Tulos</w:t>
      </w:r>
    </w:p>
    <w:p>
      <w:r>
        <w:t xml:space="preserve">Bostonin yliopiston terrierit</w:t>
      </w:r>
    </w:p>
    <w:p>
      <w:r>
        <w:rPr>
          <w:b/>
        </w:rPr>
        <w:t xml:space="preserve">Esimerkki 8.4710</w:t>
      </w:r>
    </w:p>
    <w:p>
      <w:r>
        <w:t xml:space="preserve">Mitä kaupunginosaa edusti poliitikko, joka oli Coamon entinen pormestari ?</w:t>
      </w:r>
    </w:p>
    <w:p>
      <w:r>
        <w:rPr>
          <w:b/>
        </w:rPr>
        <w:t xml:space="preserve">Tulos</w:t>
      </w:r>
    </w:p>
    <w:p>
      <w:r>
        <w:t xml:space="preserve">Guayama</w:t>
      </w:r>
    </w:p>
    <w:p>
      <w:r>
        <w:rPr>
          <w:b/>
        </w:rPr>
        <w:t xml:space="preserve">Esimerkki 8.4711</w:t>
      </w:r>
    </w:p>
    <w:p>
      <w:r>
        <w:t xml:space="preserve">Minkä entisen Viking draft pick on poika pelaa tällä hetkellä pyhimysten ?</w:t>
      </w:r>
    </w:p>
    <w:p>
      <w:r>
        <w:rPr>
          <w:b/>
        </w:rPr>
        <w:t xml:space="preserve">Tulos</w:t>
      </w:r>
    </w:p>
    <w:p>
      <w:r>
        <w:t xml:space="preserve">Steve Jordan</w:t>
      </w:r>
    </w:p>
    <w:p>
      <w:r>
        <w:rPr>
          <w:b/>
        </w:rPr>
        <w:t xml:space="preserve">Esimerkki 8.4712</w:t>
      </w:r>
    </w:p>
    <w:p>
      <w:r>
        <w:t xml:space="preserve">Kuinka monissa olympialaisissa vuoden 1992 olympialaisten kelkkailun brnoze-mitalisti kilpaili ?</w:t>
      </w:r>
    </w:p>
    <w:p>
      <w:r>
        <w:rPr>
          <w:b/>
        </w:rPr>
        <w:t xml:space="preserve">Tulos</w:t>
      </w:r>
    </w:p>
    <w:p>
      <w:r>
        <w:t xml:space="preserve">viisi</w:t>
      </w:r>
    </w:p>
    <w:p>
      <w:r>
        <w:rPr>
          <w:b/>
        </w:rPr>
        <w:t xml:space="preserve">Esimerkki 8.4713</w:t>
      </w:r>
    </w:p>
    <w:p>
      <w:r>
        <w:t xml:space="preserve">Milloin vuonna liigan vanhin seura perustettiin ?</w:t>
      </w:r>
    </w:p>
    <w:p>
      <w:r>
        <w:rPr>
          <w:b/>
        </w:rPr>
        <w:t xml:space="preserve">Tulos</w:t>
      </w:r>
    </w:p>
    <w:p>
      <w:r>
        <w:t xml:space="preserve">1887</w:t>
      </w:r>
    </w:p>
    <w:p>
      <w:r>
        <w:rPr>
          <w:b/>
        </w:rPr>
        <w:t xml:space="preserve">Esimerkki 8.4714</w:t>
      </w:r>
    </w:p>
    <w:p>
      <w:r>
        <w:t xml:space="preserve">Mikä järvi on itäisen Azerbaidžanin kaupungin rannalla, jossa asuu vähemmän ihmisiä kuin Aharissa, mutta enemmän kuin muissa kaupungeissa?</w:t>
      </w:r>
    </w:p>
    <w:p>
      <w:r>
        <w:rPr>
          <w:b/>
        </w:rPr>
        <w:t xml:space="preserve">Tulos</w:t>
      </w:r>
    </w:p>
    <w:p>
      <w:r>
        <w:t xml:space="preserve">Urmia-järvi</w:t>
      </w:r>
    </w:p>
    <w:p>
      <w:r>
        <w:rPr>
          <w:b/>
        </w:rPr>
        <w:t xml:space="preserve">Esimerkki 8.4715</w:t>
      </w:r>
    </w:p>
    <w:p>
      <w:r>
        <w:t xml:space="preserve">Kuinka monen vuoden aikana vuoden 2009 nimike julkaistiin ?</w:t>
      </w:r>
    </w:p>
    <w:p>
      <w:r>
        <w:rPr>
          <w:b/>
        </w:rPr>
        <w:t xml:space="preserve">Tulos</w:t>
      </w:r>
    </w:p>
    <w:p>
      <w:r>
        <w:t xml:space="preserve">2</w:t>
      </w:r>
    </w:p>
    <w:p>
      <w:r>
        <w:rPr>
          <w:b/>
        </w:rPr>
        <w:t xml:space="preserve">Esimerkki 8.4716</w:t>
      </w:r>
    </w:p>
    <w:p>
      <w:r>
        <w:t xml:space="preserve">Minkä tapahtuman vuoksi Uuden-Seelannin toiseksi vanhimmassa asutetussa kaupungissa sijaitsevaa stadionia parannettiin?</w:t>
      </w:r>
    </w:p>
    <w:p>
      <w:r>
        <w:rPr>
          <w:b/>
        </w:rPr>
        <w:t xml:space="preserve">Tulos</w:t>
      </w:r>
    </w:p>
    <w:p>
      <w:r>
        <w:t xml:space="preserve">Rugbyn maailmanmestaruuskilpailut 2011</w:t>
      </w:r>
    </w:p>
    <w:p>
      <w:r>
        <w:rPr>
          <w:b/>
        </w:rPr>
        <w:t xml:space="preserve">Esimerkki 8.4717</w:t>
      </w:r>
    </w:p>
    <w:p>
      <w:r>
        <w:t xml:space="preserve">Bryan Lloyd Danielsonin esittämä naamioitunut painija oli persoona, jota hän käytti painiessaan japanilaisessa promootiossa, jonka kotipaikka oli ?</w:t>
      </w:r>
    </w:p>
    <w:p>
      <w:r>
        <w:rPr>
          <w:b/>
        </w:rPr>
        <w:t xml:space="preserve">Tulos</w:t>
      </w:r>
    </w:p>
    <w:p>
      <w:r>
        <w:t xml:space="preserve">Nakano , Tokio</w:t>
      </w:r>
    </w:p>
    <w:p>
      <w:r>
        <w:rPr>
          <w:b/>
        </w:rPr>
        <w:t xml:space="preserve">Esimerkki 8.4718</w:t>
      </w:r>
    </w:p>
    <w:p>
      <w:r>
        <w:t xml:space="preserve">Kuinka monta romanialaista kanavaa lähettää 39 UHF-järjestelmän kautta ?</w:t>
      </w:r>
    </w:p>
    <w:p>
      <w:r>
        <w:rPr>
          <w:b/>
        </w:rPr>
        <w:t xml:space="preserve">Tulos</w:t>
      </w:r>
    </w:p>
    <w:p>
      <w:r>
        <w:t xml:space="preserve">8 SD-kanavaa , 1 HD-kanava</w:t>
      </w:r>
    </w:p>
    <w:p>
      <w:r>
        <w:rPr>
          <w:b/>
        </w:rPr>
        <w:t xml:space="preserve">Esimerkki 8.4719</w:t>
      </w:r>
    </w:p>
    <w:p>
      <w:r>
        <w:t xml:space="preserve">Mikä on ydinalueeseen perustuva tilastoalue, jonka käsittävä yhdistetty tilastoalue on esimerkki ystävyyskaupungeista maantieteellisen läheisyyden kannalta?</w:t>
      </w:r>
    </w:p>
    <w:p>
      <w:r>
        <w:rPr>
          <w:b/>
        </w:rPr>
        <w:t xml:space="preserve">Tulos</w:t>
      </w:r>
    </w:p>
    <w:p>
      <w:r>
        <w:t xml:space="preserve">Minneapolis-St. Paul-Bloomington , MN-WI Metropolitan Statistical Area (suurkaupunkialue)</w:t>
      </w:r>
    </w:p>
    <w:p>
      <w:r>
        <w:rPr>
          <w:b/>
        </w:rPr>
        <w:t xml:space="preserve">Esimerkki 8.4720</w:t>
      </w:r>
    </w:p>
    <w:p>
      <w:r>
        <w:t xml:space="preserve">Kuinka syvä on syvin kohta jaloissa järven totesi Feature, joka on maassa, jossa on viisi suurta itsehallintoaluetta ?</w:t>
      </w:r>
    </w:p>
    <w:p>
      <w:r>
        <w:rPr>
          <w:b/>
        </w:rPr>
        <w:t xml:space="preserve">Tulos</w:t>
      </w:r>
    </w:p>
    <w:p>
      <w:r>
        <w:t xml:space="preserve">210</w:t>
      </w:r>
    </w:p>
    <w:p>
      <w:r>
        <w:rPr>
          <w:b/>
        </w:rPr>
        <w:t xml:space="preserve">Esimerkki 8.4721</w:t>
      </w:r>
    </w:p>
    <w:p>
      <w:r>
        <w:t xml:space="preserve">Mitkä ovat Cartoon Planetilla ja Boomerangilla esitetyn ohjelman päähenkilöiden nimet?</w:t>
      </w:r>
    </w:p>
    <w:p>
      <w:r>
        <w:rPr>
          <w:b/>
        </w:rPr>
        <w:t xml:space="preserve">Tulos</w:t>
      </w:r>
    </w:p>
    <w:p>
      <w:r>
        <w:t xml:space="preserve">Blossom , Bubbles , ja Buttercup</w:t>
      </w:r>
    </w:p>
    <w:p>
      <w:r>
        <w:rPr>
          <w:b/>
        </w:rPr>
        <w:t xml:space="preserve">Esimerkki 8.4722</w:t>
      </w:r>
    </w:p>
    <w:p>
      <w:r>
        <w:t xml:space="preserve">Kuka lupasi päivittää Sydneyn Pikku-Italiassa sijaitsevan seuran kotikentän?</w:t>
      </w:r>
    </w:p>
    <w:p>
      <w:r>
        <w:rPr>
          <w:b/>
        </w:rPr>
        <w:t xml:space="preserve">Tulos</w:t>
      </w:r>
    </w:p>
    <w:p>
      <w:r>
        <w:t xml:space="preserve">Barry O'Farrell</w:t>
      </w:r>
    </w:p>
    <w:p>
      <w:r>
        <w:rPr>
          <w:b/>
        </w:rPr>
        <w:t xml:space="preserve">Esimerkki 8.4723</w:t>
      </w:r>
    </w:p>
    <w:p>
      <w:r>
        <w:t xml:space="preserve">Mitkä ovat sen koulun vuosiluvut, jonka postinumero on 2015?</w:t>
      </w:r>
    </w:p>
    <w:p>
      <w:r>
        <w:rPr>
          <w:b/>
        </w:rPr>
        <w:t xml:space="preserve">Tulos</w:t>
      </w:r>
    </w:p>
    <w:p>
      <w:r>
        <w:t xml:space="preserve">11-12</w:t>
      </w:r>
    </w:p>
    <w:p>
      <w:r>
        <w:rPr>
          <w:b/>
        </w:rPr>
        <w:t xml:space="preserve">Esimerkki 8.4724</w:t>
      </w:r>
    </w:p>
    <w:p>
      <w:r>
        <w:t xml:space="preserve">Mikä on sen kaupungin kunta, jossa sijaitsee Charles Bell Birchin vuonna 1893 veistämä kuningatar Victorian patsas?</w:t>
      </w:r>
    </w:p>
    <w:p>
      <w:r>
        <w:rPr>
          <w:b/>
        </w:rPr>
        <w:t xml:space="preserve">Tulos</w:t>
      </w:r>
    </w:p>
    <w:p>
      <w:r>
        <w:t xml:space="preserve">City of London Corporation</w:t>
      </w:r>
    </w:p>
    <w:p>
      <w:r>
        <w:rPr>
          <w:b/>
        </w:rPr>
        <w:t xml:space="preserve">Esimerkki 8.4725</w:t>
      </w:r>
    </w:p>
    <w:p>
      <w:r>
        <w:t xml:space="preserve">Kuinka monta Grammy-palkintoa voitti artisti, jonka albumi äänitettiin New Yorkin The Power Stationissa ja The Hit Factoryssa ?</w:t>
      </w:r>
    </w:p>
    <w:p>
      <w:r>
        <w:rPr>
          <w:b/>
        </w:rPr>
        <w:t xml:space="preserve">Tulos</w:t>
      </w:r>
    </w:p>
    <w:p>
      <w:r>
        <w:t xml:space="preserve">20</w:t>
      </w:r>
    </w:p>
    <w:p>
      <w:r>
        <w:rPr>
          <w:b/>
        </w:rPr>
        <w:t xml:space="preserve">Esimerkki 8.4726</w:t>
      </w:r>
    </w:p>
    <w:p>
      <w:r>
        <w:t xml:space="preserve">Mistä maailman nuorin johtaja on kotoisin?</w:t>
      </w:r>
    </w:p>
    <w:p>
      <w:r>
        <w:rPr>
          <w:b/>
        </w:rPr>
        <w:t xml:space="preserve">Tulos</w:t>
      </w:r>
    </w:p>
    <w:p>
      <w:r>
        <w:t xml:space="preserve">Itävalta</w:t>
      </w:r>
    </w:p>
    <w:p>
      <w:r>
        <w:rPr>
          <w:b/>
        </w:rPr>
        <w:t xml:space="preserve">Esimerkki 8.4727</w:t>
      </w:r>
    </w:p>
    <w:p>
      <w:r>
        <w:t xml:space="preserve">Missä sijaitsee rakennus, jota on kuvailtu yhdeksi merkittävimmistä arkeologisista kohteista, joita on koskaan kaivettu Brittein saarilla?</w:t>
      </w:r>
    </w:p>
    <w:p>
      <w:r>
        <w:rPr>
          <w:b/>
        </w:rPr>
        <w:t xml:space="preserve">Tulos</w:t>
      </w:r>
    </w:p>
    <w:p>
      <w:r>
        <w:t xml:space="preserve">Sumburgh</w:t>
      </w:r>
    </w:p>
    <w:p>
      <w:r>
        <w:rPr>
          <w:b/>
        </w:rPr>
        <w:t xml:space="preserve">Esimerkki 8.4728</w:t>
      </w:r>
    </w:p>
    <w:p>
      <w:r>
        <w:t xml:space="preserve">Mikä kansallisuus liittyy 31. joulukuuta 1378 syntyneeseen Hissiseen ?</w:t>
      </w:r>
    </w:p>
    <w:p>
      <w:r>
        <w:rPr>
          <w:b/>
        </w:rPr>
        <w:t xml:space="preserve">Tulos</w:t>
      </w:r>
    </w:p>
    <w:p>
      <w:r>
        <w:t xml:space="preserve">Ranskan</w:t>
      </w:r>
    </w:p>
    <w:p>
      <w:r>
        <w:rPr>
          <w:b/>
        </w:rPr>
        <w:t xml:space="preserve">Esimerkki 8.4729</w:t>
      </w:r>
    </w:p>
    <w:p>
      <w:r>
        <w:t xml:space="preserve">Kuinka monta puistoa nimettiin uudelleen ?</w:t>
      </w:r>
    </w:p>
    <w:p>
      <w:r>
        <w:rPr>
          <w:b/>
        </w:rPr>
        <w:t xml:space="preserve">Tulos</w:t>
      </w:r>
    </w:p>
    <w:p>
      <w:r>
        <w:t xml:space="preserve">3</w:t>
      </w:r>
    </w:p>
    <w:p>
      <w:r>
        <w:rPr>
          <w:b/>
        </w:rPr>
        <w:t xml:space="preserve">Esimerkki 8.4730</w:t>
      </w:r>
    </w:p>
    <w:p>
      <w:r>
        <w:t xml:space="preserve">Kuinka monta maalia teki joukkue, jonka pelaaja oli syntynyt 9. toukokuuta 1976 ?</w:t>
      </w:r>
    </w:p>
    <w:p>
      <w:r>
        <w:rPr>
          <w:b/>
        </w:rPr>
        <w:t xml:space="preserve">Tulos</w:t>
      </w:r>
    </w:p>
    <w:p>
      <w:r>
        <w:t xml:space="preserve">13</w:t>
      </w:r>
    </w:p>
    <w:p>
      <w:r>
        <w:rPr>
          <w:b/>
        </w:rPr>
        <w:t xml:space="preserve">Esimerkki 8.4731</w:t>
      </w:r>
    </w:p>
    <w:p>
      <w:r>
        <w:t xml:space="preserve">Kuka oli komentava upseeri Cherry Valleyn verilöylyn aikana ?</w:t>
      </w:r>
    </w:p>
    <w:p>
      <w:r>
        <w:rPr>
          <w:b/>
        </w:rPr>
        <w:t xml:space="preserve">Tulos</w:t>
      </w:r>
    </w:p>
    <w:p>
      <w:r>
        <w:t xml:space="preserve">Ichabod Alden</w:t>
      </w:r>
    </w:p>
    <w:p>
      <w:r>
        <w:rPr>
          <w:b/>
        </w:rPr>
        <w:t xml:space="preserve">Esimerkki 8.4732</w:t>
      </w:r>
    </w:p>
    <w:p>
      <w:r>
        <w:t xml:space="preserve">Kuinka monta ihmistä asui vuonna 2016 kaupungissa, jossa Bethesda Methodist Chapel sijaitsee?</w:t>
      </w:r>
    </w:p>
    <w:p>
      <w:r>
        <w:rPr>
          <w:b/>
        </w:rPr>
        <w:t xml:space="preserve">Tulos</w:t>
      </w:r>
    </w:p>
    <w:p>
      <w:r>
        <w:t xml:space="preserve">261,302</w:t>
      </w:r>
    </w:p>
    <w:p>
      <w:r>
        <w:rPr>
          <w:b/>
        </w:rPr>
        <w:t xml:space="preserve">Esimerkki 8.4733</w:t>
      </w:r>
    </w:p>
    <w:p>
      <w:r>
        <w:t xml:space="preserve">Ketkä olivat René Clairin vuonna 1955 ohjaaman elokuvan tähdet ?</w:t>
      </w:r>
    </w:p>
    <w:p>
      <w:r>
        <w:rPr>
          <w:b/>
        </w:rPr>
        <w:t xml:space="preserve">Tulos</w:t>
      </w:r>
    </w:p>
    <w:p>
      <w:r>
        <w:t xml:space="preserve">Michèle Morgan ja Gérard Philipe</w:t>
      </w:r>
    </w:p>
    <w:p>
      <w:r>
        <w:rPr>
          <w:b/>
        </w:rPr>
        <w:t xml:space="preserve">Esimerkki 8.4734</w:t>
      </w:r>
    </w:p>
    <w:p>
      <w:r>
        <w:t xml:space="preserve">Minä vuonna kuoli vuoden 1960 jäsen ?</w:t>
      </w:r>
    </w:p>
    <w:p>
      <w:r>
        <w:rPr>
          <w:b/>
        </w:rPr>
        <w:t xml:space="preserve">Tulos</w:t>
      </w:r>
    </w:p>
    <w:p>
      <w:r>
        <w:t xml:space="preserve">1946</w:t>
      </w:r>
    </w:p>
    <w:p>
      <w:r>
        <w:rPr>
          <w:b/>
        </w:rPr>
        <w:t xml:space="preserve">Esimerkki 8.4735</w:t>
      </w:r>
    </w:p>
    <w:p>
      <w:r>
        <w:t xml:space="preserve">Kuinka monta opiskelijaa on Brad Baldridgen yliopistossa?</w:t>
      </w:r>
    </w:p>
    <w:p>
      <w:r>
        <w:rPr>
          <w:b/>
        </w:rPr>
        <w:t xml:space="preserve">Tulos</w:t>
      </w:r>
    </w:p>
    <w:p>
      <w:r>
        <w:t xml:space="preserve">2,000</w:t>
      </w:r>
    </w:p>
    <w:p>
      <w:r>
        <w:rPr>
          <w:b/>
        </w:rPr>
        <w:t xml:space="preserve">Esimerkki 8.4736</w:t>
      </w:r>
    </w:p>
    <w:p>
      <w:r>
        <w:t xml:space="preserve">Minä vuonna Washingtonin osavaltion senaattiin valittiin maatalous-, vesi- ja maaseudun talouskehitysvaliokunnan puheenjohtaja?</w:t>
      </w:r>
    </w:p>
    <w:p>
      <w:r>
        <w:rPr>
          <w:b/>
        </w:rPr>
        <w:t xml:space="preserve">Tulos</w:t>
      </w:r>
    </w:p>
    <w:p>
      <w:r>
        <w:t xml:space="preserve">2014</w:t>
      </w:r>
    </w:p>
    <w:p>
      <w:r>
        <w:rPr>
          <w:b/>
        </w:rPr>
        <w:t xml:space="preserve">Esimerkki 8.4737</w:t>
      </w:r>
    </w:p>
    <w:p>
      <w:r>
        <w:t xml:space="preserve">Missä kahdessa paikassa on eniten samantyyppisiä tulivuoria kuin Mount Brew ?</w:t>
      </w:r>
    </w:p>
    <w:p>
      <w:r>
        <w:rPr>
          <w:b/>
        </w:rPr>
        <w:t xml:space="preserve">Tulos</w:t>
      </w:r>
    </w:p>
    <w:p>
      <w:r>
        <w:t xml:space="preserve">Islanti ja Etelämanner</w:t>
      </w:r>
    </w:p>
    <w:p>
      <w:r>
        <w:rPr>
          <w:b/>
        </w:rPr>
        <w:t xml:space="preserve">Esimerkki 8.4738</w:t>
      </w:r>
    </w:p>
    <w:p>
      <w:r>
        <w:t xml:space="preserve">Mitä vuoden 1977 elokuva, jossa Tom Berenger näytteli Garya, ansaitsi ?</w:t>
      </w:r>
    </w:p>
    <w:p>
      <w:r>
        <w:rPr>
          <w:b/>
        </w:rPr>
        <w:t xml:space="preserve">Tulos</w:t>
      </w:r>
    </w:p>
    <w:p>
      <w:r>
        <w:t xml:space="preserve">22,5 miljoonaa dollaria</w:t>
      </w:r>
    </w:p>
    <w:p>
      <w:r>
        <w:rPr>
          <w:b/>
        </w:rPr>
        <w:t xml:space="preserve">Esimerkki 8.4739</w:t>
      </w:r>
    </w:p>
    <w:p>
      <w:r>
        <w:t xml:space="preserve">Kuinka monta joukkuetta kuuluu yhdistykseen, jolla on Dream Teamin päävalmentajan mukaan nimetty palkinto ?</w:t>
      </w:r>
    </w:p>
    <w:p>
      <w:r>
        <w:rPr>
          <w:b/>
        </w:rPr>
        <w:t xml:space="preserve">Tulos</w:t>
      </w:r>
    </w:p>
    <w:p>
      <w:r>
        <w:t xml:space="preserve">30</w:t>
      </w:r>
    </w:p>
    <w:p>
      <w:r>
        <w:rPr>
          <w:b/>
        </w:rPr>
        <w:t xml:space="preserve">Esimerkki 8.4740</w:t>
      </w:r>
    </w:p>
    <w:p>
      <w:r>
        <w:t xml:space="preserve">Missä paikassa ( s ) tapahtui tapahtuma ( s ), joka koski epäorgaanista yhdistettä, jonka kaava on NH4ClO4 ?</w:t>
      </w:r>
    </w:p>
    <w:p>
      <w:r>
        <w:rPr>
          <w:b/>
        </w:rPr>
        <w:t xml:space="preserve">Tulos</w:t>
      </w:r>
    </w:p>
    <w:p>
      <w:r>
        <w:t xml:space="preserve">Henderson</w:t>
      </w:r>
    </w:p>
    <w:p>
      <w:r>
        <w:rPr>
          <w:b/>
        </w:rPr>
        <w:t xml:space="preserve">Esimerkki 8.4741</w:t>
      </w:r>
    </w:p>
    <w:p>
      <w:r>
        <w:t xml:space="preserve">182 592 asukkaan kaupungissa perustettu yritys tunnetaan suurimpana vientituotteena mitä ?</w:t>
      </w:r>
    </w:p>
    <w:p>
      <w:r>
        <w:rPr>
          <w:b/>
        </w:rPr>
        <w:t xml:space="preserve">Tulos</w:t>
      </w:r>
    </w:p>
    <w:p>
      <w:r>
        <w:t xml:space="preserve">Cava</w:t>
      </w:r>
    </w:p>
    <w:p>
      <w:r>
        <w:rPr>
          <w:b/>
        </w:rPr>
        <w:t xml:space="preserve">Esimerkki 8.4742</w:t>
      </w:r>
    </w:p>
    <w:p>
      <w:r>
        <w:t xml:space="preserve">Mikä on sen kylän asukasluku, jossa historiallinen kirkko, jota kutsutaan myös "punaiseksi kirkoksi", sijaitsi?</w:t>
      </w:r>
    </w:p>
    <w:p>
      <w:r>
        <w:rPr>
          <w:b/>
        </w:rPr>
        <w:t xml:space="preserve">Tulos</w:t>
      </w:r>
    </w:p>
    <w:p>
      <w:r>
        <w:t xml:space="preserve">267</w:t>
      </w:r>
    </w:p>
    <w:p>
      <w:r>
        <w:rPr>
          <w:b/>
        </w:rPr>
        <w:t xml:space="preserve">Esimerkki 8.4743</w:t>
      </w:r>
    </w:p>
    <w:p>
      <w:r>
        <w:t xml:space="preserve">Kuka oli sen ohjelman vastaava tuottaja, jossa Dean Geyer esiintyi ensimmäisen kerran ?</w:t>
      </w:r>
    </w:p>
    <w:p>
      <w:r>
        <w:rPr>
          <w:b/>
        </w:rPr>
        <w:t xml:space="preserve">Tulos</w:t>
      </w:r>
    </w:p>
    <w:p>
      <w:r>
        <w:t xml:space="preserve">Simon Fuller</w:t>
      </w:r>
    </w:p>
    <w:p>
      <w:r>
        <w:rPr>
          <w:b/>
        </w:rPr>
        <w:t xml:space="preserve">Esimerkki 8.4744</w:t>
      </w:r>
    </w:p>
    <w:p>
      <w:r>
        <w:t xml:space="preserve">Mikä on eniten rahaa ansaitsevan henkilön arabiankielinen nimi ?</w:t>
      </w:r>
    </w:p>
    <w:p>
      <w:r>
        <w:rPr>
          <w:b/>
        </w:rPr>
        <w:t xml:space="preserve">Tulos</w:t>
      </w:r>
    </w:p>
    <w:p>
      <w:r>
        <w:t xml:space="preserve">اَل ثاني</w:t>
      </w:r>
    </w:p>
    <w:p>
      <w:r>
        <w:rPr>
          <w:b/>
        </w:rPr>
        <w:t xml:space="preserve">Esimerkki 8.4745</w:t>
      </w:r>
    </w:p>
    <w:p>
      <w:r>
        <w:t xml:space="preserve">Kuinka monta sanaa sisältää näytelmä, jossa Megan Dodds näytteli Ofeliaa vuonna 1999 ?</w:t>
      </w:r>
    </w:p>
    <w:p>
      <w:r>
        <w:rPr>
          <w:b/>
        </w:rPr>
        <w:t xml:space="preserve">Tulos</w:t>
      </w:r>
    </w:p>
    <w:p>
      <w:r>
        <w:t xml:space="preserve">30,557</w:t>
      </w:r>
    </w:p>
    <w:p>
      <w:r>
        <w:rPr>
          <w:b/>
        </w:rPr>
        <w:t xml:space="preserve">Esimerkki 8.4746</w:t>
      </w:r>
    </w:p>
    <w:p>
      <w:r>
        <w:t xml:space="preserve">Pienten laivojen risteilyvarustamolla, jonka pääkonttori sijaitsee 50 osavaltiosta koostuvassa maassa, on kuinka monta risteilyalusta?</w:t>
      </w:r>
    </w:p>
    <w:p>
      <w:r>
        <w:rPr>
          <w:b/>
        </w:rPr>
        <w:t xml:space="preserve">Tulos</w:t>
      </w:r>
    </w:p>
    <w:p>
      <w:r>
        <w:t xml:space="preserve">kaksitoista</w:t>
      </w:r>
    </w:p>
    <w:p>
      <w:r>
        <w:rPr>
          <w:b/>
        </w:rPr>
        <w:t xml:space="preserve">Esimerkki 8.4747</w:t>
      </w:r>
    </w:p>
    <w:p>
      <w:r>
        <w:t xml:space="preserve">Kuinka monta lentokonetta nousi tai laskeutui vuonna 2012 lentoasemalle, jolla oli 65 372 012 lentäjää vuonna 2009?</w:t>
      </w:r>
    </w:p>
    <w:p>
      <w:r>
        <w:rPr>
          <w:b/>
        </w:rPr>
        <w:t xml:space="preserve">Tulos</w:t>
      </w:r>
    </w:p>
    <w:p>
      <w:r>
        <w:t xml:space="preserve">557,167</w:t>
      </w:r>
    </w:p>
    <w:p>
      <w:r>
        <w:rPr>
          <w:b/>
        </w:rPr>
        <w:t xml:space="preserve">Esimerkki 8.4748</w:t>
      </w:r>
    </w:p>
    <w:p>
      <w:r>
        <w:t xml:space="preserve">Mikä rakenne on prefektuurissa, jonka maantieteellinen pinta-ala on 4 017 km² ?</w:t>
      </w:r>
    </w:p>
    <w:p>
      <w:r>
        <w:rPr>
          <w:b/>
        </w:rPr>
        <w:t xml:space="preserve">Tulos</w:t>
      </w:r>
    </w:p>
    <w:p>
      <w:r>
        <w:t xml:space="preserve">Ishiyama-dera</w:t>
      </w:r>
    </w:p>
    <w:p>
      <w:r>
        <w:rPr>
          <w:b/>
        </w:rPr>
        <w:t xml:space="preserve">Esimerkki 8.4749</w:t>
      </w:r>
    </w:p>
    <w:p>
      <w:r>
        <w:t xml:space="preserve">Mitä tarkoittaa Rammenaussa syntyneen saksalaisen kasvitieteilijän luokitteleman apinan sukunimi ?</w:t>
      </w:r>
    </w:p>
    <w:p>
      <w:r>
        <w:rPr>
          <w:b/>
        </w:rPr>
        <w:t xml:space="preserve">Tulos</w:t>
      </w:r>
    </w:p>
    <w:p>
      <w:r>
        <w:t xml:space="preserve">käsin juotava juoma</w:t>
      </w:r>
    </w:p>
    <w:p>
      <w:r>
        <w:rPr>
          <w:b/>
        </w:rPr>
        <w:t xml:space="preserve">Esimerkki 8.4750</w:t>
      </w:r>
    </w:p>
    <w:p>
      <w:r>
        <w:t xml:space="preserve">Mikä on Jamesin rooli elokuvassa, jonka pääosassa Clare Holman näyttelee oikeuslääketieteen patologia tohtori Laura Hobsonia ?</w:t>
      </w:r>
    </w:p>
    <w:p>
      <w:r>
        <w:rPr>
          <w:b/>
        </w:rPr>
        <w:t xml:space="preserve">Tulos</w:t>
      </w:r>
    </w:p>
    <w:p>
      <w:r>
        <w:t xml:space="preserve">Jack Roth</w:t>
      </w:r>
    </w:p>
    <w:p>
      <w:r>
        <w:rPr>
          <w:b/>
        </w:rPr>
        <w:t xml:space="preserve">Esimerkki 8.4751</w:t>
      </w:r>
    </w:p>
    <w:p>
      <w:r>
        <w:t xml:space="preserve">Kuka suunnitteli Eftelingin huvipuistossa vuonna 2012 avatun nähtävyyden suihkulähteet?</w:t>
      </w:r>
    </w:p>
    <w:p>
      <w:r>
        <w:rPr>
          <w:b/>
        </w:rPr>
        <w:t xml:space="preserve">Tulos</w:t>
      </w:r>
    </w:p>
    <w:p>
      <w:r>
        <w:t xml:space="preserve">WET Design</w:t>
      </w:r>
    </w:p>
    <w:p>
      <w:r>
        <w:rPr>
          <w:b/>
        </w:rPr>
        <w:t xml:space="preserve">Esimerkki 8.4752</w:t>
      </w:r>
    </w:p>
    <w:p>
      <w:r>
        <w:t xml:space="preserve">Kuka omisti viimeisen ennen vuotta 2000 lopettaneen joukkueen?</w:t>
      </w:r>
    </w:p>
    <w:p>
      <w:r>
        <w:rPr>
          <w:b/>
        </w:rPr>
        <w:t xml:space="preserve">Tulos</w:t>
      </w:r>
    </w:p>
    <w:p>
      <w:r>
        <w:t xml:space="preserve">C. David Baker</w:t>
      </w:r>
    </w:p>
    <w:p>
      <w:r>
        <w:rPr>
          <w:b/>
        </w:rPr>
        <w:t xml:space="preserve">Esimerkki 8.4753</w:t>
      </w:r>
    </w:p>
    <w:p>
      <w:r>
        <w:t xml:space="preserve">Missä osavaltiossa vuonna 1908 rekisteriin lisätty laulaja syntyi ?</w:t>
      </w:r>
    </w:p>
    <w:p>
      <w:r>
        <w:rPr>
          <w:b/>
        </w:rPr>
        <w:t xml:space="preserve">Tulos</w:t>
      </w:r>
    </w:p>
    <w:p>
      <w:r>
        <w:t xml:space="preserve">New Jersey</w:t>
      </w:r>
    </w:p>
    <w:p>
      <w:r>
        <w:rPr>
          <w:b/>
        </w:rPr>
        <w:t xml:space="preserve">Esimerkki 8.4754</w:t>
      </w:r>
    </w:p>
    <w:p>
      <w:r>
        <w:t xml:space="preserve">Minkä osavaltion alueella on Brasilian toiseksi suurin talous?</w:t>
      </w:r>
    </w:p>
    <w:p>
      <w:r>
        <w:rPr>
          <w:b/>
        </w:rPr>
        <w:t xml:space="preserve">Tulos</w:t>
      </w:r>
    </w:p>
    <w:p>
      <w:r>
        <w:t xml:space="preserve">43,780.2</w:t>
      </w:r>
    </w:p>
    <w:p>
      <w:r>
        <w:rPr>
          <w:b/>
        </w:rPr>
        <w:t xml:space="preserve">Esimerkki 8.4755</w:t>
      </w:r>
    </w:p>
    <w:p>
      <w:r>
        <w:t xml:space="preserve">Mikä vuori symboloi New Castlea palvelevan kauttakulkujärjestelmän sijaintia?</w:t>
      </w:r>
    </w:p>
    <w:p>
      <w:r>
        <w:rPr>
          <w:b/>
        </w:rPr>
        <w:t xml:space="preserve">Tulos</w:t>
      </w:r>
    </w:p>
    <w:p>
      <w:r>
        <w:t xml:space="preserve">Sopris-vuori</w:t>
      </w:r>
    </w:p>
    <w:p>
      <w:r>
        <w:rPr>
          <w:b/>
        </w:rPr>
        <w:t xml:space="preserve">Esimerkki 8.4756</w:t>
      </w:r>
    </w:p>
    <w:p>
      <w:r>
        <w:t xml:space="preserve">Minä vuonna henkilö, jonka korkein hyppy 1970-luvulla on korkeampi kuin Rosemarie Ackermannin korkein hyppy vuonna 1974, voitti kultaa olympialaisissa ?</w:t>
      </w:r>
    </w:p>
    <w:p>
      <w:r>
        <w:rPr>
          <w:b/>
        </w:rPr>
        <w:t xml:space="preserve">Tulos</w:t>
      </w:r>
    </w:p>
    <w:p>
      <w:r>
        <w:t xml:space="preserve">1980</w:t>
      </w:r>
    </w:p>
    <w:p>
      <w:r>
        <w:rPr>
          <w:b/>
        </w:rPr>
        <w:t xml:space="preserve">Esimerkki 8.4757</w:t>
      </w:r>
    </w:p>
    <w:p>
      <w:r>
        <w:t xml:space="preserve">Mikä on espanjankielinen nimi kumppanuusyritykselle, joka on vesiyhtiö ja Puerto Ricon valtion omistama yhtiö, joka vastaa veden laadusta , vesihuollosta ja vedenjakelusta Puerto Ricossa ?</w:t>
      </w:r>
    </w:p>
    <w:p>
      <w:r>
        <w:rPr>
          <w:b/>
        </w:rPr>
        <w:t xml:space="preserve">Tulos</w:t>
      </w:r>
    </w:p>
    <w:p>
      <w:r>
        <w:t xml:space="preserve">Autoridad de Acueductos y Alcantarillados (vesijohtoverkko- ja vesihuoltolaitokset)</w:t>
      </w:r>
    </w:p>
    <w:p>
      <w:r>
        <w:rPr>
          <w:b/>
        </w:rPr>
        <w:t xml:space="preserve">Esimerkki 8.4758</w:t>
      </w:r>
    </w:p>
    <w:p>
      <w:r>
        <w:t xml:space="preserve">Minä vuonna rakennettiin stadion, jossa pelattiin Malesian FA Cupin loppuottelu vuonna 2007 ja joka on yksi Malesian stadioneista, joiden kapasiteetti on 30 000?</w:t>
      </w:r>
    </w:p>
    <w:p>
      <w:r>
        <w:rPr>
          <w:b/>
        </w:rPr>
        <w:t xml:space="preserve">Tulos</w:t>
      </w:r>
    </w:p>
    <w:p>
      <w:r>
        <w:t xml:space="preserve">2000</w:t>
      </w:r>
    </w:p>
    <w:p>
      <w:r>
        <w:rPr>
          <w:b/>
        </w:rPr>
        <w:t xml:space="preserve">Esimerkki 8.4759</w:t>
      </w:r>
    </w:p>
    <w:p>
      <w:r>
        <w:t xml:space="preserve">Mikä oli vuoden 1952 talviolympialaisten hopeamitalistin syntymäkaupunki?</w:t>
      </w:r>
    </w:p>
    <w:p>
      <w:r>
        <w:rPr>
          <w:b/>
        </w:rPr>
        <w:t xml:space="preserve">Tulos</w:t>
      </w:r>
    </w:p>
    <w:p>
      <w:r>
        <w:t xml:space="preserve">Kufstein</w:t>
      </w:r>
    </w:p>
    <w:p>
      <w:r>
        <w:rPr>
          <w:b/>
        </w:rPr>
        <w:t xml:space="preserve">Esimerkki 8.4760</w:t>
      </w:r>
    </w:p>
    <w:p>
      <w:r>
        <w:t xml:space="preserve">Mikä on sen henkilön ammattikunta, joka on yksi harvoista naisista Kanadan 100 suurimman yrityksen johdossa?</w:t>
      </w:r>
    </w:p>
    <w:p>
      <w:r>
        <w:rPr>
          <w:b/>
        </w:rPr>
        <w:t xml:space="preserve">Tulos</w:t>
      </w:r>
    </w:p>
    <w:p>
      <w:r>
        <w:t xml:space="preserve">Liiketoiminta</w:t>
      </w:r>
    </w:p>
    <w:p>
      <w:r>
        <w:rPr>
          <w:b/>
        </w:rPr>
        <w:t xml:space="preserve">Esimerkki 8.4761</w:t>
      </w:r>
    </w:p>
    <w:p>
      <w:r>
        <w:t xml:space="preserve">Fanien keskuudessa , millä nimellä joukkue tunnetaan , josta Mohd Azmi Muslim siirtyi ?</w:t>
      </w:r>
    </w:p>
    <w:p>
      <w:r>
        <w:rPr>
          <w:b/>
        </w:rPr>
        <w:t xml:space="preserve">Tulos</w:t>
      </w:r>
    </w:p>
    <w:p>
      <w:r>
        <w:t xml:space="preserve">Taistelijat</w:t>
      </w:r>
    </w:p>
    <w:p>
      <w:r>
        <w:rPr>
          <w:b/>
        </w:rPr>
        <w:t xml:space="preserve">Esimerkki 8.4762</w:t>
      </w:r>
    </w:p>
    <w:p>
      <w:r>
        <w:t xml:space="preserve">Kuka oli ehdokkaana vaalipiirissä, joka nimettiin uudelleen Copelandiksi vuoden 1983 parlamenttivaaleissa ?</w:t>
      </w:r>
    </w:p>
    <w:p>
      <w:r>
        <w:rPr>
          <w:b/>
        </w:rPr>
        <w:t xml:space="preserve">Tulos</w:t>
      </w:r>
    </w:p>
    <w:p>
      <w:r>
        <w:t xml:space="preserve">Tom Stephenson</w:t>
      </w:r>
    </w:p>
    <w:p>
      <w:r>
        <w:rPr>
          <w:b/>
        </w:rPr>
        <w:t xml:space="preserve">Esimerkki 8.4763</w:t>
      </w:r>
    </w:p>
    <w:p>
      <w:r>
        <w:t xml:space="preserve">Mitä on Anatolian ja Tuğba Karakaya-Koyuncun kotimaan Euroopan alueen välillä ?</w:t>
      </w:r>
    </w:p>
    <w:p>
      <w:r>
        <w:rPr>
          <w:b/>
        </w:rPr>
        <w:t xml:space="preserve">Tulos</w:t>
      </w:r>
    </w:p>
    <w:p>
      <w:r>
        <w:t xml:space="preserve">Marmaran meri</w:t>
      </w:r>
    </w:p>
    <w:p>
      <w:r>
        <w:rPr>
          <w:b/>
        </w:rPr>
        <w:t xml:space="preserve">Esimerkki 8.4764</w:t>
      </w:r>
    </w:p>
    <w:p>
      <w:r>
        <w:t xml:space="preserve">Missä piirikunnassa Anderson Arena sijaitsee ?</w:t>
      </w:r>
    </w:p>
    <w:p>
      <w:r>
        <w:rPr>
          <w:b/>
        </w:rPr>
        <w:t xml:space="preserve">Tulos</w:t>
      </w:r>
    </w:p>
    <w:p>
      <w:r>
        <w:t xml:space="preserve">Woodin piirikunta</w:t>
      </w:r>
    </w:p>
    <w:p>
      <w:r>
        <w:rPr>
          <w:b/>
        </w:rPr>
        <w:t xml:space="preserve">Esimerkki 8.4765</w:t>
      </w:r>
    </w:p>
    <w:p>
      <w:r>
        <w:t xml:space="preserve">Mikä kansanryhmä asui alueella, jossa Hawksbury Lagoon sijaitsee, ennen kuin eurooppalaiset saapuivat Uuteen-Seelantiin?</w:t>
      </w:r>
    </w:p>
    <w:p>
      <w:r>
        <w:rPr>
          <w:b/>
        </w:rPr>
        <w:t xml:space="preserve">Tulos</w:t>
      </w:r>
    </w:p>
    <w:p>
      <w:r>
        <w:t xml:space="preserve">Māori</w:t>
      </w:r>
    </w:p>
    <w:p>
      <w:r>
        <w:rPr>
          <w:b/>
        </w:rPr>
        <w:t xml:space="preserve">Esimerkki 8.4766</w:t>
      </w:r>
    </w:p>
    <w:p>
      <w:r>
        <w:t xml:space="preserve">Kuka oli Siim Kallaksen perustaman järjestön jäsen?</w:t>
      </w:r>
    </w:p>
    <w:p>
      <w:r>
        <w:rPr>
          <w:b/>
        </w:rPr>
        <w:t xml:space="preserve">Tulos</w:t>
      </w:r>
    </w:p>
    <w:p>
      <w:r>
        <w:t xml:space="preserve">Silver Meikar</w:t>
      </w:r>
    </w:p>
    <w:p>
      <w:r>
        <w:rPr>
          <w:b/>
        </w:rPr>
        <w:t xml:space="preserve">Esimerkki 8.4767</w:t>
      </w:r>
    </w:p>
    <w:p>
      <w:r>
        <w:t xml:space="preserve">Kuka oli paras tanssija tanssityylissä, joka sai alkunsa Yhdysvalloissa afroamerikkalaisilta 1930-luvun alussa ?</w:t>
      </w:r>
    </w:p>
    <w:p>
      <w:r>
        <w:rPr>
          <w:b/>
        </w:rPr>
        <w:t xml:space="preserve">Tulos</w:t>
      </w:r>
    </w:p>
    <w:p>
      <w:r>
        <w:t xml:space="preserve">Fei</w:t>
      </w:r>
    </w:p>
    <w:p>
      <w:r>
        <w:rPr>
          <w:b/>
        </w:rPr>
        <w:t xml:space="preserve">Esimerkki 8.4768</w:t>
      </w:r>
    </w:p>
    <w:p>
      <w:r>
        <w:t xml:space="preserve">Missä kaupungissa kuvattiin elokuva, joka voitti parhaan naispääosan Keralan osavaltion elokuvapalkinnon neljäkymmentäkolmannella vuosikerralla ?</w:t>
      </w:r>
    </w:p>
    <w:p>
      <w:r>
        <w:rPr>
          <w:b/>
        </w:rPr>
        <w:t xml:space="preserve">Tulos</w:t>
      </w:r>
    </w:p>
    <w:p>
      <w:r>
        <w:t xml:space="preserve">Bangalore</w:t>
      </w:r>
    </w:p>
    <w:p>
      <w:r>
        <w:rPr>
          <w:b/>
        </w:rPr>
        <w:t xml:space="preserve">Esimerkki 8.4769</w:t>
      </w:r>
    </w:p>
    <w:p>
      <w:r>
        <w:t xml:space="preserve">Mikä on sen ainoan albumin artisti ja nimi, joka sai platinasertifikaatin vuonna 2007?</w:t>
      </w:r>
    </w:p>
    <w:p>
      <w:r>
        <w:rPr>
          <w:b/>
        </w:rPr>
        <w:t xml:space="preserve">Tulos</w:t>
      </w:r>
    </w:p>
    <w:p>
      <w:r>
        <w:t xml:space="preserve">50 Cent</w:t>
      </w:r>
    </w:p>
    <w:p>
      <w:r>
        <w:rPr>
          <w:b/>
        </w:rPr>
        <w:t xml:space="preserve">Esimerkki 8.4770</w:t>
      </w:r>
    </w:p>
    <w:p>
      <w:r>
        <w:t xml:space="preserve">Kuka on kirjoittanut Jan Svěrákin ohjaaman elokuvan, joka on ehdolla 69. Oscar-gaalaan parhaan vieraskielisen elokuvan palkinnon saajaksi ?</w:t>
      </w:r>
    </w:p>
    <w:p>
      <w:r>
        <w:rPr>
          <w:b/>
        </w:rPr>
        <w:t xml:space="preserve">Tulos</w:t>
      </w:r>
    </w:p>
    <w:p>
      <w:r>
        <w:t xml:space="preserve">Pavel Taussig</w:t>
      </w:r>
    </w:p>
    <w:p>
      <w:r>
        <w:rPr>
          <w:b/>
        </w:rPr>
        <w:t xml:space="preserve">Esimerkki 8.4771</w:t>
      </w:r>
    </w:p>
    <w:p>
      <w:r>
        <w:t xml:space="preserve">Minkä Jude Law'ta esittävän näytelmän on kirjoittanut henkilö, joka on myös innokas arvoitusten ratkaisija ja joka on juontanut useita tietokilpailuohjelmia?</w:t>
      </w:r>
    </w:p>
    <w:p>
      <w:r>
        <w:rPr>
          <w:b/>
        </w:rPr>
        <w:t xml:space="preserve">Tulos</w:t>
      </w:r>
    </w:p>
    <w:p>
      <w:r>
        <w:t xml:space="preserve">Kehonhuolto</w:t>
      </w:r>
    </w:p>
    <w:p>
      <w:r>
        <w:rPr>
          <w:b/>
        </w:rPr>
        <w:t xml:space="preserve">Esimerkki 8.4772</w:t>
      </w:r>
    </w:p>
    <w:p>
      <w:r>
        <w:t xml:space="preserve">Mitkä joukkueet, joilla on 5., 6. ja 7. kierroksen varaukset, sijaitsevat Ontariossa?</w:t>
      </w:r>
    </w:p>
    <w:p>
      <w:r>
        <w:rPr>
          <w:b/>
        </w:rPr>
        <w:t xml:space="preserve">Tulos</w:t>
      </w:r>
    </w:p>
    <w:p>
      <w:r>
        <w:t xml:space="preserve">Barrie Colts</w:t>
      </w:r>
    </w:p>
    <w:p>
      <w:r>
        <w:rPr>
          <w:b/>
        </w:rPr>
        <w:t xml:space="preserve">Esimerkki 8.4773</w:t>
      </w:r>
    </w:p>
    <w:p>
      <w:r>
        <w:t xml:space="preserve">Mikä kaupunki on lähellä Atlanta Blazen stadionia ?</w:t>
      </w:r>
    </w:p>
    <w:p>
      <w:r>
        <w:rPr>
          <w:b/>
        </w:rPr>
        <w:t xml:space="preserve">Tulos</w:t>
      </w:r>
    </w:p>
    <w:p>
      <w:r>
        <w:t xml:space="preserve">Kennesaw</w:t>
      </w:r>
    </w:p>
    <w:p>
      <w:r>
        <w:rPr>
          <w:b/>
        </w:rPr>
        <w:t xml:space="preserve">Esimerkki 8.4774</w:t>
      </w:r>
    </w:p>
    <w:p>
      <w:r>
        <w:t xml:space="preserve">Mikä on sen kaupungin väkiluku, joka on tärkeä hindujen pyhiinvaelluskylä?</w:t>
      </w:r>
    </w:p>
    <w:p>
      <w:r>
        <w:rPr>
          <w:b/>
        </w:rPr>
        <w:t xml:space="preserve">Tulos</w:t>
      </w:r>
    </w:p>
    <w:p>
      <w:r>
        <w:t xml:space="preserve">50,087</w:t>
      </w:r>
    </w:p>
    <w:p>
      <w:r>
        <w:rPr>
          <w:b/>
        </w:rPr>
        <w:t xml:space="preserve">Esimerkki 8.4775</w:t>
      </w:r>
    </w:p>
    <w:p>
      <w:r>
        <w:t xml:space="preserve">Mikä on sen pelaajan syntymävuosi, joka hankittiin myöhemmin Penn FC:ksi nimetystä seurasta ?</w:t>
      </w:r>
    </w:p>
    <w:p>
      <w:r>
        <w:rPr>
          <w:b/>
        </w:rPr>
        <w:t xml:space="preserve">Tulos</w:t>
      </w:r>
    </w:p>
    <w:p>
      <w:r>
        <w:t xml:space="preserve">1989</w:t>
      </w:r>
    </w:p>
    <w:p>
      <w:r>
        <w:rPr>
          <w:b/>
        </w:rPr>
        <w:t xml:space="preserve">Esimerkki 8.4776</w:t>
      </w:r>
    </w:p>
    <w:p>
      <w:r>
        <w:t xml:space="preserve">Kenen joukkueessa Mirpurin krikettistadionilla pelanneen joukkueen kapteeni pelasi ?</w:t>
      </w:r>
    </w:p>
    <w:p>
      <w:r>
        <w:rPr>
          <w:b/>
        </w:rPr>
        <w:t xml:space="preserve">Tulos</w:t>
      </w:r>
    </w:p>
    <w:p>
      <w:r>
        <w:t xml:space="preserve">Islamabad</w:t>
      </w:r>
    </w:p>
    <w:p>
      <w:r>
        <w:rPr>
          <w:b/>
        </w:rPr>
        <w:t xml:space="preserve">Esimerkki 8.4777</w:t>
      </w:r>
    </w:p>
    <w:p>
      <w:r>
        <w:t xml:space="preserve">Mikä sota ajoi intiaanit pois Floridan 13:nneksi tiheimmin asutun kaupunkialueen alueelta ?</w:t>
      </w:r>
    </w:p>
    <w:p>
      <w:r>
        <w:rPr>
          <w:b/>
        </w:rPr>
        <w:t xml:space="preserve">Tulos</w:t>
      </w:r>
    </w:p>
    <w:p>
      <w:r>
        <w:t xml:space="preserve">Toinen Seminole-sota</w:t>
      </w:r>
    </w:p>
    <w:p>
      <w:r>
        <w:rPr>
          <w:b/>
        </w:rPr>
        <w:t xml:space="preserve">Esimerkki 8.4778</w:t>
      </w:r>
    </w:p>
    <w:p>
      <w:r>
        <w:t xml:space="preserve">Minkä lajin voitti urheilija, joka oli lipunkantaja, kun Saarland teki olympiadebyyttinsä ?</w:t>
      </w:r>
    </w:p>
    <w:p>
      <w:r>
        <w:rPr>
          <w:b/>
        </w:rPr>
        <w:t xml:space="preserve">Tulos</w:t>
      </w:r>
    </w:p>
    <w:p>
      <w:r>
        <w:t xml:space="preserve">400 metriä</w:t>
      </w:r>
    </w:p>
    <w:p>
      <w:r>
        <w:rPr>
          <w:b/>
        </w:rPr>
        <w:t xml:space="preserve">Esimerkki 8.4779</w:t>
      </w:r>
    </w:p>
    <w:p>
      <w:r>
        <w:t xml:space="preserve">Minkä palkinnon on voittanut kymmenen vuotta peräkkäin keskus, jossa de Havilland Beavereja, Ottereita ja Twin Ottereita lentävä lentoyhtiö sijaitsee?</w:t>
      </w:r>
    </w:p>
    <w:p>
      <w:r>
        <w:rPr>
          <w:b/>
        </w:rPr>
        <w:t xml:space="preserve">Tulos</w:t>
      </w:r>
    </w:p>
    <w:p>
      <w:r>
        <w:t xml:space="preserve">Skytrax-palkinto parhaalle Pohjois-Amerikan lentoasemalle</w:t>
      </w:r>
    </w:p>
    <w:p>
      <w:r>
        <w:rPr>
          <w:b/>
        </w:rPr>
        <w:t xml:space="preserve">Esimerkki 8.4780</w:t>
      </w:r>
    </w:p>
    <w:p>
      <w:r>
        <w:t xml:space="preserve">Milloin Austinin joukkue perustettiin ?</w:t>
      </w:r>
    </w:p>
    <w:p>
      <w:r>
        <w:rPr>
          <w:b/>
        </w:rPr>
        <w:t xml:space="preserve">Tulos</w:t>
      </w:r>
    </w:p>
    <w:p>
      <w:r>
        <w:t xml:space="preserve">2003</w:t>
      </w:r>
    </w:p>
    <w:p>
      <w:r>
        <w:rPr>
          <w:b/>
        </w:rPr>
        <w:t xml:space="preserve">Esimerkki 8.4781</w:t>
      </w:r>
    </w:p>
    <w:p>
      <w:r>
        <w:t xml:space="preserve">Mikä krikettistadion sijaitsee Etelä-Afrikan kolmanneksi väkirikkaimmassa kaupungissa?</w:t>
      </w:r>
    </w:p>
    <w:p>
      <w:r>
        <w:rPr>
          <w:b/>
        </w:rPr>
        <w:t xml:space="preserve">Tulos</w:t>
      </w:r>
    </w:p>
    <w:p>
      <w:r>
        <w:t xml:space="preserve">Sahara Stadium Kingsmead</w:t>
      </w:r>
    </w:p>
    <w:p>
      <w:r>
        <w:rPr>
          <w:b/>
        </w:rPr>
        <w:t xml:space="preserve">Esimerkki 8.4782</w:t>
      </w:r>
    </w:p>
    <w:p>
      <w:r>
        <w:t xml:space="preserve">Kuinka monta kautta Detroit Lionsin vuonna 2012 allekirjoittama Boise Staten pelaaja pelasi NFL:ssä ?</w:t>
      </w:r>
    </w:p>
    <w:p>
      <w:r>
        <w:rPr>
          <w:b/>
        </w:rPr>
        <w:t xml:space="preserve">Tulos</w:t>
      </w:r>
    </w:p>
    <w:p>
      <w:r>
        <w:t xml:space="preserve">kuusi</w:t>
      </w:r>
    </w:p>
    <w:p>
      <w:r>
        <w:rPr>
          <w:b/>
        </w:rPr>
        <w:t xml:space="preserve">Esimerkki 8.4783</w:t>
      </w:r>
    </w:p>
    <w:p>
      <w:r>
        <w:t xml:space="preserve">Minä vuonna NHL:n All-Star Skills Competitionissa oli mukana pelaaja, joka oli yksi liigan 1990-luvun ja 2000-luvun alun menestyneimmistä maalivahdeista ?</w:t>
      </w:r>
    </w:p>
    <w:p>
      <w:r>
        <w:rPr>
          <w:b/>
        </w:rPr>
        <w:t xml:space="preserve">Tulos</w:t>
      </w:r>
    </w:p>
    <w:p>
      <w:r>
        <w:t xml:space="preserve">1996</w:t>
      </w:r>
    </w:p>
    <w:p>
      <w:r>
        <w:rPr>
          <w:b/>
        </w:rPr>
        <w:t xml:space="preserve">Esimerkki 8.4784</w:t>
      </w:r>
    </w:p>
    <w:p>
      <w:r>
        <w:t xml:space="preserve">Mitkä ovat sen kenraalin muistiinpanot, joka valmistui West Pointista vuoden 1853 luokalla ?</w:t>
      </w:r>
    </w:p>
    <w:p>
      <w:r>
        <w:rPr>
          <w:b/>
        </w:rPr>
        <w:t xml:space="preserve">Tulos</w:t>
      </w:r>
    </w:p>
    <w:p>
      <w:r>
        <w:t xml:space="preserve">Iowa</w:t>
      </w:r>
    </w:p>
    <w:p>
      <w:r>
        <w:rPr>
          <w:b/>
        </w:rPr>
        <w:t xml:space="preserve">Esimerkki 8.4785</w:t>
      </w:r>
    </w:p>
    <w:p>
      <w:r>
        <w:t xml:space="preserve">Mitä turvetta San Jose State Spartansin kotistadionilla on ?</w:t>
      </w:r>
    </w:p>
    <w:p>
      <w:r>
        <w:rPr>
          <w:b/>
        </w:rPr>
        <w:t xml:space="preserve">Tulos</w:t>
      </w:r>
    </w:p>
    <w:p>
      <w:r>
        <w:t xml:space="preserve">FieldTurf</w:t>
      </w:r>
    </w:p>
    <w:p>
      <w:r>
        <w:rPr>
          <w:b/>
        </w:rPr>
        <w:t xml:space="preserve">Esimerkki 8.4786</w:t>
      </w:r>
    </w:p>
    <w:p>
      <w:r>
        <w:t xml:space="preserve">Minkä ikäinen oli yhdeksän kautta Ruotsin ykkösliigassa HV71:ssä pelannut pelaaja kuollessaan ?</w:t>
      </w:r>
    </w:p>
    <w:p>
      <w:r>
        <w:rPr>
          <w:b/>
        </w:rPr>
        <w:t xml:space="preserve">Tulos</w:t>
      </w:r>
    </w:p>
    <w:p>
      <w:r>
        <w:t xml:space="preserve">30</w:t>
      </w:r>
    </w:p>
    <w:p>
      <w:r>
        <w:rPr>
          <w:b/>
        </w:rPr>
        <w:t xml:space="preserve">Esimerkki 8.4787</w:t>
      </w:r>
    </w:p>
    <w:p>
      <w:r>
        <w:t xml:space="preserve">Missä kuussa kaksi pronssimitalia voittanut urheilija syntyi ?</w:t>
      </w:r>
    </w:p>
    <w:p>
      <w:r>
        <w:rPr>
          <w:b/>
        </w:rPr>
        <w:t xml:space="preserve">Tulos</w:t>
      </w:r>
    </w:p>
    <w:p>
      <w:r>
        <w:t xml:space="preserve">Heinäkuu</w:t>
      </w:r>
    </w:p>
    <w:p>
      <w:r>
        <w:rPr>
          <w:b/>
        </w:rPr>
        <w:t xml:space="preserve">Esimerkki 8.4788</w:t>
      </w:r>
    </w:p>
    <w:p>
      <w:r>
        <w:t xml:space="preserve">Mikä on Mark Wilsonin tällä hetkellä manageroiman joukkueen viimeinen titteli ( 4. sarjataso ) ?</w:t>
      </w:r>
    </w:p>
    <w:p>
      <w:r>
        <w:rPr>
          <w:b/>
        </w:rPr>
        <w:t xml:space="preserve">Tulos</w:t>
      </w:r>
    </w:p>
    <w:p>
      <w:r>
        <w:t xml:space="preserve">2001-02</w:t>
      </w:r>
    </w:p>
    <w:p>
      <w:r>
        <w:rPr>
          <w:b/>
        </w:rPr>
        <w:t xml:space="preserve">Esimerkki 8.4789</w:t>
      </w:r>
    </w:p>
    <w:p>
      <w:r>
        <w:t xml:space="preserve">Tukholman olympialaisissa 1912 uintiurheilussa kilpailleista urheilijoista kuka urheilija kuoli aikaisintaan ?</w:t>
      </w:r>
    </w:p>
    <w:p>
      <w:r>
        <w:rPr>
          <w:b/>
        </w:rPr>
        <w:t xml:space="preserve">Tulos</w:t>
      </w:r>
    </w:p>
    <w:p>
      <w:r>
        <w:t xml:space="preserve">Cecil Healy</w:t>
      </w:r>
    </w:p>
    <w:p>
      <w:r>
        <w:rPr>
          <w:b/>
        </w:rPr>
        <w:t xml:space="preserve">Esimerkki 8.4790</w:t>
      </w:r>
    </w:p>
    <w:p>
      <w:r>
        <w:t xml:space="preserve">Minkälainen yhteisö on kaupunki tai kaupunki historiallinen paikka, joka on heiluva riippusilta ?</w:t>
      </w:r>
    </w:p>
    <w:p>
      <w:r>
        <w:rPr>
          <w:b/>
        </w:rPr>
        <w:t xml:space="preserve">Tulos</w:t>
      </w:r>
    </w:p>
    <w:p>
      <w:r>
        <w:t xml:space="preserve">osoitteessa</w:t>
      </w:r>
    </w:p>
    <w:p>
      <w:r>
        <w:rPr>
          <w:b/>
        </w:rPr>
        <w:t xml:space="preserve">Esimerkki 8.4791</w:t>
      </w:r>
    </w:p>
    <w:p>
      <w:r>
        <w:t xml:space="preserve">Mikä John Jaffursin yliopiston koulu sijaitsee Hersheyssä ?</w:t>
      </w:r>
    </w:p>
    <w:p>
      <w:r>
        <w:rPr>
          <w:b/>
        </w:rPr>
        <w:t xml:space="preserve">Tulos</w:t>
      </w:r>
    </w:p>
    <w:p>
      <w:r>
        <w:t xml:space="preserve">College of Medicine</w:t>
      </w:r>
    </w:p>
    <w:p>
      <w:r>
        <w:rPr>
          <w:b/>
        </w:rPr>
        <w:t xml:space="preserve">Esimerkki 8.4792</w:t>
      </w:r>
    </w:p>
    <w:p>
      <w:r>
        <w:t xml:space="preserve">Milloin ajoi viimeisen kerran juna, jonka hankinnan ja käyttöönoton myötä höyryvetoiset maakuntien henkilöjunat ja sekajunat hävisivät?</w:t>
      </w:r>
    </w:p>
    <w:p>
      <w:r>
        <w:rPr>
          <w:b/>
        </w:rPr>
        <w:t xml:space="preserve">Tulos</w:t>
      </w:r>
    </w:p>
    <w:p>
      <w:r>
        <w:t xml:space="preserve">1977</w:t>
      </w:r>
    </w:p>
    <w:p>
      <w:r>
        <w:rPr>
          <w:b/>
        </w:rPr>
        <w:t xml:space="preserve">Esimerkki 8.4793</w:t>
      </w:r>
    </w:p>
    <w:p>
      <w:r>
        <w:t xml:space="preserve">Pelaajista, joiden kausi on vielä 20. vuosisadalla , kuka oli menestynein lyöntikeskiarvon ja osumien määrän suhteen?</w:t>
      </w:r>
    </w:p>
    <w:p>
      <w:r>
        <w:rPr>
          <w:b/>
        </w:rPr>
        <w:t xml:space="preserve">Tulos</w:t>
      </w:r>
    </w:p>
    <w:p>
      <w:r>
        <w:t xml:space="preserve">Dale Alexander</w:t>
      </w:r>
    </w:p>
    <w:p>
      <w:r>
        <w:rPr>
          <w:b/>
        </w:rPr>
        <w:t xml:space="preserve">Esimerkki 8.4794</w:t>
      </w:r>
    </w:p>
    <w:p>
      <w:r>
        <w:t xml:space="preserve">Mitkä ovat sen rakennuksen nuotit, jonka maassa on noin 340 saarta ?</w:t>
      </w:r>
    </w:p>
    <w:p>
      <w:r>
        <w:rPr>
          <w:b/>
        </w:rPr>
        <w:t xml:space="preserve">Tulos</w:t>
      </w:r>
    </w:p>
    <w:p>
      <w:r>
        <w:t xml:space="preserve">Osa National Capital Complex -rakennuskokonaisuutta, johon kuuluvat myös toimeenpano- ja oikeuslaitoksen rakennukset.</w:t>
      </w:r>
    </w:p>
    <w:p>
      <w:r>
        <w:rPr>
          <w:b/>
        </w:rPr>
        <w:t xml:space="preserve">Esimerkki 8.4795</w:t>
      </w:r>
    </w:p>
    <w:p>
      <w:r>
        <w:t xml:space="preserve">Kuka vuonna 2003 kuollut henkilö , oli huomionarvoinen , joka rajoittui Etelä-Dakotaan , Iowaan ja Missouriin ?</w:t>
      </w:r>
    </w:p>
    <w:p>
      <w:r>
        <w:rPr>
          <w:b/>
        </w:rPr>
        <w:t xml:space="preserve">Tulos</w:t>
      </w:r>
    </w:p>
    <w:p>
      <w:r>
        <w:t xml:space="preserve">Glenn Cunningham</w:t>
      </w:r>
    </w:p>
    <w:p>
      <w:r>
        <w:rPr>
          <w:b/>
        </w:rPr>
        <w:t xml:space="preserve">Esimerkki 8.4796</w:t>
      </w:r>
    </w:p>
    <w:p>
      <w:r>
        <w:t xml:space="preserve">Olympiajoukkueessa olleelle pelaajalle , mikä on sen seuran motto , jossa hän pelasi ennen Cardiffia ?</w:t>
      </w:r>
    </w:p>
    <w:p>
      <w:r>
        <w:rPr>
          <w:b/>
        </w:rPr>
        <w:t xml:space="preserve">Tulos</w:t>
      </w:r>
    </w:p>
    <w:p>
      <w:r>
        <w:t xml:space="preserve">Audere est Facere</w:t>
      </w:r>
    </w:p>
    <w:p>
      <w:r>
        <w:rPr>
          <w:b/>
        </w:rPr>
        <w:t xml:space="preserve">Esimerkki 8.4797</w:t>
      </w:r>
    </w:p>
    <w:p>
      <w:r>
        <w:t xml:space="preserve">Tähtitieteellisessä luettelossa 196 ja 198 välille numeroitu kohde on millä vyöhykkeellä ?</w:t>
      </w:r>
    </w:p>
    <w:p>
      <w:r>
        <w:rPr>
          <w:b/>
        </w:rPr>
        <w:t xml:space="preserve">Tulos</w:t>
      </w:r>
    </w:p>
    <w:p>
      <w:r>
        <w:t xml:space="preserve">Välttämisalue</w:t>
      </w:r>
    </w:p>
    <w:p>
      <w:r>
        <w:rPr>
          <w:b/>
        </w:rPr>
        <w:t xml:space="preserve">Esimerkki 8.4798</w:t>
      </w:r>
    </w:p>
    <w:p>
      <w:r>
        <w:t xml:space="preserve">Missä osavaltiossa Washington Redskinsin stadion sijaitsee ?</w:t>
      </w:r>
    </w:p>
    <w:p>
      <w:r>
        <w:rPr>
          <w:b/>
        </w:rPr>
        <w:t xml:space="preserve">Tulos</w:t>
      </w:r>
    </w:p>
    <w:p>
      <w:r>
        <w:t xml:space="preserve">Maryland</w:t>
      </w:r>
    </w:p>
    <w:p>
      <w:r>
        <w:rPr>
          <w:b/>
        </w:rPr>
        <w:t xml:space="preserve">Esimerkki 8.4799</w:t>
      </w:r>
    </w:p>
    <w:p>
      <w:r>
        <w:t xml:space="preserve">Mihin provinssiin Kanadassa sijaitseva lentokenttä, jolla liikkui 149 641 lentokonetta vuodessa, kuuluu ensisijaisesti ?</w:t>
      </w:r>
    </w:p>
    <w:p>
      <w:r>
        <w:rPr>
          <w:b/>
        </w:rPr>
        <w:t xml:space="preserve">Tulos</w:t>
      </w:r>
    </w:p>
    <w:p>
      <w:r>
        <w:t xml:space="preserve">Quebec City</w:t>
      </w:r>
    </w:p>
    <w:p>
      <w:r>
        <w:rPr>
          <w:b/>
        </w:rPr>
        <w:t xml:space="preserve">Esimerkki 8.4800</w:t>
      </w:r>
    </w:p>
    <w:p>
      <w:r>
        <w:t xml:space="preserve">Mikä näyttelijä aloitti uransa vaudevillessä ja näytteli mykkäelokuvassa, jossa käytettiin stop-motion-animaatiota?</w:t>
      </w:r>
    </w:p>
    <w:p>
      <w:r>
        <w:rPr>
          <w:b/>
        </w:rPr>
        <w:t xml:space="preserve">Tulos</w:t>
      </w:r>
    </w:p>
    <w:p>
      <w:r>
        <w:t xml:space="preserve">W. C. Fields</w:t>
      </w:r>
    </w:p>
    <w:p>
      <w:r>
        <w:rPr>
          <w:b/>
        </w:rPr>
        <w:t xml:space="preserve">Esimerkki 8.4801</w:t>
      </w:r>
    </w:p>
    <w:p>
      <w:r>
        <w:t xml:space="preserve">Mikä on Uí Néillin valtauksia menestyksekkäästi torjuneeseen sukunimeen liittyvä perustamispäivä?</w:t>
      </w:r>
    </w:p>
    <w:p>
      <w:r>
        <w:rPr>
          <w:b/>
        </w:rPr>
        <w:t xml:space="preserve">Tulos</w:t>
      </w:r>
    </w:p>
    <w:p>
      <w:r>
        <w:t xml:space="preserve">1538</w:t>
      </w:r>
    </w:p>
    <w:p>
      <w:r>
        <w:rPr>
          <w:b/>
        </w:rPr>
        <w:t xml:space="preserve">Esimerkki 8.4802</w:t>
      </w:r>
    </w:p>
    <w:p>
      <w:r>
        <w:t xml:space="preserve">Kuinka monta ihmistä oli vastuussa vuoden 2004 supersankarielokuvan kirjoittamisesta ?</w:t>
      </w:r>
    </w:p>
    <w:p>
      <w:r>
        <w:rPr>
          <w:b/>
        </w:rPr>
        <w:t xml:space="preserve">Tulos</w:t>
      </w:r>
    </w:p>
    <w:p>
      <w:r>
        <w:t xml:space="preserve">kolme</w:t>
      </w:r>
    </w:p>
    <w:p>
      <w:r>
        <w:rPr>
          <w:b/>
        </w:rPr>
        <w:t xml:space="preserve">Esimerkki 8.4803</w:t>
      </w:r>
    </w:p>
    <w:p>
      <w:r>
        <w:t xml:space="preserve">Kuinka monta aloitusta National League Rookie of the Year -palkinnon vuonna 1990 voittaneella pelaajalla oli ?</w:t>
      </w:r>
    </w:p>
    <w:p>
      <w:r>
        <w:rPr>
          <w:b/>
        </w:rPr>
        <w:t xml:space="preserve">Tulos</w:t>
      </w:r>
    </w:p>
    <w:p>
      <w:r>
        <w:t xml:space="preserve">61</w:t>
      </w:r>
    </w:p>
    <w:p>
      <w:r>
        <w:rPr>
          <w:b/>
        </w:rPr>
        <w:t xml:space="preserve">Esimerkki 8.4804</w:t>
      </w:r>
    </w:p>
    <w:p>
      <w:r>
        <w:t xml:space="preserve">Mikä on sen alumnin nimi, joka esiintyi rahoitussuunnittelija Marty Byrdestä kertovassa televisiosarjassa ?</w:t>
      </w:r>
    </w:p>
    <w:p>
      <w:r>
        <w:rPr>
          <w:b/>
        </w:rPr>
        <w:t xml:space="preserve">Tulos</w:t>
      </w:r>
    </w:p>
    <w:p>
      <w:r>
        <w:t xml:space="preserve">Marc Menchaca</w:t>
      </w:r>
    </w:p>
    <w:p>
      <w:r>
        <w:rPr>
          <w:b/>
        </w:rPr>
        <w:t xml:space="preserve">Esimerkki 8.4805</w:t>
      </w:r>
    </w:p>
    <w:p>
      <w:r>
        <w:t xml:space="preserve">Mikä yliopisto tarjosi olympialaisten pitopaikan, jossa on Quarry Golf Course ?</w:t>
      </w:r>
    </w:p>
    <w:p>
      <w:r>
        <w:rPr>
          <w:b/>
        </w:rPr>
        <w:t xml:space="preserve">Tulos</w:t>
      </w:r>
    </w:p>
    <w:p>
      <w:r>
        <w:t xml:space="preserve">Washingtonin yliopisto</w:t>
      </w:r>
    </w:p>
    <w:p>
      <w:r>
        <w:rPr>
          <w:b/>
        </w:rPr>
        <w:t xml:space="preserve">Esimerkki 8.4806</w:t>
      </w:r>
    </w:p>
    <w:p>
      <w:r>
        <w:t xml:space="preserve">Mikä on Dneprin vesivoimalaitoksesta tunnetun kaupungin joukkue ?</w:t>
      </w:r>
    </w:p>
    <w:p>
      <w:r>
        <w:rPr>
          <w:b/>
        </w:rPr>
        <w:t xml:space="preserve">Tulos</w:t>
      </w:r>
    </w:p>
    <w:p>
      <w:r>
        <w:t xml:space="preserve">ZNTU-ZAB Zaporizhia</w:t>
      </w:r>
    </w:p>
    <w:p>
      <w:r>
        <w:rPr>
          <w:b/>
        </w:rPr>
        <w:t xml:space="preserve">Esimerkki 8.4807</w:t>
      </w:r>
    </w:p>
    <w:p>
      <w:r>
        <w:t xml:space="preserve">TE-aseman pelaajista , kuka oli nuorin ?</w:t>
      </w:r>
    </w:p>
    <w:p>
      <w:r>
        <w:rPr>
          <w:b/>
        </w:rPr>
        <w:t xml:space="preserve">Tulos</w:t>
      </w:r>
    </w:p>
    <w:p>
      <w:r>
        <w:t xml:space="preserve">Greg DeLong</w:t>
      </w:r>
    </w:p>
    <w:p>
      <w:r>
        <w:rPr>
          <w:b/>
        </w:rPr>
        <w:t xml:space="preserve">Esimerkki 8.4808</w:t>
      </w:r>
    </w:p>
    <w:p>
      <w:r>
        <w:t xml:space="preserve">Minä vuonna järjestettiin ottelu, jossa musiikkiartisti syntyi 23. maaliskuuta 1976 ?</w:t>
      </w:r>
    </w:p>
    <w:p>
      <w:r>
        <w:rPr>
          <w:b/>
        </w:rPr>
        <w:t xml:space="preserve">Tulos</w:t>
      </w:r>
    </w:p>
    <w:p>
      <w:r>
        <w:t xml:space="preserve">2013</w:t>
      </w:r>
    </w:p>
    <w:p>
      <w:r>
        <w:rPr>
          <w:b/>
        </w:rPr>
        <w:t xml:space="preserve">Esimerkki 8.4809</w:t>
      </w:r>
    </w:p>
    <w:p>
      <w:r>
        <w:t xml:space="preserve">Mikä on sen kirjailijan laji, joka on voittanut kolme Governor General 's Awards -palkintoa kaunokirjallisuudestaan?</w:t>
      </w:r>
    </w:p>
    <w:p>
      <w:r>
        <w:rPr>
          <w:b/>
        </w:rPr>
        <w:t xml:space="preserve">Tulos</w:t>
      </w:r>
    </w:p>
    <w:p>
      <w:r>
        <w:t xml:space="preserve">kirjailija , novellit</w:t>
      </w:r>
    </w:p>
    <w:p>
      <w:r>
        <w:rPr>
          <w:b/>
        </w:rPr>
        <w:t xml:space="preserve">Esimerkki 8.4810</w:t>
      </w:r>
    </w:p>
    <w:p>
      <w:r>
        <w:t xml:space="preserve">Mikä oli pelin ääniraita, jonka kirjoitti ja ohjasi Shigesato Itoi ?</w:t>
      </w:r>
    </w:p>
    <w:p>
      <w:r>
        <w:rPr>
          <w:b/>
        </w:rPr>
        <w:t xml:space="preserve">Tulos</w:t>
      </w:r>
    </w:p>
    <w:p>
      <w:r>
        <w:t xml:space="preserve">Ship to Shore PhonoCo</w:t>
      </w:r>
    </w:p>
    <w:p>
      <w:r>
        <w:rPr>
          <w:b/>
        </w:rPr>
        <w:t xml:space="preserve">Esimerkki 8.4811</w:t>
      </w:r>
    </w:p>
    <w:p>
      <w:r>
        <w:t xml:space="preserve">Mikä oli titteli, kun Jin Chao-chun esitti Kiinan Tang-dynastian eunukin virkamiestä ?</w:t>
      </w:r>
    </w:p>
    <w:p>
      <w:r>
        <w:rPr>
          <w:b/>
        </w:rPr>
        <w:t xml:space="preserve">Tulos</w:t>
      </w:r>
    </w:p>
    <w:p>
      <w:r>
        <w:t xml:space="preserve">Keisarillinen konsuli Yang ( 楊貴妃 )</w:t>
      </w:r>
    </w:p>
    <w:p>
      <w:r>
        <w:rPr>
          <w:b/>
        </w:rPr>
        <w:t xml:space="preserve">Esimerkki 8.4812</w:t>
      </w:r>
    </w:p>
    <w:p>
      <w:r>
        <w:t xml:space="preserve">Missä koulussa oli vuonna 2015 kuollut puolustaja ?</w:t>
      </w:r>
    </w:p>
    <w:p>
      <w:r>
        <w:rPr>
          <w:b/>
        </w:rPr>
        <w:t xml:space="preserve">Tulos</w:t>
      </w:r>
    </w:p>
    <w:p>
      <w:r>
        <w:t xml:space="preserve">Michigan</w:t>
      </w:r>
    </w:p>
    <w:p>
      <w:r>
        <w:rPr>
          <w:b/>
        </w:rPr>
        <w:t xml:space="preserve">Esimerkki 8.4813</w:t>
      </w:r>
    </w:p>
    <w:p>
      <w:r>
        <w:t xml:space="preserve">Mikä on tämän 1690 kilometriä pitkän Euroopan reitin osana olevan kansallisen tien latvialainen nimi?</w:t>
      </w:r>
    </w:p>
    <w:p>
      <w:r>
        <w:rPr>
          <w:b/>
        </w:rPr>
        <w:t xml:space="preserve">Tulos</w:t>
      </w:r>
    </w:p>
    <w:p>
      <w:r>
        <w:t xml:space="preserve">Vidzemen valtatie</w:t>
      </w:r>
    </w:p>
    <w:p>
      <w:r>
        <w:rPr>
          <w:b/>
        </w:rPr>
        <w:t xml:space="preserve">Esimerkki 8.4814</w:t>
      </w:r>
    </w:p>
    <w:p>
      <w:r>
        <w:t xml:space="preserve">Vuoden 2015 jälkeisten kausien osalta , minkä koulun päävalmentaja Monte Lee valmentaa tällä hetkellä pesäpallossa ?</w:t>
      </w:r>
    </w:p>
    <w:p>
      <w:r>
        <w:rPr>
          <w:b/>
        </w:rPr>
        <w:t xml:space="preserve">Tulos</w:t>
      </w:r>
    </w:p>
    <w:p>
      <w:r>
        <w:t xml:space="preserve">Clemson</w:t>
      </w:r>
    </w:p>
    <w:p>
      <w:r>
        <w:rPr>
          <w:b/>
        </w:rPr>
        <w:t xml:space="preserve">Esimerkki 8.4815</w:t>
      </w:r>
    </w:p>
    <w:p>
      <w:r>
        <w:t xml:space="preserve">Minkä tuotteen valmistaa yritys, joka sijaitsee osoitteessa 1095 Avenue of the Americas Manhattanilla?</w:t>
      </w:r>
    </w:p>
    <w:p>
      <w:r>
        <w:rPr>
          <w:b/>
        </w:rPr>
        <w:t xml:space="preserve">Tulos</w:t>
      </w:r>
    </w:p>
    <w:p>
      <w:r>
        <w:t xml:space="preserve">Televiestintä</w:t>
      </w:r>
    </w:p>
    <w:p>
      <w:r>
        <w:rPr>
          <w:b/>
        </w:rPr>
        <w:t xml:space="preserve">Esimerkki 8.4816</w:t>
      </w:r>
    </w:p>
    <w:p>
      <w:r>
        <w:t xml:space="preserve">Missä Sundance-elokuvafestivaalin osassa Amor Hakkarin vuoden 2010 elokuva kilpaili palkinnoista ?</w:t>
      </w:r>
    </w:p>
    <w:p>
      <w:r>
        <w:rPr>
          <w:b/>
        </w:rPr>
        <w:t xml:space="preserve">Tulos</w:t>
      </w:r>
    </w:p>
    <w:p>
      <w:r>
        <w:t xml:space="preserve">Maailman elokuva</w:t>
      </w:r>
    </w:p>
    <w:p>
      <w:r>
        <w:rPr>
          <w:b/>
        </w:rPr>
        <w:t xml:space="preserve">Esimerkki 8.4817</w:t>
      </w:r>
    </w:p>
    <w:p>
      <w:r>
        <w:t xml:space="preserve">Missä ammattilaisliigassa vuosien 2014-15 Atlantic Hockeyn paras puolustava hyökkääjä tällä hetkellä pelaa ?</w:t>
      </w:r>
    </w:p>
    <w:p>
      <w:r>
        <w:rPr>
          <w:b/>
        </w:rPr>
        <w:t xml:space="preserve">Tulos</w:t>
      </w:r>
    </w:p>
    <w:p>
      <w:r>
        <w:t xml:space="preserve">Itävallan jääkiekkoliiga</w:t>
      </w:r>
    </w:p>
    <w:p>
      <w:r>
        <w:rPr>
          <w:b/>
        </w:rPr>
        <w:t xml:space="preserve">Esimerkki 8.4818</w:t>
      </w:r>
    </w:p>
    <w:p>
      <w:r>
        <w:t xml:space="preserve">Mikä oli BBC:n kiinteistön entinen käyttötarkoitus, jossa toimi BBC Radio 1 ja BBC 1Xtra?</w:t>
      </w:r>
    </w:p>
    <w:p>
      <w:r>
        <w:rPr>
          <w:b/>
        </w:rPr>
        <w:t xml:space="preserve">Tulos</w:t>
      </w:r>
    </w:p>
    <w:p>
      <w:r>
        <w:t xml:space="preserve">autonäyttely</w:t>
      </w:r>
    </w:p>
    <w:p>
      <w:r>
        <w:rPr>
          <w:b/>
        </w:rPr>
        <w:t xml:space="preserve">Esimerkki 8.4819</w:t>
      </w:r>
    </w:p>
    <w:p>
      <w:r>
        <w:t xml:space="preserve">Silvio Caiozzin ohjaamasta elokuvasta , kuka näyttelijä voitti Volpi-cupin ?</w:t>
      </w:r>
    </w:p>
    <w:p>
      <w:r>
        <w:rPr>
          <w:b/>
        </w:rPr>
        <w:t xml:space="preserve">Tulos</w:t>
      </w:r>
    </w:p>
    <w:p>
      <w:r>
        <w:t xml:space="preserve">Gloria Münchmeyer</w:t>
      </w:r>
    </w:p>
    <w:p>
      <w:r>
        <w:rPr>
          <w:b/>
        </w:rPr>
        <w:t xml:space="preserve">Esimerkki 8.4820</w:t>
      </w:r>
    </w:p>
    <w:p>
      <w:r>
        <w:t xml:space="preserve">Kuinka monta miljoonaa ihmistä puhuu kieltä, jota puhuttiin maassa, jossa Espanjan Magellanin retkikunta vieraili vuonna 1521?</w:t>
      </w:r>
    </w:p>
    <w:p>
      <w:r>
        <w:rPr>
          <w:b/>
        </w:rPr>
        <w:t xml:space="preserve">Tulos</w:t>
      </w:r>
    </w:p>
    <w:p>
      <w:r>
        <w:t xml:space="preserve">290</w:t>
      </w:r>
    </w:p>
    <w:p>
      <w:r>
        <w:rPr>
          <w:b/>
        </w:rPr>
        <w:t xml:space="preserve">Esimerkki 8.4821</w:t>
      </w:r>
    </w:p>
    <w:p>
      <w:r>
        <w:t xml:space="preserve">Kuka oli kirjoittaja, kun parodioitu televisio-ohjelma kertoi Coral Key Parkin johtavasta vartijasta ja hänen kahdesta pojastaan ?</w:t>
      </w:r>
    </w:p>
    <w:p>
      <w:r>
        <w:rPr>
          <w:b/>
        </w:rPr>
        <w:t xml:space="preserve">Tulos</w:t>
      </w:r>
    </w:p>
    <w:p>
      <w:r>
        <w:t xml:space="preserve">Dick DeBartolo</w:t>
      </w:r>
    </w:p>
    <w:p>
      <w:r>
        <w:rPr>
          <w:b/>
        </w:rPr>
        <w:t xml:space="preserve">Esimerkki 8.4822</w:t>
      </w:r>
    </w:p>
    <w:p>
      <w:r>
        <w:t xml:space="preserve">Mitä muistiinpanoja on sidottu suteen elokuvasta, joka oli valtava lipputulohitti , joka tuotti maailmanlaajuisesti 424,2 miljoonaa dollaria ?</w:t>
      </w:r>
    </w:p>
    <w:p>
      <w:r>
        <w:rPr>
          <w:b/>
        </w:rPr>
        <w:t xml:space="preserve">Tulos</w:t>
      </w:r>
    </w:p>
    <w:p>
      <w:r>
        <w:t xml:space="preserve">John J. Dunbarin ystävä</w:t>
      </w:r>
    </w:p>
    <w:p>
      <w:r>
        <w:rPr>
          <w:b/>
        </w:rPr>
        <w:t xml:space="preserve">Esimerkki 8.4823</w:t>
      </w:r>
    </w:p>
    <w:p>
      <w:r>
        <w:t xml:space="preserve">Kummassa osavaltiossa oli enemmän voittajia ? Se, joka sijaitsee maan keski-länsiosassa ja rajoittuu Tocantinsin osavaltioon, vai maan viidenneksi väkirikkain ja pinta-alaltaan yhdeksänneksi suurin osavaltio ?</w:t>
      </w:r>
    </w:p>
    <w:p>
      <w:r>
        <w:rPr>
          <w:b/>
        </w:rPr>
        <w:t xml:space="preserve">Tulos</w:t>
      </w:r>
    </w:p>
    <w:p>
      <w:r>
        <w:t xml:space="preserve">Rio Grande do Sul</w:t>
      </w:r>
    </w:p>
    <w:p>
      <w:r>
        <w:rPr>
          <w:b/>
        </w:rPr>
        <w:t xml:space="preserve">Esimerkki 8.4824</w:t>
      </w:r>
    </w:p>
    <w:p>
      <w:r>
        <w:t xml:space="preserve">Mikä kaupunki on sen joukkueen vihollinen, johon Etienne Barbara liittyi elokuun ensimmäisenä päivänä vuonna 2013 ?</w:t>
      </w:r>
    </w:p>
    <w:p>
      <w:r>
        <w:rPr>
          <w:b/>
        </w:rPr>
        <w:t xml:space="preserve">Tulos</w:t>
      </w:r>
    </w:p>
    <w:p>
      <w:r>
        <w:t xml:space="preserve">Fort Lauderdale</w:t>
      </w:r>
    </w:p>
    <w:p>
      <w:r>
        <w:rPr>
          <w:b/>
        </w:rPr>
        <w:t xml:space="preserve">Esimerkki 8.4825</w:t>
      </w:r>
    </w:p>
    <w:p>
      <w:r>
        <w:t xml:space="preserve">Ketkä ovat CAA mestareita tapahtumapaikalla, joka on 6 426-paikkainen monitoimiareena ?</w:t>
      </w:r>
    </w:p>
    <w:p>
      <w:r>
        <w:rPr>
          <w:b/>
        </w:rPr>
        <w:t xml:space="preserve">Tulos</w:t>
      </w:r>
    </w:p>
    <w:p>
      <w:r>
        <w:t xml:space="preserve">Richmond</w:t>
      </w:r>
    </w:p>
    <w:p>
      <w:r>
        <w:rPr>
          <w:b/>
        </w:rPr>
        <w:t xml:space="preserve">Esimerkki 8.4826</w:t>
      </w:r>
    </w:p>
    <w:p>
      <w:r>
        <w:t xml:space="preserve">Piirissä, jonka väkiluku oli vuoden 1991 väestönlaskennassa 48 667, asuu mikä olympiamitalisti ?</w:t>
      </w:r>
    </w:p>
    <w:p>
      <w:r>
        <w:rPr>
          <w:b/>
        </w:rPr>
        <w:t xml:space="preserve">Tulos</w:t>
      </w:r>
    </w:p>
    <w:p>
      <w:r>
        <w:t xml:space="preserve">Stephen Kiprotich</w:t>
      </w:r>
    </w:p>
    <w:p>
      <w:r>
        <w:rPr>
          <w:b/>
        </w:rPr>
        <w:t xml:space="preserve">Esimerkki 8.4827</w:t>
      </w:r>
    </w:p>
    <w:p>
      <w:r>
        <w:t xml:space="preserve">Mikä on Intian toiseksi suurimman sähköntuotantoyhtiön CO2-intensiteetti?</w:t>
      </w:r>
    </w:p>
    <w:p>
      <w:r>
        <w:rPr>
          <w:b/>
        </w:rPr>
        <w:t xml:space="preserve">Tulos</w:t>
      </w:r>
    </w:p>
    <w:p>
      <w:r>
        <w:t xml:space="preserve">1.243</w:t>
      </w:r>
    </w:p>
    <w:p>
      <w:r>
        <w:rPr>
          <w:b/>
        </w:rPr>
        <w:t xml:space="preserve">Esimerkki 8.4828</w:t>
      </w:r>
    </w:p>
    <w:p>
      <w:r>
        <w:t xml:space="preserve">Kuinka monta vuotta vuoden 1985 biathlonin maailmanmestari oli Neuvostoliiton joukkueessa ?</w:t>
      </w:r>
    </w:p>
    <w:p>
      <w:r>
        <w:rPr>
          <w:b/>
        </w:rPr>
        <w:t xml:space="preserve">Tulos</w:t>
      </w:r>
    </w:p>
    <w:p>
      <w:r>
        <w:t xml:space="preserve">7</w:t>
      </w:r>
    </w:p>
    <w:p>
      <w:r>
        <w:rPr>
          <w:b/>
        </w:rPr>
        <w:t xml:space="preserve">Esimerkki 8.4829</w:t>
      </w:r>
    </w:p>
    <w:p>
      <w:r>
        <w:t xml:space="preserve">Mikä oli kutsumerkkiä XETAR lähettävän kaupungin väkiluku vuonna 2010?</w:t>
      </w:r>
    </w:p>
    <w:p>
      <w:r>
        <w:rPr>
          <w:b/>
        </w:rPr>
        <w:t xml:space="preserve">Tulos</w:t>
      </w:r>
    </w:p>
    <w:p>
      <w:r>
        <w:t xml:space="preserve">14,513</w:t>
      </w:r>
    </w:p>
    <w:p>
      <w:r>
        <w:rPr>
          <w:b/>
        </w:rPr>
        <w:t xml:space="preserve">Esimerkki 8.4830</w:t>
      </w:r>
    </w:p>
    <w:p>
      <w:r>
        <w:t xml:space="preserve">Kuka kehitti sarjan, josta Jodelle Ferland oli ehdolla vuoden 2005 Young Artist Award -palkinnon saajaksi ?</w:t>
      </w:r>
    </w:p>
    <w:p>
      <w:r>
        <w:rPr>
          <w:b/>
        </w:rPr>
        <w:t xml:space="preserve">Tulos</w:t>
      </w:r>
    </w:p>
    <w:p>
      <w:r>
        <w:t xml:space="preserve">Stephen King</w:t>
      </w:r>
    </w:p>
    <w:p>
      <w:r>
        <w:rPr>
          <w:b/>
        </w:rPr>
        <w:t xml:space="preserve">Esimerkki 8.4831</w:t>
      </w:r>
    </w:p>
    <w:p>
      <w:r>
        <w:t xml:space="preserve">Missä joukkueessa olet, jos sinulla on mustat housut?</w:t>
      </w:r>
    </w:p>
    <w:p>
      <w:r>
        <w:rPr>
          <w:b/>
        </w:rPr>
        <w:t xml:space="preserve">Tulos</w:t>
      </w:r>
    </w:p>
    <w:p>
      <w:r>
        <w:t xml:space="preserve">SaiPa</w:t>
      </w:r>
    </w:p>
    <w:p>
      <w:r>
        <w:rPr>
          <w:b/>
        </w:rPr>
        <w:t xml:space="preserve">Esimerkki 8.4832</w:t>
      </w:r>
    </w:p>
    <w:p>
      <w:r>
        <w:t xml:space="preserve">Mikä on Allen Islandiin kuuluvan kunnan väkiluku ?</w:t>
      </w:r>
    </w:p>
    <w:p>
      <w:r>
        <w:rPr>
          <w:b/>
        </w:rPr>
        <w:t xml:space="preserve">Tulos</w:t>
      </w:r>
    </w:p>
    <w:p>
      <w:r>
        <w:t xml:space="preserve">622</w:t>
      </w:r>
    </w:p>
    <w:p>
      <w:r>
        <w:rPr>
          <w:b/>
        </w:rPr>
        <w:t xml:space="preserve">Esimerkki 8.4833</w:t>
      </w:r>
    </w:p>
    <w:p>
      <w:r>
        <w:t xml:space="preserve">Minkä joukkueen kanssa Campeonato Paulistan vuoden 2012 kakkonen fuusioitui vuonna 2019 ?</w:t>
      </w:r>
    </w:p>
    <w:p>
      <w:r>
        <w:rPr>
          <w:b/>
        </w:rPr>
        <w:t xml:space="preserve">Tulos</w:t>
      </w:r>
    </w:p>
    <w:p>
      <w:r>
        <w:t xml:space="preserve">Red Bull Brasil</w:t>
      </w:r>
    </w:p>
    <w:p>
      <w:r>
        <w:rPr>
          <w:b/>
        </w:rPr>
        <w:t xml:space="preserve">Esimerkki 8.4834</w:t>
      </w:r>
    </w:p>
    <w:p>
      <w:r>
        <w:t xml:space="preserve">Mikä dynastia hallitsi perustamisvaiheessa tätä maakuntaa, jonka bruttokansantuote on verrattavissa kansakuntaan, jonka pääkaupunki on Belgrad?</w:t>
      </w:r>
    </w:p>
    <w:p>
      <w:r>
        <w:rPr>
          <w:b/>
        </w:rPr>
        <w:t xml:space="preserve">Tulos</w:t>
      </w:r>
    </w:p>
    <w:p>
      <w:r>
        <w:t xml:space="preserve">Piast-dynastia</w:t>
      </w:r>
    </w:p>
    <w:p>
      <w:r>
        <w:rPr>
          <w:b/>
        </w:rPr>
        <w:t xml:space="preserve">Esimerkki 8.4835</w:t>
      </w:r>
    </w:p>
    <w:p>
      <w:r>
        <w:t xml:space="preserve">Minä vuonna perustettiin koulu, joka nyt osallistuu Presidentin urheilukonferenssiin?</w:t>
      </w:r>
    </w:p>
    <w:p>
      <w:r>
        <w:rPr>
          <w:b/>
        </w:rPr>
        <w:t xml:space="preserve">Tulos</w:t>
      </w:r>
    </w:p>
    <w:p>
      <w:r>
        <w:t xml:space="preserve">1848</w:t>
      </w:r>
    </w:p>
    <w:p>
      <w:r>
        <w:rPr>
          <w:b/>
        </w:rPr>
        <w:t xml:space="preserve">Esimerkki 8.4836</w:t>
      </w:r>
    </w:p>
    <w:p>
      <w:r>
        <w:t xml:space="preserve">Missä sijaitsee yritys, joka kehitti Aksys-pelin, joka julkaistiin ensimmäisen kerran 5. maaliskuuta 2013 ?</w:t>
      </w:r>
    </w:p>
    <w:p>
      <w:r>
        <w:rPr>
          <w:b/>
        </w:rPr>
        <w:t xml:space="preserve">Tulos</w:t>
      </w:r>
    </w:p>
    <w:p>
      <w:r>
        <w:t xml:space="preserve">Santa Cruz , Kalifornia</w:t>
      </w:r>
    </w:p>
    <w:p>
      <w:r>
        <w:rPr>
          <w:b/>
        </w:rPr>
        <w:t xml:space="preserve">Esimerkki 8.4837</w:t>
      </w:r>
    </w:p>
    <w:p>
      <w:r>
        <w:t xml:space="preserve">Mikä on järven muistiinpanojen sijainti, jossa kuuluisat viinitilat , kuten Isabel Estate ja Forrest Estate , ovat lähellä toisiaan ?</w:t>
      </w:r>
    </w:p>
    <w:p>
      <w:r>
        <w:rPr>
          <w:b/>
        </w:rPr>
        <w:t xml:space="preserve">Tulos</w:t>
      </w:r>
    </w:p>
    <w:p>
      <w:r>
        <w:t xml:space="preserve">Timara-järvi</w:t>
      </w:r>
    </w:p>
    <w:p>
      <w:r>
        <w:rPr>
          <w:b/>
        </w:rPr>
        <w:t xml:space="preserve">Esimerkki 8.4838</w:t>
      </w:r>
    </w:p>
    <w:p>
      <w:r>
        <w:t xml:space="preserve">Kuka kirjoitti tämän mangasarjan, josta tehtiin animesarja, joka esitettiin Japanin suurimman mediakonsernin omistamassa verkossa?</w:t>
      </w:r>
    </w:p>
    <w:p>
      <w:r>
        <w:rPr>
          <w:b/>
        </w:rPr>
        <w:t xml:space="preserve">Tulos</w:t>
      </w:r>
    </w:p>
    <w:p>
      <w:r>
        <w:t xml:space="preserve">Eiji Nonaka</w:t>
      </w:r>
    </w:p>
    <w:p>
      <w:r>
        <w:rPr>
          <w:b/>
        </w:rPr>
        <w:t xml:space="preserve">Esimerkki 8.4839</w:t>
      </w:r>
    </w:p>
    <w:p>
      <w:r>
        <w:t xml:space="preserve">Mitkä ovat Bismarckissa, ND:ssä vuonna 1959 perustetun yliopiston ulkomailla sijaitsevien kampusten sijainnit?</w:t>
      </w:r>
    </w:p>
    <w:p>
      <w:r>
        <w:rPr>
          <w:b/>
        </w:rPr>
        <w:t xml:space="preserve">Tulos</w:t>
      </w:r>
    </w:p>
    <w:p>
      <w:r>
        <w:t xml:space="preserve">Rooma ja Arequipa , Peru</w:t>
      </w:r>
    </w:p>
    <w:p>
      <w:r>
        <w:rPr>
          <w:b/>
        </w:rPr>
        <w:t xml:space="preserve">Esimerkki 8.4840</w:t>
      </w:r>
    </w:p>
    <w:p>
      <w:r>
        <w:t xml:space="preserve">Mitkä vuodet edustavat lopputalvesta 1866 syntyneen pelaajan kansainvälistä uraa?</w:t>
      </w:r>
    </w:p>
    <w:p>
      <w:r>
        <w:rPr>
          <w:b/>
        </w:rPr>
        <w:t xml:space="preserve">Tulos</w:t>
      </w:r>
    </w:p>
    <w:p>
      <w:r>
        <w:t xml:space="preserve">1889-1893</w:t>
      </w:r>
    </w:p>
    <w:p>
      <w:r>
        <w:rPr>
          <w:b/>
        </w:rPr>
        <w:t xml:space="preserve">Esimerkki 8.4841</w:t>
      </w:r>
    </w:p>
    <w:p>
      <w:r>
        <w:t xml:space="preserve">Mikä on sen maakunnan pääkaupunki Kiinassa, jonka Nanain väkiluku on 67 ?</w:t>
      </w:r>
    </w:p>
    <w:p>
      <w:r>
        <w:rPr>
          <w:b/>
        </w:rPr>
        <w:t xml:space="preserve">Tulos</w:t>
      </w:r>
    </w:p>
    <w:p>
      <w:r>
        <w:t xml:space="preserve">Harbin</w:t>
      </w:r>
    </w:p>
    <w:p>
      <w:r>
        <w:rPr>
          <w:b/>
        </w:rPr>
        <w:t xml:space="preserve">Esimerkki 8.4842</w:t>
      </w:r>
    </w:p>
    <w:p>
      <w:r>
        <w:t xml:space="preserve">Minkä joukkueen pelaaja Kanadasta draftattiin vuoden 1995 NHL Entry Draftissa ?</w:t>
      </w:r>
    </w:p>
    <w:p>
      <w:r>
        <w:rPr>
          <w:b/>
        </w:rPr>
        <w:t xml:space="preserve">Tulos</w:t>
      </w:r>
    </w:p>
    <w:p>
      <w:r>
        <w:t xml:space="preserve">Dallas Stars</w:t>
      </w:r>
    </w:p>
    <w:p>
      <w:r>
        <w:rPr>
          <w:b/>
        </w:rPr>
        <w:t xml:space="preserve">Esimerkki 8.4843</w:t>
      </w:r>
    </w:p>
    <w:p>
      <w:r>
        <w:t xml:space="preserve">Mikä on tämän seuran kotistadionin kapasiteetti, johon 26. kesäkuuta 1983 syntynyt jalkapalloilija liittyi vuonna 2007 ?</w:t>
      </w:r>
    </w:p>
    <w:p>
      <w:r>
        <w:rPr>
          <w:b/>
        </w:rPr>
        <w:t xml:space="preserve">Tulos</w:t>
      </w:r>
    </w:p>
    <w:p>
      <w:r>
        <w:t xml:space="preserve">8,000</w:t>
      </w:r>
    </w:p>
    <w:p>
      <w:r>
        <w:rPr>
          <w:b/>
        </w:rPr>
        <w:t xml:space="preserve">Esimerkki 8.4844</w:t>
      </w:r>
    </w:p>
    <w:p>
      <w:r>
        <w:t xml:space="preserve">Kuka oli voittaja, kun yksi toiseksi sijoittuneista oli Yhdysvaltain edustajainhuoneen 50. puhemies vuosina 1995-1999 ?</w:t>
      </w:r>
    </w:p>
    <w:p>
      <w:r>
        <w:rPr>
          <w:b/>
        </w:rPr>
        <w:t xml:space="preserve">Tulos</w:t>
      </w:r>
    </w:p>
    <w:p>
      <w:r>
        <w:t xml:space="preserve">Mitt Romney</w:t>
      </w:r>
    </w:p>
    <w:p>
      <w:r>
        <w:rPr>
          <w:b/>
        </w:rPr>
        <w:t xml:space="preserve">Esimerkki 8.4845</w:t>
      </w:r>
    </w:p>
    <w:p>
      <w:r>
        <w:t xml:space="preserve">Mikä on Patrick Martinina syntyneen henkilön tulosvaatimus ?</w:t>
      </w:r>
    </w:p>
    <w:p>
      <w:r>
        <w:rPr>
          <w:b/>
        </w:rPr>
        <w:t xml:space="preserve">Tulos</w:t>
      </w:r>
    </w:p>
    <w:p>
      <w:r>
        <w:t xml:space="preserve">Kolminkertainen uhka numero yksi haastaja ottelu</w:t>
      </w:r>
    </w:p>
    <w:p>
      <w:r>
        <w:rPr>
          <w:b/>
        </w:rPr>
        <w:t xml:space="preserve">Esimerkki 8.4846</w:t>
      </w:r>
    </w:p>
    <w:p>
      <w:r>
        <w:t xml:space="preserve">Missä on 36 UHF:ää käyttävän operaattorin pääkonttori?</w:t>
      </w:r>
    </w:p>
    <w:p>
      <w:r>
        <w:rPr>
          <w:b/>
        </w:rPr>
        <w:t xml:space="preserve">Tulos</w:t>
      </w:r>
    </w:p>
    <w:p>
      <w:r>
        <w:t xml:space="preserve">Crawley , Hampshire</w:t>
      </w:r>
    </w:p>
    <w:p>
      <w:r>
        <w:rPr>
          <w:b/>
        </w:rPr>
        <w:t xml:space="preserve">Esimerkki 8.4847</w:t>
      </w:r>
    </w:p>
    <w:p>
      <w:r>
        <w:t xml:space="preserve">Mitä hahmoa Tom Sturridge näytteli elokuvassa, joka kuvattiin kahdessa eri paikassa Utahissa ?</w:t>
      </w:r>
    </w:p>
    <w:p>
      <w:r>
        <w:rPr>
          <w:b/>
        </w:rPr>
        <w:t xml:space="preserve">Tulos</w:t>
      </w:r>
    </w:p>
    <w:p>
      <w:r>
        <w:t xml:space="preserve">Will Donner</w:t>
      </w:r>
    </w:p>
    <w:p>
      <w:r>
        <w:rPr>
          <w:b/>
        </w:rPr>
        <w:t xml:space="preserve">Esimerkki 8.4848</w:t>
      </w:r>
    </w:p>
    <w:p>
      <w:r>
        <w:t xml:space="preserve">Mikä on kesäkuun 1991 henkilön nykyinen nimi?</w:t>
      </w:r>
    </w:p>
    <w:p>
      <w:r>
        <w:rPr>
          <w:b/>
        </w:rPr>
        <w:t xml:space="preserve">Tulos</w:t>
      </w:r>
    </w:p>
    <w:p>
      <w:r>
        <w:t xml:space="preserve">Toronton yliopiston orkesteriopintojen johtaja</w:t>
      </w:r>
    </w:p>
    <w:p>
      <w:r>
        <w:rPr>
          <w:b/>
        </w:rPr>
        <w:t xml:space="preserve">Esimerkki 8.4849</w:t>
      </w:r>
    </w:p>
    <w:p>
      <w:r>
        <w:t xml:space="preserve">Kiista Kiinan kanssa viivästytti padon rakentamista minkä joen sivujokeen?</w:t>
      </w:r>
    </w:p>
    <w:p>
      <w:r>
        <w:rPr>
          <w:b/>
        </w:rPr>
        <w:t xml:space="preserve">Tulos</w:t>
      </w:r>
    </w:p>
    <w:p>
      <w:r>
        <w:t xml:space="preserve">Brahmaputra</w:t>
      </w:r>
    </w:p>
    <w:p>
      <w:r>
        <w:rPr>
          <w:b/>
        </w:rPr>
        <w:t xml:space="preserve">Esimerkki 8.4850</w:t>
      </w:r>
    </w:p>
    <w:p>
      <w:r>
        <w:t xml:space="preserve">Sijaitsee lähellä Mt . Namsan , Soulin museo sijaitsee Soulin pienimmässä kaupunginosassa, jonka väkiluku oli vuonna 2013 kuinka monta ?</w:t>
      </w:r>
    </w:p>
    <w:p>
      <w:r>
        <w:rPr>
          <w:b/>
        </w:rPr>
        <w:t xml:space="preserve">Tulos</w:t>
      </w:r>
    </w:p>
    <w:p>
      <w:r>
        <w:t xml:space="preserve">131,452</w:t>
      </w:r>
    </w:p>
    <w:p>
      <w:r>
        <w:rPr>
          <w:b/>
        </w:rPr>
        <w:t xml:space="preserve">Esimerkki 8.4851</w:t>
      </w:r>
    </w:p>
    <w:p>
      <w:r>
        <w:t xml:space="preserve">Missä roolissa Suranne Jones näytteli séancea esittävässä performanssissa ?</w:t>
      </w:r>
    </w:p>
    <w:p>
      <w:r>
        <w:rPr>
          <w:b/>
        </w:rPr>
        <w:t xml:space="preserve">Tulos</w:t>
      </w:r>
    </w:p>
    <w:p>
      <w:r>
        <w:t xml:space="preserve">Ruth Condomine</w:t>
      </w:r>
    </w:p>
    <w:p>
      <w:r>
        <w:rPr>
          <w:b/>
        </w:rPr>
        <w:t xml:space="preserve">Esimerkki 8.4852</w:t>
      </w:r>
    </w:p>
    <w:p>
      <w:r>
        <w:t xml:space="preserve">Mikä on Viidakkokirjan kirjoittajan syntymävuosi?</w:t>
      </w:r>
    </w:p>
    <w:p>
      <w:r>
        <w:rPr>
          <w:b/>
        </w:rPr>
        <w:t xml:space="preserve">Tulos</w:t>
      </w:r>
    </w:p>
    <w:p>
      <w:r>
        <w:t xml:space="preserve">1865</w:t>
      </w:r>
    </w:p>
    <w:p>
      <w:r>
        <w:rPr>
          <w:b/>
        </w:rPr>
        <w:t xml:space="preserve">Esimerkki 8.4853</w:t>
      </w:r>
    </w:p>
    <w:p>
      <w:r>
        <w:t xml:space="preserve">Milloin Chilen kaupunki, jossa on stadion, johon mahtuu 19 000 pääkaupunkilaista ?</w:t>
      </w:r>
    </w:p>
    <w:p>
      <w:r>
        <w:rPr>
          <w:b/>
        </w:rPr>
        <w:t xml:space="preserve">Tulos</w:t>
      </w:r>
    </w:p>
    <w:p>
      <w:r>
        <w:t xml:space="preserve">siirtomaa-ajoista lähtien</w:t>
      </w:r>
    </w:p>
    <w:p>
      <w:r>
        <w:rPr>
          <w:b/>
        </w:rPr>
        <w:t xml:space="preserve">Esimerkki 8.4854</w:t>
      </w:r>
    </w:p>
    <w:p>
      <w:r>
        <w:t xml:space="preserve">Mikä on vuoden 2004 kesäolympialaisten 57 kg:n naisten judon kultamitalistin kotikaupunki?</w:t>
      </w:r>
    </w:p>
    <w:p>
      <w:r>
        <w:rPr>
          <w:b/>
        </w:rPr>
        <w:t xml:space="preserve">Tulos</w:t>
      </w:r>
    </w:p>
    <w:p>
      <w:r>
        <w:t xml:space="preserve">Ludwigsfelde</w:t>
      </w:r>
    </w:p>
    <w:p>
      <w:r>
        <w:rPr>
          <w:b/>
        </w:rPr>
        <w:t xml:space="preserve">Esimerkki 8.4855</w:t>
      </w:r>
    </w:p>
    <w:p>
      <w:r>
        <w:t xml:space="preserve">Mikä on sen isän DOD, jota joskus luullaan Origenekseksi?</w:t>
      </w:r>
    </w:p>
    <w:p>
      <w:r>
        <w:rPr>
          <w:b/>
        </w:rPr>
        <w:t xml:space="preserve">Tulos</w:t>
      </w:r>
    </w:p>
    <w:p>
      <w:r>
        <w:t xml:space="preserve">300</w:t>
      </w:r>
    </w:p>
    <w:p>
      <w:r>
        <w:rPr>
          <w:b/>
        </w:rPr>
        <w:t xml:space="preserve">Esimerkki 8.4856</w:t>
      </w:r>
    </w:p>
    <w:p>
      <w:r>
        <w:t xml:space="preserve">Mitä kauppoja Yhdysvalloissa omistaa yritys, joka on maininnut sivuston, jossa kaksi pääkieliä ovat gwich'in ja englanti?</w:t>
      </w:r>
    </w:p>
    <w:p>
      <w:r>
        <w:rPr>
          <w:b/>
        </w:rPr>
        <w:t xml:space="preserve">Tulos</w:t>
      </w:r>
    </w:p>
    <w:p>
      <w:r>
        <w:t xml:space="preserve">Saks</w:t>
      </w:r>
    </w:p>
    <w:p>
      <w:r>
        <w:rPr>
          <w:b/>
        </w:rPr>
        <w:t xml:space="preserve">Esimerkki 8.4857</w:t>
      </w:r>
    </w:p>
    <w:p>
      <w:r>
        <w:t xml:space="preserve">Missä yliopistossa Cantonissa , Ohiossa sijaitseva Hall of Fameen kuuluva pelaaja opiskeli ?</w:t>
      </w:r>
    </w:p>
    <w:p>
      <w:r>
        <w:rPr>
          <w:b/>
        </w:rPr>
        <w:t xml:space="preserve">Tulos</w:t>
      </w:r>
    </w:p>
    <w:p>
      <w:r>
        <w:t xml:space="preserve">Morgan State University</w:t>
      </w:r>
    </w:p>
    <w:p>
      <w:r>
        <w:rPr>
          <w:b/>
        </w:rPr>
        <w:t xml:space="preserve">Esimerkki 8.4858</w:t>
      </w:r>
    </w:p>
    <w:p>
      <w:r>
        <w:t xml:space="preserve">Milloin kolmen ammattikorkeakoulun yhdistämisen tuloksena syntynyt yliopisto perustettiin ?</w:t>
      </w:r>
    </w:p>
    <w:p>
      <w:r>
        <w:rPr>
          <w:b/>
        </w:rPr>
        <w:t xml:space="preserve">Tulos</w:t>
      </w:r>
    </w:p>
    <w:p>
      <w:r>
        <w:t xml:space="preserve">1879</w:t>
      </w:r>
    </w:p>
    <w:p>
      <w:r>
        <w:rPr>
          <w:b/>
        </w:rPr>
        <w:t xml:space="preserve">Esimerkki 8.4859</w:t>
      </w:r>
    </w:p>
    <w:p>
      <w:r>
        <w:t xml:space="preserve">Mikä on sen maan kokonaispinta-ala, jonka ohjaaja on ollut kuusi kertaa Oscar-ehdokkaana ?</w:t>
      </w:r>
    </w:p>
    <w:p>
      <w:r>
        <w:rPr>
          <w:b/>
        </w:rPr>
        <w:t xml:space="preserve">Tulos</w:t>
      </w:r>
    </w:p>
    <w:p>
      <w:r>
        <w:t xml:space="preserve">301,340 km2</w:t>
      </w:r>
    </w:p>
    <w:p>
      <w:r>
        <w:rPr>
          <w:b/>
        </w:rPr>
        <w:t xml:space="preserve">Esimerkki 8.4860</w:t>
      </w:r>
    </w:p>
    <w:p>
      <w:r>
        <w:t xml:space="preserve">Minkä televisioelokuvan ohjasi Futuraman Mutantit kapinoivat -jakson ohjaaja ?</w:t>
      </w:r>
    </w:p>
    <w:p>
      <w:r>
        <w:rPr>
          <w:b/>
        </w:rPr>
        <w:t xml:space="preserve">Tulos</w:t>
      </w:r>
    </w:p>
    <w:p>
      <w:r>
        <w:t xml:space="preserve">Electric Piper</w:t>
      </w:r>
    </w:p>
    <w:p>
      <w:r>
        <w:rPr>
          <w:b/>
        </w:rPr>
        <w:t xml:space="preserve">Esimerkki 8.4861</w:t>
      </w:r>
    </w:p>
    <w:p>
      <w:r>
        <w:t xml:space="preserve">Kuinka monta liigamestaruutta jalkapalloseura, jonka vuoden 2009 tulot olivat alle 268,9 mutta yli 210,9 miljoonaa puntaa, voitti 1930-luvulla ?</w:t>
      </w:r>
    </w:p>
    <w:p>
      <w:r>
        <w:rPr>
          <w:b/>
        </w:rPr>
        <w:t xml:space="preserve">Tulos</w:t>
      </w:r>
    </w:p>
    <w:p>
      <w:r>
        <w:t xml:space="preserve">viisi</w:t>
      </w:r>
    </w:p>
    <w:p>
      <w:r>
        <w:rPr>
          <w:b/>
        </w:rPr>
        <w:t xml:space="preserve">Esimerkki 8.4862</w:t>
      </w:r>
    </w:p>
    <w:p>
      <w:r>
        <w:t xml:space="preserve">Mikä on sen urheilijan nimi, joka käy koulua, jossa on maailman suurin Ernest Hemingway -kokoelma?</w:t>
      </w:r>
    </w:p>
    <w:p>
      <w:r>
        <w:rPr>
          <w:b/>
        </w:rPr>
        <w:t xml:space="preserve">Tulos</w:t>
      </w:r>
    </w:p>
    <w:p>
      <w:r>
        <w:t xml:space="preserve">Ryan Carlyle</w:t>
      </w:r>
    </w:p>
    <w:p>
      <w:r>
        <w:rPr>
          <w:b/>
        </w:rPr>
        <w:t xml:space="preserve">Esimerkki 8.4863</w:t>
      </w:r>
    </w:p>
    <w:p>
      <w:r>
        <w:t xml:space="preserve">Mikä kirkko oli varhaisin ? Tunnettiinko se myös nimellä Faith Temple Baptist Church vai vuonna 1999 kansalliseen historiallisiin kohteisiin (National Register of Historic Places) merkitty kirkko?</w:t>
      </w:r>
    </w:p>
    <w:p>
      <w:r>
        <w:rPr>
          <w:b/>
        </w:rPr>
        <w:t xml:space="preserve">Tulos</w:t>
      </w:r>
    </w:p>
    <w:p>
      <w:r>
        <w:t xml:space="preserve">Toinen baptistikirkko</w:t>
      </w:r>
    </w:p>
    <w:p>
      <w:r>
        <w:rPr>
          <w:b/>
        </w:rPr>
        <w:t xml:space="preserve">Esimerkki 8.4864</w:t>
      </w:r>
    </w:p>
    <w:p>
      <w:r>
        <w:t xml:space="preserve">Kuinka monta mitalia yhteensä voitti 31. lokakuuta 1983 Hoornissa syntynyt pyöräilijä , joka kilpaili kesän 2012 olympialaisissa ?</w:t>
      </w:r>
    </w:p>
    <w:p>
      <w:r>
        <w:rPr>
          <w:b/>
        </w:rPr>
        <w:t xml:space="preserve">Tulos</w:t>
      </w:r>
    </w:p>
    <w:p>
      <w:r>
        <w:t xml:space="preserve">2</w:t>
      </w:r>
    </w:p>
    <w:p>
      <w:r>
        <w:rPr>
          <w:b/>
        </w:rPr>
        <w:t xml:space="preserve">Esimerkki 8.4865</w:t>
      </w:r>
    </w:p>
    <w:p>
      <w:r>
        <w:t xml:space="preserve">Mikä on kanavan numero, jonka kaupunki sijaitsee noin 68 mailia ( 109 km ) Miamin keskustasta pohjoiseen ?</w:t>
      </w:r>
    </w:p>
    <w:p>
      <w:r>
        <w:rPr>
          <w:b/>
        </w:rPr>
        <w:t xml:space="preserve">Tulos</w:t>
      </w:r>
    </w:p>
    <w:p>
      <w:r>
        <w:t xml:space="preserve">61</w:t>
      </w:r>
    </w:p>
    <w:p>
      <w:r>
        <w:rPr>
          <w:b/>
        </w:rPr>
        <w:t xml:space="preserve">Esimerkki 8.4866</w:t>
      </w:r>
    </w:p>
    <w:p>
      <w:r>
        <w:t xml:space="preserve">Kuka johti toimintapaikalla luettelossa olevaa jäsentä, jonka titteli on käännetty kirjaimellisesti tarkoittamaan venepalvelijaa ?</w:t>
      </w:r>
    </w:p>
    <w:p>
      <w:r>
        <w:rPr>
          <w:b/>
        </w:rPr>
        <w:t xml:space="preserve">Tulos</w:t>
      </w:r>
    </w:p>
    <w:p>
      <w:r>
        <w:t xml:space="preserve">Kapteeni William Mervine</w:t>
      </w:r>
    </w:p>
    <w:p>
      <w:r>
        <w:rPr>
          <w:b/>
        </w:rPr>
        <w:t xml:space="preserve">Esimerkki 8.4867</w:t>
      </w:r>
    </w:p>
    <w:p>
      <w:r>
        <w:t xml:space="preserve">Missä kaupungissa oli paras sijoitus vuoden 2006 Slovakian lipunkantajan olympialaisissa ?</w:t>
      </w:r>
    </w:p>
    <w:p>
      <w:r>
        <w:rPr>
          <w:b/>
        </w:rPr>
        <w:t xml:space="preserve">Tulos</w:t>
      </w:r>
    </w:p>
    <w:p>
      <w:r>
        <w:t xml:space="preserve">Park City</w:t>
      </w:r>
    </w:p>
    <w:p>
      <w:r>
        <w:rPr>
          <w:b/>
        </w:rPr>
        <w:t xml:space="preserve">Esimerkki 8.4868</w:t>
      </w:r>
    </w:p>
    <w:p>
      <w:r>
        <w:t xml:space="preserve">Mikä oli edellinen peli, jonka kehitti ryhmä, joka loi vuoden 2002 pelin, joka tehtiin samalle alustalle kuin peli, joka julkaistiin toisen kerran A Link Between Worlds -pelin julkaisun kunniaksi?</w:t>
      </w:r>
    </w:p>
    <w:p>
      <w:r>
        <w:rPr>
          <w:b/>
        </w:rPr>
        <w:t xml:space="preserve">Tulos</w:t>
      </w:r>
    </w:p>
    <w:p>
      <w:r>
        <w:t xml:space="preserve">Super Metroid</w:t>
      </w:r>
    </w:p>
    <w:p>
      <w:r>
        <w:rPr>
          <w:b/>
        </w:rPr>
        <w:t xml:space="preserve">Esimerkki 8.4869</w:t>
      </w:r>
    </w:p>
    <w:p>
      <w:r>
        <w:t xml:space="preserve">Mikä on varhaisin vuosi, jolloin Ruotsista peräisin olevaa sääntöä on käytetty?</w:t>
      </w:r>
    </w:p>
    <w:p>
      <w:r>
        <w:rPr>
          <w:b/>
        </w:rPr>
        <w:t xml:space="preserve">Tulos</w:t>
      </w:r>
    </w:p>
    <w:p>
      <w:r>
        <w:t xml:space="preserve">1908</w:t>
      </w:r>
    </w:p>
    <w:p>
      <w:r>
        <w:rPr>
          <w:b/>
        </w:rPr>
        <w:t xml:space="preserve">Esimerkki 8.4870</w:t>
      </w:r>
    </w:p>
    <w:p>
      <w:r>
        <w:t xml:space="preserve">Kuka on 8 liigamestaruutta ja 3 Suomen Cupia voittaneen seuran varustevalmistaja ?</w:t>
      </w:r>
    </w:p>
    <w:p>
      <w:r>
        <w:rPr>
          <w:b/>
        </w:rPr>
        <w:t xml:space="preserve">Tulos</w:t>
      </w:r>
    </w:p>
    <w:p>
      <w:r>
        <w:t xml:space="preserve">Puma</w:t>
      </w:r>
    </w:p>
    <w:p>
      <w:r>
        <w:rPr>
          <w:b/>
        </w:rPr>
        <w:t xml:space="preserve">Esimerkki 8.4871</w:t>
      </w:r>
    </w:p>
    <w:p>
      <w:r>
        <w:t xml:space="preserve">Mikä oli 18. toukokuuta 1971 luetteloidun historiallisen kohteen väestömäärä vuoden 2010 väestönlaskennan mukaan?</w:t>
      </w:r>
    </w:p>
    <w:p>
      <w:r>
        <w:rPr>
          <w:b/>
        </w:rPr>
        <w:t xml:space="preserve">Tulos</w:t>
      </w:r>
    </w:p>
    <w:p>
      <w:r>
        <w:t xml:space="preserve">11,327</w:t>
      </w:r>
    </w:p>
    <w:p>
      <w:r>
        <w:rPr>
          <w:b/>
        </w:rPr>
        <w:t xml:space="preserve">Esimerkki 8.4872</w:t>
      </w:r>
    </w:p>
    <w:p>
      <w:r>
        <w:t xml:space="preserve">Mikä on 13. kesäkuuta 1946 syntyneen henkilön yhteys RMIT:hen?</w:t>
      </w:r>
    </w:p>
    <w:p>
      <w:r>
        <w:rPr>
          <w:b/>
        </w:rPr>
        <w:t xml:space="preserve">Tulos</w:t>
      </w:r>
    </w:p>
    <w:p>
      <w:r>
        <w:t xml:space="preserve">entinen tiedekunta</w:t>
      </w:r>
    </w:p>
    <w:p>
      <w:r>
        <w:rPr>
          <w:b/>
        </w:rPr>
        <w:t xml:space="preserve">Esimerkki 8.4873</w:t>
      </w:r>
    </w:p>
    <w:p>
      <w:r>
        <w:t xml:space="preserve">Mikä on se paikkatyyppi, jonka kunnan kokonaispinta-ala on 129,91 km2 ?</w:t>
      </w:r>
    </w:p>
    <w:p>
      <w:r>
        <w:rPr>
          <w:b/>
        </w:rPr>
        <w:t xml:space="preserve">Tulos</w:t>
      </w:r>
    </w:p>
    <w:p>
      <w:r>
        <w:t xml:space="preserve">6 , 7 , 8</w:t>
      </w:r>
    </w:p>
    <w:p>
      <w:r>
        <w:rPr>
          <w:b/>
        </w:rPr>
        <w:t xml:space="preserve">Esimerkki 8.4874</w:t>
      </w:r>
    </w:p>
    <w:p>
      <w:r>
        <w:t xml:space="preserve">Kuinka monta ihmistä loi otsikon, jonka muistiinpanojen kokonaisuus on 27. jakso kaiken kaikkiaan ?</w:t>
      </w:r>
    </w:p>
    <w:p>
      <w:r>
        <w:rPr>
          <w:b/>
        </w:rPr>
        <w:t xml:space="preserve">Tulos</w:t>
      </w:r>
    </w:p>
    <w:p>
      <w:r>
        <w:t xml:space="preserve">2</w:t>
      </w:r>
    </w:p>
    <w:p>
      <w:r>
        <w:rPr>
          <w:b/>
        </w:rPr>
        <w:t xml:space="preserve">Esimerkki 8.4875</w:t>
      </w:r>
    </w:p>
    <w:p>
      <w:r>
        <w:t xml:space="preserve">Keitä nuoria jockeyja hevosen Oil Capitol valmentaja kehitti ?</w:t>
      </w:r>
    </w:p>
    <w:p>
      <w:r>
        <w:rPr>
          <w:b/>
        </w:rPr>
        <w:t xml:space="preserve">Tulos</w:t>
      </w:r>
    </w:p>
    <w:p>
      <w:r>
        <w:t xml:space="preserve">Johnny Sellers , Kenny Church ja John Rotz.</w:t>
      </w:r>
    </w:p>
    <w:p>
      <w:r>
        <w:rPr>
          <w:b/>
        </w:rPr>
        <w:t xml:space="preserve">Esimerkki 8.4876</w:t>
      </w:r>
    </w:p>
    <w:p>
      <w:r>
        <w:t xml:space="preserve">Kuinka monen vuoden kuluttua Anwar Hajher vieraili kotimaassaan löytääkseen maansa uudelleen ?</w:t>
      </w:r>
    </w:p>
    <w:p>
      <w:r>
        <w:rPr>
          <w:b/>
        </w:rPr>
        <w:t xml:space="preserve">Tulos</w:t>
      </w:r>
    </w:p>
    <w:p>
      <w:r>
        <w:t xml:space="preserve">25</w:t>
      </w:r>
    </w:p>
    <w:p>
      <w:r>
        <w:rPr>
          <w:b/>
        </w:rPr>
        <w:t xml:space="preserve">Esimerkki 8.4877</w:t>
      </w:r>
    </w:p>
    <w:p>
      <w:r>
        <w:t xml:space="preserve">Mikä on Paraíban osavaltion pääkaupungissa sijaitsevan stadionin kapasiteetti ?</w:t>
      </w:r>
    </w:p>
    <w:p>
      <w:r>
        <w:rPr>
          <w:b/>
        </w:rPr>
        <w:t xml:space="preserve">Tulos</w:t>
      </w:r>
    </w:p>
    <w:p>
      <w:r>
        <w:t xml:space="preserve">40,000</w:t>
      </w:r>
    </w:p>
    <w:p>
      <w:r>
        <w:rPr>
          <w:b/>
        </w:rPr>
        <w:t xml:space="preserve">Esimerkki 8.4878</w:t>
      </w:r>
    </w:p>
    <w:p>
      <w:r>
        <w:t xml:space="preserve">Minä vuonna syntyi vuoden 2004 voittajan toinen poika?</w:t>
      </w:r>
    </w:p>
    <w:p>
      <w:r>
        <w:rPr>
          <w:b/>
        </w:rPr>
        <w:t xml:space="preserve">Tulos</w:t>
      </w:r>
    </w:p>
    <w:p>
      <w:r>
        <w:t xml:space="preserve">2006</w:t>
      </w:r>
    </w:p>
    <w:p>
      <w:r>
        <w:rPr>
          <w:b/>
        </w:rPr>
        <w:t xml:space="preserve">Esimerkki 8.4879</w:t>
      </w:r>
    </w:p>
    <w:p>
      <w:r>
        <w:t xml:space="preserve">Kuinka monta kilometriä lounaaseen District of Columbia sijaitsee kaupungista, jossa sijaitsee Coppin State University ?</w:t>
      </w:r>
    </w:p>
    <w:p>
      <w:r>
        <w:rPr>
          <w:b/>
        </w:rPr>
        <w:t xml:space="preserve">Tulos</w:t>
      </w:r>
    </w:p>
    <w:p>
      <w:r>
        <w:t xml:space="preserve">40</w:t>
      </w:r>
    </w:p>
    <w:p>
      <w:r>
        <w:rPr>
          <w:b/>
        </w:rPr>
        <w:t xml:space="preserve">Esimerkki 8.4880</w:t>
      </w:r>
    </w:p>
    <w:p>
      <w:r>
        <w:t xml:space="preserve">Minkä joen varrella sijaitsee väkiluvultaan suurin kaupunki ?</w:t>
      </w:r>
    </w:p>
    <w:p>
      <w:r>
        <w:rPr>
          <w:b/>
        </w:rPr>
        <w:t xml:space="preserve">Tulos</w:t>
      </w:r>
    </w:p>
    <w:p>
      <w:r>
        <w:t xml:space="preserve">Krishna-joki</w:t>
      </w:r>
    </w:p>
    <w:p>
      <w:r>
        <w:rPr>
          <w:b/>
        </w:rPr>
        <w:t xml:space="preserve">Esimerkki 8.4881</w:t>
      </w:r>
    </w:p>
    <w:p>
      <w:r>
        <w:t xml:space="preserve">Mistä läänistä Cucutenin aarre löydettiin ?</w:t>
      </w:r>
    </w:p>
    <w:p>
      <w:r>
        <w:rPr>
          <w:b/>
        </w:rPr>
        <w:t xml:space="preserve">Tulos</w:t>
      </w:r>
    </w:p>
    <w:p>
      <w:r>
        <w:t xml:space="preserve">Iași County</w:t>
      </w:r>
    </w:p>
    <w:p>
      <w:r>
        <w:rPr>
          <w:b/>
        </w:rPr>
        <w:t xml:space="preserve">Esimerkki 8.4882</w:t>
      </w:r>
    </w:p>
    <w:p>
      <w:r>
        <w:t xml:space="preserve">Millä tiellä sijaitsee stadion, jonka kapasiteetti on pienin?</w:t>
      </w:r>
    </w:p>
    <w:p>
      <w:r>
        <w:rPr>
          <w:b/>
        </w:rPr>
        <w:t xml:space="preserve">Tulos</w:t>
      </w:r>
    </w:p>
    <w:p>
      <w:r>
        <w:t xml:space="preserve">Preston Road</w:t>
      </w:r>
    </w:p>
    <w:p>
      <w:r>
        <w:rPr>
          <w:b/>
        </w:rPr>
        <w:t xml:space="preserve">Esimerkki 8.4883</w:t>
      </w:r>
    </w:p>
    <w:p>
      <w:r>
        <w:t xml:space="preserve">Kummalla kauppanimellä on vähemmän myymälöitä ? suomalaisella vähittäiskaupan monialayrityksellä, jonka pääkonttori sijaitsee Ruskeasuolla , vai ketjulla, jolla on 10 000 myymälää Euroopassa ja Yhdysvalloissa ?</w:t>
      </w:r>
    </w:p>
    <w:p>
      <w:r>
        <w:rPr>
          <w:b/>
        </w:rPr>
        <w:t xml:space="preserve">Tulos</w:t>
      </w:r>
    </w:p>
    <w:p>
      <w:r>
        <w:t xml:space="preserve">Lidl</w:t>
      </w:r>
    </w:p>
    <w:p>
      <w:r>
        <w:rPr>
          <w:b/>
        </w:rPr>
        <w:t xml:space="preserve">Esimerkki 8.4884</w:t>
      </w:r>
    </w:p>
    <w:p>
      <w:r>
        <w:t xml:space="preserve">Minkä tyyppinen elokuva on tämä ranskalais-italialainen elokuva, jonka pääosissa on näyttelijä, joka tunnetaan roolistaan elokuvassa Mune : Kuun vartija ( 2014 ) ?</w:t>
      </w:r>
    </w:p>
    <w:p>
      <w:r>
        <w:rPr>
          <w:b/>
        </w:rPr>
        <w:t xml:space="preserve">Tulos</w:t>
      </w:r>
    </w:p>
    <w:p>
      <w:r>
        <w:t xml:space="preserve">eroottinen aikuistumiselokuva</w:t>
      </w:r>
    </w:p>
    <w:p>
      <w:r>
        <w:rPr>
          <w:b/>
        </w:rPr>
        <w:t xml:space="preserve">Esimerkki 8.4885</w:t>
      </w:r>
    </w:p>
    <w:p>
      <w:r>
        <w:t xml:space="preserve">Mihin kaupunkiin sijoittuu tämä mangasarja , jonka on luonut Maailman alkio -nimisestä sarjasta tunnettu mangataiteilija ?</w:t>
      </w:r>
    </w:p>
    <w:p>
      <w:r>
        <w:rPr>
          <w:b/>
        </w:rPr>
        <w:t xml:space="preserve">Tulos</w:t>
      </w:r>
    </w:p>
    <w:p>
      <w:r>
        <w:t xml:space="preserve">New York</w:t>
      </w:r>
    </w:p>
    <w:p>
      <w:r>
        <w:rPr>
          <w:b/>
        </w:rPr>
        <w:t xml:space="preserve">Esimerkki 8.4886</w:t>
      </w:r>
    </w:p>
    <w:p>
      <w:r>
        <w:t xml:space="preserve">Minkä yrityksen toimitusjohtajana Los Angeles Clippersin omistaja toimi ?</w:t>
      </w:r>
    </w:p>
    <w:p>
      <w:r>
        <w:rPr>
          <w:b/>
        </w:rPr>
        <w:t xml:space="preserve">Tulos</w:t>
      </w:r>
    </w:p>
    <w:p>
      <w:r>
        <w:t xml:space="preserve">Microsoft</w:t>
      </w:r>
    </w:p>
    <w:p>
      <w:r>
        <w:rPr>
          <w:b/>
        </w:rPr>
        <w:t xml:space="preserve">Esimerkki 8.4887</w:t>
      </w:r>
    </w:p>
    <w:p>
      <w:r>
        <w:t xml:space="preserve">Minä vuonna otettiin käyttöön asema, joka valmistui 10 viikossa ?</w:t>
      </w:r>
    </w:p>
    <w:p>
      <w:r>
        <w:rPr>
          <w:b/>
        </w:rPr>
        <w:t xml:space="preserve">Tulos</w:t>
      </w:r>
    </w:p>
    <w:p>
      <w:r>
        <w:t xml:space="preserve">2011</w:t>
      </w:r>
    </w:p>
    <w:p>
      <w:r>
        <w:rPr>
          <w:b/>
        </w:rPr>
        <w:t xml:space="preserve">Esimerkki 8.4888</w:t>
      </w:r>
    </w:p>
    <w:p>
      <w:r>
        <w:t xml:space="preserve">Mikä on Coloradon osavaltiossa käyneen pelaajan koko nimi ?</w:t>
      </w:r>
    </w:p>
    <w:p>
      <w:r>
        <w:rPr>
          <w:b/>
        </w:rPr>
        <w:t xml:space="preserve">Tulos</w:t>
      </w:r>
    </w:p>
    <w:p>
      <w:r>
        <w:t xml:space="preserve">Michael Eric Mike Mitchell</w:t>
      </w:r>
    </w:p>
    <w:p>
      <w:r>
        <w:rPr>
          <w:b/>
        </w:rPr>
        <w:t xml:space="preserve">Esimerkki 8.4889</w:t>
      </w:r>
    </w:p>
    <w:p>
      <w:r>
        <w:t xml:space="preserve">Missä maassa on E.ON Climate and Renewables North America -yhtiön rakentama ja hallinnoima tuulipuisto?</w:t>
      </w:r>
    </w:p>
    <w:p>
      <w:r>
        <w:rPr>
          <w:b/>
        </w:rPr>
        <w:t xml:space="preserve">Tulos</w:t>
      </w:r>
    </w:p>
    <w:p>
      <w:r>
        <w:t xml:space="preserve">San Patricio</w:t>
      </w:r>
    </w:p>
    <w:p>
      <w:r>
        <w:rPr>
          <w:b/>
        </w:rPr>
        <w:t xml:space="preserve">Esimerkki 8.4890</w:t>
      </w:r>
    </w:p>
    <w:p>
      <w:r>
        <w:t xml:space="preserve">Mikä on vuoden 2004 neljäntenä kuukautena julkaistun mangasarjan jatko-osan nimi ?</w:t>
      </w:r>
    </w:p>
    <w:p>
      <w:r>
        <w:rPr>
          <w:b/>
        </w:rPr>
        <w:t xml:space="preserve">Tulos</w:t>
      </w:r>
    </w:p>
    <w:p>
      <w:r>
        <w:t xml:space="preserve">Gunslinger Girl -Il Teatrino-</w:t>
      </w:r>
    </w:p>
    <w:p>
      <w:r>
        <w:rPr>
          <w:b/>
        </w:rPr>
        <w:t xml:space="preserve">Esimerkki 8.4891</w:t>
      </w:r>
    </w:p>
    <w:p>
      <w:r>
        <w:t xml:space="preserve">Minkä ikäinen on hahmo, jonka suurin kaupunki ja historiallinen pääkaupunki on Wrocław?</w:t>
      </w:r>
    </w:p>
    <w:p>
      <w:r>
        <w:rPr>
          <w:b/>
        </w:rPr>
        <w:t xml:space="preserve">Tulos</w:t>
      </w:r>
    </w:p>
    <w:p>
      <w:r>
        <w:t xml:space="preserve">23,000</w:t>
      </w:r>
    </w:p>
    <w:p>
      <w:r>
        <w:rPr>
          <w:b/>
        </w:rPr>
        <w:t xml:space="preserve">Esimerkki 8.4892</w:t>
      </w:r>
    </w:p>
    <w:p>
      <w:r>
        <w:t xml:space="preserve">Milloin vuonna 1988 kunnioitettu pelaaja kuoli ?</w:t>
      </w:r>
    </w:p>
    <w:p>
      <w:r>
        <w:rPr>
          <w:b/>
        </w:rPr>
        <w:t xml:space="preserve">Tulos</w:t>
      </w:r>
    </w:p>
    <w:p>
      <w:r>
        <w:t xml:space="preserve">4. helmikuuta 2014</w:t>
      </w:r>
    </w:p>
    <w:p>
      <w:r>
        <w:rPr>
          <w:b/>
        </w:rPr>
        <w:t xml:space="preserve">Esimerkki 8.4893</w:t>
      </w:r>
    </w:p>
    <w:p>
      <w:r>
        <w:t xml:space="preserve">Minä vuonna Länsirannikolle draftattu henkilö draftattiin uudelleen ?</w:t>
      </w:r>
    </w:p>
    <w:p>
      <w:r>
        <w:rPr>
          <w:b/>
        </w:rPr>
        <w:t xml:space="preserve">Tulos</w:t>
      </w:r>
    </w:p>
    <w:p>
      <w:r>
        <w:t xml:space="preserve">2016</w:t>
      </w:r>
    </w:p>
    <w:p>
      <w:r>
        <w:rPr>
          <w:b/>
        </w:rPr>
        <w:t xml:space="preserve">Esimerkki 8.4894</w:t>
      </w:r>
    </w:p>
    <w:p>
      <w:r>
        <w:t xml:space="preserve">Mikä on Saksan siirtomaana vuosina 1884-1915 olleen maakunnan väkiluvun huippuarvo?</w:t>
      </w:r>
    </w:p>
    <w:p>
      <w:r>
        <w:rPr>
          <w:b/>
        </w:rPr>
        <w:t xml:space="preserve">Tulos</w:t>
      </w:r>
    </w:p>
    <w:p>
      <w:r>
        <w:t xml:space="preserve">1,415,000</w:t>
      </w:r>
    </w:p>
    <w:p>
      <w:r>
        <w:rPr>
          <w:b/>
        </w:rPr>
        <w:t xml:space="preserve">Esimerkki 8.4895</w:t>
      </w:r>
    </w:p>
    <w:p>
      <w:r>
        <w:t xml:space="preserve">Mikä on sen elokuvan nimi, jonka ohjaaja puhuu sujuvasti englantia, mandariinia ja kantonin kieltä?</w:t>
      </w:r>
    </w:p>
    <w:p>
      <w:r>
        <w:rPr>
          <w:b/>
        </w:rPr>
        <w:t xml:space="preserve">Tulos</w:t>
      </w:r>
    </w:p>
    <w:p>
      <w:r>
        <w:t xml:space="preserve">Sankarillinen duo</w:t>
      </w:r>
    </w:p>
    <w:p>
      <w:r>
        <w:rPr>
          <w:b/>
        </w:rPr>
        <w:t xml:space="preserve">Esimerkki 8.4896</w:t>
      </w:r>
    </w:p>
    <w:p>
      <w:r>
        <w:t xml:space="preserve">Kuinka monta olympiakultaa on voittanut vuoden 1960 kesäolympialaisten kreikkalais-roomalaisen painin kultainen voittaja?</w:t>
      </w:r>
    </w:p>
    <w:p>
      <w:r>
        <w:rPr>
          <w:b/>
        </w:rPr>
        <w:t xml:space="preserve">Tulos</w:t>
      </w:r>
    </w:p>
    <w:p>
      <w:r>
        <w:t xml:space="preserve">kaksi</w:t>
      </w:r>
    </w:p>
    <w:p>
      <w:r>
        <w:rPr>
          <w:b/>
        </w:rPr>
        <w:t xml:space="preserve">Esimerkki 8.4897</w:t>
      </w:r>
    </w:p>
    <w:p>
      <w:r>
        <w:t xml:space="preserve">Mikä on sen kunniamitalin saajan toimintapaikka, joka palveli sotamiehenä Yhdysvaltain merijalkaväessä Espanjan ja Amerikan sodan aikana?</w:t>
      </w:r>
    </w:p>
    <w:p>
      <w:r>
        <w:rPr>
          <w:b/>
        </w:rPr>
        <w:t xml:space="preserve">Tulos</w:t>
      </w:r>
    </w:p>
    <w:p>
      <w:r>
        <w:t xml:space="preserve">Kuuba</w:t>
      </w:r>
    </w:p>
    <w:p>
      <w:r>
        <w:rPr>
          <w:b/>
        </w:rPr>
        <w:t xml:space="preserve">Esimerkki 8.4898</w:t>
      </w:r>
    </w:p>
    <w:p>
      <w:r>
        <w:t xml:space="preserve">Mikä on Ridley Scottin ohjaaman elokuvan nimi niistä elokuvan nimistä, joiden kohdat alkavat sanalla `` Associate '' ?</w:t>
      </w:r>
    </w:p>
    <w:p>
      <w:r>
        <w:rPr>
          <w:b/>
        </w:rPr>
        <w:t xml:space="preserve">Tulos</w:t>
      </w:r>
    </w:p>
    <w:p>
      <w:r>
        <w:t xml:space="preserve">G.I . Jane</w:t>
      </w:r>
    </w:p>
    <w:p>
      <w:r>
        <w:rPr>
          <w:b/>
        </w:rPr>
        <w:t xml:space="preserve">Esimerkki 8.4899</w:t>
      </w:r>
    </w:p>
    <w:p>
      <w:r>
        <w:t xml:space="preserve">Mikä on M &amp; M:n valmistajan vuotuinen brutto?</w:t>
      </w:r>
    </w:p>
    <w:p>
      <w:r>
        <w:rPr>
          <w:b/>
        </w:rPr>
        <w:t xml:space="preserve">Tulos</w:t>
      </w:r>
    </w:p>
    <w:p>
      <w:r>
        <w:t xml:space="preserve">US $ 33</w:t>
      </w:r>
    </w:p>
    <w:p>
      <w:r>
        <w:rPr>
          <w:b/>
        </w:rPr>
        <w:t xml:space="preserve">Esimerkki 8.4900</w:t>
      </w:r>
    </w:p>
    <w:p>
      <w:r>
        <w:t xml:space="preserve">Kuinka monta kieltä puhuvat Fort-de-Francen katedraalin kotiseudun asukkaat?</w:t>
      </w:r>
    </w:p>
    <w:p>
      <w:r>
        <w:rPr>
          <w:b/>
        </w:rPr>
        <w:t xml:space="preserve">Tulos</w:t>
      </w:r>
    </w:p>
    <w:p>
      <w:r>
        <w:t xml:space="preserve">2</w:t>
      </w:r>
    </w:p>
    <w:p>
      <w:r>
        <w:rPr>
          <w:b/>
        </w:rPr>
        <w:t xml:space="preserve">Esimerkki 8.4901</w:t>
      </w:r>
    </w:p>
    <w:p>
      <w:r>
        <w:t xml:space="preserve">Mikä oli Whidbey Islandin laivaston lentoasemalle sijoitetun laivueen lempinimi, joka käytti amerikkalaista lentotukialusten elektronisen sodankäynnin lentokonetta, kaksipaikkaisen F/A-18F Super Hornetin erikoisversiota?</w:t>
      </w:r>
    </w:p>
    <w:p>
      <w:r>
        <w:rPr>
          <w:b/>
        </w:rPr>
        <w:t xml:space="preserve">Tulos</w:t>
      </w:r>
    </w:p>
    <w:p>
      <w:r>
        <w:t xml:space="preserve">Hansikkaat</w:t>
      </w:r>
    </w:p>
    <w:p>
      <w:r>
        <w:rPr>
          <w:b/>
        </w:rPr>
        <w:t xml:space="preserve">Esimerkki 8.4902</w:t>
      </w:r>
    </w:p>
    <w:p>
      <w:r>
        <w:t xml:space="preserve">Mikä on oopperabaritonina toimineen henkilön luku ?</w:t>
      </w:r>
    </w:p>
    <w:p>
      <w:r>
        <w:rPr>
          <w:b/>
        </w:rPr>
        <w:t xml:space="preserve">Tulos</w:t>
      </w:r>
    </w:p>
    <w:p>
      <w:r>
        <w:t xml:space="preserve">Epsilon</w:t>
      </w:r>
    </w:p>
    <w:p>
      <w:r>
        <w:rPr>
          <w:b/>
        </w:rPr>
        <w:t xml:space="preserve">Esimerkki 8.4903</w:t>
      </w:r>
    </w:p>
    <w:p>
      <w:r>
        <w:t xml:space="preserve">Bramley Buffaloesin ja Coventry Bearsin sijaintipaikoista kumpi on kauempana Lontoosta?</w:t>
      </w:r>
    </w:p>
    <w:p>
      <w:r>
        <w:rPr>
          <w:b/>
        </w:rPr>
        <w:t xml:space="preserve">Tulos</w:t>
      </w:r>
    </w:p>
    <w:p>
      <w:r>
        <w:t xml:space="preserve">Leeds</w:t>
      </w:r>
    </w:p>
    <w:p>
      <w:r>
        <w:rPr>
          <w:b/>
        </w:rPr>
        <w:t xml:space="preserve">Esimerkki 8.4904</w:t>
      </w:r>
    </w:p>
    <w:p>
      <w:r>
        <w:t xml:space="preserve">Millä lentokoneella tämä ilmavoimien akatemiasta valmistunut lensi toisen Indokiinan sodan aikana ?</w:t>
      </w:r>
    </w:p>
    <w:p>
      <w:r>
        <w:rPr>
          <w:b/>
        </w:rPr>
        <w:t xml:space="preserve">Tulos</w:t>
      </w:r>
    </w:p>
    <w:p>
      <w:r>
        <w:t xml:space="preserve">KC-135 Stratotankkeri</w:t>
      </w:r>
    </w:p>
    <w:p>
      <w:r>
        <w:rPr>
          <w:b/>
        </w:rPr>
        <w:t xml:space="preserve">Esimerkki 8.4905</w:t>
      </w:r>
    </w:p>
    <w:p>
      <w:r>
        <w:t xml:space="preserve">PIM-sovellukset, jotka on lueteltu ohjelmistolisensoinnin nimellä portmanteau , jota käytetään tekstin tallentamiseen ja hakemiseen , voivat viedä tekstiä mihin kahteen muotoon ?</w:t>
      </w:r>
    </w:p>
    <w:p>
      <w:r>
        <w:rPr>
          <w:b/>
        </w:rPr>
        <w:t xml:space="preserve">Tulos</w:t>
      </w:r>
    </w:p>
    <w:p>
      <w:r>
        <w:t xml:space="preserve">Unicode-teksti tai XML-muoto</w:t>
      </w:r>
    </w:p>
    <w:p>
      <w:r>
        <w:rPr>
          <w:b/>
        </w:rPr>
        <w:t xml:space="preserve">Esimerkki 8.4906</w:t>
      </w:r>
    </w:p>
    <w:p>
      <w:r>
        <w:t xml:space="preserve">Mikä on sen joukkueen nimi, jonka manageri on syntynyt 5. helmikuuta 1971 ?</w:t>
      </w:r>
    </w:p>
    <w:p>
      <w:r>
        <w:rPr>
          <w:b/>
        </w:rPr>
        <w:t xml:space="preserve">Tulos</w:t>
      </w:r>
    </w:p>
    <w:p>
      <w:r>
        <w:t xml:space="preserve">Juárez</w:t>
      </w:r>
    </w:p>
    <w:p>
      <w:r>
        <w:rPr>
          <w:b/>
        </w:rPr>
        <w:t xml:space="preserve">Esimerkki 8.4907</w:t>
      </w:r>
    </w:p>
    <w:p>
      <w:r>
        <w:t xml:space="preserve">Milloin päättyi komedia Brooklynista kotoisin olevasta viisastelevasta Manhattanin sihteeristä ?</w:t>
      </w:r>
    </w:p>
    <w:p>
      <w:r>
        <w:rPr>
          <w:b/>
        </w:rPr>
        <w:t xml:space="preserve">Tulos</w:t>
      </w:r>
    </w:p>
    <w:p>
      <w:r>
        <w:t xml:space="preserve">1956</w:t>
      </w:r>
    </w:p>
    <w:p>
      <w:r>
        <w:rPr>
          <w:b/>
        </w:rPr>
        <w:t xml:space="preserve">Esimerkki 8.4908</w:t>
      </w:r>
    </w:p>
    <w:p>
      <w:r>
        <w:t xml:space="preserve">Kuinka monta paaluvoittajaa valmentaja valmensi, jonka hevosen Danada Farm kasvatti ?</w:t>
      </w:r>
    </w:p>
    <w:p>
      <w:r>
        <w:rPr>
          <w:b/>
        </w:rPr>
        <w:t xml:space="preserve">Tulos</w:t>
      </w:r>
    </w:p>
    <w:p>
      <w:r>
        <w:t xml:space="preserve">Neljäkymmentäkolme</w:t>
      </w:r>
    </w:p>
    <w:p>
      <w:r>
        <w:rPr>
          <w:b/>
        </w:rPr>
        <w:t xml:space="preserve">Esimerkki 8.4909</w:t>
      </w:r>
    </w:p>
    <w:p>
      <w:r>
        <w:t xml:space="preserve">Mikä on Westmeathin kreivikunnan kansallisen muistomerkin numero?</w:t>
      </w:r>
    </w:p>
    <w:p>
      <w:r>
        <w:rPr>
          <w:b/>
        </w:rPr>
        <w:t xml:space="preserve">Tulos</w:t>
      </w:r>
    </w:p>
    <w:p>
      <w:r>
        <w:t xml:space="preserve">560</w:t>
      </w:r>
    </w:p>
    <w:p>
      <w:r>
        <w:rPr>
          <w:b/>
        </w:rPr>
        <w:t xml:space="preserve">Esimerkki 8.4910</w:t>
      </w:r>
    </w:p>
    <w:p>
      <w:r>
        <w:t xml:space="preserve">Mikä on korkein mitali, jonka henkilö, joka sai 38 pistettä foxtrotista Strictly Come Dancingin kymmenennellä kaudella, on saanut olympialaisissa ?</w:t>
      </w:r>
    </w:p>
    <w:p>
      <w:r>
        <w:rPr>
          <w:b/>
        </w:rPr>
        <w:t xml:space="preserve">Tulos</w:t>
      </w:r>
    </w:p>
    <w:p>
      <w:r>
        <w:t xml:space="preserve">hopea</w:t>
      </w:r>
    </w:p>
    <w:p>
      <w:r>
        <w:rPr>
          <w:b/>
        </w:rPr>
        <w:t xml:space="preserve">Esimerkki 8.4911</w:t>
      </w:r>
    </w:p>
    <w:p>
      <w:r>
        <w:t xml:space="preserve">Kuka on syyskuun alussa pelatun Japanin golfkiertueen vuoden 2007 turnauksen nimikkosponsori?</w:t>
      </w:r>
    </w:p>
    <w:p>
      <w:r>
        <w:rPr>
          <w:b/>
        </w:rPr>
        <w:t xml:space="preserve">Tulos</w:t>
      </w:r>
    </w:p>
    <w:p>
      <w:r>
        <w:t xml:space="preserve">Fujisankei Communications Group</w:t>
      </w:r>
    </w:p>
    <w:p>
      <w:r>
        <w:rPr>
          <w:b/>
        </w:rPr>
        <w:t xml:space="preserve">Esimerkki 8.4912</w:t>
      </w:r>
    </w:p>
    <w:p>
      <w:r>
        <w:t xml:space="preserve">Minä vuonna Varietén johtaja kuoli ?</w:t>
      </w:r>
    </w:p>
    <w:p>
      <w:r>
        <w:rPr>
          <w:b/>
        </w:rPr>
        <w:t xml:space="preserve">Tulos</w:t>
      </w:r>
    </w:p>
    <w:p>
      <w:r>
        <w:t xml:space="preserve">1956</w:t>
      </w:r>
    </w:p>
    <w:p>
      <w:r>
        <w:rPr>
          <w:b/>
        </w:rPr>
        <w:t xml:space="preserve">Esimerkki 8.4913</w:t>
      </w:r>
    </w:p>
    <w:p>
      <w:r>
        <w:t xml:space="preserve">Ehdokas, joka pyrki parlamenttiin vuonna 1832 perustetussa kaksijäsenisessä vaalipiirissä , joka kuitenkin jaettiin vuonna 1950 kahdeksi yksijäseniseksi jaostoksi , kävi collegea, jossa ?</w:t>
      </w:r>
    </w:p>
    <w:p>
      <w:r>
        <w:rPr>
          <w:b/>
        </w:rPr>
        <w:t xml:space="preserve">Tulos</w:t>
      </w:r>
    </w:p>
    <w:p>
      <w:r>
        <w:t xml:space="preserve">Queens' College , Cambridge</w:t>
      </w:r>
    </w:p>
    <w:p>
      <w:r>
        <w:rPr>
          <w:b/>
        </w:rPr>
        <w:t xml:space="preserve">Esimerkki 8.4914</w:t>
      </w:r>
    </w:p>
    <w:p>
      <w:r>
        <w:t xml:space="preserve">Korkkiruuvin valmistajan ja Woodstock Expressin valmistajan välillä, kumpi perustettiin ensin?</w:t>
      </w:r>
    </w:p>
    <w:p>
      <w:r>
        <w:rPr>
          <w:b/>
        </w:rPr>
        <w:t xml:space="preserve">Tulos</w:t>
      </w:r>
    </w:p>
    <w:p>
      <w:r>
        <w:t xml:space="preserve">Woodstock Express</w:t>
      </w:r>
    </w:p>
    <w:p>
      <w:r>
        <w:rPr>
          <w:b/>
        </w:rPr>
        <w:t xml:space="preserve">Esimerkki 8.4915</w:t>
      </w:r>
    </w:p>
    <w:p>
      <w:r>
        <w:t xml:space="preserve">Mikä on maakunnan nimi maakunnassa, jonka kokonaispinta-ala on 24 675 km2 ( 9 527 sq mi ) ?</w:t>
      </w:r>
    </w:p>
    <w:p>
      <w:r>
        <w:rPr>
          <w:b/>
        </w:rPr>
        <w:t xml:space="preserve">Tulos</w:t>
      </w:r>
    </w:p>
    <w:p>
      <w:r>
        <w:t xml:space="preserve">Limerick</w:t>
      </w:r>
    </w:p>
    <w:p>
      <w:r>
        <w:rPr>
          <w:b/>
        </w:rPr>
        <w:t xml:space="preserve">Esimerkki 8.4916</w:t>
      </w:r>
    </w:p>
    <w:p>
      <w:r>
        <w:t xml:space="preserve">Kuka valmensi G.S:n hiihtäjän voittamaa urheilijaa? Forestale ?</w:t>
      </w:r>
    </w:p>
    <w:p>
      <w:r>
        <w:rPr>
          <w:b/>
        </w:rPr>
        <w:t xml:space="preserve">Tulos</w:t>
      </w:r>
    </w:p>
    <w:p>
      <w:r>
        <w:t xml:space="preserve">Anatoli Šmigun</w:t>
      </w:r>
    </w:p>
    <w:p>
      <w:r>
        <w:rPr>
          <w:b/>
        </w:rPr>
        <w:t xml:space="preserve">Esimerkki 8.4917</w:t>
      </w:r>
    </w:p>
    <w:p>
      <w:r>
        <w:t xml:space="preserve">Mikä aikakauslehti sisällytti vuoden 1936 elokuvan, jossa Greta Garbo näytteli Marguerite Gautieria, vuoden 2005 All-Time 100 Movies -julkaisuunsa ?</w:t>
      </w:r>
    </w:p>
    <w:p>
      <w:r>
        <w:rPr>
          <w:b/>
        </w:rPr>
        <w:t xml:space="preserve">Tulos</w:t>
      </w:r>
    </w:p>
    <w:p>
      <w:r>
        <w:t xml:space="preserve">Aika</w:t>
      </w:r>
    </w:p>
    <w:p>
      <w:r>
        <w:rPr>
          <w:b/>
        </w:rPr>
        <w:t xml:space="preserve">Esimerkki 8.4918</w:t>
      </w:r>
    </w:p>
    <w:p>
      <w:r>
        <w:t xml:space="preserve">Minä vuonna laki poisti operatiivisen johtovallan ryhmältä, joka on tunnettu veljestä, joka käynnisti epäonnistuneen kampanjan Yhdysvaltain senaattiin ?</w:t>
      </w:r>
    </w:p>
    <w:p>
      <w:r>
        <w:rPr>
          <w:b/>
        </w:rPr>
        <w:t xml:space="preserve">Tulos</w:t>
      </w:r>
    </w:p>
    <w:p>
      <w:r>
        <w:t xml:space="preserve">1986</w:t>
      </w:r>
    </w:p>
    <w:p>
      <w:r>
        <w:rPr>
          <w:b/>
        </w:rPr>
        <w:t xml:space="preserve">Esimerkki 8.4919</w:t>
      </w:r>
    </w:p>
    <w:p>
      <w:r>
        <w:t xml:space="preserve">Missä maanosassa sijaitsee Ranskalle kuuluva avaruusasema, joka on laukaistu 3 kertaa ja epäonnistunut 2 kertaa vuonna 1971 ?</w:t>
      </w:r>
    </w:p>
    <w:p>
      <w:r>
        <w:rPr>
          <w:b/>
        </w:rPr>
        <w:t xml:space="preserve">Tulos</w:t>
      </w:r>
    </w:p>
    <w:p>
      <w:r>
        <w:t xml:space="preserve">Etelä-Amerikka</w:t>
      </w:r>
    </w:p>
    <w:p>
      <w:r>
        <w:rPr>
          <w:b/>
        </w:rPr>
        <w:t xml:space="preserve">Esimerkki 8.4920</w:t>
      </w:r>
    </w:p>
    <w:p>
      <w:r>
        <w:t xml:space="preserve">Kuinka monta järveä on Uuden-Seelannin Pohjoissaarella sijaitsevan Aucklandin alueen länsirannikolla sijaitsevassa rannikkoyhteisössä?</w:t>
      </w:r>
    </w:p>
    <w:p>
      <w:r>
        <w:rPr>
          <w:b/>
        </w:rPr>
        <w:t xml:space="preserve">Tulos</w:t>
      </w:r>
    </w:p>
    <w:p>
      <w:r>
        <w:t xml:space="preserve">2</w:t>
      </w:r>
    </w:p>
    <w:p>
      <w:r>
        <w:rPr>
          <w:b/>
        </w:rPr>
        <w:t xml:space="preserve">Esimerkki 8.4921</w:t>
      </w:r>
    </w:p>
    <w:p>
      <w:r>
        <w:t xml:space="preserve">Kuinka monta Sporting Kansas City 2012 pelaajaa ei ole tällä hetkellä pelaavassa jalkapalloseurassa ?</w:t>
      </w:r>
    </w:p>
    <w:p>
      <w:r>
        <w:rPr>
          <w:b/>
        </w:rPr>
        <w:t xml:space="preserve">Tulos</w:t>
      </w:r>
    </w:p>
    <w:p>
      <w:r>
        <w:t xml:space="preserve">4</w:t>
      </w:r>
    </w:p>
    <w:p>
      <w:r>
        <w:rPr>
          <w:b/>
        </w:rPr>
        <w:t xml:space="preserve">Esimerkki 8.4922</w:t>
      </w:r>
    </w:p>
    <w:p>
      <w:r>
        <w:t xml:space="preserve">Minä vuonna David James Walkerin setä syntyi ?</w:t>
      </w:r>
    </w:p>
    <w:p>
      <w:r>
        <w:rPr>
          <w:b/>
        </w:rPr>
        <w:t xml:space="preserve">Tulos</w:t>
      </w:r>
    </w:p>
    <w:p>
      <w:r>
        <w:t xml:space="preserve">1791</w:t>
      </w:r>
    </w:p>
    <w:p>
      <w:r>
        <w:rPr>
          <w:b/>
        </w:rPr>
        <w:t xml:space="preserve">Esimerkki 8.4923</w:t>
      </w:r>
    </w:p>
    <w:p>
      <w:r>
        <w:t xml:space="preserve">Mikä on vuoden 1995 Survivor Seriesissä kolmanneksi pudonneen wreslterin sormusnimi ?</w:t>
      </w:r>
    </w:p>
    <w:p>
      <w:r>
        <w:rPr>
          <w:b/>
        </w:rPr>
        <w:t xml:space="preserve">Tulos</w:t>
      </w:r>
    </w:p>
    <w:p>
      <w:r>
        <w:t xml:space="preserve">Jinsei Shinzaki</w:t>
      </w:r>
    </w:p>
    <w:p>
      <w:r>
        <w:rPr>
          <w:b/>
        </w:rPr>
        <w:t xml:space="preserve">Esimerkki 8.4924</w:t>
      </w:r>
    </w:p>
    <w:p>
      <w:r>
        <w:t xml:space="preserve">Chris Pye-Smithin keilailutyyliin kuuluu mikä variaatio , johon kuuluu vähemmän kääntyminen ja korkeampi pomppiminen krikettikentällä ?</w:t>
      </w:r>
    </w:p>
    <w:p>
      <w:r>
        <w:rPr>
          <w:b/>
        </w:rPr>
        <w:t xml:space="preserve">Tulos</w:t>
      </w:r>
    </w:p>
    <w:p>
      <w:r>
        <w:t xml:space="preserve">topspinner</w:t>
      </w:r>
    </w:p>
    <w:p>
      <w:r>
        <w:rPr>
          <w:b/>
        </w:rPr>
        <w:t xml:space="preserve">Esimerkki 8.4925</w:t>
      </w:r>
    </w:p>
    <w:p>
      <w:r>
        <w:t xml:space="preserve">Mikä on sen miehen nimi, joka edusti piiriä, jonka asukasluku vuonna 2008 oli 20 370?</w:t>
      </w:r>
    </w:p>
    <w:p>
      <w:r>
        <w:rPr>
          <w:b/>
        </w:rPr>
        <w:t xml:space="preserve">Tulos</w:t>
      </w:r>
    </w:p>
    <w:p>
      <w:r>
        <w:t xml:space="preserve">David Henry McFadden</w:t>
      </w:r>
    </w:p>
    <w:p>
      <w:r>
        <w:rPr>
          <w:b/>
        </w:rPr>
        <w:t xml:space="preserve">Esimerkki 8.4926</w:t>
      </w:r>
    </w:p>
    <w:p>
      <w:r>
        <w:t xml:space="preserve">Kuka M-pelaajista on vanhin ?</w:t>
      </w:r>
    </w:p>
    <w:p>
      <w:r>
        <w:rPr>
          <w:b/>
        </w:rPr>
        <w:t xml:space="preserve">Tulos</w:t>
      </w:r>
    </w:p>
    <w:p>
      <w:r>
        <w:t xml:space="preserve">Marco Vélez</w:t>
      </w:r>
    </w:p>
    <w:p>
      <w:r>
        <w:rPr>
          <w:b/>
        </w:rPr>
        <w:t xml:space="preserve">Esimerkki 8.4927</w:t>
      </w:r>
    </w:p>
    <w:p>
      <w:r>
        <w:t xml:space="preserve">Mikä korkeakoulu sijaitsee samassa kaupungissa kuin Alexander Harkin Store ?</w:t>
      </w:r>
    </w:p>
    <w:p>
      <w:r>
        <w:rPr>
          <w:b/>
        </w:rPr>
        <w:t xml:space="preserve">Tulos</w:t>
      </w:r>
    </w:p>
    <w:p>
      <w:r>
        <w:t xml:space="preserve">Martin Luther College</w:t>
      </w:r>
    </w:p>
    <w:p>
      <w:r>
        <w:rPr>
          <w:b/>
        </w:rPr>
        <w:t xml:space="preserve">Esimerkki 8.4928</w:t>
      </w:r>
    </w:p>
    <w:p>
      <w:r>
        <w:t xml:space="preserve">Missä kaupungissa sijaitsee tämä julkinen yliopisto, jossa on yli 10 000 opiskelijaa ja joka osallistuu konferenssiin, jonka pääkonttori sijaitsee St. Louisissa ?</w:t>
      </w:r>
    </w:p>
    <w:p>
      <w:r>
        <w:rPr>
          <w:b/>
        </w:rPr>
        <w:t xml:space="preserve">Tulos</w:t>
      </w:r>
    </w:p>
    <w:p>
      <w:r>
        <w:t xml:space="preserve">Clarksville , Tennessee</w:t>
      </w:r>
    </w:p>
    <w:p>
      <w:r>
        <w:rPr>
          <w:b/>
        </w:rPr>
        <w:t xml:space="preserve">Esimerkki 8.4929</w:t>
      </w:r>
    </w:p>
    <w:p>
      <w:r>
        <w:t xml:space="preserve">Mikä oli Barryn yliopiston opiskelijan, joka oli 7 ft 1 in pitkä ja 325 kiloa, huomionarvo ?</w:t>
      </w:r>
    </w:p>
    <w:p>
      <w:r>
        <w:rPr>
          <w:b/>
        </w:rPr>
        <w:t xml:space="preserve">Tulos</w:t>
      </w:r>
    </w:p>
    <w:p>
      <w:r>
        <w:t xml:space="preserve">NBA</w:t>
      </w:r>
    </w:p>
    <w:p>
      <w:r>
        <w:rPr>
          <w:b/>
        </w:rPr>
        <w:t xml:space="preserve">Esimerkki 8.4930</w:t>
      </w:r>
    </w:p>
    <w:p>
      <w:r>
        <w:t xml:space="preserve">Missä vaalipiireissä tämä Missourin suurimman kaupungin poliitikko toimi ennen Missourin senaattiin pääsyä?</w:t>
      </w:r>
    </w:p>
    <w:p>
      <w:r>
        <w:rPr>
          <w:b/>
        </w:rPr>
        <w:t xml:space="preserve">Tulos</w:t>
      </w:r>
    </w:p>
    <w:p>
      <w:r>
        <w:t xml:space="preserve">19. ja 40. piiri</w:t>
      </w:r>
    </w:p>
    <w:p>
      <w:r>
        <w:rPr>
          <w:b/>
        </w:rPr>
        <w:t xml:space="preserve">Esimerkki 8.4931</w:t>
      </w:r>
    </w:p>
    <w:p>
      <w:r>
        <w:t xml:space="preserve">Kuinka monta VIPS-loungea on KSW 47 -tapahtuman järjestäneessä tilassa : X-Warriors ?</w:t>
      </w:r>
    </w:p>
    <w:p>
      <w:r>
        <w:rPr>
          <w:b/>
        </w:rPr>
        <w:t xml:space="preserve">Tulos</w:t>
      </w:r>
    </w:p>
    <w:p>
      <w:r>
        <w:t xml:space="preserve">11</w:t>
      </w:r>
    </w:p>
    <w:p>
      <w:r>
        <w:rPr>
          <w:b/>
        </w:rPr>
        <w:t xml:space="preserve">Esimerkki 8.4932</w:t>
      </w:r>
    </w:p>
    <w:p>
      <w:r>
        <w:t xml:space="preserve">Mikä oli Deanen dekaanikuntaan ja Boltonin arkkidiakoniaan kuuluvan kirkon valmistumisvuosi?</w:t>
      </w:r>
    </w:p>
    <w:p>
      <w:r>
        <w:rPr>
          <w:b/>
        </w:rPr>
        <w:t xml:space="preserve">Tulos</w:t>
      </w:r>
    </w:p>
    <w:p>
      <w:r>
        <w:t xml:space="preserve">1881</w:t>
      </w:r>
    </w:p>
    <w:p>
      <w:r>
        <w:rPr>
          <w:b/>
        </w:rPr>
        <w:t xml:space="preserve">Esimerkki 8.4933</w:t>
      </w:r>
    </w:p>
    <w:p>
      <w:r>
        <w:t xml:space="preserve">Missä yhteisössä sijaitsee koulu, joka on nimetty italialaisen pyhimyksen mukaan, joka on tunnettu omistautumisestaan nuorison kouluttamiselle ja puolustamiselle sekä koti-koulu-kirkko-leikkikenttä -kasvatusmallistaan?</w:t>
      </w:r>
    </w:p>
    <w:p>
      <w:r>
        <w:rPr>
          <w:b/>
        </w:rPr>
        <w:t xml:space="preserve">Tulos</w:t>
      </w:r>
    </w:p>
    <w:p>
      <w:r>
        <w:t xml:space="preserve">Bellflower</w:t>
      </w:r>
    </w:p>
    <w:p>
      <w:r>
        <w:rPr>
          <w:b/>
        </w:rPr>
        <w:t xml:space="preserve">Esimerkki 8.4934</w:t>
      </w:r>
    </w:p>
    <w:p>
      <w:r>
        <w:t xml:space="preserve">Mikä on sen vangin nykyinen olinpaikka, joka on tuomittu Floridassa asuvan kolmen lapsen äidin Cheryl Ann Commesson murhasta vuonna 1989 sekä hänen 6-vuotiaan poikapuolensa sieppauksesta Choctaw'ssa, Oklahomassa sijaitsevasta peruskoulusta?</w:t>
      </w:r>
    </w:p>
    <w:p>
      <w:r>
        <w:rPr>
          <w:b/>
        </w:rPr>
        <w:t xml:space="preserve">Tulos</w:t>
      </w:r>
    </w:p>
    <w:p>
      <w:r>
        <w:t xml:space="preserve">Georgian osavaltion vankila</w:t>
      </w:r>
    </w:p>
    <w:p>
      <w:r>
        <w:rPr>
          <w:b/>
        </w:rPr>
        <w:t xml:space="preserve">Esimerkki 8.4935</w:t>
      </w:r>
    </w:p>
    <w:p>
      <w:r>
        <w:t xml:space="preserve">Mikä on Euroopan korkein vapaasti seisova rakennus kaupungissa, jossa Anna Mushkina juoksi 1500 metriä ajassa 5:18,2 ?</w:t>
      </w:r>
    </w:p>
    <w:p>
      <w:r>
        <w:rPr>
          <w:b/>
        </w:rPr>
        <w:t xml:space="preserve">Tulos</w:t>
      </w:r>
    </w:p>
    <w:p>
      <w:r>
        <w:t xml:space="preserve">Ostankino-torni</w:t>
      </w:r>
    </w:p>
    <w:p>
      <w:r>
        <w:rPr>
          <w:b/>
        </w:rPr>
        <w:t xml:space="preserve">Esimerkki 8.4936</w:t>
      </w:r>
    </w:p>
    <w:p>
      <w:r>
        <w:t xml:space="preserve">Mikä merenkulkumuseo rakennettiin vuonna 1960 ja sijaitsee Hullin kaupungissa ?</w:t>
      </w:r>
    </w:p>
    <w:p>
      <w:r>
        <w:rPr>
          <w:b/>
        </w:rPr>
        <w:t xml:space="preserve">Tulos</w:t>
      </w:r>
    </w:p>
    <w:p>
      <w:r>
        <w:t xml:space="preserve">Arctic Corsair</w:t>
      </w:r>
    </w:p>
    <w:p>
      <w:r>
        <w:rPr>
          <w:b/>
        </w:rPr>
        <w:t xml:space="preserve">Esimerkki 8.4937</w:t>
      </w:r>
    </w:p>
    <w:p>
      <w:r>
        <w:t xml:space="preserve">Minkä vanhimman arvonimen on saanut yliopisto, joka perusti arkkitehtuurikoulun vuonna 1224?</w:t>
      </w:r>
    </w:p>
    <w:p>
      <w:r>
        <w:rPr>
          <w:b/>
        </w:rPr>
        <w:t xml:space="preserve">Tulos</w:t>
      </w:r>
    </w:p>
    <w:p>
      <w:r>
        <w:t xml:space="preserve">vanhin julkinen ei-uskonnollinen yliopisto</w:t>
      </w:r>
    </w:p>
    <w:p>
      <w:r>
        <w:rPr>
          <w:b/>
        </w:rPr>
        <w:t xml:space="preserve">Esimerkki 8.4938</w:t>
      </w:r>
    </w:p>
    <w:p>
      <w:r>
        <w:t xml:space="preserve">Kuka kehitti vuonna 2002 julkaistun pelin, jossa Claudi Black näytteli Aeryn Sunia ?</w:t>
      </w:r>
    </w:p>
    <w:p>
      <w:r>
        <w:rPr>
          <w:b/>
        </w:rPr>
        <w:t xml:space="preserve">Tulos</w:t>
      </w:r>
    </w:p>
    <w:p>
      <w:r>
        <w:t xml:space="preserve">Red Lemon Studios</w:t>
      </w:r>
    </w:p>
    <w:p>
      <w:r>
        <w:rPr>
          <w:b/>
        </w:rPr>
        <w:t xml:space="preserve">Esimerkki 8.4939</w:t>
      </w:r>
    </w:p>
    <w:p>
      <w:r>
        <w:t xml:space="preserve">Ketkä ovat päärooleissa elokuvassa, joka on kuvattu dravidian kielellä, jota puhuvat pääasiassa Karnatakan asukkaat ?</w:t>
      </w:r>
    </w:p>
    <w:p>
      <w:r>
        <w:rPr>
          <w:b/>
        </w:rPr>
        <w:t xml:space="preserve">Tulos</w:t>
      </w:r>
    </w:p>
    <w:p>
      <w:r>
        <w:t xml:space="preserve">Vishnuvardhan , Ashima Bhalla ja Devaraj</w:t>
      </w:r>
    </w:p>
    <w:p>
      <w:r>
        <w:rPr>
          <w:b/>
        </w:rPr>
        <w:t xml:space="preserve">Esimerkki 8.4940</w:t>
      </w:r>
    </w:p>
    <w:p>
      <w:r>
        <w:t xml:space="preserve">Milloin Richards Streetillä sijaitsevan paikan rakentaminen aloitettiin?</w:t>
      </w:r>
    </w:p>
    <w:p>
      <w:r>
        <w:rPr>
          <w:b/>
        </w:rPr>
        <w:t xml:space="preserve">Tulos</w:t>
      </w:r>
    </w:p>
    <w:p>
      <w:r>
        <w:t xml:space="preserve">1899</w:t>
      </w:r>
    </w:p>
    <w:p>
      <w:r>
        <w:rPr>
          <w:b/>
        </w:rPr>
        <w:t xml:space="preserve">Esimerkki 8.4941</w:t>
      </w:r>
    </w:p>
    <w:p>
      <w:r>
        <w:t xml:space="preserve">Ohjaajista, jotka ovat saaneet 5 Goya ehdokkuutta parhaasta ohjauksesta , minkä lehden perusti ohjaaja, joka on vanhin ?</w:t>
      </w:r>
    </w:p>
    <w:p>
      <w:r>
        <w:rPr>
          <w:b/>
        </w:rPr>
        <w:t xml:space="preserve">Tulos</w:t>
      </w:r>
    </w:p>
    <w:p>
      <w:r>
        <w:t xml:space="preserve">Casablanca</w:t>
      </w:r>
    </w:p>
    <w:p>
      <w:r>
        <w:rPr>
          <w:b/>
        </w:rPr>
        <w:t xml:space="preserve">Esimerkki 8.4942</w:t>
      </w:r>
    </w:p>
    <w:p>
      <w:r>
        <w:t xml:space="preserve">Missä olympialaisissa tämä koripallomaajoukkue, joka osallistuu myös koripallon Euroopan mestaruuskilpailuihin, kilpaili ensimmäisen kerran ja esiintyi viimeksi vuonna , jolloin Peja Stojaković oli MVP ?</w:t>
      </w:r>
    </w:p>
    <w:p>
      <w:r>
        <w:rPr>
          <w:b/>
        </w:rPr>
        <w:t xml:space="preserve">Tulos</w:t>
      </w:r>
    </w:p>
    <w:p>
      <w:r>
        <w:t xml:space="preserve">1936 kesäolympialaiset</w:t>
      </w:r>
    </w:p>
    <w:p>
      <w:r>
        <w:rPr>
          <w:b/>
        </w:rPr>
        <w:t xml:space="preserve">Esimerkki 8.4943</w:t>
      </w:r>
    </w:p>
    <w:p>
      <w:r>
        <w:t xml:space="preserve">mikä on tapahtumapaikka venue chapman luennoitsija syntynyt 4/20/1955 ?</w:t>
      </w:r>
    </w:p>
    <w:p>
      <w:r>
        <w:rPr>
          <w:b/>
        </w:rPr>
        <w:t xml:space="preserve">Tulos</w:t>
      </w:r>
    </w:p>
    <w:p>
      <w:r>
        <w:t xml:space="preserve">Yokohama</w:t>
      </w:r>
    </w:p>
    <w:p>
      <w:r>
        <w:rPr>
          <w:b/>
        </w:rPr>
        <w:t xml:space="preserve">Esimerkki 8.4944</w:t>
      </w:r>
    </w:p>
    <w:p>
      <w:r>
        <w:t xml:space="preserve">Mikä on se liiga, jonka kaupungista tuli virallisesti kaupunki vuonna 1979 ?</w:t>
      </w:r>
    </w:p>
    <w:p>
      <w:r>
        <w:rPr>
          <w:b/>
        </w:rPr>
        <w:t xml:space="preserve">Tulos</w:t>
      </w:r>
    </w:p>
    <w:p>
      <w:r>
        <w:t xml:space="preserve">Kiina League One</w:t>
      </w:r>
    </w:p>
    <w:p>
      <w:r>
        <w:rPr>
          <w:b/>
        </w:rPr>
        <w:t xml:space="preserve">Esimerkki 8.4945</w:t>
      </w:r>
    </w:p>
    <w:p>
      <w:r>
        <w:t xml:space="preserve">Mikä oli sen elokuvan ensi-iltapäivä, joka voitti parhaan miespääosan Keralan osavaltion elokuvapalkintojen neljäkymmentä ensimmäisen vuoden aikana ?</w:t>
      </w:r>
    </w:p>
    <w:p>
      <w:r>
        <w:rPr>
          <w:b/>
        </w:rPr>
        <w:t xml:space="preserve">Tulos</w:t>
      </w:r>
    </w:p>
    <w:p>
      <w:r>
        <w:t xml:space="preserve">24 kesäkuuta 2011</w:t>
      </w:r>
    </w:p>
    <w:p>
      <w:r>
        <w:rPr>
          <w:b/>
        </w:rPr>
        <w:t xml:space="preserve">Esimerkki 8.4946</w:t>
      </w:r>
    </w:p>
    <w:p>
      <w:r>
        <w:t xml:space="preserve">Kuinka monta prosenttia koulun voitoista on voittanut koulu, jonka kampuksen tiloihin kuuluu 101 821-paikkainen Bryant-Denny Stadium ?</w:t>
      </w:r>
    </w:p>
    <w:p>
      <w:r>
        <w:rPr>
          <w:b/>
        </w:rPr>
        <w:t xml:space="preserve">Tulos</w:t>
      </w:r>
    </w:p>
    <w:p>
      <w:r>
        <w:t xml:space="preserve">0.833</w:t>
      </w:r>
    </w:p>
    <w:p>
      <w:r>
        <w:rPr>
          <w:b/>
        </w:rPr>
        <w:t xml:space="preserve">Esimerkki 8.4947</w:t>
      </w:r>
    </w:p>
    <w:p>
      <w:r>
        <w:t xml:space="preserve">Kuinka monta huvipuistoa on vuoden 2005 parhaassa huvipuistossa?</w:t>
      </w:r>
    </w:p>
    <w:p>
      <w:r>
        <w:rPr>
          <w:b/>
        </w:rPr>
        <w:t xml:space="preserve">Tulos</w:t>
      </w:r>
    </w:p>
    <w:p>
      <w:r>
        <w:t xml:space="preserve">72</w:t>
      </w:r>
    </w:p>
    <w:p>
      <w:r>
        <w:rPr>
          <w:b/>
        </w:rPr>
        <w:t xml:space="preserve">Esimerkki 8.4948</w:t>
      </w:r>
    </w:p>
    <w:p>
      <w:r>
        <w:t xml:space="preserve">Missä on Toykon pääkonttori yritykselle, jolla on 1 Moto3-mestaruus ja 9 kumulatiivista rakentajan mestaruutta Grand Prix -moottoripyöräkilpailuissa ?</w:t>
      </w:r>
    </w:p>
    <w:p>
      <w:r>
        <w:rPr>
          <w:b/>
        </w:rPr>
        <w:t xml:space="preserve">Tulos</w:t>
      </w:r>
    </w:p>
    <w:p>
      <w:r>
        <w:t xml:space="preserve">Minato</w:t>
      </w:r>
    </w:p>
    <w:p>
      <w:r>
        <w:rPr>
          <w:b/>
        </w:rPr>
        <w:t xml:space="preserve">Esimerkki 8.4949</w:t>
      </w:r>
    </w:p>
    <w:p>
      <w:r>
        <w:t xml:space="preserve">Minkä musiikkiyhtyeen ohjasi tämä pianisti ja pop-kapellimestari, joka sai The Recording Academyn myöntämät palkinnot ?</w:t>
      </w:r>
    </w:p>
    <w:p>
      <w:r>
        <w:rPr>
          <w:b/>
        </w:rPr>
        <w:t xml:space="preserve">Tulos</w:t>
      </w:r>
    </w:p>
    <w:p>
      <w:r>
        <w:t xml:space="preserve">Philly Pops</w:t>
      </w:r>
    </w:p>
    <w:p>
      <w:r>
        <w:rPr>
          <w:b/>
        </w:rPr>
        <w:t xml:space="preserve">Esimerkki 8.4950</w:t>
      </w:r>
    </w:p>
    <w:p>
      <w:r>
        <w:t xml:space="preserve">Kuinka monta valtiota muodostaa yhdessä kansainvälisen tuomioistuimen juristin Ruy Barbosan kotimaan?</w:t>
      </w:r>
    </w:p>
    <w:p>
      <w:r>
        <w:rPr>
          <w:b/>
        </w:rPr>
        <w:t xml:space="preserve">Tulos</w:t>
      </w:r>
    </w:p>
    <w:p>
      <w:r>
        <w:t xml:space="preserve">26</w:t>
      </w:r>
    </w:p>
    <w:p>
      <w:r>
        <w:rPr>
          <w:b/>
        </w:rPr>
        <w:t xml:space="preserve">Esimerkki 8.4951</w:t>
      </w:r>
    </w:p>
    <w:p>
      <w:r>
        <w:t xml:space="preserve">Kuka sai mitalin numero 22 olympialaisissa, joissa Mike Tebulo kantoi Malawin lippua ?</w:t>
      </w:r>
    </w:p>
    <w:p>
      <w:r>
        <w:rPr>
          <w:b/>
        </w:rPr>
        <w:t xml:space="preserve">Tulos</w:t>
      </w:r>
    </w:p>
    <w:p>
      <w:r>
        <w:t xml:space="preserve">Michael Phelps</w:t>
      </w:r>
    </w:p>
    <w:p>
      <w:r>
        <w:rPr>
          <w:b/>
        </w:rPr>
        <w:t xml:space="preserve">Esimerkki 8.4952</w:t>
      </w:r>
    </w:p>
    <w:p>
      <w:r>
        <w:t xml:space="preserve">Maassa, jonka pääkaupunki on Sofia , IWF:n painonnoston maailmanmestaruuskilpailujen kertakaikkinen voittaja kuoli minä vuonna anestesian aiheuttamiin komplikaatioihin ?</w:t>
      </w:r>
    </w:p>
    <w:p>
      <w:r>
        <w:rPr>
          <w:b/>
        </w:rPr>
        <w:t xml:space="preserve">Tulos</w:t>
      </w:r>
    </w:p>
    <w:p>
      <w:r>
        <w:t xml:space="preserve">1993</w:t>
      </w:r>
    </w:p>
    <w:p>
      <w:r>
        <w:rPr>
          <w:b/>
        </w:rPr>
        <w:t xml:space="preserve">Esimerkki 8.4953</w:t>
      </w:r>
    </w:p>
    <w:p>
      <w:r>
        <w:t xml:space="preserve">Millä joukkueilla on enemmän mestaruuksia NBA:ssa kuin joukkueella, joka on ollut NBA:n finaaleissa yksitoista kertaa?</w:t>
      </w:r>
    </w:p>
    <w:p>
      <w:r>
        <w:rPr>
          <w:b/>
        </w:rPr>
        <w:t xml:space="preserve">Tulos</w:t>
      </w:r>
    </w:p>
    <w:p>
      <w:r>
        <w:t xml:space="preserve">Los Angeles Lakers ja Boston Celtics</w:t>
      </w:r>
    </w:p>
    <w:p>
      <w:r>
        <w:rPr>
          <w:b/>
        </w:rPr>
        <w:t xml:space="preserve">Esimerkki 8.4954</w:t>
      </w:r>
    </w:p>
    <w:p>
      <w:r>
        <w:t xml:space="preserve">Mikä on sen kaupungin asukasluku, johon rakennus on rakennettu vuonna 1911 ?</w:t>
      </w:r>
    </w:p>
    <w:p>
      <w:r>
        <w:rPr>
          <w:b/>
        </w:rPr>
        <w:t xml:space="preserve">Tulos</w:t>
      </w:r>
    </w:p>
    <w:p>
      <w:r>
        <w:t xml:space="preserve">3,034</w:t>
      </w:r>
    </w:p>
    <w:p>
      <w:r>
        <w:rPr>
          <w:b/>
        </w:rPr>
        <w:t xml:space="preserve">Esimerkki 8.4955</w:t>
      </w:r>
    </w:p>
    <w:p>
      <w:r>
        <w:t xml:space="preserve">AT &amp; T Stadiumin NFL-joukkue liittyi NFL:ään minä vuonna ?</w:t>
      </w:r>
    </w:p>
    <w:p>
      <w:r>
        <w:rPr>
          <w:b/>
        </w:rPr>
        <w:t xml:space="preserve">Tulos</w:t>
      </w:r>
    </w:p>
    <w:p>
      <w:r>
        <w:t xml:space="preserve">1960</w:t>
      </w:r>
    </w:p>
    <w:p>
      <w:r>
        <w:rPr>
          <w:b/>
        </w:rPr>
        <w:t xml:space="preserve">Esimerkki 8.4956</w:t>
      </w:r>
    </w:p>
    <w:p>
      <w:r>
        <w:t xml:space="preserve">Missä seurassa Kreikan pronssimitalisti esiintyy ?</w:t>
      </w:r>
    </w:p>
    <w:p>
      <w:r>
        <w:rPr>
          <w:b/>
        </w:rPr>
        <w:t xml:space="preserve">Tulos</w:t>
      </w:r>
    </w:p>
    <w:p>
      <w:r>
        <w:t xml:space="preserve">AK Radnički Kragujevac</w:t>
      </w:r>
    </w:p>
    <w:p>
      <w:r>
        <w:rPr>
          <w:b/>
        </w:rPr>
        <w:t xml:space="preserve">Esimerkki 8.4957</w:t>
      </w:r>
    </w:p>
    <w:p>
      <w:r>
        <w:t xml:space="preserve">Kuka sen jalkapalloseuran, jonka vuoden 2008 tulot ovat vähiten pienemmät kuin Chelsean, manageri oli siellä pisimpään töissä ?</w:t>
      </w:r>
    </w:p>
    <w:p>
      <w:r>
        <w:rPr>
          <w:b/>
        </w:rPr>
        <w:t xml:space="preserve">Tulos</w:t>
      </w:r>
    </w:p>
    <w:p>
      <w:r>
        <w:t xml:space="preserve">Arsène Wenger</w:t>
      </w:r>
    </w:p>
    <w:p>
      <w:r>
        <w:rPr>
          <w:b/>
        </w:rPr>
        <w:t xml:space="preserve">Esimerkki 8.4958</w:t>
      </w:r>
    </w:p>
    <w:p>
      <w:r>
        <w:t xml:space="preserve">Niistä turnauksista, joissa ei ollut kultamitaleita , mikä niistä järjestettiin maassa, joka teki 4-vuotisen sopimuksen tapahtuman isännöinnistä?</w:t>
      </w:r>
    </w:p>
    <w:p>
      <w:r>
        <w:rPr>
          <w:b/>
        </w:rPr>
        <w:t xml:space="preserve">Tulos</w:t>
      </w:r>
    </w:p>
    <w:p>
      <w:r>
        <w:t xml:space="preserve">Kanada Sevens</w:t>
      </w:r>
    </w:p>
    <w:p>
      <w:r>
        <w:rPr>
          <w:b/>
        </w:rPr>
        <w:t xml:space="preserve">Esimerkki 8.4959</w:t>
      </w:r>
    </w:p>
    <w:p>
      <w:r>
        <w:t xml:space="preserve">Mikä on 9. syyskuuta 1962 syntyneen veljen alkuperäinen luku?</w:t>
      </w:r>
    </w:p>
    <w:p>
      <w:r>
        <w:rPr>
          <w:b/>
        </w:rPr>
        <w:t xml:space="preserve">Tulos</w:t>
      </w:r>
    </w:p>
    <w:p>
      <w:r>
        <w:t xml:space="preserve">Beta Nu</w:t>
      </w:r>
    </w:p>
    <w:p>
      <w:r>
        <w:rPr>
          <w:b/>
        </w:rPr>
        <w:t xml:space="preserve">Esimerkki 8.4960</w:t>
      </w:r>
    </w:p>
    <w:p>
      <w:r>
        <w:t xml:space="preserve">Vuonna 2009 järjestetyssä turnauksessa, jonka rahapalkinto oli 300 000 Yhdysvaltain dollaria , voittaja , syntynyt vuonna 1971 , oli kuusinkertainen mestari millä kiertueella ?</w:t>
      </w:r>
    </w:p>
    <w:p>
      <w:r>
        <w:rPr>
          <w:b/>
        </w:rPr>
        <w:t xml:space="preserve">Tulos</w:t>
      </w:r>
    </w:p>
    <w:p>
      <w:r>
        <w:t xml:space="preserve">Japani Golf Tour</w:t>
      </w:r>
    </w:p>
    <w:p>
      <w:r>
        <w:rPr>
          <w:b/>
        </w:rPr>
        <w:t xml:space="preserve">Esimerkki 8.4961</w:t>
      </w:r>
    </w:p>
    <w:p>
      <w:r>
        <w:t xml:space="preserve">Kuka johti vanhinta kirkkoa alkuperäisenä arkkipiispana ?</w:t>
      </w:r>
    </w:p>
    <w:p>
      <w:r>
        <w:rPr>
          <w:b/>
        </w:rPr>
        <w:t xml:space="preserve">Tulos</w:t>
      </w:r>
    </w:p>
    <w:p>
      <w:r>
        <w:t xml:space="preserve">John Baptist Purcell</w:t>
      </w:r>
    </w:p>
    <w:p>
      <w:r>
        <w:rPr>
          <w:b/>
        </w:rPr>
        <w:t xml:space="preserve">Esimerkki 8.4962</w:t>
      </w:r>
    </w:p>
    <w:p>
      <w:r>
        <w:t xml:space="preserve">Kuinka monta volyymia julkaistiin otsikosta, joka perustuu Clampin kirjoittamaan dōjinshiin , mutta päätti lisätä sarjaan synkkiä yhteiskunnallisia teemoja lukujen pituuden vuoksi ?</w:t>
      </w:r>
    </w:p>
    <w:p>
      <w:r>
        <w:rPr>
          <w:b/>
        </w:rPr>
        <w:t xml:space="preserve">Tulos</w:t>
      </w:r>
    </w:p>
    <w:p>
      <w:r>
        <w:t xml:space="preserve">7</w:t>
      </w:r>
    </w:p>
    <w:p>
      <w:r>
        <w:rPr>
          <w:b/>
        </w:rPr>
        <w:t xml:space="preserve">Esimerkki 8.4963</w:t>
      </w:r>
    </w:p>
    <w:p>
      <w:r>
        <w:t xml:space="preserve">Minkä kaliiperin ase valmistettiin vuosina 1861-1862 Yhdysvaltain sisällissodan aikana ?</w:t>
      </w:r>
    </w:p>
    <w:p>
      <w:r>
        <w:rPr>
          <w:b/>
        </w:rPr>
        <w:t xml:space="preserve">Tulos</w:t>
      </w:r>
    </w:p>
    <w:p>
      <w:r>
        <w:t xml:space="preserve">96</w:t>
      </w:r>
    </w:p>
    <w:p>
      <w:r>
        <w:rPr>
          <w:b/>
        </w:rPr>
        <w:t xml:space="preserve">Esimerkki 8.4964</w:t>
      </w:r>
    </w:p>
    <w:p>
      <w:r>
        <w:t xml:space="preserve">Kuka alkuperäisistä kuudesta on voittanut Stanley Cupin eniten , viimeisen kerran vuonna 08 ?</w:t>
      </w:r>
    </w:p>
    <w:p>
      <w:r>
        <w:rPr>
          <w:b/>
        </w:rPr>
        <w:t xml:space="preserve">Tulos</w:t>
      </w:r>
    </w:p>
    <w:p>
      <w:r>
        <w:t xml:space="preserve">Detroit Red Wings</w:t>
      </w:r>
    </w:p>
    <w:p>
      <w:r>
        <w:rPr>
          <w:b/>
        </w:rPr>
        <w:t xml:space="preserve">Esimerkki 8.4965</w:t>
      </w:r>
    </w:p>
    <w:p>
      <w:r>
        <w:t xml:space="preserve">Kuinka kaukana Reykjavikista on paikka, jonka stadionilla on kuntosali , uima-allas ja jalkapallokenttä?</w:t>
      </w:r>
    </w:p>
    <w:p>
      <w:r>
        <w:rPr>
          <w:b/>
        </w:rPr>
        <w:t xml:space="preserve">Tulos</w:t>
      </w:r>
    </w:p>
    <w:p>
      <w:r>
        <w:t xml:space="preserve">10 km</w:t>
      </w:r>
    </w:p>
    <w:p>
      <w:r>
        <w:rPr>
          <w:b/>
        </w:rPr>
        <w:t xml:space="preserve">Esimerkki 8.4966</w:t>
      </w:r>
    </w:p>
    <w:p>
      <w:r>
        <w:t xml:space="preserve">Mitä politiikkaa käsiteltiin ABC1-kanavalla 16. helmikuuta 1996 ensiesityksensä tehneessä ohjelmassa?</w:t>
      </w:r>
    </w:p>
    <w:p>
      <w:r>
        <w:rPr>
          <w:b/>
        </w:rPr>
        <w:t xml:space="preserve">Tulos</w:t>
      </w:r>
    </w:p>
    <w:p>
      <w:r>
        <w:t xml:space="preserve">valtio- ja kunnallispolitiikka</w:t>
      </w:r>
    </w:p>
    <w:p>
      <w:r>
        <w:rPr>
          <w:b/>
        </w:rPr>
        <w:t xml:space="preserve">Esimerkki 8.4967</w:t>
      </w:r>
    </w:p>
    <w:p>
      <w:r>
        <w:t xml:space="preserve">Millä yhtälöllä tarkoitetaan tätä energiayksikköä, jota Crawley Courtissa Crawleyn kylässä sijaitseva yritys käyttää kanavansa erottamiseen?</w:t>
      </w:r>
    </w:p>
    <w:p>
      <w:r>
        <w:rPr>
          <w:b/>
        </w:rPr>
        <w:t xml:space="preserve">Tulos</w:t>
      </w:r>
    </w:p>
    <w:p>
      <w:r>
        <w:t xml:space="preserve">fotonin energiayhtälö</w:t>
      </w:r>
    </w:p>
    <w:p>
      <w:r>
        <w:rPr>
          <w:b/>
        </w:rPr>
        <w:t xml:space="preserve">Esimerkki 8.4968</w:t>
      </w:r>
    </w:p>
    <w:p>
      <w:r>
        <w:t xml:space="preserve">Mikä on sen pelaajan nimi, joka on aiemmin pelannut seurassa, joka on voittanut Challenge Cupin neljä kertaa ?</w:t>
      </w:r>
    </w:p>
    <w:p>
      <w:r>
        <w:rPr>
          <w:b/>
        </w:rPr>
        <w:t xml:space="preserve">Tulos</w:t>
      </w:r>
    </w:p>
    <w:p>
      <w:r>
        <w:t xml:space="preserve">Danny Ward</w:t>
      </w:r>
    </w:p>
    <w:p>
      <w:r>
        <w:rPr>
          <w:b/>
        </w:rPr>
        <w:t xml:space="preserve">Esimerkki 8.4969</w:t>
      </w:r>
    </w:p>
    <w:p>
      <w:r>
        <w:t xml:space="preserve">Kuka sävelsi musiikin ohjaajalle, joka perusti oman Bommarillu Vari -nimisen tuotantotalon ja jonka elokuva pyöri elokuvateattereissa 350 päivää ?</w:t>
      </w:r>
    </w:p>
    <w:p>
      <w:r>
        <w:rPr>
          <w:b/>
        </w:rPr>
        <w:t xml:space="preserve">Tulos</w:t>
      </w:r>
    </w:p>
    <w:p>
      <w:r>
        <w:t xml:space="preserve">M. M. Keeravani</w:t>
      </w:r>
    </w:p>
    <w:p>
      <w:r>
        <w:rPr>
          <w:b/>
        </w:rPr>
        <w:t xml:space="preserve">Esimerkki 8.4970</w:t>
      </w:r>
    </w:p>
    <w:p>
      <w:r>
        <w:t xml:space="preserve">Mikä on nimi, jonka ohjaaja syntyi 17. marraskuuta 1945 ?</w:t>
      </w:r>
    </w:p>
    <w:p>
      <w:r>
        <w:rPr>
          <w:b/>
        </w:rPr>
        <w:t xml:space="preserve">Tulos</w:t>
      </w:r>
    </w:p>
    <w:p>
      <w:r>
        <w:t xml:space="preserve">The Killing Fields ( elokuva )</w:t>
      </w:r>
    </w:p>
    <w:p>
      <w:r>
        <w:rPr>
          <w:b/>
        </w:rPr>
        <w:t xml:space="preserve">Esimerkki 8.4971</w:t>
      </w:r>
    </w:p>
    <w:p>
      <w:r>
        <w:t xml:space="preserve">Kuka oli edellisen senaattorin kuvernööri, joka oli hänen alaisuudessaan ?</w:t>
      </w:r>
    </w:p>
    <w:p>
      <w:r>
        <w:rPr>
          <w:b/>
        </w:rPr>
        <w:t xml:space="preserve">Tulos</w:t>
      </w:r>
    </w:p>
    <w:p>
      <w:r>
        <w:t xml:space="preserve">Bob Taft</w:t>
      </w:r>
    </w:p>
    <w:p>
      <w:r>
        <w:rPr>
          <w:b/>
        </w:rPr>
        <w:t xml:space="preserve">Esimerkki 8.4972</w:t>
      </w:r>
    </w:p>
    <w:p>
      <w:r>
        <w:t xml:space="preserve">Mikä oli vuoden 1978 WCF:n Hall of Fameen valitun toinen nimi ?</w:t>
      </w:r>
    </w:p>
    <w:p>
      <w:r>
        <w:rPr>
          <w:b/>
        </w:rPr>
        <w:t xml:space="preserve">Tulos</w:t>
      </w:r>
    </w:p>
    <w:p>
      <w:r>
        <w:t xml:space="preserve">Kenneth</w:t>
      </w:r>
    </w:p>
    <w:p>
      <w:r>
        <w:rPr>
          <w:b/>
        </w:rPr>
        <w:t xml:space="preserve">Esimerkki 8.4973</w:t>
      </w:r>
    </w:p>
    <w:p>
      <w:r>
        <w:t xml:space="preserve">Mikä NFL-joukkue otti pelaajan, joka voitti palkinnon pelaamalla koulun joukkueessa, jonka lempinimi on Cradle of Coaches ?</w:t>
      </w:r>
    </w:p>
    <w:p>
      <w:r>
        <w:rPr>
          <w:b/>
        </w:rPr>
        <w:t xml:space="preserve">Tulos</w:t>
      </w:r>
    </w:p>
    <w:p>
      <w:r>
        <w:t xml:space="preserve">Carolina Panthers</w:t>
      </w:r>
    </w:p>
    <w:p>
      <w:r>
        <w:rPr>
          <w:b/>
        </w:rPr>
        <w:t xml:space="preserve">Esimerkki 8.4974</w:t>
      </w:r>
    </w:p>
    <w:p>
      <w:r>
        <w:t xml:space="preserve">Perun kymmenenneksi väkirikkaimmassa kaupungissa sijaitseva joukkue sekoitetaan usein mihin muuhun joukkueeseen ?</w:t>
      </w:r>
    </w:p>
    <w:p>
      <w:r>
        <w:rPr>
          <w:b/>
        </w:rPr>
        <w:t xml:space="preserve">Tulos</w:t>
      </w:r>
    </w:p>
    <w:p>
      <w:r>
        <w:t xml:space="preserve">Club Deportivo Bolognesi</w:t>
      </w:r>
    </w:p>
    <w:p>
      <w:r>
        <w:rPr>
          <w:b/>
        </w:rPr>
        <w:t xml:space="preserve">Esimerkki 8.4975</w:t>
      </w:r>
    </w:p>
    <w:p>
      <w:r>
        <w:t xml:space="preserve">Mikä oli sen palkinnon alkuperäinen nimi, jonka kategoriassa Caitlin Wachs oli ehdolla ?</w:t>
      </w:r>
    </w:p>
    <w:p>
      <w:r>
        <w:rPr>
          <w:b/>
        </w:rPr>
        <w:t xml:space="preserve">Tulos</w:t>
      </w:r>
    </w:p>
    <w:p>
      <w:r>
        <w:t xml:space="preserve">Youth in Film -palkinto</w:t>
      </w:r>
    </w:p>
    <w:p>
      <w:r>
        <w:rPr>
          <w:b/>
        </w:rPr>
        <w:t xml:space="preserve">Esimerkki 8.4976</w:t>
      </w:r>
    </w:p>
    <w:p>
      <w:r>
        <w:t xml:space="preserve">Kuinka monta kautta Yankeesin valitsema shortstop pelasi ?</w:t>
      </w:r>
    </w:p>
    <w:p>
      <w:r>
        <w:rPr>
          <w:b/>
        </w:rPr>
        <w:t xml:space="preserve">Tulos</w:t>
      </w:r>
    </w:p>
    <w:p>
      <w:r>
        <w:t xml:space="preserve">kuusi</w:t>
      </w:r>
    </w:p>
    <w:p>
      <w:r>
        <w:rPr>
          <w:b/>
        </w:rPr>
        <w:t xml:space="preserve">Esimerkki 8.4977</w:t>
      </w:r>
    </w:p>
    <w:p>
      <w:r>
        <w:t xml:space="preserve">Kuinka moneen piiriin Gosheniin liittyvä neuvosto on jaettu ?</w:t>
      </w:r>
    </w:p>
    <w:p>
      <w:r>
        <w:rPr>
          <w:b/>
        </w:rPr>
        <w:t xml:space="preserve">Tulos</w:t>
      </w:r>
    </w:p>
    <w:p>
      <w:r>
        <w:t xml:space="preserve">22</w:t>
      </w:r>
    </w:p>
    <w:p>
      <w:r>
        <w:rPr>
          <w:b/>
        </w:rPr>
        <w:t xml:space="preserve">Esimerkki 8.4978</w:t>
      </w:r>
    </w:p>
    <w:p>
      <w:r>
        <w:t xml:space="preserve">Missä Aaron Rodgersin joukkue pelaa ?</w:t>
      </w:r>
    </w:p>
    <w:p>
      <w:r>
        <w:rPr>
          <w:b/>
        </w:rPr>
        <w:t xml:space="preserve">Tulos</w:t>
      </w:r>
    </w:p>
    <w:p>
      <w:r>
        <w:t xml:space="preserve">Lambeau Field</w:t>
      </w:r>
    </w:p>
    <w:p>
      <w:r>
        <w:rPr>
          <w:b/>
        </w:rPr>
        <w:t xml:space="preserve">Esimerkki 8.4979</w:t>
      </w:r>
    </w:p>
    <w:p>
      <w:r>
        <w:t xml:space="preserve">Mikä on sen aineen kemiallinen kaava, jota toksikologin ilmianto koskee yritystä vastaan, joka oli aiemmin yksi seitsemästä sisaresta, jotka hallitsivat maailmanlaajuista öljyteollisuutta 1940-luvun puolivälistä 1970-luvulle saakka?</w:t>
      </w:r>
    </w:p>
    <w:p>
      <w:r>
        <w:rPr>
          <w:b/>
        </w:rPr>
        <w:t xml:space="preserve">Tulos</w:t>
      </w:r>
    </w:p>
    <w:p>
      <w:r>
        <w:t xml:space="preserve">C6H6</w:t>
      </w:r>
    </w:p>
    <w:p>
      <w:r>
        <w:rPr>
          <w:b/>
        </w:rPr>
        <w:t xml:space="preserve">Esimerkki 8.4980</w:t>
      </w:r>
    </w:p>
    <w:p>
      <w:r>
        <w:t xml:space="preserve">Kuinka monta kotimaista pokaalia on voittanut jalkapalloseura, jonka vuoden 2007 tulot olivat vähiten enemmän kuin Bayern Münchenin ?</w:t>
      </w:r>
    </w:p>
    <w:p>
      <w:r>
        <w:rPr>
          <w:b/>
        </w:rPr>
        <w:t xml:space="preserve">Tulos</w:t>
      </w:r>
    </w:p>
    <w:p>
      <w:r>
        <w:t xml:space="preserve">30</w:t>
      </w:r>
    </w:p>
    <w:p>
      <w:r>
        <w:rPr>
          <w:b/>
        </w:rPr>
        <w:t xml:space="preserve">Esimerkki 8.4981</w:t>
      </w:r>
    </w:p>
    <w:p>
      <w:r>
        <w:t xml:space="preserve">Kuinka monta kertaa valmentaja, jolla on 9 finaalipaikkaa Euroliigassa, nimettiin Italian liigan parhaaksi valmentajaksi ?</w:t>
      </w:r>
    </w:p>
    <w:p>
      <w:r>
        <w:rPr>
          <w:b/>
        </w:rPr>
        <w:t xml:space="preserve">Tulos</w:t>
      </w:r>
    </w:p>
    <w:p>
      <w:r>
        <w:t xml:space="preserve">kolme</w:t>
      </w:r>
    </w:p>
    <w:p>
      <w:r>
        <w:rPr>
          <w:b/>
        </w:rPr>
        <w:t xml:space="preserve">Esimerkki 8.4982</w:t>
      </w:r>
    </w:p>
    <w:p>
      <w:r>
        <w:t xml:space="preserve">Montako Oscar-ehdokkuutta sai elokuva, jossa brittiläinen olympialaisluistelija näyttelee itseään ?</w:t>
      </w:r>
    </w:p>
    <w:p>
      <w:r>
        <w:rPr>
          <w:b/>
        </w:rPr>
        <w:t xml:space="preserve">Tulos</w:t>
      </w:r>
    </w:p>
    <w:p>
      <w:r>
        <w:t xml:space="preserve">2</w:t>
      </w:r>
    </w:p>
    <w:p>
      <w:r>
        <w:rPr>
          <w:b/>
        </w:rPr>
        <w:t xml:space="preserve">Esimerkki 8.4983</w:t>
      </w:r>
    </w:p>
    <w:p>
      <w:r>
        <w:t xml:space="preserve">Kuka on sen tanssijan veli, joka sai alhaisimmat pisteet paso doblessa Tanssii Tähtien Kanssa -ohjelman 5. kaudella ?</w:t>
      </w:r>
    </w:p>
    <w:p>
      <w:r>
        <w:rPr>
          <w:b/>
        </w:rPr>
        <w:t xml:space="preserve">Tulos</w:t>
      </w:r>
    </w:p>
    <w:p>
      <w:r>
        <w:t xml:space="preserve">Donny Osmond</w:t>
      </w:r>
    </w:p>
    <w:p>
      <w:r>
        <w:rPr>
          <w:b/>
        </w:rPr>
        <w:t xml:space="preserve">Esimerkki 8.4984</w:t>
      </w:r>
    </w:p>
    <w:p>
      <w:r>
        <w:t xml:space="preserve">Minä vuonna perustettiin tämä levy-yhtiö, joka levytti tämän 21-vuotiaana Pariisiin muuttaneen säveltäjän teoksia ?</w:t>
      </w:r>
    </w:p>
    <w:p>
      <w:r>
        <w:rPr>
          <w:b/>
        </w:rPr>
        <w:t xml:space="preserve">Tulos</w:t>
      </w:r>
    </w:p>
    <w:p>
      <w:r>
        <w:t xml:space="preserve">1990</w:t>
      </w:r>
    </w:p>
    <w:p>
      <w:r>
        <w:rPr>
          <w:b/>
        </w:rPr>
        <w:t xml:space="preserve">Esimerkki 8.4985</w:t>
      </w:r>
    </w:p>
    <w:p>
      <w:r>
        <w:t xml:space="preserve">Missä kaupungissa sijaitsee historiallinen paikka, joka on sisällytetty vuonna 1982 kansalliseen historiallisten paikkojen rekisteriin ?</w:t>
      </w:r>
    </w:p>
    <w:p>
      <w:r>
        <w:rPr>
          <w:b/>
        </w:rPr>
        <w:t xml:space="preserve">Tulos</w:t>
      </w:r>
    </w:p>
    <w:p>
      <w:r>
        <w:t xml:space="preserve">Chanhassen</w:t>
      </w:r>
    </w:p>
    <w:p>
      <w:r>
        <w:rPr>
          <w:b/>
        </w:rPr>
        <w:t xml:space="preserve">Esimerkki 8.4986</w:t>
      </w:r>
    </w:p>
    <w:p>
      <w:r>
        <w:t xml:space="preserve">Minkä viruksen parissa vuonna 1976 palkinnon voittanut henkilö työskenteli ?</w:t>
      </w:r>
    </w:p>
    <w:p>
      <w:r>
        <w:rPr>
          <w:b/>
        </w:rPr>
        <w:t xml:space="preserve">Tulos</w:t>
      </w:r>
    </w:p>
    <w:p>
      <w:r>
        <w:t xml:space="preserve">B-hepatiittivirus</w:t>
      </w:r>
    </w:p>
    <w:p>
      <w:r>
        <w:rPr>
          <w:b/>
        </w:rPr>
        <w:t xml:space="preserve">Esimerkki 8.4987</w:t>
      </w:r>
    </w:p>
    <w:p>
      <w:r>
        <w:t xml:space="preserve">Mikä yhtiö hallinnoi lentoasemaa, joka toimii lentoyhtiön pääkonttorina ja jolla on yksityisiä terminaaleja Prince Georgen, Edmontonin, Fort St. Johnin, Calgaryn ja Vancouverin lentoasemilla?</w:t>
      </w:r>
    </w:p>
    <w:p>
      <w:r>
        <w:rPr>
          <w:b/>
        </w:rPr>
        <w:t xml:space="preserve">Tulos</w:t>
      </w:r>
    </w:p>
    <w:p>
      <w:r>
        <w:t xml:space="preserve">North Peace Airport Services Ltd</w:t>
      </w:r>
    </w:p>
    <w:p>
      <w:r>
        <w:rPr>
          <w:b/>
        </w:rPr>
        <w:t xml:space="preserve">Esimerkki 8.4988</w:t>
      </w:r>
    </w:p>
    <w:p>
      <w:r>
        <w:t xml:space="preserve">Missä yliopistossa Seedhi Baatin juontaja vuonna 2009 opiskeli ?</w:t>
      </w:r>
    </w:p>
    <w:p>
      <w:r>
        <w:rPr>
          <w:b/>
        </w:rPr>
        <w:t xml:space="preserve">Tulos</w:t>
      </w:r>
    </w:p>
    <w:p>
      <w:r>
        <w:t xml:space="preserve">Delhin yliopisto</w:t>
      </w:r>
    </w:p>
    <w:p>
      <w:r>
        <w:rPr>
          <w:b/>
        </w:rPr>
        <w:t xml:space="preserve">Esimerkki 8.4989</w:t>
      </w:r>
    </w:p>
    <w:p>
      <w:r>
        <w:t xml:space="preserve">Mikä on Budapestin vanhimman stadionin kapasiteetti?</w:t>
      </w:r>
    </w:p>
    <w:p>
      <w:r>
        <w:rPr>
          <w:b/>
        </w:rPr>
        <w:t xml:space="preserve">Tulos</w:t>
      </w:r>
    </w:p>
    <w:p>
      <w:r>
        <w:t xml:space="preserve">12,500</w:t>
      </w:r>
    </w:p>
    <w:p>
      <w:r>
        <w:rPr>
          <w:b/>
        </w:rPr>
        <w:t xml:space="preserve">Esimerkki 8.4990</w:t>
      </w:r>
    </w:p>
    <w:p>
      <w:r>
        <w:t xml:space="preserve">Minkä mitalin Moskovan olympialaisissa 1980 miesten 65 kg:n judon hopeamitalisti voitti vuoden 1979 sambon MM-kilpailuissa ?</w:t>
      </w:r>
    </w:p>
    <w:p>
      <w:r>
        <w:rPr>
          <w:b/>
        </w:rPr>
        <w:t xml:space="preserve">Tulos</w:t>
      </w:r>
    </w:p>
    <w:p>
      <w:r>
        <w:t xml:space="preserve">kulta</w:t>
      </w:r>
    </w:p>
    <w:p>
      <w:r>
        <w:rPr>
          <w:b/>
        </w:rPr>
        <w:t xml:space="preserve">Esimerkki 8.4991</w:t>
      </w:r>
    </w:p>
    <w:p>
      <w:r>
        <w:t xml:space="preserve">Skotlannin cupin finaalin 2006 voittaneen joukkueen kapteenina toimineelle pelaajalle maksettiin ennätyssuuri allekirjoituspalkkio, jotta hän liittyisi seuraan, joka voitti Tottenham Hotspurin ja voitti minkä pokaalin ?</w:t>
      </w:r>
    </w:p>
    <w:p>
      <w:r>
        <w:rPr>
          <w:b/>
        </w:rPr>
        <w:t xml:space="preserve">Tulos</w:t>
      </w:r>
    </w:p>
    <w:p>
      <w:r>
        <w:t xml:space="preserve">FA Cup</w:t>
      </w:r>
    </w:p>
    <w:p>
      <w:r>
        <w:rPr>
          <w:b/>
        </w:rPr>
        <w:t xml:space="preserve">Esimerkki 8.4992</w:t>
      </w:r>
    </w:p>
    <w:p>
      <w:r>
        <w:t xml:space="preserve">Mistä oli kotoisin bändi, joka oli ehdolla vuoden 1997 Juno-palkinnon saajaksi ?</w:t>
      </w:r>
    </w:p>
    <w:p>
      <w:r>
        <w:rPr>
          <w:b/>
        </w:rPr>
        <w:t xml:space="preserve">Tulos</w:t>
      </w:r>
    </w:p>
    <w:p>
      <w:r>
        <w:t xml:space="preserve">Vancouver , Brittiläinen Kolumbia</w:t>
      </w:r>
    </w:p>
    <w:p>
      <w:r>
        <w:rPr>
          <w:b/>
        </w:rPr>
        <w:t xml:space="preserve">Esimerkki 8.4993</w:t>
      </w:r>
    </w:p>
    <w:p>
      <w:r>
        <w:t xml:space="preserve">Minä vuonna syntyi vuoden 1961 Major League Baseballin laajennetun draftin numero 42 ?</w:t>
      </w:r>
    </w:p>
    <w:p>
      <w:r>
        <w:rPr>
          <w:b/>
        </w:rPr>
        <w:t xml:space="preserve">Tulos</w:t>
      </w:r>
    </w:p>
    <w:p>
      <w:r>
        <w:t xml:space="preserve">1930</w:t>
      </w:r>
    </w:p>
    <w:p>
      <w:r>
        <w:rPr>
          <w:b/>
        </w:rPr>
        <w:t xml:space="preserve">Esimerkki 8.4994</w:t>
      </w:r>
    </w:p>
    <w:p>
      <w:r>
        <w:t xml:space="preserve">Mikä on sen koulun omistaman venevajan nimi, jonka urheilujoukkueet tunnetaan nimellä Huskies ?</w:t>
      </w:r>
    </w:p>
    <w:p>
      <w:r>
        <w:rPr>
          <w:b/>
        </w:rPr>
        <w:t xml:space="preserve">Tulos</w:t>
      </w:r>
    </w:p>
    <w:p>
      <w:r>
        <w:t xml:space="preserve">Hendersonin venevaja</w:t>
      </w:r>
    </w:p>
    <w:p>
      <w:r>
        <w:rPr>
          <w:b/>
        </w:rPr>
        <w:t xml:space="preserve">Esimerkki 8.4995</w:t>
      </w:r>
    </w:p>
    <w:p>
      <w:r>
        <w:t xml:space="preserve">Mikä on sen joukkueen tunnus, jonka maa koostuu 12 osavaltiosta, jotka rajoittuvat idässä Saksaan, etelässä Belgiaan ja luoteessa Pohjanmereen?</w:t>
      </w:r>
    </w:p>
    <w:p>
      <w:r>
        <w:rPr>
          <w:b/>
        </w:rPr>
        <w:t xml:space="preserve">Tulos</w:t>
      </w:r>
    </w:p>
    <w:p>
      <w:r>
        <w:t xml:space="preserve">ARG</w:t>
      </w:r>
    </w:p>
    <w:p>
      <w:r>
        <w:rPr>
          <w:b/>
        </w:rPr>
        <w:t xml:space="preserve">Esimerkki 8.4996</w:t>
      </w:r>
    </w:p>
    <w:p>
      <w:r>
        <w:t xml:space="preserve">Emilio Bizzi väitteli tohtoriksi mistä yliopistosta?</w:t>
      </w:r>
    </w:p>
    <w:p>
      <w:r>
        <w:rPr>
          <w:b/>
        </w:rPr>
        <w:t xml:space="preserve">Tulos</w:t>
      </w:r>
    </w:p>
    <w:p>
      <w:r>
        <w:t xml:space="preserve">Pisan yliopisto</w:t>
      </w:r>
    </w:p>
    <w:p>
      <w:r>
        <w:rPr>
          <w:b/>
        </w:rPr>
        <w:t xml:space="preserve">Esimerkki 8.4997</w:t>
      </w:r>
    </w:p>
    <w:p>
      <w:r>
        <w:t xml:space="preserve">Kuinka monta NL:n MVP-palkintoa vuoden 2002 palkittu sai ?</w:t>
      </w:r>
    </w:p>
    <w:p>
      <w:r>
        <w:rPr>
          <w:b/>
        </w:rPr>
        <w:t xml:space="preserve">Tulos</w:t>
      </w:r>
    </w:p>
    <w:p>
      <w:r>
        <w:t xml:space="preserve">seitsemän</w:t>
      </w:r>
    </w:p>
    <w:p>
      <w:r>
        <w:rPr>
          <w:b/>
        </w:rPr>
        <w:t xml:space="preserve">Esimerkki 8.4998</w:t>
      </w:r>
    </w:p>
    <w:p>
      <w:r>
        <w:t xml:space="preserve">Mikä oli vuonna 1970 ilmestyneen elokuvan nimi, joka perustuu italialaisen, toimintaseikkailu- ja scifi-tarinoistaan tunnetun kirjailijan kirjoittamaan romaaniin ?</w:t>
      </w:r>
    </w:p>
    <w:p>
      <w:r>
        <w:rPr>
          <w:b/>
        </w:rPr>
        <w:t xml:space="preserve">Tulos</w:t>
      </w:r>
    </w:p>
    <w:p>
      <w:r>
        <w:t xml:space="preserve">Mompracemin tiikerit</w:t>
      </w:r>
    </w:p>
    <w:p>
      <w:r>
        <w:rPr>
          <w:b/>
        </w:rPr>
        <w:t xml:space="preserve">Esimerkki 8.4999</w:t>
      </w:r>
    </w:p>
    <w:p>
      <w:r>
        <w:t xml:space="preserve">Millä linjalla on asema, joka on Z-junan ohituspysäkkiasema ruuhka-aikoina?</w:t>
      </w:r>
    </w:p>
    <w:p>
      <w:r>
        <w:rPr>
          <w:b/>
        </w:rPr>
        <w:t xml:space="preserve">Tulos</w:t>
      </w:r>
    </w:p>
    <w:p>
      <w:r>
        <w:t xml:space="preserve">Jamaikan linja</w:t>
      </w:r>
    </w:p>
    <w:p>
      <w:r>
        <w:rPr>
          <w:b/>
        </w:rPr>
        <w:t xml:space="preserve">Esimerkki 8.5000</w:t>
      </w:r>
    </w:p>
    <w:p>
      <w:r>
        <w:t xml:space="preserve">Milloin tohtori Everett Ward nimitettiin presidentiksi Waken piirikunnan pääkaupungin yliopistossa Yhdysvalloissa ?</w:t>
      </w:r>
    </w:p>
    <w:p>
      <w:r>
        <w:rPr>
          <w:b/>
        </w:rPr>
        <w:t xml:space="preserve">Tulos</w:t>
      </w:r>
    </w:p>
    <w:p>
      <w:r>
        <w:t xml:space="preserve">2015</w:t>
      </w:r>
    </w:p>
    <w:p>
      <w:r>
        <w:rPr>
          <w:b/>
        </w:rPr>
        <w:t xml:space="preserve">Esimerkki 8.5001</w:t>
      </w:r>
    </w:p>
    <w:p>
      <w:r>
        <w:t xml:space="preserve">Mikä on sen merkin sijainti, joka sijaitsee samannimisellä saarella, joka on noin 1,5 mailia (2,4 km) pitkä ja 0,5 mailia (0,80 km) leveä?</w:t>
      </w:r>
    </w:p>
    <w:p>
      <w:r>
        <w:rPr>
          <w:b/>
        </w:rPr>
        <w:t xml:space="preserve">Tulos</w:t>
      </w:r>
    </w:p>
    <w:p>
      <w:r>
        <w:t xml:space="preserve">City Island Park</w:t>
      </w:r>
    </w:p>
    <w:p>
      <w:r>
        <w:rPr>
          <w:b/>
        </w:rPr>
        <w:t xml:space="preserve">Esimerkki 8.5002</w:t>
      </w:r>
    </w:p>
    <w:p>
      <w:r>
        <w:t xml:space="preserve">Mikä on sen pelaajan nimi, jonka pelipaikan Amerikan liiga otti käyttöön vuonna 1973 ?</w:t>
      </w:r>
    </w:p>
    <w:p>
      <w:r>
        <w:rPr>
          <w:b/>
        </w:rPr>
        <w:t xml:space="preserve">Tulos</w:t>
      </w:r>
    </w:p>
    <w:p>
      <w:r>
        <w:t xml:space="preserve">Scott Bryant</w:t>
      </w:r>
    </w:p>
    <w:p>
      <w:r>
        <w:rPr>
          <w:b/>
        </w:rPr>
        <w:t xml:space="preserve">Esimerkki 8.5003</w:t>
      </w:r>
    </w:p>
    <w:p>
      <w:r>
        <w:t xml:space="preserve">Kuinka moni muistomerkki, joka liittyy Kanadan osallistumiseen Korean sotaan ja jonka kartan sijainti päättyy 4:ään, muistuttaa nimenomaan huhtikuussa 1951 käytyä taistelua?</w:t>
      </w:r>
    </w:p>
    <w:p>
      <w:r>
        <w:rPr>
          <w:b/>
        </w:rPr>
        <w:t xml:space="preserve">Tulos</w:t>
      </w:r>
    </w:p>
    <w:p>
      <w:r>
        <w:t xml:space="preserve">1</w:t>
      </w:r>
    </w:p>
    <w:p>
      <w:r>
        <w:rPr>
          <w:b/>
        </w:rPr>
        <w:t xml:space="preserve">Esimerkki 8.5004</w:t>
      </w:r>
    </w:p>
    <w:p>
      <w:r>
        <w:t xml:space="preserve">Mikä on Karibialla sijaitsevan Ranskan merentakaisten merentakaisten alueiden koodi?</w:t>
      </w:r>
    </w:p>
    <w:p>
      <w:r>
        <w:rPr>
          <w:b/>
        </w:rPr>
        <w:t xml:space="preserve">Tulos</w:t>
      </w:r>
    </w:p>
    <w:p>
      <w:r>
        <w:t xml:space="preserve">FR-BL</w:t>
      </w:r>
    </w:p>
    <w:p>
      <w:r>
        <w:rPr>
          <w:b/>
        </w:rPr>
        <w:t xml:space="preserve">Esimerkki 8.5005</w:t>
      </w:r>
    </w:p>
    <w:p>
      <w:r>
        <w:t xml:space="preserve">Millä niemimaalla sijaitsee maa, jossa Léridan voimistelija asuu ?</w:t>
      </w:r>
    </w:p>
    <w:p>
      <w:r>
        <w:rPr>
          <w:b/>
        </w:rPr>
        <w:t xml:space="preserve">Tulos</w:t>
      </w:r>
    </w:p>
    <w:p>
      <w:r>
        <w:t xml:space="preserve">Iberian niemimaan</w:t>
      </w:r>
    </w:p>
    <w:p>
      <w:r>
        <w:rPr>
          <w:b/>
        </w:rPr>
        <w:t xml:space="preserve">Esimerkki 8.5006</w:t>
      </w:r>
    </w:p>
    <w:p>
      <w:r>
        <w:t xml:space="preserve">Kuka on englanninkielisen koulutusverkon toimitusjohtaja ?</w:t>
      </w:r>
    </w:p>
    <w:p>
      <w:r>
        <w:rPr>
          <w:b/>
        </w:rPr>
        <w:t xml:space="preserve">Tulos</w:t>
      </w:r>
    </w:p>
    <w:p>
      <w:r>
        <w:t xml:space="preserve">Rudy Buttignol</w:t>
      </w:r>
    </w:p>
    <w:p>
      <w:r>
        <w:rPr>
          <w:b/>
        </w:rPr>
        <w:t xml:space="preserve">Esimerkki 8.5007</w:t>
      </w:r>
    </w:p>
    <w:p>
      <w:r>
        <w:t xml:space="preserve">Scott Hooperin autotallin ja James Turk Griffithin talon välillä, kumpi on pidempi?</w:t>
      </w:r>
    </w:p>
    <w:p>
      <w:r>
        <w:rPr>
          <w:b/>
        </w:rPr>
        <w:t xml:space="preserve">Tulos</w:t>
      </w:r>
    </w:p>
    <w:p>
      <w:r>
        <w:t xml:space="preserve">Scott Hooperin autotalli</w:t>
      </w:r>
    </w:p>
    <w:p>
      <w:r>
        <w:rPr>
          <w:b/>
        </w:rPr>
        <w:t xml:space="preserve">Esimerkki 8.5008</w:t>
      </w:r>
    </w:p>
    <w:p>
      <w:r>
        <w:t xml:space="preserve">Kuka oli American Linen merkittävin presidentti ?</w:t>
      </w:r>
    </w:p>
    <w:p>
      <w:r>
        <w:rPr>
          <w:b/>
        </w:rPr>
        <w:t xml:space="preserve">Tulos</w:t>
      </w:r>
    </w:p>
    <w:p>
      <w:r>
        <w:t xml:space="preserve">Clement Griscom</w:t>
      </w:r>
    </w:p>
    <w:p>
      <w:r>
        <w:rPr>
          <w:b/>
        </w:rPr>
        <w:t xml:space="preserve">Esimerkki 8.5009</w:t>
      </w:r>
    </w:p>
    <w:p>
      <w:r>
        <w:t xml:space="preserve">Siskon, jonka sukunimi on Buggs , missä osavaltiossa hänen sisarkuntansa alkuperäinen osasto sijaitsi?</w:t>
      </w:r>
    </w:p>
    <w:p>
      <w:r>
        <w:rPr>
          <w:b/>
        </w:rPr>
        <w:t xml:space="preserve">Tulos</w:t>
      </w:r>
    </w:p>
    <w:p>
      <w:r>
        <w:t xml:space="preserve">New York</w:t>
      </w:r>
    </w:p>
    <w:p>
      <w:r>
        <w:rPr>
          <w:b/>
        </w:rPr>
        <w:t xml:space="preserve">Esimerkki 8.5010</w:t>
      </w:r>
    </w:p>
    <w:p>
      <w:r>
        <w:t xml:space="preserve">Kuinka paljon maa-aluetta puisto, jossa on paras sisäilmassa toimiva vuoristorata, käsittää?</w:t>
      </w:r>
    </w:p>
    <w:p>
      <w:r>
        <w:rPr>
          <w:b/>
        </w:rPr>
        <w:t xml:space="preserve">Tulos</w:t>
      </w:r>
    </w:p>
    <w:p>
      <w:r>
        <w:t xml:space="preserve">135 hehtaaria</w:t>
      </w:r>
    </w:p>
    <w:p>
      <w:r>
        <w:rPr>
          <w:b/>
        </w:rPr>
        <w:t xml:space="preserve">Esimerkki 8.5011</w:t>
      </w:r>
    </w:p>
    <w:p>
      <w:r>
        <w:t xml:space="preserve">Minkä palkinnon 28. toukokuuta ensi-iltansa saanut ohjelma voitti ?</w:t>
      </w:r>
    </w:p>
    <w:p>
      <w:r>
        <w:rPr>
          <w:b/>
        </w:rPr>
        <w:t xml:space="preserve">Tulos</w:t>
      </w:r>
    </w:p>
    <w:p>
      <w:r>
        <w:t xml:space="preserve">IFTA-palkinto parhaasta animaatiosta</w:t>
      </w:r>
    </w:p>
    <w:p>
      <w:r>
        <w:rPr>
          <w:b/>
        </w:rPr>
        <w:t xml:space="preserve">Esimerkki 8.5012</w:t>
      </w:r>
    </w:p>
    <w:p>
      <w:r>
        <w:t xml:space="preserve">Mikä on sen elokuvan nimi, joka oli vuonna 1986 debyytti brittinäyttelijälle, joka esiintyi samassa jaksossa kuin amerikkalainen näyttelijä, joka näytteli Faithia Buffy the Vampire Slayerissa ? `` ?</w:t>
      </w:r>
    </w:p>
    <w:p>
      <w:r>
        <w:rPr>
          <w:b/>
        </w:rPr>
        <w:t xml:space="preserve">Tulos</w:t>
      </w:r>
    </w:p>
    <w:p>
      <w:r>
        <w:t xml:space="preserve">Rakkaus yksin</w:t>
      </w:r>
    </w:p>
    <w:p>
      <w:r>
        <w:rPr>
          <w:b/>
        </w:rPr>
        <w:t xml:space="preserve">Esimerkki 8.5013</w:t>
      </w:r>
    </w:p>
    <w:p>
      <w:r>
        <w:t xml:space="preserve">Minkä tyyppinen oli Ford of Britainin vuosina 1950-1972 valmistama auto?</w:t>
      </w:r>
    </w:p>
    <w:p>
      <w:r>
        <w:rPr>
          <w:b/>
        </w:rPr>
        <w:t xml:space="preserve">Tulos</w:t>
      </w:r>
    </w:p>
    <w:p>
      <w:r>
        <w:t xml:space="preserve">5 paikka toimeenpaneva kuljetus ( ei tuotettu )</w:t>
      </w:r>
    </w:p>
    <w:p>
      <w:r>
        <w:rPr>
          <w:b/>
        </w:rPr>
        <w:t xml:space="preserve">Esimerkki 8.5014</w:t>
      </w:r>
    </w:p>
    <w:p>
      <w:r>
        <w:t xml:space="preserve">Mikä on sen joukkueen kaupunki, jonka stadion on nimetty José do Rego Macielin mukaan ?</w:t>
      </w:r>
    </w:p>
    <w:p>
      <w:r>
        <w:rPr>
          <w:b/>
        </w:rPr>
        <w:t xml:space="preserve">Tulos</w:t>
      </w:r>
    </w:p>
    <w:p>
      <w:r>
        <w:t xml:space="preserve">Recife</w:t>
      </w:r>
    </w:p>
    <w:p>
      <w:r>
        <w:rPr>
          <w:b/>
        </w:rPr>
        <w:t xml:space="preserve">Esimerkki 8.5015</w:t>
      </w:r>
    </w:p>
    <w:p>
      <w:r>
        <w:t xml:space="preserve">Mikä on 18. dynastian kuningattaren hurrialainen nimi ?</w:t>
      </w:r>
    </w:p>
    <w:p>
      <w:r>
        <w:rPr>
          <w:b/>
        </w:rPr>
        <w:t xml:space="preserve">Tulos</w:t>
      </w:r>
    </w:p>
    <w:p>
      <w:r>
        <w:t xml:space="preserve">Tadu-Hepa</w:t>
      </w:r>
    </w:p>
    <w:p>
      <w:r>
        <w:rPr>
          <w:b/>
        </w:rPr>
        <w:t xml:space="preserve">Esimerkki 8.5016</w:t>
      </w:r>
    </w:p>
    <w:p>
      <w:r>
        <w:t xml:space="preserve">Entinen Falcon ja voittaja MVP-palkinnon 8. Atlantic Hockey Tournament on tällä hetkellä kapteeni ja ohjaaja, jossa ?</w:t>
      </w:r>
    </w:p>
    <w:p>
      <w:r>
        <w:rPr>
          <w:b/>
        </w:rPr>
        <w:t xml:space="preserve">Tulos</w:t>
      </w:r>
    </w:p>
    <w:p>
      <w:r>
        <w:t xml:space="preserve">USAFA:n johtamisen laitos</w:t>
      </w:r>
    </w:p>
    <w:p>
      <w:r>
        <w:rPr>
          <w:b/>
        </w:rPr>
        <w:t xml:space="preserve">Esimerkki 8.5017</w:t>
      </w:r>
    </w:p>
    <w:p>
      <w:r>
        <w:t xml:space="preserve">Mairead McGuinness on ollut heinäkuusta 2004 lähtien Euroopan parlamentin jäsen Irlannista minkä vaalipiirin edustajana?</w:t>
      </w:r>
    </w:p>
    <w:p>
      <w:r>
        <w:rPr>
          <w:b/>
        </w:rPr>
        <w:t xml:space="preserve">Tulos</w:t>
      </w:r>
    </w:p>
    <w:p>
      <w:r>
        <w:t xml:space="preserve">Midlands-North-West</w:t>
      </w:r>
    </w:p>
    <w:p>
      <w:r>
        <w:rPr>
          <w:b/>
        </w:rPr>
        <w:t xml:space="preserve">Esimerkki 8.5018</w:t>
      </w:r>
    </w:p>
    <w:p>
      <w:r>
        <w:t xml:space="preserve">Missä tuomioistuimessa toimi tuomari, jolla oli yhteyksiä siihen, kenestä tulisi Yhdysvaltain 30. presidentti presidentti Hardingin kuoltua vuonna 1923 ?</w:t>
      </w:r>
    </w:p>
    <w:p>
      <w:r>
        <w:rPr>
          <w:b/>
        </w:rPr>
        <w:t xml:space="preserve">Tulos</w:t>
      </w:r>
    </w:p>
    <w:p>
      <w:r>
        <w:t xml:space="preserve">Yhdysvaltain korvausvaatimustuomioistuin</w:t>
      </w:r>
    </w:p>
    <w:p>
      <w:r>
        <w:rPr>
          <w:b/>
        </w:rPr>
        <w:t xml:space="preserve">Esimerkki 8.5019</w:t>
      </w:r>
    </w:p>
    <w:p>
      <w:r>
        <w:t xml:space="preserve">Mikä on vuoden 2000 olympialaisten pyöräilypaikkana toimineen paikan kapasiteetti?</w:t>
      </w:r>
    </w:p>
    <w:p>
      <w:r>
        <w:rPr>
          <w:b/>
        </w:rPr>
        <w:t xml:space="preserve">Tulos</w:t>
      </w:r>
    </w:p>
    <w:p>
      <w:r>
        <w:t xml:space="preserve">3,150</w:t>
      </w:r>
    </w:p>
    <w:p>
      <w:r>
        <w:rPr>
          <w:b/>
        </w:rPr>
        <w:t xml:space="preserve">Esimerkki 8.5020</w:t>
      </w:r>
    </w:p>
    <w:p>
      <w:r>
        <w:t xml:space="preserve">Alejandro Muñoz Morenon adoptiopoika oli ensimmäinen meksikolainen painija, joka voitti mitä ?</w:t>
      </w:r>
    </w:p>
    <w:p>
      <w:r>
        <w:rPr>
          <w:b/>
        </w:rPr>
        <w:t xml:space="preserve">Tulos</w:t>
      </w:r>
    </w:p>
    <w:p>
      <w:r>
        <w:t xml:space="preserve">NWA:n raskaan sarjan maailmanmestaruus</w:t>
      </w:r>
    </w:p>
    <w:p>
      <w:r>
        <w:rPr>
          <w:b/>
        </w:rPr>
        <w:t xml:space="preserve">Esimerkki 8.5021</w:t>
      </w:r>
    </w:p>
    <w:p>
      <w:r>
        <w:t xml:space="preserve">Mikä johti eläkkeelle jäämiseen joukkueen kapteeni liittyy 2009 Tippeligaen kanssa joukkueen sponsoroi Lyse Energi ja hallinnoi nykyinen johtaja Fortuna Düsseldorf ?</w:t>
      </w:r>
    </w:p>
    <w:p>
      <w:r>
        <w:rPr>
          <w:b/>
        </w:rPr>
        <w:t xml:space="preserve">Tulos</w:t>
      </w:r>
    </w:p>
    <w:p>
      <w:r>
        <w:t xml:space="preserve">Pitkään jatkuneesta polvivammasta toipumisen epäonnistuminen.</w:t>
      </w:r>
    </w:p>
    <w:p>
      <w:r>
        <w:rPr>
          <w:b/>
        </w:rPr>
        <w:t xml:space="preserve">Esimerkki 8.5022</w:t>
      </w:r>
    </w:p>
    <w:p>
      <w:r>
        <w:t xml:space="preserve">Mikä Bangladeshin koulu sijaitsee Sylhetissä?</w:t>
      </w:r>
    </w:p>
    <w:p>
      <w:r>
        <w:rPr>
          <w:b/>
        </w:rPr>
        <w:t xml:space="preserve">Tulos</w:t>
      </w:r>
    </w:p>
    <w:p>
      <w:r>
        <w:t xml:space="preserve">Shahjalalin tiede- ja teknologiayliopisto</w:t>
      </w:r>
    </w:p>
    <w:p>
      <w:r>
        <w:rPr>
          <w:b/>
        </w:rPr>
        <w:t xml:space="preserve">Esimerkki 8.5023</w:t>
      </w:r>
    </w:p>
    <w:p>
      <w:r>
        <w:t xml:space="preserve">Miltä yleisradioyhtiöltä Leeson Media LLC osti Indianan osavaltiossa sijaitsevan FM-radioaseman, joka palvelee Kaakkois-Indianan aluetta ?</w:t>
      </w:r>
    </w:p>
    <w:p>
      <w:r>
        <w:rPr>
          <w:b/>
        </w:rPr>
        <w:t xml:space="preserve">Tulos</w:t>
      </w:r>
    </w:p>
    <w:p>
      <w:r>
        <w:t xml:space="preserve">White River Broadcasting Co. , Inc.</w:t>
      </w:r>
    </w:p>
    <w:p>
      <w:r>
        <w:rPr>
          <w:b/>
        </w:rPr>
        <w:t xml:space="preserve">Esimerkki 8.5024</w:t>
      </w:r>
    </w:p>
    <w:p>
      <w:r>
        <w:t xml:space="preserve">Missä kaupungissa Toyota Stadiumilla pelaava joukkue pelaa ?</w:t>
      </w:r>
    </w:p>
    <w:p>
      <w:r>
        <w:rPr>
          <w:b/>
        </w:rPr>
        <w:t xml:space="preserve">Tulos</w:t>
      </w:r>
    </w:p>
    <w:p>
      <w:r>
        <w:t xml:space="preserve">FC Dallas</w:t>
      </w:r>
    </w:p>
    <w:p>
      <w:r>
        <w:rPr>
          <w:b/>
        </w:rPr>
        <w:t xml:space="preserve">Esimerkki 8.5025</w:t>
      </w:r>
    </w:p>
    <w:p>
      <w:r>
        <w:t xml:space="preserve">Minkä lahden rannikolla sijaitsevan Santa Cruzin historiallisen maamerkin, Superintendentin toimiston, kaupunki sijaitsee ?</w:t>
      </w:r>
    </w:p>
    <w:p>
      <w:r>
        <w:rPr>
          <w:b/>
        </w:rPr>
        <w:t xml:space="preserve">Tulos</w:t>
      </w:r>
    </w:p>
    <w:p>
      <w:r>
        <w:t xml:space="preserve">Monterey Bay</w:t>
      </w:r>
    </w:p>
    <w:p>
      <w:r>
        <w:rPr>
          <w:b/>
        </w:rPr>
        <w:t xml:space="preserve">Esimerkki 8.5026</w:t>
      </w:r>
    </w:p>
    <w:p>
      <w:r>
        <w:t xml:space="preserve">Amiraali prinssi Abhakara Kiartiwongse tunnetaan tämän laivaston isänä, jolla ei ole rakenteilla eikä reservissä lentotukialuksia ?</w:t>
      </w:r>
    </w:p>
    <w:p>
      <w:r>
        <w:rPr>
          <w:b/>
        </w:rPr>
        <w:t xml:space="preserve">Tulos</w:t>
      </w:r>
    </w:p>
    <w:p>
      <w:r>
        <w:t xml:space="preserve">Thaimaan kuninkaallinen laivasto</w:t>
      </w:r>
    </w:p>
    <w:p>
      <w:r>
        <w:rPr>
          <w:b/>
        </w:rPr>
        <w:t xml:space="preserve">Esimerkki 8.5027</w:t>
      </w:r>
    </w:p>
    <w:p>
      <w:r>
        <w:t xml:space="preserve">Mikä legenda inspiroi Euroopan kolmanneksi suosituimmassa huvipuistossa sijaitsevaa vuoristorataa?</w:t>
      </w:r>
    </w:p>
    <w:p>
      <w:r>
        <w:rPr>
          <w:b/>
        </w:rPr>
        <w:t xml:space="preserve">Tulos</w:t>
      </w:r>
    </w:p>
    <w:p>
      <w:r>
        <w:t xml:space="preserve">Pyhän Yrjön legenda</w:t>
      </w:r>
    </w:p>
    <w:p>
      <w:r>
        <w:rPr>
          <w:b/>
        </w:rPr>
        <w:t xml:space="preserve">Esimerkki 8.5028</w:t>
      </w:r>
    </w:p>
    <w:p>
      <w:r>
        <w:t xml:space="preserve">Kuka ohjasi elokuvan Billy Zane pääosissa ?</w:t>
      </w:r>
    </w:p>
    <w:p>
      <w:r>
        <w:rPr>
          <w:b/>
        </w:rPr>
        <w:t xml:space="preserve">Tulos</w:t>
      </w:r>
    </w:p>
    <w:p>
      <w:r>
        <w:t xml:space="preserve">Paris Leonti</w:t>
      </w:r>
    </w:p>
    <w:p>
      <w:r>
        <w:rPr>
          <w:b/>
        </w:rPr>
        <w:t xml:space="preserve">Esimerkki 8.5029</w:t>
      </w:r>
    </w:p>
    <w:p>
      <w:r>
        <w:t xml:space="preserve">Wisconsinin 100. vaalikaudella piirin 5 edustaja työskenteli missä asumiseen liittyvässä ammatissa?</w:t>
      </w:r>
    </w:p>
    <w:p>
      <w:r>
        <w:rPr>
          <w:b/>
        </w:rPr>
        <w:t xml:space="preserve">Tulos</w:t>
      </w:r>
    </w:p>
    <w:p>
      <w:r>
        <w:t xml:space="preserve">kiinteistönvälittäjä</w:t>
      </w:r>
    </w:p>
    <w:p>
      <w:r>
        <w:rPr>
          <w:b/>
        </w:rPr>
        <w:t xml:space="preserve">Esimerkki 8.5030</w:t>
      </w:r>
    </w:p>
    <w:p>
      <w:r>
        <w:t xml:space="preserve">Minä päivänä paikka nro 82003282 sisällytettiin kansalliseen historiallisten paikkojen rekisteriin (National Register of Historic Places)?</w:t>
      </w:r>
    </w:p>
    <w:p>
      <w:r>
        <w:rPr>
          <w:b/>
        </w:rPr>
        <w:t xml:space="preserve">Tulos</w:t>
      </w:r>
    </w:p>
    <w:p>
      <w:r>
        <w:t xml:space="preserve">22. huhtikuuta 1982</w:t>
      </w:r>
    </w:p>
    <w:p>
      <w:r>
        <w:rPr>
          <w:b/>
        </w:rPr>
        <w:t xml:space="preserve">Esimerkki 8.5031</w:t>
      </w:r>
    </w:p>
    <w:p>
      <w:r>
        <w:t xml:space="preserve">Mikä on julkaisijan nimi pelille, jossa pelaajan on tarkoitus eliminoida Tuntematon Älykäs Mekanisoitu Laji ( UIMS ) ennen kuin se tuhoaa Maan ?</w:t>
      </w:r>
    </w:p>
    <w:p>
      <w:r>
        <w:rPr>
          <w:b/>
        </w:rPr>
        <w:t xml:space="preserve">Tulos</w:t>
      </w:r>
    </w:p>
    <w:p>
      <w:r>
        <w:t xml:space="preserve">Namco Bandai Games</w:t>
      </w:r>
    </w:p>
    <w:p>
      <w:r>
        <w:rPr>
          <w:b/>
        </w:rPr>
        <w:t xml:space="preserve">Esimerkki 8.5032</w:t>
      </w:r>
    </w:p>
    <w:p>
      <w:r>
        <w:t xml:space="preserve">Vapauden divisioonan stadioneista, joiden kapasiteetti on alle 7000 , minkä stadionin nimitysoikeudet olivat kalleimmat ?</w:t>
      </w:r>
    </w:p>
    <w:p>
      <w:r>
        <w:rPr>
          <w:b/>
        </w:rPr>
        <w:t xml:space="preserve">Tulos</w:t>
      </w:r>
    </w:p>
    <w:p>
      <w:r>
        <w:t xml:space="preserve">Regency Furniture Stadium</w:t>
      </w:r>
    </w:p>
    <w:p>
      <w:r>
        <w:rPr>
          <w:b/>
        </w:rPr>
        <w:t xml:space="preserve">Esimerkki 8.5033</w:t>
      </w:r>
    </w:p>
    <w:p>
      <w:r>
        <w:t xml:space="preserve">Kuinka moneen hallinnolliseen osa-alueeseen vuoden 2012 kesäolympialaisissa maratonilla 36. sijalle sijoittuneen urheilijan kansalaisuus on jaettu ?</w:t>
      </w:r>
    </w:p>
    <w:p>
      <w:r>
        <w:rPr>
          <w:b/>
        </w:rPr>
        <w:t xml:space="preserve">Tulos</w:t>
      </w:r>
    </w:p>
    <w:p>
      <w:r>
        <w:t xml:space="preserve">16</w:t>
      </w:r>
    </w:p>
    <w:p>
      <w:r>
        <w:rPr>
          <w:b/>
        </w:rPr>
        <w:t xml:space="preserve">Esimerkki 8.5034</w:t>
      </w:r>
    </w:p>
    <w:p>
      <w:r>
        <w:t xml:space="preserve">Mikä on AAR:n pyöräjärjestys mallimerkinnällä, joka oli ensimmäinen ns. toisen sukupolven EMD-dieselveturi ?</w:t>
      </w:r>
    </w:p>
    <w:p>
      <w:r>
        <w:rPr>
          <w:b/>
        </w:rPr>
        <w:t xml:space="preserve">Tulos</w:t>
      </w:r>
    </w:p>
    <w:p>
      <w:r>
        <w:t xml:space="preserve">B-B</w:t>
      </w:r>
    </w:p>
    <w:p>
      <w:r>
        <w:rPr>
          <w:b/>
        </w:rPr>
        <w:t xml:space="preserve">Esimerkki 8.5035</w:t>
      </w:r>
    </w:p>
    <w:p>
      <w:r>
        <w:t xml:space="preserve">Ketä ryhmää seuraa 22. helmikuuta 2011 Seven Network -kanavalla ensiesityksensä tehnyt sarja, jossa he työskentelevät ravintoloissa ?</w:t>
      </w:r>
    </w:p>
    <w:p>
      <w:r>
        <w:rPr>
          <w:b/>
        </w:rPr>
        <w:t xml:space="preserve">Tulos</w:t>
      </w:r>
    </w:p>
    <w:p>
      <w:r>
        <w:t xml:space="preserve">tuomitut rikolliset</w:t>
      </w:r>
    </w:p>
    <w:p>
      <w:r>
        <w:rPr>
          <w:b/>
        </w:rPr>
        <w:t xml:space="preserve">Esimerkki 8.5036</w:t>
      </w:r>
    </w:p>
    <w:p>
      <w:r>
        <w:t xml:space="preserve">Mikä on sen komponentin nimi, jonka GUI on ilmainen ja avoimen lähdekoodin widget-työkalupakki graafisten käyttöliittymien luomiseen ?</w:t>
      </w:r>
    </w:p>
    <w:p>
      <w:r>
        <w:rPr>
          <w:b/>
        </w:rPr>
        <w:t xml:space="preserve">Tulos</w:t>
      </w:r>
    </w:p>
    <w:p>
      <w:r>
        <w:t xml:space="preserve">Amarok</w:t>
      </w:r>
    </w:p>
    <w:p>
      <w:r>
        <w:rPr>
          <w:b/>
        </w:rPr>
        <w:t xml:space="preserve">Esimerkki 8.5037</w:t>
      </w:r>
    </w:p>
    <w:p>
      <w:r>
        <w:t xml:space="preserve">Kuinka monta galleriaa sisältyy NYC:ssä sijaitsevaan yhteisöön, jossa on Tiibet-talo?</w:t>
      </w:r>
    </w:p>
    <w:p>
      <w:r>
        <w:rPr>
          <w:b/>
        </w:rPr>
        <w:t xml:space="preserve">Tulos</w:t>
      </w:r>
    </w:p>
    <w:p>
      <w:r>
        <w:t xml:space="preserve">yli 200</w:t>
      </w:r>
    </w:p>
    <w:p>
      <w:r>
        <w:rPr>
          <w:b/>
        </w:rPr>
        <w:t xml:space="preserve">Esimerkki 8.5038</w:t>
      </w:r>
    </w:p>
    <w:p>
      <w:r>
        <w:t xml:space="preserve">Kuinka moni vuonna 2010 albumin tuottaneista bändeistä on New Yorkista?</w:t>
      </w:r>
    </w:p>
    <w:p>
      <w:r>
        <w:rPr>
          <w:b/>
        </w:rPr>
        <w:t xml:space="preserve">Tulos</w:t>
      </w:r>
    </w:p>
    <w:p>
      <w:r>
        <w:t xml:space="preserve">2</w:t>
      </w:r>
    </w:p>
    <w:p>
      <w:r>
        <w:rPr>
          <w:b/>
        </w:rPr>
        <w:t xml:space="preserve">Esimerkki 8.5039</w:t>
      </w:r>
    </w:p>
    <w:p>
      <w:r>
        <w:t xml:space="preserve">Missä kaupungissa sijaitsee areena, johon mahtuu 30-35 tuhatta ihmistä?</w:t>
      </w:r>
    </w:p>
    <w:p>
      <w:r>
        <w:rPr>
          <w:b/>
        </w:rPr>
        <w:t xml:space="preserve">Tulos</w:t>
      </w:r>
    </w:p>
    <w:p>
      <w:r>
        <w:t xml:space="preserve">Tukholma</w:t>
      </w:r>
    </w:p>
    <w:p>
      <w:r>
        <w:rPr>
          <w:b/>
        </w:rPr>
        <w:t xml:space="preserve">Esimerkki 8.5040</w:t>
      </w:r>
    </w:p>
    <w:p>
      <w:r>
        <w:t xml:space="preserve">Missä koulussa tämä historiallinen rakennus sijaitsee 23 712 asukkaan kaupungissa vuonna 2010?</w:t>
      </w:r>
    </w:p>
    <w:p>
      <w:r>
        <w:rPr>
          <w:b/>
        </w:rPr>
        <w:t xml:space="preserve">Tulos</w:t>
      </w:r>
    </w:p>
    <w:p>
      <w:r>
        <w:t xml:space="preserve">Pulliam School of Journalism</w:t>
      </w:r>
    </w:p>
    <w:p>
      <w:r>
        <w:rPr>
          <w:b/>
        </w:rPr>
        <w:t xml:space="preserve">Esimerkki 8.5041</w:t>
      </w:r>
    </w:p>
    <w:p>
      <w:r>
        <w:t xml:space="preserve">Mikä on sen maan pääkaupunki, jonka vastaava urheilija sai erytropoietiinin käyttökiellon ?</w:t>
      </w:r>
    </w:p>
    <w:p>
      <w:r>
        <w:rPr>
          <w:b/>
        </w:rPr>
        <w:t xml:space="preserve">Tulos</w:t>
      </w:r>
    </w:p>
    <w:p>
      <w:r>
        <w:t xml:space="preserve">Addis Abeba</w:t>
      </w:r>
    </w:p>
    <w:p>
      <w:r>
        <w:rPr>
          <w:b/>
        </w:rPr>
        <w:t xml:space="preserve">Esimerkki 8.5042</w:t>
      </w:r>
    </w:p>
    <w:p>
      <w:r>
        <w:t xml:space="preserve">Mikä kaupunki oli vapaasatama ennen Espanjan liittymistä unioniin vuonna 1986 ja sen pääkaupunki oli Kastilian kuningaskunnan merkittävä kaupunki ?</w:t>
      </w:r>
    </w:p>
    <w:p>
      <w:r>
        <w:rPr>
          <w:b/>
        </w:rPr>
        <w:t xml:space="preserve">Tulos</w:t>
      </w:r>
    </w:p>
    <w:p>
      <w:r>
        <w:t xml:space="preserve">Melilla</w:t>
      </w:r>
    </w:p>
    <w:p>
      <w:r>
        <w:rPr>
          <w:b/>
        </w:rPr>
        <w:t xml:space="preserve">Esimerkki 8.5043</w:t>
      </w:r>
    </w:p>
    <w:p>
      <w:r>
        <w:t xml:space="preserve">Kuinka monella tapahtumapaikalla on nimi, joka juontuu latinankielisestä sanonnasta ad petram sistrariam ?</w:t>
      </w:r>
    </w:p>
    <w:p>
      <w:r>
        <w:rPr>
          <w:b/>
        </w:rPr>
        <w:t xml:space="preserve">Tulos</w:t>
      </w:r>
    </w:p>
    <w:p>
      <w:r>
        <w:t xml:space="preserve">2</w:t>
      </w:r>
    </w:p>
    <w:p>
      <w:r>
        <w:rPr>
          <w:b/>
        </w:rPr>
        <w:t xml:space="preserve">Esimerkki 8.5044</w:t>
      </w:r>
    </w:p>
    <w:p>
      <w:r>
        <w:t xml:space="preserve">Minä vuonna Khakim Fuzailovin valmentaman joukkueen stadion valmistui ?</w:t>
      </w:r>
    </w:p>
    <w:p>
      <w:r>
        <w:rPr>
          <w:b/>
        </w:rPr>
        <w:t xml:space="preserve">Tulos</w:t>
      </w:r>
    </w:p>
    <w:p>
      <w:r>
        <w:t xml:space="preserve">2012</w:t>
      </w:r>
    </w:p>
    <w:p>
      <w:r>
        <w:rPr>
          <w:b/>
        </w:rPr>
        <w:t xml:space="preserve">Esimerkki 8.5045</w:t>
      </w:r>
    </w:p>
    <w:p>
      <w:r>
        <w:t xml:space="preserve">Kuinka monta vuotta Albert Dockin Edwardin paviljongin rakentamisen päättymisen jälkeen se lopulta suljettiin?</w:t>
      </w:r>
    </w:p>
    <w:p>
      <w:r>
        <w:rPr>
          <w:b/>
        </w:rPr>
        <w:t xml:space="preserve">Tulos</w:t>
      </w:r>
    </w:p>
    <w:p>
      <w:r>
        <w:t xml:space="preserve">127</w:t>
      </w:r>
    </w:p>
    <w:p>
      <w:r>
        <w:rPr>
          <w:b/>
        </w:rPr>
        <w:t xml:space="preserve">Esimerkki 8.5046</w:t>
      </w:r>
    </w:p>
    <w:p>
      <w:r>
        <w:t xml:space="preserve">Minkä toimialan yritys sijaitsee Delaware-joen vastakkaisella puolella Philadelphiaa?</w:t>
      </w:r>
    </w:p>
    <w:p>
      <w:r>
        <w:rPr>
          <w:b/>
        </w:rPr>
        <w:t xml:space="preserve">Tulos</w:t>
      </w:r>
    </w:p>
    <w:p>
      <w:r>
        <w:t xml:space="preserve">Autoteollisuus</w:t>
      </w:r>
    </w:p>
    <w:p>
      <w:r>
        <w:rPr>
          <w:b/>
        </w:rPr>
        <w:t xml:space="preserve">Esimerkki 8.5047</w:t>
      </w:r>
    </w:p>
    <w:p>
      <w:r>
        <w:t xml:space="preserve">Minä vuonna 100 metrin rintauinnissa kilpaillut urheilija syntyi ?</w:t>
      </w:r>
    </w:p>
    <w:p>
      <w:r>
        <w:rPr>
          <w:b/>
        </w:rPr>
        <w:t xml:space="preserve">Tulos</w:t>
      </w:r>
    </w:p>
    <w:p>
      <w:r>
        <w:t xml:space="preserve">1993</w:t>
      </w:r>
    </w:p>
    <w:p>
      <w:r>
        <w:rPr>
          <w:b/>
        </w:rPr>
        <w:t xml:space="preserve">Esimerkki 8.5048</w:t>
      </w:r>
    </w:p>
    <w:p>
      <w:r>
        <w:t xml:space="preserve">Mikä asema sijaitsi alueella, joka on nimetty taidemaalarin ja runoilijan mukaan ?</w:t>
      </w:r>
    </w:p>
    <w:p>
      <w:r>
        <w:rPr>
          <w:b/>
        </w:rPr>
        <w:t xml:space="preserve">Tulos</w:t>
      </w:r>
    </w:p>
    <w:p>
      <w:r>
        <w:t xml:space="preserve">Fordham Road</w:t>
      </w:r>
    </w:p>
    <w:p>
      <w:r>
        <w:rPr>
          <w:b/>
        </w:rPr>
        <w:t xml:space="preserve">Esimerkki 8.5049</w:t>
      </w:r>
    </w:p>
    <w:p>
      <w:r>
        <w:t xml:space="preserve">Mikä on Ralph Hochgreben käymän yliopiston kumulatiivinen baseball-ennätys vuoteen 2012 asti ?</w:t>
      </w:r>
    </w:p>
    <w:p>
      <w:r>
        <w:rPr>
          <w:b/>
        </w:rPr>
        <w:t xml:space="preserve">Tulos</w:t>
      </w:r>
    </w:p>
    <w:p>
      <w:r>
        <w:t xml:space="preserve">2053-1339-17</w:t>
      </w:r>
    </w:p>
    <w:p>
      <w:r>
        <w:rPr>
          <w:b/>
        </w:rPr>
        <w:t xml:space="preserve">Esimerkki 8.5050</w:t>
      </w:r>
    </w:p>
    <w:p>
      <w:r>
        <w:t xml:space="preserve">Kuka on sen joukkueen nykyinen kapteeni, johon kuului pelaaja, jonka mukaan on nimetty AFL:n vuotuinen palvelupalkinto ?</w:t>
      </w:r>
    </w:p>
    <w:p>
      <w:r>
        <w:rPr>
          <w:b/>
        </w:rPr>
        <w:t xml:space="preserve">Tulos</w:t>
      </w:r>
    </w:p>
    <w:p>
      <w:r>
        <w:t xml:space="preserve">Trent Cotchin</w:t>
      </w:r>
    </w:p>
    <w:p>
      <w:r>
        <w:rPr>
          <w:b/>
        </w:rPr>
        <w:t xml:space="preserve">Esimerkki 8.5051</w:t>
      </w:r>
    </w:p>
    <w:p>
      <w:r>
        <w:t xml:space="preserve">Minkä ketjun pääkonttori sijaitsee 26 kantonista koostuvassa liittotasavallassa?</w:t>
      </w:r>
    </w:p>
    <w:p>
      <w:r>
        <w:rPr>
          <w:b/>
        </w:rPr>
        <w:t xml:space="preserve">Tulos</w:t>
      </w:r>
    </w:p>
    <w:p>
      <w:r>
        <w:t xml:space="preserve">Triumph</w:t>
      </w:r>
    </w:p>
    <w:p>
      <w:r>
        <w:rPr>
          <w:b/>
        </w:rPr>
        <w:t xml:space="preserve">Esimerkki 8.5052</w:t>
      </w:r>
    </w:p>
    <w:p>
      <w:r>
        <w:t xml:space="preserve">Amerikkalainen aikuisten anime, joka sisältää väkivaltaa ja pitkät taistelut , sijoittuu San Simonin kaupunkiin missä maassa ?</w:t>
      </w:r>
    </w:p>
    <w:p>
      <w:r>
        <w:rPr>
          <w:b/>
        </w:rPr>
        <w:t xml:space="preserve">Tulos</w:t>
      </w:r>
    </w:p>
    <w:p>
      <w:r>
        <w:t xml:space="preserve">Meksiko</w:t>
      </w:r>
    </w:p>
    <w:p>
      <w:r>
        <w:rPr>
          <w:b/>
        </w:rPr>
        <w:t xml:space="preserve">Esimerkki 8.5053</w:t>
      </w:r>
    </w:p>
    <w:p>
      <w:r>
        <w:t xml:space="preserve">Minkä roolin Jessica Biel näytteli elokuvassa, joka seuraa neljän armeijan kansalliskaartin sotilaan elämää Irakissa ?</w:t>
      </w:r>
    </w:p>
    <w:p>
      <w:r>
        <w:rPr>
          <w:b/>
        </w:rPr>
        <w:t xml:space="preserve">Tulos</w:t>
      </w:r>
    </w:p>
    <w:p>
      <w:r>
        <w:t xml:space="preserve">Vanessa Price</w:t>
      </w:r>
    </w:p>
    <w:p>
      <w:r>
        <w:rPr>
          <w:b/>
        </w:rPr>
        <w:t xml:space="preserve">Esimerkki 8.5054</w:t>
      </w:r>
    </w:p>
    <w:p>
      <w:r>
        <w:t xml:space="preserve">Millä Pakistanin perustuslain muutoksella muutettiin sellaisen maakunnan nimi, jossa on 4 047 hehtaarin laajuinen kosteikkoalue?</w:t>
      </w:r>
    </w:p>
    <w:p>
      <w:r>
        <w:rPr>
          <w:b/>
        </w:rPr>
        <w:t xml:space="preserve">Tulos</w:t>
      </w:r>
    </w:p>
    <w:p>
      <w:r>
        <w:t xml:space="preserve">18.</w:t>
      </w:r>
    </w:p>
    <w:p>
      <w:r>
        <w:rPr>
          <w:b/>
        </w:rPr>
        <w:t xml:space="preserve">Esimerkki 8.5055</w:t>
      </w:r>
    </w:p>
    <w:p>
      <w:r>
        <w:t xml:space="preserve">Missä paikassa oli aikaisempi listautumispäivä ? Oliko se Ontonagonista kaakkoon sijaitseva kaupunki, jonka postinumero on 49948 , vai ryhmä pieniä vuoria Superior-järven lähellä ?</w:t>
      </w:r>
    </w:p>
    <w:p>
      <w:r>
        <w:rPr>
          <w:b/>
        </w:rPr>
        <w:t xml:space="preserve">Tulos</w:t>
      </w:r>
    </w:p>
    <w:p>
      <w:r>
        <w:t xml:space="preserve">Porcupine Mountains State Park</w:t>
      </w:r>
    </w:p>
    <w:p>
      <w:r>
        <w:rPr>
          <w:b/>
        </w:rPr>
        <w:t xml:space="preserve">Esimerkki 8.5056</w:t>
      </w:r>
    </w:p>
    <w:p>
      <w:r>
        <w:t xml:space="preserve">Vuonna tämä jamaikalainen pelaaja oli Whitecaps FC:n paras maalintekijä , joukkue pelasi ketä vastaan Kanadan mestaruuskisojen finaalissa ?</w:t>
      </w:r>
    </w:p>
    <w:p>
      <w:r>
        <w:rPr>
          <w:b/>
        </w:rPr>
        <w:t xml:space="preserve">Tulos</w:t>
      </w:r>
    </w:p>
    <w:p>
      <w:r>
        <w:t xml:space="preserve">Toronto FC</w:t>
      </w:r>
    </w:p>
    <w:p>
      <w:r>
        <w:rPr>
          <w:b/>
        </w:rPr>
        <w:t xml:space="preserve">Esimerkki 8.5057</w:t>
      </w:r>
    </w:p>
    <w:p>
      <w:r>
        <w:t xml:space="preserve">Millaisia laukaisuja Japanin avaruusasema tekee vielä nykyäänkin ?</w:t>
      </w:r>
    </w:p>
    <w:p>
      <w:r>
        <w:rPr>
          <w:b/>
        </w:rPr>
        <w:t xml:space="preserve">Tulos</w:t>
      </w:r>
    </w:p>
    <w:p>
      <w:r>
        <w:t xml:space="preserve">kiertoradan alapuolella</w:t>
      </w:r>
    </w:p>
    <w:p>
      <w:r>
        <w:rPr>
          <w:b/>
        </w:rPr>
        <w:t xml:space="preserve">Esimerkki 8.5058</w:t>
      </w:r>
    </w:p>
    <w:p>
      <w:r>
        <w:t xml:space="preserve">Woodlandsin vuonna 2013 varaama ensimmäinen hyökkääjä sai minkä pokaalin vuoden 2009 Kaakkois-Aasian kisoista ?</w:t>
      </w:r>
    </w:p>
    <w:p>
      <w:r>
        <w:rPr>
          <w:b/>
        </w:rPr>
        <w:t xml:space="preserve">Tulos</w:t>
      </w:r>
    </w:p>
    <w:p>
      <w:r>
        <w:t xml:space="preserve">pronssimitali</w:t>
      </w:r>
    </w:p>
    <w:p>
      <w:r>
        <w:rPr>
          <w:b/>
        </w:rPr>
        <w:t xml:space="preserve">Esimerkki 8.5059</w:t>
      </w:r>
    </w:p>
    <w:p>
      <w:r>
        <w:t xml:space="preserve">Mikä oli lounaisalueen piirin väkiluku vuonna 2014?</w:t>
      </w:r>
    </w:p>
    <w:p>
      <w:r>
        <w:rPr>
          <w:b/>
        </w:rPr>
        <w:t xml:space="preserve">Tulos</w:t>
      </w:r>
    </w:p>
    <w:p>
      <w:r>
        <w:t xml:space="preserve">472,629</w:t>
      </w:r>
    </w:p>
    <w:p>
      <w:r>
        <w:rPr>
          <w:b/>
        </w:rPr>
        <w:t xml:space="preserve">Esimerkki 8.5060</w:t>
      </w:r>
    </w:p>
    <w:p>
      <w:r>
        <w:t xml:space="preserve">Roger Williams perusti kirkon osoitteeseen 75 North Main Street kuinka monta vuotta sen jälkeen, kun hän oli perustanut kaupungin, jossa kirkko sijaitsee ?</w:t>
      </w:r>
    </w:p>
    <w:p>
      <w:r>
        <w:rPr>
          <w:b/>
        </w:rPr>
        <w:t xml:space="preserve">Tulos</w:t>
      </w:r>
    </w:p>
    <w:p>
      <w:r>
        <w:t xml:space="preserve">2</w:t>
      </w:r>
    </w:p>
    <w:p>
      <w:r>
        <w:rPr>
          <w:b/>
        </w:rPr>
        <w:t xml:space="preserve">Esimerkki 8.5061</w:t>
      </w:r>
    </w:p>
    <w:p>
      <w:r>
        <w:t xml:space="preserve">Neil Robertsonin vastustaja vuoden 2013 The Mastersin finaalissa on syntynyt missä kuussa ?</w:t>
      </w:r>
    </w:p>
    <w:p>
      <w:r>
        <w:rPr>
          <w:b/>
        </w:rPr>
        <w:t xml:space="preserve">Tulos</w:t>
      </w:r>
    </w:p>
    <w:p>
      <w:r>
        <w:t xml:space="preserve">Kesäkuu</w:t>
      </w:r>
    </w:p>
    <w:p>
      <w:r>
        <w:rPr>
          <w:b/>
        </w:rPr>
        <w:t xml:space="preserve">Esimerkki 8.5062</w:t>
      </w:r>
    </w:p>
    <w:p>
      <w:r>
        <w:t xml:space="preserve">Minkä joen varrella sijaitsee säveltäjä Mykhailo Haivoronskin syntymäkaupunki ?</w:t>
      </w:r>
    </w:p>
    <w:p>
      <w:r>
        <w:rPr>
          <w:b/>
        </w:rPr>
        <w:t xml:space="preserve">Tulos</w:t>
      </w:r>
    </w:p>
    <w:p>
      <w:r>
        <w:t xml:space="preserve">Dnestri</w:t>
      </w:r>
    </w:p>
    <w:p>
      <w:r>
        <w:rPr>
          <w:b/>
        </w:rPr>
        <w:t xml:space="preserve">Esimerkki 8.5063</w:t>
      </w:r>
    </w:p>
    <w:p>
      <w:r>
        <w:t xml:space="preserve">Mihin konferenssiin vuoden 1982-83 ECAC Hockey Player of the Yearin käymä yliopisto kuuluu ?</w:t>
      </w:r>
    </w:p>
    <w:p>
      <w:r>
        <w:rPr>
          <w:b/>
        </w:rPr>
        <w:t xml:space="preserve">Tulos</w:t>
      </w:r>
    </w:p>
    <w:p>
      <w:r>
        <w:t xml:space="preserve">Hockey East</w:t>
      </w:r>
    </w:p>
    <w:p>
      <w:r>
        <w:rPr>
          <w:b/>
        </w:rPr>
        <w:t xml:space="preserve">Esimerkki 8.5064</w:t>
      </w:r>
    </w:p>
    <w:p>
      <w:r>
        <w:t xml:space="preserve">Armavia palveli mitä lentokenttää yhdessä maailman vanhimmista kaupungeista , jonka ensimmäinen historiallinen maininta on peräisin 1400-luvulla eKr. laadituista Armana-kirjeistä?</w:t>
      </w:r>
    </w:p>
    <w:p>
      <w:r>
        <w:rPr>
          <w:b/>
        </w:rPr>
        <w:t xml:space="preserve">Tulos</w:t>
      </w:r>
    </w:p>
    <w:p>
      <w:r>
        <w:t xml:space="preserve">Beirutin Rafic Haririn kansainvälinen lentoasema</w:t>
      </w:r>
    </w:p>
    <w:p>
      <w:r>
        <w:rPr>
          <w:b/>
        </w:rPr>
        <w:t xml:space="preserve">Esimerkki 8.5065</w:t>
      </w:r>
    </w:p>
    <w:p>
      <w:r>
        <w:t xml:space="preserve">Kuinka monta ihmistä on jokaista neliökilometriä kohden kaupungissa, jossa Shujō Oni -festivaali järjestetään?</w:t>
      </w:r>
    </w:p>
    <w:p>
      <w:r>
        <w:rPr>
          <w:b/>
        </w:rPr>
        <w:t xml:space="preserve">Tulos</w:t>
      </w:r>
    </w:p>
    <w:p>
      <w:r>
        <w:t xml:space="preserve">110</w:t>
      </w:r>
    </w:p>
    <w:p>
      <w:r>
        <w:rPr>
          <w:b/>
        </w:rPr>
        <w:t xml:space="preserve">Esimerkki 8.5066</w:t>
      </w:r>
    </w:p>
    <w:p>
      <w:r>
        <w:t xml:space="preserve">Kuinka monta vuotta vanha oli rakennus, jossa vuoden 2015 tapahtuma järjestettiin kisojen aikaan ?</w:t>
      </w:r>
    </w:p>
    <w:p>
      <w:r>
        <w:rPr>
          <w:b/>
        </w:rPr>
        <w:t xml:space="preserve">Tulos</w:t>
      </w:r>
    </w:p>
    <w:p>
      <w:r>
        <w:t xml:space="preserve">22</w:t>
      </w:r>
    </w:p>
    <w:p>
      <w:r>
        <w:rPr>
          <w:b/>
        </w:rPr>
        <w:t xml:space="preserve">Esimerkki 8.5067</w:t>
      </w:r>
    </w:p>
    <w:p>
      <w:r>
        <w:t xml:space="preserve">Kuka oli Mani Ratnamin ohjaaman elokuvan koreografi ?</w:t>
      </w:r>
    </w:p>
    <w:p>
      <w:r>
        <w:rPr>
          <w:b/>
        </w:rPr>
        <w:t xml:space="preserve">Tulos</w:t>
      </w:r>
    </w:p>
    <w:p>
      <w:r>
        <w:t xml:space="preserve">Mugur Sundar</w:t>
      </w:r>
    </w:p>
    <w:p>
      <w:r>
        <w:rPr>
          <w:b/>
        </w:rPr>
        <w:t xml:space="preserve">Esimerkki 8.5068</w:t>
      </w:r>
    </w:p>
    <w:p>
      <w:r>
        <w:t xml:space="preserve">Kenen kokemukset inspiroivat Trey Parkerin ohjaamaa elokuvaa vuodelta 1993 ?</w:t>
      </w:r>
    </w:p>
    <w:p>
      <w:r>
        <w:rPr>
          <w:b/>
        </w:rPr>
        <w:t xml:space="preserve">Tulos</w:t>
      </w:r>
    </w:p>
    <w:p>
      <w:r>
        <w:t xml:space="preserve">Alferd Packer</w:t>
      </w:r>
    </w:p>
    <w:p>
      <w:r>
        <w:rPr>
          <w:b/>
        </w:rPr>
        <w:t xml:space="preserve">Esimerkki 8.5069</w:t>
      </w:r>
    </w:p>
    <w:p>
      <w:r>
        <w:t xml:space="preserve">Mikä on sen maan pääkaupunki, jonka asukastiheys on verrattavissa Chilen Los Ríosin alueeseen ?</w:t>
      </w:r>
    </w:p>
    <w:p>
      <w:r>
        <w:rPr>
          <w:b/>
        </w:rPr>
        <w:t xml:space="preserve">Tulos</w:t>
      </w:r>
    </w:p>
    <w:p>
      <w:r>
        <w:t xml:space="preserve">Tukholma</w:t>
      </w:r>
    </w:p>
    <w:p>
      <w:r>
        <w:rPr>
          <w:b/>
        </w:rPr>
        <w:t xml:space="preserve">Esimerkki 8.5070</w:t>
      </w:r>
    </w:p>
    <w:p>
      <w:r>
        <w:t xml:space="preserve">Minkä palkinnon eräs Eagle Scout voitti toimistaan tapahtuman aikana, joka tunnetaan myös nimellä Missile Scare ?</w:t>
      </w:r>
    </w:p>
    <w:p>
      <w:r>
        <w:rPr>
          <w:b/>
        </w:rPr>
        <w:t xml:space="preserve">Tulos</w:t>
      </w:r>
    </w:p>
    <w:p>
      <w:r>
        <w:t xml:space="preserve">Ilmavoimien risti</w:t>
      </w:r>
    </w:p>
    <w:p>
      <w:r>
        <w:rPr>
          <w:b/>
        </w:rPr>
        <w:t xml:space="preserve">Esimerkki 8.5071</w:t>
      </w:r>
    </w:p>
    <w:p>
      <w:r>
        <w:t xml:space="preserve">Mikä on se joukkue, joka tunnetaan puhekielessä nimellä, jossa on pelaaja seurasta Tusker ?</w:t>
      </w:r>
    </w:p>
    <w:p>
      <w:r>
        <w:rPr>
          <w:b/>
        </w:rPr>
        <w:t xml:space="preserve">Tulos</w:t>
      </w:r>
    </w:p>
    <w:p>
      <w:r>
        <w:t xml:space="preserve">Harambee Stars</w:t>
      </w:r>
    </w:p>
    <w:p>
      <w:r>
        <w:rPr>
          <w:b/>
        </w:rPr>
        <w:t xml:space="preserve">Esimerkki 8.5072</w:t>
      </w:r>
    </w:p>
    <w:p>
      <w:r>
        <w:t xml:space="preserve">Mikä on sen urheilijan tapahtuma, joka voitti maailmanmestaruuden poikiensa Björnin ja Johanin kanssa vuonna 1975 ?</w:t>
      </w:r>
    </w:p>
    <w:p>
      <w:r>
        <w:rPr>
          <w:b/>
        </w:rPr>
        <w:t xml:space="preserve">Tulos</w:t>
      </w:r>
    </w:p>
    <w:p>
      <w:r>
        <w:t xml:space="preserve">Miesten Dragon-luokka</w:t>
      </w:r>
    </w:p>
    <w:p>
      <w:r>
        <w:rPr>
          <w:b/>
        </w:rPr>
        <w:t xml:space="preserve">Esimerkki 8.5073</w:t>
      </w:r>
    </w:p>
    <w:p>
      <w:r>
        <w:t xml:space="preserve">Mikä symboli rakennettiin vuosina 1938-47 ja otettiin käyttöön kesäkuussa ?</w:t>
      </w:r>
    </w:p>
    <w:p>
      <w:r>
        <w:rPr>
          <w:b/>
        </w:rPr>
        <w:t xml:space="preserve">Tulos</w:t>
      </w:r>
    </w:p>
    <w:p>
      <w:r>
        <w:t xml:space="preserve">Piper J-3 Cub</w:t>
      </w:r>
    </w:p>
    <w:p>
      <w:r>
        <w:rPr>
          <w:b/>
        </w:rPr>
        <w:t xml:space="preserve">Esimerkki 8.5074</w:t>
      </w:r>
    </w:p>
    <w:p>
      <w:r>
        <w:t xml:space="preserve">Mitä joukkuetta johtaa manageri Patrick Lefevere ?</w:t>
      </w:r>
    </w:p>
    <w:p>
      <w:r>
        <w:rPr>
          <w:b/>
        </w:rPr>
        <w:t xml:space="preserve">Tulos</w:t>
      </w:r>
    </w:p>
    <w:p>
      <w:r>
        <w:t xml:space="preserve">Omega Pharma-Quick-Step</w:t>
      </w:r>
    </w:p>
    <w:p>
      <w:r>
        <w:rPr>
          <w:b/>
        </w:rPr>
        <w:t xml:space="preserve">Esimerkki 8.5075</w:t>
      </w:r>
    </w:p>
    <w:p>
      <w:r>
        <w:t xml:space="preserve">Mikä on sen sukunimen syntymäaika, joka liittyy muistiinpanoon 's item, joka keksittiin nimenomaan tekemään kuolemanrangaistuksesta inhimillisempi valistuksen ihanteiden mukaisesti ?</w:t>
      </w:r>
    </w:p>
    <w:p>
      <w:r>
        <w:rPr>
          <w:b/>
        </w:rPr>
        <w:t xml:space="preserve">Tulos</w:t>
      </w:r>
    </w:p>
    <w:p>
      <w:r>
        <w:t xml:space="preserve">1754-08-23</w:t>
      </w:r>
    </w:p>
    <w:p>
      <w:r>
        <w:rPr>
          <w:b/>
        </w:rPr>
        <w:t xml:space="preserve">Esimerkki 8.5076</w:t>
      </w:r>
    </w:p>
    <w:p>
      <w:r>
        <w:t xml:space="preserve">Mikä on korkein kierros, jonka UCI:n maastopyöräilyn maailmancupissa 2011 toiseksi sijoittunut ajaja saavutti olympialaisissa ?</w:t>
      </w:r>
    </w:p>
    <w:p>
      <w:r>
        <w:rPr>
          <w:b/>
        </w:rPr>
        <w:t xml:space="preserve">Tulos</w:t>
      </w:r>
    </w:p>
    <w:p>
      <w:r>
        <w:t xml:space="preserve">välierät</w:t>
      </w:r>
    </w:p>
    <w:p>
      <w:r>
        <w:rPr>
          <w:b/>
        </w:rPr>
        <w:t xml:space="preserve">Esimerkki 8.5077</w:t>
      </w:r>
    </w:p>
    <w:p>
      <w:r>
        <w:t xml:space="preserve">Missä tehtävässä Muangthong Unitedin päävalmentaja toimi ?</w:t>
      </w:r>
    </w:p>
    <w:p>
      <w:r>
        <w:rPr>
          <w:b/>
        </w:rPr>
        <w:t xml:space="preserve">Tulos</w:t>
      </w:r>
    </w:p>
    <w:p>
      <w:r>
        <w:t xml:space="preserve">hyökkääjä</w:t>
      </w:r>
    </w:p>
    <w:p>
      <w:r>
        <w:rPr>
          <w:b/>
        </w:rPr>
        <w:t xml:space="preserve">Esimerkki 8.5078</w:t>
      </w:r>
    </w:p>
    <w:p>
      <w:r>
        <w:t xml:space="preserve">Missä asemassa on 31. tammikuuta 1984 syntynyt henkilö?</w:t>
      </w:r>
    </w:p>
    <w:p>
      <w:r>
        <w:rPr>
          <w:b/>
        </w:rPr>
        <w:t xml:space="preserve">Tulos</w:t>
      </w:r>
    </w:p>
    <w:p>
      <w:r>
        <w:t xml:space="preserve">Puolustaja</w:t>
      </w:r>
    </w:p>
    <w:p>
      <w:r>
        <w:rPr>
          <w:b/>
        </w:rPr>
        <w:t xml:space="preserve">Esimerkki 8.5079</w:t>
      </w:r>
    </w:p>
    <w:p>
      <w:r>
        <w:t xml:space="preserve">Minkä vuoden myydyin albumi oli kappaleen Papercut sisältävä albumi ?</w:t>
      </w:r>
    </w:p>
    <w:p>
      <w:r>
        <w:rPr>
          <w:b/>
        </w:rPr>
        <w:t xml:space="preserve">Tulos</w:t>
      </w:r>
    </w:p>
    <w:p>
      <w:r>
        <w:t xml:space="preserve">2001</w:t>
      </w:r>
    </w:p>
    <w:p>
      <w:r>
        <w:rPr>
          <w:b/>
        </w:rPr>
        <w:t xml:space="preserve">Esimerkki 8.5080</w:t>
      </w:r>
    </w:p>
    <w:p>
      <w:r>
        <w:t xml:space="preserve">Kuka kirjoitti romaanin, johon Show Boat -elokuvan ohjaajan ohjaama elokuva perustuu ?</w:t>
      </w:r>
    </w:p>
    <w:p>
      <w:r>
        <w:rPr>
          <w:b/>
        </w:rPr>
        <w:t xml:space="preserve">Tulos</w:t>
      </w:r>
    </w:p>
    <w:p>
      <w:r>
        <w:t xml:space="preserve">Erich Maria Remarque</w:t>
      </w:r>
    </w:p>
    <w:p>
      <w:r>
        <w:rPr>
          <w:b/>
        </w:rPr>
        <w:t xml:space="preserve">Esimerkki 8.5081</w:t>
      </w:r>
    </w:p>
    <w:p>
      <w:r>
        <w:t xml:space="preserve">Minkä vuoden aikana se avattiin, kun kotiareena oli suurin?</w:t>
      </w:r>
    </w:p>
    <w:p>
      <w:r>
        <w:rPr>
          <w:b/>
        </w:rPr>
        <w:t xml:space="preserve">Tulos</w:t>
      </w:r>
    </w:p>
    <w:p>
      <w:r>
        <w:t xml:space="preserve">1987</w:t>
      </w:r>
    </w:p>
    <w:p>
      <w:r>
        <w:rPr>
          <w:b/>
        </w:rPr>
        <w:t xml:space="preserve">Esimerkki 8.5082</w:t>
      </w:r>
    </w:p>
    <w:p>
      <w:r>
        <w:t xml:space="preserve">Mikä on 4. kesäkuuta 1937 syntyneen jäsenen puolue?</w:t>
      </w:r>
    </w:p>
    <w:p>
      <w:r>
        <w:rPr>
          <w:b/>
        </w:rPr>
        <w:t xml:space="preserve">Tulos</w:t>
      </w:r>
    </w:p>
    <w:p>
      <w:r>
        <w:t xml:space="preserve">Intian kansalliskongressi</w:t>
      </w:r>
    </w:p>
    <w:p>
      <w:r>
        <w:rPr>
          <w:b/>
        </w:rPr>
        <w:t xml:space="preserve">Esimerkki 8.5083</w:t>
      </w:r>
    </w:p>
    <w:p>
      <w:r>
        <w:t xml:space="preserve">Useita Michiganin osavaltion historiallisia kohteita, kuten "Lac Vieux Desert Trail", sijaitsee US 41:n varrella, kuinka monta mailia tästä valtatiestä sijaitsee Michiganissa?</w:t>
      </w:r>
    </w:p>
    <w:p>
      <w:r>
        <w:rPr>
          <w:b/>
        </w:rPr>
        <w:t xml:space="preserve">Tulos</w:t>
      </w:r>
    </w:p>
    <w:p>
      <w:r>
        <w:t xml:space="preserve">278,769 mailia</w:t>
      </w:r>
    </w:p>
    <w:p>
      <w:r>
        <w:rPr>
          <w:b/>
        </w:rPr>
        <w:t xml:space="preserve">Esimerkki 8.5084</w:t>
      </w:r>
    </w:p>
    <w:p>
      <w:r>
        <w:t xml:space="preserve">Mikä on sen stadionin kokonaiskapasiteetti, joka oli Irlannin ensimmäinen kokonaan istumapaikoilla varustettu ja katettu stadion vuonna 2009 toteutetun saneerauksen jälkeen ja joka on tällä hetkellä yksi kahdesta stadionista, joista toinen on Aviva Stadium?</w:t>
      </w:r>
    </w:p>
    <w:p>
      <w:r>
        <w:rPr>
          <w:b/>
        </w:rPr>
        <w:t xml:space="preserve">Tulos</w:t>
      </w:r>
    </w:p>
    <w:p>
      <w:r>
        <w:t xml:space="preserve">7,485</w:t>
      </w:r>
    </w:p>
    <w:p>
      <w:r>
        <w:rPr>
          <w:b/>
        </w:rPr>
        <w:t xml:space="preserve">Esimerkki 8.5085</w:t>
      </w:r>
    </w:p>
    <w:p>
      <w:r>
        <w:t xml:space="preserve">Mikä on amerikkalaisen Navistar Internationalin tytäryhtiön Navistar Defense yhdessä israelilaisen Plasan Sasa -yhtiön kanssa suunnitteleman ajoneuvon määrä?</w:t>
      </w:r>
    </w:p>
    <w:p>
      <w:r>
        <w:rPr>
          <w:b/>
        </w:rPr>
        <w:t xml:space="preserve">Tulos</w:t>
      </w:r>
    </w:p>
    <w:p>
      <w:r>
        <w:t xml:space="preserve">10</w:t>
      </w:r>
    </w:p>
    <w:p>
      <w:r>
        <w:rPr>
          <w:b/>
        </w:rPr>
        <w:t xml:space="preserve">Esimerkki 8.5086</w:t>
      </w:r>
    </w:p>
    <w:p>
      <w:r>
        <w:t xml:space="preserve">Missä pidettiin olympialaiset, kun Fabiola Ramosoli Venezuelan lipunkantaja?</w:t>
      </w:r>
    </w:p>
    <w:p>
      <w:r>
        <w:rPr>
          <w:b/>
        </w:rPr>
        <w:t xml:space="preserve">Tulos</w:t>
      </w:r>
    </w:p>
    <w:p>
      <w:r>
        <w:t xml:space="preserve">Lontoo</w:t>
      </w:r>
    </w:p>
    <w:p>
      <w:r>
        <w:rPr>
          <w:b/>
        </w:rPr>
        <w:t xml:space="preserve">Esimerkki 8.5087</w:t>
      </w:r>
    </w:p>
    <w:p>
      <w:r>
        <w:t xml:space="preserve">Minä päivänä tuli paaviksi henkilö, joka oli syntynyt Roland Sienalaisena ja joka liittyy joulukuussa 1187 pidetyissä paavinvaaleissa valittuun valitsijamieheen, joka korotettiin paaviksi 4. maaliskuuta 1178 ?</w:t>
      </w:r>
    </w:p>
    <w:p>
      <w:r>
        <w:rPr>
          <w:b/>
        </w:rPr>
        <w:t xml:space="preserve">Tulos</w:t>
      </w:r>
    </w:p>
    <w:p>
      <w:r>
        <w:t xml:space="preserve">7. syyskuuta 1159</w:t>
      </w:r>
    </w:p>
    <w:p>
      <w:r>
        <w:rPr>
          <w:b/>
        </w:rPr>
        <w:t xml:space="preserve">Esimerkki 8.5088</w:t>
      </w:r>
    </w:p>
    <w:p>
      <w:r>
        <w:t xml:space="preserve">Missä Rhodes-stipendiaatti opetti ?</w:t>
      </w:r>
    </w:p>
    <w:p>
      <w:r>
        <w:rPr>
          <w:b/>
        </w:rPr>
        <w:t xml:space="preserve">Tulos</w:t>
      </w:r>
    </w:p>
    <w:p>
      <w:r>
        <w:t xml:space="preserve">Bostonin yliopisto</w:t>
      </w:r>
    </w:p>
    <w:p>
      <w:r>
        <w:rPr>
          <w:b/>
        </w:rPr>
        <w:t xml:space="preserve">Esimerkki 8.5089</w:t>
      </w:r>
    </w:p>
    <w:p>
      <w:r>
        <w:t xml:space="preserve">Mikä on sen seuran stadionin kapasiteetti, joka voitti ensimmäisen perulaisen mestaruuden vuonna 1929 ?</w:t>
      </w:r>
    </w:p>
    <w:p>
      <w:r>
        <w:rPr>
          <w:b/>
        </w:rPr>
        <w:t xml:space="preserve">Tulos</w:t>
      </w:r>
    </w:p>
    <w:p>
      <w:r>
        <w:t xml:space="preserve">80,093</w:t>
      </w:r>
    </w:p>
    <w:p>
      <w:r>
        <w:rPr>
          <w:b/>
        </w:rPr>
        <w:t xml:space="preserve">Esimerkki 8.5090</w:t>
      </w:r>
    </w:p>
    <w:p>
      <w:r>
        <w:t xml:space="preserve">Kuka oli vanhin pelaaja, jonka voittotarjous oli 115 000 dollaria ?</w:t>
      </w:r>
    </w:p>
    <w:p>
      <w:r>
        <w:rPr>
          <w:b/>
        </w:rPr>
        <w:t xml:space="preserve">Tulos</w:t>
      </w:r>
    </w:p>
    <w:p>
      <w:r>
        <w:t xml:space="preserve">Saeed Ajmal</w:t>
      </w:r>
    </w:p>
    <w:p>
      <w:r>
        <w:rPr>
          <w:b/>
        </w:rPr>
        <w:t xml:space="preserve">Esimerkki 8.5091</w:t>
      </w:r>
    </w:p>
    <w:p>
      <w:r>
        <w:t xml:space="preserve">Mikä on ranskalainen nimi, jonka ohjaaja syntyi 21. heinäkuuta 1885 ?</w:t>
      </w:r>
    </w:p>
    <w:p>
      <w:r>
        <w:rPr>
          <w:b/>
        </w:rPr>
        <w:t xml:space="preserve">Tulos</w:t>
      </w:r>
    </w:p>
    <w:p>
      <w:r>
        <w:t xml:space="preserve">La Kermesse héroïque</w:t>
      </w:r>
    </w:p>
    <w:p>
      <w:r>
        <w:rPr>
          <w:b/>
        </w:rPr>
        <w:t xml:space="preserve">Esimerkki 8.5092</w:t>
      </w:r>
    </w:p>
    <w:p>
      <w:r>
        <w:t xml:space="preserve">Kuinka monta hautaa paljastui Hachinohe New Town -kaupunkikehityshankkeen rakentamisen aikana kunnassa, joka on Aomorin prefektuurin toiseksi suurin kaupunki?</w:t>
      </w:r>
    </w:p>
    <w:p>
      <w:r>
        <w:rPr>
          <w:b/>
        </w:rPr>
        <w:t xml:space="preserve">Tulos</w:t>
      </w:r>
    </w:p>
    <w:p>
      <w:r>
        <w:t xml:space="preserve">100</w:t>
      </w:r>
    </w:p>
    <w:p>
      <w:r>
        <w:rPr>
          <w:b/>
        </w:rPr>
        <w:t xml:space="preserve">Esimerkki 8.5093</w:t>
      </w:r>
    </w:p>
    <w:p>
      <w:r>
        <w:t xml:space="preserve">Kuka kirjoitti vuoden 2002 sarjan, jossa Eduardo Orozco näytteli Juancho Febresiä ?</w:t>
      </w:r>
    </w:p>
    <w:p>
      <w:r>
        <w:rPr>
          <w:b/>
        </w:rPr>
        <w:t xml:space="preserve">Tulos</w:t>
      </w:r>
    </w:p>
    <w:p>
      <w:r>
        <w:t xml:space="preserve">Valentina Párraga</w:t>
      </w:r>
    </w:p>
    <w:p>
      <w:r>
        <w:rPr>
          <w:b/>
        </w:rPr>
        <w:t xml:space="preserve">Esimerkki 8.5094</w:t>
      </w:r>
    </w:p>
    <w:p>
      <w:r>
        <w:t xml:space="preserve">Kuinka monta kuolemantapausta oli sinä vuonna, jolloin hurrikaani saapui maihin Yhdysvalloissa toukokuussa ?</w:t>
      </w:r>
    </w:p>
    <w:p>
      <w:r>
        <w:rPr>
          <w:b/>
        </w:rPr>
        <w:t xml:space="preserve">Tulos</w:t>
      </w:r>
    </w:p>
    <w:p>
      <w:r>
        <w:t xml:space="preserve">90</w:t>
      </w:r>
    </w:p>
    <w:p>
      <w:r>
        <w:rPr>
          <w:b/>
        </w:rPr>
        <w:t xml:space="preserve">Esimerkki 8.5095</w:t>
      </w:r>
    </w:p>
    <w:p>
      <w:r>
        <w:t xml:space="preserve">Minkä luokan jäseniä otettiin Hall of Fameen osana Genevessä alkanutta Pro Tour -kautta, jossa Gerard Fabiano kilpaili Two-Headed Giant -formaatin tapahtumassa ?</w:t>
      </w:r>
    </w:p>
    <w:p>
      <w:r>
        <w:rPr>
          <w:b/>
        </w:rPr>
        <w:t xml:space="preserve">Tulos</w:t>
      </w:r>
    </w:p>
    <w:p>
      <w:r>
        <w:t xml:space="preserve">Kolmas luokka</w:t>
      </w:r>
    </w:p>
    <w:p>
      <w:r>
        <w:rPr>
          <w:b/>
        </w:rPr>
        <w:t xml:space="preserve">Esimerkki 8.5096</w:t>
      </w:r>
    </w:p>
    <w:p>
      <w:r>
        <w:t xml:space="preserve">Mikä Kanadan divisioona on rykmentti, joka sijaitsee paikassa, jota sen asukkaat pitävät Naton pienimpänä aselajina ?</w:t>
      </w:r>
    </w:p>
    <w:p>
      <w:r>
        <w:rPr>
          <w:b/>
        </w:rPr>
        <w:t xml:space="preserve">Tulos</w:t>
      </w:r>
    </w:p>
    <w:p>
      <w:r>
        <w:t xml:space="preserve">Neljäs</w:t>
      </w:r>
    </w:p>
    <w:p>
      <w:r>
        <w:rPr>
          <w:b/>
        </w:rPr>
        <w:t xml:space="preserve">Esimerkki 8.5097</w:t>
      </w:r>
    </w:p>
    <w:p>
      <w:r>
        <w:t xml:space="preserve">Mikä on Ausablen alueella sijaitsevista kaupungeista sen merkin nimi, joka on tunnettu siitä, että se on maksullinen ?</w:t>
      </w:r>
    </w:p>
    <w:p>
      <w:r>
        <w:rPr>
          <w:b/>
        </w:rPr>
        <w:t xml:space="preserve">Tulos</w:t>
      </w:r>
    </w:p>
    <w:p>
      <w:r>
        <w:t xml:space="preserve">Turnpike</w:t>
      </w:r>
    </w:p>
    <w:p>
      <w:r>
        <w:rPr>
          <w:b/>
        </w:rPr>
        <w:t xml:space="preserve">Esimerkki 8.5098</w:t>
      </w:r>
    </w:p>
    <w:p>
      <w:r>
        <w:t xml:space="preserve">Kuka ranskalainen valmentaja johti joukkueensa 49 ottelun tappiottomaan putkeen , ansaiten lempinimen `` The Invincibles '' ?</w:t>
      </w:r>
    </w:p>
    <w:p>
      <w:r>
        <w:rPr>
          <w:b/>
        </w:rPr>
        <w:t xml:space="preserve">Tulos</w:t>
      </w:r>
    </w:p>
    <w:p>
      <w:r>
        <w:t xml:space="preserve">Arsène Wenger</w:t>
      </w:r>
    </w:p>
    <w:p>
      <w:r>
        <w:rPr>
          <w:b/>
        </w:rPr>
        <w:t xml:space="preserve">Esimerkki 8.5099</w:t>
      </w:r>
    </w:p>
    <w:p>
      <w:r>
        <w:t xml:space="preserve">Minä päivänä American Idol oli ensimmäistä kertaa vieraana ?</w:t>
      </w:r>
    </w:p>
    <w:p>
      <w:r>
        <w:rPr>
          <w:b/>
        </w:rPr>
        <w:t xml:space="preserve">Tulos</w:t>
      </w:r>
    </w:p>
    <w:p>
      <w:r>
        <w:t xml:space="preserve">11. huhtikuuta</w:t>
      </w:r>
    </w:p>
    <w:p>
      <w:r>
        <w:rPr>
          <w:b/>
        </w:rPr>
        <w:t xml:space="preserve">Esimerkki 8.5100</w:t>
      </w:r>
    </w:p>
    <w:p>
      <w:r>
        <w:t xml:space="preserve">Mikä on sen näyttelijän syntymäaika, jonka American Film Institute nimesi klassisen Hollywood-elokuvan 20. suurimmaksi naistähdeksi ?</w:t>
      </w:r>
    </w:p>
    <w:p>
      <w:r>
        <w:rPr>
          <w:b/>
        </w:rPr>
        <w:t xml:space="preserve">Tulos</w:t>
      </w:r>
    </w:p>
    <w:p>
      <w:r>
        <w:t xml:space="preserve">16. syyskuuta 1924</w:t>
      </w:r>
    </w:p>
    <w:p>
      <w:r>
        <w:rPr>
          <w:b/>
        </w:rPr>
        <w:t xml:space="preserve">Esimerkki 8.5101</w:t>
      </w:r>
    </w:p>
    <w:p>
      <w:r>
        <w:t xml:space="preserve">Mikä on 17. tammikuuta 1980 syntyneen urheilijan kansakunta?</w:t>
      </w:r>
    </w:p>
    <w:p>
      <w:r>
        <w:rPr>
          <w:b/>
        </w:rPr>
        <w:t xml:space="preserve">Tulos</w:t>
      </w:r>
    </w:p>
    <w:p>
      <w:r>
        <w:t xml:space="preserve">Kanada</w:t>
      </w:r>
    </w:p>
    <w:p>
      <w:r>
        <w:rPr>
          <w:b/>
        </w:rPr>
        <w:t xml:space="preserve">Esimerkki 8.5102</w:t>
      </w:r>
    </w:p>
    <w:p>
      <w:r>
        <w:t xml:space="preserve">Kuinka monta asukasta asui vuonna 2016 tässä kaupungin kunnassa, joka toimi vuoden 1978 Col de Joux Planen lähtöpaikkana ?</w:t>
      </w:r>
    </w:p>
    <w:p>
      <w:r>
        <w:rPr>
          <w:b/>
        </w:rPr>
        <w:t xml:space="preserve">Tulos</w:t>
      </w:r>
    </w:p>
    <w:p>
      <w:r>
        <w:t xml:space="preserve">158,180</w:t>
      </w:r>
    </w:p>
    <w:p>
      <w:r>
        <w:rPr>
          <w:b/>
        </w:rPr>
        <w:t xml:space="preserve">Esimerkki 8.5103</w:t>
      </w:r>
    </w:p>
    <w:p>
      <w:r>
        <w:t xml:space="preserve">Kuinka monta yksittäistä mäkihyppykilpailua oli varhaisimmissa kisoissa ?</w:t>
      </w:r>
    </w:p>
    <w:p>
      <w:r>
        <w:rPr>
          <w:b/>
        </w:rPr>
        <w:t xml:space="preserve">Tulos</w:t>
      </w:r>
    </w:p>
    <w:p>
      <w:r>
        <w:t xml:space="preserve">yksi</w:t>
      </w:r>
    </w:p>
    <w:p>
      <w:r>
        <w:rPr>
          <w:b/>
        </w:rPr>
        <w:t xml:space="preserve">Esimerkki 8.5104</w:t>
      </w:r>
    </w:p>
    <w:p>
      <w:r>
        <w:t xml:space="preserve">Missä sijaitsee 1700-luvun ranskalaislinnoitus?</w:t>
      </w:r>
    </w:p>
    <w:p>
      <w:r>
        <w:rPr>
          <w:b/>
        </w:rPr>
        <w:t xml:space="preserve">Tulos</w:t>
      </w:r>
    </w:p>
    <w:p>
      <w:r>
        <w:t xml:space="preserve">Straits Avenue</w:t>
      </w:r>
    </w:p>
    <w:p>
      <w:r>
        <w:rPr>
          <w:b/>
        </w:rPr>
        <w:t xml:space="preserve">Esimerkki 8.5105</w:t>
      </w:r>
    </w:p>
    <w:p>
      <w:r>
        <w:t xml:space="preserve">Mikä kunta ympäröi Kanadassa sijaitsevaa kaupunkia, jossa heinäkuun keskimääräinen vuorokausilämpötila on 24 °C ?</w:t>
      </w:r>
    </w:p>
    <w:p>
      <w:r>
        <w:rPr>
          <w:b/>
        </w:rPr>
        <w:t xml:space="preserve">Tulos</w:t>
      </w:r>
    </w:p>
    <w:p>
      <w:r>
        <w:t xml:space="preserve">Portage la Prairie</w:t>
      </w:r>
    </w:p>
    <w:p>
      <w:r>
        <w:rPr>
          <w:b/>
        </w:rPr>
        <w:t xml:space="preserve">Esimerkki 8.5106</w:t>
      </w:r>
    </w:p>
    <w:p>
      <w:r>
        <w:t xml:space="preserve">Minkä vuoden 1935 College Football All-America -joukkueeseen kuulunut Minnesotan taklaaja, joka pelasi New York Giantsissa, valittiin pro Bowliin ?</w:t>
      </w:r>
    </w:p>
    <w:p>
      <w:r>
        <w:rPr>
          <w:b/>
        </w:rPr>
        <w:t xml:space="preserve">Tulos</w:t>
      </w:r>
    </w:p>
    <w:p>
      <w:r>
        <w:t xml:space="preserve">1938</w:t>
      </w:r>
    </w:p>
    <w:p>
      <w:r>
        <w:rPr>
          <w:b/>
        </w:rPr>
        <w:t xml:space="preserve">Esimerkki 8.5107</w:t>
      </w:r>
    </w:p>
    <w:p>
      <w:r>
        <w:t xml:space="preserve">Mikä on tämän maan asukastiheys, jossa on kuningas Vilhelm I:n vuonna 1817 perustama yliopisto?</w:t>
      </w:r>
    </w:p>
    <w:p>
      <w:r>
        <w:rPr>
          <w:b/>
        </w:rPr>
        <w:t xml:space="preserve">Tulos</w:t>
      </w:r>
    </w:p>
    <w:p>
      <w:r>
        <w:t xml:space="preserve">376 neliökilometriä kohti</w:t>
      </w:r>
    </w:p>
    <w:p>
      <w:r>
        <w:rPr>
          <w:b/>
        </w:rPr>
        <w:t xml:space="preserve">Esimerkki 8.5108</w:t>
      </w:r>
    </w:p>
    <w:p>
      <w:r>
        <w:t xml:space="preserve">Tapahtumalle 17.-19. helmikuuta 2017 , tapahtumatyyppi järjesti aivan ensimmäisen tapahtuman, kun ?</w:t>
      </w:r>
    </w:p>
    <w:p>
      <w:r>
        <w:rPr>
          <w:b/>
        </w:rPr>
        <w:t xml:space="preserve">Tulos</w:t>
      </w:r>
    </w:p>
    <w:p>
      <w:r>
        <w:t xml:space="preserve">22.-23. maaliskuuta 1997</w:t>
      </w:r>
    </w:p>
    <w:p>
      <w:r>
        <w:rPr>
          <w:b/>
        </w:rPr>
        <w:t xml:space="preserve">Esimerkki 8.5109</w:t>
      </w:r>
    </w:p>
    <w:p>
      <w:r>
        <w:t xml:space="preserve">Vuonna 2007 Major League Baseball Draft , 38. pick pitched minkä lukion ?</w:t>
      </w:r>
    </w:p>
    <w:p>
      <w:r>
        <w:rPr>
          <w:b/>
        </w:rPr>
        <w:t xml:space="preserve">Tulos</w:t>
      </w:r>
    </w:p>
    <w:p>
      <w:r>
        <w:t xml:space="preserve">DeMatha Catholic High School</w:t>
      </w:r>
    </w:p>
    <w:p>
      <w:r>
        <w:rPr>
          <w:b/>
        </w:rPr>
        <w:t xml:space="preserve">Esimerkki 8.5110</w:t>
      </w:r>
    </w:p>
    <w:p>
      <w:r>
        <w:t xml:space="preserve">Mihin järjestöön yksinäinen juutalaismies liittyy Nicholas Raczin ohjaamassa elokuvassa vuodelta 2002 ?</w:t>
      </w:r>
    </w:p>
    <w:p>
      <w:r>
        <w:rPr>
          <w:b/>
        </w:rPr>
        <w:t xml:space="preserve">Tulos</w:t>
      </w:r>
    </w:p>
    <w:p>
      <w:r>
        <w:t xml:space="preserve">mafia</w:t>
      </w:r>
    </w:p>
    <w:p>
      <w:r>
        <w:rPr>
          <w:b/>
        </w:rPr>
        <w:t xml:space="preserve">Esimerkki 8.5111</w:t>
      </w:r>
    </w:p>
    <w:p>
      <w:r>
        <w:t xml:space="preserve">Tanssii Tähtien Kanssa -ohjelman 7. kaudella julkkis, joka sai parhaat pisteet Paso doblesta, esitti mitä hahmoa All My Children -sarjassa?</w:t>
      </w:r>
    </w:p>
    <w:p>
      <w:r>
        <w:rPr>
          <w:b/>
        </w:rPr>
        <w:t xml:space="preserve">Tulos</w:t>
      </w:r>
    </w:p>
    <w:p>
      <w:r>
        <w:t xml:space="preserve">Erica Kane</w:t>
      </w:r>
    </w:p>
    <w:p>
      <w:r>
        <w:rPr>
          <w:b/>
        </w:rPr>
        <w:t xml:space="preserve">Esimerkki 8.5112</w:t>
      </w:r>
    </w:p>
    <w:p>
      <w:r>
        <w:t xml:space="preserve">Mikä on vuonna 1993 lääninjohtajana toimineen henkilön syntymäaika ?</w:t>
      </w:r>
    </w:p>
    <w:p>
      <w:r>
        <w:rPr>
          <w:b/>
        </w:rPr>
        <w:t xml:space="preserve">Tulos</w:t>
      </w:r>
    </w:p>
    <w:p>
      <w:r>
        <w:t xml:space="preserve">27. joulukuuta 1946</w:t>
      </w:r>
    </w:p>
    <w:p>
      <w:r>
        <w:rPr>
          <w:b/>
        </w:rPr>
        <w:t xml:space="preserve">Esimerkki 8.5113</w:t>
      </w:r>
    </w:p>
    <w:p>
      <w:r>
        <w:t xml:space="preserve">Syy tunnetaan myös nimellä krooninen lymfaattinen kilpirauhastulehdus johtaa kilpirauhasen toimintaan, jonka yleisin syy on mikä ?</w:t>
      </w:r>
    </w:p>
    <w:p>
      <w:r>
        <w:rPr>
          <w:b/>
        </w:rPr>
        <w:t xml:space="preserve">Tulos</w:t>
      </w:r>
    </w:p>
    <w:p>
      <w:r>
        <w:t xml:space="preserve">liian vähän jodia ruokavaliossa</w:t>
      </w:r>
    </w:p>
    <w:p>
      <w:r>
        <w:rPr>
          <w:b/>
        </w:rPr>
        <w:t xml:space="preserve">Esimerkki 8.5114</w:t>
      </w:r>
    </w:p>
    <w:p>
      <w:r>
        <w:t xml:space="preserve">Mistä kielestä afrikaner-heimon puhuma kieli polveutuu ?</w:t>
      </w:r>
    </w:p>
    <w:p>
      <w:r>
        <w:rPr>
          <w:b/>
        </w:rPr>
        <w:t xml:space="preserve">Tulos</w:t>
      </w:r>
    </w:p>
    <w:p>
      <w:r>
        <w:t xml:space="preserve">Hollantilainen</w:t>
      </w:r>
    </w:p>
    <w:p>
      <w:r>
        <w:rPr>
          <w:b/>
        </w:rPr>
        <w:t xml:space="preserve">Esimerkki 8.5115</w:t>
      </w:r>
    </w:p>
    <w:p>
      <w:r>
        <w:t xml:space="preserve">Mikä yhtiö omistaa puiston, joka avattiin 2. helmikuuta 2016 ?</w:t>
      </w:r>
    </w:p>
    <w:p>
      <w:r>
        <w:rPr>
          <w:b/>
        </w:rPr>
        <w:t xml:space="preserve">Tulos</w:t>
      </w:r>
    </w:p>
    <w:p>
      <w:r>
        <w:t xml:space="preserve">Sunway Group</w:t>
      </w:r>
    </w:p>
    <w:p>
      <w:r>
        <w:rPr>
          <w:b/>
        </w:rPr>
        <w:t xml:space="preserve">Esimerkki 8.5116</w:t>
      </w:r>
    </w:p>
    <w:p>
      <w:r>
        <w:t xml:space="preserve">Mikä on vuoden 2011 Euroopan joukkuemestaruuskilpailujen Superliigassa viidenneksi sijoittuneen juoksijan maan nimellinen bruttokansantuoteasema ?</w:t>
      </w:r>
    </w:p>
    <w:p>
      <w:r>
        <w:rPr>
          <w:b/>
        </w:rPr>
        <w:t xml:space="preserve">Tulos</w:t>
      </w:r>
    </w:p>
    <w:p>
      <w:r>
        <w:t xml:space="preserve">Neljäs</w:t>
      </w:r>
    </w:p>
    <w:p>
      <w:r>
        <w:rPr>
          <w:b/>
        </w:rPr>
        <w:t xml:space="preserve">Esimerkki 8.5117</w:t>
      </w:r>
    </w:p>
    <w:p>
      <w:r>
        <w:t xml:space="preserve">Mikä on Crossin rooli elokuvassa, jonka pääosassa on Ben Zook ?</w:t>
      </w:r>
    </w:p>
    <w:p>
      <w:r>
        <w:rPr>
          <w:b/>
        </w:rPr>
        <w:t xml:space="preserve">Tulos</w:t>
      </w:r>
    </w:p>
    <w:p>
      <w:r>
        <w:t xml:space="preserve">Chapman</w:t>
      </w:r>
    </w:p>
    <w:p>
      <w:r>
        <w:rPr>
          <w:b/>
        </w:rPr>
        <w:t xml:space="preserve">Esimerkki 8.5118</w:t>
      </w:r>
    </w:p>
    <w:p>
      <w:r>
        <w:t xml:space="preserve">Missä sijaitsee Bengt Jonssonin entinen linna?</w:t>
      </w:r>
    </w:p>
    <w:p>
      <w:r>
        <w:rPr>
          <w:b/>
        </w:rPr>
        <w:t xml:space="preserve">Tulos</w:t>
      </w:r>
    </w:p>
    <w:p>
      <w:r>
        <w:t xml:space="preserve">Uppland</w:t>
      </w:r>
    </w:p>
    <w:p>
      <w:r>
        <w:rPr>
          <w:b/>
        </w:rPr>
        <w:t xml:space="preserve">Esimerkki 8.5119</w:t>
      </w:r>
    </w:p>
    <w:p>
      <w:r>
        <w:t xml:space="preserve">Minä vuonna Christchurchissa 1500 metriä ajassa 3.32,16 juossut juoksija piti mailin maailmanennätystä ?</w:t>
      </w:r>
    </w:p>
    <w:p>
      <w:r>
        <w:rPr>
          <w:b/>
        </w:rPr>
        <w:t xml:space="preserve">Tulos</w:t>
      </w:r>
    </w:p>
    <w:p>
      <w:r>
        <w:t xml:space="preserve">1975</w:t>
      </w:r>
    </w:p>
    <w:p>
      <w:r>
        <w:rPr>
          <w:b/>
        </w:rPr>
        <w:t xml:space="preserve">Esimerkki 8.5120</w:t>
      </w:r>
    </w:p>
    <w:p>
      <w:r>
        <w:t xml:space="preserve">Mikä on sen elokuvan englanninkielinen nimi, jonka ohjaaja vietti suurimman osan urastaan Kanadan kansallisessa elokuvavirastossa ?</w:t>
      </w:r>
    </w:p>
    <w:p>
      <w:r>
        <w:rPr>
          <w:b/>
        </w:rPr>
        <w:t xml:space="preserve">Tulos</w:t>
      </w:r>
    </w:p>
    <w:p>
      <w:r>
        <w:t xml:space="preserve">Haluttu 18</w:t>
      </w:r>
    </w:p>
    <w:p>
      <w:r>
        <w:rPr>
          <w:b/>
        </w:rPr>
        <w:t xml:space="preserve">Esimerkki 8.5121</w:t>
      </w:r>
    </w:p>
    <w:p>
      <w:r>
        <w:t xml:space="preserve">Kuka on luonut vuoden 1980 teoksen musiikin?</w:t>
      </w:r>
    </w:p>
    <w:p>
      <w:r>
        <w:rPr>
          <w:b/>
        </w:rPr>
        <w:t xml:space="preserve">Tulos</w:t>
      </w:r>
    </w:p>
    <w:p>
      <w:r>
        <w:t xml:space="preserve">Stephen Sondheim</w:t>
      </w:r>
    </w:p>
    <w:p>
      <w:r>
        <w:rPr>
          <w:b/>
        </w:rPr>
        <w:t xml:space="preserve">Esimerkki 8.5122</w:t>
      </w:r>
    </w:p>
    <w:p>
      <w:r>
        <w:t xml:space="preserve">Mikä on sen kunnan sijaintipaikka, jonka kokonaispinta-ala on 246,73 km² ?</w:t>
      </w:r>
    </w:p>
    <w:p>
      <w:r>
        <w:rPr>
          <w:b/>
        </w:rPr>
        <w:t xml:space="preserve">Tulos</w:t>
      </w:r>
    </w:p>
    <w:p>
      <w:r>
        <w:t xml:space="preserve">Entinen Minagi Kurodan perheen puutarha</w:t>
      </w:r>
    </w:p>
    <w:p>
      <w:r>
        <w:rPr>
          <w:b/>
        </w:rPr>
        <w:t xml:space="preserve">Esimerkki 8.5123</w:t>
      </w:r>
    </w:p>
    <w:p>
      <w:r>
        <w:t xml:space="preserve">Missä asemassa Tamil Nadun lakiasäätävässä kokouksessa oli vuosina 1980-1985 poliitikko, joka nousi julkisuuteen vuonna 1962 ja oli vuonna 1977 Intian parlamenttivaaleissa Tamil Nadun kakkossijalla 79 604 äänellä ?</w:t>
      </w:r>
    </w:p>
    <w:p>
      <w:r>
        <w:rPr>
          <w:b/>
        </w:rPr>
        <w:t xml:space="preserve">Tulos</w:t>
      </w:r>
    </w:p>
    <w:p>
      <w:r>
        <w:t xml:space="preserve">Puhuja</w:t>
      </w:r>
    </w:p>
    <w:p>
      <w:r>
        <w:rPr>
          <w:b/>
        </w:rPr>
        <w:t xml:space="preserve">Esimerkki 8.5124</w:t>
      </w:r>
    </w:p>
    <w:p>
      <w:r>
        <w:t xml:space="preserve">Mikä on sen joukkueen maaperä, jonka sijainti on arvioitu `` elinkelpoisimmaksi kaupungiksi '' 379 yhdysvaltalaisen suurkaupunkialueen joukossa Places Rated Almanac -julkaisun 25. painoksessa ?</w:t>
      </w:r>
    </w:p>
    <w:p>
      <w:r>
        <w:rPr>
          <w:b/>
        </w:rPr>
        <w:t xml:space="preserve">Tulos</w:t>
      </w:r>
    </w:p>
    <w:p>
      <w:r>
        <w:t xml:space="preserve">Sahlenin stadion</w:t>
      </w:r>
    </w:p>
    <w:p>
      <w:r>
        <w:rPr>
          <w:b/>
        </w:rPr>
        <w:t xml:space="preserve">Esimerkki 8.5125</w:t>
      </w:r>
    </w:p>
    <w:p>
      <w:r>
        <w:t xml:space="preserve">Mikä on sen maan avoin aikakausi, joka kattaa yli kahdeksasosan maapallon asutusta maa-alasta?</w:t>
      </w:r>
    </w:p>
    <w:p>
      <w:r>
        <w:rPr>
          <w:b/>
        </w:rPr>
        <w:t xml:space="preserve">Tulos</w:t>
      </w:r>
    </w:p>
    <w:p>
      <w:r>
        <w:t xml:space="preserve">1</w:t>
      </w:r>
    </w:p>
    <w:p>
      <w:r>
        <w:rPr>
          <w:b/>
        </w:rPr>
        <w:t xml:space="preserve">Esimerkki 8.5126</w:t>
      </w:r>
    </w:p>
    <w:p>
      <w:r>
        <w:t xml:space="preserve">Minkä lajin voittaja oli henkilö, joka suoritti kolmen kilometrin estejuoksun ajassa 8.45,94 vuoden 2003 Superliigan Euroopan joukkuemestaruuskilpailuissa Tilburgissa ?</w:t>
      </w:r>
    </w:p>
    <w:p>
      <w:r>
        <w:rPr>
          <w:b/>
        </w:rPr>
        <w:t xml:space="preserve">Tulos</w:t>
      </w:r>
    </w:p>
    <w:p>
      <w:r>
        <w:t xml:space="preserve">Warandecross</w:t>
      </w:r>
    </w:p>
    <w:p>
      <w:r>
        <w:rPr>
          <w:b/>
        </w:rPr>
        <w:t xml:space="preserve">Esimerkki 8.5127</w:t>
      </w:r>
    </w:p>
    <w:p>
      <w:r>
        <w:t xml:space="preserve">Mikä on Rashean Mathisin käymän yliopiston koulueläin ?</w:t>
      </w:r>
    </w:p>
    <w:p>
      <w:r>
        <w:rPr>
          <w:b/>
        </w:rPr>
        <w:t xml:space="preserve">Tulos</w:t>
      </w:r>
    </w:p>
    <w:p>
      <w:r>
        <w:t xml:space="preserve">Wildcats</w:t>
      </w:r>
    </w:p>
    <w:p>
      <w:r>
        <w:rPr>
          <w:b/>
        </w:rPr>
        <w:t xml:space="preserve">Esimerkki 8.5128</w:t>
      </w:r>
    </w:p>
    <w:p>
      <w:r>
        <w:t xml:space="preserve">Mikä II-luokan maallinen rakennus sijaitsee Sandwellin ja Walsallin rajojen lähellä sijaitsevassa kaupungissa?</w:t>
      </w:r>
    </w:p>
    <w:p>
      <w:r>
        <w:rPr>
          <w:b/>
        </w:rPr>
        <w:t xml:space="preserve">Tulos</w:t>
      </w:r>
    </w:p>
    <w:p>
      <w:r>
        <w:t xml:space="preserve">Vanha pappila</w:t>
      </w:r>
    </w:p>
    <w:p>
      <w:r>
        <w:rPr>
          <w:b/>
        </w:rPr>
        <w:t xml:space="preserve">Esimerkki 8.5129</w:t>
      </w:r>
    </w:p>
    <w:p>
      <w:r>
        <w:t xml:space="preserve">mikä on nimikkeen status, joka on free-to-play battle royale -peli ?</w:t>
      </w:r>
    </w:p>
    <w:p>
      <w:r>
        <w:rPr>
          <w:b/>
        </w:rPr>
        <w:t xml:space="preserve">Tulos</w:t>
      </w:r>
    </w:p>
    <w:p>
      <w:r>
        <w:t xml:space="preserve">Aktiivinen</w:t>
      </w:r>
    </w:p>
    <w:p>
      <w:r>
        <w:rPr>
          <w:b/>
        </w:rPr>
        <w:t xml:space="preserve">Esimerkki 8.5130</w:t>
      </w:r>
    </w:p>
    <w:p>
      <w:r>
        <w:t xml:space="preserve">Konamin 25. joulukuuta 2013 julkaisema peli kuuluu mihin genreen?</w:t>
      </w:r>
    </w:p>
    <w:p>
      <w:r>
        <w:rPr>
          <w:b/>
        </w:rPr>
        <w:t xml:space="preserve">Tulos</w:t>
      </w:r>
    </w:p>
    <w:p>
      <w:r>
        <w:t xml:space="preserve">2D-alusta</w:t>
      </w:r>
    </w:p>
    <w:p>
      <w:r>
        <w:rPr>
          <w:b/>
        </w:rPr>
        <w:t xml:space="preserve">Esimerkki 8.5131</w:t>
      </w:r>
    </w:p>
    <w:p>
      <w:r>
        <w:t xml:space="preserve">Missä kaupunginosassa sijaitsee kaupunki, jossa asuu 29 417 ihmistä ?</w:t>
      </w:r>
    </w:p>
    <w:p>
      <w:r>
        <w:rPr>
          <w:b/>
        </w:rPr>
        <w:t xml:space="preserve">Tulos</w:t>
      </w:r>
    </w:p>
    <w:p>
      <w:r>
        <w:t xml:space="preserve">Kolhapurin alue</w:t>
      </w:r>
    </w:p>
    <w:p>
      <w:r>
        <w:rPr>
          <w:b/>
        </w:rPr>
        <w:t xml:space="preserve">Esimerkki 8.5132</w:t>
      </w:r>
    </w:p>
    <w:p>
      <w:r>
        <w:t xml:space="preserve">Mikä on sen sarjan nimi, jonka kanava käynnistettiin 24. syyskuuta 2007 ?</w:t>
      </w:r>
    </w:p>
    <w:p>
      <w:r>
        <w:rPr>
          <w:b/>
        </w:rPr>
        <w:t xml:space="preserve">Tulos</w:t>
      </w:r>
    </w:p>
    <w:p>
      <w:r>
        <w:t xml:space="preserve">Zindagi voittaa</w:t>
      </w:r>
    </w:p>
    <w:p>
      <w:r>
        <w:rPr>
          <w:b/>
        </w:rPr>
        <w:t xml:space="preserve">Esimerkki 8.5133</w:t>
      </w:r>
    </w:p>
    <w:p>
      <w:r>
        <w:t xml:space="preserve">Kuinka monta pelaajaa valitsi yhteensä se seura, joka on tällä hetkellä ainoa Yhdysvaltojen ulkopuolella sijaitseva joukkue ?</w:t>
      </w:r>
    </w:p>
    <w:p>
      <w:r>
        <w:rPr>
          <w:b/>
        </w:rPr>
        <w:t xml:space="preserve">Tulos</w:t>
      </w:r>
    </w:p>
    <w:p>
      <w:r>
        <w:t xml:space="preserve">1445</w:t>
      </w:r>
    </w:p>
    <w:p>
      <w:r>
        <w:rPr>
          <w:b/>
        </w:rPr>
        <w:t xml:space="preserve">Esimerkki 8.5134</w:t>
      </w:r>
    </w:p>
    <w:p>
      <w:r>
        <w:t xml:space="preserve">Mikä tehdas sijaitsee rannikkokaupungissa, jonka Rajah James Brooke osti vuonna 1861?</w:t>
      </w:r>
    </w:p>
    <w:p>
      <w:r>
        <w:rPr>
          <w:b/>
        </w:rPr>
        <w:t xml:space="preserve">Tulos</w:t>
      </w:r>
    </w:p>
    <w:p>
      <w:r>
        <w:t xml:space="preserve">Sarawakin sähköntuotantolaitos</w:t>
      </w:r>
    </w:p>
    <w:p>
      <w:r>
        <w:rPr>
          <w:b/>
        </w:rPr>
        <w:t xml:space="preserve">Esimerkki 8.5135</w:t>
      </w:r>
    </w:p>
    <w:p>
      <w:r>
        <w:t xml:space="preserve">Mikä on sen kirkon nimi, joka sijaitsee kaupungissa, jonka väkiluku oli vuoden 2010 väestönlaskennassa 115, kun se vuonna 2000 oli 140?</w:t>
      </w:r>
    </w:p>
    <w:p>
      <w:r>
        <w:rPr>
          <w:b/>
        </w:rPr>
        <w:t xml:space="preserve">Tulos</w:t>
      </w:r>
    </w:p>
    <w:p>
      <w:r>
        <w:t xml:space="preserve">Lowndesboron presbyteerinen kirkko</w:t>
      </w:r>
    </w:p>
    <w:p>
      <w:r>
        <w:rPr>
          <w:b/>
        </w:rPr>
        <w:t xml:space="preserve">Esimerkki 8.5136</w:t>
      </w:r>
    </w:p>
    <w:p>
      <w:r>
        <w:t xml:space="preserve">Kuinka monta mestaruutta on vuonna 1910 perustetun joukkueen vanhimmalla uimarilla ?</w:t>
      </w:r>
    </w:p>
    <w:p>
      <w:r>
        <w:rPr>
          <w:b/>
        </w:rPr>
        <w:t xml:space="preserve">Tulos</w:t>
      </w:r>
    </w:p>
    <w:p>
      <w:r>
        <w:t xml:space="preserve">20</w:t>
      </w:r>
    </w:p>
    <w:p>
      <w:r>
        <w:rPr>
          <w:b/>
        </w:rPr>
        <w:t xml:space="preserve">Esimerkki 8.5137</w:t>
      </w:r>
    </w:p>
    <w:p>
      <w:r>
        <w:t xml:space="preserve">Mikä ryhmä perusti Donaldsonissa, IN, sijaitsevan korkeakoulun?</w:t>
      </w:r>
    </w:p>
    <w:p>
      <w:r>
        <w:rPr>
          <w:b/>
        </w:rPr>
        <w:t xml:space="preserve">Tulos</w:t>
      </w:r>
    </w:p>
    <w:p>
      <w:r>
        <w:t xml:space="preserve">Jeesuksen Kristuksen köyhät palvelijatytöt</w:t>
      </w:r>
    </w:p>
    <w:p>
      <w:r>
        <w:rPr>
          <w:b/>
        </w:rPr>
        <w:t xml:space="preserve">Esimerkki 8.5138</w:t>
      </w:r>
    </w:p>
    <w:p>
      <w:r>
        <w:t xml:space="preserve">Mikä on sen utopistisen yhteisön nimi, joka sisältää rakenteen, joka on listaus löytyy naapurustosta, joka on yhdistetty Sunlandin naapurustoon ?</w:t>
      </w:r>
    </w:p>
    <w:p>
      <w:r>
        <w:rPr>
          <w:b/>
        </w:rPr>
        <w:t xml:space="preserve">Tulos</w:t>
      </w:r>
    </w:p>
    <w:p>
      <w:r>
        <w:t xml:space="preserve">Los Terrenitos</w:t>
      </w:r>
    </w:p>
    <w:p>
      <w:r>
        <w:rPr>
          <w:b/>
        </w:rPr>
        <w:t xml:space="preserve">Esimerkki 8.5139</w:t>
      </w:r>
    </w:p>
    <w:p>
      <w:r>
        <w:t xml:space="preserve">Missä Ali Baba -elokuvissa kuubalainen näyttelijä esitti prinsessaa?</w:t>
      </w:r>
    </w:p>
    <w:p>
      <w:r>
        <w:rPr>
          <w:b/>
        </w:rPr>
        <w:t xml:space="preserve">Tulos</w:t>
      </w:r>
    </w:p>
    <w:p>
      <w:r>
        <w:t xml:space="preserve">Ali Baba ja seitsemän saraseenia</w:t>
      </w:r>
    </w:p>
    <w:p>
      <w:r>
        <w:rPr>
          <w:b/>
        </w:rPr>
        <w:t xml:space="preserve">Esimerkki 8.5140</w:t>
      </w:r>
    </w:p>
    <w:p>
      <w:r>
        <w:t xml:space="preserve">Ketkä olivat vuoden 2015 urheiluelokuvan käsikirjoittajat, jossa on entinen olympiaurheilija, joka turvautuu huumeisiin, varkauksiin ja epätoivoon?</w:t>
      </w:r>
    </w:p>
    <w:p>
      <w:r>
        <w:rPr>
          <w:b/>
        </w:rPr>
        <w:t xml:space="preserve">Tulos</w:t>
      </w:r>
    </w:p>
    <w:p>
      <w:r>
        <w:t xml:space="preserve">Melissa Rauch ja Winston Rauch</w:t>
      </w:r>
    </w:p>
    <w:p>
      <w:r>
        <w:rPr>
          <w:b/>
        </w:rPr>
        <w:t xml:space="preserve">Esimerkki 8.5141</w:t>
      </w:r>
    </w:p>
    <w:p>
      <w:r>
        <w:t xml:space="preserve">Kuinka monta kilometriä Kuala Lumpurista etelään on noin kilometrin päässä rata, jota käytettiin Asia Talent Cup -sarjassa vuonna 2019 ?</w:t>
      </w:r>
    </w:p>
    <w:p>
      <w:r>
        <w:rPr>
          <w:b/>
        </w:rPr>
        <w:t xml:space="preserve">Tulos</w:t>
      </w:r>
    </w:p>
    <w:p>
      <w:r>
        <w:t xml:space="preserve">28</w:t>
      </w:r>
    </w:p>
    <w:p>
      <w:r>
        <w:rPr>
          <w:b/>
        </w:rPr>
        <w:t xml:space="preserve">Esimerkki 8.5142</w:t>
      </w:r>
    </w:p>
    <w:p>
      <w:r>
        <w:t xml:space="preserve">Minä vuosina Taylor Perkinsin , Cole Perkinsin , Mike Vandykin ja Chris Dimasin muodostama yhtye toimi ?</w:t>
      </w:r>
    </w:p>
    <w:p>
      <w:r>
        <w:rPr>
          <w:b/>
        </w:rPr>
        <w:t xml:space="preserve">Tulos</w:t>
      </w:r>
    </w:p>
    <w:p>
      <w:r>
        <w:t xml:space="preserve">2016-nykyinen</w:t>
      </w:r>
    </w:p>
    <w:p>
      <w:r>
        <w:rPr>
          <w:b/>
        </w:rPr>
        <w:t xml:space="preserve">Esimerkki 8.5143</w:t>
      </w:r>
    </w:p>
    <w:p>
      <w:r>
        <w:t xml:space="preserve">Missä taistelussa hyökkääjien tulivoima oli ylivoimainen, kun se sijaitsi Sulun saariston alueella ?</w:t>
      </w:r>
    </w:p>
    <w:p>
      <w:r>
        <w:rPr>
          <w:b/>
        </w:rPr>
        <w:t xml:space="preserve">Tulos</w:t>
      </w:r>
    </w:p>
    <w:p>
      <w:r>
        <w:t xml:space="preserve">Moron kraatterin verilöyly ( Bud Dajon taistelu )</w:t>
      </w:r>
    </w:p>
    <w:p>
      <w:r>
        <w:rPr>
          <w:b/>
        </w:rPr>
        <w:t xml:space="preserve">Esimerkki 8.5144</w:t>
      </w:r>
    </w:p>
    <w:p>
      <w:r>
        <w:t xml:space="preserve">Kuinka monta edustajaa oli siltä alueelta, johon Iowa kuului?</w:t>
      </w:r>
    </w:p>
    <w:p>
      <w:r>
        <w:rPr>
          <w:b/>
        </w:rPr>
        <w:t xml:space="preserve">Tulos</w:t>
      </w:r>
    </w:p>
    <w:p>
      <w:r>
        <w:t xml:space="preserve">31</w:t>
      </w:r>
    </w:p>
    <w:p>
      <w:r>
        <w:rPr>
          <w:b/>
        </w:rPr>
        <w:t xml:space="preserve">Esimerkki 8.5145</w:t>
      </w:r>
    </w:p>
    <w:p>
      <w:r>
        <w:t xml:space="preserve">Minkä vuosien välillä arkkitehtuuri sijaitsee samalla alueella kuin paikka , aluksi vain rakennettu Skotlannin amerikkalaiset liikemiehet hyväksyi kotikaupungissa nähdä suurimman suosionsa välillä ?</w:t>
      </w:r>
    </w:p>
    <w:p>
      <w:r>
        <w:rPr>
          <w:b/>
        </w:rPr>
        <w:t xml:space="preserve">Tulos</w:t>
      </w:r>
    </w:p>
    <w:p>
      <w:r>
        <w:t xml:space="preserve">1890 ja 1915</w:t>
      </w:r>
    </w:p>
    <w:p>
      <w:r>
        <w:rPr>
          <w:b/>
        </w:rPr>
        <w:t xml:space="preserve">Esimerkki 8.5146</w:t>
      </w:r>
    </w:p>
    <w:p>
      <w:r>
        <w:t xml:space="preserve">Mikä on My Bumperin laulaneen henkilön syntymänimi ?</w:t>
      </w:r>
    </w:p>
    <w:p>
      <w:r>
        <w:rPr>
          <w:b/>
        </w:rPr>
        <w:t xml:space="preserve">Tulos</w:t>
      </w:r>
    </w:p>
    <w:p>
      <w:r>
        <w:t xml:space="preserve">Carlos Rico Walker</w:t>
      </w:r>
    </w:p>
    <w:p>
      <w:r>
        <w:rPr>
          <w:b/>
        </w:rPr>
        <w:t xml:space="preserve">Esimerkki 8.5147</w:t>
      </w:r>
    </w:p>
    <w:p>
      <w:r>
        <w:t xml:space="preserve">Montako vuotta oli College , johon Revolution osallistui , mestari osallistujamäärässä ?</w:t>
      </w:r>
    </w:p>
    <w:p>
      <w:r>
        <w:rPr>
          <w:b/>
        </w:rPr>
        <w:t xml:space="preserve">Tulos</w:t>
      </w:r>
    </w:p>
    <w:p>
      <w:r>
        <w:t xml:space="preserve">8 vuotta</w:t>
      </w:r>
    </w:p>
    <w:p>
      <w:r>
        <w:rPr>
          <w:b/>
        </w:rPr>
        <w:t xml:space="preserve">Esimerkki 8.5148</w:t>
      </w:r>
    </w:p>
    <w:p>
      <w:r>
        <w:t xml:space="preserve">Missä maailmassa Kostajat # 75:ssä ensiesiintynyt roisto hallitsee ?</w:t>
      </w:r>
    </w:p>
    <w:p>
      <w:r>
        <w:rPr>
          <w:b/>
        </w:rPr>
        <w:t xml:space="preserve">Tulos</w:t>
      </w:r>
    </w:p>
    <w:p>
      <w:r>
        <w:t xml:space="preserve">Polemachus</w:t>
      </w:r>
    </w:p>
    <w:p>
      <w:r>
        <w:rPr>
          <w:b/>
        </w:rPr>
        <w:t xml:space="preserve">Esimerkki 8.5149</w:t>
      </w:r>
    </w:p>
    <w:p>
      <w:r>
        <w:t xml:space="preserve">Kuinka moniin talviolympialaisiin 14. helmikuuta kultamitalin voittanut nainen osallistui ?</w:t>
      </w:r>
    </w:p>
    <w:p>
      <w:r>
        <w:rPr>
          <w:b/>
        </w:rPr>
        <w:t xml:space="preserve">Tulos</w:t>
      </w:r>
    </w:p>
    <w:p>
      <w:r>
        <w:t xml:space="preserve">kolme</w:t>
      </w:r>
    </w:p>
    <w:p>
      <w:r>
        <w:rPr>
          <w:b/>
        </w:rPr>
        <w:t xml:space="preserve">Esimerkki 8.5150</w:t>
      </w:r>
    </w:p>
    <w:p>
      <w:r>
        <w:t xml:space="preserve">Mikä on sen pelaajan asema, joka on tällä hetkellä NCAA:n I divisioonan NCHC:n Pohjois-Dakotan yliopiston päävalmentaja ?</w:t>
      </w:r>
    </w:p>
    <w:p>
      <w:r>
        <w:rPr>
          <w:b/>
        </w:rPr>
        <w:t xml:space="preserve">Tulos</w:t>
      </w:r>
    </w:p>
    <w:p>
      <w:r>
        <w:t xml:space="preserve">Puolustaja</w:t>
      </w:r>
    </w:p>
    <w:p>
      <w:r>
        <w:rPr>
          <w:b/>
        </w:rPr>
        <w:t xml:space="preserve">Esimerkki 8.5151</w:t>
      </w:r>
    </w:p>
    <w:p>
      <w:r>
        <w:t xml:space="preserve">Mikä on sen kaupungin asukasluku, jossa on historiallinen rakennus, joka on ainoa samassa rakennuksessa kaupungin alkuajoista lähtien toiminut yritys?</w:t>
      </w:r>
    </w:p>
    <w:p>
      <w:r>
        <w:rPr>
          <w:b/>
        </w:rPr>
        <w:t xml:space="preserve">Tulos</w:t>
      </w:r>
    </w:p>
    <w:p>
      <w:r>
        <w:t xml:space="preserve">375</w:t>
      </w:r>
    </w:p>
    <w:p>
      <w:r>
        <w:rPr>
          <w:b/>
        </w:rPr>
        <w:t xml:space="preserve">Esimerkki 8.5152</w:t>
      </w:r>
    </w:p>
    <w:p>
      <w:r>
        <w:t xml:space="preserve">Mikä on sen henkilön nimi, joka on syntynyt Etelä-Korean kuudenneksi suurimmassa kaupungissa?</w:t>
      </w:r>
    </w:p>
    <w:p>
      <w:r>
        <w:rPr>
          <w:b/>
        </w:rPr>
        <w:t xml:space="preserve">Tulos</w:t>
      </w:r>
    </w:p>
    <w:p>
      <w:r>
        <w:t xml:space="preserve">Lee Eunae</w:t>
      </w:r>
    </w:p>
    <w:p>
      <w:r>
        <w:rPr>
          <w:b/>
        </w:rPr>
        <w:t xml:space="preserve">Esimerkki 8.5153</w:t>
      </w:r>
    </w:p>
    <w:p>
      <w:r>
        <w:t xml:space="preserve">Minkä tutkinnon Utahin yliopiston presidentin erityisavustaja on saanut ?</w:t>
      </w:r>
    </w:p>
    <w:p>
      <w:r>
        <w:rPr>
          <w:b/>
        </w:rPr>
        <w:t xml:space="preserve">Tulos</w:t>
      </w:r>
    </w:p>
    <w:p>
      <w:r>
        <w:t xml:space="preserve">B.A.</w:t>
      </w:r>
    </w:p>
    <w:p>
      <w:r>
        <w:rPr>
          <w:b/>
        </w:rPr>
        <w:t xml:space="preserve">Esimerkki 8.5154</w:t>
      </w:r>
    </w:p>
    <w:p>
      <w:r>
        <w:t xml:space="preserve">Kuka oli Ison-Britannian kuningas ja Hannoverin valitsijamies, joka perusti yliopiston, joka on Ala-Saksin osavaltion vanhin yliopisto ja yksi sen oppineen oppilaitoksista, joka oli Bodenin sanskritin professori vuosina 1899-1926 ?</w:t>
      </w:r>
    </w:p>
    <w:p>
      <w:r>
        <w:rPr>
          <w:b/>
        </w:rPr>
        <w:t xml:space="preserve">Tulos</w:t>
      </w:r>
    </w:p>
    <w:p>
      <w:r>
        <w:t xml:space="preserve">Yrjö II</w:t>
      </w:r>
    </w:p>
    <w:p>
      <w:r>
        <w:rPr>
          <w:b/>
        </w:rPr>
        <w:t xml:space="preserve">Esimerkki 8.5155</w:t>
      </w:r>
    </w:p>
    <w:p>
      <w:r>
        <w:t xml:space="preserve">Mitä työtä Paul Kersey tekee vuonna 1982 ilmestyneessä elokuvassa, jossa Laurence Fishburne näytteli Cutteria ?</w:t>
      </w:r>
    </w:p>
    <w:p>
      <w:r>
        <w:rPr>
          <w:b/>
        </w:rPr>
        <w:t xml:space="preserve">Tulos</w:t>
      </w:r>
    </w:p>
    <w:p>
      <w:r>
        <w:t xml:space="preserve">arkkitehti</w:t>
      </w:r>
    </w:p>
    <w:p>
      <w:r>
        <w:rPr>
          <w:b/>
        </w:rPr>
        <w:t xml:space="preserve">Esimerkki 8.5156</w:t>
      </w:r>
    </w:p>
    <w:p>
      <w:r>
        <w:t xml:space="preserve">Mistä ihmiset on tehty Bud Townsendin vuoden 1969 elokuvassa esitellyssä museossa?</w:t>
      </w:r>
    </w:p>
    <w:p>
      <w:r>
        <w:rPr>
          <w:b/>
        </w:rPr>
        <w:t xml:space="preserve">Tulos</w:t>
      </w:r>
    </w:p>
    <w:p>
      <w:r>
        <w:t xml:space="preserve">vaha</w:t>
      </w:r>
    </w:p>
    <w:p>
      <w:r>
        <w:rPr>
          <w:b/>
        </w:rPr>
        <w:t xml:space="preserve">Esimerkki 8.5157</w:t>
      </w:r>
    </w:p>
    <w:p>
      <w:r>
        <w:t xml:space="preserve">Mistä löydettiin Peregrine Falcon Mark Two -haukan kohdekappale?</w:t>
      </w:r>
    </w:p>
    <w:p>
      <w:r>
        <w:rPr>
          <w:b/>
        </w:rPr>
        <w:t xml:space="preserve">Tulos</w:t>
      </w:r>
    </w:p>
    <w:p>
      <w:r>
        <w:t xml:space="preserve">Palomarin observatorio</w:t>
      </w:r>
    </w:p>
    <w:p>
      <w:r>
        <w:rPr>
          <w:b/>
        </w:rPr>
        <w:t xml:space="preserve">Esimerkki 8.5158</w:t>
      </w:r>
    </w:p>
    <w:p>
      <w:r>
        <w:t xml:space="preserve">Kuka perusti yliopiston, johon Bulbs Ehlers osallistui, myöntämällä maata ja varoja ?</w:t>
      </w:r>
    </w:p>
    <w:p>
      <w:r>
        <w:rPr>
          <w:b/>
        </w:rPr>
        <w:t xml:space="preserve">Tulos</w:t>
      </w:r>
    </w:p>
    <w:p>
      <w:r>
        <w:t xml:space="preserve">John Purdue</w:t>
      </w:r>
    </w:p>
    <w:p>
      <w:r>
        <w:rPr>
          <w:b/>
        </w:rPr>
        <w:t xml:space="preserve">Esimerkki 8.5159</w:t>
      </w:r>
    </w:p>
    <w:p>
      <w:r>
        <w:t xml:space="preserve">Mikä on entisen Gold Coast Clippersin joukkueen kilpailutoiminta ?</w:t>
      </w:r>
    </w:p>
    <w:p>
      <w:r>
        <w:rPr>
          <w:b/>
        </w:rPr>
        <w:t xml:space="preserve">Tulos</w:t>
      </w:r>
    </w:p>
    <w:p>
      <w:r>
        <w:t xml:space="preserve">Australian Baseball League</w:t>
      </w:r>
    </w:p>
    <w:p>
      <w:r>
        <w:rPr>
          <w:b/>
        </w:rPr>
        <w:t xml:space="preserve">Esimerkki 8.5160</w:t>
      </w:r>
    </w:p>
    <w:p>
      <w:r>
        <w:t xml:space="preserve">Mikä on sen kreikkalaisen joukkueen alueellinen yksikkö, jonka seuran värit ovat sininen ja valkoinen?</w:t>
      </w:r>
    </w:p>
    <w:p>
      <w:r>
        <w:rPr>
          <w:b/>
        </w:rPr>
        <w:t xml:space="preserve">Tulos</w:t>
      </w:r>
    </w:p>
    <w:p>
      <w:r>
        <w:t xml:space="preserve">Piraeus</w:t>
      </w:r>
    </w:p>
    <w:p>
      <w:r>
        <w:rPr>
          <w:b/>
        </w:rPr>
        <w:t xml:space="preserve">Esimerkki 8.5161</w:t>
      </w:r>
    </w:p>
    <w:p>
      <w:r>
        <w:t xml:space="preserve">Mihin osavaltioon tämä Meksikon osavaltio rajoittuu idässä, joka kuuluu toiseksi suurimpaan kaksikansalliseen suurkaupunkialueeseen ?</w:t>
      </w:r>
    </w:p>
    <w:p>
      <w:r>
        <w:rPr>
          <w:b/>
        </w:rPr>
        <w:t xml:space="preserve">Tulos</w:t>
      </w:r>
    </w:p>
    <w:p>
      <w:r>
        <w:t xml:space="preserve">Coahuila</w:t>
      </w:r>
    </w:p>
    <w:p>
      <w:r>
        <w:rPr>
          <w:b/>
        </w:rPr>
        <w:t xml:space="preserve">Esimerkki 8.5162</w:t>
      </w:r>
    </w:p>
    <w:p>
      <w:r>
        <w:t xml:space="preserve">Missä sijaitsee koulu, joka on nimetty itsenäisyysjulistuksen allekirjoittajan mukaan ?</w:t>
      </w:r>
    </w:p>
    <w:p>
      <w:r>
        <w:rPr>
          <w:b/>
        </w:rPr>
        <w:t xml:space="preserve">Tulos</w:t>
      </w:r>
    </w:p>
    <w:p>
      <w:r>
        <w:t xml:space="preserve">Moon Township , PA</w:t>
      </w:r>
    </w:p>
    <w:p>
      <w:r>
        <w:rPr>
          <w:b/>
        </w:rPr>
        <w:t xml:space="preserve">Esimerkki 8.5163</w:t>
      </w:r>
    </w:p>
    <w:p>
      <w:r>
        <w:t xml:space="preserve">Minä vuonna oli Geoffrey Atherdenin luoma ja kirjoittama sarja ?</w:t>
      </w:r>
    </w:p>
    <w:p>
      <w:r>
        <w:rPr>
          <w:b/>
        </w:rPr>
        <w:t xml:space="preserve">Tulos</w:t>
      </w:r>
    </w:p>
    <w:p>
      <w:r>
        <w:t xml:space="preserve">1985</w:t>
      </w:r>
    </w:p>
    <w:p>
      <w:r>
        <w:rPr>
          <w:b/>
        </w:rPr>
        <w:t xml:space="preserve">Esimerkki 8.5164</w:t>
      </w:r>
    </w:p>
    <w:p>
      <w:r>
        <w:t xml:space="preserve">Kuka ohjasi vuoden 1953 draaman ?</w:t>
      </w:r>
    </w:p>
    <w:p>
      <w:r>
        <w:rPr>
          <w:b/>
        </w:rPr>
        <w:t xml:space="preserve">Tulos</w:t>
      </w:r>
    </w:p>
    <w:p>
      <w:r>
        <w:t xml:space="preserve">Anthony Asquith</w:t>
      </w:r>
    </w:p>
    <w:p>
      <w:r>
        <w:rPr>
          <w:b/>
        </w:rPr>
        <w:t xml:space="preserve">Esimerkki 8.5165</w:t>
      </w:r>
    </w:p>
    <w:p>
      <w:r>
        <w:t xml:space="preserve">Minkä maan puolesta Yhdysvallat taisteli taistelussa, josta 4. lokakuuta 1944 kuollut sotilas sai mitalinsa ?</w:t>
      </w:r>
    </w:p>
    <w:p>
      <w:r>
        <w:rPr>
          <w:b/>
        </w:rPr>
        <w:t xml:space="preserve">Tulos</w:t>
      </w:r>
    </w:p>
    <w:p>
      <w:r>
        <w:t xml:space="preserve">Japani</w:t>
      </w:r>
    </w:p>
    <w:p>
      <w:r>
        <w:rPr>
          <w:b/>
        </w:rPr>
        <w:t xml:space="preserve">Esimerkki 8.5166</w:t>
      </w:r>
    </w:p>
    <w:p>
      <w:r>
        <w:t xml:space="preserve">Minä vuonna valmistui tämä Latvian kansallinen tie, joka on osa tätä Prahasta Helsinkiin kulkevaa eurooppalaista reittiä?</w:t>
      </w:r>
    </w:p>
    <w:p>
      <w:r>
        <w:rPr>
          <w:b/>
        </w:rPr>
        <w:t xml:space="preserve">Tulos</w:t>
      </w:r>
    </w:p>
    <w:p>
      <w:r>
        <w:t xml:space="preserve">1980</w:t>
      </w:r>
    </w:p>
    <w:p>
      <w:r>
        <w:rPr>
          <w:b/>
        </w:rPr>
        <w:t xml:space="preserve">Esimerkki 8.5167</w:t>
      </w:r>
    </w:p>
    <w:p>
      <w:r>
        <w:t xml:space="preserve">Minkä kirjan kirjoitti partiolainen, joka osallistui yhteiskunnalliseen liikkeeseen, jossa aiemmat liikkeet keskittyivät itseapuun ja itsensä hyväksymiseen ?</w:t>
      </w:r>
    </w:p>
    <w:p>
      <w:r>
        <w:rPr>
          <w:b/>
        </w:rPr>
        <w:t xml:space="preserve">Tulos</w:t>
      </w:r>
    </w:p>
    <w:p>
      <w:r>
        <w:t xml:space="preserve">Jebin ABC</w:t>
      </w:r>
    </w:p>
    <w:p>
      <w:r>
        <w:rPr>
          <w:b/>
        </w:rPr>
        <w:t xml:space="preserve">Esimerkki 8.5168</w:t>
      </w:r>
    </w:p>
    <w:p>
      <w:r>
        <w:t xml:space="preserve">Keitä ovat ne voimamiehet , joiden maassa on suuria mineraalirikkauksia , pääasiassa kuparia ja litiumia ?</w:t>
      </w:r>
    </w:p>
    <w:p>
      <w:r>
        <w:rPr>
          <w:b/>
        </w:rPr>
        <w:t xml:space="preserve">Tulos</w:t>
      </w:r>
    </w:p>
    <w:p>
      <w:r>
        <w:t xml:space="preserve">Jaime Salgado , Jean Paul Olivares , Cristian Olivares , Cristian Olivares</w:t>
      </w:r>
    </w:p>
    <w:p>
      <w:r>
        <w:rPr>
          <w:b/>
        </w:rPr>
        <w:t xml:space="preserve">Esimerkki 8.5169</w:t>
      </w:r>
    </w:p>
    <w:p>
      <w:r>
        <w:t xml:space="preserve">Missä kappaleessa esiintyi artisti, joka syntyi nimellä Rico Smith ?</w:t>
      </w:r>
    </w:p>
    <w:p>
      <w:r>
        <w:rPr>
          <w:b/>
        </w:rPr>
        <w:t xml:space="preserve">Tulos</w:t>
      </w:r>
    </w:p>
    <w:p>
      <w:r>
        <w:t xml:space="preserve">Prime Time</w:t>
      </w:r>
    </w:p>
    <w:p>
      <w:r>
        <w:rPr>
          <w:b/>
        </w:rPr>
        <w:t xml:space="preserve">Esimerkki 8.5170</w:t>
      </w:r>
    </w:p>
    <w:p>
      <w:r>
        <w:t xml:space="preserve">Mitkä ovat David Leanin vuonna 1952 valmistuneen elokuvan päähenkilöiden ammatit?</w:t>
      </w:r>
    </w:p>
    <w:p>
      <w:r>
        <w:rPr>
          <w:b/>
        </w:rPr>
        <w:t xml:space="preserve">Tulos</w:t>
      </w:r>
    </w:p>
    <w:p>
      <w:r>
        <w:t xml:space="preserve">lentokoneiden suunnittelijat ja koelentäjät</w:t>
      </w:r>
    </w:p>
    <w:p>
      <w:r>
        <w:rPr>
          <w:b/>
        </w:rPr>
        <w:t xml:space="preserve">Esimerkki 8.5171</w:t>
      </w:r>
    </w:p>
    <w:p>
      <w:r>
        <w:t xml:space="preserve">Mikä on espanjalaisen kilpa-ajajan, joka voitti Formula ykkösten maailmanmestaruuden vuosina 2005 ja 2006 Renault-tallissa, ero ?</w:t>
      </w:r>
    </w:p>
    <w:p>
      <w:r>
        <w:rPr>
          <w:b/>
        </w:rPr>
        <w:t xml:space="preserve">Tulos</w:t>
      </w:r>
    </w:p>
    <w:p>
      <w:r>
        <w:t xml:space="preserve">+1.400</w:t>
      </w:r>
    </w:p>
    <w:p>
      <w:r>
        <w:rPr>
          <w:b/>
        </w:rPr>
        <w:t xml:space="preserve">Esimerkki 8.5172</w:t>
      </w:r>
    </w:p>
    <w:p>
      <w:r>
        <w:t xml:space="preserve">Kuinka monta maailmanmestaruutta on voittanut maa, joka pääsi vuoden 2001 FIFA Confederations Cupiin heinäkuun kahdentenatoista päivänä vuonna 1998 ?</w:t>
      </w:r>
    </w:p>
    <w:p>
      <w:r>
        <w:rPr>
          <w:b/>
        </w:rPr>
        <w:t xml:space="preserve">Tulos</w:t>
      </w:r>
    </w:p>
    <w:p>
      <w:r>
        <w:t xml:space="preserve">kaksi</w:t>
      </w:r>
    </w:p>
    <w:p>
      <w:r>
        <w:rPr>
          <w:b/>
        </w:rPr>
        <w:t xml:space="preserve">Esimerkki 8.5173</w:t>
      </w:r>
    </w:p>
    <w:p>
      <w:r>
        <w:t xml:space="preserve">Missä järjestettiin tämä turnaus, jossa Samurai Blue voitti mestaruuden ?</w:t>
      </w:r>
    </w:p>
    <w:p>
      <w:r>
        <w:rPr>
          <w:b/>
        </w:rPr>
        <w:t xml:space="preserve">Tulos</w:t>
      </w:r>
    </w:p>
    <w:p>
      <w:r>
        <w:t xml:space="preserve">Qatar</w:t>
      </w:r>
    </w:p>
    <w:p>
      <w:r>
        <w:rPr>
          <w:b/>
        </w:rPr>
        <w:t xml:space="preserve">Esimerkki 8.5174</w:t>
      </w:r>
    </w:p>
    <w:p>
      <w:r>
        <w:t xml:space="preserve">Mikä on vuonna 1950 perustetun koulun urheilulaji(t) ?</w:t>
      </w:r>
    </w:p>
    <w:p>
      <w:r>
        <w:rPr>
          <w:b/>
        </w:rPr>
        <w:t xml:space="preserve">Tulos</w:t>
      </w:r>
    </w:p>
    <w:p>
      <w:r>
        <w:t xml:space="preserve">Täysi jäsenyys</w:t>
      </w:r>
    </w:p>
    <w:p>
      <w:r>
        <w:rPr>
          <w:b/>
        </w:rPr>
        <w:t xml:space="preserve">Esimerkki 8.5175</w:t>
      </w:r>
    </w:p>
    <w:p>
      <w:r>
        <w:t xml:space="preserve">Mikä on sen seuran kotistadion, jonka nuorisoakatemian nykyinen puheenjohtaja Chris Amimo ja Karani Nyamu perustivat helmikuussa 2002 ?</w:t>
      </w:r>
    </w:p>
    <w:p>
      <w:r>
        <w:rPr>
          <w:b/>
        </w:rPr>
        <w:t xml:space="preserve">Tulos</w:t>
      </w:r>
    </w:p>
    <w:p>
      <w:r>
        <w:t xml:space="preserve">Ligi Ndogo Grounds</w:t>
      </w:r>
    </w:p>
    <w:p>
      <w:r>
        <w:rPr>
          <w:b/>
        </w:rPr>
        <w:t xml:space="preserve">Esimerkki 8.5176</w:t>
      </w:r>
    </w:p>
    <w:p>
      <w:r>
        <w:t xml:space="preserve">Mikä on sen historiallisen paikan päivämäärä, joka lisättiin kansalliseen historiallisiin kohteisiin vuonna 2006?</w:t>
      </w:r>
    </w:p>
    <w:p>
      <w:r>
        <w:rPr>
          <w:b/>
        </w:rPr>
        <w:t xml:space="preserve">Tulos</w:t>
      </w:r>
    </w:p>
    <w:p>
      <w:r>
        <w:t xml:space="preserve"># 06000291</w:t>
      </w:r>
    </w:p>
    <w:p>
      <w:r>
        <w:rPr>
          <w:b/>
        </w:rPr>
        <w:t xml:space="preserve">Esimerkki 8.5177</w:t>
      </w:r>
    </w:p>
    <w:p>
      <w:r>
        <w:t xml:space="preserve">Mitä lääkettä käytetään veren poikkeuksellisen korkean virtsahappopitoisuuden hoitoon ?</w:t>
      </w:r>
    </w:p>
    <w:p>
      <w:r>
        <w:rPr>
          <w:b/>
        </w:rPr>
        <w:t xml:space="preserve">Tulos</w:t>
      </w:r>
    </w:p>
    <w:p>
      <w:r>
        <w:t xml:space="preserve">Probenecid</w:t>
      </w:r>
    </w:p>
    <w:p>
      <w:r>
        <w:rPr>
          <w:b/>
        </w:rPr>
        <w:t xml:space="preserve">Esimerkki 8.5178</w:t>
      </w:r>
    </w:p>
    <w:p>
      <w:r>
        <w:t xml:space="preserve">Kuka numero 1 on vanhin ?</w:t>
      </w:r>
    </w:p>
    <w:p>
      <w:r>
        <w:rPr>
          <w:b/>
        </w:rPr>
        <w:t xml:space="preserve">Tulos</w:t>
      </w:r>
    </w:p>
    <w:p>
      <w:r>
        <w:t xml:space="preserve">Greg Matthews</w:t>
      </w:r>
    </w:p>
    <w:p>
      <w:r>
        <w:rPr>
          <w:b/>
        </w:rPr>
        <w:t xml:space="preserve">Esimerkki 8.5179</w:t>
      </w:r>
    </w:p>
    <w:p>
      <w:r>
        <w:t xml:space="preserve">Mitä joukkuetta valmensi vuonna 1978 tämä jalkapallomanageri, joka on kotoisin Mustanmeren länsipuolella sijaitsevasta maasta ?</w:t>
      </w:r>
    </w:p>
    <w:p>
      <w:r>
        <w:rPr>
          <w:b/>
        </w:rPr>
        <w:t xml:space="preserve">Tulos</w:t>
      </w:r>
    </w:p>
    <w:p>
      <w:r>
        <w:t xml:space="preserve">Neuvostoliittolainen seura Dinamo Tbilisi</w:t>
      </w:r>
    </w:p>
    <w:p>
      <w:r>
        <w:rPr>
          <w:b/>
        </w:rPr>
        <w:t xml:space="preserve">Esimerkki 8.5180</w:t>
      </w:r>
    </w:p>
    <w:p>
      <w:r>
        <w:t xml:space="preserve">Kuka valmensi urheilijaa, joka ui 100 metrin perhosuinnin ajassa 57,0 27. huhtikuuta 1962 ?</w:t>
      </w:r>
    </w:p>
    <w:p>
      <w:r>
        <w:rPr>
          <w:b/>
        </w:rPr>
        <w:t xml:space="preserve">Tulos</w:t>
      </w:r>
    </w:p>
    <w:p>
      <w:r>
        <w:t xml:space="preserve">Profe Alberto Carranza</w:t>
      </w:r>
    </w:p>
    <w:p>
      <w:r>
        <w:rPr>
          <w:b/>
        </w:rPr>
        <w:t xml:space="preserve">Esimerkki 8.5181</w:t>
      </w:r>
    </w:p>
    <w:p>
      <w:r>
        <w:t xml:space="preserve">Missä kaupungissa sijaitsee Valmistaja, jolla on vuoristorata, joka on sijainnut kolmessa puistossa ?</w:t>
      </w:r>
    </w:p>
    <w:p>
      <w:r>
        <w:rPr>
          <w:b/>
        </w:rPr>
        <w:t xml:space="preserve">Tulos</w:t>
      </w:r>
    </w:p>
    <w:p>
      <w:r>
        <w:t xml:space="preserve">Wollerau</w:t>
      </w:r>
    </w:p>
    <w:p>
      <w:r>
        <w:rPr>
          <w:b/>
        </w:rPr>
        <w:t xml:space="preserve">Esimerkki 8.5182</w:t>
      </w:r>
    </w:p>
    <w:p>
      <w:r>
        <w:t xml:space="preserve">Yksi presidentti Warren G. Hardingin neljästä nimityksestä korkeimpaan oikeuteen oli BYU:n alumni, josta tuli sen piirin edustaja, jossa presidentti George W. Bush sai 73 prosenttia äänistä vuonna 2004?</w:t>
      </w:r>
    </w:p>
    <w:p>
      <w:r>
        <w:rPr>
          <w:b/>
        </w:rPr>
        <w:t xml:space="preserve">Tulos</w:t>
      </w:r>
    </w:p>
    <w:p>
      <w:r>
        <w:t xml:space="preserve">George Sutherland</w:t>
      </w:r>
    </w:p>
    <w:p>
      <w:r>
        <w:rPr>
          <w:b/>
        </w:rPr>
        <w:t xml:space="preserve">Esimerkki 8.5183</w:t>
      </w:r>
    </w:p>
    <w:p>
      <w:r>
        <w:t xml:space="preserve">Kuinka monta salia on elokuvateatterissa, jossa on kolme salia vähemmän kuin elokuvateatterissa Bandar Penggaramin pääkaupunkiseudulla ?</w:t>
      </w:r>
    </w:p>
    <w:p>
      <w:r>
        <w:rPr>
          <w:b/>
        </w:rPr>
        <w:t xml:space="preserve">Tulos</w:t>
      </w:r>
    </w:p>
    <w:p>
      <w:r>
        <w:t xml:space="preserve">5</w:t>
      </w:r>
    </w:p>
    <w:p>
      <w:r>
        <w:rPr>
          <w:b/>
        </w:rPr>
        <w:t xml:space="preserve">Esimerkki 8.5184</w:t>
      </w:r>
    </w:p>
    <w:p>
      <w:r>
        <w:t xml:space="preserve">Minä vuonna perustettiin seura, joka pelaa stadionilla, jonka kapasiteetti on kolmanneksi suurin ?</w:t>
      </w:r>
    </w:p>
    <w:p>
      <w:r>
        <w:rPr>
          <w:b/>
        </w:rPr>
        <w:t xml:space="preserve">Tulos</w:t>
      </w:r>
    </w:p>
    <w:p>
      <w:r>
        <w:t xml:space="preserve">1872</w:t>
      </w:r>
    </w:p>
    <w:p>
      <w:r>
        <w:rPr>
          <w:b/>
        </w:rPr>
        <w:t xml:space="preserve">Esimerkki 8.5185</w:t>
      </w:r>
    </w:p>
    <w:p>
      <w:r>
        <w:t xml:space="preserve">Mikä oli Berliinin keskeisimmän kaupunginosan väkiluku vuonna 2010?</w:t>
      </w:r>
    </w:p>
    <w:p>
      <w:r>
        <w:rPr>
          <w:b/>
        </w:rPr>
        <w:t xml:space="preserve">Tulos</w:t>
      </w:r>
    </w:p>
    <w:p>
      <w:r>
        <w:t xml:space="preserve">332,100</w:t>
      </w:r>
    </w:p>
    <w:p>
      <w:r>
        <w:rPr>
          <w:b/>
        </w:rPr>
        <w:t xml:space="preserve">Esimerkki 8.5186</w:t>
      </w:r>
    </w:p>
    <w:p>
      <w:r>
        <w:t xml:space="preserve">Mikä on sen maan pääkaupunki, jolla on ollut kuusi ehdokkuutta ?</w:t>
      </w:r>
    </w:p>
    <w:p>
      <w:r>
        <w:rPr>
          <w:b/>
        </w:rPr>
        <w:t xml:space="preserve">Tulos</w:t>
      </w:r>
    </w:p>
    <w:p>
      <w:r>
        <w:t xml:space="preserve">Tukholma</w:t>
      </w:r>
    </w:p>
    <w:p>
      <w:r>
        <w:rPr>
          <w:b/>
        </w:rPr>
        <w:t xml:space="preserve">Esimerkki 8.5187</w:t>
      </w:r>
    </w:p>
    <w:p>
      <w:r>
        <w:t xml:space="preserve">Milloin historiallinen paikka noin 50 mailin päässä Cincinnatista rakennettiin ?</w:t>
      </w:r>
    </w:p>
    <w:p>
      <w:r>
        <w:rPr>
          <w:b/>
        </w:rPr>
        <w:t xml:space="preserve">Tulos</w:t>
      </w:r>
    </w:p>
    <w:p>
      <w:r>
        <w:t xml:space="preserve">1828</w:t>
      </w:r>
    </w:p>
    <w:p>
      <w:r>
        <w:rPr>
          <w:b/>
        </w:rPr>
        <w:t xml:space="preserve">Esimerkki 8.5188</w:t>
      </w:r>
    </w:p>
    <w:p>
      <w:r>
        <w:t xml:space="preserve">Mikä on Milwaukeesta lähtöisin olevan joukkueen syöttäjän syntymävuosi ?</w:t>
      </w:r>
    </w:p>
    <w:p>
      <w:r>
        <w:rPr>
          <w:b/>
        </w:rPr>
        <w:t xml:space="preserve">Tulos</w:t>
      </w:r>
    </w:p>
    <w:p>
      <w:r>
        <w:t xml:space="preserve">1889</w:t>
      </w:r>
    </w:p>
    <w:p>
      <w:r>
        <w:rPr>
          <w:b/>
        </w:rPr>
        <w:t xml:space="preserve">Esimerkki 8.5189</w:t>
      </w:r>
    </w:p>
    <w:p>
      <w:r>
        <w:t xml:space="preserve">Minkä kadun varrella tämä talo sijaitsee kaupungissa, joka tunnettiin aikoinaan Punaisen joen kampanjasta?</w:t>
      </w:r>
    </w:p>
    <w:p>
      <w:r>
        <w:rPr>
          <w:b/>
        </w:rPr>
        <w:t xml:space="preserve">Tulos</w:t>
      </w:r>
    </w:p>
    <w:p>
      <w:r>
        <w:t xml:space="preserve">926 Washington Street</w:t>
      </w:r>
    </w:p>
    <w:p>
      <w:r>
        <w:rPr>
          <w:b/>
        </w:rPr>
        <w:t xml:space="preserve">Esimerkki 8.5190</w:t>
      </w:r>
    </w:p>
    <w:p>
      <w:r>
        <w:t xml:space="preserve">Mikä on sen televisiokanavan markkinaosuus, jolla on ohjelma "120 minuuttia"?</w:t>
      </w:r>
    </w:p>
    <w:p>
      <w:r>
        <w:rPr>
          <w:b/>
        </w:rPr>
        <w:t xml:space="preserve">Tulos</w:t>
      </w:r>
    </w:p>
    <w:p>
      <w:r>
        <w:t xml:space="preserve">37%</w:t>
      </w:r>
    </w:p>
    <w:p>
      <w:r>
        <w:rPr>
          <w:b/>
        </w:rPr>
        <w:t xml:space="preserve">Esimerkki 8.5191</w:t>
      </w:r>
    </w:p>
    <w:p>
      <w:r>
        <w:t xml:space="preserve">Mikä on sen elokuvan vuosiluku, jossa Meera Vasudevan on pääroolissa ?</w:t>
      </w:r>
    </w:p>
    <w:p>
      <w:r>
        <w:rPr>
          <w:b/>
        </w:rPr>
        <w:t xml:space="preserve">Tulos</w:t>
      </w:r>
    </w:p>
    <w:p>
      <w:r>
        <w:t xml:space="preserve">2003</w:t>
      </w:r>
    </w:p>
    <w:p>
      <w:r>
        <w:rPr>
          <w:b/>
        </w:rPr>
        <w:t xml:space="preserve">Esimerkki 8.5192</w:t>
      </w:r>
    </w:p>
    <w:p>
      <w:r>
        <w:t xml:space="preserve">Floridassa rakennettu laiva nimettiin minkä osavaltion henkilön mukaan ?</w:t>
      </w:r>
    </w:p>
    <w:p>
      <w:r>
        <w:rPr>
          <w:b/>
        </w:rPr>
        <w:t xml:space="preserve">Tulos</w:t>
      </w:r>
    </w:p>
    <w:p>
      <w:r>
        <w:t xml:space="preserve">New York</w:t>
      </w:r>
    </w:p>
    <w:p>
      <w:r>
        <w:rPr>
          <w:b/>
        </w:rPr>
        <w:t xml:space="preserve">Esimerkki 8.5193</w:t>
      </w:r>
    </w:p>
    <w:p>
      <w:r>
        <w:t xml:space="preserve">Mikä on vuonna 1897 rakennetun historiallisen paikan päivämäärä?</w:t>
      </w:r>
    </w:p>
    <w:p>
      <w:r>
        <w:rPr>
          <w:b/>
        </w:rPr>
        <w:t xml:space="preserve">Tulos</w:t>
      </w:r>
    </w:p>
    <w:p>
      <w:r>
        <w:t xml:space="preserve"># 76002156</w:t>
      </w:r>
    </w:p>
    <w:p>
      <w:r>
        <w:rPr>
          <w:b/>
        </w:rPr>
        <w:t xml:space="preserve">Esimerkki 8.5194</w:t>
      </w:r>
    </w:p>
    <w:p>
      <w:r>
        <w:t xml:space="preserve">Mikä oli vuoden 1998 talviolympialaisten miesten normaalimäen ( k90 70m ) mäkihypyn hopeamitalin voittajan syntymävuosi ?</w:t>
      </w:r>
    </w:p>
    <w:p>
      <w:r>
        <w:rPr>
          <w:b/>
        </w:rPr>
        <w:t xml:space="preserve">Tulos</w:t>
      </w:r>
    </w:p>
    <w:p>
      <w:r>
        <w:t xml:space="preserve">1975</w:t>
      </w:r>
    </w:p>
    <w:p>
      <w:r>
        <w:rPr>
          <w:b/>
        </w:rPr>
        <w:t xml:space="preserve">Esimerkki 8.5195</w:t>
      </w:r>
    </w:p>
    <w:p>
      <w:r>
        <w:t xml:space="preserve">Minkä kaupungin elokuvajuhlilla Germinal Alvarezin vuoden 2013 elokuva oli kilpailijana ?</w:t>
      </w:r>
    </w:p>
    <w:p>
      <w:r>
        <w:rPr>
          <w:b/>
        </w:rPr>
        <w:t xml:space="preserve">Tulos</w:t>
      </w:r>
    </w:p>
    <w:p>
      <w:r>
        <w:t xml:space="preserve">Moskova</w:t>
      </w:r>
    </w:p>
    <w:p>
      <w:r>
        <w:rPr>
          <w:b/>
        </w:rPr>
        <w:t xml:space="preserve">Esimerkki 8.5196</w:t>
      </w:r>
    </w:p>
    <w:p>
      <w:r>
        <w:t xml:space="preserve">Kuka on tällä hetkellä presidentti George W. Bushin talousneuvonantajien neuvoston puheenjohtajana toimineen henkilön nimellä mainitussa asemassa?</w:t>
      </w:r>
    </w:p>
    <w:p>
      <w:r>
        <w:rPr>
          <w:b/>
        </w:rPr>
        <w:t xml:space="preserve">Tulos</w:t>
      </w:r>
    </w:p>
    <w:p>
      <w:r>
        <w:t xml:space="preserve">Jerome Powell</w:t>
      </w:r>
    </w:p>
    <w:p>
      <w:r>
        <w:rPr>
          <w:b/>
        </w:rPr>
        <w:t xml:space="preserve">Esimerkki 8.5197</w:t>
      </w:r>
    </w:p>
    <w:p>
      <w:r>
        <w:t xml:space="preserve">Tämä asema sijaitsee lähellä East 25th Streetin ja 11th Avenuen risteystä ja se avattiin vuonna 1985 ?</w:t>
      </w:r>
    </w:p>
    <w:p>
      <w:r>
        <w:rPr>
          <w:b/>
        </w:rPr>
        <w:t xml:space="preserve">Tulos</w:t>
      </w:r>
    </w:p>
    <w:p>
      <w:r>
        <w:t xml:space="preserve">Tri-Rail</w:t>
      </w:r>
    </w:p>
    <w:p>
      <w:r>
        <w:rPr>
          <w:b/>
        </w:rPr>
        <w:t xml:space="preserve">Esimerkki 8.5198</w:t>
      </w:r>
    </w:p>
    <w:p>
      <w:r>
        <w:t xml:space="preserve">Mikä on Länsi-Saksan pelaajan syntymäaika?</w:t>
      </w:r>
    </w:p>
    <w:p>
      <w:r>
        <w:rPr>
          <w:b/>
        </w:rPr>
        <w:t xml:space="preserve">Tulos</w:t>
      </w:r>
    </w:p>
    <w:p>
      <w:r>
        <w:t xml:space="preserve">11. elokuuta 1947</w:t>
      </w:r>
    </w:p>
    <w:p>
      <w:r>
        <w:rPr>
          <w:b/>
        </w:rPr>
        <w:t xml:space="preserve">Esimerkki 8.5199</w:t>
      </w:r>
    </w:p>
    <w:p>
      <w:r>
        <w:t xml:space="preserve">Mikä on sen stadionin nimi, jota käytettiin ensisijaisena konserttipaikkana toiseksi väkirikkaimmassa kaupungissa ?</w:t>
      </w:r>
    </w:p>
    <w:p>
      <w:r>
        <w:rPr>
          <w:b/>
        </w:rPr>
        <w:t xml:space="preserve">Tulos</w:t>
      </w:r>
    </w:p>
    <w:p>
      <w:r>
        <w:t xml:space="preserve">Holden Centre</w:t>
      </w:r>
    </w:p>
    <w:p>
      <w:r>
        <w:rPr>
          <w:b/>
        </w:rPr>
        <w:t xml:space="preserve">Esimerkki 8.5200</w:t>
      </w:r>
    </w:p>
    <w:p>
      <w:r>
        <w:t xml:space="preserve">Kuinka moni asuu Bobbi Sue Lutherin kotikaupungissa?</w:t>
      </w:r>
    </w:p>
    <w:p>
      <w:r>
        <w:rPr>
          <w:b/>
        </w:rPr>
        <w:t xml:space="preserve">Tulos</w:t>
      </w:r>
    </w:p>
    <w:p>
      <w:r>
        <w:t xml:space="preserve">81,816</w:t>
      </w:r>
    </w:p>
    <w:p>
      <w:r>
        <w:rPr>
          <w:b/>
        </w:rPr>
        <w:t xml:space="preserve">Esimerkki 8.5201</w:t>
      </w:r>
    </w:p>
    <w:p>
      <w:r>
        <w:t xml:space="preserve">Mikä on vuonna 1158 perustetussa historiallisessa markkinakaupungissa sijaitsevan Qdos Entertainment -viihdytyspaikan istumapaikkakapasiteetti?</w:t>
      </w:r>
    </w:p>
    <w:p>
      <w:r>
        <w:rPr>
          <w:b/>
        </w:rPr>
        <w:t xml:space="preserve">Tulos</w:t>
      </w:r>
    </w:p>
    <w:p>
      <w:r>
        <w:t xml:space="preserve">781</w:t>
      </w:r>
    </w:p>
    <w:p>
      <w:r>
        <w:rPr>
          <w:b/>
        </w:rPr>
        <w:t xml:space="preserve">Esimerkki 8.5202</w:t>
      </w:r>
    </w:p>
    <w:p>
      <w:r>
        <w:t xml:space="preserve">Mikä on kirjaimellinen tulkinta tutkinnosta, joka on myönnetty alumnille, jonka isä oli walesilainen kalvinistinen metodisti ?</w:t>
      </w:r>
    </w:p>
    <w:p>
      <w:r>
        <w:rPr>
          <w:b/>
        </w:rPr>
        <w:t xml:space="preserve">Tulos</w:t>
      </w:r>
    </w:p>
    <w:p>
      <w:r>
        <w:t xml:space="preserve">lisää inhimillistä kirjallisuutta</w:t>
      </w:r>
    </w:p>
    <w:p>
      <w:r>
        <w:rPr>
          <w:b/>
        </w:rPr>
        <w:t xml:space="preserve">Esimerkki 8.5203</w:t>
      </w:r>
    </w:p>
    <w:p>
      <w:r>
        <w:t xml:space="preserve">Mikä on Kabulin kansainvälisen lentoaseman sisältävän maan väkiluku?</w:t>
      </w:r>
    </w:p>
    <w:p>
      <w:r>
        <w:rPr>
          <w:b/>
        </w:rPr>
        <w:t xml:space="preserve">Tulos</w:t>
      </w:r>
    </w:p>
    <w:p>
      <w:r>
        <w:t xml:space="preserve">32 miljoonaa</w:t>
      </w:r>
    </w:p>
    <w:p>
      <w:r>
        <w:rPr>
          <w:b/>
        </w:rPr>
        <w:t xml:space="preserve">Esimerkki 8.5204</w:t>
      </w:r>
    </w:p>
    <w:p>
      <w:r>
        <w:t xml:space="preserve">Mikä on sen painijan syntymänimi, joka voitti tapahtuman nimeltä Homage to Two Legends ?</w:t>
      </w:r>
    </w:p>
    <w:p>
      <w:r>
        <w:rPr>
          <w:b/>
        </w:rPr>
        <w:t xml:space="preserve">Tulos</w:t>
      </w:r>
    </w:p>
    <w:p>
      <w:r>
        <w:t xml:space="preserve">Mark Robert Jindrak</w:t>
      </w:r>
    </w:p>
    <w:p>
      <w:r>
        <w:rPr>
          <w:b/>
        </w:rPr>
        <w:t xml:space="preserve">Esimerkki 8.5205</w:t>
      </w:r>
    </w:p>
    <w:p>
      <w:r>
        <w:t xml:space="preserve">Mikä on vuonna 1882 rakennetun kirkon osoitteen rakennuksen numero?</w:t>
      </w:r>
    </w:p>
    <w:p>
      <w:r>
        <w:rPr>
          <w:b/>
        </w:rPr>
        <w:t xml:space="preserve">Tulos</w:t>
      </w:r>
    </w:p>
    <w:p>
      <w:r>
        <w:t xml:space="preserve">5485</w:t>
      </w:r>
    </w:p>
    <w:p>
      <w:r>
        <w:rPr>
          <w:b/>
        </w:rPr>
        <w:t xml:space="preserve">Esimerkki 8.5206</w:t>
      </w:r>
    </w:p>
    <w:p>
      <w:r>
        <w:t xml:space="preserve">Mikä on maksimipelaajamäärä pelissä, joka oli ensimmäinen autokilpailu arcade-peli, jossa oli tietokoneohjattuja vastakkaisia kuljettajia ?</w:t>
      </w:r>
    </w:p>
    <w:p>
      <w:r>
        <w:rPr>
          <w:b/>
        </w:rPr>
        <w:t xml:space="preserve">Tulos</w:t>
      </w:r>
    </w:p>
    <w:p>
      <w:r>
        <w:t xml:space="preserve">2 , samanaikainen</w:t>
      </w:r>
    </w:p>
    <w:p>
      <w:r>
        <w:rPr>
          <w:b/>
        </w:rPr>
        <w:t xml:space="preserve">Esimerkki 8.5207</w:t>
      </w:r>
    </w:p>
    <w:p>
      <w:r>
        <w:t xml:space="preserve">Mikä oli pelaajan sijoitus yhdellätoista kaudella tapahtumassa, joka tunnetaan myös nimellä DCI ?</w:t>
      </w:r>
    </w:p>
    <w:p>
      <w:r>
        <w:rPr>
          <w:b/>
        </w:rPr>
        <w:t xml:space="preserve">Tulos</w:t>
      </w:r>
    </w:p>
    <w:p>
      <w:r>
        <w:t xml:space="preserve">1</w:t>
      </w:r>
    </w:p>
    <w:p>
      <w:r>
        <w:rPr>
          <w:b/>
        </w:rPr>
        <w:t xml:space="preserve">Esimerkki 8.5208</w:t>
      </w:r>
    </w:p>
    <w:p>
      <w:r>
        <w:t xml:space="preserve">Mikä on vuonna 1946 syntyneen amerikkalaisen elokuvantekijän vuonna 2001 ohjaaman elokuvasarjan nimi ?</w:t>
      </w:r>
    </w:p>
    <w:p>
      <w:r>
        <w:rPr>
          <w:b/>
        </w:rPr>
        <w:t xml:space="preserve">Tulos</w:t>
      </w:r>
    </w:p>
    <w:p>
      <w:r>
        <w:t xml:space="preserve">Veljeskunta</w:t>
      </w:r>
    </w:p>
    <w:p>
      <w:r>
        <w:rPr>
          <w:b/>
        </w:rPr>
        <w:t xml:space="preserve">Esimerkki 8.5209</w:t>
      </w:r>
    </w:p>
    <w:p>
      <w:r>
        <w:t xml:space="preserve">Kuka on studioalbumin , Endless Seasons , kappaleen esittäjä ?</w:t>
      </w:r>
    </w:p>
    <w:p>
      <w:r>
        <w:rPr>
          <w:b/>
        </w:rPr>
        <w:t xml:space="preserve">Tulos</w:t>
      </w:r>
    </w:p>
    <w:p>
      <w:r>
        <w:t xml:space="preserve">Rankinin perhe</w:t>
      </w:r>
    </w:p>
    <w:p>
      <w:r>
        <w:rPr>
          <w:b/>
        </w:rPr>
        <w:t xml:space="preserve">Esimerkki 8.5210</w:t>
      </w:r>
    </w:p>
    <w:p>
      <w:r>
        <w:t xml:space="preserve">Tämä palkinto on nimetty entisen päävalmentaja Montreal Canadiens ja on tällä hetkellä hallussa jäsen Lightning ?</w:t>
      </w:r>
    </w:p>
    <w:p>
      <w:r>
        <w:rPr>
          <w:b/>
        </w:rPr>
        <w:t xml:space="preserve">Tulos</w:t>
      </w:r>
    </w:p>
    <w:p>
      <w:r>
        <w:t xml:space="preserve">Hart Memorial Trophy</w:t>
      </w:r>
    </w:p>
    <w:p>
      <w:r>
        <w:rPr>
          <w:b/>
        </w:rPr>
        <w:t xml:space="preserve">Esimerkki 8.5211</w:t>
      </w:r>
    </w:p>
    <w:p>
      <w:r>
        <w:t xml:space="preserve">Milloin perustettiin tämä urheiluseura, joka voitti tällä kaudella AS Kaloum Starin finaalissa ?</w:t>
      </w:r>
    </w:p>
    <w:p>
      <w:r>
        <w:rPr>
          <w:b/>
        </w:rPr>
        <w:t xml:space="preserve">Tulos</w:t>
      </w:r>
    </w:p>
    <w:p>
      <w:r>
        <w:t xml:space="preserve">11. toukokuuta 1925</w:t>
      </w:r>
    </w:p>
    <w:p>
      <w:r>
        <w:rPr>
          <w:b/>
        </w:rPr>
        <w:t xml:space="preserve">Esimerkki 8.5212</w:t>
      </w:r>
    </w:p>
    <w:p>
      <w:r>
        <w:t xml:space="preserve">Missä vuoden 2013 elokuvassa kuultiin Born to Die -levyllä esiintyneen muusikon kappale ?</w:t>
      </w:r>
    </w:p>
    <w:p>
      <w:r>
        <w:rPr>
          <w:b/>
        </w:rPr>
        <w:t xml:space="preserve">Tulos</w:t>
      </w:r>
    </w:p>
    <w:p>
      <w:r>
        <w:t xml:space="preserve">Suuri Gatsby</w:t>
      </w:r>
    </w:p>
    <w:p>
      <w:r>
        <w:rPr>
          <w:b/>
        </w:rPr>
        <w:t xml:space="preserve">Esimerkki 8.5213</w:t>
      </w:r>
    </w:p>
    <w:p>
      <w:r>
        <w:t xml:space="preserve">Missä CN-tornin kanssa samassa kaupungissa sijaitseva joukkue pelaa kotiottelunsa ?</w:t>
      </w:r>
    </w:p>
    <w:p>
      <w:r>
        <w:rPr>
          <w:b/>
        </w:rPr>
        <w:t xml:space="preserve">Tulos</w:t>
      </w:r>
    </w:p>
    <w:p>
      <w:r>
        <w:t xml:space="preserve">BMO Field</w:t>
      </w:r>
    </w:p>
    <w:p>
      <w:r>
        <w:rPr>
          <w:b/>
        </w:rPr>
        <w:t xml:space="preserve">Esimerkki 8.5214</w:t>
      </w:r>
    </w:p>
    <w:p>
      <w:r>
        <w:t xml:space="preserve">Mikä on sen kappaleen nimi, jonka esittäjä soitti post-punk revivalin , indie rockin ja dance-rockin sekoitusta ?</w:t>
      </w:r>
    </w:p>
    <w:p>
      <w:r>
        <w:rPr>
          <w:b/>
        </w:rPr>
        <w:t xml:space="preserve">Tulos</w:t>
      </w:r>
    </w:p>
    <w:p>
      <w:r>
        <w:t xml:space="preserve">Raskas risti</w:t>
      </w:r>
    </w:p>
    <w:p>
      <w:r>
        <w:rPr>
          <w:b/>
        </w:rPr>
        <w:t xml:space="preserve">Esimerkki 8.5215</w:t>
      </w:r>
    </w:p>
    <w:p>
      <w:r>
        <w:t xml:space="preserve">Missä Minnesotan puolustuksen pelaaja valmentaja ?</w:t>
      </w:r>
    </w:p>
    <w:p>
      <w:r>
        <w:rPr>
          <w:b/>
        </w:rPr>
        <w:t xml:space="preserve">Tulos</w:t>
      </w:r>
    </w:p>
    <w:p>
      <w:r>
        <w:t xml:space="preserve">St. Thomasin yliopisto</w:t>
      </w:r>
    </w:p>
    <w:p>
      <w:r>
        <w:rPr>
          <w:b/>
        </w:rPr>
        <w:t xml:space="preserve">Esimerkki 8.5216</w:t>
      </w:r>
    </w:p>
    <w:p>
      <w:r>
        <w:t xml:space="preserve">Millä lempinimellä tunnetaan tällä hetkellä vuonna 1924 perustettu seura, joka on hiljattain muuttanut Hang Jebat -stadionille ja jonka kapteeni on nimeltään Mohd ?</w:t>
      </w:r>
    </w:p>
    <w:p>
      <w:r>
        <w:rPr>
          <w:b/>
        </w:rPr>
        <w:t xml:space="preserve">Tulos</w:t>
      </w:r>
    </w:p>
    <w:p>
      <w:r>
        <w:t xml:space="preserve">Hang Tuah</w:t>
      </w:r>
    </w:p>
    <w:p>
      <w:r>
        <w:rPr>
          <w:b/>
        </w:rPr>
        <w:t xml:space="preserve">Esimerkki 8.5217</w:t>
      </w:r>
    </w:p>
    <w:p>
      <w:r>
        <w:t xml:space="preserve">NJ-linja, joka on merkitty järjestelmäkarttoihin vaaleansinisellä , on tunnuksena mikä , ja käyttää yhtä kolmesta päätepysäkistään junien välilaskujen tekemiseen ?</w:t>
      </w:r>
    </w:p>
    <w:p>
      <w:r>
        <w:rPr>
          <w:b/>
        </w:rPr>
        <w:t xml:space="preserve">Tulos</w:t>
      </w:r>
    </w:p>
    <w:p>
      <w:r>
        <w:t xml:space="preserve">cattail</w:t>
      </w:r>
    </w:p>
    <w:p>
      <w:r>
        <w:rPr>
          <w:b/>
        </w:rPr>
        <w:t xml:space="preserve">Esimerkki 8.5218</w:t>
      </w:r>
    </w:p>
    <w:p>
      <w:r>
        <w:t xml:space="preserve">Mikä on sen yrityksen markkina-arvo, joka on maailman suurin yksityinen työnantaja 2,2 miljoonalla työntekijällään?</w:t>
      </w:r>
    </w:p>
    <w:p>
      <w:r>
        <w:rPr>
          <w:b/>
        </w:rPr>
        <w:t xml:space="preserve">Tulos</w:t>
      </w:r>
    </w:p>
    <w:p>
      <w:r>
        <w:t xml:space="preserve">258,888</w:t>
      </w:r>
    </w:p>
    <w:p>
      <w:r>
        <w:rPr>
          <w:b/>
        </w:rPr>
        <w:t xml:space="preserve">Esimerkki 8.5219</w:t>
      </w:r>
    </w:p>
    <w:p>
      <w:r>
        <w:t xml:space="preserve">Maassa, jossa on vähiten voittoja ja 2000-luvun alkupuolella , mikä on miljoonien asukasluku ?</w:t>
      </w:r>
    </w:p>
    <w:p>
      <w:r>
        <w:rPr>
          <w:b/>
        </w:rPr>
        <w:t xml:space="preserve">Tulos</w:t>
      </w:r>
    </w:p>
    <w:p>
      <w:r>
        <w:t xml:space="preserve">328</w:t>
      </w:r>
    </w:p>
    <w:p>
      <w:r>
        <w:rPr>
          <w:b/>
        </w:rPr>
        <w:t xml:space="preserve">Esimerkki 8.5220</w:t>
      </w:r>
    </w:p>
    <w:p>
      <w:r>
        <w:t xml:space="preserve">Kuinka monta ihmistä The Daily Telegraphin omistajalla on töissä?</w:t>
      </w:r>
    </w:p>
    <w:p>
      <w:r>
        <w:rPr>
          <w:b/>
        </w:rPr>
        <w:t xml:space="preserve">Tulos</w:t>
      </w:r>
    </w:p>
    <w:p>
      <w:r>
        <w:t xml:space="preserve">8,000</w:t>
      </w:r>
    </w:p>
    <w:p>
      <w:r>
        <w:rPr>
          <w:b/>
        </w:rPr>
        <w:t xml:space="preserve">Esimerkki 8.5221</w:t>
      </w:r>
    </w:p>
    <w:p>
      <w:r>
        <w:t xml:space="preserve">Mitä etnistä alkuperää on 80 prosenttia väestöstä maassa, jonka pääkaupunki on Minsk ja joka sijoittui neljänneksi vuoden 2010 akrobatiavoimistelun maailmanmestaruuskilpailuissa?</w:t>
      </w:r>
    </w:p>
    <w:p>
      <w:r>
        <w:rPr>
          <w:b/>
        </w:rPr>
        <w:t xml:space="preserve">Tulos</w:t>
      </w:r>
    </w:p>
    <w:p>
      <w:r>
        <w:t xml:space="preserve">Valko-Venäjän</w:t>
      </w:r>
    </w:p>
    <w:p>
      <w:r>
        <w:rPr>
          <w:b/>
        </w:rPr>
        <w:t xml:space="preserve">Esimerkki 8.5222</w:t>
      </w:r>
    </w:p>
    <w:p>
      <w:r>
        <w:t xml:space="preserve">Kenet Terry Shean palkannut yliopisto voitti vuonna 1869 niin sanotussa ensimmäisessä yliopistojen välisessä jalkapallo-ottelussa ?</w:t>
      </w:r>
    </w:p>
    <w:p>
      <w:r>
        <w:rPr>
          <w:b/>
        </w:rPr>
        <w:t xml:space="preserve">Tulos</w:t>
      </w:r>
    </w:p>
    <w:p>
      <w:r>
        <w:t xml:space="preserve">Princetonin yliopisto</w:t>
      </w:r>
    </w:p>
    <w:p>
      <w:r>
        <w:rPr>
          <w:b/>
        </w:rPr>
        <w:t xml:space="preserve">Esimerkki 8.5223</w:t>
      </w:r>
    </w:p>
    <w:p>
      <w:r>
        <w:t xml:space="preserve">Mikä on kuvaus historiallisesta puukehyskirkosta kaupungissa, joka kehittyi Turkey Creekissä Indian Riverin suulla ?</w:t>
      </w:r>
    </w:p>
    <w:p>
      <w:r>
        <w:rPr>
          <w:b/>
        </w:rPr>
        <w:t xml:space="preserve">Tulos</w:t>
      </w:r>
    </w:p>
    <w:p>
      <w:r>
        <w:t xml:space="preserve">Kuningatar Anne tyyli</w:t>
      </w:r>
    </w:p>
    <w:p>
      <w:r>
        <w:rPr>
          <w:b/>
        </w:rPr>
        <w:t xml:space="preserve">Esimerkki 8.5224</w:t>
      </w:r>
    </w:p>
    <w:p>
      <w:r>
        <w:t xml:space="preserve">Mikä sairaala, jossa on alle 50 sairaansijaa, tukee suurimman väestömäärän kaupunkia . ?</w:t>
      </w:r>
    </w:p>
    <w:p>
      <w:r>
        <w:rPr>
          <w:b/>
        </w:rPr>
        <w:t xml:space="preserve">Tulos</w:t>
      </w:r>
    </w:p>
    <w:p>
      <w:r>
        <w:t xml:space="preserve">Charlton Memorial Hospital</w:t>
      </w:r>
    </w:p>
    <w:p>
      <w:r>
        <w:rPr>
          <w:b/>
        </w:rPr>
        <w:t xml:space="preserve">Esimerkki 8.5225</w:t>
      </w:r>
    </w:p>
    <w:p>
      <w:r>
        <w:t xml:space="preserve">Kuinka monta historiallista rakennusta löytyy Taylorin alueellisesta sairaalasta tunnetun kaupungin keskustasta?</w:t>
      </w:r>
    </w:p>
    <w:p>
      <w:r>
        <w:rPr>
          <w:b/>
        </w:rPr>
        <w:t xml:space="preserve">Tulos</w:t>
      </w:r>
    </w:p>
    <w:p>
      <w:r>
        <w:t xml:space="preserve">20</w:t>
      </w:r>
    </w:p>
    <w:p>
      <w:r>
        <w:rPr>
          <w:b/>
        </w:rPr>
        <w:t xml:space="preserve">Esimerkki 8.5226</w:t>
      </w:r>
    </w:p>
    <w:p>
      <w:r>
        <w:t xml:space="preserve">Millä maalla on ollut yhteensä kahdeksan onnistunutta laukaisua?</w:t>
      </w:r>
    </w:p>
    <w:p>
      <w:r>
        <w:rPr>
          <w:b/>
        </w:rPr>
        <w:t xml:space="preserve">Tulos</w:t>
      </w:r>
    </w:p>
    <w:p>
      <w:r>
        <w:t xml:space="preserve">Ukraina</w:t>
      </w:r>
    </w:p>
    <w:p>
      <w:r>
        <w:rPr>
          <w:b/>
        </w:rPr>
        <w:t xml:space="preserve">Esimerkki 8.5227</w:t>
      </w:r>
    </w:p>
    <w:p>
      <w:r>
        <w:t xml:space="preserve">Kuinka monta ihmistä asui vuonna 2010 paikassa, jossa vuoden 1983 kilpailu järjestettiin?</w:t>
      </w:r>
    </w:p>
    <w:p>
      <w:r>
        <w:rPr>
          <w:b/>
        </w:rPr>
        <w:t xml:space="preserve">Tulos</w:t>
      </w:r>
    </w:p>
    <w:p>
      <w:r>
        <w:t xml:space="preserve">156,185</w:t>
      </w:r>
    </w:p>
    <w:p>
      <w:r>
        <w:rPr>
          <w:b/>
        </w:rPr>
        <w:t xml:space="preserve">Esimerkki 8.5228</w:t>
      </w:r>
    </w:p>
    <w:p>
      <w:r>
        <w:t xml:space="preserve">Mikä on sen henkilön syntymäaika, jolla on 6 voittoa ?</w:t>
      </w:r>
    </w:p>
    <w:p>
      <w:r>
        <w:rPr>
          <w:b/>
        </w:rPr>
        <w:t xml:space="preserve">Tulos</w:t>
      </w:r>
    </w:p>
    <w:p>
      <w:r>
        <w:t xml:space="preserve">28. helmikuuta 1968</w:t>
      </w:r>
    </w:p>
    <w:p>
      <w:r>
        <w:rPr>
          <w:b/>
        </w:rPr>
        <w:t xml:space="preserve">Esimerkki 8.5229</w:t>
      </w:r>
    </w:p>
    <w:p>
      <w:r>
        <w:t xml:space="preserve">Mikä on se alue, jonka muistiinpanot allekirjoitettiin 5. syyskuuta 1905 elokuun 6.-30. päivään elokuuta kestäneiden neuvottelujen jälkeen?</w:t>
      </w:r>
    </w:p>
    <w:p>
      <w:r>
        <w:rPr>
          <w:b/>
        </w:rPr>
        <w:t xml:space="preserve">Tulos</w:t>
      </w:r>
    </w:p>
    <w:p>
      <w:r>
        <w:t xml:space="preserve">Sahalinin saari</w:t>
      </w:r>
    </w:p>
    <w:p>
      <w:r>
        <w:rPr>
          <w:b/>
        </w:rPr>
        <w:t xml:space="preserve">Esimerkki 8.5230</w:t>
      </w:r>
    </w:p>
    <w:p>
      <w:r>
        <w:t xml:space="preserve">Mihin ryhmään Michiganista vuonna 1953 yliopistopesäpallon all-amerikkalaisjoukkueeseen kuulunut henkilö lisättiin vuonna 1988 ?</w:t>
      </w:r>
    </w:p>
    <w:p>
      <w:r>
        <w:rPr>
          <w:b/>
        </w:rPr>
        <w:t xml:space="preserve">Tulos</w:t>
      </w:r>
    </w:p>
    <w:p>
      <w:r>
        <w:t xml:space="preserve">Michiganin yliopiston yleisurheilun kunniasali</w:t>
      </w:r>
    </w:p>
    <w:p>
      <w:r>
        <w:rPr>
          <w:b/>
        </w:rPr>
        <w:t xml:space="preserve">Esimerkki 8.5231</w:t>
      </w:r>
    </w:p>
    <w:p>
      <w:r>
        <w:t xml:space="preserve">Minä vuonna FC Twenty 11:n kotikentällä kirjattiin ensimmäinen ottelu ?</w:t>
      </w:r>
    </w:p>
    <w:p>
      <w:r>
        <w:rPr>
          <w:b/>
        </w:rPr>
        <w:t xml:space="preserve">Tulos</w:t>
      </w:r>
    </w:p>
    <w:p>
      <w:r>
        <w:t xml:space="preserve">1974</w:t>
      </w:r>
    </w:p>
    <w:p>
      <w:r>
        <w:rPr>
          <w:b/>
        </w:rPr>
        <w:t xml:space="preserve">Esimerkki 8.5232</w:t>
      </w:r>
    </w:p>
    <w:p>
      <w:r>
        <w:t xml:space="preserve">Millä stadionilla pelaa joukkue, joka kuuluu Atlantic Coast Conferenceen ja pelaa koulussa, jossa vuoden 1957 College Baseball All-America -joukkueen sieppari pelaa ?</w:t>
      </w:r>
    </w:p>
    <w:p>
      <w:r>
        <w:rPr>
          <w:b/>
        </w:rPr>
        <w:t xml:space="preserve">Tulos</w:t>
      </w:r>
    </w:p>
    <w:p>
      <w:r>
        <w:t xml:space="preserve">Frank Eck Stadium</w:t>
      </w:r>
    </w:p>
    <w:p>
      <w:r>
        <w:rPr>
          <w:b/>
        </w:rPr>
        <w:t xml:space="preserve">Esimerkki 8.5233</w:t>
      </w:r>
    </w:p>
    <w:p>
      <w:r>
        <w:t xml:space="preserve">Miten tärkeitä päätöksiä tehdään Ozark County -yhteisössä ?</w:t>
      </w:r>
    </w:p>
    <w:p>
      <w:r>
        <w:rPr>
          <w:b/>
        </w:rPr>
        <w:t xml:space="preserve">Tulos</w:t>
      </w:r>
    </w:p>
    <w:p>
      <w:r>
        <w:t xml:space="preserve">suorat demokraattiset prosessit</w:t>
      </w:r>
    </w:p>
    <w:p>
      <w:r>
        <w:rPr>
          <w:b/>
        </w:rPr>
        <w:t xml:space="preserve">Esimerkki 8.5234</w:t>
      </w:r>
    </w:p>
    <w:p>
      <w:r>
        <w:t xml:space="preserve">Mitä tapahtui yhdelle Ridgewood Incline Plane Companyn omistamalle rautatielle ?</w:t>
      </w:r>
    </w:p>
    <w:p>
      <w:r>
        <w:rPr>
          <w:b/>
        </w:rPr>
        <w:t xml:space="preserve">Tulos</w:t>
      </w:r>
    </w:p>
    <w:p>
      <w:r>
        <w:t xml:space="preserve">palanut</w:t>
      </w:r>
    </w:p>
    <w:p>
      <w:r>
        <w:rPr>
          <w:b/>
        </w:rPr>
        <w:t xml:space="preserve">Esimerkki 8.5235</w:t>
      </w:r>
    </w:p>
    <w:p>
      <w:r>
        <w:t xml:space="preserve">Minkä maan länsipuolella on Andreas Langen kotimaa Puolan lisäksi ?</w:t>
      </w:r>
    </w:p>
    <w:p>
      <w:r>
        <w:rPr>
          <w:b/>
        </w:rPr>
        <w:t xml:space="preserve">Tulos</w:t>
      </w:r>
    </w:p>
    <w:p>
      <w:r>
        <w:t xml:space="preserve">Tšekin tasavalta</w:t>
      </w:r>
    </w:p>
    <w:p>
      <w:r>
        <w:rPr>
          <w:b/>
        </w:rPr>
        <w:t xml:space="preserve">Esimerkki 8.5236</w:t>
      </w:r>
    </w:p>
    <w:p>
      <w:r>
        <w:t xml:space="preserve">Mihin tarkoitukseen käytetään mittaria, joka on toiseksi levein säännöllisesti käytössä oleva mittari ?</w:t>
      </w:r>
    </w:p>
    <w:p>
      <w:r>
        <w:rPr>
          <w:b/>
        </w:rPr>
        <w:t xml:space="preserve">Tulos</w:t>
      </w:r>
    </w:p>
    <w:p>
      <w:r>
        <w:t xml:space="preserve">Portugali , Espanja</w:t>
      </w:r>
    </w:p>
    <w:p>
      <w:r>
        <w:rPr>
          <w:b/>
        </w:rPr>
        <w:t xml:space="preserve">Esimerkki 8.5237</w:t>
      </w:r>
    </w:p>
    <w:p>
      <w:r>
        <w:t xml:space="preserve">Minä vuonna syntyi ajatus perustaa Latvian ylempään liigaan joukkue, joka saavutti mestaruuden 8 kertaa ?</w:t>
      </w:r>
    </w:p>
    <w:p>
      <w:r>
        <w:rPr>
          <w:b/>
        </w:rPr>
        <w:t xml:space="preserve">Tulos</w:t>
      </w:r>
    </w:p>
    <w:p>
      <w:r>
        <w:t xml:space="preserve">1922</w:t>
      </w:r>
    </w:p>
    <w:p>
      <w:r>
        <w:rPr>
          <w:b/>
        </w:rPr>
        <w:t xml:space="preserve">Esimerkki 8.5238</w:t>
      </w:r>
    </w:p>
    <w:p>
      <w:r>
        <w:t xml:space="preserve">Mikä tieteellinen nimi luettelossa kuuluu sukuun, johon kuuluvat muun muassa näätä, mäyrä, saukko ja muut ja joka on puolivesieläin?</w:t>
      </w:r>
    </w:p>
    <w:p>
      <w:r>
        <w:rPr>
          <w:b/>
        </w:rPr>
        <w:t xml:space="preserve">Tulos</w:t>
      </w:r>
    </w:p>
    <w:p>
      <w:r>
        <w:t xml:space="preserve">Lontra canadensis</w:t>
      </w:r>
    </w:p>
    <w:p>
      <w:r>
        <w:rPr>
          <w:b/>
        </w:rPr>
        <w:t xml:space="preserve">Esimerkki 8.5239</w:t>
      </w:r>
    </w:p>
    <w:p>
      <w:r>
        <w:t xml:space="preserve">Mikä on vuosi, kun ehdoton voittaja on se, jolla on Robert Drysdalen musta vyö ?</w:t>
      </w:r>
    </w:p>
    <w:p>
      <w:r>
        <w:rPr>
          <w:b/>
        </w:rPr>
        <w:t xml:space="preserve">Tulos</w:t>
      </w:r>
    </w:p>
    <w:p>
      <w:r>
        <w:t xml:space="preserve">2010</w:t>
      </w:r>
    </w:p>
    <w:p>
      <w:r>
        <w:rPr>
          <w:b/>
        </w:rPr>
        <w:t xml:space="preserve">Esimerkki 8.5240</w:t>
      </w:r>
    </w:p>
    <w:p>
      <w:r>
        <w:t xml:space="preserve">Missä maakunnassa sijaitsee 44°02′23″N 114°35′07″W / 44.0396°N 114.5853°W sijaitseva alue ?</w:t>
      </w:r>
    </w:p>
    <w:p>
      <w:r>
        <w:rPr>
          <w:b/>
        </w:rPr>
        <w:t xml:space="preserve">Tulos</w:t>
      </w:r>
    </w:p>
    <w:p>
      <w:r>
        <w:t xml:space="preserve">Custer</w:t>
      </w:r>
    </w:p>
    <w:p>
      <w:r>
        <w:rPr>
          <w:b/>
        </w:rPr>
        <w:t xml:space="preserve">Esimerkki 8.5241</w:t>
      </w:r>
    </w:p>
    <w:p>
      <w:r>
        <w:t xml:space="preserve">Mikä on valtatien D.100 varrella sijaitsevan kaupungin taajama?</w:t>
      </w:r>
    </w:p>
    <w:p>
      <w:r>
        <w:rPr>
          <w:b/>
        </w:rPr>
        <w:t xml:space="preserve">Tulos</w:t>
      </w:r>
    </w:p>
    <w:p>
      <w:r>
        <w:t xml:space="preserve">273,362</w:t>
      </w:r>
    </w:p>
    <w:p>
      <w:r>
        <w:rPr>
          <w:b/>
        </w:rPr>
        <w:t xml:space="preserve">Esimerkki 8.5242</w:t>
      </w:r>
    </w:p>
    <w:p>
      <w:r>
        <w:t xml:space="preserve">Milloin 5 tuplakautta pelannut seura perustettiin ?</w:t>
      </w:r>
    </w:p>
    <w:p>
      <w:r>
        <w:rPr>
          <w:b/>
        </w:rPr>
        <w:t xml:space="preserve">Tulos</w:t>
      </w:r>
    </w:p>
    <w:p>
      <w:r>
        <w:t xml:space="preserve">1905</w:t>
      </w:r>
    </w:p>
    <w:p>
      <w:r>
        <w:rPr>
          <w:b/>
        </w:rPr>
        <w:t xml:space="preserve">Esimerkki 8.5243</w:t>
      </w:r>
    </w:p>
    <w:p>
      <w:r>
        <w:t xml:space="preserve">Kuinka monta voittoa kauden 2018-19 loppuun mennessä oli joukkueella, jonka pelaaja kävi Whitmer High Schoolissa ?</w:t>
      </w:r>
    </w:p>
    <w:p>
      <w:r>
        <w:rPr>
          <w:b/>
        </w:rPr>
        <w:t xml:space="preserve">Tulos</w:t>
      </w:r>
    </w:p>
    <w:p>
      <w:r>
        <w:t xml:space="preserve">1618</w:t>
      </w:r>
    </w:p>
    <w:p>
      <w:r>
        <w:rPr>
          <w:b/>
        </w:rPr>
        <w:t xml:space="preserve">Esimerkki 8.5244</w:t>
      </w:r>
    </w:p>
    <w:p>
      <w:r>
        <w:t xml:space="preserve">Kuka on kultamitalin voittaneen kelkkailujoukkueen vanhin jäsen ?</w:t>
      </w:r>
    </w:p>
    <w:p>
      <w:r>
        <w:rPr>
          <w:b/>
        </w:rPr>
        <w:t xml:space="preserve">Tulos</w:t>
      </w:r>
    </w:p>
    <w:p>
      <w:r>
        <w:t xml:space="preserve">Jean Wicki</w:t>
      </w:r>
    </w:p>
    <w:p>
      <w:r>
        <w:rPr>
          <w:b/>
        </w:rPr>
        <w:t xml:space="preserve">Esimerkki 8.5245</w:t>
      </w:r>
    </w:p>
    <w:p>
      <w:r>
        <w:t xml:space="preserve">Milloin vuoden 1973 mestaruuden voittajan ajama auto tuli myyntiin ?</w:t>
      </w:r>
    </w:p>
    <w:p>
      <w:r>
        <w:rPr>
          <w:b/>
        </w:rPr>
        <w:t xml:space="preserve">Tulos</w:t>
      </w:r>
    </w:p>
    <w:p>
      <w:r>
        <w:t xml:space="preserve">29. syyskuuta 1966</w:t>
      </w:r>
    </w:p>
    <w:p>
      <w:r>
        <w:rPr>
          <w:b/>
        </w:rPr>
        <w:t xml:space="preserve">Esimerkki 8.5246</w:t>
      </w:r>
    </w:p>
    <w:p>
      <w:r>
        <w:t xml:space="preserve">Kumpi PEACE BIRD- ja MAX AIR -kutsumerkillä varustetuista lentoyhtiöistä perustettiin ensin?</w:t>
      </w:r>
    </w:p>
    <w:p>
      <w:r>
        <w:rPr>
          <w:b/>
        </w:rPr>
        <w:t xml:space="preserve">Tulos</w:t>
      </w:r>
    </w:p>
    <w:p>
      <w:r>
        <w:t xml:space="preserve">Max Air</w:t>
      </w:r>
    </w:p>
    <w:p>
      <w:r>
        <w:rPr>
          <w:b/>
        </w:rPr>
        <w:t xml:space="preserve">Esimerkki 8.5247</w:t>
      </w:r>
    </w:p>
    <w:p>
      <w:r>
        <w:t xml:space="preserve">Mikä on sen merkin ensimmäinen dekaanin hallitsija, joka kattaa ensimmäiset 30 astetta taivaan pituutta?</w:t>
      </w:r>
    </w:p>
    <w:p>
      <w:r>
        <w:rPr>
          <w:b/>
        </w:rPr>
        <w:t xml:space="preserve">Tulos</w:t>
      </w:r>
    </w:p>
    <w:p>
      <w:r>
        <w:t xml:space="preserve">Mars</w:t>
      </w:r>
    </w:p>
    <w:p>
      <w:r>
        <w:rPr>
          <w:b/>
        </w:rPr>
        <w:t xml:space="preserve">Esimerkki 8.5248</w:t>
      </w:r>
    </w:p>
    <w:p>
      <w:r>
        <w:t xml:space="preserve">Kuinka monta mitalia talviolympialaisissa on vuoden 1998 talviolympialaisten miesten 10 km:n sprinttibiathlonin kultamitali ?</w:t>
      </w:r>
    </w:p>
    <w:p>
      <w:r>
        <w:rPr>
          <w:b/>
        </w:rPr>
        <w:t xml:space="preserve">Tulos</w:t>
      </w:r>
    </w:p>
    <w:p>
      <w:r>
        <w:t xml:space="preserve">13</w:t>
      </w:r>
    </w:p>
    <w:p>
      <w:r>
        <w:rPr>
          <w:b/>
        </w:rPr>
        <w:t xml:space="preserve">Esimerkki 8.5249</w:t>
      </w:r>
    </w:p>
    <w:p>
      <w:r>
        <w:t xml:space="preserve">Nelvana Limitedin ja The Clifford Ross Companyn Kanadassa tuottama fantasia-tv-animaatiosarja sai ensiesityksensä alun perin HBO:lla Amerikassa ja esitettiin uudelleen Australiassa vuonna 2003 kanavalla, jonka pääkonttori sijaitsee Sydneyn kaupungin sisäisessä esikaupungissa ?</w:t>
      </w:r>
    </w:p>
    <w:p>
      <w:r>
        <w:rPr>
          <w:b/>
        </w:rPr>
        <w:t xml:space="preserve">Tulos</w:t>
      </w:r>
    </w:p>
    <w:p>
      <w:r>
        <w:t xml:space="preserve">Ultimo</w:t>
      </w:r>
    </w:p>
    <w:p>
      <w:r>
        <w:rPr>
          <w:b/>
        </w:rPr>
        <w:t xml:space="preserve">Esimerkki 8.5250</w:t>
      </w:r>
    </w:p>
    <w:p>
      <w:r>
        <w:t xml:space="preserve">Mitkä ovat sen kirkon päivämäärät, jonka kaupungin , osavaltion väkiluku oli 367 vuoden 2010 väestönlaskennassa?</w:t>
      </w:r>
    </w:p>
    <w:p>
      <w:r>
        <w:rPr>
          <w:b/>
        </w:rPr>
        <w:t xml:space="preserve">Tulos</w:t>
      </w:r>
    </w:p>
    <w:p>
      <w:r>
        <w:t xml:space="preserve">1922 rakennettu 1984 NRHP-luetteloon merkitty</w:t>
      </w:r>
    </w:p>
    <w:p>
      <w:r>
        <w:rPr>
          <w:b/>
        </w:rPr>
        <w:t xml:space="preserve">Esimerkki 8.5251</w:t>
      </w:r>
    </w:p>
    <w:p>
      <w:r>
        <w:t xml:space="preserve">Mikä sijainti on alueella, joka on Tamil Nadun toiseksi suurin kaupunki ?</w:t>
      </w:r>
    </w:p>
    <w:p>
      <w:r>
        <w:rPr>
          <w:b/>
        </w:rPr>
        <w:t xml:space="preserve">Tulos</w:t>
      </w:r>
    </w:p>
    <w:p>
      <w:r>
        <w:t xml:space="preserve">Sholayar</w:t>
      </w:r>
    </w:p>
    <w:p>
      <w:r>
        <w:rPr>
          <w:b/>
        </w:rPr>
        <w:t xml:space="preserve">Esimerkki 8.5252</w:t>
      </w:r>
    </w:p>
    <w:p>
      <w:r>
        <w:t xml:space="preserve">Mikä on sen alueen väkiluku, joka on Saksan seitsemänneksi suurin osavaltio väkiluvultaan?</w:t>
      </w:r>
    </w:p>
    <w:p>
      <w:r>
        <w:rPr>
          <w:b/>
        </w:rPr>
        <w:t xml:space="preserve">Tulos</w:t>
      </w:r>
    </w:p>
    <w:p>
      <w:r>
        <w:t xml:space="preserve">9,233,815</w:t>
      </w:r>
    </w:p>
    <w:p>
      <w:r>
        <w:rPr>
          <w:b/>
        </w:rPr>
        <w:t xml:space="preserve">Esimerkki 8.5253</w:t>
      </w:r>
    </w:p>
    <w:p>
      <w:r>
        <w:t xml:space="preserve">Missä osavaltiossa viranhaltija aloitti yksityisasiamiehenä asianajajana ennen kuin hänet valittiin senaattiin vuonna 1982 ?</w:t>
      </w:r>
    </w:p>
    <w:p>
      <w:r>
        <w:rPr>
          <w:b/>
        </w:rPr>
        <w:t xml:space="preserve">Tulos</w:t>
      </w:r>
    </w:p>
    <w:p>
      <w:r>
        <w:t xml:space="preserve">Arkansas</w:t>
      </w:r>
    </w:p>
    <w:p>
      <w:r>
        <w:rPr>
          <w:b/>
        </w:rPr>
        <w:t xml:space="preserve">Esimerkki 8.5254</w:t>
      </w:r>
    </w:p>
    <w:p>
      <w:r>
        <w:t xml:space="preserve">Mikä oli Rex C. Ellsworthin hevosen ensimmäinen lempinimi ?</w:t>
      </w:r>
    </w:p>
    <w:p>
      <w:r>
        <w:rPr>
          <w:b/>
        </w:rPr>
        <w:t xml:space="preserve">Tulos</w:t>
      </w:r>
    </w:p>
    <w:p>
      <w:r>
        <w:t xml:space="preserve">Kalifornian komeetta</w:t>
      </w:r>
    </w:p>
    <w:p>
      <w:r>
        <w:rPr>
          <w:b/>
        </w:rPr>
        <w:t xml:space="preserve">Esimerkki 8.5255</w:t>
      </w:r>
    </w:p>
    <w:p>
      <w:r>
        <w:t xml:space="preserve">Mikä oli 22. syyskuuta 1992 syntyneen pelaajan ammattinumero?</w:t>
      </w:r>
    </w:p>
    <w:p>
      <w:r>
        <w:rPr>
          <w:b/>
        </w:rPr>
        <w:t xml:space="preserve">Tulos</w:t>
      </w:r>
    </w:p>
    <w:p>
      <w:r>
        <w:t xml:space="preserve">7</w:t>
      </w:r>
    </w:p>
    <w:p>
      <w:r>
        <w:rPr>
          <w:b/>
        </w:rPr>
        <w:t xml:space="preserve">Esimerkki 8.5256</w:t>
      </w:r>
    </w:p>
    <w:p>
      <w:r>
        <w:t xml:space="preserve">Mikä on noin 20 800 asukkaan kaupungissa sijaitsevan joukkueen stadionin kapasiteetti ?</w:t>
      </w:r>
    </w:p>
    <w:p>
      <w:r>
        <w:rPr>
          <w:b/>
        </w:rPr>
        <w:t xml:space="preserve">Tulos</w:t>
      </w:r>
    </w:p>
    <w:p>
      <w:r>
        <w:t xml:space="preserve">15,711</w:t>
      </w:r>
    </w:p>
    <w:p>
      <w:r>
        <w:rPr>
          <w:b/>
        </w:rPr>
        <w:t xml:space="preserve">Esimerkki 8.5257</w:t>
      </w:r>
    </w:p>
    <w:p>
      <w:r>
        <w:t xml:space="preserve">Mikä on 11.11.1951 syntyneen edustajan puolue?</w:t>
      </w:r>
    </w:p>
    <w:p>
      <w:r>
        <w:rPr>
          <w:b/>
        </w:rPr>
        <w:t xml:space="preserve">Tulos</w:t>
      </w:r>
    </w:p>
    <w:p>
      <w:r>
        <w:t xml:space="preserve">PNP</w:t>
      </w:r>
    </w:p>
    <w:p>
      <w:r>
        <w:rPr>
          <w:b/>
        </w:rPr>
        <w:t xml:space="preserve">Esimerkki 8.5258</w:t>
      </w:r>
    </w:p>
    <w:p>
      <w:r>
        <w:t xml:space="preserve">Kuinka monissa peräkkäisissä olympialaisissa Rotterdamin maratonin vuonna 1994 voittanut juoksija kilpaili ?</w:t>
      </w:r>
    </w:p>
    <w:p>
      <w:r>
        <w:rPr>
          <w:b/>
        </w:rPr>
        <w:t xml:space="preserve">Tulos</w:t>
      </w:r>
    </w:p>
    <w:p>
      <w:r>
        <w:t xml:space="preserve">kolme</w:t>
      </w:r>
    </w:p>
    <w:p>
      <w:r>
        <w:rPr>
          <w:b/>
        </w:rPr>
        <w:t xml:space="preserve">Esimerkki 8.5259</w:t>
      </w:r>
    </w:p>
    <w:p>
      <w:r>
        <w:t xml:space="preserve">Mikä muodostaa CR 15:n pohjoisrajan From place ?</w:t>
      </w:r>
    </w:p>
    <w:p>
      <w:r>
        <w:rPr>
          <w:b/>
        </w:rPr>
        <w:t xml:space="preserve">Tulos</w:t>
      </w:r>
    </w:p>
    <w:p>
      <w:r>
        <w:t xml:space="preserve">Mohawk-joki</w:t>
      </w:r>
    </w:p>
    <w:p>
      <w:r>
        <w:rPr>
          <w:b/>
        </w:rPr>
        <w:t xml:space="preserve">Esimerkki 8.5260</w:t>
      </w:r>
    </w:p>
    <w:p>
      <w:r>
        <w:t xml:space="preserve">Millä metropolialueella sijaitsee kaupunki, jossa Atlético Sorocaba pelaa ?</w:t>
      </w:r>
    </w:p>
    <w:p>
      <w:r>
        <w:rPr>
          <w:b/>
        </w:rPr>
        <w:t xml:space="preserve">Tulos</w:t>
      </w:r>
    </w:p>
    <w:p>
      <w:r>
        <w:t xml:space="preserve">Sorocaban pääkaupunkiseutu</w:t>
      </w:r>
    </w:p>
    <w:p>
      <w:r>
        <w:rPr>
          <w:b/>
        </w:rPr>
        <w:t xml:space="preserve">Esimerkki 8.5261</w:t>
      </w:r>
    </w:p>
    <w:p>
      <w:r>
        <w:t xml:space="preserve">Kuka vieras on ollut The Police -yhtyeen jäsen?</w:t>
      </w:r>
    </w:p>
    <w:p>
      <w:r>
        <w:rPr>
          <w:b/>
        </w:rPr>
        <w:t xml:space="preserve">Tulos</w:t>
      </w:r>
    </w:p>
    <w:p>
      <w:r>
        <w:t xml:space="preserve">Sting</w:t>
      </w:r>
    </w:p>
    <w:p>
      <w:r>
        <w:rPr>
          <w:b/>
        </w:rPr>
        <w:t xml:space="preserve">Esimerkki 8.5262</w:t>
      </w:r>
    </w:p>
    <w:p>
      <w:r>
        <w:t xml:space="preserve">Milloin nopeimman ajan saavuttanut henkilö on syntynyt ?</w:t>
      </w:r>
    </w:p>
    <w:p>
      <w:r>
        <w:rPr>
          <w:b/>
        </w:rPr>
        <w:t xml:space="preserve">Tulos</w:t>
      </w:r>
    </w:p>
    <w:p>
      <w:r>
        <w:t xml:space="preserve">4. syyskuuta 1981</w:t>
      </w:r>
    </w:p>
    <w:p>
      <w:r>
        <w:rPr>
          <w:b/>
        </w:rPr>
        <w:t xml:space="preserve">Esimerkki 8.5263</w:t>
      </w:r>
    </w:p>
    <w:p>
      <w:r>
        <w:t xml:space="preserve">Mikä on sen joukkueen kausi, joka on pelannut NBA:n pudotuspeleissä tasan puolet olemassaolostaan ( 15 pudotuspelipaikkaa 30 vuodessa ) vuodesta 2019 alkaen ?</w:t>
      </w:r>
    </w:p>
    <w:p>
      <w:r>
        <w:rPr>
          <w:b/>
        </w:rPr>
        <w:t xml:space="preserve">Tulos</w:t>
      </w:r>
    </w:p>
    <w:p>
      <w:r>
        <w:t xml:space="preserve">2008-09</w:t>
      </w:r>
    </w:p>
    <w:p>
      <w:r>
        <w:rPr>
          <w:b/>
        </w:rPr>
        <w:t xml:space="preserve">Esimerkki 8.5264</w:t>
      </w:r>
    </w:p>
    <w:p>
      <w:r>
        <w:t xml:space="preserve">Mitä tekniikkaa käytetään maailman toiseksi suurimmassa aurinkolämpöenergiaa tuottavassa laitoksessa?</w:t>
      </w:r>
    </w:p>
    <w:p>
      <w:r>
        <w:rPr>
          <w:b/>
        </w:rPr>
        <w:t xml:space="preserve">Tulos</w:t>
      </w:r>
    </w:p>
    <w:p>
      <w:r>
        <w:t xml:space="preserve">Parabolinen kaukalo</w:t>
      </w:r>
    </w:p>
    <w:p>
      <w:r>
        <w:rPr>
          <w:b/>
        </w:rPr>
        <w:t xml:space="preserve">Esimerkki 8.5265</w:t>
      </w:r>
    </w:p>
    <w:p>
      <w:r>
        <w:t xml:space="preserve">Kuka oli Walmartin perustajan Sam Waltonin ja Helen Waltonin tytär ?</w:t>
      </w:r>
    </w:p>
    <w:p>
      <w:r>
        <w:rPr>
          <w:b/>
        </w:rPr>
        <w:t xml:space="preserve">Tulos</w:t>
      </w:r>
    </w:p>
    <w:p>
      <w:r>
        <w:t xml:space="preserve">Alice Walton</w:t>
      </w:r>
    </w:p>
    <w:p>
      <w:r>
        <w:rPr>
          <w:b/>
        </w:rPr>
        <w:t xml:space="preserve">Esimerkki 8.5266</w:t>
      </w:r>
    </w:p>
    <w:p>
      <w:r>
        <w:t xml:space="preserve">Kuka on päähenkilön vihollinen tässä tietokoneanimoidussa supersankarikomediassa, jota levittää Yhdysvaltojen toiseksi vanhin elokuvastudio ?</w:t>
      </w:r>
    </w:p>
    <w:p>
      <w:r>
        <w:rPr>
          <w:b/>
        </w:rPr>
        <w:t xml:space="preserve">Tulos</w:t>
      </w:r>
    </w:p>
    <w:p>
      <w:r>
        <w:t xml:space="preserve">Metro Man</w:t>
      </w:r>
    </w:p>
    <w:p>
      <w:r>
        <w:rPr>
          <w:b/>
        </w:rPr>
        <w:t xml:space="preserve">Esimerkki 8.5267</w:t>
      </w:r>
    </w:p>
    <w:p>
      <w:r>
        <w:t xml:space="preserve">Nuorin listattu australialainen jalkapalloilija voitti parhaan ja hienoimman pelaajan palkinnon kuinka monta kertaa ?</w:t>
      </w:r>
    </w:p>
    <w:p>
      <w:r>
        <w:rPr>
          <w:b/>
        </w:rPr>
        <w:t xml:space="preserve">Tulos</w:t>
      </w:r>
    </w:p>
    <w:p>
      <w:r>
        <w:t xml:space="preserve">3</w:t>
      </w:r>
    </w:p>
    <w:p>
      <w:r>
        <w:rPr>
          <w:b/>
        </w:rPr>
        <w:t xml:space="preserve">Esimerkki 8.5268</w:t>
      </w:r>
    </w:p>
    <w:p>
      <w:r>
        <w:t xml:space="preserve">Mikä Yhdysvaltain sotilastukikohta sijaitsee samassa kaupungissa kuin Urasoen linna ?</w:t>
      </w:r>
    </w:p>
    <w:p>
      <w:r>
        <w:rPr>
          <w:b/>
        </w:rPr>
        <w:t xml:space="preserve">Tulos</w:t>
      </w:r>
    </w:p>
    <w:p>
      <w:r>
        <w:t xml:space="preserve">Kinserin leiri</w:t>
      </w:r>
    </w:p>
    <w:p>
      <w:r>
        <w:rPr>
          <w:b/>
        </w:rPr>
        <w:t xml:space="preserve">Esimerkki 8.5269</w:t>
      </w:r>
    </w:p>
    <w:p>
      <w:r>
        <w:t xml:space="preserve">PAL-järjestelmää käyttävistä palveluista minä noin kuinka monta tuntia muita kuin uutisohjelmia palvelu lähettää alimmalla UHF-järjestelmällä?</w:t>
      </w:r>
    </w:p>
    <w:p>
      <w:r>
        <w:rPr>
          <w:b/>
        </w:rPr>
        <w:t xml:space="preserve">Tulos</w:t>
      </w:r>
    </w:p>
    <w:p>
      <w:r>
        <w:t xml:space="preserve">kolme</w:t>
      </w:r>
    </w:p>
    <w:p>
      <w:r>
        <w:rPr>
          <w:b/>
        </w:rPr>
        <w:t xml:space="preserve">Esimerkki 8.5270</w:t>
      </w:r>
    </w:p>
    <w:p>
      <w:r>
        <w:t xml:space="preserve">Mitkä ovat sen kunnan taajamat, joka on alikehittynyt kunta ja jonka Kroatian hallitus on tilastollisesti luokitellut ensimmäisen luokan erityisen huolestuttavaksi alueeksi?</w:t>
      </w:r>
    </w:p>
    <w:p>
      <w:r>
        <w:rPr>
          <w:b/>
        </w:rPr>
        <w:t xml:space="preserve">Tulos</w:t>
      </w:r>
    </w:p>
    <w:p>
      <w:r>
        <w:t xml:space="preserve">Ivanovac</w:t>
      </w:r>
    </w:p>
    <w:p>
      <w:r>
        <w:rPr>
          <w:b/>
        </w:rPr>
        <w:t xml:space="preserve">Esimerkki 8.5271</w:t>
      </w:r>
    </w:p>
    <w:p>
      <w:r>
        <w:t xml:space="preserve">Mikä on sen joukkueen maa, jonka kotipaikat ovat SuperSport Park , Centurion ja Willowmoore Park , Benoni ?</w:t>
      </w:r>
    </w:p>
    <w:p>
      <w:r>
        <w:rPr>
          <w:b/>
        </w:rPr>
        <w:t xml:space="preserve">Tulos</w:t>
      </w:r>
    </w:p>
    <w:p>
      <w:r>
        <w:t xml:space="preserve">Etelä-Afrikka</w:t>
      </w:r>
    </w:p>
    <w:p>
      <w:r>
        <w:rPr>
          <w:b/>
        </w:rPr>
        <w:t xml:space="preserve">Esimerkki 8.5272</w:t>
      </w:r>
    </w:p>
    <w:p>
      <w:r>
        <w:t xml:space="preserve">minä vuonna vuonna 1945 Calumet Farmilla , Kentucky , Yhdysvallat syntynyt hevonen samassa kasvustossa, jossa ori Bull Lea tuotti Citationin ja Coaltownin voiton ?</w:t>
      </w:r>
    </w:p>
    <w:p>
      <w:r>
        <w:rPr>
          <w:b/>
        </w:rPr>
        <w:t xml:space="preserve">Tulos</w:t>
      </w:r>
    </w:p>
    <w:p>
      <w:r>
        <w:t xml:space="preserve">1949</w:t>
      </w:r>
    </w:p>
    <w:p>
      <w:r>
        <w:rPr>
          <w:b/>
        </w:rPr>
        <w:t xml:space="preserve">Esimerkki 8.5273</w:t>
      </w:r>
    </w:p>
    <w:p>
      <w:r>
        <w:t xml:space="preserve">Mikä oli ranking-tapahtumasta vuonna 2018 pudonneen turnauksen finaalin pistemäärä ?</w:t>
      </w:r>
    </w:p>
    <w:p>
      <w:r>
        <w:rPr>
          <w:b/>
        </w:rPr>
        <w:t xml:space="preserve">Tulos</w:t>
      </w:r>
    </w:p>
    <w:p>
      <w:r>
        <w:t xml:space="preserve">10-7</w:t>
      </w:r>
    </w:p>
    <w:p>
      <w:r>
        <w:rPr>
          <w:b/>
        </w:rPr>
        <w:t xml:space="preserve">Esimerkki 8.5274</w:t>
      </w:r>
    </w:p>
    <w:p>
      <w:r>
        <w:t xml:space="preserve">Kuinka monta kokoushuonetta on North Dakota Fighting Hawksin kotiareenalla?</w:t>
      </w:r>
    </w:p>
    <w:p>
      <w:r>
        <w:rPr>
          <w:b/>
        </w:rPr>
        <w:t xml:space="preserve">Tulos</w:t>
      </w:r>
    </w:p>
    <w:p>
      <w:r>
        <w:t xml:space="preserve">12</w:t>
      </w:r>
    </w:p>
    <w:p>
      <w:r>
        <w:rPr>
          <w:b/>
        </w:rPr>
        <w:t xml:space="preserve">Esimerkki 8.5275</w:t>
      </w:r>
    </w:p>
    <w:p>
      <w:r>
        <w:t xml:space="preserve">Missä vuonna 2009 nimitetty valtiosihteeri on saanut oikeustieteen tohtorin tutkinnon?</w:t>
      </w:r>
    </w:p>
    <w:p>
      <w:r>
        <w:rPr>
          <w:b/>
        </w:rPr>
        <w:t xml:space="preserve">Tulos</w:t>
      </w:r>
    </w:p>
    <w:p>
      <w:r>
        <w:t xml:space="preserve">Yalen oikeustieteellinen tiedekunta</w:t>
      </w:r>
    </w:p>
    <w:p>
      <w:r>
        <w:rPr>
          <w:b/>
        </w:rPr>
        <w:t xml:space="preserve">Esimerkki 8.5276</w:t>
      </w:r>
    </w:p>
    <w:p>
      <w:r>
        <w:t xml:space="preserve">Whiz Kids -pelaajien osalta, jotka olivat 34-vuotiaita , mikä on viimeksi kuolleen pelaajan kuolinpäivä ?</w:t>
      </w:r>
    </w:p>
    <w:p>
      <w:r>
        <w:rPr>
          <w:b/>
        </w:rPr>
        <w:t xml:space="preserve">Tulos</w:t>
      </w:r>
    </w:p>
    <w:p>
      <w:r>
        <w:t xml:space="preserve">23. elokuuta 2004</w:t>
      </w:r>
    </w:p>
    <w:p>
      <w:r>
        <w:rPr>
          <w:b/>
        </w:rPr>
        <w:t xml:space="preserve">Esimerkki 8.5277</w:t>
      </w:r>
    </w:p>
    <w:p>
      <w:r>
        <w:t xml:space="preserve">Minkä värinen on jalkapallona tunnetun urheilutapahtuman voittajan kotipakki ?</w:t>
      </w:r>
    </w:p>
    <w:p>
      <w:r>
        <w:rPr>
          <w:b/>
        </w:rPr>
        <w:t xml:space="preserve">Tulos</w:t>
      </w:r>
    </w:p>
    <w:p>
      <w:r>
        <w:t xml:space="preserve">Valkoinen</w:t>
      </w:r>
    </w:p>
    <w:p>
      <w:r>
        <w:rPr>
          <w:b/>
        </w:rPr>
        <w:t xml:space="preserve">Esimerkki 8.5278</w:t>
      </w:r>
    </w:p>
    <w:p>
      <w:r>
        <w:t xml:space="preserve">Mikä kaupunki Oslon lisäksi myönsi kunniakansalaisuuden vuoden 1956 olympialaisten miesten 10 kilometrin pikaluistelun pronssimitalistille?</w:t>
      </w:r>
    </w:p>
    <w:p>
      <w:r>
        <w:rPr>
          <w:b/>
        </w:rPr>
        <w:t xml:space="preserve">Tulos</w:t>
      </w:r>
    </w:p>
    <w:p>
      <w:r>
        <w:t xml:space="preserve">Denver</w:t>
      </w:r>
    </w:p>
    <w:p>
      <w:r>
        <w:rPr>
          <w:b/>
        </w:rPr>
        <w:t xml:space="preserve">Esimerkki 8.5279</w:t>
      </w:r>
    </w:p>
    <w:p>
      <w:r>
        <w:t xml:space="preserve">Kumpi alus tuli ensin? Oliko se sellainen, joka on toiminut osana INTERFET-rauhanturvaoperaatiota ja Persianlahdella, vai sellainen, joka oli aiemmin Australian kuninkaallisen laivaston miinanraivaaja?</w:t>
      </w:r>
    </w:p>
    <w:p>
      <w:r>
        <w:rPr>
          <w:b/>
        </w:rPr>
        <w:t xml:space="preserve">Tulos</w:t>
      </w:r>
    </w:p>
    <w:p>
      <w:r>
        <w:t xml:space="preserve">HMAS Nambucca</w:t>
      </w:r>
    </w:p>
    <w:p>
      <w:r>
        <w:rPr>
          <w:b/>
        </w:rPr>
        <w:t xml:space="preserve">Esimerkki 8.5280</w:t>
      </w:r>
    </w:p>
    <w:p>
      <w:r>
        <w:t xml:space="preserve">Kuinka monta kilometriä Darłowosta pohjoiseen sijaitsee asema, jonka kapasiteetti on 18 MWe?</w:t>
      </w:r>
    </w:p>
    <w:p>
      <w:r>
        <w:rPr>
          <w:b/>
        </w:rPr>
        <w:t xml:space="preserve">Tulos</w:t>
      </w:r>
    </w:p>
    <w:p>
      <w:r>
        <w:t xml:space="preserve">2</w:t>
      </w:r>
    </w:p>
    <w:p>
      <w:r>
        <w:rPr>
          <w:b/>
        </w:rPr>
        <w:t xml:space="preserve">Esimerkki 8.5281</w:t>
      </w:r>
    </w:p>
    <w:p>
      <w:r>
        <w:t xml:space="preserve">Kuinka monta urheilulajia järjesti tapahtumia arkkitehti Torben Grutin suunnittelemassa paikassa?</w:t>
      </w:r>
    </w:p>
    <w:p>
      <w:r>
        <w:rPr>
          <w:b/>
        </w:rPr>
        <w:t xml:space="preserve">Tulos</w:t>
      </w:r>
    </w:p>
    <w:p>
      <w:r>
        <w:t xml:space="preserve">4</w:t>
      </w:r>
    </w:p>
    <w:p>
      <w:r>
        <w:rPr>
          <w:b/>
        </w:rPr>
        <w:t xml:space="preserve">Esimerkki 8.5282</w:t>
      </w:r>
    </w:p>
    <w:p>
      <w:r>
        <w:t xml:space="preserve">Kenen elämäkerrasta marsalkka Fochin ranskalaisen kirjallisuuden professori, jonka toimikausi päättyi vuonna 1986, kirjoitti standardoidun käsittelyn ?</w:t>
      </w:r>
    </w:p>
    <w:p>
      <w:r>
        <w:rPr>
          <w:b/>
        </w:rPr>
        <w:t xml:space="preserve">Tulos</w:t>
      </w:r>
    </w:p>
    <w:p>
      <w:r>
        <w:t xml:space="preserve">Montesquieun</w:t>
      </w:r>
    </w:p>
    <w:p>
      <w:r>
        <w:rPr>
          <w:b/>
        </w:rPr>
        <w:t xml:space="preserve">Esimerkki 8.5283</w:t>
      </w:r>
    </w:p>
    <w:p>
      <w:r>
        <w:t xml:space="preserve">Mikä on seitsemän sarjaa ja 52 jaksoa kestäneen sarjan tilausverkko ?</w:t>
      </w:r>
    </w:p>
    <w:p>
      <w:r>
        <w:rPr>
          <w:b/>
        </w:rPr>
        <w:t xml:space="preserve">Tulos</w:t>
      </w:r>
    </w:p>
    <w:p>
      <w:r>
        <w:t xml:space="preserve">UKTV</w:t>
      </w:r>
    </w:p>
    <w:p>
      <w:r>
        <w:rPr>
          <w:b/>
        </w:rPr>
        <w:t xml:space="preserve">Esimerkki 8.5284</w:t>
      </w:r>
    </w:p>
    <w:p>
      <w:r>
        <w:t xml:space="preserve">Kuinka monta neliökilometriä on Tyson Gayn kotimaan pinta-ala ?</w:t>
      </w:r>
    </w:p>
    <w:p>
      <w:r>
        <w:rPr>
          <w:b/>
        </w:rPr>
        <w:t xml:space="preserve">Tulos</w:t>
      </w:r>
    </w:p>
    <w:p>
      <w:r>
        <w:t xml:space="preserve">3,8 miljoonaa</w:t>
      </w:r>
    </w:p>
    <w:p>
      <w:r>
        <w:rPr>
          <w:b/>
        </w:rPr>
        <w:t xml:space="preserve">Esimerkki 8.5285</w:t>
      </w:r>
    </w:p>
    <w:p>
      <w:r>
        <w:t xml:space="preserve">kuinka monella afrikkalaisella joukkueella oli mahdollisuus päästä ICC World Twenty20 2012 -karsintaturnaukseen?</w:t>
      </w:r>
    </w:p>
    <w:p>
      <w:r>
        <w:rPr>
          <w:b/>
        </w:rPr>
        <w:t xml:space="preserve">Tulos</w:t>
      </w:r>
    </w:p>
    <w:p>
      <w:r>
        <w:t xml:space="preserve">2</w:t>
      </w:r>
    </w:p>
    <w:p>
      <w:r>
        <w:rPr>
          <w:b/>
        </w:rPr>
        <w:t xml:space="preserve">Esimerkki 8.5286</w:t>
      </w:r>
    </w:p>
    <w:p>
      <w:r>
        <w:t xml:space="preserve">Mikä maa hallitsi vuosina 1929-1954 liikennöivää Union-Castle Line -yhtiön matkustajalaivaa?</w:t>
      </w:r>
    </w:p>
    <w:p>
      <w:r>
        <w:rPr>
          <w:b/>
        </w:rPr>
        <w:t xml:space="preserve">Tulos</w:t>
      </w:r>
    </w:p>
    <w:p>
      <w:r>
        <w:t xml:space="preserve">Yhdistynyt kuningaskunta</w:t>
      </w:r>
    </w:p>
    <w:p>
      <w:r>
        <w:rPr>
          <w:b/>
        </w:rPr>
        <w:t xml:space="preserve">Esimerkki 8.5287</w:t>
      </w:r>
    </w:p>
    <w:p>
      <w:r>
        <w:t xml:space="preserve">Mistä seurasta siirtyi pelaaja joka pelaa tällä hetkellä Chernomorets Balchikissa ?</w:t>
      </w:r>
    </w:p>
    <w:p>
      <w:r>
        <w:rPr>
          <w:b/>
        </w:rPr>
        <w:t xml:space="preserve">Tulos</w:t>
      </w:r>
    </w:p>
    <w:p>
      <w:r>
        <w:t xml:space="preserve">Spartak Varna</w:t>
      </w:r>
    </w:p>
    <w:p>
      <w:r>
        <w:rPr>
          <w:b/>
        </w:rPr>
        <w:t xml:space="preserve">Esimerkki 8.5288</w:t>
      </w:r>
    </w:p>
    <w:p>
      <w:r>
        <w:t xml:space="preserve">Minä vuonna perustettiin tämä laivasto, jolla oli kerran alus, joka myytiin Venezuelan laivastolle?</w:t>
      </w:r>
    </w:p>
    <w:p>
      <w:r>
        <w:rPr>
          <w:b/>
        </w:rPr>
        <w:t xml:space="preserve">Tulos</w:t>
      </w:r>
    </w:p>
    <w:p>
      <w:r>
        <w:t xml:space="preserve">1910</w:t>
      </w:r>
    </w:p>
    <w:p>
      <w:r>
        <w:rPr>
          <w:b/>
        </w:rPr>
        <w:t xml:space="preserve">Esimerkki 8.5289</w:t>
      </w:r>
    </w:p>
    <w:p>
      <w:r>
        <w:t xml:space="preserve">Mikä on Texas A &amp; M -yliopistosta vuonna 1948 valmistuneen senaattorin kotikaupunki ?</w:t>
      </w:r>
    </w:p>
    <w:p>
      <w:r>
        <w:rPr>
          <w:b/>
        </w:rPr>
        <w:t xml:space="preserve">Tulos</w:t>
      </w:r>
    </w:p>
    <w:p>
      <w:r>
        <w:t xml:space="preserve">Galveston</w:t>
      </w:r>
    </w:p>
    <w:p>
      <w:r>
        <w:rPr>
          <w:b/>
        </w:rPr>
        <w:t xml:space="preserve">Esimerkki 8.5290</w:t>
      </w:r>
    </w:p>
    <w:p>
      <w:r>
        <w:t xml:space="preserve">Minkä tyyppinen oli historiallinen talo, joka sijaitsee Sheldon Avenuen kulmassa Keweenaw'n niemimaalla sijaitsevassa kaupungissa, jonka sijaintikoodi alkaa 47°07′19″N 88°34′01″W?</w:t>
      </w:r>
    </w:p>
    <w:p>
      <w:r>
        <w:rPr>
          <w:b/>
        </w:rPr>
        <w:t xml:space="preserve">Tulos</w:t>
      </w:r>
    </w:p>
    <w:p>
      <w:r>
        <w:t xml:space="preserve">Hotelli</w:t>
      </w:r>
    </w:p>
    <w:p>
      <w:r>
        <w:rPr>
          <w:b/>
        </w:rPr>
        <w:t xml:space="preserve">Esimerkki 8.5291</w:t>
      </w:r>
    </w:p>
    <w:p>
      <w:r>
        <w:t xml:space="preserve">Mitkä ovat Hans Christian Andersenin tarinoihin perustuvan tanskalaisen animaatiosarjan verkostot ?</w:t>
      </w:r>
    </w:p>
    <w:p>
      <w:r>
        <w:rPr>
          <w:b/>
        </w:rPr>
        <w:t xml:space="preserve">Tulos</w:t>
      </w:r>
    </w:p>
    <w:p>
      <w:r>
        <w:t xml:space="preserve">ABC TV , ABC Kids</w:t>
      </w:r>
    </w:p>
    <w:p>
      <w:r>
        <w:rPr>
          <w:b/>
        </w:rPr>
        <w:t xml:space="preserve">Esimerkki 8.5292</w:t>
      </w:r>
    </w:p>
    <w:p>
      <w:r>
        <w:t xml:space="preserve">Kuinka monta albumia ja singleä Super Best II:n laulajat ovat tähän mennessä myyneet Japanissa ?</w:t>
      </w:r>
    </w:p>
    <w:p>
      <w:r>
        <w:rPr>
          <w:b/>
        </w:rPr>
        <w:t xml:space="preserve">Tulos</w:t>
      </w:r>
    </w:p>
    <w:p>
      <w:r>
        <w:t xml:space="preserve">yli 31 miljoonaa</w:t>
      </w:r>
    </w:p>
    <w:p>
      <w:r>
        <w:rPr>
          <w:b/>
        </w:rPr>
        <w:t xml:space="preserve">Esimerkki 8.5293</w:t>
      </w:r>
    </w:p>
    <w:p>
      <w:r>
        <w:t xml:space="preserve">Mikä on suurimman vuotuisen vaihtuvuuden omaavan lentoaseman nimenantajan suhde yhteen Kanadan pääministeristä?</w:t>
      </w:r>
    </w:p>
    <w:p>
      <w:r>
        <w:rPr>
          <w:b/>
        </w:rPr>
        <w:t xml:space="preserve">Tulos</w:t>
      </w:r>
    </w:p>
    <w:p>
      <w:r>
        <w:t xml:space="preserve">isä</w:t>
      </w:r>
    </w:p>
    <w:p>
      <w:r>
        <w:rPr>
          <w:b/>
        </w:rPr>
        <w:t xml:space="preserve">Esimerkki 8.5294</w:t>
      </w:r>
    </w:p>
    <w:p>
      <w:r>
        <w:t xml:space="preserve">Mikä oli sen joukkueen ennätys, jonka pelaajan putki oli jättänyt hänet 2. jatkuvaan 30+ pisteen peliin ?</w:t>
      </w:r>
    </w:p>
    <w:p>
      <w:r>
        <w:rPr>
          <w:b/>
        </w:rPr>
        <w:t xml:space="preserve">Tulos</w:t>
      </w:r>
    </w:p>
    <w:p>
      <w:r>
        <w:t xml:space="preserve">53-29 ( .793 )</w:t>
      </w:r>
    </w:p>
    <w:p>
      <w:r>
        <w:rPr>
          <w:b/>
        </w:rPr>
        <w:t xml:space="preserve">Esimerkki 8.5295</w:t>
      </w:r>
    </w:p>
    <w:p>
      <w:r>
        <w:t xml:space="preserve">mikä on Ana Lydia Vegan tarinaan perustuvan teoksen englanninkielinen nimi ?</w:t>
      </w:r>
    </w:p>
    <w:p>
      <w:r>
        <w:rPr>
          <w:b/>
        </w:rPr>
        <w:t xml:space="preserve">Tulos</w:t>
      </w:r>
    </w:p>
    <w:p>
      <w:r>
        <w:t xml:space="preserve">Suuri juhla</w:t>
      </w:r>
    </w:p>
    <w:p>
      <w:r>
        <w:rPr>
          <w:b/>
        </w:rPr>
        <w:t xml:space="preserve">Esimerkki 8.5296</w:t>
      </w:r>
    </w:p>
    <w:p>
      <w:r>
        <w:t xml:space="preserve">Mikä on historiallisen paikan, joka on yksiaukkoinen betonisilta, päivämääräluettelo ?</w:t>
      </w:r>
    </w:p>
    <w:p>
      <w:r>
        <w:rPr>
          <w:b/>
        </w:rPr>
        <w:t xml:space="preserve">Tulos</w:t>
      </w:r>
    </w:p>
    <w:p>
      <w:r>
        <w:t xml:space="preserve"># 88000736</w:t>
      </w:r>
    </w:p>
    <w:p>
      <w:r>
        <w:rPr>
          <w:b/>
        </w:rPr>
        <w:t xml:space="preserve">Esimerkki 8.5297</w:t>
      </w:r>
    </w:p>
    <w:p>
      <w:r>
        <w:t xml:space="preserve">Mikä oli pisteet mestari, jotka kilpailevat jäseninä Central Intercollegiate Athletic Association kaikkien 13 yliopisto urheilu ?</w:t>
      </w:r>
    </w:p>
    <w:p>
      <w:r>
        <w:rPr>
          <w:b/>
        </w:rPr>
        <w:t xml:space="preserve">Tulos</w:t>
      </w:r>
    </w:p>
    <w:p>
      <w:r>
        <w:t xml:space="preserve">73-60</w:t>
      </w:r>
    </w:p>
    <w:p>
      <w:r>
        <w:rPr>
          <w:b/>
        </w:rPr>
        <w:t xml:space="preserve">Esimerkki 8.5298</w:t>
      </w:r>
    </w:p>
    <w:p>
      <w:r>
        <w:t xml:space="preserve">Mikä on sen pelaajan alkuperäinen seura, jonka isä George pelasi viisi ottelua Fitzroyssa vuonna 1966 ?</w:t>
      </w:r>
    </w:p>
    <w:p>
      <w:r>
        <w:rPr>
          <w:b/>
        </w:rPr>
        <w:t xml:space="preserve">Tulos</w:t>
      </w:r>
    </w:p>
    <w:p>
      <w:r>
        <w:t xml:space="preserve">Sydney Swans</w:t>
      </w:r>
    </w:p>
    <w:p>
      <w:r>
        <w:rPr>
          <w:b/>
        </w:rPr>
        <w:t xml:space="preserve">Esimerkki 8.5299</w:t>
      </w:r>
    </w:p>
    <w:p>
      <w:r>
        <w:t xml:space="preserve">Mikä on vuosi, jolloin lipunkantaja saavutti ensimmäisen voittonsa Yana Shemyakina ( Ukraina ) vastaan ensimmäisellä kierroksella ?</w:t>
      </w:r>
    </w:p>
    <w:p>
      <w:r>
        <w:rPr>
          <w:b/>
        </w:rPr>
        <w:t xml:space="preserve">Tulos</w:t>
      </w:r>
    </w:p>
    <w:p>
      <w:r>
        <w:t xml:space="preserve">2008</w:t>
      </w:r>
    </w:p>
    <w:p>
      <w:r>
        <w:rPr>
          <w:b/>
        </w:rPr>
        <w:t xml:space="preserve">Esimerkki 8.5300</w:t>
      </w:r>
    </w:p>
    <w:p>
      <w:r>
        <w:t xml:space="preserve">Mikä on noin 9 kilometriä itä-länsisuunnassa olevan vuoren GNIS-koodi?</w:t>
      </w:r>
    </w:p>
    <w:p>
      <w:r>
        <w:rPr>
          <w:b/>
        </w:rPr>
        <w:t xml:space="preserve">Tulos</w:t>
      </w:r>
    </w:p>
    <w:p>
      <w:r>
        <w:t xml:space="preserve">7988</w:t>
      </w:r>
    </w:p>
    <w:p>
      <w:r>
        <w:rPr>
          <w:b/>
        </w:rPr>
        <w:t xml:space="preserve">Esimerkki 8.5301</w:t>
      </w:r>
    </w:p>
    <w:p>
      <w:r>
        <w:t xml:space="preserve">USS Virginian ja Airbus A380:n välillä, kumpi käytettiin ensin ?</w:t>
      </w:r>
    </w:p>
    <w:p>
      <w:r>
        <w:rPr>
          <w:b/>
        </w:rPr>
        <w:t xml:space="preserve">Tulos</w:t>
      </w:r>
    </w:p>
    <w:p>
      <w:r>
        <w:t xml:space="preserve">USS Virginia ( SSN-774 )</w:t>
      </w:r>
    </w:p>
    <w:p>
      <w:r>
        <w:rPr>
          <w:b/>
        </w:rPr>
        <w:t xml:space="preserve">Esimerkki 8.5302</w:t>
      </w:r>
    </w:p>
    <w:p>
      <w:r>
        <w:t xml:space="preserve">Millä laivalla oli 99 matkaa sekä 8 risteilyä ?</w:t>
      </w:r>
    </w:p>
    <w:p>
      <w:r>
        <w:rPr>
          <w:b/>
        </w:rPr>
        <w:t xml:space="preserve">Tulos</w:t>
      </w:r>
    </w:p>
    <w:p>
      <w:r>
        <w:t xml:space="preserve">RMS Empress of France ( 1928 )</w:t>
      </w:r>
    </w:p>
    <w:p>
      <w:r>
        <w:rPr>
          <w:b/>
        </w:rPr>
        <w:t xml:space="preserve">Esimerkki 8.5303</w:t>
      </w:r>
    </w:p>
    <w:p>
      <w:r>
        <w:t xml:space="preserve">Kun stadionille mahtuu 33 000 katsojaa , se sijaitsee minkä joen rannalla ?</w:t>
      </w:r>
    </w:p>
    <w:p>
      <w:r>
        <w:rPr>
          <w:b/>
        </w:rPr>
        <w:t xml:space="preserve">Tulos</w:t>
      </w:r>
    </w:p>
    <w:p>
      <w:r>
        <w:t xml:space="preserve">Tigris-joki</w:t>
      </w:r>
    </w:p>
    <w:p>
      <w:r>
        <w:rPr>
          <w:b/>
        </w:rPr>
        <w:t xml:space="preserve">Esimerkki 8.5304</w:t>
      </w:r>
    </w:p>
    <w:p>
      <w:r>
        <w:t xml:space="preserve">Kuinka monta vuotta kumppanuus tapahtui Brasilian käsipalloliiton kanssa seuran, jonka vuodet kakkosena päättivät itävaltalaisten neljän vuoden voittoputken ?</w:t>
      </w:r>
    </w:p>
    <w:p>
      <w:r>
        <w:rPr>
          <w:b/>
        </w:rPr>
        <w:t xml:space="preserve">Tulos</w:t>
      </w:r>
    </w:p>
    <w:p>
      <w:r>
        <w:t xml:space="preserve">3</w:t>
      </w:r>
    </w:p>
    <w:p>
      <w:r>
        <w:rPr>
          <w:b/>
        </w:rPr>
        <w:t xml:space="preserve">Esimerkki 8.5305</w:t>
      </w:r>
    </w:p>
    <w:p>
      <w:r>
        <w:t xml:space="preserve">Mikä joki virtaa 11 850 asukkaan Eteläsaaren kaupungin ohi ?</w:t>
      </w:r>
    </w:p>
    <w:p>
      <w:r>
        <w:rPr>
          <w:b/>
        </w:rPr>
        <w:t xml:space="preserve">Tulos</w:t>
      </w:r>
    </w:p>
    <w:p>
      <w:r>
        <w:t xml:space="preserve">Waimakaririn piiri</w:t>
      </w:r>
    </w:p>
    <w:p>
      <w:r>
        <w:rPr>
          <w:b/>
        </w:rPr>
        <w:t xml:space="preserve">Esimerkki 8.5306</w:t>
      </w:r>
    </w:p>
    <w:p>
      <w:r>
        <w:t xml:space="preserve">Kuinka monta maalia on saksalaisella pelaajalla , joka nimettiin Saksan vuoden naisjalkapalloilijaksi vuosina 1999 , 2009 ja 2010 ?</w:t>
      </w:r>
    </w:p>
    <w:p>
      <w:r>
        <w:rPr>
          <w:b/>
        </w:rPr>
        <w:t xml:space="preserve">Tulos</w:t>
      </w:r>
    </w:p>
    <w:p>
      <w:r>
        <w:t xml:space="preserve">13</w:t>
      </w:r>
    </w:p>
    <w:p>
      <w:r>
        <w:rPr>
          <w:b/>
        </w:rPr>
        <w:t xml:space="preserve">Esimerkki 8.5307</w:t>
      </w:r>
    </w:p>
    <w:p>
      <w:r>
        <w:t xml:space="preserve">Kuka voitti vuoden 2009 LPGA-turnauksen, joka pidettiin Itanhanga Golf Clubilla ?</w:t>
      </w:r>
    </w:p>
    <w:p>
      <w:r>
        <w:rPr>
          <w:b/>
        </w:rPr>
        <w:t xml:space="preserve">Tulos</w:t>
      </w:r>
    </w:p>
    <w:p>
      <w:r>
        <w:t xml:space="preserve">Catriona Matthew</w:t>
      </w:r>
    </w:p>
    <w:p>
      <w:r>
        <w:rPr>
          <w:b/>
        </w:rPr>
        <w:t xml:space="preserve">Esimerkki 8.5308</w:t>
      </w:r>
    </w:p>
    <w:p>
      <w:r>
        <w:t xml:space="preserve">Kuka pelaaja (tai ketkä pelaajat) sai (saivat) rangaistuksia joukkueesta, joka voitti kolme olympiamestaruutta , sijoittui toiseksi vuosien 1938 ja 1954 MM-kisoissa ja kolmanneksi vuoden 1964 jalkapallon Euroopan mestaruuskilpailuissa ?</w:t>
      </w:r>
    </w:p>
    <w:p>
      <w:r>
        <w:rPr>
          <w:b/>
        </w:rPr>
        <w:t xml:space="preserve">Tulos</w:t>
      </w:r>
    </w:p>
    <w:p>
      <w:r>
        <w:t xml:space="preserve">Aleksandar Dragović</w:t>
      </w:r>
    </w:p>
    <w:p>
      <w:r>
        <w:rPr>
          <w:b/>
        </w:rPr>
        <w:t xml:space="preserve">Esimerkki 8.5309</w:t>
      </w:r>
    </w:p>
    <w:p>
      <w:r>
        <w:t xml:space="preserve">Mistä materiaalista Weare Townshipin silta on tehty?</w:t>
      </w:r>
    </w:p>
    <w:p>
      <w:r>
        <w:rPr>
          <w:b/>
        </w:rPr>
        <w:t xml:space="preserve">Tulos</w:t>
      </w:r>
    </w:p>
    <w:p>
      <w:r>
        <w:t xml:space="preserve">teräs</w:t>
      </w:r>
    </w:p>
    <w:p>
      <w:r>
        <w:rPr>
          <w:b/>
        </w:rPr>
        <w:t xml:space="preserve">Esimerkki 8.5310</w:t>
      </w:r>
    </w:p>
    <w:p>
      <w:r>
        <w:t xml:space="preserve">Mikä on termi kylän johtajalle sarjassa, joka sai ensi-iltansa Australiassa Cartoon Networkilla 8. maaliskuuta 2011?</w:t>
      </w:r>
    </w:p>
    <w:p>
      <w:r>
        <w:rPr>
          <w:b/>
        </w:rPr>
        <w:t xml:space="preserve">Tulos</w:t>
      </w:r>
    </w:p>
    <w:p>
      <w:r>
        <w:t xml:space="preserve">Hokage</w:t>
      </w:r>
    </w:p>
    <w:p>
      <w:r>
        <w:rPr>
          <w:b/>
        </w:rPr>
        <w:t xml:space="preserve">Esimerkki 8.5311</w:t>
      </w:r>
    </w:p>
    <w:p>
      <w:r>
        <w:t xml:space="preserve">Mikä on tämän yhdeksännen W-League-kauden voittaneen jalkapalloseuran lähellä kaupungin keskustaa sijaitsevan kotistadionin nimi ?</w:t>
      </w:r>
    </w:p>
    <w:p>
      <w:r>
        <w:rPr>
          <w:b/>
        </w:rPr>
        <w:t xml:space="preserve">Tulos</w:t>
      </w:r>
    </w:p>
    <w:p>
      <w:r>
        <w:t xml:space="preserve">AAMI Park</w:t>
      </w:r>
    </w:p>
    <w:p>
      <w:r>
        <w:rPr>
          <w:b/>
        </w:rPr>
        <w:t xml:space="preserve">Esimerkki 8.5312</w:t>
      </w:r>
    </w:p>
    <w:p>
      <w:r>
        <w:t xml:space="preserve">Kuinka korkealla on vuori, jolle itävaltalaisen retkikunnan jäsenet Fritz Wintersteller , Marcus Schmuck , Kurt Diemberger ja Hermann Buhl nousivat ensimmäisen kerran?</w:t>
      </w:r>
    </w:p>
    <w:p>
      <w:r>
        <w:rPr>
          <w:b/>
        </w:rPr>
        <w:t xml:space="preserve">Tulos</w:t>
      </w:r>
    </w:p>
    <w:p>
      <w:r>
        <w:t xml:space="preserve">8 090 m ( 26 550 ft )</w:t>
      </w:r>
    </w:p>
    <w:p>
      <w:r>
        <w:rPr>
          <w:b/>
        </w:rPr>
        <w:t xml:space="preserve">Esimerkki 8.5313</w:t>
      </w:r>
    </w:p>
    <w:p>
      <w:r>
        <w:t xml:space="preserve">Vanhin hopeamitalisti kilpaili missä lajissa ?</w:t>
      </w:r>
    </w:p>
    <w:p>
      <w:r>
        <w:rPr>
          <w:b/>
        </w:rPr>
        <w:t xml:space="preserve">Tulos</w:t>
      </w:r>
    </w:p>
    <w:p>
      <w:r>
        <w:t xml:space="preserve">Pikaluistelu</w:t>
      </w:r>
    </w:p>
    <w:p>
      <w:r>
        <w:rPr>
          <w:b/>
        </w:rPr>
        <w:t xml:space="preserve">Esimerkki 8.5314</w:t>
      </w:r>
    </w:p>
    <w:p>
      <w:r>
        <w:t xml:space="preserve">Missä koulussa 9. joulukuuta 1976 syntynyt pelaaja pelasi ?</w:t>
      </w:r>
    </w:p>
    <w:p>
      <w:r>
        <w:rPr>
          <w:b/>
        </w:rPr>
        <w:t xml:space="preserve">Tulos</w:t>
      </w:r>
    </w:p>
    <w:p>
      <w:r>
        <w:t xml:space="preserve">NU</w:t>
      </w:r>
    </w:p>
    <w:p>
      <w:r>
        <w:rPr>
          <w:b/>
        </w:rPr>
        <w:t xml:space="preserve">Esimerkki 8.5315</w:t>
      </w:r>
    </w:p>
    <w:p>
      <w:r>
        <w:t xml:space="preserve">Mikä on sen kaupungissa sijaitsevan muistomerkin nimi, joka on nimetty Pyhän Garbhannin mukaan, joka perusti sinne kirkon seitsemännellä vuosisadalla?</w:t>
      </w:r>
    </w:p>
    <w:p>
      <w:r>
        <w:rPr>
          <w:b/>
        </w:rPr>
        <w:t xml:space="preserve">Tulos</w:t>
      </w:r>
    </w:p>
    <w:p>
      <w:r>
        <w:t xml:space="preserve">Dungarvanin linna</w:t>
      </w:r>
    </w:p>
    <w:p>
      <w:r>
        <w:rPr>
          <w:b/>
        </w:rPr>
        <w:t xml:space="preserve">Esimerkki 8.5316</w:t>
      </w:r>
    </w:p>
    <w:p>
      <w:r>
        <w:t xml:space="preserve">Milloin syntyi nuorin pelaaja pelaa joukkueessa, joka perustettiin vuonna 2007 ?</w:t>
      </w:r>
    </w:p>
    <w:p>
      <w:r>
        <w:rPr>
          <w:b/>
        </w:rPr>
        <w:t xml:space="preserve">Tulos</w:t>
      </w:r>
    </w:p>
    <w:p>
      <w:r>
        <w:t xml:space="preserve">7. kesäkuuta 1994</w:t>
      </w:r>
    </w:p>
    <w:p>
      <w:r>
        <w:rPr>
          <w:b/>
        </w:rPr>
        <w:t xml:space="preserve">Esimerkki 8.5317</w:t>
      </w:r>
    </w:p>
    <w:p>
      <w:r>
        <w:t xml:space="preserve">Minä vuonna Patrick Wilsonilla oli rooli elokuvassa, joka tunnetaan myös nimellä Family Jewels ?</w:t>
      </w:r>
    </w:p>
    <w:p>
      <w:r>
        <w:rPr>
          <w:b/>
        </w:rPr>
        <w:t xml:space="preserve">Tulos</w:t>
      </w:r>
    </w:p>
    <w:p>
      <w:r>
        <w:t xml:space="preserve">2010</w:t>
      </w:r>
    </w:p>
    <w:p>
      <w:r>
        <w:rPr>
          <w:b/>
        </w:rPr>
        <w:t xml:space="preserve">Esimerkki 8.5318</w:t>
      </w:r>
    </w:p>
    <w:p>
      <w:r>
        <w:t xml:space="preserve">Mikä on kappaleen nimi, jonka esitti yhtye, jonka ainoa vakituinen jäsen oli Robert Smith ?</w:t>
      </w:r>
    </w:p>
    <w:p>
      <w:r>
        <w:rPr>
          <w:b/>
        </w:rPr>
        <w:t xml:space="preserve">Tulos</w:t>
      </w:r>
    </w:p>
    <w:p>
      <w:r>
        <w:t xml:space="preserve">Ensisijainen</w:t>
      </w:r>
    </w:p>
    <w:p>
      <w:r>
        <w:rPr>
          <w:b/>
        </w:rPr>
        <w:t xml:space="preserve">Esimerkki 8.5319</w:t>
      </w:r>
    </w:p>
    <w:p>
      <w:r>
        <w:t xml:space="preserve">Mikä on Marlene Dietrichin ja Brian Ahernen tähdittämän vuoden 1933 elokuvan kaupunkiympäristö ?</w:t>
      </w:r>
    </w:p>
    <w:p>
      <w:r>
        <w:rPr>
          <w:b/>
        </w:rPr>
        <w:t xml:space="preserve">Tulos</w:t>
      </w:r>
    </w:p>
    <w:p>
      <w:r>
        <w:t xml:space="preserve">Berliini</w:t>
      </w:r>
    </w:p>
    <w:p>
      <w:r>
        <w:rPr>
          <w:b/>
        </w:rPr>
        <w:t xml:space="preserve">Esimerkki 8.5320</w:t>
      </w:r>
    </w:p>
    <w:p>
      <w:r>
        <w:t xml:space="preserve">Milloin tapahtui tämä tapaus, jonka vuoksi tämä poliitikko, joka edustaa tätä kahdesta suuresta kaupungistaan, Greenvillestä ja Spartanburgista, tunnettua aluetta, edusti?</w:t>
      </w:r>
    </w:p>
    <w:p>
      <w:r>
        <w:rPr>
          <w:b/>
        </w:rPr>
        <w:t xml:space="preserve">Tulos</w:t>
      </w:r>
    </w:p>
    <w:p>
      <w:r>
        <w:t xml:space="preserve">22. toukokuuta 1856</w:t>
      </w:r>
    </w:p>
    <w:p>
      <w:r>
        <w:rPr>
          <w:b/>
        </w:rPr>
        <w:t xml:space="preserve">Esimerkki 8.5321</w:t>
      </w:r>
    </w:p>
    <w:p>
      <w:r>
        <w:t xml:space="preserve">Kuinka monta yhtyettä toimi vuonna 1970 ?</w:t>
      </w:r>
    </w:p>
    <w:p>
      <w:r>
        <w:rPr>
          <w:b/>
        </w:rPr>
        <w:t xml:space="preserve">Tulos</w:t>
      </w:r>
    </w:p>
    <w:p>
      <w:r>
        <w:t xml:space="preserve">Viisi</w:t>
      </w:r>
    </w:p>
    <w:p>
      <w:r>
        <w:rPr>
          <w:b/>
        </w:rPr>
        <w:t xml:space="preserve">Esimerkki 8.5322</w:t>
      </w:r>
    </w:p>
    <w:p>
      <w:r>
        <w:t xml:space="preserve">Kuinka monta kultamitalia oli urheilussa, jonka urheilija oli syntynyt 24. lokakuuta 1984 ?</w:t>
      </w:r>
    </w:p>
    <w:p>
      <w:r>
        <w:rPr>
          <w:b/>
        </w:rPr>
        <w:t xml:space="preserve">Tulos</w:t>
      </w:r>
    </w:p>
    <w:p>
      <w:r>
        <w:t xml:space="preserve">160</w:t>
      </w:r>
    </w:p>
    <w:p>
      <w:r>
        <w:rPr>
          <w:b/>
        </w:rPr>
        <w:t xml:space="preserve">Esimerkki 8.5323</w:t>
      </w:r>
    </w:p>
    <w:p>
      <w:r>
        <w:t xml:space="preserve">Millä palkinnolla henkilö, jolla on Youtube-käyttäjätunnus itsAlexClark, nyökkäsi ?</w:t>
      </w:r>
    </w:p>
    <w:p>
      <w:r>
        <w:rPr>
          <w:b/>
        </w:rPr>
        <w:t xml:space="preserve">Tulos</w:t>
      </w:r>
    </w:p>
    <w:p>
      <w:r>
        <w:t xml:space="preserve">Streamy-palkinto</w:t>
      </w:r>
    </w:p>
    <w:p>
      <w:r>
        <w:rPr>
          <w:b/>
        </w:rPr>
        <w:t xml:space="preserve">Esimerkki 8.5324</w:t>
      </w:r>
    </w:p>
    <w:p>
      <w:r>
        <w:t xml:space="preserve">Mikä on sen pyöräilijän asema, jonka kansallisuus kattaa 301 340 km2 ( 116 350 sq mi ) kokonaispinta-alan ?</w:t>
      </w:r>
    </w:p>
    <w:p>
      <w:r>
        <w:rPr>
          <w:b/>
        </w:rPr>
        <w:t xml:space="preserve">Tulos</w:t>
      </w:r>
    </w:p>
    <w:p>
      <w:r>
        <w:t xml:space="preserve">11</w:t>
      </w:r>
    </w:p>
    <w:p>
      <w:r>
        <w:rPr>
          <w:b/>
        </w:rPr>
        <w:t xml:space="preserve">Esimerkki 8.5325</w:t>
      </w:r>
    </w:p>
    <w:p>
      <w:r>
        <w:t xml:space="preserve">Mikä on aiemmin Sunomata-joena tunnetun joen nimi?</w:t>
      </w:r>
    </w:p>
    <w:p>
      <w:r>
        <w:rPr>
          <w:b/>
        </w:rPr>
        <w:t xml:space="preserve">Tulos</w:t>
      </w:r>
    </w:p>
    <w:p>
      <w:r>
        <w:t xml:space="preserve">Nagara-joki</w:t>
      </w:r>
    </w:p>
    <w:p>
      <w:r>
        <w:rPr>
          <w:b/>
        </w:rPr>
        <w:t xml:space="preserve">Esimerkki 8.5326</w:t>
      </w:r>
    </w:p>
    <w:p>
      <w:r>
        <w:t xml:space="preserve">Minä vuonna Will Eisner Award Hall of Fameen valittiin kirjailija, joka loi Square Enixin Monthly Shōnen Gangan -lehdessä julkaistun mangasarjan?</w:t>
      </w:r>
    </w:p>
    <w:p>
      <w:r>
        <w:rPr>
          <w:b/>
        </w:rPr>
        <w:t xml:space="preserve">Tulos</w:t>
      </w:r>
    </w:p>
    <w:p>
      <w:r>
        <w:t xml:space="preserve">1994</w:t>
      </w:r>
    </w:p>
    <w:p>
      <w:r>
        <w:rPr>
          <w:b/>
        </w:rPr>
        <w:t xml:space="preserve">Esimerkki 8.5327</w:t>
      </w:r>
    </w:p>
    <w:p>
      <w:r>
        <w:t xml:space="preserve">Ilja Iljin ja Svetlana Podobedova , kumpi on vanhempi ?</w:t>
      </w:r>
    </w:p>
    <w:p>
      <w:r>
        <w:rPr>
          <w:b/>
        </w:rPr>
        <w:t xml:space="preserve">Tulos</w:t>
      </w:r>
    </w:p>
    <w:p>
      <w:r>
        <w:t xml:space="preserve">Svetlana Podobedova</w:t>
      </w:r>
    </w:p>
    <w:p>
      <w:r>
        <w:rPr>
          <w:b/>
        </w:rPr>
        <w:t xml:space="preserve">Esimerkki 8.5328</w:t>
      </w:r>
    </w:p>
    <w:p>
      <w:r>
        <w:t xml:space="preserve">Kuinka monta vuotta Menendez piti maailmanennätystä hallussaan ?</w:t>
      </w:r>
    </w:p>
    <w:p>
      <w:r>
        <w:rPr>
          <w:b/>
        </w:rPr>
        <w:t xml:space="preserve">Tulos</w:t>
      </w:r>
    </w:p>
    <w:p>
      <w:r>
        <w:t xml:space="preserve">7 vuotta</w:t>
      </w:r>
    </w:p>
    <w:p>
      <w:r>
        <w:rPr>
          <w:b/>
        </w:rPr>
        <w:t xml:space="preserve">Esimerkki 8.5329</w:t>
      </w:r>
    </w:p>
    <w:p>
      <w:r>
        <w:t xml:space="preserve">Minkä merkkistä tuotetta valmistetaan osoitteessa 29°59′53″N 91°48′40″W?</w:t>
      </w:r>
    </w:p>
    <w:p>
      <w:r>
        <w:rPr>
          <w:b/>
        </w:rPr>
        <w:t xml:space="preserve">Tulos</w:t>
      </w:r>
    </w:p>
    <w:p>
      <w:r>
        <w:t xml:space="preserve">Konriko</w:t>
      </w:r>
    </w:p>
    <w:p>
      <w:r>
        <w:rPr>
          <w:b/>
        </w:rPr>
        <w:t xml:space="preserve">Esimerkki 8.5330</w:t>
      </w:r>
    </w:p>
    <w:p>
      <w:r>
        <w:t xml:space="preserve">Missä on vuonna 1997 1,6 miljoonalla dollarilla aloittaneen yrityksen pääkonttori?</w:t>
      </w:r>
    </w:p>
    <w:p>
      <w:r>
        <w:rPr>
          <w:b/>
        </w:rPr>
        <w:t xml:space="preserve">Tulos</w:t>
      </w:r>
    </w:p>
    <w:p>
      <w:r>
        <w:t xml:space="preserve">Lontoo</w:t>
      </w:r>
    </w:p>
    <w:p>
      <w:r>
        <w:rPr>
          <w:b/>
        </w:rPr>
        <w:t xml:space="preserve">Esimerkki 8.5331</w:t>
      </w:r>
    </w:p>
    <w:p>
      <w:r>
        <w:t xml:space="preserve">Kenen mitalin malli vaihdettiin olympialaisissa, joissa Joseph Lubega oli Ugandan lipunkantaja ?</w:t>
      </w:r>
    </w:p>
    <w:p>
      <w:r>
        <w:rPr>
          <w:b/>
        </w:rPr>
        <w:t xml:space="preserve">Tulos</w:t>
      </w:r>
    </w:p>
    <w:p>
      <w:r>
        <w:t xml:space="preserve">Giuseppe Cassioli</w:t>
      </w:r>
    </w:p>
    <w:p>
      <w:r>
        <w:rPr>
          <w:b/>
        </w:rPr>
        <w:t xml:space="preserve">Esimerkki 8.5332</w:t>
      </w:r>
    </w:p>
    <w:p>
      <w:r>
        <w:t xml:space="preserve">Missä joukkueessa Pahang FA:ssa vuonna 2015 pelannut pelaaja pelasi ensin ?</w:t>
      </w:r>
    </w:p>
    <w:p>
      <w:r>
        <w:rPr>
          <w:b/>
        </w:rPr>
        <w:t xml:space="preserve">Tulos</w:t>
      </w:r>
    </w:p>
    <w:p>
      <w:r>
        <w:t xml:space="preserve">Perth Glory</w:t>
      </w:r>
    </w:p>
    <w:p>
      <w:r>
        <w:rPr>
          <w:b/>
        </w:rPr>
        <w:t xml:space="preserve">Esimerkki 8.5333</w:t>
      </w:r>
    </w:p>
    <w:p>
      <w:r>
        <w:t xml:space="preserve">Kuinka monta vuotta kului ensimmäisen ja toisen kerran, kun Adrian Matein valmentajan kotimaa liittyi liittoutuneiden puolelle maailmansotaan ?</w:t>
      </w:r>
    </w:p>
    <w:p>
      <w:r>
        <w:rPr>
          <w:b/>
        </w:rPr>
        <w:t xml:space="preserve">Tulos</w:t>
      </w:r>
    </w:p>
    <w:p>
      <w:r>
        <w:t xml:space="preserve">28</w:t>
      </w:r>
    </w:p>
    <w:p>
      <w:r>
        <w:rPr>
          <w:b/>
        </w:rPr>
        <w:t xml:space="preserve">Esimerkki 8.5334</w:t>
      </w:r>
    </w:p>
    <w:p>
      <w:r>
        <w:t xml:space="preserve">Missä osavaltiossa viranhaltija on syntynyt 3. lokakuuta 1944?</w:t>
      </w:r>
    </w:p>
    <w:p>
      <w:r>
        <w:rPr>
          <w:b/>
        </w:rPr>
        <w:t xml:space="preserve">Tulos</w:t>
      </w:r>
    </w:p>
    <w:p>
      <w:r>
        <w:t xml:space="preserve">Alabama</w:t>
      </w:r>
    </w:p>
    <w:p>
      <w:r>
        <w:rPr>
          <w:b/>
        </w:rPr>
        <w:t xml:space="preserve">Esimerkki 8.5335</w:t>
      </w:r>
    </w:p>
    <w:p>
      <w:r>
        <w:t xml:space="preserve">Mikä tiimi loi sarjan, jonka uusinnat esitettiin Toonamilla ?</w:t>
      </w:r>
    </w:p>
    <w:p>
      <w:r>
        <w:rPr>
          <w:b/>
        </w:rPr>
        <w:t xml:space="preserve">Tulos</w:t>
      </w:r>
    </w:p>
    <w:p>
      <w:r>
        <w:t xml:space="preserve">Toiminnan mies</w:t>
      </w:r>
    </w:p>
    <w:p>
      <w:r>
        <w:rPr>
          <w:b/>
        </w:rPr>
        <w:t xml:space="preserve">Esimerkki 8.5336</w:t>
      </w:r>
    </w:p>
    <w:p>
      <w:r>
        <w:t xml:space="preserve">Millä alueella maailman väkirikkaimmassa sisämaavaltiossa puhuttiin 1700-luvulla sukupuuttoon kuollutta kieltä?</w:t>
      </w:r>
    </w:p>
    <w:p>
      <w:r>
        <w:rPr>
          <w:b/>
        </w:rPr>
        <w:t xml:space="preserve">Tulos</w:t>
      </w:r>
    </w:p>
    <w:p>
      <w:r>
        <w:t xml:space="preserve">Tana-järven alue</w:t>
      </w:r>
    </w:p>
    <w:p>
      <w:r>
        <w:rPr>
          <w:b/>
        </w:rPr>
        <w:t xml:space="preserve">Esimerkki 8.5337</w:t>
      </w:r>
    </w:p>
    <w:p>
      <w:r>
        <w:t xml:space="preserve">Kuka M:stä on syntynyt ulkomailla?</w:t>
      </w:r>
    </w:p>
    <w:p>
      <w:r>
        <w:rPr>
          <w:b/>
        </w:rPr>
        <w:t xml:space="preserve">Tulos</w:t>
      </w:r>
    </w:p>
    <w:p>
      <w:r>
        <w:t xml:space="preserve">Mubarike Chisoni</w:t>
      </w:r>
    </w:p>
    <w:p>
      <w:r>
        <w:rPr>
          <w:b/>
        </w:rPr>
        <w:t xml:space="preserve">Esimerkki 8.5338</w:t>
      </w:r>
    </w:p>
    <w:p>
      <w:r>
        <w:t xml:space="preserve">Kuinka monta yliopistojoukkuetta kuuluu vuoden 2010 Gatorade Player of the Year -pelaajan collegeen ?</w:t>
      </w:r>
    </w:p>
    <w:p>
      <w:r>
        <w:rPr>
          <w:b/>
        </w:rPr>
        <w:t xml:space="preserve">Tulos</w:t>
      </w:r>
    </w:p>
    <w:p>
      <w:r>
        <w:t xml:space="preserve">27</w:t>
      </w:r>
    </w:p>
    <w:p>
      <w:r>
        <w:rPr>
          <w:b/>
        </w:rPr>
        <w:t xml:space="preserve">Esimerkki 8.5339</w:t>
      </w:r>
    </w:p>
    <w:p>
      <w:r>
        <w:t xml:space="preserve">Varhaisimman julkaisupäivän osalta , milloin ohjaaja on syntynyt ?</w:t>
      </w:r>
    </w:p>
    <w:p>
      <w:r>
        <w:rPr>
          <w:b/>
        </w:rPr>
        <w:t xml:space="preserve">Tulos</w:t>
      </w:r>
    </w:p>
    <w:p>
      <w:r>
        <w:t xml:space="preserve">7. toukokuuta 1890</w:t>
      </w:r>
    </w:p>
    <w:p>
      <w:r>
        <w:rPr>
          <w:b/>
        </w:rPr>
        <w:t xml:space="preserve">Esimerkki 8.5340</w:t>
      </w:r>
    </w:p>
    <w:p>
      <w:r>
        <w:t xml:space="preserve">Alhaisimman pistemäärän saanut joukkue tanssi musiikkityyliin, jonka rytminen pohja on peräisin mistä ?</w:t>
      </w:r>
    </w:p>
    <w:p>
      <w:r>
        <w:rPr>
          <w:b/>
        </w:rPr>
        <w:t xml:space="preserve">Tulos</w:t>
      </w:r>
    </w:p>
    <w:p>
      <w:r>
        <w:t xml:space="preserve">danzón-mambo</w:t>
      </w:r>
    </w:p>
    <w:p>
      <w:r>
        <w:rPr>
          <w:b/>
        </w:rPr>
        <w:t xml:space="preserve">Esimerkki 8.5341</w:t>
      </w:r>
    </w:p>
    <w:p>
      <w:r>
        <w:t xml:space="preserve">Kuinka monta kilometriä Halifaxin keskustasta etelään sijaitsee yhteisö, joka on tunnettu laivasta, jonka kansakunnan kuningas on Glücksburgin talon Harald V?</w:t>
      </w:r>
    </w:p>
    <w:p>
      <w:r>
        <w:rPr>
          <w:b/>
        </w:rPr>
        <w:t xml:space="preserve">Tulos</w:t>
      </w:r>
    </w:p>
    <w:p>
      <w:r>
        <w:t xml:space="preserve">15</w:t>
      </w:r>
    </w:p>
    <w:p>
      <w:r>
        <w:rPr>
          <w:b/>
        </w:rPr>
        <w:t xml:space="preserve">Esimerkki 8.5342</w:t>
      </w:r>
    </w:p>
    <w:p>
      <w:r>
        <w:t xml:space="preserve">Kuinka monta ihmistä asuu kylässä, jossa Gidlow Hall sijaitsee?</w:t>
      </w:r>
    </w:p>
    <w:p>
      <w:r>
        <w:rPr>
          <w:b/>
        </w:rPr>
        <w:t xml:space="preserve">Tulos</w:t>
      </w:r>
    </w:p>
    <w:p>
      <w:r>
        <w:t xml:space="preserve">4,977</w:t>
      </w:r>
    </w:p>
    <w:p>
      <w:r>
        <w:rPr>
          <w:b/>
        </w:rPr>
        <w:t xml:space="preserve">Esimerkki 8.5343</w:t>
      </w:r>
    </w:p>
    <w:p>
      <w:r>
        <w:t xml:space="preserve">Kuinka monta ihmistä vuonna 2016 asui kaupungissa, jossa sijaitsee Thomond Park ?</w:t>
      </w:r>
    </w:p>
    <w:p>
      <w:r>
        <w:rPr>
          <w:b/>
        </w:rPr>
        <w:t xml:space="preserve">Tulos</w:t>
      </w:r>
    </w:p>
    <w:p>
      <w:r>
        <w:t xml:space="preserve">94,192</w:t>
      </w:r>
    </w:p>
    <w:p>
      <w:r>
        <w:rPr>
          <w:b/>
        </w:rPr>
        <w:t xml:space="preserve">Esimerkki 8.5344</w:t>
      </w:r>
    </w:p>
    <w:p>
      <w:r>
        <w:t xml:space="preserve">Millä nimellä tunnettiin aiemmin Billericayn nimisessä kaupungissa Essexissä , Englannissa sijaitseva superfund-alue ?</w:t>
      </w:r>
    </w:p>
    <w:p>
      <w:r>
        <w:rPr>
          <w:b/>
        </w:rPr>
        <w:t xml:space="preserve">Tulos</w:t>
      </w:r>
    </w:p>
    <w:p>
      <w:r>
        <w:t xml:space="preserve">Billerican korjaamot</w:t>
      </w:r>
    </w:p>
    <w:p>
      <w:r>
        <w:rPr>
          <w:b/>
        </w:rPr>
        <w:t xml:space="preserve">Esimerkki 8.5345</w:t>
      </w:r>
    </w:p>
    <w:p>
      <w:r>
        <w:t xml:space="preserve">Mikä Etelä-Amerikan alue on sen maan hallussa, joka esittää Must Love Kids -ohjelmaa Métropole Television -kanavalla ?</w:t>
      </w:r>
    </w:p>
    <w:p>
      <w:r>
        <w:rPr>
          <w:b/>
        </w:rPr>
        <w:t xml:space="preserve">Tulos</w:t>
      </w:r>
    </w:p>
    <w:p>
      <w:r>
        <w:t xml:space="preserve">Ranskan Guayana</w:t>
      </w:r>
    </w:p>
    <w:p>
      <w:r>
        <w:rPr>
          <w:b/>
        </w:rPr>
        <w:t xml:space="preserve">Esimerkki 8.5346</w:t>
      </w:r>
    </w:p>
    <w:p>
      <w:r>
        <w:t xml:space="preserve">Kuka uimari oli rintauinnin ammattilainen kaupungissa, joka oli Georgian väkirikkain piirikunta ?</w:t>
      </w:r>
    </w:p>
    <w:p>
      <w:r>
        <w:rPr>
          <w:b/>
        </w:rPr>
        <w:t xml:space="preserve">Tulos</w:t>
      </w:r>
    </w:p>
    <w:p>
      <w:r>
        <w:t xml:space="preserve">Melanie Margalis</w:t>
      </w:r>
    </w:p>
    <w:p>
      <w:r>
        <w:rPr>
          <w:b/>
        </w:rPr>
        <w:t xml:space="preserve">Esimerkki 8.5347</w:t>
      </w:r>
    </w:p>
    <w:p>
      <w:r>
        <w:t xml:space="preserve">Kuinka moneen Formula ykkösten maailmanmestaruuskilpailuun hän osallistui vuosina 1975 , 1976 ja 1977 ajaneen naisen osalta?</w:t>
      </w:r>
    </w:p>
    <w:p>
      <w:r>
        <w:rPr>
          <w:b/>
        </w:rPr>
        <w:t xml:space="preserve">Tulos</w:t>
      </w:r>
    </w:p>
    <w:p>
      <w:r>
        <w:t xml:space="preserve">17</w:t>
      </w:r>
    </w:p>
    <w:p>
      <w:r>
        <w:rPr>
          <w:b/>
        </w:rPr>
        <w:t xml:space="preserve">Esimerkki 8.5348</w:t>
      </w:r>
    </w:p>
    <w:p>
      <w:r>
        <w:t xml:space="preserve">Missä on kirkko, joka sijaitsee Linnin piirikunnassa, Iowassa, ja joka on merkitty kansalliseen historiallisiin kohteisiin vuonna 1992?</w:t>
      </w:r>
    </w:p>
    <w:p>
      <w:r>
        <w:rPr>
          <w:b/>
        </w:rPr>
        <w:t xml:space="preserve">Tulos</w:t>
      </w:r>
    </w:p>
    <w:p>
      <w:r>
        <w:t xml:space="preserve">First Presbyterian Church of Marion , Iowa</w:t>
      </w:r>
    </w:p>
    <w:p>
      <w:r>
        <w:rPr>
          <w:b/>
        </w:rPr>
        <w:t xml:space="preserve">Esimerkki 8.5349</w:t>
      </w:r>
    </w:p>
    <w:p>
      <w:r>
        <w:t xml:space="preserve">Kuka on voittajakoulun kakkonen, jonka väki käyttää vaihtoehtoista nimeä `` Dukes '' ?</w:t>
      </w:r>
    </w:p>
    <w:p>
      <w:r>
        <w:rPr>
          <w:b/>
        </w:rPr>
        <w:t xml:space="preserve">Tulos</w:t>
      </w:r>
    </w:p>
    <w:p>
      <w:r>
        <w:t xml:space="preserve">Alliance Boys ' lukio</w:t>
      </w:r>
    </w:p>
    <w:p>
      <w:r>
        <w:rPr>
          <w:b/>
        </w:rPr>
        <w:t xml:space="preserve">Esimerkki 8.5350</w:t>
      </w:r>
    </w:p>
    <w:p>
      <w:r>
        <w:t xml:space="preserve">Mikä on joukkue, jonka kaupungin väkiluku vuonna 2010 oli 18 240 asukasta ?</w:t>
      </w:r>
    </w:p>
    <w:p>
      <w:r>
        <w:rPr>
          <w:b/>
        </w:rPr>
        <w:t xml:space="preserve">Tulos</w:t>
      </w:r>
    </w:p>
    <w:p>
      <w:r>
        <w:t xml:space="preserve">CB La Zubia</w:t>
      </w:r>
    </w:p>
    <w:p>
      <w:r>
        <w:rPr>
          <w:b/>
        </w:rPr>
        <w:t xml:space="preserve">Esimerkki 8.5351</w:t>
      </w:r>
    </w:p>
    <w:p>
      <w:r>
        <w:t xml:space="preserve">Mikä on sen hankkeen valmistumisvuosi, jonka kaupunki tunnetaan vanhusten vanhainkodista Rosa Spier Huis ?</w:t>
      </w:r>
    </w:p>
    <w:p>
      <w:r>
        <w:rPr>
          <w:b/>
        </w:rPr>
        <w:t xml:space="preserve">Tulos</w:t>
      </w:r>
    </w:p>
    <w:p>
      <w:r>
        <w:t xml:space="preserve">2006</w:t>
      </w:r>
    </w:p>
    <w:p>
      <w:r>
        <w:rPr>
          <w:b/>
        </w:rPr>
        <w:t xml:space="preserve">Esimerkki 8.5352</w:t>
      </w:r>
    </w:p>
    <w:p>
      <w:r>
        <w:t xml:space="preserve">Kuka näyttelijä esitti Erica Kanen ja edesmenneen Travis Montgomeryn lasta , jolloin hahmosta tuli homoikoni , ja sai myös Daytime Emmyn vuonna 2005 ?</w:t>
      </w:r>
    </w:p>
    <w:p>
      <w:r>
        <w:rPr>
          <w:b/>
        </w:rPr>
        <w:t xml:space="preserve">Tulos</w:t>
      </w:r>
    </w:p>
    <w:p>
      <w:r>
        <w:t xml:space="preserve">Eden Riegel</w:t>
      </w:r>
    </w:p>
    <w:p>
      <w:r>
        <w:rPr>
          <w:b/>
        </w:rPr>
        <w:t xml:space="preserve">Esimerkki 8.5353</w:t>
      </w:r>
    </w:p>
    <w:p>
      <w:r>
        <w:t xml:space="preserve">Kuinka monta kertaa vuonna 1952 Britannian Grand Prix'n karsinnassa ajalla 1:55 ajanut henkilö nousi palkintokorokkeelle ?</w:t>
      </w:r>
    </w:p>
    <w:p>
      <w:r>
        <w:rPr>
          <w:b/>
        </w:rPr>
        <w:t xml:space="preserve">Tulos</w:t>
      </w:r>
    </w:p>
    <w:p>
      <w:r>
        <w:t xml:space="preserve">kaksi</w:t>
      </w:r>
    </w:p>
    <w:p>
      <w:r>
        <w:rPr>
          <w:b/>
        </w:rPr>
        <w:t xml:space="preserve">Esimerkki 8.5354</w:t>
      </w:r>
    </w:p>
    <w:p>
      <w:r>
        <w:t xml:space="preserve">Kuka oli vuonna 1977 esiintyneen yhtyeen laulaja ?</w:t>
      </w:r>
    </w:p>
    <w:p>
      <w:r>
        <w:rPr>
          <w:b/>
        </w:rPr>
        <w:t xml:space="preserve">Tulos</w:t>
      </w:r>
    </w:p>
    <w:p>
      <w:r>
        <w:t xml:space="preserve">Bob Geldof</w:t>
      </w:r>
    </w:p>
    <w:p>
      <w:r>
        <w:rPr>
          <w:b/>
        </w:rPr>
        <w:t xml:space="preserve">Esimerkki 8.5355</w:t>
      </w:r>
    </w:p>
    <w:p>
      <w:r>
        <w:t xml:space="preserve">Ketkä korkeimmassa asemassa olevista henkilöistä olivat nuorempia ?</w:t>
      </w:r>
    </w:p>
    <w:p>
      <w:r>
        <w:rPr>
          <w:b/>
        </w:rPr>
        <w:t xml:space="preserve">Tulos</w:t>
      </w:r>
    </w:p>
    <w:p>
      <w:r>
        <w:t xml:space="preserve">Mandy Wötzel</w:t>
      </w:r>
    </w:p>
    <w:p>
      <w:r>
        <w:rPr>
          <w:b/>
        </w:rPr>
        <w:t xml:space="preserve">Esimerkki 8.5356</w:t>
      </w:r>
    </w:p>
    <w:p>
      <w:r>
        <w:t xml:space="preserve">Missä kisoissa vuosina 2006 ja 2010 Kokandissa syntynyt urheilija, joka kantoi Uzbekistanin lippua vuonna 2010, voitti kultamitalin?</w:t>
      </w:r>
    </w:p>
    <w:p>
      <w:r>
        <w:rPr>
          <w:b/>
        </w:rPr>
        <w:t xml:space="preserve">Tulos</w:t>
      </w:r>
    </w:p>
    <w:p>
      <w:r>
        <w:t xml:space="preserve">Aasian kisat</w:t>
      </w:r>
    </w:p>
    <w:p>
      <w:r>
        <w:rPr>
          <w:b/>
        </w:rPr>
        <w:t xml:space="preserve">Esimerkki 8.5357</w:t>
      </w:r>
    </w:p>
    <w:p>
      <w:r>
        <w:t xml:space="preserve">Mikä NBA-joukkue valitsi vuoden 1978 Big West -turnauksen MVP:n ?</w:t>
      </w:r>
    </w:p>
    <w:p>
      <w:r>
        <w:rPr>
          <w:b/>
        </w:rPr>
        <w:t xml:space="preserve">Tulos</w:t>
      </w:r>
    </w:p>
    <w:p>
      <w:r>
        <w:t xml:space="preserve">New York Knicks</w:t>
      </w:r>
    </w:p>
    <w:p>
      <w:r>
        <w:rPr>
          <w:b/>
        </w:rPr>
        <w:t xml:space="preserve">Esimerkki 8.5358</w:t>
      </w:r>
    </w:p>
    <w:p>
      <w:r>
        <w:t xml:space="preserve">Mikä on osavaltion COPEI-arvo, jonka alueella on yksi läntisen pallonpuoliskon suurimmista öljy- ja kaasuvarannoista?</w:t>
      </w:r>
    </w:p>
    <w:p>
      <w:r>
        <w:rPr>
          <w:b/>
        </w:rPr>
        <w:t xml:space="preserve">Tulos</w:t>
      </w:r>
    </w:p>
    <w:p>
      <w:r>
        <w:t xml:space="preserve">2</w:t>
      </w:r>
    </w:p>
    <w:p>
      <w:r>
        <w:rPr>
          <w:b/>
        </w:rPr>
        <w:t xml:space="preserve">Esimerkki 8.5359</w:t>
      </w:r>
    </w:p>
    <w:p>
      <w:r>
        <w:t xml:space="preserve">Mikä on se kuuluisa patsas, joka on George Framptonin vuonna 1904 veistämä kuningatar Victorian patsas lainsäädäntörakennuksessa ?</w:t>
      </w:r>
    </w:p>
    <w:p>
      <w:r>
        <w:rPr>
          <w:b/>
        </w:rPr>
        <w:t xml:space="preserve">Tulos</w:t>
      </w:r>
    </w:p>
    <w:p>
      <w:r>
        <w:t xml:space="preserve">Golden Boy</w:t>
      </w:r>
    </w:p>
    <w:p>
      <w:r>
        <w:rPr>
          <w:b/>
        </w:rPr>
        <w:t xml:space="preserve">Esimerkki 8.5360</w:t>
      </w:r>
    </w:p>
    <w:p>
      <w:r>
        <w:t xml:space="preserve">Minkä ranskalaisen elokuvan uudelleenfilmatisointi oli Camille Delamarren ohjaama elokuva, jonka pääosissa olivat Paul Walker , David Belle ja RZA ?</w:t>
      </w:r>
    </w:p>
    <w:p>
      <w:r>
        <w:rPr>
          <w:b/>
        </w:rPr>
        <w:t xml:space="preserve">Tulos</w:t>
      </w:r>
    </w:p>
    <w:p>
      <w:r>
        <w:t xml:space="preserve">Piiri 13</w:t>
      </w:r>
    </w:p>
    <w:p>
      <w:r>
        <w:rPr>
          <w:b/>
        </w:rPr>
        <w:t xml:space="preserve">Esimerkki 8.5361</w:t>
      </w:r>
    </w:p>
    <w:p>
      <w:r>
        <w:t xml:space="preserve">Mikä vuonna 1956 rakennettu torni on kaupungissa, jossa on 7. tammikuuta 1993 avattu naisten klubitalo?</w:t>
      </w:r>
    </w:p>
    <w:p>
      <w:r>
        <w:rPr>
          <w:b/>
        </w:rPr>
        <w:t xml:space="preserve">Tulos</w:t>
      </w:r>
    </w:p>
    <w:p>
      <w:r>
        <w:t xml:space="preserve">Florida Citrus Tower</w:t>
      </w:r>
    </w:p>
    <w:p>
      <w:r>
        <w:rPr>
          <w:b/>
        </w:rPr>
        <w:t xml:space="preserve">Esimerkki 8.5362</w:t>
      </w:r>
    </w:p>
    <w:p>
      <w:r>
        <w:t xml:space="preserve">Mikä oli vuonna 1948 syntyneen urheilijan tapahtuma ?</w:t>
      </w:r>
    </w:p>
    <w:p>
      <w:r>
        <w:rPr>
          <w:b/>
        </w:rPr>
        <w:t xml:space="preserve">Tulos</w:t>
      </w:r>
    </w:p>
    <w:p>
      <w:r>
        <w:t xml:space="preserve">Naisten keihäänheitto 1B</w:t>
      </w:r>
    </w:p>
    <w:p>
      <w:r>
        <w:rPr>
          <w:b/>
        </w:rPr>
        <w:t xml:space="preserve">Esimerkki 8.5363</w:t>
      </w:r>
    </w:p>
    <w:p>
      <w:r>
        <w:t xml:space="preserve">Mikä on syntymäaika Princetonin yliopistossa Benjamin Lincolnin ja myöhemmin Henry Knoxin kanssa samassa asemassa olleelle henkilölle ?</w:t>
      </w:r>
    </w:p>
    <w:p>
      <w:r>
        <w:rPr>
          <w:b/>
        </w:rPr>
        <w:t xml:space="preserve">Tulos</w:t>
      </w:r>
    </w:p>
    <w:p>
      <w:r>
        <w:t xml:space="preserve">25. marraskuuta 1758</w:t>
      </w:r>
    </w:p>
    <w:p>
      <w:r>
        <w:rPr>
          <w:b/>
        </w:rPr>
        <w:t xml:space="preserve">Esimerkki 8.5364</w:t>
      </w:r>
    </w:p>
    <w:p>
      <w:r>
        <w:t xml:space="preserve">Mikä on vuonna 1995 League Managers Association Awards -palkinnon voittaneen managerin syntymävuosi ?</w:t>
      </w:r>
    </w:p>
    <w:p>
      <w:r>
        <w:rPr>
          <w:b/>
        </w:rPr>
        <w:t xml:space="preserve">Tulos</w:t>
      </w:r>
    </w:p>
    <w:p>
      <w:r>
        <w:t xml:space="preserve">1943</w:t>
      </w:r>
    </w:p>
    <w:p>
      <w:r>
        <w:rPr>
          <w:b/>
        </w:rPr>
        <w:t xml:space="preserve">Esimerkki 8.5365</w:t>
      </w:r>
    </w:p>
    <w:p>
      <w:r>
        <w:t xml:space="preserve">Mikä on Italian vanhimman pelaajan nimi ?</w:t>
      </w:r>
    </w:p>
    <w:p>
      <w:r>
        <w:rPr>
          <w:b/>
        </w:rPr>
        <w:t xml:space="preserve">Tulos</w:t>
      </w:r>
    </w:p>
    <w:p>
      <w:r>
        <w:t xml:space="preserve">Christian Terlizzi</w:t>
      </w:r>
    </w:p>
    <w:p>
      <w:r>
        <w:rPr>
          <w:b/>
        </w:rPr>
        <w:t xml:space="preserve">Esimerkki 8.5366</w:t>
      </w:r>
    </w:p>
    <w:p>
      <w:r>
        <w:t xml:space="preserve">Mikä on Etelä-Lontoossa sijaitsevien Greenwichin kuninkaallisen piirikunnan ja Bexleyn lontoolaisen piirikunnan rajalla sijaitsevan alueen postinumeroalue?</w:t>
      </w:r>
    </w:p>
    <w:p>
      <w:r>
        <w:rPr>
          <w:b/>
        </w:rPr>
        <w:t xml:space="preserve">Tulos</w:t>
      </w:r>
    </w:p>
    <w:p>
      <w:r>
        <w:t xml:space="preserve">DA18</w:t>
      </w:r>
    </w:p>
    <w:p>
      <w:r>
        <w:rPr>
          <w:b/>
        </w:rPr>
        <w:t xml:space="preserve">Esimerkki 8.5367</w:t>
      </w:r>
    </w:p>
    <w:p>
      <w:r>
        <w:t xml:space="preserve">Kuinka monen kilometrin päässä Kuubasta on maa, jossa on kuudenneksi eniten risteilymatkustajia vuodessa?</w:t>
      </w:r>
    </w:p>
    <w:p>
      <w:r>
        <w:rPr>
          <w:b/>
        </w:rPr>
        <w:t xml:space="preserve">Tulos</w:t>
      </w:r>
    </w:p>
    <w:p>
      <w:r>
        <w:t xml:space="preserve">145</w:t>
      </w:r>
    </w:p>
    <w:p>
      <w:r>
        <w:rPr>
          <w:b/>
        </w:rPr>
        <w:t xml:space="preserve">Esimerkki 8.5368</w:t>
      </w:r>
    </w:p>
    <w:p>
      <w:r>
        <w:t xml:space="preserve">Kuinka monta telakkaa William Pefferin rakentaneella yhtiöllä oli ?</w:t>
      </w:r>
    </w:p>
    <w:p>
      <w:r>
        <w:rPr>
          <w:b/>
        </w:rPr>
        <w:t xml:space="preserve">Tulos</w:t>
      </w:r>
    </w:p>
    <w:p>
      <w:r>
        <w:t xml:space="preserve">neljä</w:t>
      </w:r>
    </w:p>
    <w:p>
      <w:r>
        <w:rPr>
          <w:b/>
        </w:rPr>
        <w:t xml:space="preserve">Esimerkki 8.5369</w:t>
      </w:r>
    </w:p>
    <w:p>
      <w:r>
        <w:t xml:space="preserve">Mikä on kanavan numero, jonka kaupunki on Muscogeen piirikunnan pääkaupunki ?</w:t>
      </w:r>
    </w:p>
    <w:p>
      <w:r>
        <w:rPr>
          <w:b/>
        </w:rPr>
        <w:t xml:space="preserve">Tulos</w:t>
      </w:r>
    </w:p>
    <w:p>
      <w:r>
        <w:t xml:space="preserve">16</w:t>
      </w:r>
    </w:p>
    <w:p>
      <w:r>
        <w:rPr>
          <w:b/>
        </w:rPr>
        <w:t xml:space="preserve">Esimerkki 8.5370</w:t>
      </w:r>
    </w:p>
    <w:p>
      <w:r>
        <w:t xml:space="preserve">Kuinka suuri on niiden etnisiin ryhmiin kuuluvien henkilöiden kokonaismäärä, jotka ovat pääasiassa kristittyjä ja jotka noudattavat pääasiassa itä- ja länsisyyrialaisia liturgisia kristinuskon riittejä?</w:t>
      </w:r>
    </w:p>
    <w:p>
      <w:r>
        <w:rPr>
          <w:b/>
        </w:rPr>
        <w:t xml:space="preserve">Tulos</w:t>
      </w:r>
    </w:p>
    <w:p>
      <w:r>
        <w:t xml:space="preserve">222,900</w:t>
      </w:r>
    </w:p>
    <w:p>
      <w:r>
        <w:rPr>
          <w:b/>
        </w:rPr>
        <w:t xml:space="preserve">Esimerkki 8.5371</w:t>
      </w:r>
    </w:p>
    <w:p>
      <w:r>
        <w:t xml:space="preserve">Kuka pelaaja pelasi joukkueessa, joka vetäytyi IPL:stä taloudellisten erimielisyyksien vuoksi, ilmoitti jäävänsä eläkkeelle vuoden 2015 kriketin MM-kisojen päätyttyä ?</w:t>
      </w:r>
    </w:p>
    <w:p>
      <w:r>
        <w:rPr>
          <w:b/>
        </w:rPr>
        <w:t xml:space="preserve">Tulos</w:t>
      </w:r>
    </w:p>
    <w:p>
      <w:r>
        <w:t xml:space="preserve">Michael Clarke</w:t>
      </w:r>
    </w:p>
    <w:p>
      <w:r>
        <w:rPr>
          <w:b/>
        </w:rPr>
        <w:t xml:space="preserve">Esimerkki 8.5372</w:t>
      </w:r>
    </w:p>
    <w:p>
      <w:r>
        <w:t xml:space="preserve">Vuosien 1922 ja 1936 vaalien välillä mikä oli vanhemman ehdokkaan syntymäaika ?</w:t>
      </w:r>
    </w:p>
    <w:p>
      <w:r>
        <w:rPr>
          <w:b/>
        </w:rPr>
        <w:t xml:space="preserve">Tulos</w:t>
      </w:r>
    </w:p>
    <w:p>
      <w:r>
        <w:t xml:space="preserve">25. helmikuuta 1881</w:t>
      </w:r>
    </w:p>
    <w:p>
      <w:r>
        <w:rPr>
          <w:b/>
        </w:rPr>
        <w:t xml:space="preserve">Esimerkki 8.5373</w:t>
      </w:r>
    </w:p>
    <w:p>
      <w:r>
        <w:t xml:space="preserve">Mikä kirkko on Archibald Elliotin suunnitteleman historiallisen vankilan nurkalla samasta kaupungista kuin vankila ?</w:t>
      </w:r>
    </w:p>
    <w:p>
      <w:r>
        <w:rPr>
          <w:b/>
        </w:rPr>
        <w:t xml:space="preserve">Tulos</w:t>
      </w:r>
    </w:p>
    <w:p>
      <w:r>
        <w:t xml:space="preserve">St Gilesin katedraali</w:t>
      </w:r>
    </w:p>
    <w:p>
      <w:r>
        <w:rPr>
          <w:b/>
        </w:rPr>
        <w:t xml:space="preserve">Esimerkki 8.5374</w:t>
      </w:r>
    </w:p>
    <w:p>
      <w:r>
        <w:t xml:space="preserve">Kuka omistaa verkoston, jonka kutsutunnuksen tiedetään muistuttavan amerikkalaista PBS-verkkokanavaa?</w:t>
      </w:r>
    </w:p>
    <w:p>
      <w:r>
        <w:rPr>
          <w:b/>
        </w:rPr>
        <w:t xml:space="preserve">Tulos</w:t>
      </w:r>
    </w:p>
    <w:p>
      <w:r>
        <w:t xml:space="preserve">Quebecin hallitus</w:t>
      </w:r>
    </w:p>
    <w:p>
      <w:r>
        <w:rPr>
          <w:b/>
        </w:rPr>
        <w:t xml:space="preserve">Esimerkki 8.5375</w:t>
      </w:r>
    </w:p>
    <w:p>
      <w:r>
        <w:t xml:space="preserve">Kuinka monta elokuvateatterisalia on Koramangalan , Bengalurun ostoskeskuksessa ?</w:t>
      </w:r>
    </w:p>
    <w:p>
      <w:r>
        <w:rPr>
          <w:b/>
        </w:rPr>
        <w:t xml:space="preserve">Tulos</w:t>
      </w:r>
    </w:p>
    <w:p>
      <w:r>
        <w:t xml:space="preserve">12</w:t>
      </w:r>
    </w:p>
    <w:p>
      <w:r>
        <w:rPr>
          <w:b/>
        </w:rPr>
        <w:t xml:space="preserve">Esimerkki 8.5376</w:t>
      </w:r>
    </w:p>
    <w:p>
      <w:r>
        <w:t xml:space="preserve">Mikä oli tämän osavaltion BKT vuonna 2013, josta ensimmäinen afroamerikkalainen nainen, jolla oli lupa harjoittaa lääkärin ammattia, oli kotoisin ?</w:t>
      </w:r>
    </w:p>
    <w:p>
      <w:r>
        <w:rPr>
          <w:b/>
        </w:rPr>
        <w:t xml:space="preserve">Tulos</w:t>
      </w:r>
    </w:p>
    <w:p>
      <w:r>
        <w:t xml:space="preserve">183,6 miljardia dollaria</w:t>
      </w:r>
    </w:p>
    <w:p>
      <w:r>
        <w:rPr>
          <w:b/>
        </w:rPr>
        <w:t xml:space="preserve">Esimerkki 8.5377</w:t>
      </w:r>
    </w:p>
    <w:p>
      <w:r>
        <w:t xml:space="preserve">Talviolympialaisissa, joissa australialainen hiihtäjä Ross Milne kuoli , kultamitalin voittaja jättiläisslalomissa oli hiihtäjä, josta tuli mitä vuosina 1958-1959 ?</w:t>
      </w:r>
    </w:p>
    <w:p>
      <w:r>
        <w:rPr>
          <w:b/>
        </w:rPr>
        <w:t xml:space="preserve">Tulos</w:t>
      </w:r>
    </w:p>
    <w:p>
      <w:r>
        <w:t xml:space="preserve">nelinkertainen Ranskan mestari</w:t>
      </w:r>
    </w:p>
    <w:p>
      <w:r>
        <w:rPr>
          <w:b/>
        </w:rPr>
        <w:t xml:space="preserve">Esimerkki 8.5378</w:t>
      </w:r>
    </w:p>
    <w:p>
      <w:r>
        <w:t xml:space="preserve">Kuinka monta vuotta FK Beranen perustamisen jälkeen perustettiin OFK Titograd ?</w:t>
      </w:r>
    </w:p>
    <w:p>
      <w:r>
        <w:rPr>
          <w:b/>
        </w:rPr>
        <w:t xml:space="preserve">Tulos</w:t>
      </w:r>
    </w:p>
    <w:p>
      <w:r>
        <w:t xml:space="preserve">31 vuotta</w:t>
      </w:r>
    </w:p>
    <w:p>
      <w:r>
        <w:rPr>
          <w:b/>
        </w:rPr>
        <w:t xml:space="preserve">Esimerkki 8.5379</w:t>
      </w:r>
    </w:p>
    <w:p>
      <w:r>
        <w:t xml:space="preserve">Kuinka monta päivää 4. elokuuta päättyvä tapahtuma kesti ?</w:t>
      </w:r>
    </w:p>
    <w:p>
      <w:r>
        <w:rPr>
          <w:b/>
        </w:rPr>
        <w:t xml:space="preserve">Tulos</w:t>
      </w:r>
    </w:p>
    <w:p>
      <w:r>
        <w:t xml:space="preserve">4</w:t>
      </w:r>
    </w:p>
    <w:p>
      <w:r>
        <w:rPr>
          <w:b/>
        </w:rPr>
        <w:t xml:space="preserve">Esimerkki 8.5380</w:t>
      </w:r>
    </w:p>
    <w:p>
      <w:r>
        <w:t xml:space="preserve">Mistä koulusta Los Gatosissa sijaitsevan kolmen Michelin-tähden ravintolan kokki on valmistunut ?</w:t>
      </w:r>
    </w:p>
    <w:p>
      <w:r>
        <w:rPr>
          <w:b/>
        </w:rPr>
        <w:t xml:space="preserve">Tulos</w:t>
      </w:r>
    </w:p>
    <w:p>
      <w:r>
        <w:t xml:space="preserve">Kansainvälinen kulinaarinen keskus</w:t>
      </w:r>
    </w:p>
    <w:p>
      <w:r>
        <w:rPr>
          <w:b/>
        </w:rPr>
        <w:t xml:space="preserve">Esimerkki 8.5381</w:t>
      </w:r>
    </w:p>
    <w:p>
      <w:r>
        <w:t xml:space="preserve">Tämä WestJet-kohdekenttä on Manitoban kolmanneksi vilkkain lentokenttä ja sijaitsee maakunnassa, jota yhdessä Albertan ja Saskatchewanin kanssa kutsutaan nimellä mikä?</w:t>
      </w:r>
    </w:p>
    <w:p>
      <w:r>
        <w:rPr>
          <w:b/>
        </w:rPr>
        <w:t xml:space="preserve">Tulos</w:t>
      </w:r>
    </w:p>
    <w:p>
      <w:r>
        <w:t xml:space="preserve">preeriaprovinssit</w:t>
      </w:r>
    </w:p>
    <w:p>
      <w:r>
        <w:rPr>
          <w:b/>
        </w:rPr>
        <w:t xml:space="preserve">Esimerkki 8.5382</w:t>
      </w:r>
    </w:p>
    <w:p>
      <w:r>
        <w:t xml:space="preserve">Kuinka monta puhujaa on kielellä, jonka korkein kohta on Doddabettan vuori, jonka korkeus on 2637 metriä?</w:t>
      </w:r>
    </w:p>
    <w:p>
      <w:r>
        <w:rPr>
          <w:b/>
        </w:rPr>
        <w:t xml:space="preserve">Tulos</w:t>
      </w:r>
    </w:p>
    <w:p>
      <w:r>
        <w:t xml:space="preserve">180,000</w:t>
      </w:r>
    </w:p>
    <w:p>
      <w:r>
        <w:rPr>
          <w:b/>
        </w:rPr>
        <w:t xml:space="preserve">Esimerkki 8.5383</w:t>
      </w:r>
    </w:p>
    <w:p>
      <w:r>
        <w:t xml:space="preserve">Mikä on sen kuvitteellisen sorkkaeläimen laji, joka esiintyy sarjakuvassa, joka pyöri myös Norjassa ja Ruotsissa nimellä Arken ?</w:t>
      </w:r>
    </w:p>
    <w:p>
      <w:r>
        <w:rPr>
          <w:b/>
        </w:rPr>
        <w:t xml:space="preserve">Tulos</w:t>
      </w:r>
    </w:p>
    <w:p>
      <w:r>
        <w:t xml:space="preserve">Kirahvi</w:t>
      </w:r>
    </w:p>
    <w:p>
      <w:r>
        <w:rPr>
          <w:b/>
        </w:rPr>
        <w:t xml:space="preserve">Esimerkki 8.5384</w:t>
      </w:r>
    </w:p>
    <w:p>
      <w:r>
        <w:t xml:space="preserve">Mistä on Larry Wilmoren vuosina 1995-1996 tekemän sarjan päähenkilö kotoisin ?</w:t>
      </w:r>
    </w:p>
    <w:p>
      <w:r>
        <w:rPr>
          <w:b/>
        </w:rPr>
        <w:t xml:space="preserve">Tulos</w:t>
      </w:r>
    </w:p>
    <w:p>
      <w:r>
        <w:t xml:space="preserve">West Philadelphia</w:t>
      </w:r>
    </w:p>
    <w:p>
      <w:r>
        <w:rPr>
          <w:b/>
        </w:rPr>
        <w:t xml:space="preserve">Esimerkki 8.5385</w:t>
      </w:r>
    </w:p>
    <w:p>
      <w:r>
        <w:t xml:space="preserve">Mikä raamatunkohta innoitti Ben E. Kingin hitin ?</w:t>
      </w:r>
    </w:p>
    <w:p>
      <w:r>
        <w:rPr>
          <w:b/>
        </w:rPr>
        <w:t xml:space="preserve">Tulos</w:t>
      </w:r>
    </w:p>
    <w:p>
      <w:r>
        <w:t xml:space="preserve">Psalmi 46:2c/3c</w:t>
      </w:r>
    </w:p>
    <w:p>
      <w:r>
        <w:rPr>
          <w:b/>
        </w:rPr>
        <w:t xml:space="preserve">Esimerkki 8.5386</w:t>
      </w:r>
    </w:p>
    <w:p>
      <w:r>
        <w:t xml:space="preserve">Mikä on sen henkilön, joka julkisesti kannatti 911:n käyttöönottoa hätänumerona, levykkeiden lukumäärä?</w:t>
      </w:r>
    </w:p>
    <w:p>
      <w:r>
        <w:rPr>
          <w:b/>
        </w:rPr>
        <w:t xml:space="preserve">Tulos</w:t>
      </w:r>
    </w:p>
    <w:p>
      <w:r>
        <w:t xml:space="preserve">103</w:t>
      </w:r>
    </w:p>
    <w:p>
      <w:r>
        <w:rPr>
          <w:b/>
        </w:rPr>
        <w:t xml:space="preserve">Esimerkki 8.5387</w:t>
      </w:r>
    </w:p>
    <w:p>
      <w:r>
        <w:t xml:space="preserve">Sarjan nimi, jossa Laurie Metcalf näytteli Jackie Harrisia, oli numero 35 TV Guide 's what ?</w:t>
      </w:r>
    </w:p>
    <w:p>
      <w:r>
        <w:rPr>
          <w:b/>
        </w:rPr>
        <w:t xml:space="preserve">Tulos</w:t>
      </w:r>
    </w:p>
    <w:p>
      <w:r>
        <w:t xml:space="preserve">Kaikkien aikojen 50 parasta TV-sarjaa</w:t>
      </w:r>
    </w:p>
    <w:p>
      <w:r>
        <w:rPr>
          <w:b/>
        </w:rPr>
        <w:t xml:space="preserve">Esimerkki 8.5388</w:t>
      </w:r>
    </w:p>
    <w:p>
      <w:r>
        <w:t xml:space="preserve">Minkä operaattorin kotipaikka oli Italian ensimmäisessä pääkaupungissa?</w:t>
      </w:r>
    </w:p>
    <w:p>
      <w:r>
        <w:rPr>
          <w:b/>
        </w:rPr>
        <w:t xml:space="preserve">Tulos</w:t>
      </w:r>
    </w:p>
    <w:p>
      <w:r>
        <w:t xml:space="preserve">Gruppo Torinese Trasporti</w:t>
      </w:r>
    </w:p>
    <w:p>
      <w:r>
        <w:rPr>
          <w:b/>
        </w:rPr>
        <w:t xml:space="preserve">Esimerkki 8.5389</w:t>
      </w:r>
    </w:p>
    <w:p>
      <w:r>
        <w:t xml:space="preserve">Mikä kulkee linjan suuntaisesti, jonka aseman nimi oli Hauptbahnhof ?</w:t>
      </w:r>
    </w:p>
    <w:p>
      <w:r>
        <w:rPr>
          <w:b/>
        </w:rPr>
        <w:t xml:space="preserve">Tulos</w:t>
      </w:r>
    </w:p>
    <w:p>
      <w:r>
        <w:t xml:space="preserve">Lehrter Bahn</w:t>
      </w:r>
    </w:p>
    <w:p>
      <w:r>
        <w:rPr>
          <w:b/>
        </w:rPr>
        <w:t xml:space="preserve">Esimerkki 8.5390</w:t>
      </w:r>
    </w:p>
    <w:p>
      <w:r>
        <w:t xml:space="preserve">Carol Citystä , Floridasta kotoisin oleva artisti teki yhteistyötä minkä amerikkalaisen laulajan kanssa singlellään , joka julkaistiin radiossa 27. tammikuuta 2009 ?</w:t>
      </w:r>
    </w:p>
    <w:p>
      <w:r>
        <w:rPr>
          <w:b/>
        </w:rPr>
        <w:t xml:space="preserve">Tulos</w:t>
      </w:r>
    </w:p>
    <w:p>
      <w:r>
        <w:t xml:space="preserve">Kesha</w:t>
      </w:r>
    </w:p>
    <w:p>
      <w:r>
        <w:rPr>
          <w:b/>
        </w:rPr>
        <w:t xml:space="preserve">Esimerkki 8.5391</w:t>
      </w:r>
    </w:p>
    <w:p>
      <w:r>
        <w:t xml:space="preserve">Minä päivänä Vladimir Horowitzin versio kuninkaallisesta hymnistä useissa Kansainyhteisön valtakunnissa, niiden alueilla ja Britannian kruunun riippuvuussuhteissa tallennettiin?</w:t>
      </w:r>
    </w:p>
    <w:p>
      <w:r>
        <w:rPr>
          <w:b/>
        </w:rPr>
        <w:t xml:space="preserve">Tulos</w:t>
      </w:r>
    </w:p>
    <w:p>
      <w:r>
        <w:t xml:space="preserve">22. toukokuuta 1982</w:t>
      </w:r>
    </w:p>
    <w:p>
      <w:r>
        <w:rPr>
          <w:b/>
        </w:rPr>
        <w:t xml:space="preserve">Esimerkki 8.5392</w:t>
      </w:r>
    </w:p>
    <w:p>
      <w:r>
        <w:t xml:space="preserve">Mitkä ovat Bandundun maakunnan kaupungin vaihtoehtoiset nimet, jossa on vähiten asukkaita enemmän kuin Idiofassa ?</w:t>
      </w:r>
    </w:p>
    <w:p>
      <w:r>
        <w:rPr>
          <w:b/>
        </w:rPr>
        <w:t xml:space="preserve">Tulos</w:t>
      </w:r>
    </w:p>
    <w:p>
      <w:r>
        <w:t xml:space="preserve">Banningville tai Banningstad</w:t>
      </w:r>
    </w:p>
    <w:p>
      <w:r>
        <w:rPr>
          <w:b/>
        </w:rPr>
        <w:t xml:space="preserve">Esimerkki 8.5393</w:t>
      </w:r>
    </w:p>
    <w:p>
      <w:r>
        <w:t xml:space="preserve">Ensimmäinen kirjattu lukioikäinen ampuja teki historiallisen merkkinsä Centennial Secondary School Shooting -tapahtumassa, joka sisälsi myös ensimmäisen kirjatun koulun mitä ?</w:t>
      </w:r>
    </w:p>
    <w:p>
      <w:r>
        <w:rPr>
          <w:b/>
        </w:rPr>
        <w:t xml:space="preserve">Tulos</w:t>
      </w:r>
    </w:p>
    <w:p>
      <w:r>
        <w:t xml:space="preserve">Kuolemantapaukset</w:t>
      </w:r>
    </w:p>
    <w:p>
      <w:r>
        <w:rPr>
          <w:b/>
        </w:rPr>
        <w:t xml:space="preserve">Esimerkki 8.5394</w:t>
      </w:r>
    </w:p>
    <w:p>
      <w:r>
        <w:t xml:space="preserve">Vuonna 2018 julkaistun Shadow of the Colossus -videopelin soundtrackin säveltäjä on syntynyt minä vuonna ?</w:t>
      </w:r>
    </w:p>
    <w:p>
      <w:r>
        <w:rPr>
          <w:b/>
        </w:rPr>
        <w:t xml:space="preserve">Tulos</w:t>
      </w:r>
    </w:p>
    <w:p>
      <w:r>
        <w:t xml:space="preserve">1957</w:t>
      </w:r>
    </w:p>
    <w:p>
      <w:r>
        <w:rPr>
          <w:b/>
        </w:rPr>
        <w:t xml:space="preserve">Esimerkki 8.5395</w:t>
      </w:r>
    </w:p>
    <w:p>
      <w:r>
        <w:t xml:space="preserve">Mikä oli puiston avajaisvuosi, jossa on 22 ajelua ja viisi nähtävyyttä ?</w:t>
      </w:r>
    </w:p>
    <w:p>
      <w:r>
        <w:rPr>
          <w:b/>
        </w:rPr>
        <w:t xml:space="preserve">Tulos</w:t>
      </w:r>
    </w:p>
    <w:p>
      <w:r>
        <w:t xml:space="preserve">2001</w:t>
      </w:r>
    </w:p>
    <w:p>
      <w:r>
        <w:rPr>
          <w:b/>
        </w:rPr>
        <w:t xml:space="preserve">Esimerkki 8.5396</w:t>
      </w:r>
    </w:p>
    <w:p>
      <w:r>
        <w:t xml:space="preserve">Kuinka monta kertaa 34 mestaruutta voittanut joukkue päätyi toiseksi ?</w:t>
      </w:r>
    </w:p>
    <w:p>
      <w:r>
        <w:rPr>
          <w:b/>
        </w:rPr>
        <w:t xml:space="preserve">Tulos</w:t>
      </w:r>
    </w:p>
    <w:p>
      <w:r>
        <w:t xml:space="preserve">7</w:t>
      </w:r>
    </w:p>
    <w:p>
      <w:r>
        <w:rPr>
          <w:b/>
        </w:rPr>
        <w:t xml:space="preserve">Esimerkki 8.5397</w:t>
      </w:r>
    </w:p>
    <w:p>
      <w:r>
        <w:t xml:space="preserve">Mikä on 26. heinäkuuta 1977 syntyneen kilpailijan kansakunta?</w:t>
      </w:r>
    </w:p>
    <w:p>
      <w:r>
        <w:rPr>
          <w:b/>
        </w:rPr>
        <w:t xml:space="preserve">Tulos</w:t>
      </w:r>
    </w:p>
    <w:p>
      <w:r>
        <w:t xml:space="preserve">Saksa</w:t>
      </w:r>
    </w:p>
    <w:p>
      <w:r>
        <w:rPr>
          <w:b/>
        </w:rPr>
        <w:t xml:space="preserve">Esimerkki 8.5398</w:t>
      </w:r>
    </w:p>
    <w:p>
      <w:r>
        <w:t xml:space="preserve">Mikä oli sen akatemian aiempi nimi, joka sijaitsi maassa, jonka länsirajana on Mustameri?</w:t>
      </w:r>
    </w:p>
    <w:p>
      <w:r>
        <w:rPr>
          <w:b/>
        </w:rPr>
        <w:t xml:space="preserve">Tulos</w:t>
      </w:r>
    </w:p>
    <w:p>
      <w:r>
        <w:t xml:space="preserve">Georgian SSR:n tiedeakatemia</w:t>
      </w:r>
    </w:p>
    <w:p>
      <w:r>
        <w:rPr>
          <w:b/>
        </w:rPr>
        <w:t xml:space="preserve">Esimerkki 8.5399</w:t>
      </w:r>
    </w:p>
    <w:p>
      <w:r>
        <w:t xml:space="preserve">Mikä sijaintipaikka perustettiin ensimmäisenä? Pieni kylä, jossa asuu 49 648 asukasta Tamil Nadussa , vai paikka, joka on Kanyakumarin piirikunnan lohko ?</w:t>
      </w:r>
    </w:p>
    <w:p>
      <w:r>
        <w:rPr>
          <w:b/>
        </w:rPr>
        <w:t xml:space="preserve">Tulos</w:t>
      </w:r>
    </w:p>
    <w:p>
      <w:r>
        <w:t xml:space="preserve">Rajakkamangalam</w:t>
      </w:r>
    </w:p>
    <w:p>
      <w:r>
        <w:rPr>
          <w:b/>
        </w:rPr>
        <w:t xml:space="preserve">Esimerkki 8.5400</w:t>
      </w:r>
    </w:p>
    <w:p>
      <w:r>
        <w:t xml:space="preserve">Mikä perhe tilasi oopperadraaman, joka sai ensi-iltansa 18. toukokuuta 1812?</w:t>
      </w:r>
    </w:p>
    <w:p>
      <w:r>
        <w:rPr>
          <w:b/>
        </w:rPr>
        <w:t xml:space="preserve">Tulos</w:t>
      </w:r>
    </w:p>
    <w:p>
      <w:r>
        <w:t xml:space="preserve">Capranican perhe</w:t>
      </w:r>
    </w:p>
    <w:p>
      <w:r>
        <w:rPr>
          <w:b/>
        </w:rPr>
        <w:t xml:space="preserve">Esimerkki 8.5401</w:t>
      </w:r>
    </w:p>
    <w:p>
      <w:r>
        <w:t xml:space="preserve">Mikä on se televisioverkko, jonka maassa on maailman pisin kahden valtion välinen maarajoitus?</w:t>
      </w:r>
    </w:p>
    <w:p>
      <w:r>
        <w:rPr>
          <w:b/>
        </w:rPr>
        <w:t xml:space="preserve">Tulos</w:t>
      </w:r>
    </w:p>
    <w:p>
      <w:r>
        <w:t xml:space="preserve">CTV</w:t>
      </w:r>
    </w:p>
    <w:p>
      <w:r>
        <w:rPr>
          <w:b/>
        </w:rPr>
        <w:t xml:space="preserve">Esimerkki 8.5402</w:t>
      </w:r>
    </w:p>
    <w:p>
      <w:r>
        <w:t xml:space="preserve">Missä armeijan tukikohdassa sijaitsee lentokenttä, jonka sijainti on ihanteellinen Tyynenmeren ylittävien lentojen tankkausta varten?</w:t>
      </w:r>
    </w:p>
    <w:p>
      <w:r>
        <w:rPr>
          <w:b/>
        </w:rPr>
        <w:t xml:space="preserve">Tulos</w:t>
      </w:r>
    </w:p>
    <w:p>
      <w:r>
        <w:t xml:space="preserve">Kwajaleinin atolli</w:t>
      </w:r>
    </w:p>
    <w:p>
      <w:r>
        <w:rPr>
          <w:b/>
        </w:rPr>
        <w:t xml:space="preserve">Esimerkki 8.5403</w:t>
      </w:r>
    </w:p>
    <w:p>
      <w:r>
        <w:t xml:space="preserve">Mikä oli Jack Klugmanin tähdittämän sarjan parodioitu nimi ?</w:t>
      </w:r>
    </w:p>
    <w:p>
      <w:r>
        <w:rPr>
          <w:b/>
        </w:rPr>
        <w:t xml:space="preserve">Tulos</w:t>
      </w:r>
    </w:p>
    <w:p>
      <w:r>
        <w:t xml:space="preserve">Queezy</w:t>
      </w:r>
    </w:p>
    <w:p>
      <w:r>
        <w:rPr>
          <w:b/>
        </w:rPr>
        <w:t xml:space="preserve">Esimerkki 8.5404</w:t>
      </w:r>
    </w:p>
    <w:p>
      <w:r>
        <w:t xml:space="preserve">Kuinka monta mailia etelään Quincy sijaitsee Washingtonissa sijaitsevasta paikasta, joka on 2 899 jalkaa merenpinnan yläpuolella?</w:t>
      </w:r>
    </w:p>
    <w:p>
      <w:r>
        <w:rPr>
          <w:b/>
        </w:rPr>
        <w:t xml:space="preserve">Tulos</w:t>
      </w:r>
    </w:p>
    <w:p>
      <w:r>
        <w:t xml:space="preserve">5</w:t>
      </w:r>
    </w:p>
    <w:p>
      <w:r>
        <w:rPr>
          <w:b/>
        </w:rPr>
        <w:t xml:space="preserve">Esimerkki 8.5405</w:t>
      </w:r>
    </w:p>
    <w:p>
      <w:r>
        <w:t xml:space="preserve">Vuoden 1977 NFL-draftissa Baltimore Coltsin Mississippistä valitsema pelaaja oli syntynyt minä vuonna ?</w:t>
      </w:r>
    </w:p>
    <w:p>
      <w:r>
        <w:rPr>
          <w:b/>
        </w:rPr>
        <w:t xml:space="preserve">Tulos</w:t>
      </w:r>
    </w:p>
    <w:p>
      <w:r>
        <w:t xml:space="preserve">1954</w:t>
      </w:r>
    </w:p>
    <w:p>
      <w:r>
        <w:rPr>
          <w:b/>
        </w:rPr>
        <w:t xml:space="preserve">Esimerkki 8.5406</w:t>
      </w:r>
    </w:p>
    <w:p>
      <w:r>
        <w:t xml:space="preserve">Nina Simonen levyttämä kappale julkaistiin millä albumilla ?</w:t>
      </w:r>
    </w:p>
    <w:p>
      <w:r>
        <w:rPr>
          <w:b/>
        </w:rPr>
        <w:t xml:space="preserve">Tulos</w:t>
      </w:r>
    </w:p>
    <w:p>
      <w:r>
        <w:t xml:space="preserve">Nina Simone konsertissa</w:t>
      </w:r>
    </w:p>
    <w:p>
      <w:r>
        <w:rPr>
          <w:b/>
        </w:rPr>
        <w:t xml:space="preserve">Esimerkki 8.5407</w:t>
      </w:r>
    </w:p>
    <w:p>
      <w:r>
        <w:t xml:space="preserve">Kuinka monta PBA-mestaruutta voitti joukkue, jolla on yhteensä 15 pokaalia ?</w:t>
      </w:r>
    </w:p>
    <w:p>
      <w:r>
        <w:rPr>
          <w:b/>
        </w:rPr>
        <w:t xml:space="preserve">Tulos</w:t>
      </w:r>
    </w:p>
    <w:p>
      <w:r>
        <w:t xml:space="preserve">neljä</w:t>
      </w:r>
    </w:p>
    <w:p>
      <w:r>
        <w:rPr>
          <w:b/>
        </w:rPr>
        <w:t xml:space="preserve">Esimerkki 8.5408</w:t>
      </w:r>
    </w:p>
    <w:p>
      <w:r>
        <w:t xml:space="preserve">Kenen tallikaveri vuosina 2000-2005 oli henkilö, joka ajoi Kanadan Grand Prix'ssä 1997 karsintakierroksen aikaan 1:18.388 ?</w:t>
      </w:r>
    </w:p>
    <w:p>
      <w:r>
        <w:rPr>
          <w:b/>
        </w:rPr>
        <w:t xml:space="preserve">Tulos</w:t>
      </w:r>
    </w:p>
    <w:p>
      <w:r>
        <w:t xml:space="preserve">Michael Schumacher 's</w:t>
      </w:r>
    </w:p>
    <w:p>
      <w:r>
        <w:rPr>
          <w:b/>
        </w:rPr>
        <w:t xml:space="preserve">Esimerkki 8.5409</w:t>
      </w:r>
    </w:p>
    <w:p>
      <w:r>
        <w:t xml:space="preserve">Mikä on Purcellin , Didon ja Aeneaksen taiteilijan syntymäpäivä?</w:t>
      </w:r>
    </w:p>
    <w:p>
      <w:r>
        <w:rPr>
          <w:b/>
        </w:rPr>
        <w:t xml:space="preserve">Tulos</w:t>
      </w:r>
    </w:p>
    <w:p>
      <w:r>
        <w:t xml:space="preserve">7. lokakuuta 1970</w:t>
      </w:r>
    </w:p>
    <w:p>
      <w:r>
        <w:rPr>
          <w:b/>
        </w:rPr>
        <w:t xml:space="preserve">Esimerkki 8.5410</w:t>
      </w:r>
    </w:p>
    <w:p>
      <w:r>
        <w:t xml:space="preserve">Mikä on voittajan lempinimi Battle Born -valtiossa järjestetyssä turnauksessa?</w:t>
      </w:r>
    </w:p>
    <w:p>
      <w:r>
        <w:rPr>
          <w:b/>
        </w:rPr>
        <w:t xml:space="preserve">Tulos</w:t>
      </w:r>
    </w:p>
    <w:p>
      <w:r>
        <w:t xml:space="preserve">Kultainen karhu</w:t>
      </w:r>
    </w:p>
    <w:p>
      <w:r>
        <w:rPr>
          <w:b/>
        </w:rPr>
        <w:t xml:space="preserve">Esimerkki 8.5411</w:t>
      </w:r>
    </w:p>
    <w:p>
      <w:r>
        <w:t xml:space="preserve">Vaalipiiri, jonka vaalipiirin numero on 17, on kaksi kertaa niin suuri kuin minkä maan?</w:t>
      </w:r>
    </w:p>
    <w:p>
      <w:r>
        <w:rPr>
          <w:b/>
        </w:rPr>
        <w:t xml:space="preserve">Tulos</w:t>
      </w:r>
    </w:p>
    <w:p>
      <w:r>
        <w:t xml:space="preserve">Belgia</w:t>
      </w:r>
    </w:p>
    <w:p>
      <w:r>
        <w:rPr>
          <w:b/>
        </w:rPr>
        <w:t xml:space="preserve">Esimerkki 8.5412</w:t>
      </w:r>
    </w:p>
    <w:p>
      <w:r>
        <w:t xml:space="preserve">Mistä lähtien toiseksi pienimmän järven kaupunki on tunnettu nykyisellä nimellään ?</w:t>
      </w:r>
    </w:p>
    <w:p>
      <w:r>
        <w:rPr>
          <w:b/>
        </w:rPr>
        <w:t xml:space="preserve">Tulos</w:t>
      </w:r>
    </w:p>
    <w:p>
      <w:r>
        <w:t xml:space="preserve">1973</w:t>
      </w:r>
    </w:p>
    <w:p>
      <w:r>
        <w:rPr>
          <w:b/>
        </w:rPr>
        <w:t xml:space="preserve">Esimerkki 8.5413</w:t>
      </w:r>
    </w:p>
    <w:p>
      <w:r>
        <w:t xml:space="preserve">Missä animaatioelokuvassa esiintyivät Frank Tashlinin luomat hahmot, ja sen julkaisi japanilaisen monikansallisen monialayhtiön Sony Corporationin tytäryhtiö?</w:t>
      </w:r>
    </w:p>
    <w:p>
      <w:r>
        <w:rPr>
          <w:b/>
        </w:rPr>
        <w:t xml:space="preserve">Tulos</w:t>
      </w:r>
    </w:p>
    <w:p>
      <w:r>
        <w:t xml:space="preserve">Kettu ja varis</w:t>
      </w:r>
    </w:p>
    <w:p>
      <w:r>
        <w:rPr>
          <w:b/>
        </w:rPr>
        <w:t xml:space="preserve">Esimerkki 8.5414</w:t>
      </w:r>
    </w:p>
    <w:p>
      <w:r>
        <w:t xml:space="preserve">Kuinka kaukana kaupungin keskustasta on esikaupunki, jossa asuu 2 532 ihmistä ?</w:t>
      </w:r>
    </w:p>
    <w:p>
      <w:r>
        <w:rPr>
          <w:b/>
        </w:rPr>
        <w:t xml:space="preserve">Tulos</w:t>
      </w:r>
    </w:p>
    <w:p>
      <w:r>
        <w:t xml:space="preserve">2,8 kilometriä</w:t>
      </w:r>
    </w:p>
    <w:p>
      <w:r>
        <w:rPr>
          <w:b/>
        </w:rPr>
        <w:t xml:space="preserve">Esimerkki 8.5415</w:t>
      </w:r>
    </w:p>
    <w:p>
      <w:r>
        <w:t xml:space="preserve">Mikä on 26. kesäkuuta 1912 kuolleen alumnin opiskeleman kirkon skotinkielinen nimi ?</w:t>
      </w:r>
    </w:p>
    <w:p>
      <w:r>
        <w:rPr>
          <w:b/>
        </w:rPr>
        <w:t xml:space="preserve">Tulos</w:t>
      </w:r>
    </w:p>
    <w:p>
      <w:r>
        <w:t xml:space="preserve">Kirkko</w:t>
      </w:r>
    </w:p>
    <w:p>
      <w:r>
        <w:rPr>
          <w:b/>
        </w:rPr>
        <w:t xml:space="preserve">Esimerkki 8.5416</w:t>
      </w:r>
    </w:p>
    <w:p>
      <w:r>
        <w:t xml:space="preserve">Mikä on pohjoisirlantilaisen valmentajan johtaman joukkueen kotistadion ?</w:t>
      </w:r>
    </w:p>
    <w:p>
      <w:r>
        <w:rPr>
          <w:b/>
        </w:rPr>
        <w:t xml:space="preserve">Tulos</w:t>
      </w:r>
    </w:p>
    <w:p>
      <w:r>
        <w:t xml:space="preserve">Likas-stadion</w:t>
      </w:r>
    </w:p>
    <w:p>
      <w:r>
        <w:rPr>
          <w:b/>
        </w:rPr>
        <w:t xml:space="preserve">Esimerkki 8.5417</w:t>
      </w:r>
    </w:p>
    <w:p>
      <w:r>
        <w:t xml:space="preserve">Minä vuonna valmistettiin auto, jota Elise Wisdom käytti vuonna 1935 ?</w:t>
      </w:r>
    </w:p>
    <w:p>
      <w:r>
        <w:rPr>
          <w:b/>
        </w:rPr>
        <w:t xml:space="preserve">Tulos</w:t>
      </w:r>
    </w:p>
    <w:p>
      <w:r>
        <w:t xml:space="preserve">1934</w:t>
      </w:r>
    </w:p>
    <w:p>
      <w:r>
        <w:rPr>
          <w:b/>
        </w:rPr>
        <w:t xml:space="preserve">Esimerkki 8.5418</w:t>
      </w:r>
    </w:p>
    <w:p>
      <w:r>
        <w:t xml:space="preserve">Mistä muodostui ensimmäinen vieraana esiintynyt bändi ?</w:t>
      </w:r>
    </w:p>
    <w:p>
      <w:r>
        <w:rPr>
          <w:b/>
        </w:rPr>
        <w:t xml:space="preserve">Tulos</w:t>
      </w:r>
    </w:p>
    <w:p>
      <w:r>
        <w:t xml:space="preserve">Australia</w:t>
      </w:r>
    </w:p>
    <w:p>
      <w:r>
        <w:rPr>
          <w:b/>
        </w:rPr>
        <w:t xml:space="preserve">Esimerkki 8.5419</w:t>
      </w:r>
    </w:p>
    <w:p>
      <w:r>
        <w:t xml:space="preserve">Missä virassa Alabaman kuvernööri toimi vuosina 2003-2011 ?</w:t>
      </w:r>
    </w:p>
    <w:p>
      <w:r>
        <w:rPr>
          <w:b/>
        </w:rPr>
        <w:t xml:space="preserve">Tulos</w:t>
      </w:r>
    </w:p>
    <w:p>
      <w:r>
        <w:t xml:space="preserve">Alabaman osavaltion valtiovarainministeri</w:t>
      </w:r>
    </w:p>
    <w:p>
      <w:r>
        <w:rPr>
          <w:b/>
        </w:rPr>
        <w:t xml:space="preserve">Esimerkki 8.5420</w:t>
      </w:r>
    </w:p>
    <w:p>
      <w:r>
        <w:t xml:space="preserve">Kuka koulutti Timmy Tiptoesin tarinan kirjoittajan ?</w:t>
      </w:r>
    </w:p>
    <w:p>
      <w:r>
        <w:rPr>
          <w:b/>
        </w:rPr>
        <w:t xml:space="preserve">Tulos</w:t>
      </w:r>
    </w:p>
    <w:p>
      <w:r>
        <w:t xml:space="preserve">kotiopettajat</w:t>
      </w:r>
    </w:p>
    <w:p>
      <w:r>
        <w:rPr>
          <w:b/>
        </w:rPr>
        <w:t xml:space="preserve">Esimerkki 8.5421</w:t>
      </w:r>
    </w:p>
    <w:p>
      <w:r>
        <w:t xml:space="preserve">milloin Generali Palau de Plegamans perustettiin ?</w:t>
      </w:r>
    </w:p>
    <w:p>
      <w:r>
        <w:rPr>
          <w:b/>
        </w:rPr>
        <w:t xml:space="preserve">Tulos</w:t>
      </w:r>
    </w:p>
    <w:p>
      <w:r>
        <w:t xml:space="preserve">1975</w:t>
      </w:r>
    </w:p>
    <w:p>
      <w:r>
        <w:rPr>
          <w:b/>
        </w:rPr>
        <w:t xml:space="preserve">Esimerkki 8.5422</w:t>
      </w:r>
    </w:p>
    <w:p>
      <w:r>
        <w:t xml:space="preserve">Kenestä tuli sen seuran puheenjohtaja, jonka valmentaja on tällä hetkellä Partizanin päävalmentaja ?</w:t>
      </w:r>
    </w:p>
    <w:p>
      <w:r>
        <w:rPr>
          <w:b/>
        </w:rPr>
        <w:t xml:space="preserve">Tulos</w:t>
      </w:r>
    </w:p>
    <w:p>
      <w:r>
        <w:t xml:space="preserve">Jevgeni Bogatšev</w:t>
      </w:r>
    </w:p>
    <w:p>
      <w:r>
        <w:rPr>
          <w:b/>
        </w:rPr>
        <w:t xml:space="preserve">Esimerkki 8.5423</w:t>
      </w:r>
    </w:p>
    <w:p>
      <w:r>
        <w:t xml:space="preserve">Mikä on sen stadionin nimi, jonka stadionilla pelaa joukkue, joka voitti ensimmäisenä englantilaisena jalkapalloseurana Euroopan cupin?</w:t>
      </w:r>
    </w:p>
    <w:p>
      <w:r>
        <w:rPr>
          <w:b/>
        </w:rPr>
        <w:t xml:space="preserve">Tulos</w:t>
      </w:r>
    </w:p>
    <w:p>
      <w:r>
        <w:t xml:space="preserve">Old Trafford</w:t>
      </w:r>
    </w:p>
    <w:p>
      <w:r>
        <w:rPr>
          <w:b/>
        </w:rPr>
        <w:t xml:space="preserve">Esimerkki 8.5424</w:t>
      </w:r>
    </w:p>
    <w:p>
      <w:r>
        <w:t xml:space="preserve">Mikä on levy-yhtiö, joka julkaisee levyjä omista elokuvistaan , televisiostaan ja teemapuistoistaan ?</w:t>
      </w:r>
    </w:p>
    <w:p>
      <w:r>
        <w:rPr>
          <w:b/>
        </w:rPr>
        <w:t xml:space="preserve">Tulos</w:t>
      </w:r>
    </w:p>
    <w:p>
      <w:r>
        <w:t xml:space="preserve">Walt Disney Records</w:t>
      </w:r>
    </w:p>
    <w:p>
      <w:r>
        <w:rPr>
          <w:b/>
        </w:rPr>
        <w:t xml:space="preserve">Esimerkki 8.5425</w:t>
      </w:r>
    </w:p>
    <w:p>
      <w:r>
        <w:t xml:space="preserve">Mikä on 15. toukokuuta 1942 syntyneen taiteilijan työ?</w:t>
      </w:r>
    </w:p>
    <w:p>
      <w:r>
        <w:rPr>
          <w:b/>
        </w:rPr>
        <w:t xml:space="preserve">Tulos</w:t>
      </w:r>
    </w:p>
    <w:p>
      <w:r>
        <w:t xml:space="preserve">80-luvun naiset</w:t>
      </w:r>
    </w:p>
    <w:p>
      <w:r>
        <w:rPr>
          <w:b/>
        </w:rPr>
        <w:t xml:space="preserve">Esimerkki 8.5426</w:t>
      </w:r>
    </w:p>
    <w:p>
      <w:r>
        <w:t xml:space="preserve">Mikä on brittiläisen poliitikon , psykiatrin ja Lontoon entisen Euroopan parlamentin jäsenen kollegion nimi?</w:t>
      </w:r>
    </w:p>
    <w:p>
      <w:r>
        <w:rPr>
          <w:b/>
        </w:rPr>
        <w:t xml:space="preserve">Tulos</w:t>
      </w:r>
    </w:p>
    <w:p>
      <w:r>
        <w:t xml:space="preserve">Balliol</w:t>
      </w:r>
    </w:p>
    <w:p>
      <w:r>
        <w:rPr>
          <w:b/>
        </w:rPr>
        <w:t xml:space="preserve">Esimerkki 8.5427</w:t>
      </w:r>
    </w:p>
    <w:p>
      <w:r>
        <w:t xml:space="preserve">Mikä oli sen joukkueen ennätys vuonna 1969, joka teki keskushyökkääjän ?</w:t>
      </w:r>
    </w:p>
    <w:p>
      <w:r>
        <w:rPr>
          <w:b/>
        </w:rPr>
        <w:t xml:space="preserve">Tulos</w:t>
      </w:r>
    </w:p>
    <w:p>
      <w:r>
        <w:t xml:space="preserve">10-3-1</w:t>
      </w:r>
    </w:p>
    <w:p>
      <w:r>
        <w:rPr>
          <w:b/>
        </w:rPr>
        <w:t xml:space="preserve">Esimerkki 8.5428</w:t>
      </w:r>
    </w:p>
    <w:p>
      <w:r>
        <w:t xml:space="preserve">Mikä oli Hirasawan remasteroiman ja Ashu-on , in the solar system -boksilla uudelleen julkaistun nimikkeen julkaisupäivä?</w:t>
      </w:r>
    </w:p>
    <w:p>
      <w:r>
        <w:rPr>
          <w:b/>
        </w:rPr>
        <w:t xml:space="preserve">Tulos</w:t>
      </w:r>
    </w:p>
    <w:p>
      <w:r>
        <w:t xml:space="preserve">1994-05-25</w:t>
      </w:r>
    </w:p>
    <w:p>
      <w:r>
        <w:rPr>
          <w:b/>
        </w:rPr>
        <w:t xml:space="preserve">Esimerkki 8.5429</w:t>
      </w:r>
    </w:p>
    <w:p>
      <w:r>
        <w:t xml:space="preserve">Mikä on vuonna 2019 valitun henkilön ammatti?</w:t>
      </w:r>
    </w:p>
    <w:p>
      <w:r>
        <w:rPr>
          <w:b/>
        </w:rPr>
        <w:t xml:space="preserve">Tulos</w:t>
      </w:r>
    </w:p>
    <w:p>
      <w:r>
        <w:t xml:space="preserve">Hammaslääkäri</w:t>
      </w:r>
    </w:p>
    <w:p>
      <w:r>
        <w:rPr>
          <w:b/>
        </w:rPr>
        <w:t xml:space="preserve">Esimerkki 8.5430</w:t>
      </w:r>
    </w:p>
    <w:p>
      <w:r>
        <w:t xml:space="preserve">Kuka on pelaaja, jonka asemaa kutsutaan joskus feature backiksi ?</w:t>
      </w:r>
    </w:p>
    <w:p>
      <w:r>
        <w:rPr>
          <w:b/>
        </w:rPr>
        <w:t xml:space="preserve">Tulos</w:t>
      </w:r>
    </w:p>
    <w:p>
      <w:r>
        <w:t xml:space="preserve">Doug Paschal</w:t>
      </w:r>
    </w:p>
    <w:p>
      <w:r>
        <w:rPr>
          <w:b/>
        </w:rPr>
        <w:t xml:space="preserve">Esimerkki 8.5431</w:t>
      </w:r>
    </w:p>
    <w:p>
      <w:r>
        <w:t xml:space="preserve">Miltä päivämäärältä on peräisin kaupunki, jossa on yksi "Englannin tuhannesta parhaasta kirkosta" ?</w:t>
      </w:r>
    </w:p>
    <w:p>
      <w:r>
        <w:rPr>
          <w:b/>
        </w:rPr>
        <w:t xml:space="preserve">Tulos</w:t>
      </w:r>
    </w:p>
    <w:p>
      <w:r>
        <w:t xml:space="preserve">600 JKR.</w:t>
      </w:r>
    </w:p>
    <w:p>
      <w:r>
        <w:rPr>
          <w:b/>
        </w:rPr>
        <w:t xml:space="preserve">Esimerkki 8.5432</w:t>
      </w:r>
    </w:p>
    <w:p>
      <w:r>
        <w:t xml:space="preserve">Kuinka monta olympiakultaa on voittanut jockey, joka on käyttänyt kiellettyä ainetta, jota stressi saa lisämunuaisen tuottamaan ?</w:t>
      </w:r>
    </w:p>
    <w:p>
      <w:r>
        <w:rPr>
          <w:b/>
        </w:rPr>
        <w:t xml:space="preserve">Tulos</w:t>
      </w:r>
    </w:p>
    <w:p>
      <w:r>
        <w:t xml:space="preserve">4</w:t>
      </w:r>
    </w:p>
    <w:p>
      <w:r>
        <w:rPr>
          <w:b/>
        </w:rPr>
        <w:t xml:space="preserve">Esimerkki 8.5433</w:t>
      </w:r>
    </w:p>
    <w:p>
      <w:r>
        <w:t xml:space="preserve">Mihin joukkueeseen tämä koripalloilija , joka voitti olympiakultaa Bolognan Land Rover -areenalla järjestetyssä tapahtumassa, valittiin vuonna 1964?</w:t>
      </w:r>
    </w:p>
    <w:p>
      <w:r>
        <w:rPr>
          <w:b/>
        </w:rPr>
        <w:t xml:space="preserve">Tulos</w:t>
      </w:r>
    </w:p>
    <w:p>
      <w:r>
        <w:t xml:space="preserve">Boston Celtics</w:t>
      </w:r>
    </w:p>
    <w:p>
      <w:r>
        <w:rPr>
          <w:b/>
        </w:rPr>
        <w:t xml:space="preserve">Esimerkki 8.5434</w:t>
      </w:r>
    </w:p>
    <w:p>
      <w:r>
        <w:t xml:space="preserve">Vuonna 1956 voittaneen painijan osalta , mikä oli hänen painityylinsä ?</w:t>
      </w:r>
    </w:p>
    <w:p>
      <w:r>
        <w:rPr>
          <w:b/>
        </w:rPr>
        <w:t xml:space="preserve">Tulos</w:t>
      </w:r>
    </w:p>
    <w:p>
      <w:r>
        <w:t xml:space="preserve">Puolustava painija</w:t>
      </w:r>
    </w:p>
    <w:p>
      <w:r>
        <w:rPr>
          <w:b/>
        </w:rPr>
        <w:t xml:space="preserve">Esimerkki 8.5435</w:t>
      </w:r>
    </w:p>
    <w:p>
      <w:r>
        <w:t xml:space="preserve">Minä vuonna Iberian niemimaan vanhin kansakunta voitti ?</w:t>
      </w:r>
    </w:p>
    <w:p>
      <w:r>
        <w:rPr>
          <w:b/>
        </w:rPr>
        <w:t xml:space="preserve">Tulos</w:t>
      </w:r>
    </w:p>
    <w:p>
      <w:r>
        <w:t xml:space="preserve">2019</w:t>
      </w:r>
    </w:p>
    <w:p>
      <w:r>
        <w:rPr>
          <w:b/>
        </w:rPr>
        <w:t xml:space="preserve">Esimerkki 8.5436</w:t>
      </w:r>
    </w:p>
    <w:p>
      <w:r>
        <w:t xml:space="preserve">Kuka oli Gyoutenmaru-nimisen haukkasarjan kirjoittaja ?</w:t>
      </w:r>
    </w:p>
    <w:p>
      <w:r>
        <w:rPr>
          <w:b/>
        </w:rPr>
        <w:t xml:space="preserve">Tulos</w:t>
      </w:r>
    </w:p>
    <w:p>
      <w:r>
        <w:t xml:space="preserve">Iku Sakaguchi</w:t>
      </w:r>
    </w:p>
    <w:p>
      <w:r>
        <w:rPr>
          <w:b/>
        </w:rPr>
        <w:t xml:space="preserve">Esimerkki 8.5437</w:t>
      </w:r>
    </w:p>
    <w:p>
      <w:r>
        <w:t xml:space="preserve">Mikä oli saksalaisen säveltäjän sävellyksen nimi, jonka esityspituus vaihteli esittäjän valintojen mukaan?</w:t>
      </w:r>
    </w:p>
    <w:p>
      <w:r>
        <w:rPr>
          <w:b/>
        </w:rPr>
        <w:t xml:space="preserve">Tulos</w:t>
      </w:r>
    </w:p>
    <w:p>
      <w:r>
        <w:t xml:space="preserve">Plus-miinus</w:t>
      </w:r>
    </w:p>
    <w:p>
      <w:r>
        <w:rPr>
          <w:b/>
        </w:rPr>
        <w:t xml:space="preserve">Esimerkki 8.5438</w:t>
      </w:r>
    </w:p>
    <w:p>
      <w:r>
        <w:t xml:space="preserve">Mikä on 2. heinäkuuta 1836 syntyneen kenraalin aineellinen arvo?</w:t>
      </w:r>
    </w:p>
    <w:p>
      <w:r>
        <w:rPr>
          <w:b/>
        </w:rPr>
        <w:t xml:space="preserve">Tulos</w:t>
      </w:r>
    </w:p>
    <w:p>
      <w:r>
        <w:t xml:space="preserve">Kenraalimajuri , USV ( 4. toukokuuta 1865 )</w:t>
      </w:r>
    </w:p>
    <w:p>
      <w:r>
        <w:rPr>
          <w:b/>
        </w:rPr>
        <w:t xml:space="preserve">Esimerkki 8.5439</w:t>
      </w:r>
    </w:p>
    <w:p>
      <w:r>
        <w:t xml:space="preserve">Mikä on Aaron Dennisin kotimaan pääkaupunki?</w:t>
      </w:r>
    </w:p>
    <w:p>
      <w:r>
        <w:rPr>
          <w:b/>
        </w:rPr>
        <w:t xml:space="preserve">Tulos</w:t>
      </w:r>
    </w:p>
    <w:p>
      <w:r>
        <w:t xml:space="preserve">Charlotte Amalie</w:t>
      </w:r>
    </w:p>
    <w:p>
      <w:r>
        <w:rPr>
          <w:b/>
        </w:rPr>
        <w:t xml:space="preserve">Esimerkki 8.5440</w:t>
      </w:r>
    </w:p>
    <w:p>
      <w:r>
        <w:t xml:space="preserve">Kuinka monta asukasta on kaupungissa, jossa unkarilainen massamurhaaja ja koneinsinööri yritti kahdesti suistaa junan raiteiltaan?</w:t>
      </w:r>
    </w:p>
    <w:p>
      <w:r>
        <w:rPr>
          <w:b/>
        </w:rPr>
        <w:t xml:space="preserve">Tulos</w:t>
      </w:r>
    </w:p>
    <w:p>
      <w:r>
        <w:t xml:space="preserve">10,720</w:t>
      </w:r>
    </w:p>
    <w:p>
      <w:r>
        <w:rPr>
          <w:b/>
        </w:rPr>
        <w:t xml:space="preserve">Esimerkki 8.5441</w:t>
      </w:r>
    </w:p>
    <w:p>
      <w:r>
        <w:t xml:space="preserve">Mikä on alin huippu, jonka nimi tarkoittaa häikäisevän valkoista kaunista vuorta ?</w:t>
      </w:r>
    </w:p>
    <w:p>
      <w:r>
        <w:rPr>
          <w:b/>
        </w:rPr>
        <w:t xml:space="preserve">Tulos</w:t>
      </w:r>
    </w:p>
    <w:p>
      <w:r>
        <w:t xml:space="preserve">Dhaulagiri II</w:t>
      </w:r>
    </w:p>
    <w:p>
      <w:r>
        <w:rPr>
          <w:b/>
        </w:rPr>
        <w:t xml:space="preserve">Esimerkki 8.5442</w:t>
      </w:r>
    </w:p>
    <w:p>
      <w:r>
        <w:t xml:space="preserve">Kuinka monta kertaa seura, joka on päässyt AFC Mestarien liigan välieriin sekä 2010 että 2014, on voittanut King Cupin ?</w:t>
      </w:r>
    </w:p>
    <w:p>
      <w:r>
        <w:rPr>
          <w:b/>
        </w:rPr>
        <w:t xml:space="preserve">Tulos</w:t>
      </w:r>
    </w:p>
    <w:p>
      <w:r>
        <w:t xml:space="preserve">8</w:t>
      </w:r>
    </w:p>
    <w:p>
      <w:r>
        <w:rPr>
          <w:b/>
        </w:rPr>
        <w:t xml:space="preserve">Esimerkki 8.5443</w:t>
      </w:r>
    </w:p>
    <w:p>
      <w:r>
        <w:t xml:space="preserve">Milloin viimeksi vuonna 1967 ampumahiihdon MM-kilpailuissa 20 kilometrin matkan toiseksi nopeimmin ajanut henkilö osallistui olympialaisiin ?</w:t>
      </w:r>
    </w:p>
    <w:p>
      <w:r>
        <w:rPr>
          <w:b/>
        </w:rPr>
        <w:t xml:space="preserve">Tulos</w:t>
      </w:r>
    </w:p>
    <w:p>
      <w:r>
        <w:t xml:space="preserve">1968</w:t>
      </w:r>
    </w:p>
    <w:p>
      <w:r>
        <w:rPr>
          <w:b/>
        </w:rPr>
        <w:t xml:space="preserve">Esimerkki 8.5444</w:t>
      </w:r>
    </w:p>
    <w:p>
      <w:r>
        <w:t xml:space="preserve">Minkä joen pohjoispuolella on vuoristo, jonka korkein huippu on Ranskan metropolialueen seitsemänneksi merkittävin huippu?</w:t>
      </w:r>
    </w:p>
    <w:p>
      <w:r>
        <w:rPr>
          <w:b/>
        </w:rPr>
        <w:t xml:space="preserve">Tulos</w:t>
      </w:r>
    </w:p>
    <w:p>
      <w:r>
        <w:t xml:space="preserve">Drac-joki</w:t>
      </w:r>
    </w:p>
    <w:p>
      <w:r>
        <w:rPr>
          <w:b/>
        </w:rPr>
        <w:t xml:space="preserve">Esimerkki 8.5445</w:t>
      </w:r>
    </w:p>
    <w:p>
      <w:r>
        <w:t xml:space="preserve">Mitä joukkuetta sponsoroi kaupunki, joka on kuuluisa vuosittain lokakuussa järjestettävästä kamppailulajifestivaalista?</w:t>
      </w:r>
    </w:p>
    <w:p>
      <w:r>
        <w:rPr>
          <w:b/>
        </w:rPr>
        <w:t xml:space="preserve">Tulos</w:t>
      </w:r>
    </w:p>
    <w:p>
      <w:r>
        <w:t xml:space="preserve">Chungju Hummel FC</w:t>
      </w:r>
    </w:p>
    <w:p>
      <w:r>
        <w:rPr>
          <w:b/>
        </w:rPr>
        <w:t xml:space="preserve">Esimerkki 8.5446</w:t>
      </w:r>
    </w:p>
    <w:p>
      <w:r>
        <w:t xml:space="preserve">Mikä on Ambergris Cayen eteläkärjen lähellä sijaitsevan Maya-arkeologisen alueen suojelualue, joka rekisteröitiin ensimmäisen kerran vuonna 1984?</w:t>
      </w:r>
    </w:p>
    <w:p>
      <w:r>
        <w:rPr>
          <w:b/>
        </w:rPr>
        <w:t xml:space="preserve">Tulos</w:t>
      </w:r>
    </w:p>
    <w:p>
      <w:r>
        <w:t xml:space="preserve">Belize</w:t>
      </w:r>
    </w:p>
    <w:p>
      <w:r>
        <w:rPr>
          <w:b/>
        </w:rPr>
        <w:t xml:space="preserve">Esimerkki 8.5447</w:t>
      </w:r>
    </w:p>
    <w:p>
      <w:r>
        <w:t xml:space="preserve">Minkä maan alue on siviilipappila ja pääasiassa teollisuusalue Corkin kaupungin itäpuolella?</w:t>
      </w:r>
    </w:p>
    <w:p>
      <w:r>
        <w:rPr>
          <w:b/>
        </w:rPr>
        <w:t xml:space="preserve">Tulos</w:t>
      </w:r>
    </w:p>
    <w:p>
      <w:r>
        <w:t xml:space="preserve">Irlanti</w:t>
      </w:r>
    </w:p>
    <w:p>
      <w:r>
        <w:rPr>
          <w:b/>
        </w:rPr>
        <w:t xml:space="preserve">Esimerkki 8.5448</w:t>
      </w:r>
    </w:p>
    <w:p>
      <w:r>
        <w:t xml:space="preserve">Mikä on Walesissa sijaitsevan roomalaisen huvilan nimi, joka on kuuluisa rehtorinsa Griffith Jonesin kodista?</w:t>
      </w:r>
    </w:p>
    <w:p>
      <w:r>
        <w:rPr>
          <w:b/>
        </w:rPr>
        <w:t xml:space="preserve">Tulos</w:t>
      </w:r>
    </w:p>
    <w:p>
      <w:r>
        <w:t xml:space="preserve">Cwmbrwyn</w:t>
      </w:r>
    </w:p>
    <w:p>
      <w:r>
        <w:rPr>
          <w:b/>
        </w:rPr>
        <w:t xml:space="preserve">Esimerkki 8.5449</w:t>
      </w:r>
    </w:p>
    <w:p>
      <w:r>
        <w:t xml:space="preserve">Kuinka monta pyöräilijää osallistui kilpailuun, jossa 15. lokakuuta 1982 syntynyt hollantilainen pyöräilijä voitti pronssimitalin?</w:t>
      </w:r>
    </w:p>
    <w:p>
      <w:r>
        <w:rPr>
          <w:b/>
        </w:rPr>
        <w:t xml:space="preserve">Tulos</w:t>
      </w:r>
    </w:p>
    <w:p>
      <w:r>
        <w:t xml:space="preserve">18 ratsastajaa</w:t>
      </w:r>
    </w:p>
    <w:p>
      <w:r>
        <w:rPr>
          <w:b/>
        </w:rPr>
        <w:t xml:space="preserve">Esimerkki 8.5450</w:t>
      </w:r>
    </w:p>
    <w:p>
      <w:r>
        <w:t xml:space="preserve">Minä vuonna turnaus pelattiin Golden Gophersin naisten jääkiekkojoukkueen kotona?</w:t>
      </w:r>
    </w:p>
    <w:p>
      <w:r>
        <w:rPr>
          <w:b/>
        </w:rPr>
        <w:t xml:space="preserve">Tulos</w:t>
      </w:r>
    </w:p>
    <w:p>
      <w:r>
        <w:t xml:space="preserve">2010</w:t>
      </w:r>
    </w:p>
    <w:p>
      <w:r>
        <w:rPr>
          <w:b/>
        </w:rPr>
        <w:t xml:space="preserve">Esimerkki 8.5451</w:t>
      </w:r>
    </w:p>
    <w:p>
      <w:r>
        <w:t xml:space="preserve">Mikä on sen aseman nimi, jonka lähetysalue on Persianlahden toiseksi suurin saari ?</w:t>
      </w:r>
    </w:p>
    <w:p>
      <w:r>
        <w:rPr>
          <w:b/>
        </w:rPr>
        <w:t xml:space="preserve">Tulos</w:t>
      </w:r>
    </w:p>
    <w:p>
      <w:r>
        <w:t xml:space="preserve">Splash FM</w:t>
      </w:r>
    </w:p>
    <w:p>
      <w:r>
        <w:rPr>
          <w:b/>
        </w:rPr>
        <w:t xml:space="preserve">Esimerkki 8.5452</w:t>
      </w:r>
    </w:p>
    <w:p>
      <w:r>
        <w:t xml:space="preserve">Millä tv-kanavalla esitetään Derek Watersin koulutus , komediasarja, jossa Kristen Wiig esitti terroristien vuonna 1974 sieppaamaa näyttelijää ?</w:t>
      </w:r>
    </w:p>
    <w:p>
      <w:r>
        <w:rPr>
          <w:b/>
        </w:rPr>
        <w:t xml:space="preserve">Tulos</w:t>
      </w:r>
    </w:p>
    <w:p>
      <w:r>
        <w:t xml:space="preserve">Comedy Central</w:t>
      </w:r>
    </w:p>
    <w:p>
      <w:r>
        <w:rPr>
          <w:b/>
        </w:rPr>
        <w:t xml:space="preserve">Esimerkki 8.5453</w:t>
      </w:r>
    </w:p>
    <w:p>
      <w:r>
        <w:t xml:space="preserve">Mikä on vuoden 1461 uhrin vaimon nimi?</w:t>
      </w:r>
    </w:p>
    <w:p>
      <w:r>
        <w:rPr>
          <w:b/>
        </w:rPr>
        <w:t xml:space="preserve">Tulos</w:t>
      </w:r>
    </w:p>
    <w:p>
      <w:r>
        <w:t xml:space="preserve">Joan</w:t>
      </w:r>
    </w:p>
    <w:p>
      <w:r>
        <w:rPr>
          <w:b/>
        </w:rPr>
        <w:t xml:space="preserve">Esimerkki 8.5454</w:t>
      </w:r>
    </w:p>
    <w:p>
      <w:r>
        <w:t xml:space="preserve">Kummalla henkilöllä oli alhaisempi TFP ? Oliko se ranskalainen entinen taitoluistelija, joka kilpaili neljissä talviolympialaisissa, vai unkarilainen entinen taitoluistelija, joka voitti Euroopan mestaruuden vuonna 2004?</w:t>
      </w:r>
    </w:p>
    <w:p>
      <w:r>
        <w:rPr>
          <w:b/>
        </w:rPr>
        <w:t xml:space="preserve">Tulos</w:t>
      </w:r>
    </w:p>
    <w:p>
      <w:r>
        <w:t xml:space="preserve">Julia Lautowa</w:t>
      </w:r>
    </w:p>
    <w:p>
      <w:r>
        <w:rPr>
          <w:b/>
        </w:rPr>
        <w:t xml:space="preserve">Esimerkki 8.5455</w:t>
      </w:r>
    </w:p>
    <w:p>
      <w:r>
        <w:t xml:space="preserve">Minä vuonna julkaistiin peli, jossa on Soara Kisain uusi teksti ja jota ei koskaan lokalisoitu ?</w:t>
      </w:r>
    </w:p>
    <w:p>
      <w:r>
        <w:rPr>
          <w:b/>
        </w:rPr>
        <w:t xml:space="preserve">Tulos</w:t>
      </w:r>
    </w:p>
    <w:p>
      <w:r>
        <w:t xml:space="preserve">1997</w:t>
      </w:r>
    </w:p>
    <w:p>
      <w:r>
        <w:rPr>
          <w:b/>
        </w:rPr>
        <w:t xml:space="preserve">Esimerkki 8.5456</w:t>
      </w:r>
    </w:p>
    <w:p>
      <w:r>
        <w:t xml:space="preserve">Mikä on vuonna 1999 pystytetyn historiallisen merkin perustamisvuosi?</w:t>
      </w:r>
    </w:p>
    <w:p>
      <w:r>
        <w:rPr>
          <w:b/>
        </w:rPr>
        <w:t xml:space="preserve">Tulos</w:t>
      </w:r>
    </w:p>
    <w:p>
      <w:r>
        <w:t xml:space="preserve">1866</w:t>
      </w:r>
    </w:p>
    <w:p>
      <w:r>
        <w:rPr>
          <w:b/>
        </w:rPr>
        <w:t xml:space="preserve">Esimerkki 8.5457</w:t>
      </w:r>
    </w:p>
    <w:p>
      <w:r>
        <w:t xml:space="preserve">Mikä on leirin nimi siinä paikassa, jossa oli 2020 ihmistä vuonna 2010?</w:t>
      </w:r>
    </w:p>
    <w:p>
      <w:r>
        <w:rPr>
          <w:b/>
        </w:rPr>
        <w:t xml:space="preserve">Tulos</w:t>
      </w:r>
    </w:p>
    <w:p>
      <w:r>
        <w:t xml:space="preserve">Bear Lake Partioleiri</w:t>
      </w:r>
    </w:p>
    <w:p>
      <w:r>
        <w:rPr>
          <w:b/>
        </w:rPr>
        <w:t xml:space="preserve">Esimerkki 8.5458</w:t>
      </w:r>
    </w:p>
    <w:p>
      <w:r>
        <w:t xml:space="preserve">Mikä on Capitol Park Historic Districtin asuntojen valmistumisvuosi?</w:t>
      </w:r>
    </w:p>
    <w:p>
      <w:r>
        <w:rPr>
          <w:b/>
        </w:rPr>
        <w:t xml:space="preserve">Tulos</w:t>
      </w:r>
    </w:p>
    <w:p>
      <w:r>
        <w:t xml:space="preserve">1928</w:t>
      </w:r>
    </w:p>
    <w:p>
      <w:r>
        <w:rPr>
          <w:b/>
        </w:rPr>
        <w:t xml:space="preserve">Esimerkki 8.5459</w:t>
      </w:r>
    </w:p>
    <w:p>
      <w:r>
        <w:t xml:space="preserve">Minkälaisia rakennuksia löytyy tästä asuin- ja liikenneympäristöstä, jossa on roomalaiskatolinen kirkko, joka sijaitsee korttelin päässä Lafayette Parkista?</w:t>
      </w:r>
    </w:p>
    <w:p>
      <w:r>
        <w:rPr>
          <w:b/>
        </w:rPr>
        <w:t xml:space="preserve">Tulos</w:t>
      </w:r>
    </w:p>
    <w:p>
      <w:r>
        <w:t xml:space="preserve">usean asunnon rakennukset</w:t>
      </w:r>
    </w:p>
    <w:p>
      <w:r>
        <w:rPr>
          <w:b/>
        </w:rPr>
        <w:t xml:space="preserve">Esimerkki 8.5460</w:t>
      </w:r>
    </w:p>
    <w:p>
      <w:r>
        <w:t xml:space="preserve">Millä suojelualueella on kirkko, jolla oli aikoinaan Englannin suurin maantieteellinen seurakunta?</w:t>
      </w:r>
    </w:p>
    <w:p>
      <w:r>
        <w:rPr>
          <w:b/>
        </w:rPr>
        <w:t xml:space="preserve">Tulos</w:t>
      </w:r>
    </w:p>
    <w:p>
      <w:r>
        <w:t xml:space="preserve">Kannattaa</w:t>
      </w:r>
    </w:p>
    <w:p>
      <w:r>
        <w:rPr>
          <w:b/>
        </w:rPr>
        <w:t xml:space="preserve">Esimerkki 8.5461</w:t>
      </w:r>
    </w:p>
    <w:p>
      <w:r>
        <w:t xml:space="preserve">Mikä on San Franciscossa vuonna 1973 perustetun yhdysvaltalaisen rockyhtyeen artistin kappaleen nimi ?</w:t>
      </w:r>
    </w:p>
    <w:p>
      <w:r>
        <w:rPr>
          <w:b/>
        </w:rPr>
        <w:t xml:space="preserve">Tulos</w:t>
      </w:r>
    </w:p>
    <w:p>
      <w:r>
        <w:t xml:space="preserve">Any Way You Want It</w:t>
      </w:r>
    </w:p>
    <w:p>
      <w:r>
        <w:rPr>
          <w:b/>
        </w:rPr>
        <w:t xml:space="preserve">Esimerkki 8.5462</w:t>
      </w:r>
    </w:p>
    <w:p>
      <w:r>
        <w:t xml:space="preserve">Mikä on kaupungin asukasluku yli 91 miljoonan asukkaan (vuonna 2011) Intian neljänneksi väkirikkaimmassa osavaltiossa?</w:t>
      </w:r>
    </w:p>
    <w:p>
      <w:r>
        <w:rPr>
          <w:b/>
        </w:rPr>
        <w:t xml:space="preserve">Tulos</w:t>
      </w:r>
    </w:p>
    <w:p>
      <w:r>
        <w:t xml:space="preserve">38,263</w:t>
      </w:r>
    </w:p>
    <w:p>
      <w:r>
        <w:rPr>
          <w:b/>
        </w:rPr>
        <w:t xml:space="preserve">Esimerkki 8.5463</w:t>
      </w:r>
    </w:p>
    <w:p>
      <w:r>
        <w:t xml:space="preserve">Millä alueella sijaitsee luontokeskus, jossa on Yhdysvaltojen suurin häiriintymätön sekapreeria ?</w:t>
      </w:r>
    </w:p>
    <w:p>
      <w:r>
        <w:rPr>
          <w:b/>
        </w:rPr>
        <w:t xml:space="preserve">Tulos</w:t>
      </w:r>
    </w:p>
    <w:p>
      <w:r>
        <w:t xml:space="preserve">West River</w:t>
      </w:r>
    </w:p>
    <w:p>
      <w:r>
        <w:rPr>
          <w:b/>
        </w:rPr>
        <w:t xml:space="preserve">Esimerkki 8.5464</w:t>
      </w:r>
    </w:p>
    <w:p>
      <w:r>
        <w:t xml:space="preserve">Kumpi sola on lähempänä Niğdeä ?</w:t>
      </w:r>
    </w:p>
    <w:p>
      <w:r>
        <w:rPr>
          <w:b/>
        </w:rPr>
        <w:t xml:space="preserve">Tulos</w:t>
      </w:r>
    </w:p>
    <w:p>
      <w:r>
        <w:t xml:space="preserve">Kolsuzin sola</w:t>
      </w:r>
    </w:p>
    <w:p>
      <w:r>
        <w:rPr>
          <w:b/>
        </w:rPr>
        <w:t xml:space="preserve">Esimerkki 8.5465</w:t>
      </w:r>
    </w:p>
    <w:p>
      <w:r>
        <w:t xml:space="preserve">Mikä on sen alumnin luokkavuosi, jonka tunnuksen tunnus muodostuu kahdesta hopeapalkista?</w:t>
      </w:r>
    </w:p>
    <w:p>
      <w:r>
        <w:rPr>
          <w:b/>
        </w:rPr>
        <w:t xml:space="preserve">Tulos</w:t>
      </w:r>
    </w:p>
    <w:p>
      <w:r>
        <w:t xml:space="preserve">1959 ex</w:t>
      </w:r>
    </w:p>
    <w:p>
      <w:r>
        <w:rPr>
          <w:b/>
        </w:rPr>
        <w:t xml:space="preserve">Esimerkki 8.5466</w:t>
      </w:r>
    </w:p>
    <w:p>
      <w:r>
        <w:t xml:space="preserve">Mikä on maa, joka aloitti kalenterin vuonna 1797, tunnetaan perinteisesti nimellä ?</w:t>
      </w:r>
    </w:p>
    <w:p>
      <w:r>
        <w:rPr>
          <w:b/>
        </w:rPr>
        <w:t xml:space="preserve">Tulos</w:t>
      </w:r>
    </w:p>
    <w:p>
      <w:r>
        <w:t xml:space="preserve">La Serenissima</w:t>
      </w:r>
    </w:p>
    <w:p>
      <w:r>
        <w:rPr>
          <w:b/>
        </w:rPr>
        <w:t xml:space="preserve">Esimerkki 8.5467</w:t>
      </w:r>
    </w:p>
    <w:p>
      <w:r>
        <w:t xml:space="preserve">Mikä näytelmä edelsi näytelmää, jossa Lindsay Duncan näytteli Geraldine Barclaytä vuonna 1977, kun sitä esitettiin kirjailijan kuoleman jälkeen ?</w:t>
      </w:r>
    </w:p>
    <w:p>
      <w:r>
        <w:rPr>
          <w:b/>
        </w:rPr>
        <w:t xml:space="preserve">Tulos</w:t>
      </w:r>
    </w:p>
    <w:p>
      <w:r>
        <w:t xml:space="preserve">Hautajaiset Pelit</w:t>
      </w:r>
    </w:p>
    <w:p>
      <w:r>
        <w:rPr>
          <w:b/>
        </w:rPr>
        <w:t xml:space="preserve">Esimerkki 8.5468</w:t>
      </w:r>
    </w:p>
    <w:p>
      <w:r>
        <w:t xml:space="preserve">Missä pelipaikassa 9. elokuuta 1983 syntynyt pelaaja pelasi ?</w:t>
      </w:r>
    </w:p>
    <w:p>
      <w:r>
        <w:rPr>
          <w:b/>
        </w:rPr>
        <w:t xml:space="preserve">Tulos</w:t>
      </w:r>
    </w:p>
    <w:p>
      <w:r>
        <w:t xml:space="preserve">Maalivahti</w:t>
      </w:r>
    </w:p>
    <w:p>
      <w:r>
        <w:rPr>
          <w:b/>
        </w:rPr>
        <w:t xml:space="preserve">Esimerkki 8.5469</w:t>
      </w:r>
    </w:p>
    <w:p>
      <w:r>
        <w:t xml:space="preserve">Mikä on sen sotilaan divisioona, jonka sotilasarvo on tyypillisesti noin 4000 sotilaan ( neljän pataljoonan ) komennossa ?</w:t>
      </w:r>
    </w:p>
    <w:p>
      <w:r>
        <w:rPr>
          <w:b/>
        </w:rPr>
        <w:t xml:space="preserve">Tulos</w:t>
      </w:r>
    </w:p>
    <w:p>
      <w:r>
        <w:t xml:space="preserve">3. divisioona</w:t>
      </w:r>
    </w:p>
    <w:p>
      <w:r>
        <w:rPr>
          <w:b/>
        </w:rPr>
        <w:t xml:space="preserve">Esimerkki 8.5470</w:t>
      </w:r>
    </w:p>
    <w:p>
      <w:r>
        <w:t xml:space="preserve">Mikä on maan asema, joka on virallisesti jaettu 47 prefektuuriin ja perinteisesti kahdeksaan alueeseen?</w:t>
      </w:r>
    </w:p>
    <w:p>
      <w:r>
        <w:rPr>
          <w:b/>
        </w:rPr>
        <w:t xml:space="preserve">Tulos</w:t>
      </w:r>
    </w:p>
    <w:p>
      <w:r>
        <w:t xml:space="preserve">3</w:t>
      </w:r>
    </w:p>
    <w:p>
      <w:r>
        <w:rPr>
          <w:b/>
        </w:rPr>
        <w:t xml:space="preserve">Esimerkki 8.5471</w:t>
      </w:r>
    </w:p>
    <w:p>
      <w:r>
        <w:t xml:space="preserve">Mitkä joet on kaupunki, joka oli Han-dynastian pääkaupunki vuodesta 25-220 alkaen ?</w:t>
      </w:r>
    </w:p>
    <w:p>
      <w:r>
        <w:rPr>
          <w:b/>
        </w:rPr>
        <w:t xml:space="preserve">Tulos</w:t>
      </w:r>
    </w:p>
    <w:p>
      <w:r>
        <w:t xml:space="preserve">Luo-joki ja Keltainen joki</w:t>
      </w:r>
    </w:p>
    <w:p>
      <w:r>
        <w:rPr>
          <w:b/>
        </w:rPr>
        <w:t xml:space="preserve">Esimerkki 8.5472</w:t>
      </w:r>
    </w:p>
    <w:p>
      <w:r>
        <w:t xml:space="preserve">Milloin Gorg Fauren vapauttamista varten perustettu ryhmä perustettiin ?</w:t>
      </w:r>
    </w:p>
    <w:p>
      <w:r>
        <w:rPr>
          <w:b/>
        </w:rPr>
        <w:t xml:space="preserve">Tulos</w:t>
      </w:r>
    </w:p>
    <w:p>
      <w:r>
        <w:t xml:space="preserve">1906</w:t>
      </w:r>
    </w:p>
    <w:p>
      <w:r>
        <w:rPr>
          <w:b/>
        </w:rPr>
        <w:t xml:space="preserve">Esimerkki 8.5473</w:t>
      </w:r>
    </w:p>
    <w:p>
      <w:r>
        <w:t xml:space="preserve">Kuinka monta kilpailua koostui tästä yhden päivän maantiepyöräilykilpailusta, jonka voittaja oli vuonna 1984 syntynyt belgialainen entinen maantiepyöräilyn ammattilainen ?</w:t>
      </w:r>
    </w:p>
    <w:p>
      <w:r>
        <w:rPr>
          <w:b/>
        </w:rPr>
        <w:t xml:space="preserve">Tulos</w:t>
      </w:r>
    </w:p>
    <w:p>
      <w:r>
        <w:t xml:space="preserve">neljä</w:t>
      </w:r>
    </w:p>
    <w:p>
      <w:r>
        <w:rPr>
          <w:b/>
        </w:rPr>
        <w:t xml:space="preserve">Esimerkki 8.5474</w:t>
      </w:r>
    </w:p>
    <w:p>
      <w:r>
        <w:t xml:space="preserve">Mikä on sen rakennuksen rakennusvuosi, jonka maa kattaa 9,98 miljoonaa neliökilometriä ( 3,85 miljoonaa neliökilometriä ) ?</w:t>
      </w:r>
    </w:p>
    <w:p>
      <w:r>
        <w:rPr>
          <w:b/>
        </w:rPr>
        <w:t xml:space="preserve">Tulos</w:t>
      </w:r>
    </w:p>
    <w:p>
      <w:r>
        <w:t xml:space="preserve">1859</w:t>
      </w:r>
    </w:p>
    <w:p>
      <w:r>
        <w:rPr>
          <w:b/>
        </w:rPr>
        <w:t xml:space="preserve">Esimerkki 8.5475</w:t>
      </w:r>
    </w:p>
    <w:p>
      <w:r>
        <w:t xml:space="preserve">Mikä on sen laitoksen koko nimi, jolla on nimioikeudet alle 30-, mutta yli 20 000-paikkaiseen stadioniin, joka sijaitsee väkiluvultaan suurimmassa kaupungissa ja jossa pelaavat molempien jalkapallolajien joukkueet?</w:t>
      </w:r>
    </w:p>
    <w:p>
      <w:r>
        <w:rPr>
          <w:b/>
        </w:rPr>
        <w:t xml:space="preserve">Tulos</w:t>
      </w:r>
    </w:p>
    <w:p>
      <w:r>
        <w:t xml:space="preserve">Bank of Montreal</w:t>
      </w:r>
    </w:p>
    <w:p>
      <w:r>
        <w:rPr>
          <w:b/>
        </w:rPr>
        <w:t xml:space="preserve">Esimerkki 8.5476</w:t>
      </w:r>
    </w:p>
    <w:p>
      <w:r>
        <w:t xml:space="preserve">Minä vuonna perustettiin yliopisto, joka sijaitsee maassa, joka liitettiin Straits Settlements -alueeseen vuonna 1826?</w:t>
      </w:r>
    </w:p>
    <w:p>
      <w:r>
        <w:rPr>
          <w:b/>
        </w:rPr>
        <w:t xml:space="preserve">Tulos</w:t>
      </w:r>
    </w:p>
    <w:p>
      <w:r>
        <w:t xml:space="preserve">1905</w:t>
      </w:r>
    </w:p>
    <w:p>
      <w:r>
        <w:rPr>
          <w:b/>
        </w:rPr>
        <w:t xml:space="preserve">Esimerkki 8.5477</w:t>
      </w:r>
    </w:p>
    <w:p>
      <w:r>
        <w:t xml:space="preserve">Mikä on sen kirkon nimi, jonka kaupunki , osavaltio on Yellowstone-joen ja Badlandsin välissä?</w:t>
      </w:r>
    </w:p>
    <w:p>
      <w:r>
        <w:rPr>
          <w:b/>
        </w:rPr>
        <w:t xml:space="preserve">Tulos</w:t>
      </w:r>
    </w:p>
    <w:p>
      <w:r>
        <w:t xml:space="preserve">Ensimmäinen metodistikirkko ja pappila</w:t>
      </w:r>
    </w:p>
    <w:p>
      <w:r>
        <w:rPr>
          <w:b/>
        </w:rPr>
        <w:t xml:space="preserve">Esimerkki 8.5478</w:t>
      </w:r>
    </w:p>
    <w:p>
      <w:r>
        <w:t xml:space="preserve">Mikä oli Whyte &amp; Mackay Premier Leaguen kokonaisrahasto, jossa Adrian Lewis teki edellisen parhaan suorituksensa ?</w:t>
      </w:r>
    </w:p>
    <w:p>
      <w:r>
        <w:rPr>
          <w:b/>
        </w:rPr>
        <w:t xml:space="preserve">Tulos</w:t>
      </w:r>
    </w:p>
    <w:p>
      <w:r>
        <w:t xml:space="preserve">£340,000</w:t>
      </w:r>
    </w:p>
    <w:p>
      <w:r>
        <w:rPr>
          <w:b/>
        </w:rPr>
        <w:t xml:space="preserve">Esimerkki 8.5479</w:t>
      </w:r>
    </w:p>
    <w:p>
      <w:r>
        <w:t xml:space="preserve">Vuonna 1968 syntyneistä pelaajista , kuka heistä on koulusta, jota valmentaa tällä hetkellä Mike Batesole ?</w:t>
      </w:r>
    </w:p>
    <w:p>
      <w:r>
        <w:rPr>
          <w:b/>
        </w:rPr>
        <w:t xml:space="preserve">Tulos</w:t>
      </w:r>
    </w:p>
    <w:p>
      <w:r>
        <w:t xml:space="preserve">Eddie Zosky</w:t>
      </w:r>
    </w:p>
    <w:p>
      <w:r>
        <w:rPr>
          <w:b/>
        </w:rPr>
        <w:t xml:space="preserve">Esimerkki 8.5480</w:t>
      </w:r>
    </w:p>
    <w:p>
      <w:r>
        <w:t xml:space="preserve">Mikä on Waves-hitin tehneen artistin syntymänimi ?</w:t>
      </w:r>
    </w:p>
    <w:p>
      <w:r>
        <w:rPr>
          <w:b/>
        </w:rPr>
        <w:t xml:space="preserve">Tulos</w:t>
      </w:r>
    </w:p>
    <w:p>
      <w:r>
        <w:t xml:space="preserve">Dennis Princewell Stehr</w:t>
      </w:r>
    </w:p>
    <w:p>
      <w:r>
        <w:rPr>
          <w:b/>
        </w:rPr>
        <w:t xml:space="preserve">Esimerkki 8.5481</w:t>
      </w:r>
    </w:p>
    <w:p>
      <w:r>
        <w:t xml:space="preserve">Mikä hallitsija on kotoisin osavaltiosta, joka on pinta-alaltaan Malesian kolmanneksi suurin ja väkiluvultaan yhdeksänneksi suurin osavaltio?</w:t>
      </w:r>
    </w:p>
    <w:p>
      <w:r>
        <w:rPr>
          <w:b/>
        </w:rPr>
        <w:t xml:space="preserve">Tulos</w:t>
      </w:r>
    </w:p>
    <w:p>
      <w:r>
        <w:t xml:space="preserve">Al-Sultan Abdullah</w:t>
      </w:r>
    </w:p>
    <w:p>
      <w:r>
        <w:rPr>
          <w:b/>
        </w:rPr>
        <w:t xml:space="preserve">Esimerkki 8.5482</w:t>
      </w:r>
    </w:p>
    <w:p>
      <w:r>
        <w:t xml:space="preserve">Kuka keskikenttäpelaaja on kotoisin maasta, jonka väkirikkain kaupunki on São Paulo?</w:t>
      </w:r>
    </w:p>
    <w:p>
      <w:r>
        <w:rPr>
          <w:b/>
        </w:rPr>
        <w:t xml:space="preserve">Tulos</w:t>
      </w:r>
    </w:p>
    <w:p>
      <w:r>
        <w:t xml:space="preserve">Marcos Senna</w:t>
      </w:r>
    </w:p>
    <w:p>
      <w:r>
        <w:rPr>
          <w:b/>
        </w:rPr>
        <w:t xml:space="preserve">Esimerkki 8.5483</w:t>
      </w:r>
    </w:p>
    <w:p>
      <w:r>
        <w:t xml:space="preserve">Kuinka monen päivän ajan urheilussa urheilija suoritti tutkinnon viestinnän alalla Universiti Putra Malesian yliopistossa ?</w:t>
      </w:r>
    </w:p>
    <w:p>
      <w:r>
        <w:rPr>
          <w:b/>
        </w:rPr>
        <w:t xml:space="preserve">Tulos</w:t>
      </w:r>
    </w:p>
    <w:p>
      <w:r>
        <w:t xml:space="preserve">5 päivää</w:t>
      </w:r>
    </w:p>
    <w:p>
      <w:r>
        <w:rPr>
          <w:b/>
        </w:rPr>
        <w:t xml:space="preserve">Esimerkki 8.5484</w:t>
      </w:r>
    </w:p>
    <w:p>
      <w:r>
        <w:t xml:space="preserve">Mitä sääntöä Duisken luostarin asukkaat noudattivat ?</w:t>
      </w:r>
    </w:p>
    <w:p>
      <w:r>
        <w:rPr>
          <w:b/>
        </w:rPr>
        <w:t xml:space="preserve">Tulos</w:t>
      </w:r>
    </w:p>
    <w:p>
      <w:r>
        <w:t xml:space="preserve">Pyhän Benedictuksen sääntö</w:t>
      </w:r>
    </w:p>
    <w:p>
      <w:r>
        <w:rPr>
          <w:b/>
        </w:rPr>
        <w:t xml:space="preserve">Esimerkki 8.5485</w:t>
      </w:r>
    </w:p>
    <w:p>
      <w:r>
        <w:t xml:space="preserve">Mikä on sen joukkueen nimi, joka sijaitsee kaupungissa, joka on rakennettu Gash-joen rannalle ja jonka naapurikaupungit ovat Aroma ja Hamashkoraib ?</w:t>
      </w:r>
    </w:p>
    <w:p>
      <w:r>
        <w:rPr>
          <w:b/>
        </w:rPr>
        <w:t xml:space="preserve">Tulos</w:t>
      </w:r>
    </w:p>
    <w:p>
      <w:r>
        <w:t xml:space="preserve">Al Mirghani Educational Sport Club</w:t>
      </w:r>
    </w:p>
    <w:p>
      <w:r>
        <w:rPr>
          <w:b/>
        </w:rPr>
        <w:t xml:space="preserve">Esimerkki 8.5486</w:t>
      </w:r>
    </w:p>
    <w:p>
      <w:r>
        <w:t xml:space="preserve">Espanjalainen ravintola, joka tunnetaan merenelävistään ja sai kolmannen Michelin-tähtensä vuonna 2006 , sijaitsee kaupungissa, joka sijaitsee kuinka monen kilometrin päässä Ranskan rajalta?</w:t>
      </w:r>
    </w:p>
    <w:p>
      <w:r>
        <w:rPr>
          <w:b/>
        </w:rPr>
        <w:t xml:space="preserve">Tulos</w:t>
      </w:r>
    </w:p>
    <w:p>
      <w:r>
        <w:t xml:space="preserve">12</w:t>
      </w:r>
    </w:p>
    <w:p>
      <w:r>
        <w:rPr>
          <w:b/>
        </w:rPr>
        <w:t xml:space="preserve">Esimerkki 8.5487</w:t>
      </w:r>
    </w:p>
    <w:p>
      <w:r>
        <w:t xml:space="preserve">Mikä oli viimeinen vuosi, jolloin 24. marraskuuta 1935 syntynyt pelaaja pelasi yliopistossa, joka on New Mexicon osavaltion vanhin julkinen korkeakoulu ja toinen New Mexicon kahdesta lippulaivayliopistosta?</w:t>
      </w:r>
    </w:p>
    <w:p>
      <w:r>
        <w:rPr>
          <w:b/>
        </w:rPr>
        <w:t xml:space="preserve">Tulos</w:t>
      </w:r>
    </w:p>
    <w:p>
      <w:r>
        <w:t xml:space="preserve">Pervis Atkins</w:t>
      </w:r>
    </w:p>
    <w:p>
      <w:r>
        <w:rPr>
          <w:b/>
        </w:rPr>
        <w:t xml:space="preserve">Esimerkki 8.5488</w:t>
      </w:r>
    </w:p>
    <w:p>
      <w:r>
        <w:t xml:space="preserve">Kuka kuvitteli The Runaway Bunny -teoksen, jonka on kirjoittanut myös Goodnight Moon -kirjan tekijä?</w:t>
      </w:r>
    </w:p>
    <w:p>
      <w:r>
        <w:rPr>
          <w:b/>
        </w:rPr>
        <w:t xml:space="preserve">Tulos</w:t>
      </w:r>
    </w:p>
    <w:p>
      <w:r>
        <w:t xml:space="preserve">Clement Hurd</w:t>
      </w:r>
    </w:p>
    <w:p>
      <w:r>
        <w:rPr>
          <w:b/>
        </w:rPr>
        <w:t xml:space="preserve">Esimerkki 8.5489</w:t>
      </w:r>
    </w:p>
    <w:p>
      <w:r>
        <w:t xml:space="preserve">Mikä on sen joukkueen 2012 WSL-sijoitus, jonka kotiottelut pelataan läheisessä Rossingtonissa ?</w:t>
      </w:r>
    </w:p>
    <w:p>
      <w:r>
        <w:rPr>
          <w:b/>
        </w:rPr>
        <w:t xml:space="preserve">Tulos</w:t>
      </w:r>
    </w:p>
    <w:p>
      <w:r>
        <w:t xml:space="preserve">Seitsemäs</w:t>
      </w:r>
    </w:p>
    <w:p>
      <w:r>
        <w:rPr>
          <w:b/>
        </w:rPr>
        <w:t xml:space="preserve">Esimerkki 8.5490</w:t>
      </w:r>
    </w:p>
    <w:p>
      <w:r>
        <w:t xml:space="preserve">Mikä on sen kaupungin väkiluku, jossa Mitsubishi Forklift Stadion sijaitsee ?</w:t>
      </w:r>
    </w:p>
    <w:p>
      <w:r>
        <w:rPr>
          <w:b/>
        </w:rPr>
        <w:t xml:space="preserve">Tulos</w:t>
      </w:r>
    </w:p>
    <w:p>
      <w:r>
        <w:t xml:space="preserve">207,904</w:t>
      </w:r>
    </w:p>
    <w:p>
      <w:r>
        <w:rPr>
          <w:b/>
        </w:rPr>
        <w:t xml:space="preserve">Esimerkki 8.5491</w:t>
      </w:r>
    </w:p>
    <w:p>
      <w:r>
        <w:t xml:space="preserve">Juutalainen näyttelijä ja Orson Wellesin työtoveri , voitti parhaan miessivuosan Oscarin roolistaan vuonna julkaistussa kirjaan perustuvassa elokuvassa ?</w:t>
      </w:r>
    </w:p>
    <w:p>
      <w:r>
        <w:rPr>
          <w:b/>
        </w:rPr>
        <w:t xml:space="preserve">Tulos</w:t>
      </w:r>
    </w:p>
    <w:p>
      <w:r>
        <w:t xml:space="preserve">1971</w:t>
      </w:r>
    </w:p>
    <w:p>
      <w:r>
        <w:rPr>
          <w:b/>
        </w:rPr>
        <w:t xml:space="preserve">Esimerkki 8.5492</w:t>
      </w:r>
    </w:p>
    <w:p>
      <w:r>
        <w:t xml:space="preserve">Mikä on sen ainesosan thaimaalainen nimi, jota käytetään laajalti Kaakkois-Aasian ja Etelä-Aasian keittiöissä mausteena?</w:t>
      </w:r>
    </w:p>
    <w:p>
      <w:r>
        <w:rPr>
          <w:b/>
        </w:rPr>
        <w:t xml:space="preserve">Tulos</w:t>
      </w:r>
    </w:p>
    <w:p>
      <w:r>
        <w:t xml:space="preserve">Bai toei</w:t>
      </w:r>
    </w:p>
    <w:p>
      <w:r>
        <w:rPr>
          <w:b/>
        </w:rPr>
        <w:t xml:space="preserve">Esimerkki 8.5493</w:t>
      </w:r>
    </w:p>
    <w:p>
      <w:r>
        <w:t xml:space="preserve">Mikä on Graziadei 's rooli otsikko, joka kehitti Rob Thomas , Gabe Sachs , ja Jeff Judah ?</w:t>
      </w:r>
    </w:p>
    <w:p>
      <w:r>
        <w:rPr>
          <w:b/>
        </w:rPr>
        <w:t xml:space="preserve">Tulos</w:t>
      </w:r>
    </w:p>
    <w:p>
      <w:r>
        <w:t xml:space="preserve">Eric</w:t>
      </w:r>
    </w:p>
    <w:p>
      <w:r>
        <w:rPr>
          <w:b/>
        </w:rPr>
        <w:t xml:space="preserve">Esimerkki 8.5494</w:t>
      </w:r>
    </w:p>
    <w:p>
      <w:r>
        <w:t xml:space="preserve">Milloin kuoli henkilö, jolle titteli luotiin Englannin Peerage-luettelossa vuonna 1629 ?</w:t>
      </w:r>
    </w:p>
    <w:p>
      <w:r>
        <w:rPr>
          <w:b/>
        </w:rPr>
        <w:t xml:space="preserve">Tulos</w:t>
      </w:r>
    </w:p>
    <w:p>
      <w:r>
        <w:t xml:space="preserve">2. kesäkuuta 1696</w:t>
      </w:r>
    </w:p>
    <w:p>
      <w:r>
        <w:rPr>
          <w:b/>
        </w:rPr>
        <w:t xml:space="preserve">Esimerkki 8.5495</w:t>
      </w:r>
    </w:p>
    <w:p>
      <w:r>
        <w:t xml:space="preserve">Mikä on Murgian maantieteellisen alueen puiston korkeus merenpinnasta?</w:t>
      </w:r>
    </w:p>
    <w:p>
      <w:r>
        <w:rPr>
          <w:b/>
        </w:rPr>
        <w:t xml:space="preserve">Tulos</w:t>
      </w:r>
    </w:p>
    <w:p>
      <w:r>
        <w:t xml:space="preserve">2 249 m ( 7 379 ft )</w:t>
      </w:r>
    </w:p>
    <w:p>
      <w:r>
        <w:rPr>
          <w:b/>
        </w:rPr>
        <w:t xml:space="preserve">Esimerkki 8.5496</w:t>
      </w:r>
    </w:p>
    <w:p>
      <w:r>
        <w:t xml:space="preserve">Mikä oli viimeinen vuosi pelataan inductee syntynyt 8. elokuuta 1970 ja osallistuu koulu, jossa osavaltion lainsäätäjä chartered yliopisto vuonna 1869 kuin maa-grant yliopisto nojalla 1862 Morrill Act ?</w:t>
      </w:r>
    </w:p>
    <w:p>
      <w:r>
        <w:rPr>
          <w:b/>
        </w:rPr>
        <w:t xml:space="preserve">Tulos</w:t>
      </w:r>
    </w:p>
    <w:p>
      <w:r>
        <w:t xml:space="preserve">Trev Alberts</w:t>
      </w:r>
    </w:p>
    <w:p>
      <w:r>
        <w:rPr>
          <w:b/>
        </w:rPr>
        <w:t xml:space="preserve">Esimerkki 8.5497</w:t>
      </w:r>
    </w:p>
    <w:p>
      <w:r>
        <w:t xml:space="preserve">Mikä on sen pienen mutta näkyvän kuun törmäyskraatterin nimi, joka sijaitsee Montes Apenninus -vuoriston itäisillä juurilla ja joka on nimetty kreikkalaisen tähtitieteilijä Samoksen mukaan?</w:t>
      </w:r>
    </w:p>
    <w:p>
      <w:r>
        <w:rPr>
          <w:b/>
        </w:rPr>
        <w:t xml:space="preserve">Tulos</w:t>
      </w:r>
    </w:p>
    <w:p>
      <w:r>
        <w:t xml:space="preserve">Rima Conon</w:t>
      </w:r>
    </w:p>
    <w:p>
      <w:r>
        <w:rPr>
          <w:b/>
        </w:rPr>
        <w:t xml:space="preserve">Esimerkki 8.5498</w:t>
      </w:r>
    </w:p>
    <w:p>
      <w:r>
        <w:t xml:space="preserve">Kuka on sen maan hallitsija, jonka artistit ovat olleet toiseksi eniten viikkoja listaykkösenä?</w:t>
      </w:r>
    </w:p>
    <w:p>
      <w:r>
        <w:rPr>
          <w:b/>
        </w:rPr>
        <w:t xml:space="preserve">Tulos</w:t>
      </w:r>
    </w:p>
    <w:p>
      <w:r>
        <w:t xml:space="preserve">Kuningatar Elisabet II</w:t>
      </w:r>
    </w:p>
    <w:p>
      <w:r>
        <w:rPr>
          <w:b/>
        </w:rPr>
        <w:t xml:space="preserve">Esimerkki 8.5499</w:t>
      </w:r>
    </w:p>
    <w:p>
      <w:r>
        <w:t xml:space="preserve">Mikä kansallisvaltio on Moses Kipsiron kotimaan nimikkovaltio ?</w:t>
      </w:r>
    </w:p>
    <w:p>
      <w:r>
        <w:rPr>
          <w:b/>
        </w:rPr>
        <w:t xml:space="preserve">Tulos</w:t>
      </w:r>
    </w:p>
    <w:p>
      <w:r>
        <w:t xml:space="preserve">Bugandan kuningaskunta</w:t>
      </w:r>
    </w:p>
    <w:p>
      <w:r>
        <w:rPr>
          <w:b/>
        </w:rPr>
        <w:t xml:space="preserve">Esimerkki 8.5500</w:t>
      </w:r>
    </w:p>
    <w:p>
      <w:r>
        <w:t xml:space="preserve">Missä on Mike Sitholen johtaman joukkueen kotipaikka ?</w:t>
      </w:r>
    </w:p>
    <w:p>
      <w:r>
        <w:rPr>
          <w:b/>
        </w:rPr>
        <w:t xml:space="preserve">Tulos</w:t>
      </w:r>
    </w:p>
    <w:p>
      <w:r>
        <w:t xml:space="preserve">Gaborone United</w:t>
      </w:r>
    </w:p>
    <w:p>
      <w:r>
        <w:rPr>
          <w:b/>
        </w:rPr>
        <w:t xml:space="preserve">Esimerkki 8.5501</w:t>
      </w:r>
    </w:p>
    <w:p>
      <w:r>
        <w:t xml:space="preserve">Kuinka monta runkosarjan ottelua pelataan liigassa, jossa Oakleigh Cannons pelaa ?</w:t>
      </w:r>
    </w:p>
    <w:p>
      <w:r>
        <w:rPr>
          <w:b/>
        </w:rPr>
        <w:t xml:space="preserve">Tulos</w:t>
      </w:r>
    </w:p>
    <w:p>
      <w:r>
        <w:t xml:space="preserve">26</w:t>
      </w:r>
    </w:p>
    <w:p>
      <w:r>
        <w:rPr>
          <w:b/>
        </w:rPr>
        <w:t xml:space="preserve">Esimerkki 8.5502</w:t>
      </w:r>
    </w:p>
    <w:p>
      <w:r>
        <w:t xml:space="preserve">Milloin nimettiin uudelleen vaalipiiri, jossa ehdokas sai eniten ääniä ?</w:t>
      </w:r>
    </w:p>
    <w:p>
      <w:r>
        <w:rPr>
          <w:b/>
        </w:rPr>
        <w:t xml:space="preserve">Tulos</w:t>
      </w:r>
    </w:p>
    <w:p>
      <w:r>
        <w:t xml:space="preserve">1999</w:t>
      </w:r>
    </w:p>
    <w:p>
      <w:r>
        <w:rPr>
          <w:b/>
        </w:rPr>
        <w:t xml:space="preserve">Esimerkki 8.5503</w:t>
      </w:r>
    </w:p>
    <w:p>
      <w:r>
        <w:t xml:space="preserve">Mikä on sen kaupungin väkiluku, jossa on historiallinen asunto, joka on yksi Yhdysvaltojen vanhimmista plantaasitaloista ?</w:t>
      </w:r>
    </w:p>
    <w:p>
      <w:r>
        <w:rPr>
          <w:b/>
        </w:rPr>
        <w:t xml:space="preserve">Tulos</w:t>
      </w:r>
    </w:p>
    <w:p>
      <w:r>
        <w:t xml:space="preserve">7,885</w:t>
      </w:r>
    </w:p>
    <w:p>
      <w:r>
        <w:rPr>
          <w:b/>
        </w:rPr>
        <w:t xml:space="preserve">Esimerkki 8.5504</w:t>
      </w:r>
    </w:p>
    <w:p>
      <w:r>
        <w:t xml:space="preserve">Minkä nimen Luigi Cozzi halusi vuoden 1975 elokuvalleen ?</w:t>
      </w:r>
    </w:p>
    <w:p>
      <w:r>
        <w:rPr>
          <w:b/>
        </w:rPr>
        <w:t xml:space="preserve">Tulos</w:t>
      </w:r>
    </w:p>
    <w:p>
      <w:r>
        <w:t xml:space="preserve">Il Ragno</w:t>
      </w:r>
    </w:p>
    <w:p>
      <w:r>
        <w:rPr>
          <w:b/>
        </w:rPr>
        <w:t xml:space="preserve">Esimerkki 8.5505</w:t>
      </w:r>
    </w:p>
    <w:p>
      <w:r>
        <w:t xml:space="preserve">Kuka kirjoitti kappaleen, jonka ensimmäinen afroamerikkalainen artisti esitti lauluäänitteitä bluesista ?</w:t>
      </w:r>
    </w:p>
    <w:p>
      <w:r>
        <w:rPr>
          <w:b/>
        </w:rPr>
        <w:t xml:space="preserve">Tulos</w:t>
      </w:r>
    </w:p>
    <w:p>
      <w:r>
        <w:t xml:space="preserve">Perry Bradford</w:t>
      </w:r>
    </w:p>
    <w:p>
      <w:r>
        <w:rPr>
          <w:b/>
        </w:rPr>
        <w:t xml:space="preserve">Esimerkki 8.5506</w:t>
      </w:r>
    </w:p>
    <w:p>
      <w:r>
        <w:t xml:space="preserve">Kuka laulaja on nuorin ?</w:t>
      </w:r>
    </w:p>
    <w:p>
      <w:r>
        <w:rPr>
          <w:b/>
        </w:rPr>
        <w:t xml:space="preserve">Tulos</w:t>
      </w:r>
    </w:p>
    <w:p>
      <w:r>
        <w:t xml:space="preserve">Usha Iyer</w:t>
      </w:r>
    </w:p>
    <w:p>
      <w:r>
        <w:rPr>
          <w:b/>
        </w:rPr>
        <w:t xml:space="preserve">Esimerkki 8.5507</w:t>
      </w:r>
    </w:p>
    <w:p>
      <w:r>
        <w:t xml:space="preserve">Minkä Armenian luoteispuolella sijaitsevan maan seminaarin johtaja tämä uskonnollinen henkilö on?</w:t>
      </w:r>
    </w:p>
    <w:p>
      <w:r>
        <w:rPr>
          <w:b/>
        </w:rPr>
        <w:t xml:space="preserve">Tulos</w:t>
      </w:r>
    </w:p>
    <w:p>
      <w:r>
        <w:t xml:space="preserve">Qomin seminaari</w:t>
      </w:r>
    </w:p>
    <w:p>
      <w:r>
        <w:rPr>
          <w:b/>
        </w:rPr>
        <w:t xml:space="preserve">Esimerkki 8.5508</w:t>
      </w:r>
    </w:p>
    <w:p>
      <w:r>
        <w:t xml:space="preserve">Mikä historiallinen maamerkki sijaitsee Michiganin toiseksi väkirikkaimmassa piirikunnassa?</w:t>
      </w:r>
    </w:p>
    <w:p>
      <w:r>
        <w:rPr>
          <w:b/>
        </w:rPr>
        <w:t xml:space="preserve">Tulos</w:t>
      </w:r>
    </w:p>
    <w:p>
      <w:r>
        <w:t xml:space="preserve">Cranbrook</w:t>
      </w:r>
    </w:p>
    <w:p>
      <w:r>
        <w:rPr>
          <w:b/>
        </w:rPr>
        <w:t xml:space="preserve">Esimerkki 8.5509</w:t>
      </w:r>
    </w:p>
    <w:p>
      <w:r>
        <w:t xml:space="preserve">Mikä on sen lentokentän nimi, joka sijaitsee yhteisössä, joka on kokonaan Eeyou Istchee James Bayn aluehallituksen Eeyou Istchee James Bayn paikallishallinnon ympäröimä, mutta ei sen osa?</w:t>
      </w:r>
    </w:p>
    <w:p>
      <w:r>
        <w:rPr>
          <w:b/>
        </w:rPr>
        <w:t xml:space="preserve">Tulos</w:t>
      </w:r>
    </w:p>
    <w:p>
      <w:r>
        <w:t xml:space="preserve">Chibougamau/Lac Cachén vesilentopaikka</w:t>
      </w:r>
    </w:p>
    <w:p>
      <w:r>
        <w:rPr>
          <w:b/>
        </w:rPr>
        <w:t xml:space="preserve">Esimerkki 8.5510</w:t>
      </w:r>
    </w:p>
    <w:p>
      <w:r>
        <w:t xml:space="preserve">Kuinka monta naista arvioitiin asuvan vuonna 2011 Dōzenin saariryhmään kuuluvassa Chiburijiman kylässä, jossa sijaitsee tyypin 8 luonnonmuistomerkki?</w:t>
      </w:r>
    </w:p>
    <w:p>
      <w:r>
        <w:rPr>
          <w:b/>
        </w:rPr>
        <w:t xml:space="preserve">Tulos</w:t>
      </w:r>
    </w:p>
    <w:p>
      <w:r>
        <w:t xml:space="preserve">322</w:t>
      </w:r>
    </w:p>
    <w:p>
      <w:r>
        <w:rPr>
          <w:b/>
        </w:rPr>
        <w:t xml:space="preserve">Esimerkki 8.5511</w:t>
      </w:r>
    </w:p>
    <w:p>
      <w:r>
        <w:t xml:space="preserve">Kuka on syntynyt ensimmäisenä miesten mitalistien joukossa?</w:t>
      </w:r>
    </w:p>
    <w:p>
      <w:r>
        <w:rPr>
          <w:b/>
        </w:rPr>
        <w:t xml:space="preserve">Tulos</w:t>
      </w:r>
    </w:p>
    <w:p>
      <w:r>
        <w:t xml:space="preserve">Michel Ansermet</w:t>
      </w:r>
    </w:p>
    <w:p>
      <w:r>
        <w:rPr>
          <w:b/>
        </w:rPr>
        <w:t xml:space="preserve">Esimerkki 8.5512</w:t>
      </w:r>
    </w:p>
    <w:p>
      <w:r>
        <w:t xml:space="preserve">Missä kisoissa Azerbaidžanin nuorisopainiliiton varapuheenjohtaja kilpaili ?</w:t>
      </w:r>
    </w:p>
    <w:p>
      <w:r>
        <w:rPr>
          <w:b/>
        </w:rPr>
        <w:t xml:space="preserve">Tulos</w:t>
      </w:r>
    </w:p>
    <w:p>
      <w:r>
        <w:t xml:space="preserve">2004 Ateena</w:t>
      </w:r>
    </w:p>
    <w:p>
      <w:r>
        <w:rPr>
          <w:b/>
        </w:rPr>
        <w:t xml:space="preserve">Esimerkki 8.5513</w:t>
      </w:r>
    </w:p>
    <w:p>
      <w:r>
        <w:t xml:space="preserve">Minkä mestaruuden saavutti vuonna 1988 henkilö, joka ajoi San Marinon Grand Prix'n esikarsinnan ajalla 1:28.178 vuonna 1990 ?</w:t>
      </w:r>
    </w:p>
    <w:p>
      <w:r>
        <w:rPr>
          <w:b/>
        </w:rPr>
        <w:t xml:space="preserve">Tulos</w:t>
      </w:r>
    </w:p>
    <w:p>
      <w:r>
        <w:t xml:space="preserve">Formula 3000</w:t>
      </w:r>
    </w:p>
    <w:p>
      <w:r>
        <w:rPr>
          <w:b/>
        </w:rPr>
        <w:t xml:space="preserve">Esimerkki 8.5514</w:t>
      </w:r>
    </w:p>
    <w:p>
      <w:r>
        <w:t xml:space="preserve">Minä vuonna Englannin pinta-alaltaan kolmanneksi suurimmassa kreivikunnassa sijaitseva alue nimettiin maailmanperintökohteeksi ?</w:t>
      </w:r>
    </w:p>
    <w:p>
      <w:r>
        <w:rPr>
          <w:b/>
        </w:rPr>
        <w:t xml:space="preserve">Tulos</w:t>
      </w:r>
    </w:p>
    <w:p>
      <w:r>
        <w:t xml:space="preserve">2017</w:t>
      </w:r>
    </w:p>
    <w:p>
      <w:r>
        <w:rPr>
          <w:b/>
        </w:rPr>
        <w:t xml:space="preserve">Esimerkki 8.5515</w:t>
      </w:r>
    </w:p>
    <w:p>
      <w:r>
        <w:t xml:space="preserve">Missä osavaltiossa on viimeisimmän mestarijoukkueen päämaja ?</w:t>
      </w:r>
    </w:p>
    <w:p>
      <w:r>
        <w:rPr>
          <w:b/>
        </w:rPr>
        <w:t xml:space="preserve">Tulos</w:t>
      </w:r>
    </w:p>
    <w:p>
      <w:r>
        <w:t xml:space="preserve">Kalifornia</w:t>
      </w:r>
    </w:p>
    <w:p>
      <w:r>
        <w:rPr>
          <w:b/>
        </w:rPr>
        <w:t xml:space="preserve">Esimerkki 8.5516</w:t>
      </w:r>
    </w:p>
    <w:p>
      <w:r>
        <w:t xml:space="preserve">Kuinka monta osavaltiota ylittävää valtatietä risteää keskenään kaupungissa, jossa sijaitsee Bennett College ?</w:t>
      </w:r>
    </w:p>
    <w:p>
      <w:r>
        <w:rPr>
          <w:b/>
        </w:rPr>
        <w:t xml:space="preserve">Tulos</w:t>
      </w:r>
    </w:p>
    <w:p>
      <w:r>
        <w:t xml:space="preserve">Kolme</w:t>
      </w:r>
    </w:p>
    <w:p>
      <w:r>
        <w:rPr>
          <w:b/>
        </w:rPr>
        <w:t xml:space="preserve">Esimerkki 8.5517</w:t>
      </w:r>
    </w:p>
    <w:p>
      <w:r>
        <w:t xml:space="preserve">Minkälaisen myynnin puute oli syynä siihen, että savannahilainen joukkue, jonka laji on amerikkalainen jalkapallo ja jonka entinen pelipaikka on nyt Savannah State University Tigersin koti, muutti Jacksonvilleen Floridaan ?</w:t>
      </w:r>
    </w:p>
    <w:p>
      <w:r>
        <w:rPr>
          <w:b/>
        </w:rPr>
        <w:t xml:space="preserve">Tulos</w:t>
      </w:r>
    </w:p>
    <w:p>
      <w:r>
        <w:t xml:space="preserve">Lipunmyynti</w:t>
      </w:r>
    </w:p>
    <w:p>
      <w:r>
        <w:rPr>
          <w:b/>
        </w:rPr>
        <w:t xml:space="preserve">Esimerkki 8.5518</w:t>
      </w:r>
    </w:p>
    <w:p>
      <w:r>
        <w:t xml:space="preserve">Millä nimellä kutsutaan tänään sitä reitin osaa, jossa tämä espanjalainen pyöräilijä, joka voitti kolme vuoristopaitaa, voitti kilpailun?</w:t>
      </w:r>
    </w:p>
    <w:p>
      <w:r>
        <w:rPr>
          <w:b/>
        </w:rPr>
        <w:t xml:space="preserve">Tulos</w:t>
      </w:r>
    </w:p>
    <w:p>
      <w:r>
        <w:t xml:space="preserve">Route Napoléon</w:t>
      </w:r>
    </w:p>
    <w:p>
      <w:r>
        <w:rPr>
          <w:b/>
        </w:rPr>
        <w:t xml:space="preserve">Esimerkki 8.5519</w:t>
      </w:r>
    </w:p>
    <w:p>
      <w:r>
        <w:t xml:space="preserve">Mitkä epäonnistuneet asutukset edelsivät sitä kaupungin asutusta, jonka sijaintipaikka on kosteikkoalue?</w:t>
      </w:r>
    </w:p>
    <w:p>
      <w:r>
        <w:rPr>
          <w:b/>
        </w:rPr>
        <w:t xml:space="preserve">Tulos</w:t>
      </w:r>
    </w:p>
    <w:p>
      <w:r>
        <w:t xml:space="preserve">Roanoken kadonnut siirtokunta</w:t>
      </w:r>
    </w:p>
    <w:p>
      <w:r>
        <w:rPr>
          <w:b/>
        </w:rPr>
        <w:t xml:space="preserve">Esimerkki 8.5520</w:t>
      </w:r>
    </w:p>
    <w:p>
      <w:r>
        <w:t xml:space="preserve">Mikä on Staffordissa sijaitsevan rakennuksen katuosoite?</w:t>
      </w:r>
    </w:p>
    <w:p>
      <w:r>
        <w:rPr>
          <w:b/>
        </w:rPr>
        <w:t xml:space="preserve">Tulos</w:t>
      </w:r>
    </w:p>
    <w:p>
      <w:r>
        <w:t xml:space="preserve">219 W. Stafford</w:t>
      </w:r>
    </w:p>
    <w:p>
      <w:r>
        <w:rPr>
          <w:b/>
        </w:rPr>
        <w:t xml:space="preserve">Esimerkki 8.5521</w:t>
      </w:r>
    </w:p>
    <w:p>
      <w:r>
        <w:t xml:space="preserve">Kuka popularisoi tanssin, jonka esittämisestä Jack Branningia näyttelevä näyttelijä sai korkeimmat pisteet ?</w:t>
      </w:r>
    </w:p>
    <w:p>
      <w:r>
        <w:rPr>
          <w:b/>
        </w:rPr>
        <w:t xml:space="preserve">Tulos</w:t>
      </w:r>
    </w:p>
    <w:p>
      <w:r>
        <w:t xml:space="preserve">Cab Calloway</w:t>
      </w:r>
    </w:p>
    <w:p>
      <w:r>
        <w:rPr>
          <w:b/>
        </w:rPr>
        <w:t xml:space="preserve">Esimerkki 8.5522</w:t>
      </w:r>
    </w:p>
    <w:p>
      <w:r>
        <w:t xml:space="preserve">Missä kategoriassa Sakshi Tanwar voitti 22 karaatin kultaisen patsaan, jonka on suunnitellut korumerkki Tanishq ?</w:t>
      </w:r>
    </w:p>
    <w:p>
      <w:r>
        <w:rPr>
          <w:b/>
        </w:rPr>
        <w:t xml:space="preserve">Tulos</w:t>
      </w:r>
    </w:p>
    <w:p>
      <w:r>
        <w:t xml:space="preserve">Paras naispääosa draamasarjassa</w:t>
      </w:r>
    </w:p>
    <w:p>
      <w:r>
        <w:rPr>
          <w:b/>
        </w:rPr>
        <w:t xml:space="preserve">Esimerkki 8.5523</w:t>
      </w:r>
    </w:p>
    <w:p>
      <w:r>
        <w:t xml:space="preserve">Miksi juoksija, jonka aika oli 8:34.56 vuoden 2011 joukkueiden EM-kisojen Superliigan 3000 metrin estejuoksussa, sai kilpailukiellon vuonna 2016 ?</w:t>
      </w:r>
    </w:p>
    <w:p>
      <w:r>
        <w:rPr>
          <w:b/>
        </w:rPr>
        <w:t xml:space="preserve">Tulos</w:t>
      </w:r>
    </w:p>
    <w:p>
      <w:r>
        <w:t xml:space="preserve">poikkeavuudet hänen biologisessa passissaan</w:t>
      </w:r>
    </w:p>
    <w:p>
      <w:r>
        <w:rPr>
          <w:b/>
        </w:rPr>
        <w:t xml:space="preserve">Esimerkki 8.5524</w:t>
      </w:r>
    </w:p>
    <w:p>
      <w:r>
        <w:t xml:space="preserve">Minä vuonna Peter A. Diamond sai Nobel-palkinnon?</w:t>
      </w:r>
    </w:p>
    <w:p>
      <w:r>
        <w:rPr>
          <w:b/>
        </w:rPr>
        <w:t xml:space="preserve">Tulos</w:t>
      </w:r>
    </w:p>
    <w:p>
      <w:r>
        <w:t xml:space="preserve">2010</w:t>
      </w:r>
    </w:p>
    <w:p>
      <w:r>
        <w:rPr>
          <w:b/>
        </w:rPr>
        <w:t xml:space="preserve">Esimerkki 8.5525</w:t>
      </w:r>
    </w:p>
    <w:p>
      <w:r>
        <w:t xml:space="preserve">Kuinka monta miljardia ihmistä asuu vuonna 2017 maassa, joka oli yksi maailman ensimmäisistä sivilisaatioista ja saavutti korkeimman pistemäärän aerobisen voimistelun maailmanmestaruuskilpailuissa vuonna 2010?</w:t>
      </w:r>
    </w:p>
    <w:p>
      <w:r>
        <w:rPr>
          <w:b/>
        </w:rPr>
        <w:t xml:space="preserve">Tulos</w:t>
      </w:r>
    </w:p>
    <w:p>
      <w:r>
        <w:t xml:space="preserve">1.428</w:t>
      </w:r>
    </w:p>
    <w:p>
      <w:r>
        <w:rPr>
          <w:b/>
        </w:rPr>
        <w:t xml:space="preserve">Esimerkki 8.5526</w:t>
      </w:r>
    </w:p>
    <w:p>
      <w:r>
        <w:t xml:space="preserve">Mikä joukkue voitti vuoden 2007 Grup Tarradellas Cupin kultaa voittaneen joukkueen vuoden 2010 CERS Cupissa ?</w:t>
      </w:r>
    </w:p>
    <w:p>
      <w:r>
        <w:rPr>
          <w:b/>
        </w:rPr>
        <w:t xml:space="preserve">Tulos</w:t>
      </w:r>
    </w:p>
    <w:p>
      <w:r>
        <w:t xml:space="preserve">Liceo La Coruña</w:t>
      </w:r>
    </w:p>
    <w:p>
      <w:r>
        <w:rPr>
          <w:b/>
        </w:rPr>
        <w:t xml:space="preserve">Esimerkki 8.5527</w:t>
      </w:r>
    </w:p>
    <w:p>
      <w:r>
        <w:t xml:space="preserve">Henkilö, joka tunnettiin nimellä Rainbow Fisher, koska hän vaihtoi usein poliittista uskollisuuttaan, kuului mihin puolueeseen?</w:t>
      </w:r>
    </w:p>
    <w:p>
      <w:r>
        <w:rPr>
          <w:b/>
        </w:rPr>
        <w:t xml:space="preserve">Tulos</w:t>
      </w:r>
    </w:p>
    <w:p>
      <w:r>
        <w:t xml:space="preserve">Liberaali</w:t>
      </w:r>
    </w:p>
    <w:p>
      <w:r>
        <w:rPr>
          <w:b/>
        </w:rPr>
        <w:t xml:space="preserve">Esimerkki 8.5528</w:t>
      </w:r>
    </w:p>
    <w:p>
      <w:r>
        <w:t xml:space="preserve">Kuka oli CAA-mestari, kun pelipaikka oli se, joka koki täydellisen remontin ennen kautta 1994-95 ja johon mahtuu tällä hetkellä 8000 ihmistä ?</w:t>
      </w:r>
    </w:p>
    <w:p>
      <w:r>
        <w:rPr>
          <w:b/>
        </w:rPr>
        <w:t xml:space="preserve">Tulos</w:t>
      </w:r>
    </w:p>
    <w:p>
      <w:r>
        <w:t xml:space="preserve">Itä-Carolina</w:t>
      </w:r>
    </w:p>
    <w:p>
      <w:r>
        <w:rPr>
          <w:b/>
        </w:rPr>
        <w:t xml:space="preserve">Esimerkki 8.5529</w:t>
      </w:r>
    </w:p>
    <w:p>
      <w:r>
        <w:t xml:space="preserve">Mikä on se vaalipiiri, jonka voittaja on häpeällisesti ensimmäinen vapaan Intian ministeri, joka on eronnut huijaukseen sekaantumisensa vuoksi?</w:t>
      </w:r>
    </w:p>
    <w:p>
      <w:r>
        <w:rPr>
          <w:b/>
        </w:rPr>
        <w:t xml:space="preserve">Tulos</w:t>
      </w:r>
    </w:p>
    <w:p>
      <w:r>
        <w:t xml:space="preserve">Madras South</w:t>
      </w:r>
    </w:p>
    <w:p>
      <w:r>
        <w:rPr>
          <w:b/>
        </w:rPr>
        <w:t xml:space="preserve">Esimerkki 8.5530</w:t>
      </w:r>
    </w:p>
    <w:p>
      <w:r>
        <w:t xml:space="preserve">Kahdeksannen enkeliluokan mukaan jumalallisten olentojen jälkeläisille annetaan mikä jumalallinen arvo ?</w:t>
      </w:r>
    </w:p>
    <w:p>
      <w:r>
        <w:rPr>
          <w:b/>
        </w:rPr>
        <w:t xml:space="preserve">Tulos</w:t>
      </w:r>
    </w:p>
    <w:p>
      <w:r>
        <w:t xml:space="preserve">puolijumala</w:t>
      </w:r>
    </w:p>
    <w:p>
      <w:r>
        <w:rPr>
          <w:b/>
        </w:rPr>
        <w:t xml:space="preserve">Esimerkki 8.5531</w:t>
      </w:r>
    </w:p>
    <w:p>
      <w:r>
        <w:t xml:space="preserve">Mikä kaupunki järjesti 15. marraskuuta vietetyn julistuksen Brasiliassa ?</w:t>
      </w:r>
    </w:p>
    <w:p>
      <w:r>
        <w:rPr>
          <w:b/>
        </w:rPr>
        <w:t xml:space="preserve">Tulos</w:t>
      </w:r>
    </w:p>
    <w:p>
      <w:r>
        <w:t xml:space="preserve">Rio de Janeiro</w:t>
      </w:r>
    </w:p>
    <w:p>
      <w:r>
        <w:rPr>
          <w:b/>
        </w:rPr>
        <w:t xml:space="preserve">Esimerkki 8.5532</w:t>
      </w:r>
    </w:p>
    <w:p>
      <w:r>
        <w:t xml:space="preserve">Minä vuonna Missourin 3. kongressipiirin edustajasta tehtiin Eagle Scout ?</w:t>
      </w:r>
    </w:p>
    <w:p>
      <w:r>
        <w:rPr>
          <w:b/>
        </w:rPr>
        <w:t xml:space="preserve">Tulos</w:t>
      </w:r>
    </w:p>
    <w:p>
      <w:r>
        <w:t xml:space="preserve">1971</w:t>
      </w:r>
    </w:p>
    <w:p>
      <w:r>
        <w:rPr>
          <w:b/>
        </w:rPr>
        <w:t xml:space="preserve">Esimerkki 8.5533</w:t>
      </w:r>
    </w:p>
    <w:p>
      <w:r>
        <w:t xml:space="preserve">Sarjassa, joka sai Screen Actors Guildin myöntämän palkinnon komediasarjojen parhaalle ensemblelle , jonka tuottajana ja kertojana toimii Ron Howard , David Cross näyttelee mitä häiriintynyttä hahmoa ?</w:t>
      </w:r>
    </w:p>
    <w:p>
      <w:r>
        <w:rPr>
          <w:b/>
        </w:rPr>
        <w:t xml:space="preserve">Tulos</w:t>
      </w:r>
    </w:p>
    <w:p>
      <w:r>
        <w:t xml:space="preserve">Tohtori Tobias Fünke</w:t>
      </w:r>
    </w:p>
    <w:p>
      <w:r>
        <w:rPr>
          <w:b/>
        </w:rPr>
        <w:t xml:space="preserve">Esimerkki 8.5534</w:t>
      </w:r>
    </w:p>
    <w:p>
      <w:r>
        <w:t xml:space="preserve">Havaijilta kotoisin oleva pelaaja on minkä NBA-joukkueen apuvalmentaja ?</w:t>
      </w:r>
    </w:p>
    <w:p>
      <w:r>
        <w:rPr>
          <w:b/>
        </w:rPr>
        <w:t xml:space="preserve">Tulos</w:t>
      </w:r>
    </w:p>
    <w:p>
      <w:r>
        <w:t xml:space="preserve">Miami Heat</w:t>
      </w:r>
    </w:p>
    <w:p>
      <w:r>
        <w:rPr>
          <w:b/>
        </w:rPr>
        <w:t xml:space="preserve">Esimerkki 8.5535</w:t>
      </w:r>
    </w:p>
    <w:p>
      <w:r>
        <w:t xml:space="preserve">Mikä muusikko voitti 27. vuotuisessa Grammy-palkinnossa parhaan musiikkielokuvan elokuvasta An American Werewolf in London inspiroituneesta videostaan ?</w:t>
      </w:r>
    </w:p>
    <w:p>
      <w:r>
        <w:rPr>
          <w:b/>
        </w:rPr>
        <w:t xml:space="preserve">Tulos</w:t>
      </w:r>
    </w:p>
    <w:p>
      <w:r>
        <w:t xml:space="preserve">Michael Jackson</w:t>
      </w:r>
    </w:p>
    <w:p>
      <w:r>
        <w:rPr>
          <w:b/>
        </w:rPr>
        <w:t xml:space="preserve">Esimerkki 8.5536</w:t>
      </w:r>
    </w:p>
    <w:p>
      <w:r>
        <w:t xml:space="preserve">Minä vuonna perustettiin seura, joka maksoi pelaajasta, joka myöhemmin siirtyi Villarrealiin vuonna 2010 ?</w:t>
      </w:r>
    </w:p>
    <w:p>
      <w:r>
        <w:rPr>
          <w:b/>
        </w:rPr>
        <w:t xml:space="preserve">Tulos</w:t>
      </w:r>
    </w:p>
    <w:p>
      <w:r>
        <w:t xml:space="preserve">1916</w:t>
      </w:r>
    </w:p>
    <w:p>
      <w:r>
        <w:rPr>
          <w:b/>
        </w:rPr>
        <w:t xml:space="preserve">Esimerkki 8.5537</w:t>
      </w:r>
    </w:p>
    <w:p>
      <w:r>
        <w:t xml:space="preserve">Kuinka monta mestaruutta Kroatian vuoden jalkapalloilijan Zvonimir Bobanin seuralla on ?</w:t>
      </w:r>
    </w:p>
    <w:p>
      <w:r>
        <w:rPr>
          <w:b/>
        </w:rPr>
        <w:t xml:space="preserve">Tulos</w:t>
      </w:r>
    </w:p>
    <w:p>
      <w:r>
        <w:t xml:space="preserve">18</w:t>
      </w:r>
    </w:p>
    <w:p>
      <w:r>
        <w:rPr>
          <w:b/>
        </w:rPr>
        <w:t xml:space="preserve">Esimerkki 8.5538</w:t>
      </w:r>
    </w:p>
    <w:p>
      <w:r>
        <w:t xml:space="preserve">Millä mailla on yhteistä rajaa sen maakunnan kanssa, jossa Cremornen hautausmaa sijaitsee ?</w:t>
      </w:r>
    </w:p>
    <w:p>
      <w:r>
        <w:rPr>
          <w:b/>
        </w:rPr>
        <w:t xml:space="preserve">Tulos</w:t>
      </w:r>
    </w:p>
    <w:p>
      <w:r>
        <w:t xml:space="preserve">Mosambik , Eswatini ja Lesotho.</w:t>
      </w:r>
    </w:p>
    <w:p>
      <w:r>
        <w:rPr>
          <w:b/>
        </w:rPr>
        <w:t xml:space="preserve">Esimerkki 8.5539</w:t>
      </w:r>
    </w:p>
    <w:p>
      <w:r>
        <w:t xml:space="preserve">Minä vuonna henkilö, joka voitti hopeaa 4 x 440 metrin viestissä Britannian valtakunnan ja kansainyhteisön kisoissa 1954, valmistui Oregonin yliopistosta ?</w:t>
      </w:r>
    </w:p>
    <w:p>
      <w:r>
        <w:rPr>
          <w:b/>
        </w:rPr>
        <w:t xml:space="preserve">Tulos</w:t>
      </w:r>
    </w:p>
    <w:p>
      <w:r>
        <w:t xml:space="preserve">1955</w:t>
      </w:r>
    </w:p>
    <w:p>
      <w:r>
        <w:rPr>
          <w:b/>
        </w:rPr>
        <w:t xml:space="preserve">Esimerkki 8.5540</w:t>
      </w:r>
    </w:p>
    <w:p>
      <w:r>
        <w:t xml:space="preserve">Minä vuonna Filmfare-palkinto myönnettiin henkilölle, joka ohjasi musiikin intialaiseen elokuvaan C.I.D . ?</w:t>
      </w:r>
    </w:p>
    <w:p>
      <w:r>
        <w:rPr>
          <w:b/>
        </w:rPr>
        <w:t xml:space="preserve">Tulos</w:t>
      </w:r>
    </w:p>
    <w:p>
      <w:r>
        <w:t xml:space="preserve">1958</w:t>
      </w:r>
    </w:p>
    <w:p>
      <w:r>
        <w:rPr>
          <w:b/>
        </w:rPr>
        <w:t xml:space="preserve">Esimerkki 8.5541</w:t>
      </w:r>
    </w:p>
    <w:p>
      <w:r>
        <w:t xml:space="preserve">Mikä yhtiö osti tämän levy-yhtiön, joka levytti tämän Maria Wodzińskan kanssa kihloissa olleen säveltäjän teoksia?</w:t>
      </w:r>
    </w:p>
    <w:p>
      <w:r>
        <w:rPr>
          <w:b/>
        </w:rPr>
        <w:t xml:space="preserve">Tulos</w:t>
      </w:r>
    </w:p>
    <w:p>
      <w:r>
        <w:t xml:space="preserve">Warner Music Group</w:t>
      </w:r>
    </w:p>
    <w:p>
      <w:r>
        <w:rPr>
          <w:b/>
        </w:rPr>
        <w:t xml:space="preserve">Esimerkki 8.5542</w:t>
      </w:r>
    </w:p>
    <w:p>
      <w:r>
        <w:t xml:space="preserve">Minkä sarjakuvan pääosassa oli suuri, karvainen, oranssi hirviö?</w:t>
      </w:r>
    </w:p>
    <w:p>
      <w:r>
        <w:rPr>
          <w:b/>
        </w:rPr>
        <w:t xml:space="preserve">Tulos</w:t>
      </w:r>
    </w:p>
    <w:p>
      <w:r>
        <w:t xml:space="preserve">Vesi , Vesi Jokainen jänis</w:t>
      </w:r>
    </w:p>
    <w:p>
      <w:r>
        <w:rPr>
          <w:b/>
        </w:rPr>
        <w:t xml:space="preserve">Esimerkki 8.5543</w:t>
      </w:r>
    </w:p>
    <w:p>
      <w:r>
        <w:t xml:space="preserve">Mikä repeämä sijaitsee muutaman kilometrin päässä Sileshi Sihinen kotimaan pääkaupungista länteen ?</w:t>
      </w:r>
    </w:p>
    <w:p>
      <w:r>
        <w:rPr>
          <w:b/>
        </w:rPr>
        <w:t xml:space="preserve">Tulos</w:t>
      </w:r>
    </w:p>
    <w:p>
      <w:r>
        <w:t xml:space="preserve">Itä-Afrikan repeämä</w:t>
      </w:r>
    </w:p>
    <w:p>
      <w:r>
        <w:rPr>
          <w:b/>
        </w:rPr>
        <w:t xml:space="preserve">Esimerkki 8.5544</w:t>
      </w:r>
    </w:p>
    <w:p>
      <w:r>
        <w:t xml:space="preserve">Minkä tyylinen arkkitehtuuri löytyy paikasta 85°22′00″W?</w:t>
      </w:r>
    </w:p>
    <w:p>
      <w:r>
        <w:rPr>
          <w:b/>
        </w:rPr>
        <w:t xml:space="preserve">Tulos</w:t>
      </w:r>
    </w:p>
    <w:p>
      <w:r>
        <w:t xml:space="preserve">Kreikkalainen herätys</w:t>
      </w:r>
    </w:p>
    <w:p>
      <w:r>
        <w:rPr>
          <w:b/>
        </w:rPr>
        <w:t xml:space="preserve">Esimerkki 8.5545</w:t>
      </w:r>
    </w:p>
    <w:p>
      <w:r>
        <w:t xml:space="preserve">Kaupungissa, jossa sijaitsee eniten työntekijöitä työllistävän organisaation pääkonttori, millä talouden päätoimialoilla se toimii?</w:t>
      </w:r>
    </w:p>
    <w:p>
      <w:r>
        <w:rPr>
          <w:b/>
        </w:rPr>
        <w:t xml:space="preserve">Tulos</w:t>
      </w:r>
    </w:p>
    <w:p>
      <w:r>
        <w:t xml:space="preserve">teollisuus , rahoituspalvelut , terveydenhuolto , biolääketiede ja korkea-asteen koulutus.</w:t>
      </w:r>
    </w:p>
    <w:p>
      <w:r>
        <w:rPr>
          <w:b/>
        </w:rPr>
        <w:t xml:space="preserve">Esimerkki 8.5546</w:t>
      </w:r>
    </w:p>
    <w:p>
      <w:r>
        <w:t xml:space="preserve">Minkä niistä kahdesta paikasta, joiden läpi tie N8a kulkee, asuu pääasiassa Sakalava-heimo ?</w:t>
      </w:r>
    </w:p>
    <w:p>
      <w:r>
        <w:rPr>
          <w:b/>
        </w:rPr>
        <w:t xml:space="preserve">Tulos</w:t>
      </w:r>
    </w:p>
    <w:p>
      <w:r>
        <w:t xml:space="preserve">Maintirano</w:t>
      </w:r>
    </w:p>
    <w:p>
      <w:r>
        <w:rPr>
          <w:b/>
        </w:rPr>
        <w:t xml:space="preserve">Esimerkki 8.5547</w:t>
      </w:r>
    </w:p>
    <w:p>
      <w:r>
        <w:t xml:space="preserve">Mikä on maapallon korkeimmalla sijaitsevassa maakunnassa sijaitsevan järven nimi ?</w:t>
      </w:r>
    </w:p>
    <w:p>
      <w:r>
        <w:rPr>
          <w:b/>
        </w:rPr>
        <w:t xml:space="preserve">Tulos</w:t>
      </w:r>
    </w:p>
    <w:p>
      <w:r>
        <w:t xml:space="preserve">Dagze-järvi</w:t>
      </w:r>
    </w:p>
    <w:p>
      <w:r>
        <w:rPr>
          <w:b/>
        </w:rPr>
        <w:t xml:space="preserve">Esimerkki 8.5548</w:t>
      </w:r>
    </w:p>
    <w:p>
      <w:r>
        <w:t xml:space="preserve">Mikä on itseään tuhoavan päähenkilön työ vuoden 1979 elokuvassa, jossa Jonathan Banks esitti televisiopromoottoria ?</w:t>
      </w:r>
    </w:p>
    <w:p>
      <w:r>
        <w:rPr>
          <w:b/>
        </w:rPr>
        <w:t xml:space="preserve">Tulos</w:t>
      </w:r>
    </w:p>
    <w:p>
      <w:r>
        <w:t xml:space="preserve">rocktähti</w:t>
      </w:r>
    </w:p>
    <w:p>
      <w:r>
        <w:rPr>
          <w:b/>
        </w:rPr>
        <w:t xml:space="preserve">Esimerkki 8.5549</w:t>
      </w:r>
    </w:p>
    <w:p>
      <w:r>
        <w:t xml:space="preserve">Mikä on sen paikkakunnan väkiluku, jonka järjestelmä on Koillis-Ohiossa kolmanneksi suurin liikennejärjestelmä?</w:t>
      </w:r>
    </w:p>
    <w:p>
      <w:r>
        <w:rPr>
          <w:b/>
        </w:rPr>
        <w:t xml:space="preserve">Tulos</w:t>
      </w:r>
    </w:p>
    <w:p>
      <w:r>
        <w:t xml:space="preserve">230,041</w:t>
      </w:r>
    </w:p>
    <w:p>
      <w:r>
        <w:rPr>
          <w:b/>
        </w:rPr>
        <w:t xml:space="preserve">Esimerkki 8.5550</w:t>
      </w:r>
    </w:p>
    <w:p>
      <w:r>
        <w:t xml:space="preserve">Mikä järvi muodostui räjähdysmäisestä toiminnasta tai romahduksesta tulivuorenpurkauksen aikana ?</w:t>
      </w:r>
    </w:p>
    <w:p>
      <w:r>
        <w:rPr>
          <w:b/>
        </w:rPr>
        <w:t xml:space="preserve">Tulos</w:t>
      </w:r>
    </w:p>
    <w:p>
      <w:r>
        <w:t xml:space="preserve">Mount Erebus laava järvi</w:t>
      </w:r>
    </w:p>
    <w:p>
      <w:r>
        <w:rPr>
          <w:b/>
        </w:rPr>
        <w:t xml:space="preserve">Esimerkki 8.5551</w:t>
      </w:r>
    </w:p>
    <w:p>
      <w:r>
        <w:t xml:space="preserve">Mikä on tämän australialaissyntyisen brittiläisen moniottelijaurheilijan syntymäaika kaudella , jolloin St. Moritz , Sveitsi isännöi neljän miehen mestaruuskilpailuja kolmannen kerran ?</w:t>
      </w:r>
    </w:p>
    <w:p>
      <w:r>
        <w:rPr>
          <w:b/>
        </w:rPr>
        <w:t xml:space="preserve">Tulos</w:t>
      </w:r>
    </w:p>
    <w:p>
      <w:r>
        <w:t xml:space="preserve">12. helmikuuta 1907</w:t>
      </w:r>
    </w:p>
    <w:p>
      <w:r>
        <w:rPr>
          <w:b/>
        </w:rPr>
        <w:t xml:space="preserve">Esimerkki 8.5552</w:t>
      </w:r>
    </w:p>
    <w:p>
      <w:r>
        <w:t xml:space="preserve">Kuinka monta urheilijaa oli kotoisin maasta, joka on väkiluvultaan (noin 47 miljoonaa) Euroopan neljänneksi suurin maa?</w:t>
      </w:r>
    </w:p>
    <w:p>
      <w:r>
        <w:rPr>
          <w:b/>
        </w:rPr>
        <w:t xml:space="preserve">Tulos</w:t>
      </w:r>
    </w:p>
    <w:p>
      <w:r>
        <w:t xml:space="preserve">2</w:t>
      </w:r>
    </w:p>
    <w:p>
      <w:r>
        <w:rPr>
          <w:b/>
        </w:rPr>
        <w:t xml:space="preserve">Esimerkki 8.5553</w:t>
      </w:r>
    </w:p>
    <w:p>
      <w:r>
        <w:t xml:space="preserve">Mikä on sen kirkon uskontokunta/liitto, jonka jumalanpalvelukset pidetään sunnuntaisin klo 10.30 ja 18.00?</w:t>
      </w:r>
    </w:p>
    <w:p>
      <w:r>
        <w:rPr>
          <w:b/>
        </w:rPr>
        <w:t xml:space="preserve">Tulos</w:t>
      </w:r>
    </w:p>
    <w:p>
      <w:r>
        <w:t xml:space="preserve">Tiukka baptisti</w:t>
      </w:r>
    </w:p>
    <w:p>
      <w:r>
        <w:rPr>
          <w:b/>
        </w:rPr>
        <w:t xml:space="preserve">Esimerkki 8.5554</w:t>
      </w:r>
    </w:p>
    <w:p>
      <w:r>
        <w:t xml:space="preserve">Mikä amerikkalainen yritysjohtaja syntyi 27. marraskuuta 1965?</w:t>
      </w:r>
    </w:p>
    <w:p>
      <w:r>
        <w:rPr>
          <w:b/>
        </w:rPr>
        <w:t xml:space="preserve">Tulos</w:t>
      </w:r>
    </w:p>
    <w:p>
      <w:r>
        <w:t xml:space="preserve">John F. Brock</w:t>
      </w:r>
    </w:p>
    <w:p>
      <w:r>
        <w:rPr>
          <w:b/>
        </w:rPr>
        <w:t xml:space="preserve">Esimerkki 8.5555</w:t>
      </w:r>
    </w:p>
    <w:p>
      <w:r>
        <w:t xml:space="preserve">Missä genressä kirjoitti kappaleen Wolverton Mountain, joka oli suosittu vuonna 1962 Australiassa, säveltänyt muusikko ?</w:t>
      </w:r>
    </w:p>
    <w:p>
      <w:r>
        <w:rPr>
          <w:b/>
        </w:rPr>
        <w:t xml:space="preserve">Tulos</w:t>
      </w:r>
    </w:p>
    <w:p>
      <w:r>
        <w:t xml:space="preserve">maa</w:t>
      </w:r>
    </w:p>
    <w:p>
      <w:r>
        <w:rPr>
          <w:b/>
        </w:rPr>
        <w:t xml:space="preserve">Esimerkki 8.5556</w:t>
      </w:r>
    </w:p>
    <w:p>
      <w:r>
        <w:t xml:space="preserve">Joku Chicagon kaupunginvaltuutetun toimistosta erosi minä vuonna?</w:t>
      </w:r>
    </w:p>
    <w:p>
      <w:r>
        <w:rPr>
          <w:b/>
        </w:rPr>
        <w:t xml:space="preserve">Tulos</w:t>
      </w:r>
    </w:p>
    <w:p>
      <w:r>
        <w:t xml:space="preserve">2010</w:t>
      </w:r>
    </w:p>
    <w:p>
      <w:r>
        <w:rPr>
          <w:b/>
        </w:rPr>
        <w:t xml:space="preserve">Esimerkki 8.5557</w:t>
      </w:r>
    </w:p>
    <w:p>
      <w:r>
        <w:t xml:space="preserve">Mikä oli kaupungin väkiluku vuonna 2011 viimeisen museon osalta?</w:t>
      </w:r>
    </w:p>
    <w:p>
      <w:r>
        <w:rPr>
          <w:b/>
        </w:rPr>
        <w:t xml:space="preserve">Tulos</w:t>
      </w:r>
    </w:p>
    <w:p>
      <w:r>
        <w:t xml:space="preserve">lähes 230 000</w:t>
      </w:r>
    </w:p>
    <w:p>
      <w:r>
        <w:rPr>
          <w:b/>
        </w:rPr>
        <w:t xml:space="preserve">Esimerkki 8.5558</w:t>
      </w:r>
    </w:p>
    <w:p>
      <w:r>
        <w:t xml:space="preserve">Minkä vaalipiirin, jonka vaalipiirin numero on alle 10, nykyinen varapuheenjohtaja on Narendra Kumar ?</w:t>
      </w:r>
    </w:p>
    <w:p>
      <w:r>
        <w:rPr>
          <w:b/>
        </w:rPr>
        <w:t xml:space="preserve">Tulos</w:t>
      </w:r>
    </w:p>
    <w:p>
      <w:r>
        <w:t xml:space="preserve">Jhunjhunu</w:t>
      </w:r>
    </w:p>
    <w:p>
      <w:r>
        <w:rPr>
          <w:b/>
        </w:rPr>
        <w:t xml:space="preserve">Esimerkki 8.5559</w:t>
      </w:r>
    </w:p>
    <w:p>
      <w:r>
        <w:t xml:space="preserve">Missä asemassa on Malesian alle 23-vuotiaiden jalkapallomaajoukkueeseen kuulunut osallistuja ?</w:t>
      </w:r>
    </w:p>
    <w:p>
      <w:r>
        <w:rPr>
          <w:b/>
        </w:rPr>
        <w:t xml:space="preserve">Tulos</w:t>
      </w:r>
    </w:p>
    <w:p>
      <w:r>
        <w:t xml:space="preserve">DR</w:t>
      </w:r>
    </w:p>
    <w:p>
      <w:r>
        <w:rPr>
          <w:b/>
        </w:rPr>
        <w:t xml:space="preserve">Esimerkki 8.5560</w:t>
      </w:r>
    </w:p>
    <w:p>
      <w:r>
        <w:t xml:space="preserve">Mistä Avahi peyrierasi on ensisijaisesti kotoisin ?</w:t>
      </w:r>
    </w:p>
    <w:p>
      <w:r>
        <w:rPr>
          <w:b/>
        </w:rPr>
        <w:t xml:space="preserve">Tulos</w:t>
      </w:r>
    </w:p>
    <w:p>
      <w:r>
        <w:t xml:space="preserve">Madagaskarin kaakkoisosa</w:t>
      </w:r>
    </w:p>
    <w:p>
      <w:r>
        <w:rPr>
          <w:b/>
        </w:rPr>
        <w:t xml:space="preserve">Esimerkki 8.5561</w:t>
      </w:r>
    </w:p>
    <w:p>
      <w:r>
        <w:t xml:space="preserve">Kuinka monta lentokonetta lentoyhtiöllä, jonka ICAO-koodi on CDN, on käytössä?</w:t>
      </w:r>
    </w:p>
    <w:p>
      <w:r>
        <w:rPr>
          <w:b/>
        </w:rPr>
        <w:t xml:space="preserve">Tulos</w:t>
      </w:r>
    </w:p>
    <w:p>
      <w:r>
        <w:t xml:space="preserve">112</w:t>
      </w:r>
    </w:p>
    <w:p>
      <w:r>
        <w:rPr>
          <w:b/>
        </w:rPr>
        <w:t xml:space="preserve">Esimerkki 8.5562</w:t>
      </w:r>
    </w:p>
    <w:p>
      <w:r>
        <w:t xml:space="preserve">Millä kaudella joukkue saavutti ensimmäisen siemenen läntisen konferenssin , ansaita laituripaikan NBA Playoffs , jossa he pyyhkäisi sekä Utah Jazz ja Los Angeles Clippers neljässä pelissä ?</w:t>
      </w:r>
    </w:p>
    <w:p>
      <w:r>
        <w:rPr>
          <w:b/>
        </w:rPr>
        <w:t xml:space="preserve">Tulos</w:t>
      </w:r>
    </w:p>
    <w:p>
      <w:r>
        <w:t xml:space="preserve">2011-12</w:t>
      </w:r>
    </w:p>
    <w:p>
      <w:r>
        <w:rPr>
          <w:b/>
        </w:rPr>
        <w:t xml:space="preserve">Esimerkki 8.5563</w:t>
      </w:r>
    </w:p>
    <w:p>
      <w:r>
        <w:t xml:space="preserve">Missä kilpailua pidettiin sinä vuonna, jolloin Peter West ja Michael Aspel olivat sen isäntinä?</w:t>
      </w:r>
    </w:p>
    <w:p>
      <w:r>
        <w:rPr>
          <w:b/>
        </w:rPr>
        <w:t xml:space="preserve">Tulos</w:t>
      </w:r>
    </w:p>
    <w:p>
      <w:r>
        <w:t xml:space="preserve">Lyceum Ballroom</w:t>
      </w:r>
    </w:p>
    <w:p>
      <w:r>
        <w:rPr>
          <w:b/>
        </w:rPr>
        <w:t xml:space="preserve">Esimerkki 8.5564</w:t>
      </w:r>
    </w:p>
    <w:p>
      <w:r>
        <w:t xml:space="preserve">Vuonna 1987 syntynyt New York Red Bullsin pelaaja pelaa pelipaikkaa, jossa pelaajilla on millainen fyysinen kunto verrattuna muihin pelaajiin ?</w:t>
      </w:r>
    </w:p>
    <w:p>
      <w:r>
        <w:rPr>
          <w:b/>
        </w:rPr>
        <w:t xml:space="preserve">Tulos</w:t>
      </w:r>
    </w:p>
    <w:p>
      <w:r>
        <w:t xml:space="preserve">fittein</w:t>
      </w:r>
    </w:p>
    <w:p>
      <w:r>
        <w:rPr>
          <w:b/>
        </w:rPr>
        <w:t xml:space="preserve">Esimerkki 8.5565</w:t>
      </w:r>
    </w:p>
    <w:p>
      <w:r>
        <w:t xml:space="preserve">Ketä viimeisin valmistunut seurasi merivoimien operaatiopäälliköksi ?</w:t>
      </w:r>
    </w:p>
    <w:p>
      <w:r>
        <w:rPr>
          <w:b/>
        </w:rPr>
        <w:t xml:space="preserve">Tulos</w:t>
      </w:r>
    </w:p>
    <w:p>
      <w:r>
        <w:t xml:space="preserve">Amiraali Jonathan Greenert</w:t>
      </w:r>
    </w:p>
    <w:p>
      <w:r>
        <w:rPr>
          <w:b/>
        </w:rPr>
        <w:t xml:space="preserve">Esimerkki 8.5566</w:t>
      </w:r>
    </w:p>
    <w:p>
      <w:r>
        <w:t xml:space="preserve">Missä lajissa vuoden 2018 IAAF:n sisäkisojen pronssimitalin voittaja kilpaili ?</w:t>
      </w:r>
    </w:p>
    <w:p>
      <w:r>
        <w:rPr>
          <w:b/>
        </w:rPr>
        <w:t xml:space="preserve">Tulos</w:t>
      </w:r>
    </w:p>
    <w:p>
      <w:r>
        <w:t xml:space="preserve">Tytöt ' Korkeushyppy</w:t>
      </w:r>
    </w:p>
    <w:p>
      <w:r>
        <w:rPr>
          <w:b/>
        </w:rPr>
        <w:t xml:space="preserve">Esimerkki 8.5567</w:t>
      </w:r>
    </w:p>
    <w:p>
      <w:r>
        <w:t xml:space="preserve">Missä lehdessä oli tämä manga sarjis, joka lähetettiin verkossa , joka toimii TBS News Bird ?</w:t>
      </w:r>
    </w:p>
    <w:p>
      <w:r>
        <w:rPr>
          <w:b/>
        </w:rPr>
        <w:t xml:space="preserve">Tulos</w:t>
      </w:r>
    </w:p>
    <w:p>
      <w:r>
        <w:t xml:space="preserve">Jump Square -lehti</w:t>
      </w:r>
    </w:p>
    <w:p>
      <w:r>
        <w:rPr>
          <w:b/>
        </w:rPr>
        <w:t xml:space="preserve">Esimerkki 8.5568</w:t>
      </w:r>
    </w:p>
    <w:p>
      <w:r>
        <w:t xml:space="preserve">Mitä uskontoa Kölnin Flora-tapahtumassa vuonna 1992 esiintynyt juontaja harjoittaa ?</w:t>
      </w:r>
    </w:p>
    <w:p>
      <w:r>
        <w:rPr>
          <w:b/>
        </w:rPr>
        <w:t xml:space="preserve">Tulos</w:t>
      </w:r>
    </w:p>
    <w:p>
      <w:r>
        <w:t xml:space="preserve">Islam</w:t>
      </w:r>
    </w:p>
    <w:p>
      <w:r>
        <w:rPr>
          <w:b/>
        </w:rPr>
        <w:t xml:space="preserve">Esimerkki 8.5569</w:t>
      </w:r>
    </w:p>
    <w:p>
      <w:r>
        <w:t xml:space="preserve">Kuinka monta miljoonaa kappaletta valmistettiin pelialustasta, joka julkistettiin ensimmäisen kerran E3 2003 -tapahtumassa ja joka myöhemmin toimi alustana samannimiselle Bomberman-pelille, joka on Wii- ja PlayStation-pelien sarjan nimi?</w:t>
      </w:r>
    </w:p>
    <w:p>
      <w:r>
        <w:rPr>
          <w:b/>
        </w:rPr>
        <w:t xml:space="preserve">Tulos</w:t>
      </w:r>
    </w:p>
    <w:p>
      <w:r>
        <w:t xml:space="preserve">80</w:t>
      </w:r>
    </w:p>
    <w:p>
      <w:r>
        <w:rPr>
          <w:b/>
        </w:rPr>
        <w:t xml:space="preserve">Esimerkki 8.5570</w:t>
      </w:r>
    </w:p>
    <w:p>
      <w:r>
        <w:t xml:space="preserve">Mitkä ovat vuonna 1879 avatun ja vuonna 1965 suljetun aseman arvioidut pääomakustannukset?</w:t>
      </w:r>
    </w:p>
    <w:p>
      <w:r>
        <w:rPr>
          <w:b/>
        </w:rPr>
        <w:t xml:space="preserve">Tulos</w:t>
      </w:r>
    </w:p>
    <w:p>
      <w:r>
        <w:t xml:space="preserve">6</w:t>
      </w:r>
    </w:p>
    <w:p>
      <w:r>
        <w:rPr>
          <w:b/>
        </w:rPr>
        <w:t xml:space="preserve">Esimerkki 8.5571</w:t>
      </w:r>
    </w:p>
    <w:p>
      <w:r>
        <w:t xml:space="preserve">Kuinka monta pistettä on tehnyt pelaaja, joka on syntynyt Castelo Espírito Santossa ?</w:t>
      </w:r>
    </w:p>
    <w:p>
      <w:r>
        <w:rPr>
          <w:b/>
        </w:rPr>
        <w:t xml:space="preserve">Tulos</w:t>
      </w:r>
    </w:p>
    <w:p>
      <w:r>
        <w:t xml:space="preserve">4</w:t>
      </w:r>
    </w:p>
    <w:p>
      <w:r>
        <w:rPr>
          <w:b/>
        </w:rPr>
        <w:t xml:space="preserve">Esimerkki 8.5572</w:t>
      </w:r>
    </w:p>
    <w:p>
      <w:r>
        <w:t xml:space="preserve">Mikä joukkue liittyi W-Leagueen tällä kaudella, kun tämä Queenslandissa sijaitseva joukkue oli runkosarjan voittaja ?</w:t>
      </w:r>
    </w:p>
    <w:p>
      <w:r>
        <w:rPr>
          <w:b/>
        </w:rPr>
        <w:t xml:space="preserve">Tulos</w:t>
      </w:r>
    </w:p>
    <w:p>
      <w:r>
        <w:t xml:space="preserve">Western Sydney Wanderers</w:t>
      </w:r>
    </w:p>
    <w:p>
      <w:r>
        <w:rPr>
          <w:b/>
        </w:rPr>
        <w:t xml:space="preserve">Esimerkki 8.5573</w:t>
      </w:r>
    </w:p>
    <w:p>
      <w:r>
        <w:t xml:space="preserve">Mitä tyylilajeja vuoden 2006 Juno-palkinnon vuoden läpimurtoryhmän voittaja sekoittaa ?</w:t>
      </w:r>
    </w:p>
    <w:p>
      <w:r>
        <w:rPr>
          <w:b/>
        </w:rPr>
        <w:t xml:space="preserve">Tulos</w:t>
      </w:r>
    </w:p>
    <w:p>
      <w:r>
        <w:t xml:space="preserve">reggae ja ska</w:t>
      </w:r>
    </w:p>
    <w:p>
      <w:r>
        <w:rPr>
          <w:b/>
        </w:rPr>
        <w:t xml:space="preserve">Esimerkki 8.5574</w:t>
      </w:r>
    </w:p>
    <w:p>
      <w:r>
        <w:t xml:space="preserve">Mikä joukkue pelasi aiemmin Tribute Cornwall 2 -kaudella ja on kotoisin teollisuusarkeologian kannalta tärkeästä kaupungista ?</w:t>
      </w:r>
    </w:p>
    <w:p>
      <w:r>
        <w:rPr>
          <w:b/>
        </w:rPr>
        <w:t xml:space="preserve">Tulos</w:t>
      </w:r>
    </w:p>
    <w:p>
      <w:r>
        <w:t xml:space="preserve">St Agnes</w:t>
      </w:r>
    </w:p>
    <w:p>
      <w:r>
        <w:rPr>
          <w:b/>
        </w:rPr>
        <w:t xml:space="preserve">Esimerkki 8.5575</w:t>
      </w:r>
    </w:p>
    <w:p>
      <w:r>
        <w:t xml:space="preserve">Maaliskuun juhlapäivä on nimetty jumalattaren mukaan, joka käyttää mitä muuta nimeä ?</w:t>
      </w:r>
    </w:p>
    <w:p>
      <w:r>
        <w:rPr>
          <w:b/>
        </w:rPr>
        <w:t xml:space="preserve">Tulos</w:t>
      </w:r>
    </w:p>
    <w:p>
      <w:r>
        <w:t xml:space="preserve">Ēostre</w:t>
      </w:r>
    </w:p>
    <w:p>
      <w:r>
        <w:rPr>
          <w:b/>
        </w:rPr>
        <w:t xml:space="preserve">Esimerkki 8.5576</w:t>
      </w:r>
    </w:p>
    <w:p>
      <w:r>
        <w:t xml:space="preserve">Minä päivänä ilmestyi näyttelijä, joka on voittanut saman Oscar-palkinnon peräkkäisinä vuosina ?</w:t>
      </w:r>
    </w:p>
    <w:p>
      <w:r>
        <w:rPr>
          <w:b/>
        </w:rPr>
        <w:t xml:space="preserve">Tulos</w:t>
      </w:r>
    </w:p>
    <w:p>
      <w:r>
        <w:t xml:space="preserve">19. joulukuuta</w:t>
      </w:r>
    </w:p>
    <w:p>
      <w:r>
        <w:rPr>
          <w:b/>
        </w:rPr>
        <w:t xml:space="preserve">Esimerkki 8.5577</w:t>
      </w:r>
    </w:p>
    <w:p>
      <w:r>
        <w:t xml:space="preserve">Mikä elokuva julkaistiin viisi vuotta ennen Steven D. Levittin ja Stephen J. Dubnerin kirjaan perustuvaa elokuvaa ?</w:t>
      </w:r>
    </w:p>
    <w:p>
      <w:r>
        <w:rPr>
          <w:b/>
        </w:rPr>
        <w:t xml:space="preserve">Tulos</w:t>
      </w:r>
    </w:p>
    <w:p>
      <w:r>
        <w:t xml:space="preserve">Barakan pojat</w:t>
      </w:r>
    </w:p>
    <w:p>
      <w:r>
        <w:rPr>
          <w:b/>
        </w:rPr>
        <w:t xml:space="preserve">Esimerkki 8.5578</w:t>
      </w:r>
    </w:p>
    <w:p>
      <w:r>
        <w:t xml:space="preserve">Mikä fransiskaanimunkkien uskonnollinen talo sijaitsi alueella, jota kutsutaan myös englanniksi Sleswickiksi, oli fransiskaanimunkkien koti ?</w:t>
      </w:r>
    </w:p>
    <w:p>
      <w:r>
        <w:rPr>
          <w:b/>
        </w:rPr>
        <w:t xml:space="preserve">Tulos</w:t>
      </w:r>
    </w:p>
    <w:p>
      <w:r>
        <w:t xml:space="preserve">Fransiskaaniluostari , Schleswig</w:t>
      </w:r>
    </w:p>
    <w:p>
      <w:r>
        <w:rPr>
          <w:b/>
        </w:rPr>
        <w:t xml:space="preserve">Esimerkki 8.5579</w:t>
      </w:r>
    </w:p>
    <w:p>
      <w:r>
        <w:t xml:space="preserve">Mikä on sen maan pääkaupunki, jossa oli yhteensä 17 kuljettajaa ?</w:t>
      </w:r>
    </w:p>
    <w:p>
      <w:r>
        <w:rPr>
          <w:b/>
        </w:rPr>
        <w:t xml:space="preserve">Tulos</w:t>
      </w:r>
    </w:p>
    <w:p>
      <w:r>
        <w:t xml:space="preserve">Canberra</w:t>
      </w:r>
    </w:p>
    <w:p>
      <w:r>
        <w:rPr>
          <w:b/>
        </w:rPr>
        <w:t xml:space="preserve">Esimerkki 8.5580</w:t>
      </w:r>
    </w:p>
    <w:p>
      <w:r>
        <w:t xml:space="preserve">Kumpi isäntä oli isäntä ensin ? Alue, jonka asukasluku vuonna 2011 oli 88 725 asukasta , vai paikka, jonka asukasluku vuonna 2019 oli vain 30 910 ?</w:t>
      </w:r>
    </w:p>
    <w:p>
      <w:r>
        <w:rPr>
          <w:b/>
        </w:rPr>
        <w:t xml:space="preserve">Tulos</w:t>
      </w:r>
    </w:p>
    <w:p>
      <w:r>
        <w:t xml:space="preserve">Valkenswaard</w:t>
      </w:r>
    </w:p>
    <w:p>
      <w:r>
        <w:rPr>
          <w:b/>
        </w:rPr>
        <w:t xml:space="preserve">Esimerkki 8.5581</w:t>
      </w:r>
    </w:p>
    <w:p>
      <w:r>
        <w:t xml:space="preserve">Kuinka monta olympiamitalia sai WNBA:n osallistuja, joka nappasi 3 013 ohiheitettyä heittoa ?</w:t>
      </w:r>
    </w:p>
    <w:p>
      <w:r>
        <w:rPr>
          <w:b/>
        </w:rPr>
        <w:t xml:space="preserve">Tulos</w:t>
      </w:r>
    </w:p>
    <w:p>
      <w:r>
        <w:t xml:space="preserve">kaksi</w:t>
      </w:r>
    </w:p>
    <w:p>
      <w:r>
        <w:rPr>
          <w:b/>
        </w:rPr>
        <w:t xml:space="preserve">Esimerkki 8.5582</w:t>
      </w:r>
    </w:p>
    <w:p>
      <w:r>
        <w:t xml:space="preserve">Milloin lähetettiin viimeinen jakso telenovelasta, jossa Daniela Romo näytteli Margarita Insunza de Ramírezia vuonna 2001 ?</w:t>
      </w:r>
    </w:p>
    <w:p>
      <w:r>
        <w:rPr>
          <w:b/>
        </w:rPr>
        <w:t xml:space="preserve">Tulos</w:t>
      </w:r>
    </w:p>
    <w:p>
      <w:r>
        <w:t xml:space="preserve">Perjantai , 8. helmikuuta 2002</w:t>
      </w:r>
    </w:p>
    <w:p>
      <w:r>
        <w:rPr>
          <w:b/>
        </w:rPr>
        <w:t xml:space="preserve">Esimerkki 8.5583</w:t>
      </w:r>
    </w:p>
    <w:p>
      <w:r>
        <w:t xml:space="preserve">Mihin vuodenaikaan virkistysmatkailijoiden ja vierailijoiden käyttämä historiallinen kohde, joka lisättiin historiallisten kohteiden luetteloon vuoden ensimmäisen kuukauden aikana ?</w:t>
      </w:r>
    </w:p>
    <w:p>
      <w:r>
        <w:rPr>
          <w:b/>
        </w:rPr>
        <w:t xml:space="preserve">Tulos</w:t>
      </w:r>
    </w:p>
    <w:p>
      <w:r>
        <w:t xml:space="preserve">kesä</w:t>
      </w:r>
    </w:p>
    <w:p>
      <w:r>
        <w:rPr>
          <w:b/>
        </w:rPr>
        <w:t xml:space="preserve">Esimerkki 8.5584</w:t>
      </w:r>
    </w:p>
    <w:p>
      <w:r>
        <w:t xml:space="preserve">Mitä pienimmän palkinnon voittaja on voittanut uransa aikana yhteensä ?</w:t>
      </w:r>
    </w:p>
    <w:p>
      <w:r>
        <w:rPr>
          <w:b/>
        </w:rPr>
        <w:t xml:space="preserve">Tulos</w:t>
      </w:r>
    </w:p>
    <w:p>
      <w:r>
        <w:t xml:space="preserve">$ 139,000</w:t>
      </w:r>
    </w:p>
    <w:p>
      <w:r>
        <w:rPr>
          <w:b/>
        </w:rPr>
        <w:t xml:space="preserve">Esimerkki 8.5585</w:t>
      </w:r>
    </w:p>
    <w:p>
      <w:r>
        <w:t xml:space="preserve">Minkä seuran kapteenina toimi 8. huhtikuuta 1990 syntynyt pelaaja ?</w:t>
      </w:r>
    </w:p>
    <w:p>
      <w:r>
        <w:rPr>
          <w:b/>
        </w:rPr>
        <w:t xml:space="preserve">Tulos</w:t>
      </w:r>
    </w:p>
    <w:p>
      <w:r>
        <w:t xml:space="preserve">FC Honka</w:t>
      </w:r>
    </w:p>
    <w:p>
      <w:r>
        <w:rPr>
          <w:b/>
        </w:rPr>
        <w:t xml:space="preserve">Esimerkki 8.5586</w:t>
      </w:r>
    </w:p>
    <w:p>
      <w:r>
        <w:t xml:space="preserve">Missä vuonna 1977 perustettu aasialainen yhtye perustettiin ?</w:t>
      </w:r>
    </w:p>
    <w:p>
      <w:r>
        <w:rPr>
          <w:b/>
        </w:rPr>
        <w:t xml:space="preserve">Tulos</w:t>
      </w:r>
    </w:p>
    <w:p>
      <w:r>
        <w:t xml:space="preserve">Osakan prefektuuri</w:t>
      </w:r>
    </w:p>
    <w:p>
      <w:r>
        <w:rPr>
          <w:b/>
        </w:rPr>
        <w:t xml:space="preserve">Esimerkki 8.5587</w:t>
      </w:r>
    </w:p>
    <w:p>
      <w:r>
        <w:t xml:space="preserve">Mikä on sen laitoksen lempinimi, jonka tehtävänä on edistää tutkimusta, korkeatasoisia opintoja ja edistyksellistä johtajuutta maatalouden alalla, mukaan lukien maatalouskoulutus ja kotiteknologia?</w:t>
      </w:r>
    </w:p>
    <w:p>
      <w:r>
        <w:rPr>
          <w:b/>
        </w:rPr>
        <w:t xml:space="preserve">Tulos</w:t>
      </w:r>
    </w:p>
    <w:p>
      <w:r>
        <w:t xml:space="preserve">MinSCAT Carabaos</w:t>
      </w:r>
    </w:p>
    <w:p>
      <w:r>
        <w:rPr>
          <w:b/>
        </w:rPr>
        <w:t xml:space="preserve">Esimerkki 8.5588</w:t>
      </w:r>
    </w:p>
    <w:p>
      <w:r>
        <w:t xml:space="preserve">Milloin Old Dominionin pelaaja otettiin naisten koripallon Hall of Fameen ?</w:t>
      </w:r>
    </w:p>
    <w:p>
      <w:r>
        <w:rPr>
          <w:b/>
        </w:rPr>
        <w:t xml:space="preserve">Tulos</w:t>
      </w:r>
    </w:p>
    <w:p>
      <w:r>
        <w:t xml:space="preserve">1999</w:t>
      </w:r>
    </w:p>
    <w:p>
      <w:r>
        <w:rPr>
          <w:b/>
        </w:rPr>
        <w:t xml:space="preserve">Esimerkki 8.5589</w:t>
      </w:r>
    </w:p>
    <w:p>
      <w:r>
        <w:t xml:space="preserve">Kuinka monta mailia Ludlow'sta etelään sijaitsee Yarpolen kirkko ja puutarha?</w:t>
      </w:r>
    </w:p>
    <w:p>
      <w:r>
        <w:rPr>
          <w:b/>
        </w:rPr>
        <w:t xml:space="preserve">Tulos</w:t>
      </w:r>
    </w:p>
    <w:p>
      <w:r>
        <w:t xml:space="preserve">7</w:t>
      </w:r>
    </w:p>
    <w:p>
      <w:r>
        <w:rPr>
          <w:b/>
        </w:rPr>
        <w:t xml:space="preserve">Esimerkki 8.5590</w:t>
      </w:r>
    </w:p>
    <w:p>
      <w:r>
        <w:t xml:space="preserve">Missä kilpailussa oli voittajavalmistaja, jonka kuorma-auton logoa käytettiin alun perin Dodgesin logona ?</w:t>
      </w:r>
    </w:p>
    <w:p>
      <w:r>
        <w:rPr>
          <w:b/>
        </w:rPr>
        <w:t xml:space="preserve">Tulos</w:t>
      </w:r>
    </w:p>
    <w:p>
      <w:r>
        <w:t xml:space="preserve">Amerikkalainen etanoli 200</w:t>
      </w:r>
    </w:p>
    <w:p>
      <w:r>
        <w:rPr>
          <w:b/>
        </w:rPr>
        <w:t xml:space="preserve">Esimerkki 8.5591</w:t>
      </w:r>
    </w:p>
    <w:p>
      <w:r>
        <w:t xml:space="preserve">Mikä on sen kappaleen englanninkielinen nimi, jonka Eurovision laulukilpailun "Fairytale" -laulun laulanut esittäjä lauloi voittaakseen Top Fest -kilpailun?</w:t>
      </w:r>
    </w:p>
    <w:p>
      <w:r>
        <w:rPr>
          <w:b/>
        </w:rPr>
        <w:t xml:space="preserve">Tulos</w:t>
      </w:r>
    </w:p>
    <w:p>
      <w:r>
        <w:t xml:space="preserve">Itseni kanssa</w:t>
      </w:r>
    </w:p>
    <w:p>
      <w:r>
        <w:rPr>
          <w:b/>
        </w:rPr>
        <w:t xml:space="preserve">Esimerkki 8.5592</w:t>
      </w:r>
    </w:p>
    <w:p>
      <w:r>
        <w:t xml:space="preserve">Missä maakunnassa on kaupunki, jossa viimeisin tapahtuma järjestettiin ?</w:t>
      </w:r>
    </w:p>
    <w:p>
      <w:r>
        <w:rPr>
          <w:b/>
        </w:rPr>
        <w:t xml:space="preserve">Tulos</w:t>
      </w:r>
    </w:p>
    <w:p>
      <w:r>
        <w:t xml:space="preserve">Etelä-Gyeongsangin maakunta</w:t>
      </w:r>
    </w:p>
    <w:p>
      <w:r>
        <w:rPr>
          <w:b/>
        </w:rPr>
        <w:t xml:space="preserve">Esimerkki 8.5593</w:t>
      </w:r>
    </w:p>
    <w:p>
      <w:r>
        <w:t xml:space="preserve">Missä asemassa oli pelaaja, joka oli yksi 11 köyhän osakasviljelijän lapsesta ?</w:t>
      </w:r>
    </w:p>
    <w:p>
      <w:r>
        <w:rPr>
          <w:b/>
        </w:rPr>
        <w:t xml:space="preserve">Tulos</w:t>
      </w:r>
    </w:p>
    <w:p>
      <w:r>
        <w:t xml:space="preserve">Kannu</w:t>
      </w:r>
    </w:p>
    <w:p>
      <w:r>
        <w:rPr>
          <w:b/>
        </w:rPr>
        <w:t xml:space="preserve">Esimerkki 8.5594</w:t>
      </w:r>
    </w:p>
    <w:p>
      <w:r>
        <w:t xml:space="preserve">Mikä on sen seuran nimi, jonka alueen rakentaminen alkoi vuonna 1978 ?</w:t>
      </w:r>
    </w:p>
    <w:p>
      <w:r>
        <w:rPr>
          <w:b/>
        </w:rPr>
        <w:t xml:space="preserve">Tulos</w:t>
      </w:r>
    </w:p>
    <w:p>
      <w:r>
        <w:t xml:space="preserve">Budućnost VOLI</w:t>
      </w:r>
    </w:p>
    <w:p>
      <w:r>
        <w:rPr>
          <w:b/>
        </w:rPr>
        <w:t xml:space="preserve">Esimerkki 8.5595</w:t>
      </w:r>
    </w:p>
    <w:p>
      <w:r>
        <w:t xml:space="preserve">Millä alueella sijaitsee puisto, joka tarjoaa Etelä-Carolinan pisimmän esteettömien vaellus- ja pyöräilyreittien järjestelmän?</w:t>
      </w:r>
    </w:p>
    <w:p>
      <w:r>
        <w:rPr>
          <w:b/>
        </w:rPr>
        <w:t xml:space="preserve">Tulos</w:t>
      </w:r>
    </w:p>
    <w:p>
      <w:r>
        <w:t xml:space="preserve">Lowcountry</w:t>
      </w:r>
    </w:p>
    <w:p>
      <w:r>
        <w:rPr>
          <w:b/>
        </w:rPr>
        <w:t xml:space="preserve">Esimerkki 8.5596</w:t>
      </w:r>
    </w:p>
    <w:p>
      <w:r>
        <w:t xml:space="preserve">Milloin viranhaltija nimitettiin tehtäväänsä , jossa on 13 paikkaa edustajainhuoneen 25:stä paikasta?</w:t>
      </w:r>
    </w:p>
    <w:p>
      <w:r>
        <w:rPr>
          <w:b/>
        </w:rPr>
        <w:t xml:space="preserve">Tulos</w:t>
      </w:r>
    </w:p>
    <w:p>
      <w:r>
        <w:t xml:space="preserve">20 tammikuu 2020</w:t>
      </w:r>
    </w:p>
    <w:p>
      <w:r>
        <w:rPr>
          <w:b/>
        </w:rPr>
        <w:t xml:space="preserve">Esimerkki 8.5597</w:t>
      </w:r>
    </w:p>
    <w:p>
      <w:r>
        <w:t xml:space="preserve">Mistä oli 3 vuotta kuolemaantuomittuna ollut vanki kotoisin ?</w:t>
      </w:r>
    </w:p>
    <w:p>
      <w:r>
        <w:rPr>
          <w:b/>
        </w:rPr>
        <w:t xml:space="preserve">Tulos</w:t>
      </w:r>
    </w:p>
    <w:p>
      <w:r>
        <w:t xml:space="preserve">East Cleveland</w:t>
      </w:r>
    </w:p>
    <w:p>
      <w:r>
        <w:rPr>
          <w:b/>
        </w:rPr>
        <w:t xml:space="preserve">Esimerkki 8.5598</w:t>
      </w:r>
    </w:p>
    <w:p>
      <w:r>
        <w:t xml:space="preserve">Kuka oli vuoden 2010 elokuvan käsikirjoittaja, jossa Chris Pine näytteli Davea ?</w:t>
      </w:r>
    </w:p>
    <w:p>
      <w:r>
        <w:rPr>
          <w:b/>
        </w:rPr>
        <w:t xml:space="preserve">Tulos</w:t>
      </w:r>
    </w:p>
    <w:p>
      <w:r>
        <w:t xml:space="preserve">Harry 'Doc ' Kloor</w:t>
      </w:r>
    </w:p>
    <w:p>
      <w:r>
        <w:rPr>
          <w:b/>
        </w:rPr>
        <w:t xml:space="preserve">Esimerkki 8.5599</w:t>
      </w:r>
    </w:p>
    <w:p>
      <w:r>
        <w:t xml:space="preserve">Mikä on suurimman kaupungin kokonaispinta-ala neliökilometreinä?</w:t>
      </w:r>
    </w:p>
    <w:p>
      <w:r>
        <w:rPr>
          <w:b/>
        </w:rPr>
        <w:t xml:space="preserve">Tulos</w:t>
      </w:r>
    </w:p>
    <w:p>
      <w:r>
        <w:t xml:space="preserve">229.17</w:t>
      </w:r>
    </w:p>
    <w:p>
      <w:r>
        <w:rPr>
          <w:b/>
        </w:rPr>
        <w:t xml:space="preserve">Esimerkki 8.5600</w:t>
      </w:r>
    </w:p>
    <w:p>
      <w:r>
        <w:t xml:space="preserve">Mikä yritys sijaitsee kaupungissa, joka perustettiin 13. helmikuuta 1828?</w:t>
      </w:r>
    </w:p>
    <w:p>
      <w:r>
        <w:rPr>
          <w:b/>
        </w:rPr>
        <w:t xml:space="preserve">Tulos</w:t>
      </w:r>
    </w:p>
    <w:p>
      <w:r>
        <w:t xml:space="preserve">American Water</w:t>
      </w:r>
    </w:p>
    <w:p>
      <w:r>
        <w:rPr>
          <w:b/>
        </w:rPr>
        <w:t xml:space="preserve">Esimerkki 8.5601</w:t>
      </w:r>
    </w:p>
    <w:p>
      <w:r>
        <w:t xml:space="preserve">Mikä on sisustussuunnittelijan seksuaalisuus sarjassa, jossa Penn Badgley esitti Toddia vuonna 1999 ?</w:t>
      </w:r>
    </w:p>
    <w:p>
      <w:r>
        <w:rPr>
          <w:b/>
        </w:rPr>
        <w:t xml:space="preserve">Tulos</w:t>
      </w:r>
    </w:p>
    <w:p>
      <w:r>
        <w:t xml:space="preserve">suora</w:t>
      </w:r>
    </w:p>
    <w:p>
      <w:r>
        <w:rPr>
          <w:b/>
        </w:rPr>
        <w:t xml:space="preserve">Esimerkki 8.5602</w:t>
      </w:r>
    </w:p>
    <w:p>
      <w:r>
        <w:t xml:space="preserve">Mitä lyhenne ALDE tarkoittaa?</w:t>
      </w:r>
    </w:p>
    <w:p>
      <w:r>
        <w:rPr>
          <w:b/>
        </w:rPr>
        <w:t xml:space="preserve">Tulos</w:t>
      </w:r>
    </w:p>
    <w:p>
      <w:r>
        <w:t xml:space="preserve">Euroopan liberaalidemokraattien liittouman puolesta</w:t>
      </w:r>
    </w:p>
    <w:p>
      <w:r>
        <w:rPr>
          <w:b/>
        </w:rPr>
        <w:t xml:space="preserve">Esimerkki 8.5603</w:t>
      </w:r>
    </w:p>
    <w:p>
      <w:r>
        <w:t xml:space="preserve">Mikä joki rajaa Turbatin yliopiston kotikaupunkia?</w:t>
      </w:r>
    </w:p>
    <w:p>
      <w:r>
        <w:rPr>
          <w:b/>
        </w:rPr>
        <w:t xml:space="preserve">Tulos</w:t>
      </w:r>
    </w:p>
    <w:p>
      <w:r>
        <w:t xml:space="preserve">Kech-joki</w:t>
      </w:r>
    </w:p>
    <w:p>
      <w:r>
        <w:rPr>
          <w:b/>
        </w:rPr>
        <w:t xml:space="preserve">Esimerkki 8.5604</w:t>
      </w:r>
    </w:p>
    <w:p>
      <w:r>
        <w:t xml:space="preserve">Nimeä järjestelmä, jonka sijaintipaikka on Massachusettsin osavaltion pääkaupunki ja väkirikkain kaupunki Yhdysvalloissa ?</w:t>
      </w:r>
    </w:p>
    <w:p>
      <w:r>
        <w:rPr>
          <w:b/>
        </w:rPr>
        <w:t xml:space="preserve">Tulos</w:t>
      </w:r>
    </w:p>
    <w:p>
      <w:r>
        <w:t xml:space="preserve">Massachusetts Bayn liikenneviranomainen</w:t>
      </w:r>
    </w:p>
    <w:p>
      <w:r>
        <w:rPr>
          <w:b/>
        </w:rPr>
        <w:t xml:space="preserve">Esimerkki 8.5605</w:t>
      </w:r>
    </w:p>
    <w:p>
      <w:r>
        <w:t xml:space="preserve">Mikä on sen puiston nimi, jossa on istuttava vuoristorata, joka oli ennen seisova vuoristorata ?</w:t>
      </w:r>
    </w:p>
    <w:p>
      <w:r>
        <w:rPr>
          <w:b/>
        </w:rPr>
        <w:t xml:space="preserve">Tulos</w:t>
      </w:r>
    </w:p>
    <w:p>
      <w:r>
        <w:t xml:space="preserve">Kalifornian Great America</w:t>
      </w:r>
    </w:p>
    <w:p>
      <w:r>
        <w:rPr>
          <w:b/>
        </w:rPr>
        <w:t xml:space="preserve">Esimerkki 8.5606</w:t>
      </w:r>
    </w:p>
    <w:p>
      <w:r>
        <w:t xml:space="preserve">Mikä oli 16. väkirikkaimman osavaltion lainsäätäjän arvo Yhdysvaltain laivastossa ?</w:t>
      </w:r>
    </w:p>
    <w:p>
      <w:r>
        <w:rPr>
          <w:b/>
        </w:rPr>
        <w:t xml:space="preserve">Tulos</w:t>
      </w:r>
    </w:p>
    <w:p>
      <w:r>
        <w:t xml:space="preserve">Kapteeni</w:t>
      </w:r>
    </w:p>
    <w:p>
      <w:r>
        <w:rPr>
          <w:b/>
        </w:rPr>
        <w:t xml:space="preserve">Esimerkki 8.5607</w:t>
      </w:r>
    </w:p>
    <w:p>
      <w:r>
        <w:t xml:space="preserve">Minkä vuoden voittaja oli se, joka on yksi kaikkien aikojen myydyimmistä musiikkiartisteista ?</w:t>
      </w:r>
    </w:p>
    <w:p>
      <w:r>
        <w:rPr>
          <w:b/>
        </w:rPr>
        <w:t xml:space="preserve">Tulos</w:t>
      </w:r>
    </w:p>
    <w:p>
      <w:r>
        <w:t xml:space="preserve">1960</w:t>
      </w:r>
    </w:p>
    <w:p>
      <w:r>
        <w:rPr>
          <w:b/>
        </w:rPr>
        <w:t xml:space="preserve">Esimerkki 8.5608</w:t>
      </w:r>
    </w:p>
    <w:p>
      <w:r>
        <w:t xml:space="preserve">Mikä on kausi, jonka voittaja on syntynyt 11. marraskuuta 1966 ?</w:t>
      </w:r>
    </w:p>
    <w:p>
      <w:r>
        <w:rPr>
          <w:b/>
        </w:rPr>
        <w:t xml:space="preserve">Tulos</w:t>
      </w:r>
    </w:p>
    <w:p>
      <w:r>
        <w:t xml:space="preserve">1998-99</w:t>
      </w:r>
    </w:p>
    <w:p>
      <w:r>
        <w:rPr>
          <w:b/>
        </w:rPr>
        <w:t xml:space="preserve">Esimerkki 8.5609</w:t>
      </w:r>
    </w:p>
    <w:p>
      <w:r>
        <w:t xml:space="preserve">College Fjordin ja Hood Canalin välillä , mikä vuono sijaitsee suuremmassa osavaltiossa ?</w:t>
      </w:r>
    </w:p>
    <w:p>
      <w:r>
        <w:rPr>
          <w:b/>
        </w:rPr>
        <w:t xml:space="preserve">Tulos</w:t>
      </w:r>
    </w:p>
    <w:p>
      <w:r>
        <w:t xml:space="preserve">College Fjord</w:t>
      </w:r>
    </w:p>
    <w:p>
      <w:r>
        <w:rPr>
          <w:b/>
        </w:rPr>
        <w:t xml:space="preserve">Esimerkki 8.5610</w:t>
      </w:r>
    </w:p>
    <w:p>
      <w:r>
        <w:t xml:space="preserve">Mikä oli neljännen vuosisadan nimi kaupungille, jossa sijaitsee CNBC Indonesian päämaja ?</w:t>
      </w:r>
    </w:p>
    <w:p>
      <w:r>
        <w:rPr>
          <w:b/>
        </w:rPr>
        <w:t xml:space="preserve">Tulos</w:t>
      </w:r>
    </w:p>
    <w:p>
      <w:r>
        <w:t xml:space="preserve">Sunda Kelapa</w:t>
      </w:r>
    </w:p>
    <w:p>
      <w:r>
        <w:rPr>
          <w:b/>
        </w:rPr>
        <w:t xml:space="preserve">Esimerkki 8.5611</w:t>
      </w:r>
    </w:p>
    <w:p>
      <w:r>
        <w:t xml:space="preserve">Montako hehtaaria on Newportissa sijaitseva katolinen koulu?</w:t>
      </w:r>
    </w:p>
    <w:p>
      <w:r>
        <w:rPr>
          <w:b/>
        </w:rPr>
        <w:t xml:space="preserve">Tulos</w:t>
      </w:r>
    </w:p>
    <w:p>
      <w:r>
        <w:t xml:space="preserve">80</w:t>
      </w:r>
    </w:p>
    <w:p>
      <w:r>
        <w:rPr>
          <w:b/>
        </w:rPr>
        <w:t xml:space="preserve">Esimerkki 8.5612</w:t>
      </w:r>
    </w:p>
    <w:p>
      <w:r>
        <w:t xml:space="preserve">Mitkä kaksi lajia esiteltiin Belgradin ICF:n kanootinsprintin MM-kilpailuissa vuonna 1971?</w:t>
      </w:r>
    </w:p>
    <w:p>
      <w:r>
        <w:rPr>
          <w:b/>
        </w:rPr>
        <w:t xml:space="preserve">Tulos</w:t>
      </w:r>
    </w:p>
    <w:p>
      <w:r>
        <w:t xml:space="preserve">C-1 500 m</w:t>
      </w:r>
    </w:p>
    <w:p>
      <w:r>
        <w:rPr>
          <w:b/>
        </w:rPr>
        <w:t xml:space="preserve">Esimerkki 8.5613</w:t>
      </w:r>
    </w:p>
    <w:p>
      <w:r>
        <w:t xml:space="preserve">Mikä on Gideon Raffin luoman otsikon vuosiluku ?</w:t>
      </w:r>
    </w:p>
    <w:p>
      <w:r>
        <w:rPr>
          <w:b/>
        </w:rPr>
        <w:t xml:space="preserve">Tulos</w:t>
      </w:r>
    </w:p>
    <w:p>
      <w:r>
        <w:t xml:space="preserve">2014</w:t>
      </w:r>
    </w:p>
    <w:p>
      <w:r>
        <w:rPr>
          <w:b/>
        </w:rPr>
        <w:t xml:space="preserve">Esimerkki 8.5614</w:t>
      </w:r>
    </w:p>
    <w:p>
      <w:r>
        <w:t xml:space="preserve">Missä sijaitsee stadion, jolla vuoden 1895 cupin nykyinen haltija pelaa?</w:t>
      </w:r>
    </w:p>
    <w:p>
      <w:r>
        <w:rPr>
          <w:b/>
        </w:rPr>
        <w:t xml:space="preserve">Tulos</w:t>
      </w:r>
    </w:p>
    <w:p>
      <w:r>
        <w:t xml:space="preserve">Sheffield Eagles</w:t>
      </w:r>
    </w:p>
    <w:p>
      <w:r>
        <w:rPr>
          <w:b/>
        </w:rPr>
        <w:t xml:space="preserve">Esimerkki 8.5615</w:t>
      </w:r>
    </w:p>
    <w:p>
      <w:r>
        <w:t xml:space="preserve">Mitkä ovat sen kirkon päivämäärät, joka sijaitsee kaupungissa, jonka choctawit asuttivat ja jonka baptistilähetyssaarnaaja nimesi vuonna 1867 ?</w:t>
      </w:r>
    </w:p>
    <w:p>
      <w:r>
        <w:rPr>
          <w:b/>
        </w:rPr>
        <w:t xml:space="preserve">Tulos</w:t>
      </w:r>
    </w:p>
    <w:p>
      <w:r>
        <w:t xml:space="preserve">2007 NRHP-luetteloon merkitty</w:t>
      </w:r>
    </w:p>
    <w:p>
      <w:r>
        <w:rPr>
          <w:b/>
        </w:rPr>
        <w:t xml:space="preserve">Esimerkki 8.5616</w:t>
      </w:r>
    </w:p>
    <w:p>
      <w:r>
        <w:t xml:space="preserve">Kuinka monta kotia voimalaitos, jonka MWp on 29 902, voi tuottaa sähköä?</w:t>
      </w:r>
    </w:p>
    <w:p>
      <w:r>
        <w:rPr>
          <w:b/>
        </w:rPr>
        <w:t xml:space="preserve">Tulos</w:t>
      </w:r>
    </w:p>
    <w:p>
      <w:r>
        <w:t xml:space="preserve">8,000</w:t>
      </w:r>
    </w:p>
    <w:p>
      <w:r>
        <w:rPr>
          <w:b/>
        </w:rPr>
        <w:t xml:space="preserve">Esimerkki 8.5617</w:t>
      </w:r>
    </w:p>
    <w:p>
      <w:r>
        <w:t xml:space="preserve">Mikä oli Don Kojiksen entisen joukkueen perustamiskaupunki ennen NBA:n laajentamiseksi tarkoitettua draftia vuonna 1966 ?</w:t>
      </w:r>
    </w:p>
    <w:p>
      <w:r>
        <w:rPr>
          <w:b/>
        </w:rPr>
        <w:t xml:space="preserve">Tulos</w:t>
      </w:r>
    </w:p>
    <w:p>
      <w:r>
        <w:t xml:space="preserve">Fort Wayne</w:t>
      </w:r>
    </w:p>
    <w:p>
      <w:r>
        <w:rPr>
          <w:b/>
        </w:rPr>
        <w:t xml:space="preserve">Esimerkki 8.5618</w:t>
      </w:r>
    </w:p>
    <w:p>
      <w:r>
        <w:t xml:space="preserve">Mikä on KRDO-TV:n kaupungin korkeus merenpinnasta?</w:t>
      </w:r>
    </w:p>
    <w:p>
      <w:r>
        <w:rPr>
          <w:b/>
        </w:rPr>
        <w:t xml:space="preserve">Tulos</w:t>
      </w:r>
    </w:p>
    <w:p>
      <w:r>
        <w:t xml:space="preserve">6,035 jalkaa</w:t>
      </w:r>
    </w:p>
    <w:p>
      <w:r>
        <w:rPr>
          <w:b/>
        </w:rPr>
        <w:t xml:space="preserve">Esimerkki 8.5619</w:t>
      </w:r>
    </w:p>
    <w:p>
      <w:r>
        <w:t xml:space="preserve">Milloin perustettiin kansallismetsä, jonka luontokeskus sijaitsee kaupungissa, joka oli ensimmäinen, joka näki täydellisen auringonpimennyksen kokonaisuuspolulla?</w:t>
      </w:r>
    </w:p>
    <w:p>
      <w:r>
        <w:rPr>
          <w:b/>
        </w:rPr>
        <w:t xml:space="preserve">Tulos</w:t>
      </w:r>
    </w:p>
    <w:p>
      <w:r>
        <w:t xml:space="preserve">1908</w:t>
      </w:r>
    </w:p>
    <w:p>
      <w:r>
        <w:rPr>
          <w:b/>
        </w:rPr>
        <w:t xml:space="preserve">Esimerkki 8.5620</w:t>
      </w:r>
    </w:p>
    <w:p>
      <w:r>
        <w:t xml:space="preserve">Mikä oli joukkueen ennätys 1. vuonna, jolloin elokuvassa Failure to Launch esiintyvä pelaaja pelasi joukkueessa ?</w:t>
      </w:r>
    </w:p>
    <w:p>
      <w:r>
        <w:rPr>
          <w:b/>
        </w:rPr>
        <w:t xml:space="preserve">Tulos</w:t>
      </w:r>
    </w:p>
    <w:p>
      <w:r>
        <w:t xml:space="preserve">5-9</w:t>
      </w:r>
    </w:p>
    <w:p>
      <w:r>
        <w:rPr>
          <w:b/>
        </w:rPr>
        <w:t xml:space="preserve">Esimerkki 8.5621</w:t>
      </w:r>
    </w:p>
    <w:p>
      <w:r>
        <w:t xml:space="preserve">Kenen kanssa Lose Yourself -singlen tehnyt artisti tekee yhteistyötä Bad Meets Evil -nimisen duon kanssa ?</w:t>
      </w:r>
    </w:p>
    <w:p>
      <w:r>
        <w:rPr>
          <w:b/>
        </w:rPr>
        <w:t xml:space="preserve">Tulos</w:t>
      </w:r>
    </w:p>
    <w:p>
      <w:r>
        <w:t xml:space="preserve">Royce da 5 ' 9</w:t>
      </w:r>
    </w:p>
    <w:p>
      <w:r>
        <w:rPr>
          <w:b/>
        </w:rPr>
        <w:t xml:space="preserve">Esimerkki 8.5622</w:t>
      </w:r>
    </w:p>
    <w:p>
      <w:r>
        <w:t xml:space="preserve">Mikä pallokenttä on listattu joukkueelle, joka nyt pelaa Truist Parkissa ?</w:t>
      </w:r>
    </w:p>
    <w:p>
      <w:r>
        <w:rPr>
          <w:b/>
        </w:rPr>
        <w:t xml:space="preserve">Tulos</w:t>
      </w:r>
    </w:p>
    <w:p>
      <w:r>
        <w:t xml:space="preserve">Atlanta-Fulton County Stadium</w:t>
      </w:r>
    </w:p>
    <w:p>
      <w:r>
        <w:rPr>
          <w:b/>
        </w:rPr>
        <w:t xml:space="preserve">Esimerkki 8.5623</w:t>
      </w:r>
    </w:p>
    <w:p>
      <w:r>
        <w:t xml:space="preserve">Kuinka monta PGA Tourin osakilpailua on voittanut se golfari, joka on tehnyt alhaisimman tuloksen helmikuussa pidetyissä 1961 järjestetyissä PGA Tourin turnauksissa ?</w:t>
      </w:r>
    </w:p>
    <w:p>
      <w:r>
        <w:rPr>
          <w:b/>
        </w:rPr>
        <w:t xml:space="preserve">Tulos</w:t>
      </w:r>
    </w:p>
    <w:p>
      <w:r>
        <w:t xml:space="preserve">62</w:t>
      </w:r>
    </w:p>
    <w:p>
      <w:r>
        <w:rPr>
          <w:b/>
        </w:rPr>
        <w:t xml:space="preserve">Esimerkki 8.5624</w:t>
      </w:r>
    </w:p>
    <w:p>
      <w:r>
        <w:t xml:space="preserve">Mikä on sen seuran lempinimi, jossa Brenton Adcock pelasi 1960- ja 1970-luvuilla ?</w:t>
      </w:r>
    </w:p>
    <w:p>
      <w:r>
        <w:rPr>
          <w:b/>
        </w:rPr>
        <w:t xml:space="preserve">Tulos</w:t>
      </w:r>
    </w:p>
    <w:p>
      <w:r>
        <w:t xml:space="preserve">Double Blues</w:t>
      </w:r>
    </w:p>
    <w:p>
      <w:r>
        <w:rPr>
          <w:b/>
        </w:rPr>
        <w:t xml:space="preserve">Esimerkki 8.5625</w:t>
      </w:r>
    </w:p>
    <w:p>
      <w:r>
        <w:t xml:space="preserve">Mikä on sen urheilupaikan nimi, joka remontoitiin IIHF:n MM-kisoja 2005 varten ja jossa järjestettiin myös sekajoukkueiden NOC-joukkuekilpailu vuoden 2012 olympialaisissa ?</w:t>
      </w:r>
    </w:p>
    <w:p>
      <w:r>
        <w:rPr>
          <w:b/>
        </w:rPr>
        <w:t xml:space="preserve">Tulos</w:t>
      </w:r>
    </w:p>
    <w:p>
      <w:r>
        <w:t xml:space="preserve">Olympiahalle</w:t>
      </w:r>
    </w:p>
    <w:p>
      <w:r>
        <w:rPr>
          <w:b/>
        </w:rPr>
        <w:t xml:space="preserve">Esimerkki 8.5626</w:t>
      </w:r>
    </w:p>
    <w:p>
      <w:r>
        <w:t xml:space="preserve">Milloin Genovan stadion avattiin ?</w:t>
      </w:r>
    </w:p>
    <w:p>
      <w:r>
        <w:rPr>
          <w:b/>
        </w:rPr>
        <w:t xml:space="preserve">Tulos</w:t>
      </w:r>
    </w:p>
    <w:p>
      <w:r>
        <w:t xml:space="preserve">1911</w:t>
      </w:r>
    </w:p>
    <w:p>
      <w:r>
        <w:rPr>
          <w:b/>
        </w:rPr>
        <w:t xml:space="preserve">Esimerkki 8.5627</w:t>
      </w:r>
    </w:p>
    <w:p>
      <w:r>
        <w:t xml:space="preserve">Kuka aloitti Omena kuuluisan henkilön parina Karina Smirnoffin kanssa Yhdysvaltain kahdeksannen kauden aikana . Tanssii tähtien kanssa ?</w:t>
      </w:r>
    </w:p>
    <w:p>
      <w:r>
        <w:rPr>
          <w:b/>
        </w:rPr>
        <w:t xml:space="preserve">Tulos</w:t>
      </w:r>
    </w:p>
    <w:p>
      <w:r>
        <w:t xml:space="preserve">Steve Jobs</w:t>
      </w:r>
    </w:p>
    <w:p>
      <w:r>
        <w:rPr>
          <w:b/>
        </w:rPr>
        <w:t xml:space="preserve">Esimerkki 8.5628</w:t>
      </w:r>
    </w:p>
    <w:p>
      <w:r>
        <w:t xml:space="preserve">Kuinka monta jalkaa pitkä on Arlingtonin, Teksasin vuoristorata?</w:t>
      </w:r>
    </w:p>
    <w:p>
      <w:r>
        <w:rPr>
          <w:b/>
        </w:rPr>
        <w:t xml:space="preserve">Tulos</w:t>
      </w:r>
    </w:p>
    <w:p>
      <w:r>
        <w:t xml:space="preserve">153</w:t>
      </w:r>
    </w:p>
    <w:p>
      <w:r>
        <w:rPr>
          <w:b/>
        </w:rPr>
        <w:t xml:space="preserve">Esimerkki 8.5629</w:t>
      </w:r>
    </w:p>
    <w:p>
      <w:r>
        <w:t xml:space="preserve">Mikä on Brian Kellyn palkanneen yliopiston kumulatiivinen voittosuhde jalkapallossa?</w:t>
      </w:r>
    </w:p>
    <w:p>
      <w:r>
        <w:rPr>
          <w:b/>
        </w:rPr>
        <w:t xml:space="preserve">Tulos</w:t>
      </w:r>
    </w:p>
    <w:p>
      <w:r>
        <w:t xml:space="preserve">.500</w:t>
      </w:r>
    </w:p>
    <w:p>
      <w:r>
        <w:rPr>
          <w:b/>
        </w:rPr>
        <w:t xml:space="preserve">Esimerkki 8.5630</w:t>
      </w:r>
    </w:p>
    <w:p>
      <w:r>
        <w:t xml:space="preserve">Millä puolella Mississippiä Mark Adickes on opiskellut ?</w:t>
      </w:r>
    </w:p>
    <w:p>
      <w:r>
        <w:rPr>
          <w:b/>
        </w:rPr>
        <w:t xml:space="preserve">Tulos</w:t>
      </w:r>
    </w:p>
    <w:p>
      <w:r>
        <w:t xml:space="preserve">west</w:t>
      </w:r>
    </w:p>
    <w:p>
      <w:r>
        <w:rPr>
          <w:b/>
        </w:rPr>
        <w:t xml:space="preserve">Esimerkki 8.5631</w:t>
      </w:r>
    </w:p>
    <w:p>
      <w:r>
        <w:t xml:space="preserve">Kuinka monta moottoritietä on Seattlen ja sen kaupungin välillä, jossa järjestettiin Strikeforce-tapahtuma, jossa Fodor otteli Terryä vastaan ?</w:t>
      </w:r>
    </w:p>
    <w:p>
      <w:r>
        <w:rPr>
          <w:b/>
        </w:rPr>
        <w:t xml:space="preserve">Tulos</w:t>
      </w:r>
    </w:p>
    <w:p>
      <w:r>
        <w:t xml:space="preserve">kaksi</w:t>
      </w:r>
    </w:p>
    <w:p>
      <w:r>
        <w:rPr>
          <w:b/>
        </w:rPr>
        <w:t xml:space="preserve">Esimerkki 8.5632</w:t>
      </w:r>
    </w:p>
    <w:p>
      <w:r>
        <w:t xml:space="preserve">Kuka kuoli tänä vuonna, joka antoi aihetta erikoisvaaleihin, jotka voitti ammattiyhdistysaktiivi, joka toimi kansanedustajana vuosina 1955-1987 ?</w:t>
      </w:r>
    </w:p>
    <w:p>
      <w:r>
        <w:rPr>
          <w:b/>
        </w:rPr>
        <w:t xml:space="preserve">Tulos</w:t>
      </w:r>
    </w:p>
    <w:p>
      <w:r>
        <w:t xml:space="preserve">Anthony Crossley</w:t>
      </w:r>
    </w:p>
    <w:p>
      <w:r>
        <w:rPr>
          <w:b/>
        </w:rPr>
        <w:t xml:space="preserve">Esimerkki 8.5633</w:t>
      </w:r>
    </w:p>
    <w:p>
      <w:r>
        <w:t xml:space="preserve">Kuka rakensi Yhdysvaltain armeijalle toisen maailmansodan aikana valmistetun raskaan taktisen kuorma-auton G-509?</w:t>
      </w:r>
    </w:p>
    <w:p>
      <w:r>
        <w:rPr>
          <w:b/>
        </w:rPr>
        <w:t xml:space="preserve">Tulos</w:t>
      </w:r>
    </w:p>
    <w:p>
      <w:r>
        <w:t xml:space="preserve">Timantti T</w:t>
      </w:r>
    </w:p>
    <w:p>
      <w:r>
        <w:rPr>
          <w:b/>
        </w:rPr>
        <w:t xml:space="preserve">Esimerkki 8.5634</w:t>
      </w:r>
    </w:p>
    <w:p>
      <w:r>
        <w:t xml:space="preserve">Minkä mitalin sai urheilija, joka teki uuden maailmanennätyksen 214 kilon puhdistusnostolla?</w:t>
      </w:r>
    </w:p>
    <w:p>
      <w:r>
        <w:rPr>
          <w:b/>
        </w:rPr>
        <w:t xml:space="preserve">Tulos</w:t>
      </w:r>
    </w:p>
    <w:p>
      <w:r>
        <w:t xml:space="preserve">Kulta</w:t>
      </w:r>
    </w:p>
    <w:p>
      <w:r>
        <w:rPr>
          <w:b/>
        </w:rPr>
        <w:t xml:space="preserve">Esimerkki 8.5635</w:t>
      </w:r>
    </w:p>
    <w:p>
      <w:r>
        <w:t xml:space="preserve">Minkä vuoden aikana naisten 200 metrin sekauintiviestissä Välimeren kisoissa 2013 kultaa voittanut kilpaili viimeksi olympialaisissa?</w:t>
      </w:r>
    </w:p>
    <w:p>
      <w:r>
        <w:rPr>
          <w:b/>
        </w:rPr>
        <w:t xml:space="preserve">Tulos</w:t>
      </w:r>
    </w:p>
    <w:p>
      <w:r>
        <w:t xml:space="preserve">2016</w:t>
      </w:r>
    </w:p>
    <w:p>
      <w:r>
        <w:rPr>
          <w:b/>
        </w:rPr>
        <w:t xml:space="preserve">Esimerkki 8.5636</w:t>
      </w:r>
    </w:p>
    <w:p>
      <w:r>
        <w:t xml:space="preserve">Mikä on kahdeksanneksi sijoittuneen kuljettajan lempinimi ?</w:t>
      </w:r>
    </w:p>
    <w:p>
      <w:r>
        <w:rPr>
          <w:b/>
        </w:rPr>
        <w:t xml:space="preserve">Tulos</w:t>
      </w:r>
    </w:p>
    <w:p>
      <w:r>
        <w:t xml:space="preserve">HHF</w:t>
      </w:r>
    </w:p>
    <w:p>
      <w:r>
        <w:rPr>
          <w:b/>
        </w:rPr>
        <w:t xml:space="preserve">Esimerkki 8.5637</w:t>
      </w:r>
    </w:p>
    <w:p>
      <w:r>
        <w:t xml:space="preserve">Minä vuonna debytoi sokea konna, joka osaa ennustaa tulevaisuuden ?</w:t>
      </w:r>
    </w:p>
    <w:p>
      <w:r>
        <w:rPr>
          <w:b/>
        </w:rPr>
        <w:t xml:space="preserve">Tulos</w:t>
      </w:r>
    </w:p>
    <w:p>
      <w:r>
        <w:t xml:space="preserve">1980</w:t>
      </w:r>
    </w:p>
    <w:p>
      <w:r>
        <w:rPr>
          <w:b/>
        </w:rPr>
        <w:t xml:space="preserve">Esimerkki 8.5638</w:t>
      </w:r>
    </w:p>
    <w:p>
      <w:r>
        <w:t xml:space="preserve">Jackie Robinsonin sopimuksen allekirjoittanut baseballjohtaja oli Dodgersin toimitusjohtaja sinä vuonna, jolloin mikä syöttäjä teki nollapelin Dodgersia vastaan?</w:t>
      </w:r>
    </w:p>
    <w:p>
      <w:r>
        <w:rPr>
          <w:b/>
        </w:rPr>
        <w:t xml:space="preserve">Tulos</w:t>
      </w:r>
    </w:p>
    <w:p>
      <w:r>
        <w:t xml:space="preserve">Vern Bickford</w:t>
      </w:r>
    </w:p>
    <w:p>
      <w:r>
        <w:rPr>
          <w:b/>
        </w:rPr>
        <w:t xml:space="preserve">Esimerkki 8.5639</w:t>
      </w:r>
    </w:p>
    <w:p>
      <w:r>
        <w:t xml:space="preserve">Missä pidettiin olympialaiset, kun Karen Cockburn oli Kanadan lipunkantaja?</w:t>
      </w:r>
    </w:p>
    <w:p>
      <w:r>
        <w:rPr>
          <w:b/>
        </w:rPr>
        <w:t xml:space="preserve">Tulos</w:t>
      </w:r>
    </w:p>
    <w:p>
      <w:r>
        <w:t xml:space="preserve">Peking</w:t>
      </w:r>
    </w:p>
    <w:p>
      <w:r>
        <w:rPr>
          <w:b/>
        </w:rPr>
        <w:t xml:space="preserve">Esimerkki 8.5640</w:t>
      </w:r>
    </w:p>
    <w:p>
      <w:r>
        <w:t xml:space="preserve">Vuonna 2000 alkaneista televisiosarjoista , neljä vuotta kestäneessä se oli ensimmäinen menestysdraama Yhdysvaltain prime time -televisiossa, jossa oli mitä ?</w:t>
      </w:r>
    </w:p>
    <w:p>
      <w:r>
        <w:rPr>
          <w:b/>
        </w:rPr>
        <w:t xml:space="preserve">Tulos</w:t>
      </w:r>
    </w:p>
    <w:p>
      <w:r>
        <w:t xml:space="preserve">afroamerikkalainen näyttelijäkaarti</w:t>
      </w:r>
    </w:p>
    <w:p>
      <w:r>
        <w:rPr>
          <w:b/>
        </w:rPr>
        <w:t xml:space="preserve">Esimerkki 8.5641</w:t>
      </w:r>
    </w:p>
    <w:p>
      <w:r>
        <w:t xml:space="preserve">Minä vuonna rakennettiin galeoni lentokentän paikalle, joka palveli 17 115 368 lentäjää vuonna 2013 ?</w:t>
      </w:r>
    </w:p>
    <w:p>
      <w:r>
        <w:rPr>
          <w:b/>
        </w:rPr>
        <w:t xml:space="preserve">Tulos</w:t>
      </w:r>
    </w:p>
    <w:p>
      <w:r>
        <w:t xml:space="preserve">1663</w:t>
      </w:r>
    </w:p>
    <w:p>
      <w:r>
        <w:rPr>
          <w:b/>
        </w:rPr>
        <w:t xml:space="preserve">Esimerkki 8.5642</w:t>
      </w:r>
    </w:p>
    <w:p>
      <w:r>
        <w:t xml:space="preserve">Kuinka monta peliä Minnesota Timberwolvesissa vuoden 2003 Floridan Mr. Basketball on pelannut ?</w:t>
      </w:r>
    </w:p>
    <w:p>
      <w:r>
        <w:rPr>
          <w:b/>
        </w:rPr>
        <w:t xml:space="preserve">Tulos</w:t>
      </w:r>
    </w:p>
    <w:p>
      <w:r>
        <w:t xml:space="preserve">52</w:t>
      </w:r>
    </w:p>
    <w:p>
      <w:r>
        <w:rPr>
          <w:b/>
        </w:rPr>
        <w:t xml:space="preserve">Esimerkki 8.5643</w:t>
      </w:r>
    </w:p>
    <w:p>
      <w:r>
        <w:t xml:space="preserve">Missä kaupungissa sijaitsee Michiganin pisin ponirunkoinen silta?</w:t>
      </w:r>
    </w:p>
    <w:p>
      <w:r>
        <w:rPr>
          <w:b/>
        </w:rPr>
        <w:t xml:space="preserve">Tulos</w:t>
      </w:r>
    </w:p>
    <w:p>
      <w:r>
        <w:t xml:space="preserve">New Richmond</w:t>
      </w:r>
    </w:p>
    <w:p>
      <w:r>
        <w:rPr>
          <w:b/>
        </w:rPr>
        <w:t xml:space="preserve">Esimerkki 8.5644</w:t>
      </w:r>
    </w:p>
    <w:p>
      <w:r>
        <w:t xml:space="preserve">Mikä on San Josessa, Kaliforniassa sijaitsevan yrityksen päätoimiala?</w:t>
      </w:r>
    </w:p>
    <w:p>
      <w:r>
        <w:rPr>
          <w:b/>
        </w:rPr>
        <w:t xml:space="preserve">Tulos</w:t>
      </w:r>
    </w:p>
    <w:p>
      <w:r>
        <w:t xml:space="preserve">Verkkolaitteisto</w:t>
      </w:r>
    </w:p>
    <w:p>
      <w:r>
        <w:rPr>
          <w:b/>
        </w:rPr>
        <w:t xml:space="preserve">Esimerkki 8.5645</w:t>
      </w:r>
    </w:p>
    <w:p>
      <w:r>
        <w:t xml:space="preserve">Mikä on noin 500 työntekijää työllistävän televisioverkon ( s ) sarjan ensi-ilta ?</w:t>
      </w:r>
    </w:p>
    <w:p>
      <w:r>
        <w:rPr>
          <w:b/>
        </w:rPr>
        <w:t xml:space="preserve">Tulos</w:t>
      </w:r>
    </w:p>
    <w:p>
      <w:r>
        <w:t xml:space="preserve">31. elokuuta 2010</w:t>
      </w:r>
    </w:p>
    <w:p>
      <w:r>
        <w:rPr>
          <w:b/>
        </w:rPr>
        <w:t xml:space="preserve">Esimerkki 8.5646</w:t>
      </w:r>
    </w:p>
    <w:p>
      <w:r>
        <w:t xml:space="preserve">Japanin historiassa vuosina 1573-1600 eKr. rakennettiin buddhalainen kompleksi Ōtsun kaupunkiin Shigan prefektuurissa, joka sijaitsee minkä vuoren juurella?</w:t>
      </w:r>
    </w:p>
    <w:p>
      <w:r>
        <w:rPr>
          <w:b/>
        </w:rPr>
        <w:t xml:space="preserve">Tulos</w:t>
      </w:r>
    </w:p>
    <w:p>
      <w:r>
        <w:t xml:space="preserve">Mount Hiei</w:t>
      </w:r>
    </w:p>
    <w:p>
      <w:r>
        <w:rPr>
          <w:b/>
        </w:rPr>
        <w:t xml:space="preserve">Esimerkki 8.5647</w:t>
      </w:r>
    </w:p>
    <w:p>
      <w:r>
        <w:t xml:space="preserve">Henkilö, joka on voittanut hopeamitalin miesten 18. marssin kilpailussa, on osallistunut kuinka moneen kilpailuun?</w:t>
      </w:r>
    </w:p>
    <w:p>
      <w:r>
        <w:rPr>
          <w:b/>
        </w:rPr>
        <w:t xml:space="preserve">Tulos</w:t>
      </w:r>
    </w:p>
    <w:p>
      <w:r>
        <w:t xml:space="preserve">6</w:t>
      </w:r>
    </w:p>
    <w:p>
      <w:r>
        <w:rPr>
          <w:b/>
        </w:rPr>
        <w:t xml:space="preserve">Esimerkki 8.5648</w:t>
      </w:r>
    </w:p>
    <w:p>
      <w:r>
        <w:t xml:space="preserve">Milloin perustettiin asema, jonka taajuus on alhaisin?</w:t>
      </w:r>
    </w:p>
    <w:p>
      <w:r>
        <w:rPr>
          <w:b/>
        </w:rPr>
        <w:t xml:space="preserve">Tulos</w:t>
      </w:r>
    </w:p>
    <w:p>
      <w:r>
        <w:t xml:space="preserve">1977</w:t>
      </w:r>
    </w:p>
    <w:p>
      <w:r>
        <w:rPr>
          <w:b/>
        </w:rPr>
        <w:t xml:space="preserve">Esimerkki 8.5649</w:t>
      </w:r>
    </w:p>
    <w:p>
      <w:r>
        <w:t xml:space="preserve">Millä pelipaikalla pelasi pelaaja joukkueesta lempinimeltään Sharks ?</w:t>
      </w:r>
    </w:p>
    <w:p>
      <w:r>
        <w:rPr>
          <w:b/>
        </w:rPr>
        <w:t xml:space="preserve">Tulos</w:t>
      </w:r>
    </w:p>
    <w:p>
      <w:r>
        <w:t xml:space="preserve">Eteenpäin</w:t>
      </w:r>
    </w:p>
    <w:p>
      <w:r>
        <w:rPr>
          <w:b/>
        </w:rPr>
        <w:t xml:space="preserve">Esimerkki 8.5650</w:t>
      </w:r>
    </w:p>
    <w:p>
      <w:r>
        <w:t xml:space="preserve">Millä nimellä julkaistiin varhaisin Yhdysvalloissa tehty komedia ?</w:t>
      </w:r>
    </w:p>
    <w:p>
      <w:r>
        <w:rPr>
          <w:b/>
        </w:rPr>
        <w:t xml:space="preserve">Tulos</w:t>
      </w:r>
    </w:p>
    <w:p>
      <w:r>
        <w:t xml:space="preserve">Wee Geordie</w:t>
      </w:r>
    </w:p>
    <w:p>
      <w:r>
        <w:rPr>
          <w:b/>
        </w:rPr>
        <w:t xml:space="preserve">Esimerkki 8.5651</w:t>
      </w:r>
    </w:p>
    <w:p>
      <w:r>
        <w:t xml:space="preserve">Mikä on kaupungissa sijaitsevan katedraalin katuosoite, joka on nimetty ranskalaisen upseerin mukaan, joka auttoi George Washingtonin manneralaisarmeijaa Amerikan vapaussodan aikana?</w:t>
      </w:r>
    </w:p>
    <w:p>
      <w:r>
        <w:rPr>
          <w:b/>
        </w:rPr>
        <w:t xml:space="preserve">Tulos</w:t>
      </w:r>
    </w:p>
    <w:p>
      <w:r>
        <w:t xml:space="preserve">1207 Columbia Street</w:t>
      </w:r>
    </w:p>
    <w:p>
      <w:r>
        <w:rPr>
          <w:b/>
        </w:rPr>
        <w:t xml:space="preserve">Esimerkki 8.5652</w:t>
      </w:r>
    </w:p>
    <w:p>
      <w:r>
        <w:t xml:space="preserve">Mikä on Victoria - Haliburtonin vaalipiiristä 25. lokakuuta 1993 valitun Kanadan parlamentin alahuoneen jäsenen syntymävuosi?</w:t>
      </w:r>
    </w:p>
    <w:p>
      <w:r>
        <w:rPr>
          <w:b/>
        </w:rPr>
        <w:t xml:space="preserve">Tulos</w:t>
      </w:r>
    </w:p>
    <w:p>
      <w:r>
        <w:t xml:space="preserve">1941</w:t>
      </w:r>
    </w:p>
    <w:p>
      <w:r>
        <w:rPr>
          <w:b/>
        </w:rPr>
        <w:t xml:space="preserve">Esimerkki 8.5653</w:t>
      </w:r>
    </w:p>
    <w:p>
      <w:r>
        <w:t xml:space="preserve">Kuinka monta kertaa Moldovan lippua vuoden 2006 olympialaisissa kantanut henkilö sijoittui seitsemänneksi massakilpailuissa ?</w:t>
      </w:r>
    </w:p>
    <w:p>
      <w:r>
        <w:rPr>
          <w:b/>
        </w:rPr>
        <w:t xml:space="preserve">Tulos</w:t>
      </w:r>
    </w:p>
    <w:p>
      <w:r>
        <w:t xml:space="preserve">kahdesti</w:t>
      </w:r>
    </w:p>
    <w:p>
      <w:r>
        <w:rPr>
          <w:b/>
        </w:rPr>
        <w:t xml:space="preserve">Esimerkki 8.5654</w:t>
      </w:r>
    </w:p>
    <w:p>
      <w:r>
        <w:t xml:space="preserve">Mikä tapahtuma vähensi vuonna 2001 perustetun ja vuonna 2005 ensimmäisen kautensa ykkösliigassa pelanneen Nadeshiko liigaseuran kotikaupungin tunnettuutta satamakaupunkina ?</w:t>
      </w:r>
    </w:p>
    <w:p>
      <w:r>
        <w:rPr>
          <w:b/>
        </w:rPr>
        <w:t xml:space="preserve">Tulos</w:t>
      </w:r>
    </w:p>
    <w:p>
      <w:r>
        <w:t xml:space="preserve">1995 Suuri Hanshinin maanjäristys</w:t>
      </w:r>
    </w:p>
    <w:p>
      <w:r>
        <w:rPr>
          <w:b/>
        </w:rPr>
        <w:t xml:space="preserve">Esimerkki 8.5655</w:t>
      </w:r>
    </w:p>
    <w:p>
      <w:r>
        <w:t xml:space="preserve">Mihin salaliittoihin keskitytään sarjassa, jossa Timothy Omundson näytteli Jerry Rubinia vuonna 1997 ?</w:t>
      </w:r>
    </w:p>
    <w:p>
      <w:r>
        <w:rPr>
          <w:b/>
        </w:rPr>
        <w:t xml:space="preserve">Tulos</w:t>
      </w:r>
    </w:p>
    <w:p>
      <w:r>
        <w:t xml:space="preserve">UFO</w:t>
      </w:r>
    </w:p>
    <w:p>
      <w:r>
        <w:rPr>
          <w:b/>
        </w:rPr>
        <w:t xml:space="preserve">Esimerkki 8.5656</w:t>
      </w:r>
    </w:p>
    <w:p>
      <w:r>
        <w:t xml:space="preserve">Virallinen painettu versio vuoden 2009 sijoituksen lähteestä, joka on 36. sijalla 87:stä, on saatavissa mistä ?</w:t>
      </w:r>
    </w:p>
    <w:p>
      <w:r>
        <w:rPr>
          <w:b/>
        </w:rPr>
        <w:t xml:space="preserve">Tulos</w:t>
      </w:r>
    </w:p>
    <w:p>
      <w:r>
        <w:t xml:space="preserve">Valtion painatuskeskus</w:t>
      </w:r>
    </w:p>
    <w:p>
      <w:r>
        <w:rPr>
          <w:b/>
        </w:rPr>
        <w:t xml:space="preserve">Esimerkki 8.5657</w:t>
      </w:r>
    </w:p>
    <w:p>
      <w:r>
        <w:t xml:space="preserve">Minä vuonna kuoli vuonna 1948 John Cahill -mitalin voittanut pelaaja ?</w:t>
      </w:r>
    </w:p>
    <w:p>
      <w:r>
        <w:rPr>
          <w:b/>
        </w:rPr>
        <w:t xml:space="preserve">Tulos</w:t>
      </w:r>
    </w:p>
    <w:p>
      <w:r>
        <w:t xml:space="preserve">1974</w:t>
      </w:r>
    </w:p>
    <w:p>
      <w:r>
        <w:rPr>
          <w:b/>
        </w:rPr>
        <w:t xml:space="preserve">Esimerkki 8.5658</w:t>
      </w:r>
    </w:p>
    <w:p>
      <w:r>
        <w:t xml:space="preserve">Minkä ikäinen saa olla enintään miljardööri maassa, jonka pinta-ala on 3,8 miljoonaa neliökilometriä ja joka EI ole vähittäiskaupan omaisuuden perijä ?</w:t>
      </w:r>
    </w:p>
    <w:p>
      <w:r>
        <w:rPr>
          <w:b/>
        </w:rPr>
        <w:t xml:space="preserve">Tulos</w:t>
      </w:r>
    </w:p>
    <w:p>
      <w:r>
        <w:t xml:space="preserve">73</w:t>
      </w:r>
    </w:p>
    <w:p>
      <w:r>
        <w:rPr>
          <w:b/>
        </w:rPr>
        <w:t xml:space="preserve">Esimerkki 8.5659</w:t>
      </w:r>
    </w:p>
    <w:p>
      <w:r>
        <w:t xml:space="preserve">Mikä on 1. tammikuuta 1923 kuolleen kakkossijan lyöntikeskiarvo ?</w:t>
      </w:r>
    </w:p>
    <w:p>
      <w:r>
        <w:rPr>
          <w:b/>
        </w:rPr>
        <w:t xml:space="preserve">Tulos</w:t>
      </w:r>
    </w:p>
    <w:p>
      <w:r>
        <w:t xml:space="preserve">.343</w:t>
      </w:r>
    </w:p>
    <w:p>
      <w:r>
        <w:rPr>
          <w:b/>
        </w:rPr>
        <w:t xml:space="preserve">Esimerkki 8.5660</w:t>
      </w:r>
    </w:p>
    <w:p>
      <w:r>
        <w:t xml:space="preserve">Missä sarjassa Trần Bình Sựin johtama joukkue pelaa ?</w:t>
      </w:r>
    </w:p>
    <w:p>
      <w:r>
        <w:rPr>
          <w:b/>
        </w:rPr>
        <w:t xml:space="preserve">Tulos</w:t>
      </w:r>
    </w:p>
    <w:p>
      <w:r>
        <w:t xml:space="preserve">Vietnamin kansallinen jalkapallon kolmas liiga</w:t>
      </w:r>
    </w:p>
    <w:p>
      <w:r>
        <w:rPr>
          <w:b/>
        </w:rPr>
        <w:t xml:space="preserve">Esimerkki 8.5661</w:t>
      </w:r>
    </w:p>
    <w:p>
      <w:r>
        <w:t xml:space="preserve">Milloin rakennettiin ensimmäinen rakennus, jossa oli metallirunkoinen lasiverhoseinä?</w:t>
      </w:r>
    </w:p>
    <w:p>
      <w:r>
        <w:rPr>
          <w:b/>
        </w:rPr>
        <w:t xml:space="preserve">Tulos</w:t>
      </w:r>
    </w:p>
    <w:p>
      <w:r>
        <w:t xml:space="preserve">1864</w:t>
      </w:r>
    </w:p>
    <w:p>
      <w:r>
        <w:rPr>
          <w:b/>
        </w:rPr>
        <w:t xml:space="preserve">Esimerkki 8.5662</w:t>
      </w:r>
    </w:p>
    <w:p>
      <w:r>
        <w:t xml:space="preserve">Mikä oli sen laivan kaappauspäivä, joka purjehti kahdesti Afrikan rannikon edustalle yrittäessään lopettaa orjakaupan?</w:t>
      </w:r>
    </w:p>
    <w:p>
      <w:r>
        <w:rPr>
          <w:b/>
        </w:rPr>
        <w:t xml:space="preserve">Tulos</w:t>
      </w:r>
    </w:p>
    <w:p>
      <w:r>
        <w:t xml:space="preserve">21. elokuuta 1858</w:t>
      </w:r>
    </w:p>
    <w:p>
      <w:r>
        <w:rPr>
          <w:b/>
        </w:rPr>
        <w:t xml:space="preserve">Esimerkki 8.5663</w:t>
      </w:r>
    </w:p>
    <w:p>
      <w:r>
        <w:t xml:space="preserve">Milloin Peter Bartlettin esittämä hahmo esiteltiin One Life to Live -sarjassa ?</w:t>
      </w:r>
    </w:p>
    <w:p>
      <w:r>
        <w:rPr>
          <w:b/>
        </w:rPr>
        <w:t xml:space="preserve">Tulos</w:t>
      </w:r>
    </w:p>
    <w:p>
      <w:r>
        <w:t xml:space="preserve">1990</w:t>
      </w:r>
    </w:p>
    <w:p>
      <w:r>
        <w:rPr>
          <w:b/>
        </w:rPr>
        <w:t xml:space="preserve">Esimerkki 8.5664</w:t>
      </w:r>
    </w:p>
    <w:p>
      <w:r>
        <w:t xml:space="preserve">Minkälaisella kentällä puolustusvoimien Bowl järjestetään ?</w:t>
      </w:r>
    </w:p>
    <w:p>
      <w:r>
        <w:rPr>
          <w:b/>
        </w:rPr>
        <w:t xml:space="preserve">Tulos</w:t>
      </w:r>
    </w:p>
    <w:p>
      <w:r>
        <w:t xml:space="preserve">Avaa</w:t>
      </w:r>
    </w:p>
    <w:p>
      <w:r>
        <w:rPr>
          <w:b/>
        </w:rPr>
        <w:t xml:space="preserve">Esimerkki 8.5665</w:t>
      </w:r>
    </w:p>
    <w:p>
      <w:r>
        <w:t xml:space="preserve">KCBS-FM:n omistaa yhtiö, joka omistaa kuinka monta radioasemaa?</w:t>
      </w:r>
    </w:p>
    <w:p>
      <w:r>
        <w:rPr>
          <w:b/>
        </w:rPr>
        <w:t xml:space="preserve">Tulos</w:t>
      </w:r>
    </w:p>
    <w:p>
      <w:r>
        <w:t xml:space="preserve">235</w:t>
      </w:r>
    </w:p>
    <w:p>
      <w:r>
        <w:rPr>
          <w:b/>
        </w:rPr>
        <w:t xml:space="preserve">Esimerkki 8.5666</w:t>
      </w:r>
    </w:p>
    <w:p>
      <w:r>
        <w:t xml:space="preserve">Mikä oli Víctor Legrotaglie -stadionin kotikaupungin väkiluku vuonna 2010 ?</w:t>
      </w:r>
    </w:p>
    <w:p>
      <w:r>
        <w:rPr>
          <w:b/>
        </w:rPr>
        <w:t xml:space="preserve">Tulos</w:t>
      </w:r>
    </w:p>
    <w:p>
      <w:r>
        <w:t xml:space="preserve">115,041</w:t>
      </w:r>
    </w:p>
    <w:p>
      <w:r>
        <w:rPr>
          <w:b/>
        </w:rPr>
        <w:t xml:space="preserve">Esimerkki 8.5667</w:t>
      </w:r>
    </w:p>
    <w:p>
      <w:r>
        <w:t xml:space="preserve">Mikä on sen kaupungin lentokentän nimi, joka tunnetaan myös nimellä Madras ?</w:t>
      </w:r>
    </w:p>
    <w:p>
      <w:r>
        <w:rPr>
          <w:b/>
        </w:rPr>
        <w:t xml:space="preserve">Tulos</w:t>
      </w:r>
    </w:p>
    <w:p>
      <w:r>
        <w:t xml:space="preserve">Chennain kansainvälinen lentoasema</w:t>
      </w:r>
    </w:p>
    <w:p>
      <w:r>
        <w:rPr>
          <w:b/>
        </w:rPr>
        <w:t xml:space="preserve">Esimerkki 8.5668</w:t>
      </w:r>
    </w:p>
    <w:p>
      <w:r>
        <w:t xml:space="preserve">Mikä oli tulos ottelussa Moraga , California sijaitsevaa koulua vastaan ?</w:t>
      </w:r>
    </w:p>
    <w:p>
      <w:r>
        <w:rPr>
          <w:b/>
        </w:rPr>
        <w:t xml:space="preserve">Tulos</w:t>
      </w:r>
    </w:p>
    <w:p>
      <w:r>
        <w:t xml:space="preserve">26-0</w:t>
      </w:r>
    </w:p>
    <w:p>
      <w:r>
        <w:rPr>
          <w:b/>
        </w:rPr>
        <w:t xml:space="preserve">Esimerkki 8.5669</w:t>
      </w:r>
    </w:p>
    <w:p>
      <w:r>
        <w:t xml:space="preserve">Minkä WWF:n ekologisen alueen tyyppi on metsä, jossa on korkein mitattu kuusi?</w:t>
      </w:r>
    </w:p>
    <w:p>
      <w:r>
        <w:rPr>
          <w:b/>
        </w:rPr>
        <w:t xml:space="preserve">Tulos</w:t>
      </w:r>
    </w:p>
    <w:p>
      <w:r>
        <w:t xml:space="preserve">Dinaarinavuorten sekametsät</w:t>
      </w:r>
    </w:p>
    <w:p>
      <w:r>
        <w:rPr>
          <w:b/>
        </w:rPr>
        <w:t xml:space="preserve">Esimerkki 8.5670</w:t>
      </w:r>
    </w:p>
    <w:p>
      <w:r>
        <w:t xml:space="preserve">Kuka kehitti pelin, jossa oli erään rockyhtyeen remixattua musiikkia?</w:t>
      </w:r>
    </w:p>
    <w:p>
      <w:r>
        <w:rPr>
          <w:b/>
        </w:rPr>
        <w:t xml:space="preserve">Tulos</w:t>
      </w:r>
    </w:p>
    <w:p>
      <w:r>
        <w:t xml:space="preserve">Kohteen suunnittelu</w:t>
      </w:r>
    </w:p>
    <w:p>
      <w:r>
        <w:rPr>
          <w:b/>
        </w:rPr>
        <w:t xml:space="preserve">Esimerkki 8.5671</w:t>
      </w:r>
    </w:p>
    <w:p>
      <w:r>
        <w:t xml:space="preserve">Kuinka monta kertaa Sauðárkrókin joukkue on voittanut ensimmäisen sijan ?</w:t>
      </w:r>
    </w:p>
    <w:p>
      <w:r>
        <w:rPr>
          <w:b/>
        </w:rPr>
        <w:t xml:space="preserve">Tulos</w:t>
      </w:r>
    </w:p>
    <w:p>
      <w:r>
        <w:t xml:space="preserve">kaksi</w:t>
      </w:r>
    </w:p>
    <w:p>
      <w:r>
        <w:rPr>
          <w:b/>
        </w:rPr>
        <w:t xml:space="preserve">Esimerkki 8.5672</w:t>
      </w:r>
    </w:p>
    <w:p>
      <w:r>
        <w:t xml:space="preserve">Missä kuussa julkaistiin kiekkomaailman kirjoittajan viimeinen kirja ?</w:t>
      </w:r>
    </w:p>
    <w:p>
      <w:r>
        <w:rPr>
          <w:b/>
        </w:rPr>
        <w:t xml:space="preserve">Tulos</w:t>
      </w:r>
    </w:p>
    <w:p>
      <w:r>
        <w:t xml:space="preserve">Elokuu</w:t>
      </w:r>
    </w:p>
    <w:p>
      <w:r>
        <w:rPr>
          <w:b/>
        </w:rPr>
        <w:t xml:space="preserve">Esimerkki 8.5673</w:t>
      </w:r>
    </w:p>
    <w:p>
      <w:r>
        <w:t xml:space="preserve">Minä vuonna vuoden 1988 talviolympialaisten naisten yhdistetyn alppihiihdon kultamitalisti voitti maailmancupin kokonaiskilpailun tittelin ?</w:t>
      </w:r>
    </w:p>
    <w:p>
      <w:r>
        <w:rPr>
          <w:b/>
        </w:rPr>
        <w:t xml:space="preserve">Tulos</w:t>
      </w:r>
    </w:p>
    <w:p>
      <w:r>
        <w:t xml:space="preserve">1993</w:t>
      </w:r>
    </w:p>
    <w:p>
      <w:r>
        <w:rPr>
          <w:b/>
        </w:rPr>
        <w:t xml:space="preserve">Esimerkki 8.5674</w:t>
      </w:r>
    </w:p>
    <w:p>
      <w:r>
        <w:t xml:space="preserve">Mikä maa on ottanut vastaan vankeja maasta, jonka leirillä on pidetty 9 Guantanamo Bayn vankia, jotka on vapautettu vuonna 2009?</w:t>
      </w:r>
    </w:p>
    <w:p>
      <w:r>
        <w:rPr>
          <w:b/>
        </w:rPr>
        <w:t xml:space="preserve">Tulos</w:t>
      </w:r>
    </w:p>
    <w:p>
      <w:r>
        <w:t xml:space="preserve">Albania</w:t>
      </w:r>
    </w:p>
    <w:p>
      <w:r>
        <w:rPr>
          <w:b/>
        </w:rPr>
        <w:t xml:space="preserve">Esimerkki 8.5675</w:t>
      </w:r>
    </w:p>
    <w:p>
      <w:r>
        <w:t xml:space="preserve">Mikä on sen Australian osavaltion pääkaupunki, jossa Tasmanian Department of Education on valtion koulutusvirasto?</w:t>
      </w:r>
    </w:p>
    <w:p>
      <w:r>
        <w:rPr>
          <w:b/>
        </w:rPr>
        <w:t xml:space="preserve">Tulos</w:t>
      </w:r>
    </w:p>
    <w:p>
      <w:r>
        <w:t xml:space="preserve">Hobart</w:t>
      </w:r>
    </w:p>
    <w:p>
      <w:r>
        <w:rPr>
          <w:b/>
        </w:rPr>
        <w:t xml:space="preserve">Esimerkki 8.5676</w:t>
      </w:r>
    </w:p>
    <w:p>
      <w:r>
        <w:t xml:space="preserve">Mikä lokki on Utahin osavaltion lintu suuri kuin ?</w:t>
      </w:r>
    </w:p>
    <w:p>
      <w:r>
        <w:rPr>
          <w:b/>
        </w:rPr>
        <w:t xml:space="preserve">Tulos</w:t>
      </w:r>
    </w:p>
    <w:p>
      <w:r>
        <w:t xml:space="preserve">selkälokki</w:t>
      </w:r>
    </w:p>
    <w:p>
      <w:r>
        <w:rPr>
          <w:b/>
        </w:rPr>
        <w:t xml:space="preserve">Esimerkki 8.5677</w:t>
      </w:r>
    </w:p>
    <w:p>
      <w:r>
        <w:t xml:space="preserve">Mikä on sen kreivikunnan asukasluku, jossa sijaitsee maailmankuulu Grand Nationalin estejuoksukilpailun kotikenttä?</w:t>
      </w:r>
    </w:p>
    <w:p>
      <w:r>
        <w:rPr>
          <w:b/>
        </w:rPr>
        <w:t xml:space="preserve">Tulos</w:t>
      </w:r>
    </w:p>
    <w:p>
      <w:r>
        <w:t xml:space="preserve">1,38 miljoonaa</w:t>
      </w:r>
    </w:p>
    <w:p>
      <w:r>
        <w:rPr>
          <w:b/>
        </w:rPr>
        <w:t xml:space="preserve">Esimerkki 8.5678</w:t>
      </w:r>
    </w:p>
    <w:p>
      <w:r>
        <w:t xml:space="preserve">Mikä on joukkue, jonka kotikaupunki/lähiö kasvoi nopeasti 1800- ja 1900-luvuilla ?</w:t>
      </w:r>
    </w:p>
    <w:p>
      <w:r>
        <w:rPr>
          <w:b/>
        </w:rPr>
        <w:t xml:space="preserve">Tulos</w:t>
      </w:r>
    </w:p>
    <w:p>
      <w:r>
        <w:t xml:space="preserve">Finn Harps</w:t>
      </w:r>
    </w:p>
    <w:p>
      <w:r>
        <w:rPr>
          <w:b/>
        </w:rPr>
        <w:t xml:space="preserve">Esimerkki 8.5679</w:t>
      </w:r>
    </w:p>
    <w:p>
      <w:r>
        <w:t xml:space="preserve">Minkä elokuvan ohjaaja Le Couperet sai Oscarin parhaasta sovitetusta käsikirjoituksesta ?</w:t>
      </w:r>
    </w:p>
    <w:p>
      <w:r>
        <w:rPr>
          <w:b/>
        </w:rPr>
        <w:t xml:space="preserve">Tulos</w:t>
      </w:r>
    </w:p>
    <w:p>
      <w:r>
        <w:t xml:space="preserve">Puuttuva</w:t>
      </w:r>
    </w:p>
    <w:p>
      <w:r>
        <w:rPr>
          <w:b/>
        </w:rPr>
        <w:t xml:space="preserve">Esimerkki 8.5680</w:t>
      </w:r>
    </w:p>
    <w:p>
      <w:r>
        <w:t xml:space="preserve">Mikä on sen paikan päivänumero, jonka asukasluku vuoden 2010 väestönlaskennassa oli 3 505?</w:t>
      </w:r>
    </w:p>
    <w:p>
      <w:r>
        <w:rPr>
          <w:b/>
        </w:rPr>
        <w:t xml:space="preserve">Tulos</w:t>
      </w:r>
    </w:p>
    <w:p>
      <w:r>
        <w:t xml:space="preserve"># 75000162</w:t>
      </w:r>
    </w:p>
    <w:p>
      <w:r>
        <w:rPr>
          <w:b/>
        </w:rPr>
        <w:t xml:space="preserve">Esimerkki 8.5681</w:t>
      </w:r>
    </w:p>
    <w:p>
      <w:r>
        <w:t xml:space="preserve">Milloin 13.10. julkaistavan elokuvan tuotanto alkoi ?</w:t>
      </w:r>
    </w:p>
    <w:p>
      <w:r>
        <w:rPr>
          <w:b/>
        </w:rPr>
        <w:t xml:space="preserve">Tulos</w:t>
      </w:r>
    </w:p>
    <w:p>
      <w:r>
        <w:t xml:space="preserve">24. kesäkuuta 2010</w:t>
      </w:r>
    </w:p>
    <w:p>
      <w:r>
        <w:rPr>
          <w:b/>
        </w:rPr>
        <w:t xml:space="preserve">Esimerkki 8.5682</w:t>
      </w:r>
    </w:p>
    <w:p>
      <w:r>
        <w:t xml:space="preserve">Mikä on sen kaupungin perustamispäivä, jonka yliopiston kokonaistulot olivat yli 2,2 miljardia dollaria ( AUD ) vuonna 2016?</w:t>
      </w:r>
    </w:p>
    <w:p>
      <w:r>
        <w:rPr>
          <w:b/>
        </w:rPr>
        <w:t xml:space="preserve">Tulos</w:t>
      </w:r>
    </w:p>
    <w:p>
      <w:r>
        <w:t xml:space="preserve">30. elokuuta 1835</w:t>
      </w:r>
    </w:p>
    <w:p>
      <w:r>
        <w:rPr>
          <w:b/>
        </w:rPr>
        <w:t xml:space="preserve">Esimerkki 8.5683</w:t>
      </w:r>
    </w:p>
    <w:p>
      <w:r>
        <w:t xml:space="preserve">Kuka kuvitteellinen henkilö Guiding Lightista on sarjassa, jossa Anne Heche esitti Marley Hudsonia ?</w:t>
      </w:r>
    </w:p>
    <w:p>
      <w:r>
        <w:rPr>
          <w:b/>
        </w:rPr>
        <w:t xml:space="preserve">Tulos</w:t>
      </w:r>
    </w:p>
    <w:p>
      <w:r>
        <w:t xml:space="preserve">Mike Bauer</w:t>
      </w:r>
    </w:p>
    <w:p>
      <w:r>
        <w:rPr>
          <w:b/>
        </w:rPr>
        <w:t xml:space="preserve">Esimerkki 8.5684</w:t>
      </w:r>
    </w:p>
    <w:p>
      <w:r>
        <w:t xml:space="preserve">Missä tiimissä ainoa malesialainen kuljettaja kilpaili ?</w:t>
      </w:r>
    </w:p>
    <w:p>
      <w:r>
        <w:rPr>
          <w:b/>
        </w:rPr>
        <w:t xml:space="preserve">Tulos</w:t>
      </w:r>
    </w:p>
    <w:p>
      <w:r>
        <w:t xml:space="preserve">Carlin</w:t>
      </w:r>
    </w:p>
    <w:p>
      <w:r>
        <w:rPr>
          <w:b/>
        </w:rPr>
        <w:t xml:space="preserve">Esimerkki 8.5685</w:t>
      </w:r>
    </w:p>
    <w:p>
      <w:r>
        <w:t xml:space="preserve">Kuka valmentaa joukkuetta, johon Trevor Poole meni ?</w:t>
      </w:r>
    </w:p>
    <w:p>
      <w:r>
        <w:rPr>
          <w:b/>
        </w:rPr>
        <w:t xml:space="preserve">Tulos</w:t>
      </w:r>
    </w:p>
    <w:p>
      <w:r>
        <w:t xml:space="preserve">Damien Hardwick</w:t>
      </w:r>
    </w:p>
    <w:p>
      <w:r>
        <w:rPr>
          <w:b/>
        </w:rPr>
        <w:t xml:space="preserve">Esimerkki 8.5686</w:t>
      </w:r>
    </w:p>
    <w:p>
      <w:r>
        <w:t xml:space="preserve">Milloin avattiin asema, jossa Oliver Hillin suunnittelema II-luokan suojahalli avattiin 6. heinäkuuta 1949?</w:t>
      </w:r>
    </w:p>
    <w:p>
      <w:r>
        <w:rPr>
          <w:b/>
        </w:rPr>
        <w:t xml:space="preserve">Tulos</w:t>
      </w:r>
    </w:p>
    <w:p>
      <w:r>
        <w:t xml:space="preserve">14. joulukuuta 1947</w:t>
      </w:r>
    </w:p>
    <w:p>
      <w:r>
        <w:rPr>
          <w:b/>
        </w:rPr>
        <w:t xml:space="preserve">Esimerkki 8.5687</w:t>
      </w:r>
    </w:p>
    <w:p>
      <w:r>
        <w:t xml:space="preserve">Mikä urheilija kilpaili lajissa, jossa alkukilpailut alkoivat klo 14:48 , puolivälierät alkoivat klo 16:10 , välierät klo 19:02 ja loppukilpailu klo 20:09 ?</w:t>
      </w:r>
    </w:p>
    <w:p>
      <w:r>
        <w:rPr>
          <w:b/>
        </w:rPr>
        <w:t xml:space="preserve">Tulos</w:t>
      </w:r>
    </w:p>
    <w:p>
      <w:r>
        <w:t xml:space="preserve">Seo Byeong-deok</w:t>
      </w:r>
    </w:p>
    <w:p>
      <w:r>
        <w:rPr>
          <w:b/>
        </w:rPr>
        <w:t xml:space="preserve">Esimerkki 8.5688</w:t>
      </w:r>
    </w:p>
    <w:p>
      <w:r>
        <w:t xml:space="preserve">Viimeisin isäntä sijaitsee missä kaupungissa ?</w:t>
      </w:r>
    </w:p>
    <w:p>
      <w:r>
        <w:rPr>
          <w:b/>
        </w:rPr>
        <w:t xml:space="preserve">Tulos</w:t>
      </w:r>
    </w:p>
    <w:p>
      <w:r>
        <w:t xml:space="preserve">Athol</w:t>
      </w:r>
    </w:p>
    <w:p>
      <w:r>
        <w:rPr>
          <w:b/>
        </w:rPr>
        <w:t xml:space="preserve">Esimerkki 8.5689</w:t>
      </w:r>
    </w:p>
    <w:p>
      <w:r>
        <w:t xml:space="preserve">Bogenschießanlage-tapahtumapaikalla järjestettiin urheilua, jossa oli kuinka monta tapahtumaa ?</w:t>
      </w:r>
    </w:p>
    <w:p>
      <w:r>
        <w:rPr>
          <w:b/>
        </w:rPr>
        <w:t xml:space="preserve">Tulos</w:t>
      </w:r>
    </w:p>
    <w:p>
      <w:r>
        <w:t xml:space="preserve">kaksi</w:t>
      </w:r>
    </w:p>
    <w:p>
      <w:r>
        <w:rPr>
          <w:b/>
        </w:rPr>
        <w:t xml:space="preserve">Esimerkki 8.5690</w:t>
      </w:r>
    </w:p>
    <w:p>
      <w:r>
        <w:t xml:space="preserve">Minä vuonna Länsi-Yhdysvaltojen kolmanneksi väkirikkain kaupunki asutettiin ?</w:t>
      </w:r>
    </w:p>
    <w:p>
      <w:r>
        <w:rPr>
          <w:b/>
        </w:rPr>
        <w:t xml:space="preserve">Tulos</w:t>
      </w:r>
    </w:p>
    <w:p>
      <w:r>
        <w:t xml:space="preserve">1867</w:t>
      </w:r>
    </w:p>
    <w:p>
      <w:r>
        <w:rPr>
          <w:b/>
        </w:rPr>
        <w:t xml:space="preserve">Esimerkki 8.5691</w:t>
      </w:r>
    </w:p>
    <w:p>
      <w:r>
        <w:t xml:space="preserve">Missä divisioonassa pelaa joukkue, jolla on ollut yhdeksän mestaruutta ?</w:t>
      </w:r>
    </w:p>
    <w:p>
      <w:r>
        <w:rPr>
          <w:b/>
        </w:rPr>
        <w:t xml:space="preserve">Tulos</w:t>
      </w:r>
    </w:p>
    <w:p>
      <w:r>
        <w:t xml:space="preserve">National Collegiate Athletic Association ( NCAA ) I divisioona</w:t>
      </w:r>
    </w:p>
    <w:p>
      <w:r>
        <w:rPr>
          <w:b/>
        </w:rPr>
        <w:t xml:space="preserve">Esimerkki 8.5692</w:t>
      </w:r>
    </w:p>
    <w:p>
      <w:r>
        <w:t xml:space="preserve">Missä kuussa syntyi NBA-kauden 2006-07 numerolla 32 valittu pelaaja ?</w:t>
      </w:r>
    </w:p>
    <w:p>
      <w:r>
        <w:rPr>
          <w:b/>
        </w:rPr>
        <w:t xml:space="preserve">Tulos</w:t>
      </w:r>
    </w:p>
    <w:p>
      <w:r>
        <w:t xml:space="preserve">17. kesäkuuta</w:t>
      </w:r>
    </w:p>
    <w:p>
      <w:r>
        <w:rPr>
          <w:b/>
        </w:rPr>
        <w:t xml:space="preserve">Esimerkki 8.5693</w:t>
      </w:r>
    </w:p>
    <w:p>
      <w:r>
        <w:t xml:space="preserve">Kuinka monta ihmistä asuu saarella, joka sijaitsee piirikunnassa, johon aikoinaan kuului Lewisin saari ?</w:t>
      </w:r>
    </w:p>
    <w:p>
      <w:r>
        <w:rPr>
          <w:b/>
        </w:rPr>
        <w:t xml:space="preserve">Tulos</w:t>
      </w:r>
    </w:p>
    <w:p>
      <w:r>
        <w:t xml:space="preserve">12,000</w:t>
      </w:r>
    </w:p>
    <w:p>
      <w:r>
        <w:rPr>
          <w:b/>
        </w:rPr>
        <w:t xml:space="preserve">Esimerkki 8.5694</w:t>
      </w:r>
    </w:p>
    <w:p>
      <w:r>
        <w:t xml:space="preserve">Viimeisin myöhemmin voittanut pelaaja valmensi mitä joukkuetta ?</w:t>
      </w:r>
    </w:p>
    <w:p>
      <w:r>
        <w:rPr>
          <w:b/>
        </w:rPr>
        <w:t xml:space="preserve">Tulos</w:t>
      </w:r>
    </w:p>
    <w:p>
      <w:r>
        <w:t xml:space="preserve">Phoenix Coyotes</w:t>
      </w:r>
    </w:p>
    <w:p>
      <w:r>
        <w:rPr>
          <w:b/>
        </w:rPr>
        <w:t xml:space="preserve">Esimerkki 8.5695</w:t>
      </w:r>
    </w:p>
    <w:p>
      <w:r>
        <w:t xml:space="preserve">Kuinka monta huippusarjan esiintymistä Oddin kapteeni on tehnyt vuoden 2013 Tippeligaenin aikana ?</w:t>
      </w:r>
    </w:p>
    <w:p>
      <w:r>
        <w:rPr>
          <w:b/>
        </w:rPr>
        <w:t xml:space="preserve">Tulos</w:t>
      </w:r>
    </w:p>
    <w:p>
      <w:r>
        <w:t xml:space="preserve">354</w:t>
      </w:r>
    </w:p>
    <w:p>
      <w:r>
        <w:rPr>
          <w:b/>
        </w:rPr>
        <w:t xml:space="preserve">Esimerkki 8.5696</w:t>
      </w:r>
    </w:p>
    <w:p>
      <w:r>
        <w:t xml:space="preserve">Mikä on vuoden 2016 vuoden läpimurtoartistin Juno-palkinnon voittajan syntymävuosi ?</w:t>
      </w:r>
    </w:p>
    <w:p>
      <w:r>
        <w:rPr>
          <w:b/>
        </w:rPr>
        <w:t xml:space="preserve">Tulos</w:t>
      </w:r>
    </w:p>
    <w:p>
      <w:r>
        <w:t xml:space="preserve">1996</w:t>
      </w:r>
    </w:p>
    <w:p>
      <w:r>
        <w:rPr>
          <w:b/>
        </w:rPr>
        <w:t xml:space="preserve">Esimerkki 8.5697</w:t>
      </w:r>
    </w:p>
    <w:p>
      <w:r>
        <w:t xml:space="preserve">Brooks Catsup Bottle Water Tower -vesitornin kanssa samassa paikassa , historiallisessa , esikolumbiaanisessa intiaanipuistossa , sijaitseva kumpu sai alunperin lempinimen mikä , sen luomiseen käytetyn materiaalin vuoksi ?</w:t>
      </w:r>
    </w:p>
    <w:p>
      <w:r>
        <w:rPr>
          <w:b/>
        </w:rPr>
        <w:t xml:space="preserve">Tulos</w:t>
      </w:r>
    </w:p>
    <w:p>
      <w:r>
        <w:t xml:space="preserve">woodhenge</w:t>
      </w:r>
    </w:p>
    <w:p>
      <w:r>
        <w:rPr>
          <w:b/>
        </w:rPr>
        <w:t xml:space="preserve">Esimerkki 8.5698</w:t>
      </w:r>
    </w:p>
    <w:p>
      <w:r>
        <w:t xml:space="preserve">Kenestä urheilijasta tuli kaikkien aikojen palkituin olympialaisissa, joissa Ilunga Mande Zatara oli Kongon demokraattisen tasavallan lipunkantaja ?</w:t>
      </w:r>
    </w:p>
    <w:p>
      <w:r>
        <w:rPr>
          <w:b/>
        </w:rPr>
        <w:t xml:space="preserve">Tulos</w:t>
      </w:r>
    </w:p>
    <w:p>
      <w:r>
        <w:t xml:space="preserve">Michael Phelps</w:t>
      </w:r>
    </w:p>
    <w:p>
      <w:r>
        <w:rPr>
          <w:b/>
        </w:rPr>
        <w:t xml:space="preserve">Esimerkki 8.5699</w:t>
      </w:r>
    </w:p>
    <w:p>
      <w:r>
        <w:t xml:space="preserve">Mikä on sen joukkueen jäsenen maa, joka vaihtoi Keniasta vuonna 2003?</w:t>
      </w:r>
    </w:p>
    <w:p>
      <w:r>
        <w:rPr>
          <w:b/>
        </w:rPr>
        <w:t xml:space="preserve">Tulos</w:t>
      </w:r>
    </w:p>
    <w:p>
      <w:r>
        <w:t xml:space="preserve">Qatar</w:t>
      </w:r>
    </w:p>
    <w:p>
      <w:r>
        <w:rPr>
          <w:b/>
        </w:rPr>
        <w:t xml:space="preserve">Esimerkki 8.5700</w:t>
      </w:r>
    </w:p>
    <w:p>
      <w:r>
        <w:t xml:space="preserve">Missä tämän museon osassa, jossa on suurin tähän mennessä löydetty anglosaksinen kulta- ja hopeametalliharvinaisuus, on pääsymaksullisia näyttelyesineitä?</w:t>
      </w:r>
    </w:p>
    <w:p>
      <w:r>
        <w:rPr>
          <w:b/>
        </w:rPr>
        <w:t xml:space="preserve">Tulos</w:t>
      </w:r>
    </w:p>
    <w:p>
      <w:r>
        <w:t xml:space="preserve">Kaasuhalli</w:t>
      </w:r>
    </w:p>
    <w:p>
      <w:r>
        <w:rPr>
          <w:b/>
        </w:rPr>
        <w:t xml:space="preserve">Esimerkki 8.5701</w:t>
      </w:r>
    </w:p>
    <w:p>
      <w:r>
        <w:t xml:space="preserve">Mikä on sen osavaltion naissenaattorin nimi, joka vapautui vallankumoussotaan osallistuneelta mieheltä ?</w:t>
      </w:r>
    </w:p>
    <w:p>
      <w:r>
        <w:rPr>
          <w:b/>
        </w:rPr>
        <w:t xml:space="preserve">Tulos</w:t>
      </w:r>
    </w:p>
    <w:p>
      <w:r>
        <w:t xml:space="preserve">Rebecca Latimer Felton</w:t>
      </w:r>
    </w:p>
    <w:p>
      <w:r>
        <w:rPr>
          <w:b/>
        </w:rPr>
        <w:t xml:space="preserve">Esimerkki 8.5702</w:t>
      </w:r>
    </w:p>
    <w:p>
      <w:r>
        <w:t xml:space="preserve">Kuinka monta megadiversiteettimaata on olemassa , joista yksi on maa, jolla on suurlähetystö Seefissä?</w:t>
      </w:r>
    </w:p>
    <w:p>
      <w:r>
        <w:rPr>
          <w:b/>
        </w:rPr>
        <w:t xml:space="preserve">Tulos</w:t>
      </w:r>
    </w:p>
    <w:p>
      <w:r>
        <w:t xml:space="preserve">17</w:t>
      </w:r>
    </w:p>
    <w:p>
      <w:r>
        <w:rPr>
          <w:b/>
        </w:rPr>
        <w:t xml:space="preserve">Esimerkki 8.5703</w:t>
      </w:r>
    </w:p>
    <w:p>
      <w:r>
        <w:t xml:space="preserve">Kuinka monta ihmistä mahtuu areenalle, jossa joukkue pelaa kaupungissa, joka sijaitsee noin 30 kilometriä Barcelonasta koilliseen ?</w:t>
      </w:r>
    </w:p>
    <w:p>
      <w:r>
        <w:rPr>
          <w:b/>
        </w:rPr>
        <w:t xml:space="preserve">Tulos</w:t>
      </w:r>
    </w:p>
    <w:p>
      <w:r>
        <w:t xml:space="preserve">5,685</w:t>
      </w:r>
    </w:p>
    <w:p>
      <w:r>
        <w:rPr>
          <w:b/>
        </w:rPr>
        <w:t xml:space="preserve">Esimerkki 8.5704</w:t>
      </w:r>
    </w:p>
    <w:p>
      <w:r>
        <w:t xml:space="preserve">Kuinka monta asukasta on sen seuran kaupungissa, jonka NFKA karkotti ylemmästä divisioonasta väitetyn ottelusääntöjen rikkomisen vuoksi ?</w:t>
      </w:r>
    </w:p>
    <w:p>
      <w:r>
        <w:rPr>
          <w:b/>
        </w:rPr>
        <w:t xml:space="preserve">Tulos</w:t>
      </w:r>
    </w:p>
    <w:p>
      <w:r>
        <w:t xml:space="preserve">113,653</w:t>
      </w:r>
    </w:p>
    <w:p>
      <w:r>
        <w:rPr>
          <w:b/>
        </w:rPr>
        <w:t xml:space="preserve">Esimerkki 8.5705</w:t>
      </w:r>
    </w:p>
    <w:p>
      <w:r>
        <w:t xml:space="preserve">Mikä on sen soittimen perinne, jossa on yleisesti neljä rinnakkain viritettyä metallijousijaksoa, jotka on viritetty unisonoon?</w:t>
      </w:r>
    </w:p>
    <w:p>
      <w:r>
        <w:rPr>
          <w:b/>
        </w:rPr>
        <w:t xml:space="preserve">Tulos</w:t>
      </w:r>
    </w:p>
    <w:p>
      <w:r>
        <w:t xml:space="preserve">Eurooppa , on levinnyt maailmanlaajuisesti</w:t>
      </w:r>
    </w:p>
    <w:p>
      <w:r>
        <w:rPr>
          <w:b/>
        </w:rPr>
        <w:t xml:space="preserve">Esimerkki 8.5706</w:t>
      </w:r>
    </w:p>
    <w:p>
      <w:r>
        <w:t xml:space="preserve">Kuinka monta palkintoa 78. Oscar-gaalaan lähetetty slovakialainen elokuva voitti The Sun in a Net Awards -gaalassa ?</w:t>
      </w:r>
    </w:p>
    <w:p>
      <w:r>
        <w:rPr>
          <w:b/>
        </w:rPr>
        <w:t xml:space="preserve">Tulos</w:t>
      </w:r>
    </w:p>
    <w:p>
      <w:r>
        <w:t xml:space="preserve">kuusi</w:t>
      </w:r>
    </w:p>
    <w:p>
      <w:r>
        <w:rPr>
          <w:b/>
        </w:rPr>
        <w:t xml:space="preserve">Esimerkki 8.5707</w:t>
      </w:r>
    </w:p>
    <w:p>
      <w:r>
        <w:t xml:space="preserve">Mikä `` Järjestys '' oli ottelussa Eliminoitu henkilö, joka on entinen kaksinkertainen NEVER Avoimen sarjan mestari ?</w:t>
      </w:r>
    </w:p>
    <w:p>
      <w:r>
        <w:rPr>
          <w:b/>
        </w:rPr>
        <w:t xml:space="preserve">Tulos</w:t>
      </w:r>
    </w:p>
    <w:p>
      <w:r>
        <w:t xml:space="preserve">2</w:t>
      </w:r>
    </w:p>
    <w:p>
      <w:r>
        <w:rPr>
          <w:b/>
        </w:rPr>
        <w:t xml:space="preserve">Esimerkki 8.5708</w:t>
      </w:r>
    </w:p>
    <w:p>
      <w:r>
        <w:t xml:space="preserve">Mikä on sen osavaltion lempinimi, jonka lainsäätäjä sai kunniamerkin Espanjan ja Amerikan sodasta ?</w:t>
      </w:r>
    </w:p>
    <w:p>
      <w:r>
        <w:rPr>
          <w:b/>
        </w:rPr>
        <w:t xml:space="preserve">Tulos</w:t>
      </w:r>
    </w:p>
    <w:p>
      <w:r>
        <w:t xml:space="preserve">Yellowhammer State</w:t>
      </w:r>
    </w:p>
    <w:p>
      <w:r>
        <w:rPr>
          <w:b/>
        </w:rPr>
        <w:t xml:space="preserve">Esimerkki 8.5709</w:t>
      </w:r>
    </w:p>
    <w:p>
      <w:r>
        <w:t xml:space="preserve">Mikä on sen henkilön kollegio, jonka vuonna 2010 julkaistu kirja , The Rule of Law , voitti postuumisti vuoden 2011 Orwellin kirjallisuuspalkinnon ?</w:t>
      </w:r>
    </w:p>
    <w:p>
      <w:r>
        <w:rPr>
          <w:b/>
        </w:rPr>
        <w:t xml:space="preserve">Tulos</w:t>
      </w:r>
    </w:p>
    <w:p>
      <w:r>
        <w:t xml:space="preserve">Balliol</w:t>
      </w:r>
    </w:p>
    <w:p>
      <w:r>
        <w:rPr>
          <w:b/>
        </w:rPr>
        <w:t xml:space="preserve">Esimerkki 8.5710</w:t>
      </w:r>
    </w:p>
    <w:p>
      <w:r>
        <w:t xml:space="preserve">Missä piirikunnassa Northcutt Plantation sijaitsee?</w:t>
      </w:r>
    </w:p>
    <w:p>
      <w:r>
        <w:rPr>
          <w:b/>
        </w:rPr>
        <w:t xml:space="preserve">Tulos</w:t>
      </w:r>
    </w:p>
    <w:p>
      <w:r>
        <w:t xml:space="preserve">Warren</w:t>
      </w:r>
    </w:p>
    <w:p>
      <w:r>
        <w:rPr>
          <w:b/>
        </w:rPr>
        <w:t xml:space="preserve">Esimerkki 8.5711</w:t>
      </w:r>
    </w:p>
    <w:p>
      <w:r>
        <w:t xml:space="preserve">Milloin perustettiin johtajan, joka vaikutti tyylillisesti vahvasti moniin muihin soittajiin , kuten Clifford Browniin , levymerkki ?</w:t>
      </w:r>
    </w:p>
    <w:p>
      <w:r>
        <w:rPr>
          <w:b/>
        </w:rPr>
        <w:t xml:space="preserve">Tulos</w:t>
      </w:r>
    </w:p>
    <w:p>
      <w:r>
        <w:t xml:space="preserve">1939</w:t>
      </w:r>
    </w:p>
    <w:p>
      <w:r>
        <w:rPr>
          <w:b/>
        </w:rPr>
        <w:t xml:space="preserve">Esimerkki 8.5712</w:t>
      </w:r>
    </w:p>
    <w:p>
      <w:r>
        <w:t xml:space="preserve">Minkä yhtyeen musiikkivideolla vuoden 1987 Miss Teen USA:n toinen kilpailija esiintyi ?</w:t>
      </w:r>
    </w:p>
    <w:p>
      <w:r>
        <w:rPr>
          <w:b/>
        </w:rPr>
        <w:t xml:space="preserve">Tulos</w:t>
      </w:r>
    </w:p>
    <w:p>
      <w:r>
        <w:t xml:space="preserve">Takuu</w:t>
      </w:r>
    </w:p>
    <w:p>
      <w:r>
        <w:rPr>
          <w:b/>
        </w:rPr>
        <w:t xml:space="preserve">Esimerkki 8.5713</w:t>
      </w:r>
    </w:p>
    <w:p>
      <w:r>
        <w:t xml:space="preserve">Mikä asema hylättiin, kun vuonna 1968 lakkautettiin juna, jonka päätepysäkit olivat tyypillisesti joka vuosi New Yorkin ja Memphisin kaupungeissa ja joka oli alun perin luotu korvaamaan Memphisin erikoisjuna ?</w:t>
      </w:r>
    </w:p>
    <w:p>
      <w:r>
        <w:rPr>
          <w:b/>
        </w:rPr>
        <w:t xml:space="preserve">Tulos</w:t>
      </w:r>
    </w:p>
    <w:p>
      <w:r>
        <w:t xml:space="preserve">Memphisin unionin asema</w:t>
      </w:r>
    </w:p>
    <w:p>
      <w:r>
        <w:rPr>
          <w:b/>
        </w:rPr>
        <w:t xml:space="preserve">Esimerkki 8.5714</w:t>
      </w:r>
    </w:p>
    <w:p>
      <w:r>
        <w:t xml:space="preserve">Mikä on nuoremman painijan oikea nimi, joka on osallistunut eniten turnauksiin ?</w:t>
      </w:r>
    </w:p>
    <w:p>
      <w:r>
        <w:rPr>
          <w:b/>
        </w:rPr>
        <w:t xml:space="preserve">Tulos</w:t>
      </w:r>
    </w:p>
    <w:p>
      <w:r>
        <w:t xml:space="preserve">Renato Ruíz Cortes</w:t>
      </w:r>
    </w:p>
    <w:p>
      <w:r>
        <w:rPr>
          <w:b/>
        </w:rPr>
        <w:t xml:space="preserve">Esimerkki 8.5715</w:t>
      </w:r>
    </w:p>
    <w:p>
      <w:r>
        <w:t xml:space="preserve">Missä kaupungissa on puinen kukkula, jossa Amerikan intiaanit asuivat vielä 1930-luvulla?</w:t>
      </w:r>
    </w:p>
    <w:p>
      <w:r>
        <w:rPr>
          <w:b/>
        </w:rPr>
        <w:t xml:space="preserve">Tulos</w:t>
      </w:r>
    </w:p>
    <w:p>
      <w:r>
        <w:t xml:space="preserve">Arpin</w:t>
      </w:r>
    </w:p>
    <w:p>
      <w:r>
        <w:rPr>
          <w:b/>
        </w:rPr>
        <w:t xml:space="preserve">Esimerkki 8.5716</w:t>
      </w:r>
    </w:p>
    <w:p>
      <w:r>
        <w:t xml:space="preserve">Mikä yritys rakensi ensimmäisen prototyypin Whitehorsen merenkulkumuseossa esitellystä laivasta?</w:t>
      </w:r>
    </w:p>
    <w:p>
      <w:r>
        <w:rPr>
          <w:b/>
        </w:rPr>
        <w:t xml:space="preserve">Tulos</w:t>
      </w:r>
    </w:p>
    <w:p>
      <w:r>
        <w:t xml:space="preserve">British Yukon Navigation Company</w:t>
      </w:r>
    </w:p>
    <w:p>
      <w:r>
        <w:rPr>
          <w:b/>
        </w:rPr>
        <w:t xml:space="preserve">Esimerkki 8.5717</w:t>
      </w:r>
    </w:p>
    <w:p>
      <w:r>
        <w:t xml:space="preserve">Kuinka monta toimikautta Ghandin johtama puolue on ollut presidenttinä?</w:t>
      </w:r>
    </w:p>
    <w:p>
      <w:r>
        <w:rPr>
          <w:b/>
        </w:rPr>
        <w:t xml:space="preserve">Tulos</w:t>
      </w:r>
    </w:p>
    <w:p>
      <w:r>
        <w:t xml:space="preserve">10</w:t>
      </w:r>
    </w:p>
    <w:p>
      <w:r>
        <w:rPr>
          <w:b/>
        </w:rPr>
        <w:t xml:space="preserve">Esimerkki 8.5718</w:t>
      </w:r>
    </w:p>
    <w:p>
      <w:r>
        <w:t xml:space="preserve">Mikä on elokuvan nimi, jonka muistiinpanoissa mainitaan mies, joka on elokuvateoreetikko ja elokuvahistorioitsija ?</w:t>
      </w:r>
    </w:p>
    <w:p>
      <w:r>
        <w:rPr>
          <w:b/>
        </w:rPr>
        <w:t xml:space="preserve">Tulos</w:t>
      </w:r>
    </w:p>
    <w:p>
      <w:r>
        <w:t xml:space="preserve">Tanssitaanko?</w:t>
      </w:r>
    </w:p>
    <w:p>
      <w:r>
        <w:rPr>
          <w:b/>
        </w:rPr>
        <w:t xml:space="preserve">Esimerkki 8.5719</w:t>
      </w:r>
    </w:p>
    <w:p>
      <w:r>
        <w:t xml:space="preserve">Mikä on sen joukkueen lempinimi, jonka pelaaja on syntynyt 26. tammikuuta 1978 ?</w:t>
      </w:r>
    </w:p>
    <w:p>
      <w:r>
        <w:rPr>
          <w:b/>
        </w:rPr>
        <w:t xml:space="preserve">Tulos</w:t>
      </w:r>
    </w:p>
    <w:p>
      <w:r>
        <w:t xml:space="preserve">Johto</w:t>
      </w:r>
    </w:p>
    <w:p>
      <w:r>
        <w:rPr>
          <w:b/>
        </w:rPr>
        <w:t xml:space="preserve">Esimerkki 8.5720</w:t>
      </w:r>
    </w:p>
    <w:p>
      <w:r>
        <w:t xml:space="preserve">Mikä on Boston Bruinsin pelaajan toinen nimi, jonka pelipaita poistui eläkkeelle 9. tammikuuta 1979?</w:t>
      </w:r>
    </w:p>
    <w:p>
      <w:r>
        <w:rPr>
          <w:b/>
        </w:rPr>
        <w:t xml:space="preserve">Tulos</w:t>
      </w:r>
    </w:p>
    <w:p>
      <w:r>
        <w:t xml:space="preserve">Gordon</w:t>
      </w:r>
    </w:p>
    <w:p>
      <w:r>
        <w:rPr>
          <w:b/>
        </w:rPr>
        <w:t xml:space="preserve">Esimerkki 8.5721</w:t>
      </w:r>
    </w:p>
    <w:p>
      <w:r>
        <w:t xml:space="preserve">Kuka loi tämän organisaation, että tämä instituutti , joka sijaitsee kaupungissa 6 912 asukasta vuodesta 2010 , tunnetaan synnyinpaikkana ?</w:t>
      </w:r>
    </w:p>
    <w:p>
      <w:r>
        <w:rPr>
          <w:b/>
        </w:rPr>
        <w:t xml:space="preserve">Tulos</w:t>
      </w:r>
    </w:p>
    <w:p>
      <w:r>
        <w:t xml:space="preserve">Robert Morris</w:t>
      </w:r>
    </w:p>
    <w:p>
      <w:r>
        <w:rPr>
          <w:b/>
        </w:rPr>
        <w:t xml:space="preserve">Esimerkki 8.5722</w:t>
      </w:r>
    </w:p>
    <w:p>
      <w:r>
        <w:t xml:space="preserve">Mikä alun perin Levi Twiggsin mukaan nimetty alus liittyi alukseen 30. kesäkuuta?</w:t>
      </w:r>
    </w:p>
    <w:p>
      <w:r>
        <w:rPr>
          <w:b/>
        </w:rPr>
        <w:t xml:space="preserve">Tulos</w:t>
      </w:r>
    </w:p>
    <w:p>
      <w:r>
        <w:t xml:space="preserve">HMS Leamington</w:t>
      </w:r>
    </w:p>
    <w:p>
      <w:r>
        <w:rPr>
          <w:b/>
        </w:rPr>
        <w:t xml:space="preserve">Esimerkki 8.5723</w:t>
      </w:r>
    </w:p>
    <w:p>
      <w:r>
        <w:t xml:space="preserve">Milloin päättyi Sporting Kansas City II:ssa tällä hetkellä pelaavan pelaajan laina-aika ?</w:t>
      </w:r>
    </w:p>
    <w:p>
      <w:r>
        <w:rPr>
          <w:b/>
        </w:rPr>
        <w:t xml:space="preserve">Tulos</w:t>
      </w:r>
    </w:p>
    <w:p>
      <w:r>
        <w:t xml:space="preserve">8. syyskuuta 2013</w:t>
      </w:r>
    </w:p>
    <w:p>
      <w:r>
        <w:rPr>
          <w:b/>
        </w:rPr>
        <w:t xml:space="preserve">Esimerkki 8.5724</w:t>
      </w:r>
    </w:p>
    <w:p>
      <w:r>
        <w:t xml:space="preserve">Mikä on luokkavuosien ero Absolute Music Studiosin omistajan ja vuonna 1956 syntyneen kiinteistönvälittäjän välillä?</w:t>
      </w:r>
    </w:p>
    <w:p>
      <w:r>
        <w:rPr>
          <w:b/>
        </w:rPr>
        <w:t xml:space="preserve">Tulos</w:t>
      </w:r>
    </w:p>
    <w:p>
      <w:r>
        <w:t xml:space="preserve">13</w:t>
      </w:r>
    </w:p>
    <w:p>
      <w:r>
        <w:rPr>
          <w:b/>
        </w:rPr>
        <w:t xml:space="preserve">Esimerkki 8.5725</w:t>
      </w:r>
    </w:p>
    <w:p>
      <w:r>
        <w:t xml:space="preserve">Kuka oli pelaaja, joka oli kymmenes valinta vuoden 2006 AFL Rookie Draftissa, vaihdettiin ?</w:t>
      </w:r>
    </w:p>
    <w:p>
      <w:r>
        <w:rPr>
          <w:b/>
        </w:rPr>
        <w:t xml:space="preserve">Tulos</w:t>
      </w:r>
    </w:p>
    <w:p>
      <w:r>
        <w:t xml:space="preserve">Länsirannikko</w:t>
      </w:r>
    </w:p>
    <w:p>
      <w:r>
        <w:rPr>
          <w:b/>
        </w:rPr>
        <w:t xml:space="preserve">Esimerkki 8.5726</w:t>
      </w:r>
    </w:p>
    <w:p>
      <w:r>
        <w:t xml:space="preserve">Missä kaupungissa rakentaja voitti Ford Cosworth DFV -moottorin vuonna 1983 kuljettajan kanssa, joka oli Saksan Formula 3 -mestari ja Masters of Formula 3 -voittaja vuonna 1993 ?</w:t>
      </w:r>
    </w:p>
    <w:p>
      <w:r>
        <w:rPr>
          <w:b/>
        </w:rPr>
        <w:t xml:space="preserve">Tulos</w:t>
      </w:r>
    </w:p>
    <w:p>
      <w:r>
        <w:t xml:space="preserve">Detroit</w:t>
      </w:r>
    </w:p>
    <w:p>
      <w:r>
        <w:rPr>
          <w:b/>
        </w:rPr>
        <w:t xml:space="preserve">Esimerkki 8.5727</w:t>
      </w:r>
    </w:p>
    <w:p>
      <w:r>
        <w:t xml:space="preserve">Minä vuonna henkivakuutuksen vuoksi murhannut vanki syntyi ?</w:t>
      </w:r>
    </w:p>
    <w:p>
      <w:r>
        <w:rPr>
          <w:b/>
        </w:rPr>
        <w:t xml:space="preserve">Tulos</w:t>
      </w:r>
    </w:p>
    <w:p>
      <w:r>
        <w:t xml:space="preserve">1944</w:t>
      </w:r>
    </w:p>
    <w:p>
      <w:r>
        <w:rPr>
          <w:b/>
        </w:rPr>
        <w:t xml:space="preserve">Esimerkki 8.5728</w:t>
      </w:r>
    </w:p>
    <w:p>
      <w:r>
        <w:t xml:space="preserve">Kuka saattoi Reinhard Maackin ja Alfred Mysingin Brasiliassa sijaitsevan 6 158 jalan vuoren huipulle ?</w:t>
      </w:r>
    </w:p>
    <w:p>
      <w:r>
        <w:rPr>
          <w:b/>
        </w:rPr>
        <w:t xml:space="preserve">Tulos</w:t>
      </w:r>
    </w:p>
    <w:p>
      <w:r>
        <w:t xml:space="preserve">Rudolf Stamm</w:t>
      </w:r>
    </w:p>
    <w:p>
      <w:r>
        <w:rPr>
          <w:b/>
        </w:rPr>
        <w:t xml:space="preserve">Esimerkki 8.5729</w:t>
      </w:r>
    </w:p>
    <w:p>
      <w:r>
        <w:t xml:space="preserve">Mikä on tulos elokuvan nimityksessä käytetystä elokuvan nimestä, jonka musiikin on luonut Kiril Dzajkovski ?</w:t>
      </w:r>
    </w:p>
    <w:p>
      <w:r>
        <w:rPr>
          <w:b/>
        </w:rPr>
        <w:t xml:space="preserve">Tulos</w:t>
      </w:r>
    </w:p>
    <w:p>
      <w:r>
        <w:t xml:space="preserve">Ei ehdolla</w:t>
      </w:r>
    </w:p>
    <w:p>
      <w:r>
        <w:rPr>
          <w:b/>
        </w:rPr>
        <w:t xml:space="preserve">Esimerkki 8.5730</w:t>
      </w:r>
    </w:p>
    <w:p>
      <w:r>
        <w:t xml:space="preserve">Kuka julkaisi pelin projektin johtajan Mark Turmellin kanssa ?</w:t>
      </w:r>
    </w:p>
    <w:p>
      <w:r>
        <w:rPr>
          <w:b/>
        </w:rPr>
        <w:t xml:space="preserve">Tulos</w:t>
      </w:r>
    </w:p>
    <w:p>
      <w:r>
        <w:t xml:space="preserve">Acclaim Entertainment</w:t>
      </w:r>
    </w:p>
    <w:p>
      <w:r>
        <w:rPr>
          <w:b/>
        </w:rPr>
        <w:t xml:space="preserve">Esimerkki 8.5731</w:t>
      </w:r>
    </w:p>
    <w:p>
      <w:r>
        <w:t xml:space="preserve">Mitkä Argentiinan maakunnat rajoittuvat Chilen alueeseen, jonka kansallinen HDI oli 0,710 vuonna 1990?</w:t>
      </w:r>
    </w:p>
    <w:p>
      <w:r>
        <w:rPr>
          <w:b/>
        </w:rPr>
        <w:t xml:space="preserve">Tulos</w:t>
      </w:r>
    </w:p>
    <w:p>
      <w:r>
        <w:t xml:space="preserve">Catamarca , La Rioja ja San Juan</w:t>
      </w:r>
    </w:p>
    <w:p>
      <w:r>
        <w:rPr>
          <w:b/>
        </w:rPr>
        <w:t xml:space="preserve">Esimerkki 8.5732</w:t>
      </w:r>
    </w:p>
    <w:p>
      <w:r>
        <w:t xml:space="preserve">Mikä oli tämän videopelin japanilainen nimi, joka kuului Space Invaders -hittipelin perustamaan lajityyppiin?</w:t>
      </w:r>
    </w:p>
    <w:p>
      <w:r>
        <w:rPr>
          <w:b/>
        </w:rPr>
        <w:t xml:space="preserve">Tulos</w:t>
      </w:r>
    </w:p>
    <w:p>
      <w:r>
        <w:t xml:space="preserve">Alue 88</w:t>
      </w:r>
    </w:p>
    <w:p>
      <w:r>
        <w:rPr>
          <w:b/>
        </w:rPr>
        <w:t xml:space="preserve">Esimerkki 8.5733</w:t>
      </w:r>
    </w:p>
    <w:p>
      <w:r>
        <w:t xml:space="preserve">Minä vuonna IAAF:n puolimaratonin maailmanmestaruuskilpailut vuonna 1997 ajalla 1:00:18 päättäneestä juoksijasta tuli Belgian kansalainen?</w:t>
      </w:r>
    </w:p>
    <w:p>
      <w:r>
        <w:rPr>
          <w:b/>
        </w:rPr>
        <w:t xml:space="preserve">Tulos</w:t>
      </w:r>
    </w:p>
    <w:p>
      <w:r>
        <w:t xml:space="preserve">1997</w:t>
      </w:r>
    </w:p>
    <w:p>
      <w:r>
        <w:rPr>
          <w:b/>
        </w:rPr>
        <w:t xml:space="preserve">Esimerkki 8.5734</w:t>
      </w:r>
    </w:p>
    <w:p>
      <w:r>
        <w:t xml:space="preserve">Kuinka monta aikavyöhykettä René Jourdanin kotimaassa on ?</w:t>
      </w:r>
    </w:p>
    <w:p>
      <w:r>
        <w:rPr>
          <w:b/>
        </w:rPr>
        <w:t xml:space="preserve">Tulos</w:t>
      </w:r>
    </w:p>
    <w:p>
      <w:r>
        <w:t xml:space="preserve">12</w:t>
      </w:r>
    </w:p>
    <w:p>
      <w:r>
        <w:rPr>
          <w:b/>
        </w:rPr>
        <w:t xml:space="preserve">Esimerkki 8.5735</w:t>
      </w:r>
    </w:p>
    <w:p>
      <w:r>
        <w:t xml:space="preserve">Mikä on vuonna 1809 Etelä-Carolinan yliopistosta valmistuneen veljen etunimi ?</w:t>
      </w:r>
    </w:p>
    <w:p>
      <w:r>
        <w:rPr>
          <w:b/>
        </w:rPr>
        <w:t xml:space="preserve">Tulos</w:t>
      </w:r>
    </w:p>
    <w:p>
      <w:r>
        <w:t xml:space="preserve">John</w:t>
      </w:r>
    </w:p>
    <w:p>
      <w:r>
        <w:rPr>
          <w:b/>
        </w:rPr>
        <w:t xml:space="preserve">Esimerkki 8.5736</w:t>
      </w:r>
    </w:p>
    <w:p>
      <w:r>
        <w:t xml:space="preserve">Mikä on sen joukkueen areena, jonka puheenjohtaja on Tony Parker ?</w:t>
      </w:r>
    </w:p>
    <w:p>
      <w:r>
        <w:rPr>
          <w:b/>
        </w:rPr>
        <w:t xml:space="preserve">Tulos</w:t>
      </w:r>
    </w:p>
    <w:p>
      <w:r>
        <w:t xml:space="preserve">Astroballe</w:t>
      </w:r>
    </w:p>
    <w:p>
      <w:r>
        <w:rPr>
          <w:b/>
        </w:rPr>
        <w:t xml:space="preserve">Esimerkki 8.5737</w:t>
      </w:r>
    </w:p>
    <w:p>
      <w:r>
        <w:t xml:space="preserve">Minä vuonna asema, jonka taajuus on 98,3 MHz, aloitti ympärivuorokautiset lähetykset?</w:t>
      </w:r>
    </w:p>
    <w:p>
      <w:r>
        <w:rPr>
          <w:b/>
        </w:rPr>
        <w:t xml:space="preserve">Tulos</w:t>
      </w:r>
    </w:p>
    <w:p>
      <w:r>
        <w:t xml:space="preserve">1991</w:t>
      </w:r>
    </w:p>
    <w:p>
      <w:r>
        <w:rPr>
          <w:b/>
        </w:rPr>
        <w:t xml:space="preserve">Esimerkki 8.5738</w:t>
      </w:r>
    </w:p>
    <w:p>
      <w:r>
        <w:t xml:space="preserve">Mitä roolia John Hamm näytteli vuonna 2010 julkaistussa Dreamworksin elokuvassa ?</w:t>
      </w:r>
    </w:p>
    <w:p>
      <w:r>
        <w:rPr>
          <w:b/>
        </w:rPr>
        <w:t xml:space="preserve">Tulos</w:t>
      </w:r>
    </w:p>
    <w:p>
      <w:r>
        <w:t xml:space="preserve">Brogan ( ääni )</w:t>
      </w:r>
    </w:p>
    <w:p>
      <w:r>
        <w:rPr>
          <w:b/>
        </w:rPr>
        <w:t xml:space="preserve">Esimerkki 8.5739</w:t>
      </w:r>
    </w:p>
    <w:p>
      <w:r>
        <w:t xml:space="preserve">Kuka pahamaineinen johtaja syntyi kaupungissa, jossa sijaitsee Old Rock House ?</w:t>
      </w:r>
    </w:p>
    <w:p>
      <w:r>
        <w:rPr>
          <w:b/>
        </w:rPr>
        <w:t xml:space="preserve">Tulos</w:t>
      </w:r>
    </w:p>
    <w:p>
      <w:r>
        <w:t xml:space="preserve">William Joseph Simmons</w:t>
      </w:r>
    </w:p>
    <w:p>
      <w:r>
        <w:rPr>
          <w:b/>
        </w:rPr>
        <w:t xml:space="preserve">Esimerkki 8.5740</w:t>
      </w:r>
    </w:p>
    <w:p>
      <w:r>
        <w:t xml:space="preserve">Millä lentokentällä on sen joukkueen päämaja, jonka pelaaja voitti W. S. Crichton -mitalin vuonna 2014 ?</w:t>
      </w:r>
    </w:p>
    <w:p>
      <w:r>
        <w:rPr>
          <w:b/>
        </w:rPr>
        <w:t xml:space="preserve">Tulos</w:t>
      </w:r>
    </w:p>
    <w:p>
      <w:r>
        <w:t xml:space="preserve">Melbourne</w:t>
      </w:r>
    </w:p>
    <w:p>
      <w:r>
        <w:rPr>
          <w:b/>
        </w:rPr>
        <w:t xml:space="preserve">Esimerkki 8.5741</w:t>
      </w:r>
    </w:p>
    <w:p>
      <w:r>
        <w:t xml:space="preserve">Missä Kızılayn osassa on Ankarassa vuonna 1987 rakennettu moskeija?</w:t>
      </w:r>
    </w:p>
    <w:p>
      <w:r>
        <w:rPr>
          <w:b/>
        </w:rPr>
        <w:t xml:space="preserve">Tulos</w:t>
      </w:r>
    </w:p>
    <w:p>
      <w:r>
        <w:t xml:space="preserve">Kocatepen moskeija</w:t>
      </w:r>
    </w:p>
    <w:p>
      <w:r>
        <w:rPr>
          <w:b/>
        </w:rPr>
        <w:t xml:space="preserve">Esimerkki 8.5742</w:t>
      </w:r>
    </w:p>
    <w:p>
      <w:r>
        <w:t xml:space="preserve">Minä vuonna on syntynyt ehdokas, jonka toimialueeseen McMasterin yliopisto kuuluu?</w:t>
      </w:r>
    </w:p>
    <w:p>
      <w:r>
        <w:rPr>
          <w:b/>
        </w:rPr>
        <w:t xml:space="preserve">Tulos</w:t>
      </w:r>
    </w:p>
    <w:p>
      <w:r>
        <w:t xml:space="preserve">1957</w:t>
      </w:r>
    </w:p>
    <w:p>
      <w:r>
        <w:rPr>
          <w:b/>
        </w:rPr>
        <w:t xml:space="preserve">Esimerkki 8.5743</w:t>
      </w:r>
    </w:p>
    <w:p>
      <w:r>
        <w:t xml:space="preserve">Millä areenalla on yli 10 000 istumapaikkaa jääkiekko-otteluissa ja se sijaitsee lomakohteessa, jossa on laillistettu kasinopelaaminen?</w:t>
      </w:r>
    </w:p>
    <w:p>
      <w:r>
        <w:rPr>
          <w:b/>
        </w:rPr>
        <w:t xml:space="preserve">Tulos</w:t>
      </w:r>
    </w:p>
    <w:p>
      <w:r>
        <w:t xml:space="preserve">Boardwalk Hall</w:t>
      </w:r>
    </w:p>
    <w:p>
      <w:r>
        <w:rPr>
          <w:b/>
        </w:rPr>
        <w:t xml:space="preserve">Esimerkki 8.5744</w:t>
      </w:r>
    </w:p>
    <w:p>
      <w:r>
        <w:t xml:space="preserve">Kuka on Barcelonan keskustassa sijaitsevan rakennuksen arkkitehti?</w:t>
      </w:r>
    </w:p>
    <w:p>
      <w:r>
        <w:rPr>
          <w:b/>
        </w:rPr>
        <w:t xml:space="preserve">Tulos</w:t>
      </w:r>
    </w:p>
    <w:p>
      <w:r>
        <w:t xml:space="preserve">Antoni Gaudí</w:t>
      </w:r>
    </w:p>
    <w:p>
      <w:r>
        <w:rPr>
          <w:b/>
        </w:rPr>
        <w:t xml:space="preserve">Esimerkki 8.5745</w:t>
      </w:r>
    </w:p>
    <w:p>
      <w:r>
        <w:t xml:space="preserve">Mikä luonnonihme on lähellä esikaupunkia, jonka LGA:n toimintatalousarvio on 300 miljoonaa dollaria?</w:t>
      </w:r>
    </w:p>
    <w:p>
      <w:r>
        <w:rPr>
          <w:b/>
        </w:rPr>
        <w:t xml:space="preserve">Tulos</w:t>
      </w:r>
    </w:p>
    <w:p>
      <w:r>
        <w:t xml:space="preserve">Suuri valliriutta</w:t>
      </w:r>
    </w:p>
    <w:p>
      <w:r>
        <w:rPr>
          <w:b/>
        </w:rPr>
        <w:t xml:space="preserve">Esimerkki 8.5746</w:t>
      </w:r>
    </w:p>
    <w:p>
      <w:r>
        <w:t xml:space="preserve">Kuinka monta Downton Abbey -ohjelman jakelijana toimivan verkkoyhtiön kanavapaikkaa on saatavilla Kanadassa?</w:t>
      </w:r>
    </w:p>
    <w:p>
      <w:r>
        <w:rPr>
          <w:b/>
        </w:rPr>
        <w:t xml:space="preserve">Tulos</w:t>
      </w:r>
    </w:p>
    <w:p>
      <w:r>
        <w:t xml:space="preserve">2</w:t>
      </w:r>
    </w:p>
    <w:p>
      <w:r>
        <w:rPr>
          <w:b/>
        </w:rPr>
        <w:t xml:space="preserve">Esimerkki 8.5747</w:t>
      </w:r>
    </w:p>
    <w:p>
      <w:r>
        <w:t xml:space="preserve">Mikä on sen yrityksen tuotanto, jonka sijaintipaikka on 26 kantonista koostuva liittotasavalta?</w:t>
      </w:r>
    </w:p>
    <w:p>
      <w:r>
        <w:rPr>
          <w:b/>
        </w:rPr>
        <w:t xml:space="preserve">Tulos</w:t>
      </w:r>
    </w:p>
    <w:p>
      <w:r>
        <w:t xml:space="preserve">Rakenteet , Suojukset , Mekanismit , Optoelektroniikka</w:t>
      </w:r>
    </w:p>
    <w:p>
      <w:r>
        <w:rPr>
          <w:b/>
        </w:rPr>
        <w:t xml:space="preserve">Esimerkki 8.5748</w:t>
      </w:r>
    </w:p>
    <w:p>
      <w:r>
        <w:t xml:space="preserve">Mikä on vuonna 2006 Brittiläisen imperiumin ritarikunnan jäseneksi nimitetyn saajan numero?</w:t>
      </w:r>
    </w:p>
    <w:p>
      <w:r>
        <w:rPr>
          <w:b/>
        </w:rPr>
        <w:t xml:space="preserve">Tulos</w:t>
      </w:r>
    </w:p>
    <w:p>
      <w:r>
        <w:t xml:space="preserve">16</w:t>
      </w:r>
    </w:p>
    <w:p>
      <w:r>
        <w:rPr>
          <w:b/>
        </w:rPr>
        <w:t xml:space="preserve">Esimerkki 8.5749</w:t>
      </w:r>
    </w:p>
    <w:p>
      <w:r>
        <w:t xml:space="preserve">Mikä on tämän maailman suurinta LAN-juhlaa ja tietokonefestivaalia isännöivän maan asukastiheys?</w:t>
      </w:r>
    </w:p>
    <w:p>
      <w:r>
        <w:rPr>
          <w:b/>
        </w:rPr>
        <w:t xml:space="preserve">Tulos</w:t>
      </w:r>
    </w:p>
    <w:p>
      <w:r>
        <w:t xml:space="preserve">22 asukasta neliökilometriä kohti</w:t>
      </w:r>
    </w:p>
    <w:p>
      <w:r>
        <w:rPr>
          <w:b/>
        </w:rPr>
        <w:t xml:space="preserve">Esimerkki 8.5750</w:t>
      </w:r>
    </w:p>
    <w:p>
      <w:r>
        <w:t xml:space="preserve">Minkä urheilulajin yksi osatoiminnoista peruttiin oikeasta muodosta syntyneiden kiistojen vuoksi, ja Iran sai siitä alle 10 pistettä?</w:t>
      </w:r>
    </w:p>
    <w:p>
      <w:r>
        <w:rPr>
          <w:b/>
        </w:rPr>
        <w:t xml:space="preserve">Tulos</w:t>
      </w:r>
    </w:p>
    <w:p>
      <w:r>
        <w:t xml:space="preserve">Painonnosto</w:t>
      </w:r>
    </w:p>
    <w:p>
      <w:r>
        <w:rPr>
          <w:b/>
        </w:rPr>
        <w:t xml:space="preserve">Esimerkki 8.5751</w:t>
      </w:r>
    </w:p>
    <w:p>
      <w:r>
        <w:t xml:space="preserve">Mistä joukkueesta vuonna 2013 lopettanut pelaaja siirtyi ?</w:t>
      </w:r>
    </w:p>
    <w:p>
      <w:r>
        <w:rPr>
          <w:b/>
        </w:rPr>
        <w:t xml:space="preserve">Tulos</w:t>
      </w:r>
    </w:p>
    <w:p>
      <w:r>
        <w:t xml:space="preserve">Itumbiara</w:t>
      </w:r>
    </w:p>
    <w:p>
      <w:r>
        <w:rPr>
          <w:b/>
        </w:rPr>
        <w:t xml:space="preserve">Esimerkki 8.5752</w:t>
      </w:r>
    </w:p>
    <w:p>
      <w:r>
        <w:t xml:space="preserve">Mikä joki sijaitsee lähellä kaupunkia, jossa asuu ryhmä, johon 33 miljoonaa amerikkalaista samaistuu?</w:t>
      </w:r>
    </w:p>
    <w:p>
      <w:r>
        <w:rPr>
          <w:b/>
        </w:rPr>
        <w:t xml:space="preserve">Tulos</w:t>
      </w:r>
    </w:p>
    <w:p>
      <w:r>
        <w:t xml:space="preserve">Zumbro River</w:t>
      </w:r>
    </w:p>
    <w:p>
      <w:r>
        <w:rPr>
          <w:b/>
        </w:rPr>
        <w:t xml:space="preserve">Esimerkki 8.5753</w:t>
      </w:r>
    </w:p>
    <w:p>
      <w:r>
        <w:t xml:space="preserve">Milloin päättyi pelaaja, jonka joukkue perustettiin vuonna 1926 ?</w:t>
      </w:r>
    </w:p>
    <w:p>
      <w:r>
        <w:rPr>
          <w:b/>
        </w:rPr>
        <w:t xml:space="preserve">Tulos</w:t>
      </w:r>
    </w:p>
    <w:p>
      <w:r>
        <w:t xml:space="preserve">11. joulukuuta 1952</w:t>
      </w:r>
    </w:p>
    <w:p>
      <w:r>
        <w:rPr>
          <w:b/>
        </w:rPr>
        <w:t xml:space="preserve">Esimerkki 8.5754</w:t>
      </w:r>
    </w:p>
    <w:p>
      <w:r>
        <w:t xml:space="preserve">Mikä oli sen historiallisen paikan päivämäärä, joka oli yksi kuudestakymmenestä yhdestä sisällissotaan liittyvästä muistomerkistä ?</w:t>
      </w:r>
    </w:p>
    <w:p>
      <w:r>
        <w:rPr>
          <w:b/>
        </w:rPr>
        <w:t xml:space="preserve">Tulos</w:t>
      </w:r>
    </w:p>
    <w:p>
      <w:r>
        <w:t xml:space="preserve"># 97000675</w:t>
      </w:r>
    </w:p>
    <w:p>
      <w:r>
        <w:rPr>
          <w:b/>
        </w:rPr>
        <w:t xml:space="preserve">Esimerkki 8.5755</w:t>
      </w:r>
    </w:p>
    <w:p>
      <w:r>
        <w:t xml:space="preserve">Milloin Slidellin piiritoimiston henkilö on syntynyt ?</w:t>
      </w:r>
    </w:p>
    <w:p>
      <w:r>
        <w:rPr>
          <w:b/>
        </w:rPr>
        <w:t xml:space="preserve">Tulos</w:t>
      </w:r>
    </w:p>
    <w:p>
      <w:r>
        <w:t xml:space="preserve">Syyskuu 1958</w:t>
      </w:r>
    </w:p>
    <w:p>
      <w:r>
        <w:rPr>
          <w:b/>
        </w:rPr>
        <w:t xml:space="preserve">Esimerkki 8.5756</w:t>
      </w:r>
    </w:p>
    <w:p>
      <w:r>
        <w:t xml:space="preserve">Mikä on maailman vanhimman kansallisen yleisradioyhtiön UHF-palvelu?</w:t>
      </w:r>
    </w:p>
    <w:p>
      <w:r>
        <w:rPr>
          <w:b/>
        </w:rPr>
        <w:t xml:space="preserve">Tulos</w:t>
      </w:r>
    </w:p>
    <w:p>
      <w:r>
        <w:t xml:space="preserve">27</w:t>
      </w:r>
    </w:p>
    <w:p>
      <w:r>
        <w:rPr>
          <w:b/>
        </w:rPr>
        <w:t xml:space="preserve">Esimerkki 8.5757</w:t>
      </w:r>
    </w:p>
    <w:p>
      <w:r>
        <w:t xml:space="preserve">Kuinka monta olympialajia oli olympialaisissa, joissa Julia Hassler oli Liechtensteinin lipunkantajana ?</w:t>
      </w:r>
    </w:p>
    <w:p>
      <w:r>
        <w:rPr>
          <w:b/>
        </w:rPr>
        <w:t xml:space="preserve">Tulos</w:t>
      </w:r>
    </w:p>
    <w:p>
      <w:r>
        <w:t xml:space="preserve">28</w:t>
      </w:r>
    </w:p>
    <w:p>
      <w:r>
        <w:rPr>
          <w:b/>
        </w:rPr>
        <w:t xml:space="preserve">Esimerkki 8.5758</w:t>
      </w:r>
    </w:p>
    <w:p>
      <w:r>
        <w:t xml:space="preserve">Kuinka monta asukasta on alueella, jossa on asema, jonka väritys on vaaleanharmaa?</w:t>
      </w:r>
    </w:p>
    <w:p>
      <w:r>
        <w:rPr>
          <w:b/>
        </w:rPr>
        <w:t xml:space="preserve">Tulos</w:t>
      </w:r>
    </w:p>
    <w:p>
      <w:r>
        <w:t xml:space="preserve">342,970</w:t>
      </w:r>
    </w:p>
    <w:p>
      <w:r>
        <w:rPr>
          <w:b/>
        </w:rPr>
        <w:t xml:space="preserve">Esimerkki 8.5759</w:t>
      </w:r>
    </w:p>
    <w:p>
      <w:r>
        <w:t xml:space="preserve">Kuka kehitti vuoden 2007 nimikkeen ?</w:t>
      </w:r>
    </w:p>
    <w:p>
      <w:r>
        <w:rPr>
          <w:b/>
        </w:rPr>
        <w:t xml:space="preserve">Tulos</w:t>
      </w:r>
    </w:p>
    <w:p>
      <w:r>
        <w:t xml:space="preserve">Omega Force</w:t>
      </w:r>
    </w:p>
    <w:p>
      <w:r>
        <w:rPr>
          <w:b/>
        </w:rPr>
        <w:t xml:space="preserve">Esimerkki 8.5760</w:t>
      </w:r>
    </w:p>
    <w:p>
      <w:r>
        <w:t xml:space="preserve">Millä mononyymillä on mennyt eniten tuottanut laulaja ?</w:t>
      </w:r>
    </w:p>
    <w:p>
      <w:r>
        <w:rPr>
          <w:b/>
        </w:rPr>
        <w:t xml:space="preserve">Tulos</w:t>
      </w:r>
    </w:p>
    <w:p>
      <w:r>
        <w:t xml:space="preserve">Utada</w:t>
      </w:r>
    </w:p>
    <w:p>
      <w:r>
        <w:rPr>
          <w:b/>
        </w:rPr>
        <w:t xml:space="preserve">Esimerkki 8.5761</w:t>
      </w:r>
    </w:p>
    <w:p>
      <w:r>
        <w:t xml:space="preserve">Mikä on tämän luettelon väkirikkain kylä, joka kuului ennen maaseutupiiriin, johon tehtiin vain pieniä muutoksia vuoden 1935 uudelleenjärjestelyn yhteydessä?</w:t>
      </w:r>
    </w:p>
    <w:p>
      <w:r>
        <w:rPr>
          <w:b/>
        </w:rPr>
        <w:t xml:space="preserve">Tulos</w:t>
      </w:r>
    </w:p>
    <w:p>
      <w:r>
        <w:t xml:space="preserve">Boxford</w:t>
      </w:r>
    </w:p>
    <w:p>
      <w:r>
        <w:rPr>
          <w:b/>
        </w:rPr>
        <w:t xml:space="preserve">Esimerkki 8.5762</w:t>
      </w:r>
    </w:p>
    <w:p>
      <w:r>
        <w:t xml:space="preserve">Kuinka monta ympäristöluokkaa arvostavat sen esikaupungin asukkaat, jonka korkeakoulu on saavuttanut ACT:ssä akateemisen huippuosaamisen maineen ?</w:t>
      </w:r>
    </w:p>
    <w:p>
      <w:r>
        <w:rPr>
          <w:b/>
        </w:rPr>
        <w:t xml:space="preserve">Tulos</w:t>
      </w:r>
    </w:p>
    <w:p>
      <w:r>
        <w:t xml:space="preserve">4</w:t>
      </w:r>
    </w:p>
    <w:p>
      <w:r>
        <w:rPr>
          <w:b/>
        </w:rPr>
        <w:t xml:space="preserve">Esimerkki 8.5763</w:t>
      </w:r>
    </w:p>
    <w:p>
      <w:r>
        <w:t xml:space="preserve">Missä kaupungissa järjestettiin olympialaiset, kun Ryan Brathwaite oli Barbadosin lipunkantaja?</w:t>
      </w:r>
    </w:p>
    <w:p>
      <w:r>
        <w:rPr>
          <w:b/>
        </w:rPr>
        <w:t xml:space="preserve">Tulos</w:t>
      </w:r>
    </w:p>
    <w:p>
      <w:r>
        <w:t xml:space="preserve">Lontoo</w:t>
      </w:r>
    </w:p>
    <w:p>
      <w:r>
        <w:rPr>
          <w:b/>
        </w:rPr>
        <w:t xml:space="preserve">Esimerkki 8.5764</w:t>
      </w:r>
    </w:p>
    <w:p>
      <w:r>
        <w:t xml:space="preserve">Minä vuonna perustettiin piirikunta, jossa Cecil D. Andrus Wildlife Management Area sijaitsee?</w:t>
      </w:r>
    </w:p>
    <w:p>
      <w:r>
        <w:rPr>
          <w:b/>
        </w:rPr>
        <w:t xml:space="preserve">Tulos</w:t>
      </w:r>
    </w:p>
    <w:p>
      <w:r>
        <w:t xml:space="preserve">1879</w:t>
      </w:r>
    </w:p>
    <w:p>
      <w:r>
        <w:rPr>
          <w:b/>
        </w:rPr>
        <w:t xml:space="preserve">Esimerkki 8.5765</w:t>
      </w:r>
    </w:p>
    <w:p>
      <w:r>
        <w:t xml:space="preserve">Mikä on se kiinteistö, jonka sijainti oli kuparisulatusteollisuuden keskeinen keskus ja joka sai lempinimen Copperopolis ?</w:t>
      </w:r>
    </w:p>
    <w:p>
      <w:r>
        <w:rPr>
          <w:b/>
        </w:rPr>
        <w:t xml:space="preserve">Tulos</w:t>
      </w:r>
    </w:p>
    <w:p>
      <w:r>
        <w:t xml:space="preserve">BBC Dylan Thomas House ( Swansea )</w:t>
      </w:r>
    </w:p>
    <w:p>
      <w:r>
        <w:rPr>
          <w:b/>
        </w:rPr>
        <w:t xml:space="preserve">Esimerkki 8.5766</w:t>
      </w:r>
    </w:p>
    <w:p>
      <w:r>
        <w:t xml:space="preserve">Kuka perusti kaupungin, jonka lentoaseman ICAO-koodi on CNW9 ?</w:t>
      </w:r>
    </w:p>
    <w:p>
      <w:r>
        <w:rPr>
          <w:b/>
        </w:rPr>
        <w:t xml:space="preserve">Tulos</w:t>
      </w:r>
    </w:p>
    <w:p>
      <w:r>
        <w:t xml:space="preserve">Kenraalimajuri Richard Moody</w:t>
      </w:r>
    </w:p>
    <w:p>
      <w:r>
        <w:rPr>
          <w:b/>
        </w:rPr>
        <w:t xml:space="preserve">Esimerkki 8.5767</w:t>
      </w:r>
    </w:p>
    <w:p>
      <w:r>
        <w:t xml:space="preserve">Mitä osavaltiota vanhin senaattori edustaa ?</w:t>
      </w:r>
    </w:p>
    <w:p>
      <w:r>
        <w:rPr>
          <w:b/>
        </w:rPr>
        <w:t xml:space="preserve">Tulos</w:t>
      </w:r>
    </w:p>
    <w:p>
      <w:r>
        <w:t xml:space="preserve">Vermont</w:t>
      </w:r>
    </w:p>
    <w:p>
      <w:r>
        <w:rPr>
          <w:b/>
        </w:rPr>
        <w:t xml:space="preserve">Esimerkki 8.5768</w:t>
      </w:r>
    </w:p>
    <w:p>
      <w:r>
        <w:t xml:space="preserve">Mikä oli englantilaisen viihdyttäjän ja koomikon toinen nimi, jonka tunnettu iskulause esiintyi ensimmäisen kerran vuonna 1967 saksalaiseen tv-ohjelmaan Der goldene Schuß perustuvassa ohjelmassa ?</w:t>
      </w:r>
    </w:p>
    <w:p>
      <w:r>
        <w:rPr>
          <w:b/>
        </w:rPr>
        <w:t xml:space="preserve">Tulos</w:t>
      </w:r>
    </w:p>
    <w:p>
      <w:r>
        <w:t xml:space="preserve">Alan</w:t>
      </w:r>
    </w:p>
    <w:p>
      <w:r>
        <w:rPr>
          <w:b/>
        </w:rPr>
        <w:t xml:space="preserve">Esimerkki 8.5769</w:t>
      </w:r>
    </w:p>
    <w:p>
      <w:r>
        <w:t xml:space="preserve">Minä vuonna aloitti virassaan tuomari, joka on syntynyt 14. huhtikuuta 1956?</w:t>
      </w:r>
    </w:p>
    <w:p>
      <w:r>
        <w:rPr>
          <w:b/>
        </w:rPr>
        <w:t xml:space="preserve">Tulos</w:t>
      </w:r>
    </w:p>
    <w:p>
      <w:r>
        <w:t xml:space="preserve">2018</w:t>
      </w:r>
    </w:p>
    <w:p>
      <w:r>
        <w:rPr>
          <w:b/>
        </w:rPr>
        <w:t xml:space="preserve">Esimerkki 8.5770</w:t>
      </w:r>
    </w:p>
    <w:p>
      <w:r>
        <w:t xml:space="preserve">Mikä heimo asui alun perin alueella, jossa Mirabelin esikaupunki nykyisin sijaitsee ?</w:t>
      </w:r>
    </w:p>
    <w:p>
      <w:r>
        <w:rPr>
          <w:b/>
        </w:rPr>
        <w:t xml:space="preserve">Tulos</w:t>
      </w:r>
    </w:p>
    <w:p>
      <w:r>
        <w:t xml:space="preserve">Montagnais First Nations -heimo</w:t>
      </w:r>
    </w:p>
    <w:p>
      <w:r>
        <w:rPr>
          <w:b/>
        </w:rPr>
        <w:t xml:space="preserve">Esimerkki 8.5771</w:t>
      </w:r>
    </w:p>
    <w:p>
      <w:r>
        <w:t xml:space="preserve">Kumpi Clinton Townshipissa sijaitsevista silloista on pidempi ?</w:t>
      </w:r>
    </w:p>
    <w:p>
      <w:r>
        <w:rPr>
          <w:b/>
        </w:rPr>
        <w:t xml:space="preserve">Tulos</w:t>
      </w:r>
    </w:p>
    <w:p>
      <w:r>
        <w:t xml:space="preserve">Clinton Townshipin silta</w:t>
      </w:r>
    </w:p>
    <w:p>
      <w:r>
        <w:rPr>
          <w:b/>
        </w:rPr>
        <w:t xml:space="preserve">Esimerkki 8.5772</w:t>
      </w:r>
    </w:p>
    <w:p>
      <w:r>
        <w:t xml:space="preserve">Kuka valloittaja vieraili ensimmäisenä 652 717 asukkaan kaupungin alueella?</w:t>
      </w:r>
    </w:p>
    <w:p>
      <w:r>
        <w:rPr>
          <w:b/>
        </w:rPr>
        <w:t xml:space="preserve">Tulos</w:t>
      </w:r>
    </w:p>
    <w:p>
      <w:r>
        <w:t xml:space="preserve">Hernando de Soto</w:t>
      </w:r>
    </w:p>
    <w:p>
      <w:r>
        <w:rPr>
          <w:b/>
        </w:rPr>
        <w:t xml:space="preserve">Esimerkki 8.5773</w:t>
      </w:r>
    </w:p>
    <w:p>
      <w:r>
        <w:t xml:space="preserve">Mikä on Itävallassa sijaitsevan osavaltion rekisteritunnus, jonka pinta-ala on 19 186 km2 ja johon kuuluu viidenneksi suurin kaupunki Ala-Itävallassa?</w:t>
      </w:r>
    </w:p>
    <w:p>
      <w:r>
        <w:rPr>
          <w:b/>
        </w:rPr>
        <w:t xml:space="preserve">Tulos</w:t>
      </w:r>
    </w:p>
    <w:p>
      <w:r>
        <w:t xml:space="preserve">KR</w:t>
      </w:r>
    </w:p>
    <w:p>
      <w:r>
        <w:rPr>
          <w:b/>
        </w:rPr>
        <w:t xml:space="preserve">Esimerkki 8.5774</w:t>
      </w:r>
    </w:p>
    <w:p>
      <w:r>
        <w:t xml:space="preserve">Missä urheilulajissa vanhin mitalisti osallistui ?</w:t>
      </w:r>
    </w:p>
    <w:p>
      <w:r>
        <w:rPr>
          <w:b/>
        </w:rPr>
        <w:t xml:space="preserve">Tulos</w:t>
      </w:r>
    </w:p>
    <w:p>
      <w:r>
        <w:t xml:space="preserve">Sulkapallo</w:t>
      </w:r>
    </w:p>
    <w:p>
      <w:r>
        <w:rPr>
          <w:b/>
        </w:rPr>
        <w:t xml:space="preserve">Esimerkki 8.5775</w:t>
      </w:r>
    </w:p>
    <w:p>
      <w:r>
        <w:t xml:space="preserve">Millä pelipaikalla vuoden 2011 Vancouver Whitecapsin ainoa brasilialainen pelaaja pelaa ?</w:t>
      </w:r>
    </w:p>
    <w:p>
      <w:r>
        <w:rPr>
          <w:b/>
        </w:rPr>
        <w:t xml:space="preserve">Tulos</w:t>
      </w:r>
    </w:p>
    <w:p>
      <w:r>
        <w:t xml:space="preserve">Eteenpäin</w:t>
      </w:r>
    </w:p>
    <w:p>
      <w:r>
        <w:rPr>
          <w:b/>
        </w:rPr>
        <w:t xml:space="preserve">Esimerkki 8.5776</w:t>
      </w:r>
    </w:p>
    <w:p>
      <w:r>
        <w:t xml:space="preserve">Milloin 2 662 509 asukkaan itäaasialaisesta kaupungista tuli kansainvälinen satama?</w:t>
      </w:r>
    </w:p>
    <w:p>
      <w:r>
        <w:rPr>
          <w:b/>
        </w:rPr>
        <w:t xml:space="preserve">Tulos</w:t>
      </w:r>
    </w:p>
    <w:p>
      <w:r>
        <w:t xml:space="preserve">1883</w:t>
      </w:r>
    </w:p>
    <w:p>
      <w:r>
        <w:rPr>
          <w:b/>
        </w:rPr>
        <w:t xml:space="preserve">Esimerkki 8.5777</w:t>
      </w:r>
    </w:p>
    <w:p>
      <w:r>
        <w:t xml:space="preserve">Mistä tunnettu kustantaja käytti Tohon tilaamaa alkuperäistä englanninkielistä dubia?</w:t>
      </w:r>
    </w:p>
    <w:p>
      <w:r>
        <w:rPr>
          <w:b/>
        </w:rPr>
        <w:t xml:space="preserve">Tulos</w:t>
      </w:r>
    </w:p>
    <w:p>
      <w:r>
        <w:t xml:space="preserve">Berzerk</w:t>
      </w:r>
    </w:p>
    <w:p>
      <w:r>
        <w:rPr>
          <w:b/>
        </w:rPr>
        <w:t xml:space="preserve">Esimerkki 8.5778</w:t>
      </w:r>
    </w:p>
    <w:p>
      <w:r>
        <w:t xml:space="preserve">Kaikista luistelijoista, joiden FS on välillä 6-12 , kuka on nuorin ?</w:t>
      </w:r>
    </w:p>
    <w:p>
      <w:r>
        <w:rPr>
          <w:b/>
        </w:rPr>
        <w:t xml:space="preserve">Tulos</w:t>
      </w:r>
    </w:p>
    <w:p>
      <w:r>
        <w:t xml:space="preserve">Evgenia Filonenko</w:t>
      </w:r>
    </w:p>
    <w:p>
      <w:r>
        <w:rPr>
          <w:b/>
        </w:rPr>
        <w:t xml:space="preserve">Esimerkki 8.5779</w:t>
      </w:r>
    </w:p>
    <w:p>
      <w:r>
        <w:t xml:space="preserve">Kaupunki, joka lakkasi olemasta pääkaupunki aikaisintaan, on nykyään arkeologinen kohde lähellä mitä kylää ?</w:t>
      </w:r>
    </w:p>
    <w:p>
      <w:r>
        <w:rPr>
          <w:b/>
        </w:rPr>
        <w:t xml:space="preserve">Tulos</w:t>
      </w:r>
    </w:p>
    <w:p>
      <w:r>
        <w:t xml:space="preserve">San Giovanni di Sinis</w:t>
      </w:r>
    </w:p>
    <w:p>
      <w:r>
        <w:rPr>
          <w:b/>
        </w:rPr>
        <w:t xml:space="preserve">Esimerkki 8.5780</w:t>
      </w:r>
    </w:p>
    <w:p>
      <w:r>
        <w:t xml:space="preserve">Missä kategoriassa/vastaanottaja voitti vuoden eniten tuottaneet elokuvat mukaan lukien ?</w:t>
      </w:r>
    </w:p>
    <w:p>
      <w:r>
        <w:rPr>
          <w:b/>
        </w:rPr>
        <w:t xml:space="preserve">Tulos</w:t>
      </w:r>
    </w:p>
    <w:p>
      <w:r>
        <w:t xml:space="preserve">Uhraus</w:t>
      </w:r>
    </w:p>
    <w:p>
      <w:r>
        <w:rPr>
          <w:b/>
        </w:rPr>
        <w:t xml:space="preserve">Esimerkki 8.5781</w:t>
      </w:r>
    </w:p>
    <w:p>
      <w:r>
        <w:t xml:space="preserve">Kaikista vuoden 1970 jälkeen syntyneistä voimistelijoista , kenellä oli voimistelutaustaisia perheenjäseniä ?</w:t>
      </w:r>
    </w:p>
    <w:p>
      <w:r>
        <w:rPr>
          <w:b/>
        </w:rPr>
        <w:t xml:space="preserve">Tulos</w:t>
      </w:r>
    </w:p>
    <w:p>
      <w:r>
        <w:t xml:space="preserve">Guo Linyao</w:t>
      </w:r>
    </w:p>
    <w:p>
      <w:r>
        <w:rPr>
          <w:b/>
        </w:rPr>
        <w:t xml:space="preserve">Esimerkki 8.5782</w:t>
      </w:r>
    </w:p>
    <w:p>
      <w:r>
        <w:t xml:space="preserve">Kuinka monen minuutin ajomatkan päässä Bostonista sijaitsee osavaltion yliopisto, jonka tulot asukasta kohti ovat korkeimmat vuoden 2010 väestönlaskennan mukaan?</w:t>
      </w:r>
    </w:p>
    <w:p>
      <w:r>
        <w:rPr>
          <w:b/>
        </w:rPr>
        <w:t xml:space="preserve">Tulos</w:t>
      </w:r>
    </w:p>
    <w:p>
      <w:r>
        <w:t xml:space="preserve">90</w:t>
      </w:r>
    </w:p>
    <w:p>
      <w:r>
        <w:rPr>
          <w:b/>
        </w:rPr>
        <w:t xml:space="preserve">Esimerkki 8.5783</w:t>
      </w:r>
    </w:p>
    <w:p>
      <w:r>
        <w:t xml:space="preserve">Mikä joukkue pelaa vuonna 1937 rakennetulla ja vuonna 1939 Spartak-stadioniksi nimetyllä stadionilla?</w:t>
      </w:r>
    </w:p>
    <w:p>
      <w:r>
        <w:rPr>
          <w:b/>
        </w:rPr>
        <w:t xml:space="preserve">Tulos</w:t>
      </w:r>
    </w:p>
    <w:p>
      <w:r>
        <w:t xml:space="preserve">Dinamo Brest</w:t>
      </w:r>
    </w:p>
    <w:p>
      <w:r>
        <w:rPr>
          <w:b/>
        </w:rPr>
        <w:t xml:space="preserve">Esimerkki 8.5784</w:t>
      </w:r>
    </w:p>
    <w:p>
      <w:r>
        <w:t xml:space="preserve">Missä sijaitsee kansallispuisto, joka on jaettu kahteen suojelualueeseen ?</w:t>
      </w:r>
    </w:p>
    <w:p>
      <w:r>
        <w:rPr>
          <w:b/>
        </w:rPr>
        <w:t xml:space="preserve">Tulos</w:t>
      </w:r>
    </w:p>
    <w:p>
      <w:r>
        <w:t xml:space="preserve">Mandla</w:t>
      </w:r>
    </w:p>
    <w:p>
      <w:r>
        <w:rPr>
          <w:b/>
        </w:rPr>
        <w:t xml:space="preserve">Esimerkki 8.5785</w:t>
      </w:r>
    </w:p>
    <w:p>
      <w:r>
        <w:t xml:space="preserve">Mikä on Just Give Me a Reason -kappaleessa työskennelleen naisartistin syntymänimi ?</w:t>
      </w:r>
    </w:p>
    <w:p>
      <w:r>
        <w:rPr>
          <w:b/>
        </w:rPr>
        <w:t xml:space="preserve">Tulos</w:t>
      </w:r>
    </w:p>
    <w:p>
      <w:r>
        <w:t xml:space="preserve">Alecia Beth Moore</w:t>
      </w:r>
    </w:p>
    <w:p>
      <w:r>
        <w:rPr>
          <w:b/>
        </w:rPr>
        <w:t xml:space="preserve">Esimerkki 8.5786</w:t>
      </w:r>
    </w:p>
    <w:p>
      <w:r>
        <w:t xml:space="preserve">Mikä on sen suurkaupungin järjestelmän nimi, joka sijaitsee Pohjois-Carolinan rannikkotasangolla ja rajoittuu etelässä Neuse-jokeen ja lännessä Little-jokeen?</w:t>
      </w:r>
    </w:p>
    <w:p>
      <w:r>
        <w:rPr>
          <w:b/>
        </w:rPr>
        <w:t xml:space="preserve">Tulos</w:t>
      </w:r>
    </w:p>
    <w:p>
      <w:r>
        <w:t xml:space="preserve">GATEWAY</w:t>
      </w:r>
    </w:p>
    <w:p>
      <w:r>
        <w:rPr>
          <w:b/>
        </w:rPr>
        <w:t xml:space="preserve">Esimerkki 8.5787</w:t>
      </w:r>
    </w:p>
    <w:p>
      <w:r>
        <w:t xml:space="preserve">Mikä on vaihtoehtoinen arvio vuonna 2019 virallisen nimensä vaihtaneen maan asukkaista ?</w:t>
      </w:r>
    </w:p>
    <w:p>
      <w:r>
        <w:rPr>
          <w:b/>
        </w:rPr>
        <w:t xml:space="preserve">Tulos</w:t>
      </w:r>
    </w:p>
    <w:p>
      <w:r>
        <w:t xml:space="preserve">170,000-200,000</w:t>
      </w:r>
    </w:p>
    <w:p>
      <w:r>
        <w:rPr>
          <w:b/>
        </w:rPr>
        <w:t xml:space="preserve">Esimerkki 8.5788</w:t>
      </w:r>
    </w:p>
    <w:p>
      <w:r>
        <w:t xml:space="preserve">Milloin perustettiin alue, jonka väkiluku oli 60 617 vuonna 2009?</w:t>
      </w:r>
    </w:p>
    <w:p>
      <w:r>
        <w:rPr>
          <w:b/>
        </w:rPr>
        <w:t xml:space="preserve">Tulos</w:t>
      </w:r>
    </w:p>
    <w:p>
      <w:r>
        <w:t xml:space="preserve">2012</w:t>
      </w:r>
    </w:p>
    <w:p>
      <w:r>
        <w:rPr>
          <w:b/>
        </w:rPr>
        <w:t xml:space="preserve">Esimerkki 8.5789</w:t>
      </w:r>
    </w:p>
    <w:p>
      <w:r>
        <w:t xml:space="preserve">Minkä palkinnon vuoden 2012 MLS SuperDraftissa 11. sijalle valittu pelaaja voitti vuonna 2016 ?</w:t>
      </w:r>
    </w:p>
    <w:p>
      <w:r>
        <w:rPr>
          <w:b/>
        </w:rPr>
        <w:t xml:space="preserve">Tulos</w:t>
      </w:r>
    </w:p>
    <w:p>
      <w:r>
        <w:t xml:space="preserve">MLS Vuoden puolustaja</w:t>
      </w:r>
    </w:p>
    <w:p>
      <w:r>
        <w:rPr>
          <w:b/>
        </w:rPr>
        <w:t xml:space="preserve">Esimerkki 8.5790</w:t>
      </w:r>
    </w:p>
    <w:p>
      <w:r>
        <w:t xml:space="preserve">Minä vuonna Argentiinan menestynein joukkue virallisten mestaruuksien määrässä mitattuna voitti Supercopan ?</w:t>
      </w:r>
    </w:p>
    <w:p>
      <w:r>
        <w:rPr>
          <w:b/>
        </w:rPr>
        <w:t xml:space="preserve">Tulos</w:t>
      </w:r>
    </w:p>
    <w:p>
      <w:r>
        <w:t xml:space="preserve">1989</w:t>
      </w:r>
    </w:p>
    <w:p>
      <w:r>
        <w:rPr>
          <w:b/>
        </w:rPr>
        <w:t xml:space="preserve">Esimerkki 8.5791</w:t>
      </w:r>
    </w:p>
    <w:p>
      <w:r>
        <w:t xml:space="preserve">Minkä lempinimen vastustaja on saanut kaudella, jolloin yleisömäärä on pienin?</w:t>
      </w:r>
    </w:p>
    <w:p>
      <w:r>
        <w:rPr>
          <w:b/>
        </w:rPr>
        <w:t xml:space="preserve">Tulos</w:t>
      </w:r>
    </w:p>
    <w:p>
      <w:r>
        <w:t xml:space="preserve">'Bling FC '</w:t>
      </w:r>
    </w:p>
    <w:p>
      <w:r>
        <w:rPr>
          <w:b/>
        </w:rPr>
        <w:t xml:space="preserve">Esimerkki 8.5792</w:t>
      </w:r>
    </w:p>
    <w:p>
      <w:r>
        <w:t xml:space="preserve">Minkä katolisen koulun kävi Bedfordissa , London Irishissa , Waspsissa ja Harlequinsissa vuosina 1999-2014 pelannut pelaaja ?</w:t>
      </w:r>
    </w:p>
    <w:p>
      <w:r>
        <w:rPr>
          <w:b/>
        </w:rPr>
        <w:t xml:space="preserve">Tulos</w:t>
      </w:r>
    </w:p>
    <w:p>
      <w:r>
        <w:t xml:space="preserve">John Fisherin koulu Purleyssä</w:t>
      </w:r>
    </w:p>
    <w:p>
      <w:r>
        <w:rPr>
          <w:b/>
        </w:rPr>
        <w:t xml:space="preserve">Esimerkki 8.5793</w:t>
      </w:r>
    </w:p>
    <w:p>
      <w:r>
        <w:t xml:space="preserve">Mikä oli kunnianosoitus henkilölle, joka oli Afganistanin shahzada ( kruununprinssi ) ja oli emiirinä viikon ajan vuonna 1919 ?</w:t>
      </w:r>
    </w:p>
    <w:p>
      <w:r>
        <w:rPr>
          <w:b/>
        </w:rPr>
        <w:t xml:space="preserve">Tulos</w:t>
      </w:r>
    </w:p>
    <w:p>
      <w:r>
        <w:t xml:space="preserve">GCMG</w:t>
      </w:r>
    </w:p>
    <w:p>
      <w:r>
        <w:rPr>
          <w:b/>
        </w:rPr>
        <w:t xml:space="preserve">Esimerkki 8.5794</w:t>
      </w:r>
    </w:p>
    <w:p>
      <w:r>
        <w:t xml:space="preserve">Kuka on arkkitehti, joka suunnitteli viisi bostonilaista kirkkoa, joista vain yksi on yhä olemassa?</w:t>
      </w:r>
    </w:p>
    <w:p>
      <w:r>
        <w:rPr>
          <w:b/>
        </w:rPr>
        <w:t xml:space="preserve">Tulos</w:t>
      </w:r>
    </w:p>
    <w:p>
      <w:r>
        <w:t xml:space="preserve">Charles Bulfinch</w:t>
      </w:r>
    </w:p>
    <w:p>
      <w:r>
        <w:rPr>
          <w:b/>
        </w:rPr>
        <w:t xml:space="preserve">Esimerkki 8.5795</w:t>
      </w:r>
    </w:p>
    <w:p>
      <w:r>
        <w:t xml:space="preserve">Karsintamenetelmä joukkue, joka on päässyt FIFA:n maailmanmestaruuskisoihin useammin kuin mikään muu afrikkalainen joukkue, oli mikä painos Afrikan kansojen mestaruuskisoista ?</w:t>
      </w:r>
    </w:p>
    <w:p>
      <w:r>
        <w:rPr>
          <w:b/>
        </w:rPr>
        <w:t xml:space="preserve">Tulos</w:t>
      </w:r>
    </w:p>
    <w:p>
      <w:r>
        <w:t xml:space="preserve">23.</w:t>
      </w:r>
    </w:p>
    <w:p>
      <w:r>
        <w:rPr>
          <w:b/>
        </w:rPr>
        <w:t xml:space="preserve">Esimerkki 8.5796</w:t>
      </w:r>
    </w:p>
    <w:p>
      <w:r>
        <w:t xml:space="preserve">Mikä on sen vastustajan seuran tunnus, joka viimeksi pelasi amerikkalaisen lääkärin mukaan nimetyssä pelipaikassa?</w:t>
      </w:r>
    </w:p>
    <w:p>
      <w:r>
        <w:rPr>
          <w:b/>
        </w:rPr>
        <w:t xml:space="preserve">Tulos</w:t>
      </w:r>
    </w:p>
    <w:p>
      <w:r>
        <w:t xml:space="preserve">leijona</w:t>
      </w:r>
    </w:p>
    <w:p>
      <w:r>
        <w:rPr>
          <w:b/>
        </w:rPr>
        <w:t xml:space="preserve">Esimerkki 8.5797</w:t>
      </w:r>
    </w:p>
    <w:p>
      <w:r>
        <w:t xml:space="preserve">Minä vuonna yksi Loreton kouluista tuli toiseksi ja Moore Parkissa sijaitseva koulu kolmanneksi?</w:t>
      </w:r>
    </w:p>
    <w:p>
      <w:r>
        <w:rPr>
          <w:b/>
        </w:rPr>
        <w:t xml:space="preserve">Tulos</w:t>
      </w:r>
    </w:p>
    <w:p>
      <w:r>
        <w:t xml:space="preserve">2003</w:t>
      </w:r>
    </w:p>
    <w:p>
      <w:r>
        <w:rPr>
          <w:b/>
        </w:rPr>
        <w:t xml:space="preserve">Esimerkki 8.5798</w:t>
      </w:r>
    </w:p>
    <w:p>
      <w:r>
        <w:t xml:space="preserve">Kuka kirjoitti sanat vuonna 1930 julkaistuun kappaleeseen ?</w:t>
      </w:r>
    </w:p>
    <w:p>
      <w:r>
        <w:rPr>
          <w:b/>
        </w:rPr>
        <w:t xml:space="preserve">Tulos</w:t>
      </w:r>
    </w:p>
    <w:p>
      <w:r>
        <w:t xml:space="preserve">Lorenz Hart</w:t>
      </w:r>
    </w:p>
    <w:p>
      <w:r>
        <w:rPr>
          <w:b/>
        </w:rPr>
        <w:t xml:space="preserve">Esimerkki 8.5799</w:t>
      </w:r>
    </w:p>
    <w:p>
      <w:r>
        <w:t xml:space="preserve">Kuinka monta kertaa eniten lippuja ottanut pelaaja on edustanut maataan ?</w:t>
      </w:r>
    </w:p>
    <w:p>
      <w:r>
        <w:rPr>
          <w:b/>
        </w:rPr>
        <w:t xml:space="preserve">Tulos</w:t>
      </w:r>
    </w:p>
    <w:p>
      <w:r>
        <w:t xml:space="preserve">300</w:t>
      </w:r>
    </w:p>
    <w:p>
      <w:r>
        <w:rPr>
          <w:b/>
        </w:rPr>
        <w:t xml:space="preserve">Esimerkki 8.5800</w:t>
      </w:r>
    </w:p>
    <w:p>
      <w:r>
        <w:t xml:space="preserve">Museo sijaitsee 19 dongiin jaetulla alueella , entiselle armeijan alueelle rakennettu museo rakennettiin Pohjois- ja Etelä-Korean yhdistämisen toivossa, ja siinä on kuinka monta näyttelyesinettä?</w:t>
      </w:r>
    </w:p>
    <w:p>
      <w:r>
        <w:rPr>
          <w:b/>
        </w:rPr>
        <w:t xml:space="preserve">Tulos</w:t>
      </w:r>
    </w:p>
    <w:p>
      <w:r>
        <w:t xml:space="preserve">7</w:t>
      </w:r>
    </w:p>
    <w:p>
      <w:r>
        <w:rPr>
          <w:b/>
        </w:rPr>
        <w:t xml:space="preserve">Esimerkki 8.5801</w:t>
      </w:r>
    </w:p>
    <w:p>
      <w:r>
        <w:t xml:space="preserve">Ketkä ovat vuoden 1978 elokuvan, jossa Smita Patil näytteli Khairun Hussainia, pääosissa ?</w:t>
      </w:r>
    </w:p>
    <w:p>
      <w:r>
        <w:rPr>
          <w:b/>
        </w:rPr>
        <w:t xml:space="preserve">Tulos</w:t>
      </w:r>
    </w:p>
    <w:p>
      <w:r>
        <w:t xml:space="preserve">Farooq Sheikh ja Smita Patil</w:t>
      </w:r>
    </w:p>
    <w:p>
      <w:r>
        <w:rPr>
          <w:b/>
        </w:rPr>
        <w:t xml:space="preserve">Esimerkki 8.5802</w:t>
      </w:r>
    </w:p>
    <w:p>
      <w:r>
        <w:t xml:space="preserve">Minkä ajan juoksi vuoden 2007 Pan-Amerikan kisojen mestari ?</w:t>
      </w:r>
    </w:p>
    <w:p>
      <w:r>
        <w:rPr>
          <w:b/>
        </w:rPr>
        <w:t xml:space="preserve">Tulos</w:t>
      </w:r>
    </w:p>
    <w:p>
      <w:r>
        <w:t xml:space="preserve">2:11:47</w:t>
      </w:r>
    </w:p>
    <w:p>
      <w:r>
        <w:rPr>
          <w:b/>
        </w:rPr>
        <w:t xml:space="preserve">Esimerkki 8.5803</w:t>
      </w:r>
    </w:p>
    <w:p>
      <w:r>
        <w:t xml:space="preserve">Mikä oli Laser-vuoristorataa valmistaneen yrityksen perustajan syntymäaika ?</w:t>
      </w:r>
    </w:p>
    <w:p>
      <w:r>
        <w:rPr>
          <w:b/>
        </w:rPr>
        <w:t xml:space="preserve">Tulos</w:t>
      </w:r>
    </w:p>
    <w:p>
      <w:r>
        <w:t xml:space="preserve">8. heinäkuuta 1924</w:t>
      </w:r>
    </w:p>
    <w:p>
      <w:r>
        <w:rPr>
          <w:b/>
        </w:rPr>
        <w:t xml:space="preserve">Esimerkki 8.5804</w:t>
      </w:r>
    </w:p>
    <w:p>
      <w:r>
        <w:t xml:space="preserve">Mikä on Austinin väestöasema Symetra Classicia isännöivässä osavaltiossa ?</w:t>
      </w:r>
    </w:p>
    <w:p>
      <w:r>
        <w:rPr>
          <w:b/>
        </w:rPr>
        <w:t xml:space="preserve">Tulos</w:t>
      </w:r>
    </w:p>
    <w:p>
      <w:r>
        <w:t xml:space="preserve">toiseksi väkirikkain</w:t>
      </w:r>
    </w:p>
    <w:p>
      <w:r>
        <w:rPr>
          <w:b/>
        </w:rPr>
        <w:t xml:space="preserve">Esimerkki 8.5805</w:t>
      </w:r>
    </w:p>
    <w:p>
      <w:r>
        <w:t xml:space="preserve">Arizonassa koulunsa käynyt pelaaja pelasi missä joukkueessa vuonna 1975 ?</w:t>
      </w:r>
    </w:p>
    <w:p>
      <w:r>
        <w:rPr>
          <w:b/>
        </w:rPr>
        <w:t xml:space="preserve">Tulos</w:t>
      </w:r>
    </w:p>
    <w:p>
      <w:r>
        <w:t xml:space="preserve">New York Yankees</w:t>
      </w:r>
    </w:p>
    <w:p>
      <w:r>
        <w:rPr>
          <w:b/>
        </w:rPr>
        <w:t xml:space="preserve">Esimerkki 8.5806</w:t>
      </w:r>
    </w:p>
    <w:p>
      <w:r>
        <w:t xml:space="preserve">Mitä paikallista trukin kieltä puhutaan Palaun saarella, jonka pinta-ala on 3,1 neliökilometriä?</w:t>
      </w:r>
    </w:p>
    <w:p>
      <w:r>
        <w:rPr>
          <w:b/>
        </w:rPr>
        <w:t xml:space="preserve">Tulos</w:t>
      </w:r>
    </w:p>
    <w:p>
      <w:r>
        <w:t xml:space="preserve">Sonsorolese</w:t>
      </w:r>
    </w:p>
    <w:p>
      <w:r>
        <w:rPr>
          <w:b/>
        </w:rPr>
        <w:t xml:space="preserve">Esimerkki 8.5807</w:t>
      </w:r>
    </w:p>
    <w:p>
      <w:r>
        <w:t xml:space="preserve">Minä vuonna mestaruus, joka oli ammattilaisten ranking snooker-turnaus , tapahtui ?</w:t>
      </w:r>
    </w:p>
    <w:p>
      <w:r>
        <w:rPr>
          <w:b/>
        </w:rPr>
        <w:t xml:space="preserve">Tulos</w:t>
      </w:r>
    </w:p>
    <w:p>
      <w:r>
        <w:t xml:space="preserve">2008</w:t>
      </w:r>
    </w:p>
    <w:p>
      <w:r>
        <w:rPr>
          <w:b/>
        </w:rPr>
        <w:t xml:space="preserve">Esimerkki 8.5808</w:t>
      </w:r>
    </w:p>
    <w:p>
      <w:r>
        <w:t xml:space="preserve">Milloin liiton vanhin liiga hyväksyttiin ?</w:t>
      </w:r>
    </w:p>
    <w:p>
      <w:r>
        <w:rPr>
          <w:b/>
        </w:rPr>
        <w:t xml:space="preserve">Tulos</w:t>
      </w:r>
    </w:p>
    <w:p>
      <w:r>
        <w:t xml:space="preserve">kesäkuu 2010</w:t>
      </w:r>
    </w:p>
    <w:p>
      <w:r>
        <w:rPr>
          <w:b/>
        </w:rPr>
        <w:t xml:space="preserve">Esimerkki 8.5809</w:t>
      </w:r>
    </w:p>
    <w:p>
      <w:r>
        <w:t xml:space="preserve">Kuinka monta kertaa pelaaja, jolla on 10 ranneketta ja 0 pääturnauksen voittoa, on ollut World Poker Tourin finaalipöydässä ?</w:t>
      </w:r>
    </w:p>
    <w:p>
      <w:r>
        <w:rPr>
          <w:b/>
        </w:rPr>
        <w:t xml:space="preserve">Tulos</w:t>
      </w:r>
    </w:p>
    <w:p>
      <w:r>
        <w:t xml:space="preserve">yhdeksän</w:t>
      </w:r>
    </w:p>
    <w:p>
      <w:r>
        <w:rPr>
          <w:b/>
        </w:rPr>
        <w:t xml:space="preserve">Esimerkki 8.5810</w:t>
      </w:r>
    </w:p>
    <w:p>
      <w:r>
        <w:t xml:space="preserve">Mikä yhtiö tuotti tämän oikeussalidraamasarjan kanavalle, joka esitti myös Crime Patrol ja Beyhadh ?</w:t>
      </w:r>
    </w:p>
    <w:p>
      <w:r>
        <w:rPr>
          <w:b/>
        </w:rPr>
        <w:t xml:space="preserve">Tulos</w:t>
      </w:r>
    </w:p>
    <w:p>
      <w:r>
        <w:t xml:space="preserve">Contiloe Entertainment</w:t>
      </w:r>
    </w:p>
    <w:p>
      <w:r>
        <w:rPr>
          <w:b/>
        </w:rPr>
        <w:t xml:space="preserve">Esimerkki 8.5811</w:t>
      </w:r>
    </w:p>
    <w:p>
      <w:r>
        <w:t xml:space="preserve">Minkä tien varrella sijaitsee vuonna 1939 avattu hotelli Malatessa ?</w:t>
      </w:r>
    </w:p>
    <w:p>
      <w:r>
        <w:rPr>
          <w:b/>
        </w:rPr>
        <w:t xml:space="preserve">Tulos</w:t>
      </w:r>
    </w:p>
    <w:p>
      <w:r>
        <w:t xml:space="preserve">Roxas Boulevard</w:t>
      </w:r>
    </w:p>
    <w:p>
      <w:r>
        <w:rPr>
          <w:b/>
        </w:rPr>
        <w:t xml:space="preserve">Esimerkki 8.5812</w:t>
      </w:r>
    </w:p>
    <w:p>
      <w:r>
        <w:t xml:space="preserve">Mikä on 16. huhtikuuta 1962 syntyneen ehdokkaan ratsastuskilpailu?</w:t>
      </w:r>
    </w:p>
    <w:p>
      <w:r>
        <w:rPr>
          <w:b/>
        </w:rPr>
        <w:t xml:space="preserve">Tulos</w:t>
      </w:r>
    </w:p>
    <w:p>
      <w:r>
        <w:t xml:space="preserve">Burnaby - New Westminster</w:t>
      </w:r>
    </w:p>
    <w:p>
      <w:r>
        <w:rPr>
          <w:b/>
        </w:rPr>
        <w:t xml:space="preserve">Esimerkki 8.5813</w:t>
      </w:r>
    </w:p>
    <w:p>
      <w:r>
        <w:t xml:space="preserve">Missä elokuvassa norjalainen urheilija näytteli vuonna 1937 ?</w:t>
      </w:r>
    </w:p>
    <w:p>
      <w:r>
        <w:rPr>
          <w:b/>
        </w:rPr>
        <w:t xml:space="preserve">Tulos</w:t>
      </w:r>
    </w:p>
    <w:p>
      <w:r>
        <w:t xml:space="preserve">Ohut jää</w:t>
      </w:r>
    </w:p>
    <w:p>
      <w:r>
        <w:rPr>
          <w:b/>
        </w:rPr>
        <w:t xml:space="preserve">Esimerkki 8.5814</w:t>
      </w:r>
    </w:p>
    <w:p>
      <w:r>
        <w:t xml:space="preserve">Minä vuonna lakkautettiin asema, jolla kulki pohjoiseen kulkeva numero 65 ja etelään kulkeva numero 64?</w:t>
      </w:r>
    </w:p>
    <w:p>
      <w:r>
        <w:rPr>
          <w:b/>
        </w:rPr>
        <w:t xml:space="preserve">Tulos</w:t>
      </w:r>
    </w:p>
    <w:p>
      <w:r>
        <w:t xml:space="preserve">1953</w:t>
      </w:r>
    </w:p>
    <w:p>
      <w:r>
        <w:rPr>
          <w:b/>
        </w:rPr>
        <w:t xml:space="preserve">Esimerkki 8.5815</w:t>
      </w:r>
    </w:p>
    <w:p>
      <w:r>
        <w:t xml:space="preserve">Mikä Japanin vanha maakunta, jota kutsuttiin aikoinaan Hishūksi, sijaitsee alueella, johon kuuluu 1 kylä, 2 kaupunkia ja 1 kaupunki Kumamoton prefektuurissa, Japanissa?</w:t>
      </w:r>
    </w:p>
    <w:p>
      <w:r>
        <w:rPr>
          <w:b/>
        </w:rPr>
        <w:t xml:space="preserve">Tulos</w:t>
      </w:r>
    </w:p>
    <w:p>
      <w:r>
        <w:t xml:space="preserve">Higo</w:t>
      </w:r>
    </w:p>
    <w:p>
      <w:r>
        <w:rPr>
          <w:b/>
        </w:rPr>
        <w:t xml:space="preserve">Esimerkki 8.5816</w:t>
      </w:r>
    </w:p>
    <w:p>
      <w:r>
        <w:t xml:space="preserve">Mikä on sen nosturin nimi, jonka sijaintipaikka on Alois Alzheimerin syntymäpaikka ?</w:t>
      </w:r>
    </w:p>
    <w:p>
      <w:r>
        <w:rPr>
          <w:b/>
        </w:rPr>
        <w:t xml:space="preserve">Tulos</w:t>
      </w:r>
    </w:p>
    <w:p>
      <w:r>
        <w:t xml:space="preserve">Alter Kranen</w:t>
      </w:r>
    </w:p>
    <w:p>
      <w:r>
        <w:rPr>
          <w:b/>
        </w:rPr>
        <w:t xml:space="preserve">Esimerkki 8.5817</w:t>
      </w:r>
    </w:p>
    <w:p>
      <w:r>
        <w:t xml:space="preserve">Minä vuonna tämän kaupunginosassa sijaitsevan rakennuksen alkuperäinen omistaja, jonka väkiluku kasvoi 66:lla vuodesta 2000 vuoteen 2010, saapui Eurooppaan Yhdysvalloista?</w:t>
      </w:r>
    </w:p>
    <w:p>
      <w:r>
        <w:rPr>
          <w:b/>
        </w:rPr>
        <w:t xml:space="preserve">Tulos</w:t>
      </w:r>
    </w:p>
    <w:p>
      <w:r>
        <w:t xml:space="preserve">1892</w:t>
      </w:r>
    </w:p>
    <w:p>
      <w:r>
        <w:rPr>
          <w:b/>
        </w:rPr>
        <w:t xml:space="preserve">Esimerkki 8.5818</w:t>
      </w:r>
    </w:p>
    <w:p>
      <w:r>
        <w:t xml:space="preserve">Missä pelasi joukkue, jonka sijainti mainittiin Setlementtikirjassa, vuonna 1991 ?</w:t>
      </w:r>
    </w:p>
    <w:p>
      <w:r>
        <w:rPr>
          <w:b/>
        </w:rPr>
        <w:t xml:space="preserve">Tulos</w:t>
      </w:r>
    </w:p>
    <w:p>
      <w:r>
        <w:t xml:space="preserve">Islannin huippuluokka</w:t>
      </w:r>
    </w:p>
    <w:p>
      <w:r>
        <w:rPr>
          <w:b/>
        </w:rPr>
        <w:t xml:space="preserve">Esimerkki 8.5819</w:t>
      </w:r>
    </w:p>
    <w:p>
      <w:r>
        <w:t xml:space="preserve">Mihin yleisurheilulajeihin Malin lipunkantaja keskittyi vuoden 2016 olympialaisissa ?</w:t>
      </w:r>
    </w:p>
    <w:p>
      <w:r>
        <w:rPr>
          <w:b/>
        </w:rPr>
        <w:t xml:space="preserve">Tulos</w:t>
      </w:r>
    </w:p>
    <w:p>
      <w:r>
        <w:t xml:space="preserve">sprintti</w:t>
      </w:r>
    </w:p>
    <w:p>
      <w:r>
        <w:rPr>
          <w:b/>
        </w:rPr>
        <w:t xml:space="preserve">Esimerkki 8.5820</w:t>
      </w:r>
    </w:p>
    <w:p>
      <w:r>
        <w:t xml:space="preserve">Missä rikkain ihminen on syntynyt ?</w:t>
      </w:r>
    </w:p>
    <w:p>
      <w:r>
        <w:rPr>
          <w:b/>
        </w:rPr>
        <w:t xml:space="preserve">Tulos</w:t>
      </w:r>
    </w:p>
    <w:p>
      <w:r>
        <w:t xml:space="preserve">Mexico City</w:t>
      </w:r>
    </w:p>
    <w:p>
      <w:r>
        <w:rPr>
          <w:b/>
        </w:rPr>
        <w:t xml:space="preserve">Esimerkki 8.5821</w:t>
      </w:r>
    </w:p>
    <w:p>
      <w:r>
        <w:t xml:space="preserve">Mikä ruokalaji on kuuluisa kaupungissa, joka sijaitsee osavaltiossa, jossa on ollut Yhdysvaltojen korkein henkirikosten määrä ainakin 1990-luvulta lähtien ?</w:t>
      </w:r>
    </w:p>
    <w:p>
      <w:r>
        <w:rPr>
          <w:b/>
        </w:rPr>
        <w:t xml:space="preserve">Tulos</w:t>
      </w:r>
    </w:p>
    <w:p>
      <w:r>
        <w:t xml:space="preserve">Kreoli</w:t>
      </w:r>
    </w:p>
    <w:p>
      <w:r>
        <w:rPr>
          <w:b/>
        </w:rPr>
        <w:t xml:space="preserve">Esimerkki 8.5822</w:t>
      </w:r>
    </w:p>
    <w:p>
      <w:r>
        <w:t xml:space="preserve">Mikä on Skotlannin herttuakunnassa (Peerage of Scotland) luetellun vanhemman herttuakunnan nykyinen asema, lukuun ottamatta herttuakuntaa tai Rothesayn herttuakuntaa?</w:t>
      </w:r>
    </w:p>
    <w:p>
      <w:r>
        <w:rPr>
          <w:b/>
        </w:rPr>
        <w:t xml:space="preserve">Tulos</w:t>
      </w:r>
    </w:p>
    <w:p>
      <w:r>
        <w:t xml:space="preserve">Nykyinen</w:t>
      </w:r>
    </w:p>
    <w:p>
      <w:r>
        <w:rPr>
          <w:b/>
        </w:rPr>
        <w:t xml:space="preserve">Esimerkki 8.5823</w:t>
      </w:r>
    </w:p>
    <w:p>
      <w:r>
        <w:t xml:space="preserve">Kuinka monta hehtaaria maata kattaa paikka, jonka vastaanottaja on tarkoitettu teini-ikäisille ja nuorille aikuisille ?</w:t>
      </w:r>
    </w:p>
    <w:p>
      <w:r>
        <w:rPr>
          <w:b/>
        </w:rPr>
        <w:t xml:space="preserve">Tulos</w:t>
      </w:r>
    </w:p>
    <w:p>
      <w:r>
        <w:t xml:space="preserve">541</w:t>
      </w:r>
    </w:p>
    <w:p>
      <w:r>
        <w:rPr>
          <w:b/>
        </w:rPr>
        <w:t xml:space="preserve">Esimerkki 8.5824</w:t>
      </w:r>
    </w:p>
    <w:p>
      <w:r>
        <w:t xml:space="preserve">Kuka ohjasi ranskalais-italialais-sveitsiläisen draamaelokuvan ja liittyi Ranskan uuden aallon liikkeeseen ?</w:t>
      </w:r>
    </w:p>
    <w:p>
      <w:r>
        <w:rPr>
          <w:b/>
        </w:rPr>
        <w:t xml:space="preserve">Tulos</w:t>
      </w:r>
    </w:p>
    <w:p>
      <w:r>
        <w:t xml:space="preserve">Philippe Garrel</w:t>
      </w:r>
    </w:p>
    <w:p>
      <w:r>
        <w:rPr>
          <w:b/>
        </w:rPr>
        <w:t xml:space="preserve">Esimerkki 8.5825</w:t>
      </w:r>
    </w:p>
    <w:p>
      <w:r>
        <w:t xml:space="preserve">Mikä oli Patrick Chaplinin sijoitus sillä kaudella, kun japanilainen Tomoharu Saitou julistettiin vuoden ammattilaispelaajaksi ?</w:t>
      </w:r>
    </w:p>
    <w:p>
      <w:r>
        <w:rPr>
          <w:b/>
        </w:rPr>
        <w:t xml:space="preserve">Tulos</w:t>
      </w:r>
    </w:p>
    <w:p>
      <w:r>
        <w:t xml:space="preserve">2</w:t>
      </w:r>
    </w:p>
    <w:p>
      <w:r>
        <w:rPr>
          <w:b/>
        </w:rPr>
        <w:t xml:space="preserve">Esimerkki 8.5826</w:t>
      </w:r>
    </w:p>
    <w:p>
      <w:r>
        <w:t xml:space="preserve">Mikä on espanjankielinen lainasana englanninkieliselle sanalle, joka on termi, joka viittaa usein kaupungin sisäiseen asuinalueeseen, esikaupunkialueeseen tai esikaupunkialueeseen?</w:t>
      </w:r>
    </w:p>
    <w:p>
      <w:r>
        <w:rPr>
          <w:b/>
        </w:rPr>
        <w:t xml:space="preserve">Tulos</w:t>
      </w:r>
    </w:p>
    <w:p>
      <w:r>
        <w:t xml:space="preserve">barangay</w:t>
      </w:r>
    </w:p>
    <w:p>
      <w:r>
        <w:rPr>
          <w:b/>
        </w:rPr>
        <w:t xml:space="preserve">Esimerkki 8.5827</w:t>
      </w:r>
    </w:p>
    <w:p>
      <w:r>
        <w:t xml:space="preserve">Vuonna tämä seura , ja kiivas kilpailija LA Galaxy , lopetti playoff kuivuus , kausi oli lyhennetty , koska mikä tapahtuma ?</w:t>
      </w:r>
    </w:p>
    <w:p>
      <w:r>
        <w:rPr>
          <w:b/>
        </w:rPr>
        <w:t xml:space="preserve">Tulos</w:t>
      </w:r>
    </w:p>
    <w:p>
      <w:r>
        <w:t xml:space="preserve">Syyskuun 11. päivän iskut</w:t>
      </w:r>
    </w:p>
    <w:p>
      <w:r>
        <w:rPr>
          <w:b/>
        </w:rPr>
        <w:t xml:space="preserve">Esimerkki 8.5828</w:t>
      </w:r>
    </w:p>
    <w:p>
      <w:r>
        <w:t xml:space="preserve">Missä sijaitsee Kazakstanin SNT:ksi kutsutussa tasavallassa sijainneen tiedeakatemian keskustoimisto, jonka nykyinen presidentti on professori Murat Zhurinov?</w:t>
      </w:r>
    </w:p>
    <w:p>
      <w:r>
        <w:rPr>
          <w:b/>
        </w:rPr>
        <w:t xml:space="preserve">Tulos</w:t>
      </w:r>
    </w:p>
    <w:p>
      <w:r>
        <w:t xml:space="preserve">Almaty</w:t>
      </w:r>
    </w:p>
    <w:p>
      <w:r>
        <w:rPr>
          <w:b/>
        </w:rPr>
        <w:t xml:space="preserve">Esimerkki 8.5829</w:t>
      </w:r>
    </w:p>
    <w:p>
      <w:r>
        <w:t xml:space="preserve">Kuka naisurheilija voitti pronssia kamppailulajissa, jossa käytetään tarttumistekniikoita, kun hän kilpaili lajissaan Indira Gandhi Arenalla New Delhissä?</w:t>
      </w:r>
    </w:p>
    <w:p>
      <w:r>
        <w:rPr>
          <w:b/>
        </w:rPr>
        <w:t xml:space="preserve">Tulos</w:t>
      </w:r>
    </w:p>
    <w:p>
      <w:r>
        <w:t xml:space="preserve">Suman Kundu</w:t>
      </w:r>
    </w:p>
    <w:p>
      <w:r>
        <w:rPr>
          <w:b/>
        </w:rPr>
        <w:t xml:space="preserve">Esimerkki 8.5830</w:t>
      </w:r>
    </w:p>
    <w:p>
      <w:r>
        <w:t xml:space="preserve">Myöhemmin julkaistu nocturne Sony Classicalin vuonna 1990 julkaistulla albumilla oli omistettu kenelle ?</w:t>
      </w:r>
    </w:p>
    <w:p>
      <w:r>
        <w:rPr>
          <w:b/>
        </w:rPr>
        <w:t xml:space="preserve">Tulos</w:t>
      </w:r>
    </w:p>
    <w:p>
      <w:r>
        <w:t xml:space="preserve">Mdlle . R. de Konneritz</w:t>
      </w:r>
    </w:p>
    <w:p>
      <w:r>
        <w:rPr>
          <w:b/>
        </w:rPr>
        <w:t xml:space="preserve">Esimerkki 8.5831</w:t>
      </w:r>
    </w:p>
    <w:p>
      <w:r>
        <w:t xml:space="preserve">Bill Bowermanin ja Dick Harterin välillä, kumpi kuoli hiljattain?</w:t>
      </w:r>
    </w:p>
    <w:p>
      <w:r>
        <w:rPr>
          <w:b/>
        </w:rPr>
        <w:t xml:space="preserve">Tulos</w:t>
      </w:r>
    </w:p>
    <w:p>
      <w:r>
        <w:t xml:space="preserve">Dick Harter</w:t>
      </w:r>
    </w:p>
    <w:p>
      <w:r>
        <w:rPr>
          <w:b/>
        </w:rPr>
        <w:t xml:space="preserve">Esimerkki 8.5832</w:t>
      </w:r>
    </w:p>
    <w:p>
      <w:r>
        <w:t xml:space="preserve">Mikä oli New Yorkin 7. vaalipiirin vapauttajan toinen nimi Yhdysvaltain 98. kongressissa?</w:t>
      </w:r>
    </w:p>
    <w:p>
      <w:r>
        <w:rPr>
          <w:b/>
        </w:rPr>
        <w:t xml:space="preserve">Tulos</w:t>
      </w:r>
    </w:p>
    <w:p>
      <w:r>
        <w:t xml:space="preserve">Stanley</w:t>
      </w:r>
    </w:p>
    <w:p>
      <w:r>
        <w:rPr>
          <w:b/>
        </w:rPr>
        <w:t xml:space="preserve">Esimerkki 8.5833</w:t>
      </w:r>
    </w:p>
    <w:p>
      <w:r>
        <w:t xml:space="preserve">Kuinka monen kilometrin päässä Oregonin rajalta on kaupunki, jossa sijaitsee silta, joka tunnetaan myös nimellä Eighth Street Bridge ?</w:t>
      </w:r>
    </w:p>
    <w:p>
      <w:r>
        <w:rPr>
          <w:b/>
        </w:rPr>
        <w:t xml:space="preserve">Tulos</w:t>
      </w:r>
    </w:p>
    <w:p>
      <w:r>
        <w:t xml:space="preserve">41</w:t>
      </w:r>
    </w:p>
    <w:p>
      <w:r>
        <w:rPr>
          <w:b/>
        </w:rPr>
        <w:t xml:space="preserve">Esimerkki 8.5834</w:t>
      </w:r>
    </w:p>
    <w:p>
      <w:r>
        <w:t xml:space="preserve">Minkä sairauden kanssa oli tekemisissä vuoden 2017 elokuvan päähenkilö, jossa Laura Prepon näytteli Charlotte Dylania ?</w:t>
      </w:r>
    </w:p>
    <w:p>
      <w:r>
        <w:rPr>
          <w:b/>
        </w:rPr>
        <w:t xml:space="preserve">Tulos</w:t>
      </w:r>
    </w:p>
    <w:p>
      <w:r>
        <w:t xml:space="preserve">kuolemaan johtava sairaus</w:t>
      </w:r>
    </w:p>
    <w:p>
      <w:r>
        <w:rPr>
          <w:b/>
        </w:rPr>
        <w:t xml:space="preserve">Esimerkki 8.5835</w:t>
      </w:r>
    </w:p>
    <w:p>
      <w:r>
        <w:t xml:space="preserve">Mikä on kappaleen nimi, jonka esittäjä allekirjoitti RBMG Recordsin vuonna 2008 ?</w:t>
      </w:r>
    </w:p>
    <w:p>
      <w:r>
        <w:rPr>
          <w:b/>
        </w:rPr>
        <w:t xml:space="preserve">Tulos</w:t>
      </w:r>
    </w:p>
    <w:p>
      <w:r>
        <w:t xml:space="preserve">Kauneus ja rytmi</w:t>
      </w:r>
    </w:p>
    <w:p>
      <w:r>
        <w:rPr>
          <w:b/>
        </w:rPr>
        <w:t xml:space="preserve">Esimerkki 8.5836</w:t>
      </w:r>
    </w:p>
    <w:p>
      <w:r>
        <w:t xml:space="preserve">Mikä oli vuonna 2001 Kaun Banega Crorepati -ohjelman juontajan syntymänimi ?</w:t>
      </w:r>
    </w:p>
    <w:p>
      <w:r>
        <w:rPr>
          <w:b/>
        </w:rPr>
        <w:t xml:space="preserve">Tulos</w:t>
      </w:r>
    </w:p>
    <w:p>
      <w:r>
        <w:t xml:space="preserve">Inquilaab Srivastava</w:t>
      </w:r>
    </w:p>
    <w:p>
      <w:r>
        <w:rPr>
          <w:b/>
        </w:rPr>
        <w:t xml:space="preserve">Esimerkki 8.5837</w:t>
      </w:r>
    </w:p>
    <w:p>
      <w:r>
        <w:t xml:space="preserve">Itävaltalainen urheilija, joka voitti hopeaa vuoden 1968 talviolympialaisissa lajissa, joka vaati kaksi paikkaa vaihtelevan kokoisia mäkiä varten, työskenteli vuodesta 1982 vuoteen 2000 mitä ? ?</w:t>
      </w:r>
    </w:p>
    <w:p>
      <w:r>
        <w:rPr>
          <w:b/>
        </w:rPr>
        <w:t xml:space="preserve">Tulos</w:t>
      </w:r>
    </w:p>
    <w:p>
      <w:r>
        <w:t xml:space="preserve">valmentaja</w:t>
      </w:r>
    </w:p>
    <w:p>
      <w:r>
        <w:rPr>
          <w:b/>
        </w:rPr>
        <w:t xml:space="preserve">Esimerkki 8.5838</w:t>
      </w:r>
    </w:p>
    <w:p>
      <w:r>
        <w:t xml:space="preserve">Mikä oli pudotuspelien tulos joukkueelle, jonka alkuperä voidaan jäljittää Buffalo Bisonsin perustamiseen vuonna 1946 ?</w:t>
      </w:r>
    </w:p>
    <w:p>
      <w:r>
        <w:rPr>
          <w:b/>
        </w:rPr>
        <w:t xml:space="preserve">Tulos</w:t>
      </w:r>
    </w:p>
    <w:p>
      <w:r>
        <w:t xml:space="preserve">NBA-finaalit</w:t>
      </w:r>
    </w:p>
    <w:p>
      <w:r>
        <w:rPr>
          <w:b/>
        </w:rPr>
        <w:t xml:space="preserve">Esimerkki 8.5839</w:t>
      </w:r>
    </w:p>
    <w:p>
      <w:r>
        <w:t xml:space="preserve">Mitä Assembly District edusti alumni, jonka suhde NYU oli aiemmin tunnettu NYU School of Education ?</w:t>
      </w:r>
    </w:p>
    <w:p>
      <w:r>
        <w:rPr>
          <w:b/>
        </w:rPr>
        <w:t xml:space="preserve">Tulos</w:t>
      </w:r>
    </w:p>
    <w:p>
      <w:r>
        <w:t xml:space="preserve">47.</w:t>
      </w:r>
    </w:p>
    <w:p>
      <w:r>
        <w:rPr>
          <w:b/>
        </w:rPr>
        <w:t xml:space="preserve">Esimerkki 8.5840</w:t>
      </w:r>
    </w:p>
    <w:p>
      <w:r>
        <w:t xml:space="preserve">Milloin tämä Nobel-palkittu, jonka ansioksi luetaan tämän elimistön tarvitseman välttämättömän hivenaineen löytäminen, toimi Royal Societyn puheenjohtajana?</w:t>
      </w:r>
    </w:p>
    <w:p>
      <w:r>
        <w:rPr>
          <w:b/>
        </w:rPr>
        <w:t xml:space="preserve">Tulos</w:t>
      </w:r>
    </w:p>
    <w:p>
      <w:r>
        <w:t xml:space="preserve">vuodesta 1930 vuoteen 1935</w:t>
      </w:r>
    </w:p>
    <w:p>
      <w:r>
        <w:rPr>
          <w:b/>
        </w:rPr>
        <w:t xml:space="preserve">Esimerkki 8.5841</w:t>
      </w:r>
    </w:p>
    <w:p>
      <w:r>
        <w:t xml:space="preserve">Minkä joukkueen pelipaikka on toiseksi viimeisellä sijalla vuonna 2002?</w:t>
      </w:r>
    </w:p>
    <w:p>
      <w:r>
        <w:rPr>
          <w:b/>
        </w:rPr>
        <w:t xml:space="preserve">Tulos</w:t>
      </w:r>
    </w:p>
    <w:p>
      <w:r>
        <w:t xml:space="preserve">Traktor</w:t>
      </w:r>
    </w:p>
    <w:p>
      <w:r>
        <w:rPr>
          <w:b/>
        </w:rPr>
        <w:t xml:space="preserve">Esimerkki 8.5842</w:t>
      </w:r>
    </w:p>
    <w:p>
      <w:r>
        <w:t xml:space="preserve">Kuinka monta vuotta sitten ihmiset asuttivat ensimmäisen kerran Lynette Foremanin kotimaan ?</w:t>
      </w:r>
    </w:p>
    <w:p>
      <w:r>
        <w:rPr>
          <w:b/>
        </w:rPr>
        <w:t xml:space="preserve">Tulos</w:t>
      </w:r>
    </w:p>
    <w:p>
      <w:r>
        <w:t xml:space="preserve">65,000</w:t>
      </w:r>
    </w:p>
    <w:p>
      <w:r>
        <w:rPr>
          <w:b/>
        </w:rPr>
        <w:t xml:space="preserve">Esimerkki 8.5843</w:t>
      </w:r>
    </w:p>
    <w:p>
      <w:r>
        <w:t xml:space="preserve">Minkä mitalin tämä pitkän matkan juoksija voitti olympialaisissa vuonna 1960 edustaen tätä kansakuntaa, jonka nimi tulee angliaaneista ?</w:t>
      </w:r>
    </w:p>
    <w:p>
      <w:r>
        <w:rPr>
          <w:b/>
        </w:rPr>
        <w:t xml:space="preserve">Tulos</w:t>
      </w:r>
    </w:p>
    <w:p>
      <w:r>
        <w:t xml:space="preserve">hopea</w:t>
      </w:r>
    </w:p>
    <w:p>
      <w:r>
        <w:rPr>
          <w:b/>
        </w:rPr>
        <w:t xml:space="preserve">Esimerkki 8.5844</w:t>
      </w:r>
    </w:p>
    <w:p>
      <w:r>
        <w:t xml:space="preserve">Mikä oli New Yorkin East Riverin kapealla saarella sijaitsevan historiallisen sairaalan historiallisen rakennuksen päivämäärä?</w:t>
      </w:r>
    </w:p>
    <w:p>
      <w:r>
        <w:rPr>
          <w:b/>
        </w:rPr>
        <w:t xml:space="preserve">Tulos</w:t>
      </w:r>
    </w:p>
    <w:p>
      <w:r>
        <w:t xml:space="preserve"># 72000868</w:t>
      </w:r>
    </w:p>
    <w:p>
      <w:r>
        <w:rPr>
          <w:b/>
        </w:rPr>
        <w:t xml:space="preserve">Esimerkki 8.5845</w:t>
      </w:r>
    </w:p>
    <w:p>
      <w:r>
        <w:t xml:space="preserve">Mikä on sen kaupungin asukasluku, jossa on alun perin 6 huonetta ?</w:t>
      </w:r>
    </w:p>
    <w:p>
      <w:r>
        <w:rPr>
          <w:b/>
        </w:rPr>
        <w:t xml:space="preserve">Tulos</w:t>
      </w:r>
    </w:p>
    <w:p>
      <w:r>
        <w:t xml:space="preserve">297</w:t>
      </w:r>
    </w:p>
    <w:p>
      <w:r>
        <w:rPr>
          <w:b/>
        </w:rPr>
        <w:t xml:space="preserve">Esimerkki 8.5846</w:t>
      </w:r>
    </w:p>
    <w:p>
      <w:r>
        <w:t xml:space="preserve">kuinka monta kisaajalla on Iberian niemimaalla sijaitsevalla maalla ?</w:t>
      </w:r>
    </w:p>
    <w:p>
      <w:r>
        <w:rPr>
          <w:b/>
        </w:rPr>
        <w:t xml:space="preserve">Tulos</w:t>
      </w:r>
    </w:p>
    <w:p>
      <w:r>
        <w:t xml:space="preserve">5</w:t>
      </w:r>
    </w:p>
    <w:p>
      <w:r>
        <w:rPr>
          <w:b/>
        </w:rPr>
        <w:t xml:space="preserve">Esimerkki 8.5847</w:t>
      </w:r>
    </w:p>
    <w:p>
      <w:r>
        <w:t xml:space="preserve">Kuinka monta pistettä vuoden 1908 olympialaisten miesten mannermaisen jousiammunnan hopeamitalisti sai vuoden 1908 olympialaisissa miesten kaksinkertaisessa Yorkin kierroksen jousiammunnassa?</w:t>
      </w:r>
    </w:p>
    <w:p>
      <w:r>
        <w:rPr>
          <w:b/>
        </w:rPr>
        <w:t xml:space="preserve">Tulos</w:t>
      </w:r>
    </w:p>
    <w:p>
      <w:r>
        <w:t xml:space="preserve">385</w:t>
      </w:r>
    </w:p>
    <w:p>
      <w:r>
        <w:rPr>
          <w:b/>
        </w:rPr>
        <w:t xml:space="preserve">Esimerkki 8.5848</w:t>
      </w:r>
    </w:p>
    <w:p>
      <w:r>
        <w:t xml:space="preserve">Mikä on sen paikan kunta, joka on rakennettu punaisesta ja valkoisesta korallista , vai kiinteästä kristallista ?</w:t>
      </w:r>
    </w:p>
    <w:p>
      <w:r>
        <w:rPr>
          <w:b/>
        </w:rPr>
        <w:t xml:space="preserve">Tulos</w:t>
      </w:r>
    </w:p>
    <w:p>
      <w:r>
        <w:t xml:space="preserve">Nagato</w:t>
      </w:r>
    </w:p>
    <w:p>
      <w:r>
        <w:rPr>
          <w:b/>
        </w:rPr>
        <w:t xml:space="preserve">Esimerkki 8.5849</w:t>
      </w:r>
    </w:p>
    <w:p>
      <w:r>
        <w:t xml:space="preserve">Millä saarella sijaitsee KUBDin kaupunki?</w:t>
      </w:r>
    </w:p>
    <w:p>
      <w:r>
        <w:rPr>
          <w:b/>
        </w:rPr>
        <w:t xml:space="preserve">Tulos</w:t>
      </w:r>
    </w:p>
    <w:p>
      <w:r>
        <w:t xml:space="preserve">Revillagigedo</w:t>
      </w:r>
    </w:p>
    <w:p>
      <w:r>
        <w:rPr>
          <w:b/>
        </w:rPr>
        <w:t xml:space="preserve">Esimerkki 8.5850</w:t>
      </w:r>
    </w:p>
    <w:p>
      <w:r>
        <w:t xml:space="preserve">Millä viihdeteollisuuden aloilla on työskennellyt henkilö, joka voitti Andipatin vaalipiirin Tamil Nadun parlamenttivaaleissa vuonna 1980 ?</w:t>
      </w:r>
    </w:p>
    <w:p>
      <w:r>
        <w:rPr>
          <w:b/>
        </w:rPr>
        <w:t xml:space="preserve">Tulos</w:t>
      </w:r>
    </w:p>
    <w:p>
      <w:r>
        <w:t xml:space="preserve">teatteri ja elokuva</w:t>
      </w:r>
    </w:p>
    <w:p>
      <w:r>
        <w:rPr>
          <w:b/>
        </w:rPr>
        <w:t xml:space="preserve">Esimerkki 8.5851</w:t>
      </w:r>
    </w:p>
    <w:p>
      <w:r>
        <w:t xml:space="preserve">Kuka näytteli Tšingis-kaania vuonna 1956 valmistuneessa elokuvassa, joka sijoittuu vuosiin 1161-1227 Mongoliaan ?</w:t>
      </w:r>
    </w:p>
    <w:p>
      <w:r>
        <w:rPr>
          <w:b/>
        </w:rPr>
        <w:t xml:space="preserve">Tulos</w:t>
      </w:r>
    </w:p>
    <w:p>
      <w:r>
        <w:t xml:space="preserve">John Wayne</w:t>
      </w:r>
    </w:p>
    <w:p>
      <w:r>
        <w:rPr>
          <w:b/>
        </w:rPr>
        <w:t xml:space="preserve">Esimerkki 8.5852</w:t>
      </w:r>
    </w:p>
    <w:p>
      <w:r>
        <w:t xml:space="preserve">Mikä eräissä feodaalisuvuissa periytyvä asema oli vuosina 1806-1918 vallinneen monarkian alkuperäinen arvonimi?</w:t>
      </w:r>
    </w:p>
    <w:p>
      <w:r>
        <w:rPr>
          <w:b/>
        </w:rPr>
        <w:t xml:space="preserve">Tulos</w:t>
      </w:r>
    </w:p>
    <w:p>
      <w:r>
        <w:t xml:space="preserve">margraviate</w:t>
      </w:r>
    </w:p>
    <w:p>
      <w:r>
        <w:rPr>
          <w:b/>
        </w:rPr>
        <w:t xml:space="preserve">Esimerkki 8.5853</w:t>
      </w:r>
    </w:p>
    <w:p>
      <w:r>
        <w:t xml:space="preserve">Kuka on juonitteleva pallopelaaja vuoden 2006 elokuvassa, jossa Penn Badgley esitti Scott Tuckeria ?</w:t>
      </w:r>
    </w:p>
    <w:p>
      <w:r>
        <w:rPr>
          <w:b/>
        </w:rPr>
        <w:t xml:space="preserve">Tulos</w:t>
      </w:r>
    </w:p>
    <w:p>
      <w:r>
        <w:t xml:space="preserve">John Tuckerin on kuoltava</w:t>
      </w:r>
    </w:p>
    <w:p>
      <w:r>
        <w:rPr>
          <w:b/>
        </w:rPr>
        <w:t xml:space="preserve">Esimerkki 8.5854</w:t>
      </w:r>
    </w:p>
    <w:p>
      <w:r>
        <w:t xml:space="preserve">Mikä on nykyinen hallitseva poliittinen puolue, jota on arvosteltu siitä, että se on väitetysti kontrolloinut Etelä-Afrikan suurimpia televisioverkkoja?</w:t>
      </w:r>
    </w:p>
    <w:p>
      <w:r>
        <w:rPr>
          <w:b/>
        </w:rPr>
        <w:t xml:space="preserve">Tulos</w:t>
      </w:r>
    </w:p>
    <w:p>
      <w:r>
        <w:t xml:space="preserve">Afrikan kansalliskongressi</w:t>
      </w:r>
    </w:p>
    <w:p>
      <w:r>
        <w:rPr>
          <w:b/>
        </w:rPr>
        <w:t xml:space="preserve">Esimerkki 8.5855</w:t>
      </w:r>
    </w:p>
    <w:p>
      <w:r>
        <w:t xml:space="preserve">Mikä on Charlotte Mooren johtaman operaattorin kW?</w:t>
      </w:r>
    </w:p>
    <w:p>
      <w:r>
        <w:rPr>
          <w:b/>
        </w:rPr>
        <w:t xml:space="preserve">Tulos</w:t>
      </w:r>
    </w:p>
    <w:p>
      <w:r>
        <w:t xml:space="preserve">100</w:t>
      </w:r>
    </w:p>
    <w:p>
      <w:r>
        <w:rPr>
          <w:b/>
        </w:rPr>
        <w:t xml:space="preserve">Esimerkki 8.5856</w:t>
      </w:r>
    </w:p>
    <w:p>
      <w:r>
        <w:t xml:space="preserve">Kuka oli vuonna 1947 perustetun yliopiston perustaja ?</w:t>
      </w:r>
    </w:p>
    <w:p>
      <w:r>
        <w:rPr>
          <w:b/>
        </w:rPr>
        <w:t xml:space="preserve">Tulos</w:t>
      </w:r>
    </w:p>
    <w:p>
      <w:r>
        <w:t xml:space="preserve">Mufti Muhammad Hasan</w:t>
      </w:r>
    </w:p>
    <w:p>
      <w:r>
        <w:rPr>
          <w:b/>
        </w:rPr>
        <w:t xml:space="preserve">Esimerkki 8.5857</w:t>
      </w:r>
    </w:p>
    <w:p>
      <w:r>
        <w:t xml:space="preserve">Kuinka monta vuotta North Settlement Methodist Church rakennettiin ennen West Settlement Methodist Churchia ?</w:t>
      </w:r>
    </w:p>
    <w:p>
      <w:r>
        <w:rPr>
          <w:b/>
        </w:rPr>
        <w:t xml:space="preserve">Tulos</w:t>
      </w:r>
    </w:p>
    <w:p>
      <w:r>
        <w:t xml:space="preserve">6 vuotta</w:t>
      </w:r>
    </w:p>
    <w:p>
      <w:r>
        <w:rPr>
          <w:b/>
        </w:rPr>
        <w:t xml:space="preserve">Esimerkki 8.5858</w:t>
      </w:r>
    </w:p>
    <w:p>
      <w:r>
        <w:t xml:space="preserve">Mikä on vuosina 1967-1975 CBS:llä pyörineen tv-ohjelman pilailunimi ?</w:t>
      </w:r>
    </w:p>
    <w:p>
      <w:r>
        <w:rPr>
          <w:b/>
        </w:rPr>
        <w:t xml:space="preserve">Tulos</w:t>
      </w:r>
    </w:p>
    <w:p>
      <w:r>
        <w:t xml:space="preserve">Manic</w:t>
      </w:r>
    </w:p>
    <w:p>
      <w:r>
        <w:rPr>
          <w:b/>
        </w:rPr>
        <w:t xml:space="preserve">Esimerkki 8.5859</w:t>
      </w:r>
    </w:p>
    <w:p>
      <w:r>
        <w:t xml:space="preserve">Keitä ovat sen henkilön vanhemmat, jonka haudan väitetään olevan Damaskoksen moskeijassa, joka on rakennettu vuonna 682?</w:t>
      </w:r>
    </w:p>
    <w:p>
      <w:r>
        <w:rPr>
          <w:b/>
        </w:rPr>
        <w:t xml:space="preserve">Tulos</w:t>
      </w:r>
    </w:p>
    <w:p>
      <w:r>
        <w:t xml:space="preserve">Alī ja Fātimah</w:t>
      </w:r>
    </w:p>
    <w:p>
      <w:r>
        <w:rPr>
          <w:b/>
        </w:rPr>
        <w:t xml:space="preserve">Esimerkki 8.5860</w:t>
      </w:r>
    </w:p>
    <w:p>
      <w:r>
        <w:t xml:space="preserve">Kuinka monta palkintokorokesijoitusta Hollannin Grand Prix'n 1952 karsinnassa kahdeksanneksi sijoittunut kuljettaja saavutti ?</w:t>
      </w:r>
    </w:p>
    <w:p>
      <w:r>
        <w:rPr>
          <w:b/>
        </w:rPr>
        <w:t xml:space="preserve">Tulos</w:t>
      </w:r>
    </w:p>
    <w:p>
      <w:r>
        <w:t xml:space="preserve">kaksi</w:t>
      </w:r>
    </w:p>
    <w:p>
      <w:r>
        <w:rPr>
          <w:b/>
        </w:rPr>
        <w:t xml:space="preserve">Esimerkki 8.5861</w:t>
      </w:r>
    </w:p>
    <w:p>
      <w:r>
        <w:t xml:space="preserve">Milloin seura voitti viimeisimmän tittelinsä 21. huhtikuuta perustettu ?</w:t>
      </w:r>
    </w:p>
    <w:p>
      <w:r>
        <w:rPr>
          <w:b/>
        </w:rPr>
        <w:t xml:space="preserve">Tulos</w:t>
      </w:r>
    </w:p>
    <w:p>
      <w:r>
        <w:t xml:space="preserve">1968</w:t>
      </w:r>
    </w:p>
    <w:p>
      <w:r>
        <w:rPr>
          <w:b/>
        </w:rPr>
        <w:t xml:space="preserve">Esimerkki 8.5862</w:t>
      </w:r>
    </w:p>
    <w:p>
      <w:r>
        <w:t xml:space="preserve">Minkä vuoden 2008 Britannian Grand Prix -kilpailussa ajalla 1:27.164 karsintakierroksella ajanut kuljettaja saavutti Grand Prix -voiton ?</w:t>
      </w:r>
    </w:p>
    <w:p>
      <w:r>
        <w:rPr>
          <w:b/>
        </w:rPr>
        <w:t xml:space="preserve">Tulos</w:t>
      </w:r>
    </w:p>
    <w:p>
      <w:r>
        <w:t xml:space="preserve">2004</w:t>
      </w:r>
    </w:p>
    <w:p>
      <w:r>
        <w:rPr>
          <w:b/>
        </w:rPr>
        <w:t xml:space="preserve">Esimerkki 8.5863</w:t>
      </w:r>
    </w:p>
    <w:p>
      <w:r>
        <w:t xml:space="preserve">Milloin tämä kauppa, joka sijaitsee tässä Louisianan Saksan rannikon osassa, suljettiin ?</w:t>
      </w:r>
    </w:p>
    <w:p>
      <w:r>
        <w:rPr>
          <w:b/>
        </w:rPr>
        <w:t xml:space="preserve">Tulos</w:t>
      </w:r>
    </w:p>
    <w:p>
      <w:r>
        <w:t xml:space="preserve">1970-luvun puoliväli</w:t>
      </w:r>
    </w:p>
    <w:p>
      <w:r>
        <w:rPr>
          <w:b/>
        </w:rPr>
        <w:t xml:space="preserve">Esimerkki 8.5864</w:t>
      </w:r>
    </w:p>
    <w:p>
      <w:r>
        <w:t xml:space="preserve">Mikä ranta kulkee koko saaren pituudelta samasta maasta kuin saari, joka tunnetaan myös nimellä Reachrainn ?</w:t>
      </w:r>
    </w:p>
    <w:p>
      <w:r>
        <w:rPr>
          <w:b/>
        </w:rPr>
        <w:t xml:space="preserve">Tulos</w:t>
      </w:r>
    </w:p>
    <w:p>
      <w:r>
        <w:t xml:space="preserve">Dollymount Strand</w:t>
      </w:r>
    </w:p>
    <w:p>
      <w:r>
        <w:rPr>
          <w:b/>
        </w:rPr>
        <w:t xml:space="preserve">Esimerkki 8.5865</w:t>
      </w:r>
    </w:p>
    <w:p>
      <w:r>
        <w:t xml:space="preserve">Mikä yliopisto liittyi vuonna 1899 yhdessä Indianan yliopiston kanssa siihen konferenssiin, jossa NCAA:n vuoden 1999 mestarit ovat?</w:t>
      </w:r>
    </w:p>
    <w:p>
      <w:r>
        <w:rPr>
          <w:b/>
        </w:rPr>
        <w:t xml:space="preserve">Tulos</w:t>
      </w:r>
    </w:p>
    <w:p>
      <w:r>
        <w:t xml:space="preserve">Iowan yliopisto</w:t>
      </w:r>
    </w:p>
    <w:p>
      <w:r>
        <w:rPr>
          <w:b/>
        </w:rPr>
        <w:t xml:space="preserve">Esimerkki 8.5866</w:t>
      </w:r>
    </w:p>
    <w:p>
      <w:r>
        <w:t xml:space="preserve">Miltä entiseltä lentokentältä Guangzhoun lentokenttä sai lentokenttätunnuksensa ?</w:t>
      </w:r>
    </w:p>
    <w:p>
      <w:r>
        <w:rPr>
          <w:b/>
        </w:rPr>
        <w:t xml:space="preserve">Tulos</w:t>
      </w:r>
    </w:p>
    <w:p>
      <w:r>
        <w:t xml:space="preserve">Baiyunin lentoasema</w:t>
      </w:r>
    </w:p>
    <w:p>
      <w:r>
        <w:rPr>
          <w:b/>
        </w:rPr>
        <w:t xml:space="preserve">Esimerkki 8.5867</w:t>
      </w:r>
    </w:p>
    <w:p>
      <w:r>
        <w:t xml:space="preserve">Mikä joukkue pelaa tällä hetkellä Liettuan jalkapallosarjan pyramidin ensimmäisellä tasolla ?</w:t>
      </w:r>
    </w:p>
    <w:p>
      <w:r>
        <w:rPr>
          <w:b/>
        </w:rPr>
        <w:t xml:space="preserve">Tulos</w:t>
      </w:r>
    </w:p>
    <w:p>
      <w:r>
        <w:t xml:space="preserve">FK Atlantas</w:t>
      </w:r>
    </w:p>
    <w:p>
      <w:r>
        <w:rPr>
          <w:b/>
        </w:rPr>
        <w:t xml:space="preserve">Esimerkki 8.5868</w:t>
      </w:r>
    </w:p>
    <w:p>
      <w:r>
        <w:t xml:space="preserve">Millä alueella on Ciminin kukkuloiden ympäröimä järvi?</w:t>
      </w:r>
    </w:p>
    <w:p>
      <w:r>
        <w:rPr>
          <w:b/>
        </w:rPr>
        <w:t xml:space="preserve">Tulos</w:t>
      </w:r>
    </w:p>
    <w:p>
      <w:r>
        <w:t xml:space="preserve">Lazio</w:t>
      </w:r>
    </w:p>
    <w:p>
      <w:r>
        <w:rPr>
          <w:b/>
        </w:rPr>
        <w:t xml:space="preserve">Esimerkki 8.5869</w:t>
      </w:r>
    </w:p>
    <w:p>
      <w:r>
        <w:t xml:space="preserve">Millaisia arvioita Howling Bellsin vuoden 2009 albumi sai ?</w:t>
      </w:r>
    </w:p>
    <w:p>
      <w:r>
        <w:rPr>
          <w:b/>
        </w:rPr>
        <w:t xml:space="preserve">Tulos</w:t>
      </w:r>
    </w:p>
    <w:p>
      <w:r>
        <w:t xml:space="preserve">vaihtelevia arvioita</w:t>
      </w:r>
    </w:p>
    <w:p>
      <w:r>
        <w:rPr>
          <w:b/>
        </w:rPr>
        <w:t xml:space="preserve">Esimerkki 8.5870</w:t>
      </w:r>
    </w:p>
    <w:p>
      <w:r>
        <w:t xml:space="preserve">Mistä maasta on kotoisin urheilija, joka on kilpaillut pääasiassa maratonilla, maantie- ja maastojuoksukilpailuissa?</w:t>
      </w:r>
    </w:p>
    <w:p>
      <w:r>
        <w:rPr>
          <w:b/>
        </w:rPr>
        <w:t xml:space="preserve">Tulos</w:t>
      </w:r>
    </w:p>
    <w:p>
      <w:r>
        <w:t xml:space="preserve">Jugoslavia</w:t>
      </w:r>
    </w:p>
    <w:p>
      <w:r>
        <w:rPr>
          <w:b/>
        </w:rPr>
        <w:t xml:space="preserve">Esimerkki 8.5871</w:t>
      </w:r>
    </w:p>
    <w:p>
      <w:r>
        <w:t xml:space="preserve">Mitä kahta afrikkalaista joukkuetta valmentajaksi ryhtynyt pelaaja on johtanut?</w:t>
      </w:r>
    </w:p>
    <w:p>
      <w:r>
        <w:rPr>
          <w:b/>
        </w:rPr>
        <w:t xml:space="preserve">Tulos</w:t>
      </w:r>
    </w:p>
    <w:p>
      <w:r>
        <w:t xml:space="preserve">Marokko vuonna 1970 ja Zaire vuonna 1974</w:t>
      </w:r>
    </w:p>
    <w:p>
      <w:r>
        <w:rPr>
          <w:b/>
        </w:rPr>
        <w:t xml:space="preserve">Esimerkki 8.5872</w:t>
      </w:r>
    </w:p>
    <w:p>
      <w:r>
        <w:t xml:space="preserve">Kuinka monta ihmistä mahtuu vuonna 1901 perustetulle stadionille, joka oli alun perin Ciencias y Artes -koulun opiskelijoiden joukkue?</w:t>
      </w:r>
    </w:p>
    <w:p>
      <w:r>
        <w:rPr>
          <w:b/>
        </w:rPr>
        <w:t xml:space="preserve">Tulos</w:t>
      </w:r>
    </w:p>
    <w:p>
      <w:r>
        <w:t xml:space="preserve">40,000</w:t>
      </w:r>
    </w:p>
    <w:p>
      <w:r>
        <w:rPr>
          <w:b/>
        </w:rPr>
        <w:t xml:space="preserve">Esimerkki 8.5873</w:t>
      </w:r>
    </w:p>
    <w:p>
      <w:r>
        <w:t xml:space="preserve">Mikä oli maaliskuun 8. päivän ohjelmassa esiintyneen henkilön varhaisin rooli ?</w:t>
      </w:r>
    </w:p>
    <w:p>
      <w:r>
        <w:rPr>
          <w:b/>
        </w:rPr>
        <w:t xml:space="preserve">Tulos</w:t>
      </w:r>
    </w:p>
    <w:p>
      <w:r>
        <w:t xml:space="preserve">Mork</w:t>
      </w:r>
    </w:p>
    <w:p>
      <w:r>
        <w:rPr>
          <w:b/>
        </w:rPr>
        <w:t xml:space="preserve">Esimerkki 8.5874</w:t>
      </w:r>
    </w:p>
    <w:p>
      <w:r>
        <w:t xml:space="preserve">Mikä on sen ostoskeskuksen nimi, joka sijaitsee kunnassa, jonka Jeesuksen seurakunta perusti katoliseksi lähetysasemaksi vuonna 1601 ?</w:t>
      </w:r>
    </w:p>
    <w:p>
      <w:r>
        <w:rPr>
          <w:b/>
        </w:rPr>
        <w:t xml:space="preserve">Tulos</w:t>
      </w:r>
    </w:p>
    <w:p>
      <w:r>
        <w:t xml:space="preserve">Gaisano Capital Sogod</w:t>
      </w:r>
    </w:p>
    <w:p>
      <w:r>
        <w:rPr>
          <w:b/>
        </w:rPr>
        <w:t xml:space="preserve">Esimerkki 8.5875</w:t>
      </w:r>
    </w:p>
    <w:p>
      <w:r>
        <w:t xml:space="preserve">Minä vuonna Ranskassa toteutetuista viimeisimmistä toimista tunnustettu henkilö syntyi ?</w:t>
      </w:r>
    </w:p>
    <w:p>
      <w:r>
        <w:rPr>
          <w:b/>
        </w:rPr>
        <w:t xml:space="preserve">Tulos</w:t>
      </w:r>
    </w:p>
    <w:p>
      <w:r>
        <w:t xml:space="preserve">1914</w:t>
      </w:r>
    </w:p>
    <w:p>
      <w:r>
        <w:rPr>
          <w:b/>
        </w:rPr>
        <w:t xml:space="preserve">Esimerkki 8.5876</w:t>
      </w:r>
    </w:p>
    <w:p>
      <w:r>
        <w:t xml:space="preserve">Mikä on vuoden 1995 elokuvan, jossa Tim Daly näytteli Frank Oliveria, tapahtumapaikka ?</w:t>
      </w:r>
    </w:p>
    <w:p>
      <w:r>
        <w:rPr>
          <w:b/>
        </w:rPr>
        <w:t xml:space="preserve">Tulos</w:t>
      </w:r>
    </w:p>
    <w:p>
      <w:r>
        <w:t xml:space="preserve">New York City</w:t>
      </w:r>
    </w:p>
    <w:p>
      <w:r>
        <w:rPr>
          <w:b/>
        </w:rPr>
        <w:t xml:space="preserve">Esimerkki 8.5877</w:t>
      </w:r>
    </w:p>
    <w:p>
      <w:r>
        <w:t xml:space="preserve">Mikä oli sen fiktiivisen hahmon nimi, joka on Mustela-suvun pienin jäsen ?</w:t>
      </w:r>
    </w:p>
    <w:p>
      <w:r>
        <w:rPr>
          <w:b/>
        </w:rPr>
        <w:t xml:space="preserve">Tulos</w:t>
      </w:r>
    </w:p>
    <w:p>
      <w:r>
        <w:t xml:space="preserve">Viikoittain</w:t>
      </w:r>
    </w:p>
    <w:p>
      <w:r>
        <w:rPr>
          <w:b/>
        </w:rPr>
        <w:t xml:space="preserve">Esimerkki 8.5878</w:t>
      </w:r>
    </w:p>
    <w:p>
      <w:r>
        <w:t xml:space="preserve">Missä Suck-joen varrella sijaitsevassa kaupungissa on graniittilohkare, jota koristavat virtaavat kierteet?</w:t>
      </w:r>
    </w:p>
    <w:p>
      <w:r>
        <w:rPr>
          <w:b/>
        </w:rPr>
        <w:t xml:space="preserve">Tulos</w:t>
      </w:r>
    </w:p>
    <w:p>
      <w:r>
        <w:t xml:space="preserve">Athleague</w:t>
      </w:r>
    </w:p>
    <w:p>
      <w:r>
        <w:rPr>
          <w:b/>
        </w:rPr>
        <w:t xml:space="preserve">Esimerkki 8.5879</w:t>
      </w:r>
    </w:p>
    <w:p>
      <w:r>
        <w:t xml:space="preserve">Mikä oli vuoden 2002 talviolympialaisten naisten 500 metrin pikaluistelun kultamitalistin syntymävuosi?</w:t>
      </w:r>
    </w:p>
    <w:p>
      <w:r>
        <w:rPr>
          <w:b/>
        </w:rPr>
        <w:t xml:space="preserve">Tulos</w:t>
      </w:r>
    </w:p>
    <w:p>
      <w:r>
        <w:t xml:space="preserve">1970</w:t>
      </w:r>
    </w:p>
    <w:p>
      <w:r>
        <w:rPr>
          <w:b/>
        </w:rPr>
        <w:t xml:space="preserve">Esimerkki 8.5880</w:t>
      </w:r>
    </w:p>
    <w:p>
      <w:r>
        <w:t xml:space="preserve">Mikä on Iberian niemimaan juoksijan vaimon nimi ?</w:t>
      </w:r>
    </w:p>
    <w:p>
      <w:r>
        <w:rPr>
          <w:b/>
        </w:rPr>
        <w:t xml:space="preserve">Tulos</w:t>
      </w:r>
    </w:p>
    <w:p>
      <w:r>
        <w:t xml:space="preserve">Eva Pérez</w:t>
      </w:r>
    </w:p>
    <w:p>
      <w:r>
        <w:rPr>
          <w:b/>
        </w:rPr>
        <w:t xml:space="preserve">Esimerkki 8.5881</w:t>
      </w:r>
    </w:p>
    <w:p>
      <w:r>
        <w:t xml:space="preserve">Puolidokumentaarisesta tyylistään ja perinteestään käyttää näyttelijöidensä kanssa improvisaatiota tunnettu ohjaaja voitti vuonna 2011 saksalaisen elokuvan Un Certain Regard -palkinnon , jonka se jakoi minkä eteläkorealaisen elokuvan kanssa?</w:t>
      </w:r>
    </w:p>
    <w:p>
      <w:r>
        <w:rPr>
          <w:b/>
        </w:rPr>
        <w:t xml:space="preserve">Tulos</w:t>
      </w:r>
    </w:p>
    <w:p>
      <w:r>
        <w:t xml:space="preserve">eteläkorealainen elokuva Arirang</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docId:94ACC87AB4C447C1BC970A0F5B39B41C</keywords>
  <dc:description>generated by python-docx</dc:description>
  <lastModifiedBy/>
  <revision>1</revision>
  <dcterms:created xsi:type="dcterms:W3CDTF">2013-12-23T23:15:00.0000000Z</dcterms:created>
  <dcterms:modified xsi:type="dcterms:W3CDTF">2013-12-23T23:15:00.0000000Z</dcterms:modified>
  <category/>
</coreProperties>
</file>