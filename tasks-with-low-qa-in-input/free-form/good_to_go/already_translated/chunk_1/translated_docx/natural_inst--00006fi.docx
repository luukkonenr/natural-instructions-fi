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5.2328</w:t>
      </w:r>
    </w:p>
    <w:p>
      <w:r>
        <w:t xml:space="preserve">Lause 1: Miespuolinen maastopyöräilijä jää kiinni ilmassa hypättyään maastorampilta toisen maastopyöräilijän katsoessa vierestä. Lause 2: Maastopyöräilijä lentää ilmassa.</w:t>
      </w:r>
    </w:p>
    <w:p>
      <w:r>
        <w:rPr>
          <w:b/>
        </w:rPr>
        <w:t xml:space="preserve">Tulos</w:t>
      </w:r>
    </w:p>
    <w:p>
      <w:r>
        <w:t xml:space="preserve">Maastopyöräilevä poika lentää ulos rampilta.</w:t>
      </w:r>
    </w:p>
    <w:p>
      <w:r>
        <w:rPr>
          <w:b/>
        </w:rPr>
        <w:t xml:space="preserve">Esimerkki 5.2329</w:t>
      </w:r>
    </w:p>
    <w:p>
      <w:r>
        <w:t xml:space="preserve">Lause 1: Kolme ihmistä istuu kaupan edessä penkillä. Lause 2: Penkillä istuu ihmisiä.</w:t>
      </w:r>
    </w:p>
    <w:p>
      <w:r>
        <w:rPr>
          <w:b/>
        </w:rPr>
        <w:t xml:space="preserve">Tulos</w:t>
      </w:r>
    </w:p>
    <w:p>
      <w:r>
        <w:t xml:space="preserve">Ihmiset istuvat penkillä odottamassa bussia.</w:t>
      </w:r>
    </w:p>
    <w:p>
      <w:r>
        <w:rPr>
          <w:b/>
        </w:rPr>
        <w:t xml:space="preserve">Esimerkki 5.2330</w:t>
      </w:r>
    </w:p>
    <w:p>
      <w:r>
        <w:t xml:space="preserve">Lause 1: Mies, jolla on repaleinen harmaa takki ja joka pitää kädessään papereita, katsoo alaspäin seisoessaan ruskeapaitaisen lyhythiuksisen miehen takana. Lause 2: Mies, jolla on ruskea paita, seisoo repaleinen paita päällä olevan miehen edessä.</w:t>
      </w:r>
    </w:p>
    <w:p>
      <w:r>
        <w:rPr>
          <w:b/>
        </w:rPr>
        <w:t xml:space="preserve">Tulos</w:t>
      </w:r>
    </w:p>
    <w:p>
      <w:r>
        <w:t xml:space="preserve">Koditon mies etsii uutta takkia etsintäkuulutuksista.</w:t>
      </w:r>
    </w:p>
    <w:p>
      <w:r>
        <w:rPr>
          <w:b/>
        </w:rPr>
        <w:t xml:space="preserve">Esimerkki 5.2331</w:t>
      </w:r>
    </w:p>
    <w:p>
      <w:r>
        <w:t xml:space="preserve">Lause 1: Aasialaiset mies ja nainen istuvat ja hymyilevät. Lause 2: Kaksi ihmistä istuu alas.</w:t>
      </w:r>
    </w:p>
    <w:p>
      <w:r>
        <w:rPr>
          <w:b/>
        </w:rPr>
        <w:t xml:space="preserve">Tulos</w:t>
      </w:r>
    </w:p>
    <w:p>
      <w:r>
        <w:t xml:space="preserve">Mies ja nainen tuijottavat toisiaan ja hymyilevät.</w:t>
      </w:r>
    </w:p>
    <w:p>
      <w:r>
        <w:rPr>
          <w:b/>
        </w:rPr>
        <w:t xml:space="preserve">Esimerkki 5.2332</w:t>
      </w:r>
    </w:p>
    <w:p>
      <w:r>
        <w:t xml:space="preserve">Lause 1: Mies ja nainen seisovat väkijoukossa Bat-naiseksi ja Hämähäkkimieheksi pukeutuneina. Lause 2: kaksi ihmistä seisoo</w:t>
      </w:r>
    </w:p>
    <w:p>
      <w:r>
        <w:rPr>
          <w:b/>
        </w:rPr>
        <w:t xml:space="preserve">Tulos</w:t>
      </w:r>
    </w:p>
    <w:p>
      <w:r>
        <w:t xml:space="preserve">ihmiset ovat pari</w:t>
      </w:r>
    </w:p>
    <w:p>
      <w:r>
        <w:rPr>
          <w:b/>
        </w:rPr>
        <w:t xml:space="preserve">Esimerkki 5.2333</w:t>
      </w:r>
    </w:p>
    <w:p>
      <w:r>
        <w:t xml:space="preserve">Lause 1: Ulkona seisoo mies takissa. Lause 2: Joku seisoo yksinään.</w:t>
      </w:r>
    </w:p>
    <w:p>
      <w:r>
        <w:rPr>
          <w:b/>
        </w:rPr>
        <w:t xml:space="preserve">Tulos</w:t>
      </w:r>
    </w:p>
    <w:p>
      <w:r>
        <w:t xml:space="preserve">Mies odottaa vaimonsa saapumista.</w:t>
      </w:r>
    </w:p>
    <w:p>
      <w:r>
        <w:rPr>
          <w:b/>
        </w:rPr>
        <w:t xml:space="preserve">Esimerkki 5.2334</w:t>
      </w:r>
    </w:p>
    <w:p>
      <w:r>
        <w:t xml:space="preserve">Lause 1: Poika katsoo mikroskoopin läpi. Lause 2: poika katsoo mikroskoopilla</w:t>
      </w:r>
    </w:p>
    <w:p>
      <w:r>
        <w:rPr>
          <w:b/>
        </w:rPr>
        <w:t xml:space="preserve">Tulos</w:t>
      </w:r>
    </w:p>
    <w:p>
      <w:r>
        <w:t xml:space="preserve">Poika tarkastelee dna:ta mikroskoopilla.</w:t>
      </w:r>
    </w:p>
    <w:p>
      <w:r>
        <w:rPr>
          <w:b/>
        </w:rPr>
        <w:t xml:space="preserve">Esimerkki 5.2335</w:t>
      </w:r>
    </w:p>
    <w:p>
      <w:r>
        <w:t xml:space="preserve">Lause 1: Mustapaitainen mies ratsastaa muulin selässä aavikolla, ja taustalla paistaa aurinko. Lause 2: Mies ratsastaa muulilla ulkona.</w:t>
      </w:r>
    </w:p>
    <w:p>
      <w:r>
        <w:rPr>
          <w:b/>
        </w:rPr>
        <w:t xml:space="preserve">Tulos</w:t>
      </w:r>
    </w:p>
    <w:p>
      <w:r>
        <w:t xml:space="preserve">Mies omistaa muulin.</w:t>
      </w:r>
    </w:p>
    <w:p>
      <w:r>
        <w:rPr>
          <w:b/>
        </w:rPr>
        <w:t xml:space="preserve">Esimerkki 5.2336</w:t>
      </w:r>
    </w:p>
    <w:p>
      <w:r>
        <w:t xml:space="preserve">Lause 1: Työntekijä, jolla on naamari ja luuta kädessään, katselee olkansa yli. Lause 2: Työntekijä kantaa luutaa.</w:t>
      </w:r>
    </w:p>
    <w:p>
      <w:r>
        <w:rPr>
          <w:b/>
        </w:rPr>
        <w:t xml:space="preserve">Tulos</w:t>
      </w:r>
    </w:p>
    <w:p>
      <w:r>
        <w:t xml:space="preserve">Talonmies valmistautuu siivoamaan kuntosalin...</w:t>
      </w:r>
    </w:p>
    <w:p>
      <w:r>
        <w:rPr>
          <w:b/>
        </w:rPr>
        <w:t xml:space="preserve">Esimerkki 5.2337</w:t>
      </w:r>
    </w:p>
    <w:p>
      <w:r>
        <w:t xml:space="preserve">Lause 1: Mies juoksee kilpaa. Lause 2: mies se ulkona juoksee.</w:t>
      </w:r>
    </w:p>
    <w:p>
      <w:r>
        <w:rPr>
          <w:b/>
        </w:rPr>
        <w:t xml:space="preserve">Tulos</w:t>
      </w:r>
    </w:p>
    <w:p>
      <w:r>
        <w:t xml:space="preserve">mies juoksee nopeasti.</w:t>
      </w:r>
    </w:p>
    <w:p>
      <w:r>
        <w:rPr>
          <w:b/>
        </w:rPr>
        <w:t xml:space="preserve">Esimerkki 5.2338</w:t>
      </w:r>
    </w:p>
    <w:p>
      <w:r>
        <w:t xml:space="preserve">Lause 1: Pieneen uimapukuun pukeutunut mies keskustelee toisen miehen kanssa rannalla rantapartioiden seisomapaikan edessä. Lause 2: Kaksi miestä juttelee rannalla.</w:t>
      </w:r>
    </w:p>
    <w:p>
      <w:r>
        <w:rPr>
          <w:b/>
        </w:rPr>
        <w:t xml:space="preserve">Tulos</w:t>
      </w:r>
    </w:p>
    <w:p>
      <w:r>
        <w:t xml:space="preserve">Mies keskustelee ystävänsä kanssa rannalla.</w:t>
      </w:r>
    </w:p>
    <w:p>
      <w:r>
        <w:rPr>
          <w:b/>
        </w:rPr>
        <w:t xml:space="preserve">Esimerkki 5.2339</w:t>
      </w:r>
    </w:p>
    <w:p>
      <w:r>
        <w:t xml:space="preserve">Lause 1: Kaksi näyttävästi pukeutunutta ihmistä kävelyllä, jossa on satoja ihmisiä. Lause 2: Ihmiset kävelevät.</w:t>
      </w:r>
    </w:p>
    <w:p>
      <w:r>
        <w:rPr>
          <w:b/>
        </w:rPr>
        <w:t xml:space="preserve">Tulos</w:t>
      </w:r>
    </w:p>
    <w:p>
      <w:r>
        <w:t xml:space="preserve">Ihmiset tekevät hyväntekeväisyyskävelyä.</w:t>
      </w:r>
    </w:p>
    <w:p>
      <w:r>
        <w:rPr>
          <w:b/>
        </w:rPr>
        <w:t xml:space="preserve">Esimerkki 5.2340</w:t>
      </w:r>
    </w:p>
    <w:p>
      <w:r>
        <w:t xml:space="preserve">Lause 1: Nuori valkoihoinen lapsi ja toinen aikuinen nainen leikkivät legoista tehdyllä talolla. Lause 2: Kaksi ihmistä leikkii legoilla.</w:t>
      </w:r>
    </w:p>
    <w:p>
      <w:r>
        <w:rPr>
          <w:b/>
        </w:rPr>
        <w:t xml:space="preserve">Tulos</w:t>
      </w:r>
    </w:p>
    <w:p>
      <w:r>
        <w:t xml:space="preserve">Nainen ja hänen poikansa leikkivät Star Wars -legoilla.</w:t>
      </w:r>
    </w:p>
    <w:p>
      <w:r>
        <w:rPr>
          <w:b/>
        </w:rPr>
        <w:t xml:space="preserve">Esimerkki 5.2341</w:t>
      </w:r>
    </w:p>
    <w:p>
      <w:r>
        <w:t xml:space="preserve">Lause 1: Morsian ja mies smokissa portaissa. Lause 2: Miehellä on smokki päällä.</w:t>
      </w:r>
    </w:p>
    <w:p>
      <w:r>
        <w:rPr>
          <w:b/>
        </w:rPr>
        <w:t xml:space="preserve">Tulos</w:t>
      </w:r>
    </w:p>
    <w:p>
      <w:r>
        <w:t xml:space="preserve">He pitävät toisiaan kädestä</w:t>
      </w:r>
    </w:p>
    <w:p>
      <w:r>
        <w:rPr>
          <w:b/>
        </w:rPr>
        <w:t xml:space="preserve">Esimerkki 5.2342</w:t>
      </w:r>
    </w:p>
    <w:p>
      <w:r>
        <w:t xml:space="preserve">Lause 1: Joukko ihmisiä nauttii vastaanotosta. Lause 2: Ryhmä nauttii vastaanotosta.</w:t>
      </w:r>
    </w:p>
    <w:p>
      <w:r>
        <w:rPr>
          <w:b/>
        </w:rPr>
        <w:t xml:space="preserve">Tulos</w:t>
      </w:r>
    </w:p>
    <w:p>
      <w:r>
        <w:t xml:space="preserve">Ryhmä työskentelee vastaanotossa.</w:t>
      </w:r>
    </w:p>
    <w:p>
      <w:r>
        <w:rPr>
          <w:b/>
        </w:rPr>
        <w:t xml:space="preserve">Esimerkki 5.2343</w:t>
      </w:r>
    </w:p>
    <w:p>
      <w:r>
        <w:t xml:space="preserve">Lause 1: Tämä on mariachilaulaja, joka valmistautuu laulamaan. Lause 2: Mariachilaulaja valmistautuu laulamaan.</w:t>
      </w:r>
    </w:p>
    <w:p>
      <w:r>
        <w:rPr>
          <w:b/>
        </w:rPr>
        <w:t xml:space="preserve">Tulos</w:t>
      </w:r>
    </w:p>
    <w:p>
      <w:r>
        <w:t xml:space="preserve">Mariachilaulaja valmistautuu laulamaan kehtolaulun.</w:t>
      </w:r>
    </w:p>
    <w:p>
      <w:r>
        <w:rPr>
          <w:b/>
        </w:rPr>
        <w:t xml:space="preserve">Esimerkki 5.2344</w:t>
      </w:r>
    </w:p>
    <w:p>
      <w:r>
        <w:t xml:space="preserve">Lause 1: Tasakuorma-autossa ollut ambulanssi oli törmäyksessä. Lause 2: Ajoneuvot ovat törmänneet toisiinsa.</w:t>
      </w:r>
    </w:p>
    <w:p>
      <w:r>
        <w:rPr>
          <w:b/>
        </w:rPr>
        <w:t xml:space="preserve">Tulos</w:t>
      </w:r>
    </w:p>
    <w:p>
      <w:r>
        <w:t xml:space="preserve">Ajoneuvot räjähtävät</w:t>
      </w:r>
    </w:p>
    <w:p>
      <w:r>
        <w:rPr>
          <w:b/>
        </w:rPr>
        <w:t xml:space="preserve">Esimerkki 5.2345</w:t>
      </w:r>
    </w:p>
    <w:p>
      <w:r>
        <w:t xml:space="preserve">Lause 1: Yleisö kerääntyy kuuntelemaan miestä, jolla on siirtomaa-ajan vaatteet. Lause 2: Mies on pukeutunut menneen aikakauden vaatteisiin.</w:t>
      </w:r>
    </w:p>
    <w:p>
      <w:r>
        <w:rPr>
          <w:b/>
        </w:rPr>
        <w:t xml:space="preserve">Tulos</w:t>
      </w:r>
    </w:p>
    <w:p>
      <w:r>
        <w:t xml:space="preserve">Mies on osa puiston vetonaulaa.</w:t>
      </w:r>
    </w:p>
    <w:p>
      <w:r>
        <w:rPr>
          <w:b/>
        </w:rPr>
        <w:t xml:space="preserve">Esimerkki 5.2346</w:t>
      </w:r>
    </w:p>
    <w:p>
      <w:r>
        <w:t xml:space="preserve">Lause 1: Surffaaja surffaa meressä. Lause 2: Surffaaja on surffilaudalla.</w:t>
      </w:r>
    </w:p>
    <w:p>
      <w:r>
        <w:rPr>
          <w:b/>
        </w:rPr>
        <w:t xml:space="preserve">Tulos</w:t>
      </w:r>
    </w:p>
    <w:p>
      <w:r>
        <w:t xml:space="preserve">surffaaja navigoi suuressa aallokossa</w:t>
      </w:r>
    </w:p>
    <w:p>
      <w:r>
        <w:rPr>
          <w:b/>
        </w:rPr>
        <w:t xml:space="preserve">Esimerkki 5.2347</w:t>
      </w:r>
    </w:p>
    <w:p>
      <w:r>
        <w:t xml:space="preserve">Lause 1: Tatuoitu rullalautailija tekee temppua. Lause 2: Tatuoitu rullalautailija tekee tempun.</w:t>
      </w:r>
    </w:p>
    <w:p>
      <w:r>
        <w:rPr>
          <w:b/>
        </w:rPr>
        <w:t xml:space="preserve">Tulos</w:t>
      </w:r>
    </w:p>
    <w:p>
      <w:r>
        <w:t xml:space="preserve">Tatuoitu rullalautailija tekee temppua rullalautallaan</w:t>
      </w:r>
    </w:p>
    <w:p>
      <w:r>
        <w:rPr>
          <w:b/>
        </w:rPr>
        <w:t xml:space="preserve">Esimerkki 5.2348</w:t>
      </w:r>
    </w:p>
    <w:p>
      <w:r>
        <w:t xml:space="preserve">Lause 1: Aikuinen ankka seisoo kalliolla, jonka lähellä on seitsemän ankanpoikasta. Lause 2: ankka seisoo</w:t>
      </w:r>
    </w:p>
    <w:p>
      <w:r>
        <w:rPr>
          <w:b/>
        </w:rPr>
        <w:t xml:space="preserve">Tulos</w:t>
      </w:r>
    </w:p>
    <w:p>
      <w:r>
        <w:t xml:space="preserve">ankka on musta</w:t>
      </w:r>
    </w:p>
    <w:p>
      <w:r>
        <w:rPr>
          <w:b/>
        </w:rPr>
        <w:t xml:space="preserve">Esimerkki 5.2349</w:t>
      </w:r>
    </w:p>
    <w:p>
      <w:r>
        <w:t xml:space="preserve">Lause 1: Mies kitaran kanssa, kaksi ihmistä katselee polkupyöriä. Lause 2: Kuvassa on kolme ihmistä.</w:t>
      </w:r>
    </w:p>
    <w:p>
      <w:r>
        <w:rPr>
          <w:b/>
        </w:rPr>
        <w:t xml:space="preserve">Tulos</w:t>
      </w:r>
    </w:p>
    <w:p>
      <w:r>
        <w:t xml:space="preserve">Mies soittaa kitaraansa rahaa vastaan, kun kaksi ihmistä katselee lähistöllä vuokrattavia polkupyöriä.</w:t>
      </w:r>
    </w:p>
    <w:p>
      <w:r>
        <w:rPr>
          <w:b/>
        </w:rPr>
        <w:t xml:space="preserve">Esimerkki 5.2350</w:t>
      </w:r>
    </w:p>
    <w:p>
      <w:r>
        <w:t xml:space="preserve">Lause 1: Tämä herrasmies kävi juuri virkistävän uinnin jälkeen. Lause 2: Mies oli vedessä.</w:t>
      </w:r>
    </w:p>
    <w:p>
      <w:r>
        <w:rPr>
          <w:b/>
        </w:rPr>
        <w:t xml:space="preserve">Tulos</w:t>
      </w:r>
    </w:p>
    <w:p>
      <w:r>
        <w:t xml:space="preserve">Mies nousee ulos palatakseen takaisin auringonottoon.</w:t>
      </w:r>
    </w:p>
    <w:p>
      <w:r>
        <w:rPr>
          <w:b/>
        </w:rPr>
        <w:t xml:space="preserve">Esimerkki 5.2351</w:t>
      </w:r>
    </w:p>
    <w:p>
      <w:r>
        <w:t xml:space="preserve">Lause 1: Mies kalastaa pienellä laiturilla, kun aurinko laskee vesistön ylle. Lause 2: Mies kalastaa aamunkoitteessa.</w:t>
      </w:r>
    </w:p>
    <w:p>
      <w:r>
        <w:rPr>
          <w:b/>
        </w:rPr>
        <w:t xml:space="preserve">Tulos</w:t>
      </w:r>
    </w:p>
    <w:p>
      <w:r>
        <w:t xml:space="preserve">Mies kalastaa pienellä veneellä.</w:t>
      </w:r>
    </w:p>
    <w:p>
      <w:r>
        <w:rPr>
          <w:b/>
        </w:rPr>
        <w:t xml:space="preserve">Esimerkki 5.2352</w:t>
      </w:r>
    </w:p>
    <w:p>
      <w:r>
        <w:t xml:space="preserve">Lause 1: Nainen katselee vauvansa unta. Lause 2: Aikuinen nainen nukkuvan vauvan kanssa.</w:t>
      </w:r>
    </w:p>
    <w:p>
      <w:r>
        <w:rPr>
          <w:b/>
        </w:rPr>
        <w:t xml:space="preserve">Tulos</w:t>
      </w:r>
    </w:p>
    <w:p>
      <w:r>
        <w:t xml:space="preserve">Nainen varmistaa, että hänen lapsensa nukkuu, ennen kuin hän juoksee vessaan.</w:t>
      </w:r>
    </w:p>
    <w:p>
      <w:r>
        <w:rPr>
          <w:b/>
        </w:rPr>
        <w:t xml:space="preserve">Esimerkki 5.2353</w:t>
      </w:r>
    </w:p>
    <w:p>
      <w:r>
        <w:t xml:space="preserve">Lause 1: Kamppailulajeja harrastavat opiskelijat kohtaavat toisensa kuntosalilla. Lause 2: Kamppailulajien opiskelijat harjoittelevat sisätiloissa.</w:t>
      </w:r>
    </w:p>
    <w:p>
      <w:r>
        <w:rPr>
          <w:b/>
        </w:rPr>
        <w:t xml:space="preserve">Tulos</w:t>
      </w:r>
    </w:p>
    <w:p>
      <w:r>
        <w:t xml:space="preserve">Koulun liikuntasalissa järjestetään kamppailulajikilpailu.</w:t>
      </w:r>
    </w:p>
    <w:p>
      <w:r>
        <w:rPr>
          <w:b/>
        </w:rPr>
        <w:t xml:space="preserve">Esimerkki 5.2354</w:t>
      </w:r>
    </w:p>
    <w:p>
      <w:r>
        <w:t xml:space="preserve">Lause 1: Ihmiset kävelevät kauniissa ylävaloissa varustetun torin läpi. Lause 2: Ihmiset kävelevät torin läpi, jossa on kauniit ylävalot.</w:t>
      </w:r>
    </w:p>
    <w:p>
      <w:r>
        <w:rPr>
          <w:b/>
        </w:rPr>
        <w:t xml:space="preserve">Tulos</w:t>
      </w:r>
    </w:p>
    <w:p>
      <w:r>
        <w:t xml:space="preserve">Ihmiset päättävät, mitä syövät kauniissa valoissa.</w:t>
      </w:r>
    </w:p>
    <w:p>
      <w:r>
        <w:rPr>
          <w:b/>
        </w:rPr>
        <w:t xml:space="preserve">Esimerkki 5.2355</w:t>
      </w:r>
    </w:p>
    <w:p>
      <w:r>
        <w:t xml:space="preserve">Lause 1: Tanssija esiintyy hulavanteella, taustalla tuomarit. Lause 2: Tanssija hula hoopaa tuomareiden edessä.</w:t>
      </w:r>
    </w:p>
    <w:p>
      <w:r>
        <w:rPr>
          <w:b/>
        </w:rPr>
        <w:t xml:space="preserve">Tulos</w:t>
      </w:r>
    </w:p>
    <w:p>
      <w:r>
        <w:t xml:space="preserve">Tanssija hula hoopaa tuomareiden edessä televisio-ohjelmassa.</w:t>
      </w:r>
    </w:p>
    <w:p>
      <w:r>
        <w:rPr>
          <w:b/>
        </w:rPr>
        <w:t xml:space="preserve">Esimerkki 5.2356</w:t>
      </w:r>
    </w:p>
    <w:p>
      <w:r>
        <w:t xml:space="preserve">Lause 1: Kaksi miestä seisoo aidan ulkopuolella juomassa olutta, vihreässä paidassa olevalla miehellä on tölkki olutta ja valko-vihreässä paidassa olevalla miehellä on olutpullo. Lause 2: Miehet seisovat.</w:t>
      </w:r>
    </w:p>
    <w:p>
      <w:r>
        <w:rPr>
          <w:b/>
        </w:rPr>
        <w:t xml:space="preserve">Tulos</w:t>
      </w:r>
    </w:p>
    <w:p>
      <w:r>
        <w:t xml:space="preserve">Olut on lähellä.</w:t>
      </w:r>
    </w:p>
    <w:p>
      <w:r>
        <w:rPr>
          <w:b/>
        </w:rPr>
        <w:t xml:space="preserve">Esimerkki 5.2357</w:t>
      </w:r>
    </w:p>
    <w:p>
      <w:r>
        <w:t xml:space="preserve">Lause 1: Kaksi poikaa kävelee rantaa pitkin, ja heidän takanaan on joukko ankkoja. Lause 2: pojat takana joukko ankkoja rannalla...</w:t>
      </w:r>
    </w:p>
    <w:p>
      <w:r>
        <w:rPr>
          <w:b/>
        </w:rPr>
        <w:t xml:space="preserve">Tulos</w:t>
      </w:r>
    </w:p>
    <w:p>
      <w:r>
        <w:t xml:space="preserve">pojat rannalla on ankkoja</w:t>
      </w:r>
    </w:p>
    <w:p>
      <w:r>
        <w:rPr>
          <w:b/>
        </w:rPr>
        <w:t xml:space="preserve">Esimerkki 5.2358</w:t>
      </w:r>
    </w:p>
    <w:p>
      <w:r>
        <w:t xml:space="preserve">Lause 1: Nainen kävelee maaseututietä pitkin. Lause 2: Nainen kävelee ulkona.</w:t>
      </w:r>
    </w:p>
    <w:p>
      <w:r>
        <w:rPr>
          <w:b/>
        </w:rPr>
        <w:t xml:space="preserve">Tulos</w:t>
      </w:r>
    </w:p>
    <w:p>
      <w:r>
        <w:t xml:space="preserve">Nainen kävelee hiekkatietä pitkin.</w:t>
      </w:r>
    </w:p>
    <w:p>
      <w:r>
        <w:rPr>
          <w:b/>
        </w:rPr>
        <w:t xml:space="preserve">Esimerkki 5.2359</w:t>
      </w:r>
    </w:p>
    <w:p>
      <w:r>
        <w:t xml:space="preserve">Lause 1: Darth Vader -asuun pukeutunut henkilö kävelee jalkakäytävällä. Lause 2: darth vaderiksi pukeutunut henkilö kävelee.</w:t>
      </w:r>
    </w:p>
    <w:p>
      <w:r>
        <w:rPr>
          <w:b/>
        </w:rPr>
        <w:t xml:space="preserve">Tulos</w:t>
      </w:r>
    </w:p>
    <w:p>
      <w:r>
        <w:t xml:space="preserve">Darth Vaderiksi pukeutunut henkilö kävelee ystävänsä talolle.</w:t>
      </w:r>
    </w:p>
    <w:p>
      <w:r>
        <w:rPr>
          <w:b/>
        </w:rPr>
        <w:t xml:space="preserve">Esimerkki 5.2360</w:t>
      </w:r>
    </w:p>
    <w:p>
      <w:r>
        <w:t xml:space="preserve">Lause 1: Ihmisryhmä istuu ja kävelee ympäriinsä messutyylisessä ilmapiirissä. Lause 2: Ryhmä ihmisiä messuilla sekoittuu.</w:t>
      </w:r>
    </w:p>
    <w:p>
      <w:r>
        <w:rPr>
          <w:b/>
        </w:rPr>
        <w:t xml:space="preserve">Tulos</w:t>
      </w:r>
    </w:p>
    <w:p>
      <w:r>
        <w:t xml:space="preserve">Joukko ihmisiä juhlii messuilla.</w:t>
      </w:r>
    </w:p>
    <w:p>
      <w:r>
        <w:rPr>
          <w:b/>
        </w:rPr>
        <w:t xml:space="preserve">Esimerkki 5.2361</w:t>
      </w:r>
    </w:p>
    <w:p>
      <w:r>
        <w:t xml:space="preserve">Lause 1: Ruskeista kivirakennuksista koostuva katu mustan aidan takana, jossa lukee "dick bruna huis". Lause 2: katu, jossa on kivirakennuksia</w:t>
      </w:r>
    </w:p>
    <w:p>
      <w:r>
        <w:rPr>
          <w:b/>
        </w:rPr>
        <w:t xml:space="preserve">Tulos</w:t>
      </w:r>
    </w:p>
    <w:p>
      <w:r>
        <w:t xml:space="preserve">myrsky on tulossa</w:t>
      </w:r>
    </w:p>
    <w:p>
      <w:r>
        <w:rPr>
          <w:b/>
        </w:rPr>
        <w:t xml:space="preserve">Esimerkki 5.2362</w:t>
      </w:r>
    </w:p>
    <w:p>
      <w:r>
        <w:t xml:space="preserve">Lause 1: Nuori mies esittelee toiselle naiselle kakkua, jonka päällä on kolme kynttilää. Lause 2: Kakun päällä on kynttilöitä.</w:t>
      </w:r>
    </w:p>
    <w:p>
      <w:r>
        <w:rPr>
          <w:b/>
        </w:rPr>
        <w:t xml:space="preserve">Tulos</w:t>
      </w:r>
    </w:p>
    <w:p>
      <w:r>
        <w:t xml:space="preserve">Nuori mies ojentaa toiselle naiselle kakun, jossa on kolme kynttilää, ja aikoo laulaa onnellista syntymäpäivää.</w:t>
      </w:r>
    </w:p>
    <w:p>
      <w:r>
        <w:rPr>
          <w:b/>
        </w:rPr>
        <w:t xml:space="preserve">Esimerkki 5.2363</w:t>
      </w:r>
    </w:p>
    <w:p>
      <w:r>
        <w:t xml:space="preserve">Lause 1: Kaksi nuorta mekkoon pukeutunutta tyttöä hyppii hula hoopia kadulla. Lause 2: Kaksi tyttöä leikkii ulkona.</w:t>
      </w:r>
    </w:p>
    <w:p>
      <w:r>
        <w:rPr>
          <w:b/>
        </w:rPr>
        <w:t xml:space="preserve">Tulos</w:t>
      </w:r>
    </w:p>
    <w:p>
      <w:r>
        <w:t xml:space="preserve">Tytöt leikkivät, kunnes päivällinen on valmis.</w:t>
      </w:r>
    </w:p>
    <w:p>
      <w:r>
        <w:rPr>
          <w:b/>
        </w:rPr>
        <w:t xml:space="preserve">Esimerkki 5.2364</w:t>
      </w:r>
    </w:p>
    <w:p>
      <w:r>
        <w:t xml:space="preserve">Lause 1: Joukko ihmisiä seisoo iglun edessä. Lause 2: Ryhmä ihmisiä seisoo ulkona lumessa.</w:t>
      </w:r>
    </w:p>
    <w:p>
      <w:r>
        <w:rPr>
          <w:b/>
        </w:rPr>
        <w:t xml:space="preserve">Tulos</w:t>
      </w:r>
    </w:p>
    <w:p>
      <w:r>
        <w:t xml:space="preserve">Iglun edessä sataa lunta.</w:t>
      </w:r>
    </w:p>
    <w:p>
      <w:r>
        <w:rPr>
          <w:b/>
        </w:rPr>
        <w:t xml:space="preserve">Esimerkki 5.2365</w:t>
      </w:r>
    </w:p>
    <w:p>
      <w:r>
        <w:t xml:space="preserve">Lause 1: Viisi aasialaista ihmistä istuu pyöreän pöydän ympärillä. Lause 2: Ryhmä piirissä.</w:t>
      </w:r>
    </w:p>
    <w:p>
      <w:r>
        <w:rPr>
          <w:b/>
        </w:rPr>
        <w:t xml:space="preserve">Tulos</w:t>
      </w:r>
    </w:p>
    <w:p>
      <w:r>
        <w:t xml:space="preserve">Ryhmä ympyrässä ruoan kanssa.</w:t>
      </w:r>
    </w:p>
    <w:p>
      <w:r>
        <w:rPr>
          <w:b/>
        </w:rPr>
        <w:t xml:space="preserve">Esimerkki 5.2366</w:t>
      </w:r>
    </w:p>
    <w:p>
      <w:r>
        <w:t xml:space="preserve">Lause 1: Kiharatukkainen mies katsoo vanhaa tietokonetta Lause 2: Kuvassa on yksi mies.</w:t>
      </w:r>
    </w:p>
    <w:p>
      <w:r>
        <w:rPr>
          <w:b/>
        </w:rPr>
        <w:t xml:space="preserve">Tulos</w:t>
      </w:r>
    </w:p>
    <w:p>
      <w:r>
        <w:t xml:space="preserve">Mies yrittää selvittää, miten palvelin asennetaan, mutta ei onnistu.</w:t>
      </w:r>
    </w:p>
    <w:p>
      <w:r>
        <w:rPr>
          <w:b/>
        </w:rPr>
        <w:t xml:space="preserve">Esimerkki 5.2367</w:t>
      </w:r>
    </w:p>
    <w:p>
      <w:r>
        <w:t xml:space="preserve">Lause 1: Paidaton mies autonkorjausliikkeen ulkopuolella. Lause 2: Kun henkilö on korjauttamassa autoaan, ulkona seisoo mies ilman paitaa.</w:t>
      </w:r>
    </w:p>
    <w:p>
      <w:r>
        <w:rPr>
          <w:b/>
        </w:rPr>
        <w:t xml:space="preserve">Tulos</w:t>
      </w:r>
    </w:p>
    <w:p>
      <w:r>
        <w:t xml:space="preserve">Kun henkilö on saamassa autonsa yksityiskohtiin, mies seisoo ulkona ilman paitaa syömässä...</w:t>
      </w:r>
    </w:p>
    <w:p>
      <w:r>
        <w:rPr>
          <w:b/>
        </w:rPr>
        <w:t xml:space="preserve">Esimerkki 5.2368</w:t>
      </w:r>
    </w:p>
    <w:p>
      <w:r>
        <w:t xml:space="preserve">Lause 1: Vihreäpaitainen nainen valmistelee ruokaa lapsen kanssa istuen kivien päällä. Lause 2: Nainen valmistelee ruokaa.</w:t>
      </w:r>
    </w:p>
    <w:p>
      <w:r>
        <w:rPr>
          <w:b/>
        </w:rPr>
        <w:t xml:space="preserve">Tulos</w:t>
      </w:r>
    </w:p>
    <w:p>
      <w:r>
        <w:t xml:space="preserve">Nainen valmistelee piknikiä.</w:t>
      </w:r>
    </w:p>
    <w:p>
      <w:r>
        <w:rPr>
          <w:b/>
        </w:rPr>
        <w:t xml:space="preserve">Esimerkki 5.2369</w:t>
      </w:r>
    </w:p>
    <w:p>
      <w:r>
        <w:t xml:space="preserve">Lause 1: Mustapukuinen nainen pitää suuta kiinni kävellessään kadulla nuoren pojan kanssa. Lause 2: Nainen kävelee kadulla.</w:t>
      </w:r>
    </w:p>
    <w:p>
      <w:r>
        <w:rPr>
          <w:b/>
        </w:rPr>
        <w:t xml:space="preserve">Tulos</w:t>
      </w:r>
    </w:p>
    <w:p>
      <w:r>
        <w:t xml:space="preserve">Nainen kävelee kadulla poikansa kanssa.</w:t>
      </w:r>
    </w:p>
    <w:p>
      <w:r>
        <w:rPr>
          <w:b/>
        </w:rPr>
        <w:t xml:space="preserve">Esimerkki 5.2370</w:t>
      </w:r>
    </w:p>
    <w:p>
      <w:r>
        <w:t xml:space="preserve">Lause 1: Mies nostaa kätensä ylös. Lause 2: Henkilö, jolla on käsi ylhäällä.</w:t>
      </w:r>
    </w:p>
    <w:p>
      <w:r>
        <w:rPr>
          <w:b/>
        </w:rPr>
        <w:t xml:space="preserve">Tulos</w:t>
      </w:r>
    </w:p>
    <w:p>
      <w:r>
        <w:t xml:space="preserve">Henkilö vilkuttaa terveisiä.</w:t>
      </w:r>
    </w:p>
    <w:p>
      <w:r>
        <w:rPr>
          <w:b/>
        </w:rPr>
        <w:t xml:space="preserve">Esimerkki 5.2371</w:t>
      </w:r>
    </w:p>
    <w:p>
      <w:r>
        <w:t xml:space="preserve">Lause 1: Kolme aasialaista lasta, joilla on reput selässä, kävelee tiilikadulla. Lause 2: Lapset kävelevät tietä pitkin.</w:t>
      </w:r>
    </w:p>
    <w:p>
      <w:r>
        <w:rPr>
          <w:b/>
        </w:rPr>
        <w:t xml:space="preserve">Tulos</w:t>
      </w:r>
    </w:p>
    <w:p>
      <w:r>
        <w:t xml:space="preserve">Lapset kävelevät tyhjää katua pitkin.</w:t>
      </w:r>
    </w:p>
    <w:p>
      <w:r>
        <w:rPr>
          <w:b/>
        </w:rPr>
        <w:t xml:space="preserve">Esimerkki 5.2372</w:t>
      </w:r>
    </w:p>
    <w:p>
      <w:r>
        <w:t xml:space="preserve">Lause 1: Kolme lasta leikkii keinussa. Lause 2: Lapset ovat ulkona leikkimässä.</w:t>
      </w:r>
    </w:p>
    <w:p>
      <w:r>
        <w:rPr>
          <w:b/>
        </w:rPr>
        <w:t xml:space="preserve">Tulos</w:t>
      </w:r>
    </w:p>
    <w:p>
      <w:r>
        <w:t xml:space="preserve">Kolme siskoa keinuu keinussa.</w:t>
      </w:r>
    </w:p>
    <w:p>
      <w:r>
        <w:rPr>
          <w:b/>
        </w:rPr>
        <w:t xml:space="preserve">Esimerkki 5.2373</w:t>
      </w:r>
    </w:p>
    <w:p>
      <w:r>
        <w:t xml:space="preserve">Lause 1: Aasialainen nainen, jolla on väärin kirjoitettu t-paita, tuulettaa itseään iltapäivän auringossa odottaessaan bussia kaupungilla. Lause 2: Nainen viilentää itseään auringossa.</w:t>
      </w:r>
    </w:p>
    <w:p>
      <w:r>
        <w:rPr>
          <w:b/>
        </w:rPr>
        <w:t xml:space="preserve">Tulos</w:t>
      </w:r>
    </w:p>
    <w:p>
      <w:r>
        <w:t xml:space="preserve">Nainen juttelee jonkun kanssa bussipysäkillä.</w:t>
      </w:r>
    </w:p>
    <w:p>
      <w:r>
        <w:rPr>
          <w:b/>
        </w:rPr>
        <w:t xml:space="preserve">Esimerkki 5.2374</w:t>
      </w:r>
    </w:p>
    <w:p>
      <w:r>
        <w:t xml:space="preserve">Lause 1: Kaksi nuorta sisarusta seisoo vierekkäin lumisella pellolla, ja vanhempi tyttö halaa pikkusiskoaan. Lause 2: Kaksi sisarusta halaa toisiaan ulkona.</w:t>
      </w:r>
    </w:p>
    <w:p>
      <w:r>
        <w:rPr>
          <w:b/>
        </w:rPr>
        <w:t xml:space="preserve">Tulos</w:t>
      </w:r>
    </w:p>
    <w:p>
      <w:r>
        <w:t xml:space="preserve">Sisaret ovat yksin.</w:t>
      </w:r>
    </w:p>
    <w:p>
      <w:r>
        <w:rPr>
          <w:b/>
        </w:rPr>
        <w:t xml:space="preserve">Esimerkki 5.2375</w:t>
      </w:r>
    </w:p>
    <w:p>
      <w:r>
        <w:t xml:space="preserve">Lause 1: Farkkuihin ja mustaan takkiin pukeutunut mies istuu alas, polttaa savuketta ja tarkastaa mobiililaitettaan. Lause 2: henkilö polttaa savuketta.</w:t>
      </w:r>
    </w:p>
    <w:p>
      <w:r>
        <w:rPr>
          <w:b/>
        </w:rPr>
        <w:t xml:space="preserve">Tulos</w:t>
      </w:r>
    </w:p>
    <w:p>
      <w:r>
        <w:t xml:space="preserve">mies polttaa ensimmäisen savukkeensa</w:t>
      </w:r>
    </w:p>
    <w:p>
      <w:r>
        <w:rPr>
          <w:b/>
        </w:rPr>
        <w:t xml:space="preserve">Esimerkki 5.2376</w:t>
      </w:r>
    </w:p>
    <w:p>
      <w:r>
        <w:t xml:space="preserve">Lause 1: Punaiseen hupparihaalariin pukeutunut mies katsoo taakseen, ja heprealaisin kirjaimin varustettua kauppaa rakennetaan. Lause 2: Mies katsoo rakennustyömaalle.</w:t>
      </w:r>
    </w:p>
    <w:p>
      <w:r>
        <w:rPr>
          <w:b/>
        </w:rPr>
        <w:t xml:space="preserve">Tulos</w:t>
      </w:r>
    </w:p>
    <w:p>
      <w:r>
        <w:t xml:space="preserve">Punaiseen huppariin pukeutunut mies katsoo taaksepäin, ja rakennusmiehet kehystävät liikkeen lisäosaa.</w:t>
      </w:r>
    </w:p>
    <w:p>
      <w:r>
        <w:rPr>
          <w:b/>
        </w:rPr>
        <w:t xml:space="preserve">Esimerkki 5.2377</w:t>
      </w:r>
    </w:p>
    <w:p>
      <w:r>
        <w:t xml:space="preserve">Lause 1: Joukko sotilaita kyyristyy nuotiopaikan yläpuolelle, jossa liha kypsyy grillissä. Lause 2: Joukko sotilaita kyykistyy nuotiopaikan yläpuolella.</w:t>
      </w:r>
    </w:p>
    <w:p>
      <w:r>
        <w:rPr>
          <w:b/>
        </w:rPr>
        <w:t xml:space="preserve">Tulos</w:t>
      </w:r>
    </w:p>
    <w:p>
      <w:r>
        <w:t xml:space="preserve">Joukko sotilaita lämmittelee ruokailutulen äärellä.</w:t>
      </w:r>
    </w:p>
    <w:p>
      <w:r>
        <w:rPr>
          <w:b/>
        </w:rPr>
        <w:t xml:space="preserve">Esimerkki 5.2378</w:t>
      </w:r>
    </w:p>
    <w:p>
      <w:r>
        <w:t xml:space="preserve">Lause 1: Harmaahiuksinen mies ajaa partansa. Lause 2: Mies leikkaa kasvokarvojaan.</w:t>
      </w:r>
    </w:p>
    <w:p>
      <w:r>
        <w:rPr>
          <w:b/>
        </w:rPr>
        <w:t xml:space="preserve">Tulos</w:t>
      </w:r>
    </w:p>
    <w:p>
      <w:r>
        <w:t xml:space="preserve">Miestä harmittaa se, että hän on tulossa vanhaksi.</w:t>
      </w:r>
    </w:p>
    <w:p>
      <w:r>
        <w:rPr>
          <w:b/>
        </w:rPr>
        <w:t xml:space="preserve">Esimerkki 5.2379</w:t>
      </w:r>
    </w:p>
    <w:p>
      <w:r>
        <w:t xml:space="preserve">Lause 1: Ystävien välinen kilpailu puistossa. Lause 2: Ihmiset juoksevat ulkona.</w:t>
      </w:r>
    </w:p>
    <w:p>
      <w:r>
        <w:rPr>
          <w:b/>
        </w:rPr>
        <w:t xml:space="preserve">Tulos</w:t>
      </w:r>
    </w:p>
    <w:p>
      <w:r>
        <w:t xml:space="preserve">Yksi henkilö häviää paljon.</w:t>
      </w:r>
    </w:p>
    <w:p>
      <w:r>
        <w:rPr>
          <w:b/>
        </w:rPr>
        <w:t xml:space="preserve">Esimerkki 5.2380</w:t>
      </w:r>
    </w:p>
    <w:p>
      <w:r>
        <w:t xml:space="preserve">Lause 1: Pieni, karvainen koira leikkii lelun kanssa huovalla. Lause 2: Koira leikkii.</w:t>
      </w:r>
    </w:p>
    <w:p>
      <w:r>
        <w:rPr>
          <w:b/>
        </w:rPr>
        <w:t xml:space="preserve">Tulos</w:t>
      </w:r>
    </w:p>
    <w:p>
      <w:r>
        <w:t xml:space="preserve">Koira leikkii luulla.</w:t>
      </w:r>
    </w:p>
    <w:p>
      <w:r>
        <w:rPr>
          <w:b/>
        </w:rPr>
        <w:t xml:space="preserve">Esimerkki 5.2381</w:t>
      </w:r>
    </w:p>
    <w:p>
      <w:r>
        <w:t xml:space="preserve">Lause 1: Mies pitää sinivalkoiseen asuun pukeutunutta naista ilmassa. Lause 2: Mies pitää naista ilmassa melko vaikuttavasti.</w:t>
      </w:r>
    </w:p>
    <w:p>
      <w:r>
        <w:rPr>
          <w:b/>
        </w:rPr>
        <w:t xml:space="preserve">Tulos</w:t>
      </w:r>
    </w:p>
    <w:p>
      <w:r>
        <w:t xml:space="preserve">Ryhmä näyttelijöitä harjoittelee lavalla esitystä varten.</w:t>
      </w:r>
    </w:p>
    <w:p>
      <w:r>
        <w:rPr>
          <w:b/>
        </w:rPr>
        <w:t xml:space="preserve">Esimerkki 5.2382</w:t>
      </w:r>
    </w:p>
    <w:p>
      <w:r>
        <w:t xml:space="preserve">Lause 1: Suuri ihmisjoukko on kokoontunut kadun päähän kaupungissa. Lause 2: Siellä on paljon väkeä</w:t>
      </w:r>
    </w:p>
    <w:p>
      <w:r>
        <w:rPr>
          <w:b/>
        </w:rPr>
        <w:t xml:space="preserve">Tulos</w:t>
      </w:r>
    </w:p>
    <w:p>
      <w:r>
        <w:t xml:space="preserve">Ulkona on paljon väkeä</w:t>
      </w:r>
    </w:p>
    <w:p>
      <w:r>
        <w:rPr>
          <w:b/>
        </w:rPr>
        <w:t xml:space="preserve">Esimerkki 5.2383</w:t>
      </w:r>
    </w:p>
    <w:p>
      <w:r>
        <w:t xml:space="preserve">Lause 1: Naiset käyttävät monia tehosekoittimia juomien valmistukseen. Lause 2: Ihmiset käyttävät asioita</w:t>
      </w:r>
    </w:p>
    <w:p>
      <w:r>
        <w:rPr>
          <w:b/>
        </w:rPr>
        <w:t xml:space="preserve">Tulos</w:t>
      </w:r>
    </w:p>
    <w:p>
      <w:r>
        <w:t xml:space="preserve">Pitkä ihminen käyttää asioita</w:t>
      </w:r>
    </w:p>
    <w:p>
      <w:r>
        <w:rPr>
          <w:b/>
        </w:rPr>
        <w:t xml:space="preserve">Esimerkki 5.2384</w:t>
      </w:r>
    </w:p>
    <w:p>
      <w:r>
        <w:t xml:space="preserve">Lause 1: Koira kaivaa hiekkaa ruohon alta. Lause 2: Koira kaivaa hiekkaa.</w:t>
      </w:r>
    </w:p>
    <w:p>
      <w:r>
        <w:rPr>
          <w:b/>
        </w:rPr>
        <w:t xml:space="preserve">Tulos</w:t>
      </w:r>
    </w:p>
    <w:p>
      <w:r>
        <w:t xml:space="preserve">Koira etsii jotain.</w:t>
      </w:r>
    </w:p>
    <w:p>
      <w:r>
        <w:rPr>
          <w:b/>
        </w:rPr>
        <w:t xml:space="preserve">Esimerkki 5.2385</w:t>
      </w:r>
    </w:p>
    <w:p>
      <w:r>
        <w:t xml:space="preserve">Lause 1: Viisi mustiin shortseihin pukeutunutta miestä on lähdössä lähtöruudusta yleisurheilukilpailussa, jossa on vain vähän katsojia. Lause 2: Ihmiset lähtevät kisaan.</w:t>
      </w:r>
    </w:p>
    <w:p>
      <w:r>
        <w:rPr>
          <w:b/>
        </w:rPr>
        <w:t xml:space="preserve">Tulos</w:t>
      </w:r>
    </w:p>
    <w:p>
      <w:r>
        <w:t xml:space="preserve">Viisi mustiin shortseihin pukeutunutta miestä poistuu radalta.</w:t>
      </w:r>
    </w:p>
    <w:p>
      <w:r>
        <w:rPr>
          <w:b/>
        </w:rPr>
        <w:t xml:space="preserve">Esimerkki 5.2386</w:t>
      </w:r>
    </w:p>
    <w:p>
      <w:r>
        <w:t xml:space="preserve">Lause 1: Kaksi farkkuihin pukeutunutta työmiestä päällystää lattiaa kuljetuspysäkillä karun kukkulan vieressä. Lause 2: Miehet ovat pukeutuneet farkkuihin.</w:t>
      </w:r>
    </w:p>
    <w:p>
      <w:r>
        <w:rPr>
          <w:b/>
        </w:rPr>
        <w:t xml:space="preserve">Tulos</w:t>
      </w:r>
    </w:p>
    <w:p>
      <w:r>
        <w:t xml:space="preserve">He työskentelevät nopeasti.</w:t>
      </w:r>
    </w:p>
    <w:p>
      <w:r>
        <w:rPr>
          <w:b/>
        </w:rPr>
        <w:t xml:space="preserve">Esimerkki 5.2387</w:t>
      </w:r>
    </w:p>
    <w:p>
      <w:r>
        <w:t xml:space="preserve">Lause 1: Lintu leijuu veden yllä. Lause 2: Lintu leijuu ilmassa veden yläpuolella.</w:t>
      </w:r>
    </w:p>
    <w:p>
      <w:r>
        <w:rPr>
          <w:b/>
        </w:rPr>
        <w:t xml:space="preserve">Tulos</w:t>
      </w:r>
    </w:p>
    <w:p>
      <w:r>
        <w:t xml:space="preserve">Lintu on kolibri.</w:t>
      </w:r>
    </w:p>
    <w:p>
      <w:r>
        <w:rPr>
          <w:b/>
        </w:rPr>
        <w:t xml:space="preserve">Esimerkki 5.2388</w:t>
      </w:r>
    </w:p>
    <w:p>
      <w:r>
        <w:t xml:space="preserve">Lause 1: Tämä kuva on otettu ulkona, ja siinä nuori tyttö katselee iloisena, kun hänen isänsä viheltää hänelle. Lause 2: Joku on ulkona.</w:t>
      </w:r>
    </w:p>
    <w:p>
      <w:r>
        <w:rPr>
          <w:b/>
        </w:rPr>
        <w:t xml:space="preserve">Tulos</w:t>
      </w:r>
    </w:p>
    <w:p>
      <w:r>
        <w:t xml:space="preserve">Jotkut ihmiset katsovat toisiaan.</w:t>
      </w:r>
    </w:p>
    <w:p>
      <w:r>
        <w:rPr>
          <w:b/>
        </w:rPr>
        <w:t xml:space="preserve">Esimerkki 5.2389</w:t>
      </w:r>
    </w:p>
    <w:p>
      <w:r>
        <w:t xml:space="preserve">Lause 1: pari useita ihmisiä istuu reunalla, josta on näkymät rannalle Lause 2: Ihmiset katselevat rantaa.</w:t>
      </w:r>
    </w:p>
    <w:p>
      <w:r>
        <w:rPr>
          <w:b/>
        </w:rPr>
        <w:t xml:space="preserve">Tulos</w:t>
      </w:r>
    </w:p>
    <w:p>
      <w:r>
        <w:t xml:space="preserve">Valas porskuttaa meressä.</w:t>
      </w:r>
    </w:p>
    <w:p>
      <w:r>
        <w:rPr>
          <w:b/>
        </w:rPr>
        <w:t xml:space="preserve">Esimerkki 5.2390</w:t>
      </w:r>
    </w:p>
    <w:p>
      <w:r>
        <w:t xml:space="preserve">Lause 1: Mustapaitainen mies ja hänen oranssipukuinen pikkutyttönsä jakavat herkkuja. Lause 2: siellä on tyttö</w:t>
      </w:r>
    </w:p>
    <w:p>
      <w:r>
        <w:rPr>
          <w:b/>
        </w:rPr>
        <w:t xml:space="preserve">Tulos</w:t>
      </w:r>
    </w:p>
    <w:p>
      <w:r>
        <w:t xml:space="preserve">tyttö syö jäätelöä</w:t>
      </w:r>
    </w:p>
    <w:p>
      <w:r>
        <w:rPr>
          <w:b/>
        </w:rPr>
        <w:t xml:space="preserve">Esimerkki 5.2391</w:t>
      </w:r>
    </w:p>
    <w:p>
      <w:r>
        <w:t xml:space="preserve">Lause 1: Kolme tietyömiestä työskentelee maantien vieressä olevalla rampilla. Lause 2: Valtatien lähellä työskentelee kolme työmiestä.</w:t>
      </w:r>
    </w:p>
    <w:p>
      <w:r>
        <w:rPr>
          <w:b/>
        </w:rPr>
        <w:t xml:space="preserve">Tulos</w:t>
      </w:r>
    </w:p>
    <w:p>
      <w:r>
        <w:t xml:space="preserve">Kaksi ystävää kävelee yöllä syömään illallista ja katsovat samalla elokuvaa.</w:t>
      </w:r>
    </w:p>
    <w:p>
      <w:r>
        <w:rPr>
          <w:b/>
        </w:rPr>
        <w:t xml:space="preserve">Esimerkki 5.2392</w:t>
      </w:r>
    </w:p>
    <w:p>
      <w:r>
        <w:t xml:space="preserve">Lause 1: Pienet lapset ovat huvipuiston kyydissä. Lause 2: Ihmiset huvipuistossa...</w:t>
      </w:r>
    </w:p>
    <w:p>
      <w:r>
        <w:rPr>
          <w:b/>
        </w:rPr>
        <w:t xml:space="preserve">Tulos</w:t>
      </w:r>
    </w:p>
    <w:p>
      <w:r>
        <w:t xml:space="preserve">Mies odottaa portin avautumista.</w:t>
      </w:r>
    </w:p>
    <w:p>
      <w:r>
        <w:rPr>
          <w:b/>
        </w:rPr>
        <w:t xml:space="preserve">Esimerkki 5.2393</w:t>
      </w:r>
    </w:p>
    <w:p>
      <w:r>
        <w:t xml:space="preserve">Lause 1: rivi ihmisiä tuijottamassa ajoneuvoja hiekkatiellä Lause 2: rivi ihmisiä tuijottamassa hiekkatiellä</w:t>
      </w:r>
    </w:p>
    <w:p>
      <w:r>
        <w:rPr>
          <w:b/>
        </w:rPr>
        <w:t xml:space="preserve">Tulos</w:t>
      </w:r>
    </w:p>
    <w:p>
      <w:r>
        <w:t xml:space="preserve">jono ihmisiä, jotka tuijottavat tiellä olevia ajoneuvoja.</w:t>
      </w:r>
    </w:p>
    <w:p>
      <w:r>
        <w:rPr>
          <w:b/>
        </w:rPr>
        <w:t xml:space="preserve">Esimerkki 5.2394</w:t>
      </w:r>
    </w:p>
    <w:p>
      <w:r>
        <w:t xml:space="preserve">Lause 1: Naispuolinen akrobaatti on ilmassa leijuen ja poseeraa silmiinpistävässä asennossa Lause 2: Naispuolinen akrobaatti poseerasi</w:t>
      </w:r>
    </w:p>
    <w:p>
      <w:r>
        <w:rPr>
          <w:b/>
        </w:rPr>
        <w:t xml:space="preserve">Tulos</w:t>
      </w:r>
    </w:p>
    <w:p>
      <w:r>
        <w:t xml:space="preserve">Naisakrobaatti harjoitteli tulevaa kilpailua varten.</w:t>
      </w:r>
    </w:p>
    <w:p>
      <w:r>
        <w:rPr>
          <w:b/>
        </w:rPr>
        <w:t xml:space="preserve">Esimerkki 5.2395</w:t>
      </w:r>
    </w:p>
    <w:p>
      <w:r>
        <w:t xml:space="preserve">Lause 1: Kolme miestä syö aamiaista puurakenteen alla. Lause 2: Puinen rakennelma, jonka alla on miehiä.</w:t>
      </w:r>
    </w:p>
    <w:p>
      <w:r>
        <w:rPr>
          <w:b/>
        </w:rPr>
        <w:t xml:space="preserve">Tulos</w:t>
      </w:r>
    </w:p>
    <w:p>
      <w:r>
        <w:t xml:space="preserve">Rakennustyöläiset nauttivat ateriansa varhaisen aloituksen jälkeen talon runkotöissä.</w:t>
      </w:r>
    </w:p>
    <w:p>
      <w:r>
        <w:rPr>
          <w:b/>
        </w:rPr>
        <w:t xml:space="preserve">Esimerkki 5.2396</w:t>
      </w:r>
    </w:p>
    <w:p>
      <w:r>
        <w:t xml:space="preserve">Lause 1: Siniseen univormuun pukeutunut nainen seisoo ja katsoo alaspäin. Lause 2: Naisella on yllään univormu.</w:t>
      </w:r>
    </w:p>
    <w:p>
      <w:r>
        <w:rPr>
          <w:b/>
        </w:rPr>
        <w:t xml:space="preserve">Tulos</w:t>
      </w:r>
    </w:p>
    <w:p>
      <w:r>
        <w:t xml:space="preserve">Nainen on töissä.</w:t>
      </w:r>
    </w:p>
    <w:p>
      <w:r>
        <w:rPr>
          <w:b/>
        </w:rPr>
        <w:t xml:space="preserve">Esimerkki 5.2397</w:t>
      </w:r>
    </w:p>
    <w:p>
      <w:r>
        <w:t xml:space="preserve">Lause 1: Pieni poika nojaa ulos bussin ikkunasta. Lause 2: Pieni ihminen nojaa ulos bussin ikkunasta.</w:t>
      </w:r>
    </w:p>
    <w:p>
      <w:r>
        <w:rPr>
          <w:b/>
        </w:rPr>
        <w:t xml:space="preserve">Tulos</w:t>
      </w:r>
    </w:p>
    <w:p>
      <w:r>
        <w:t xml:space="preserve">Surullinen poika nojaa ulos bussin ikkunasta.</w:t>
      </w:r>
    </w:p>
    <w:p>
      <w:r>
        <w:rPr>
          <w:b/>
        </w:rPr>
        <w:t xml:space="preserve">Esimerkki 5.2398</w:t>
      </w:r>
    </w:p>
    <w:p>
      <w:r>
        <w:t xml:space="preserve">Lause 1: Nuori poika ja tyttö sitovat tytön silmät. Lause 2: Tyttö ei näe mitään.</w:t>
      </w:r>
    </w:p>
    <w:p>
      <w:r>
        <w:rPr>
          <w:b/>
        </w:rPr>
        <w:t xml:space="preserve">Tulos</w:t>
      </w:r>
    </w:p>
    <w:p>
      <w:r>
        <w:t xml:space="preserve">Tyttö leikkii syntymäpäiväjuhlissa leikkiä "Pin the tail on the donkey".</w:t>
      </w:r>
    </w:p>
    <w:p>
      <w:r>
        <w:rPr>
          <w:b/>
        </w:rPr>
        <w:t xml:space="preserve">Esimerkki 5.2399</w:t>
      </w:r>
    </w:p>
    <w:p>
      <w:r>
        <w:t xml:space="preserve">Lause 1: Harmaahattuinen mies työntää jonkinlaista laitetta jään yli. Lause 2: Mies työntää jotain.</w:t>
      </w:r>
    </w:p>
    <w:p>
      <w:r>
        <w:rPr>
          <w:b/>
        </w:rPr>
        <w:t xml:space="preserve">Tulos</w:t>
      </w:r>
    </w:p>
    <w:p>
      <w:r>
        <w:t xml:space="preserve">Siellä on mies tasoittamassa jäähallia.</w:t>
      </w:r>
    </w:p>
    <w:p>
      <w:r>
        <w:rPr>
          <w:b/>
        </w:rPr>
        <w:t xml:space="preserve">Esimerkki 5.2400</w:t>
      </w:r>
    </w:p>
    <w:p>
      <w:r>
        <w:t xml:space="preserve">Lause 1: Joukko ihmisiä seisoo korkealla paikalla katsellen poispäin. Lause 2: Siellä on useampi kuin yksi henkilö.</w:t>
      </w:r>
    </w:p>
    <w:p>
      <w:r>
        <w:rPr>
          <w:b/>
        </w:rPr>
        <w:t xml:space="preserve">Tulos</w:t>
      </w:r>
    </w:p>
    <w:p>
      <w:r>
        <w:t xml:space="preserve">He katsovat jyrkänteeltä alas.</w:t>
      </w:r>
    </w:p>
    <w:p>
      <w:r>
        <w:rPr>
          <w:b/>
        </w:rPr>
        <w:t xml:space="preserve">Esimerkki 5.2401</w:t>
      </w:r>
    </w:p>
    <w:p>
      <w:r>
        <w:t xml:space="preserve">Lause 1: Nuori mies punaisessa paidassa paistamassa paistinpannulla. Lause 2: Ruoanlaitto on käynnissä.</w:t>
      </w:r>
    </w:p>
    <w:p>
      <w:r>
        <w:rPr>
          <w:b/>
        </w:rPr>
        <w:t xml:space="preserve">Tulos</w:t>
      </w:r>
    </w:p>
    <w:p>
      <w:r>
        <w:t xml:space="preserve">Kokki kokeilee uutta univormuaan vihanneksia paistellessaan.</w:t>
      </w:r>
    </w:p>
    <w:p>
      <w:r>
        <w:rPr>
          <w:b/>
        </w:rPr>
        <w:t xml:space="preserve">Esimerkki 5.2402</w:t>
      </w:r>
    </w:p>
    <w:p>
      <w:r>
        <w:t xml:space="preserve">Lause 1: Jalkapalloilijat kesken pelin. Lause 2: Pelaajat yrittävät tehdä pisteitä.</w:t>
      </w:r>
    </w:p>
    <w:p>
      <w:r>
        <w:rPr>
          <w:b/>
        </w:rPr>
        <w:t xml:space="preserve">Tulos</w:t>
      </w:r>
    </w:p>
    <w:p>
      <w:r>
        <w:t xml:space="preserve">Pelaajat ovat ammattilaisia.</w:t>
      </w:r>
    </w:p>
    <w:p>
      <w:r>
        <w:rPr>
          <w:b/>
        </w:rPr>
        <w:t xml:space="preserve">Esimerkki 5.2403</w:t>
      </w:r>
    </w:p>
    <w:p>
      <w:r>
        <w:t xml:space="preserve">Lause 1: Mies makaa kahdella vihreällä ilmapatjalla toinen peukalo ylhäällä. Lause 2: Mies makaa makuullaan.</w:t>
      </w:r>
    </w:p>
    <w:p>
      <w:r>
        <w:rPr>
          <w:b/>
        </w:rPr>
        <w:t xml:space="preserve">Tulos</w:t>
      </w:r>
    </w:p>
    <w:p>
      <w:r>
        <w:t xml:space="preserve">Mies on hyvin onnellinen</w:t>
      </w:r>
    </w:p>
    <w:p>
      <w:r>
        <w:rPr>
          <w:b/>
        </w:rPr>
        <w:t xml:space="preserve">Esimerkki 5.2404</w:t>
      </w:r>
    </w:p>
    <w:p>
      <w:r>
        <w:t xml:space="preserve">Lause 1: Mies ajaa pyörällä rakennuksen sisällä. Lause 2: Joku ajaa pyörällä.</w:t>
      </w:r>
    </w:p>
    <w:p>
      <w:r>
        <w:rPr>
          <w:b/>
        </w:rPr>
        <w:t xml:space="preserve">Tulos</w:t>
      </w:r>
    </w:p>
    <w:p>
      <w:r>
        <w:t xml:space="preserve">Mies ajaa pyörällään ja yrittää temppuja.</w:t>
      </w:r>
    </w:p>
    <w:p>
      <w:r>
        <w:rPr>
          <w:b/>
        </w:rPr>
        <w:t xml:space="preserve">Esimerkki 5.2405</w:t>
      </w:r>
    </w:p>
    <w:p>
      <w:r>
        <w:t xml:space="preserve">Lause 1: Tytöllä on sininen raidallinen paita ja rullaluistimet. Lause 2: Tytöllä on yllään raidallinen paita ja hän rullaluistelee ystäviensä kanssa.</w:t>
      </w:r>
    </w:p>
    <w:p>
      <w:r>
        <w:rPr>
          <w:b/>
        </w:rPr>
        <w:t xml:space="preserve">Tulos</w:t>
      </w:r>
    </w:p>
    <w:p>
      <w:r>
        <w:t xml:space="preserve">Tytöllä on raidallinen paita yllään kuntoillessaan.</w:t>
      </w:r>
    </w:p>
    <w:p>
      <w:r>
        <w:rPr>
          <w:b/>
        </w:rPr>
        <w:t xml:space="preserve">Esimerkki 5.2406</w:t>
      </w:r>
    </w:p>
    <w:p>
      <w:r>
        <w:t xml:space="preserve">Lause 1: Selviytymisliiveihin pukeutunut mies puhuu aikuisten miesten ryhmälle. Lause 2: Selviytyjä puhuu miehille.</w:t>
      </w:r>
    </w:p>
    <w:p>
      <w:r>
        <w:rPr>
          <w:b/>
        </w:rPr>
        <w:t xml:space="preserve">Tulos</w:t>
      </w:r>
    </w:p>
    <w:p>
      <w:r>
        <w:t xml:space="preserve">Selviytyjä selittää miehille vinkkejä selviytymiseen.</w:t>
      </w:r>
    </w:p>
    <w:p>
      <w:r>
        <w:rPr>
          <w:b/>
        </w:rPr>
        <w:t xml:space="preserve">Esimerkki 5.2407</w:t>
      </w:r>
    </w:p>
    <w:p>
      <w:r>
        <w:t xml:space="preserve">Lause 1: Tyttö laskee sinistä astiaa korkealta paikalta köyden avulla. Lause 2: Tyttö laskee jotakin köyden avulla.</w:t>
      </w:r>
    </w:p>
    <w:p>
      <w:r>
        <w:rPr>
          <w:b/>
        </w:rPr>
        <w:t xml:space="preserve">Tulos</w:t>
      </w:r>
    </w:p>
    <w:p>
      <w:r>
        <w:t xml:space="preserve">Tyttö nostaa astiaa köyden avulla.</w:t>
      </w:r>
    </w:p>
    <w:p>
      <w:r>
        <w:rPr>
          <w:b/>
        </w:rPr>
        <w:t xml:space="preserve">Esimerkki 5.2408</w:t>
      </w:r>
    </w:p>
    <w:p>
      <w:r>
        <w:t xml:space="preserve">Lause 1: Kaveri ajaa sivuttain moottoripyörällään. Lause 2: Mies on uhkarohkea.</w:t>
      </w:r>
    </w:p>
    <w:p>
      <w:r>
        <w:rPr>
          <w:b/>
        </w:rPr>
        <w:t xml:space="preserve">Tulos</w:t>
      </w:r>
    </w:p>
    <w:p>
      <w:r>
        <w:t xml:space="preserve">Mies on ulkona.</w:t>
      </w:r>
    </w:p>
    <w:p>
      <w:r>
        <w:rPr>
          <w:b/>
        </w:rPr>
        <w:t xml:space="preserve">Esimerkki 5.2409</w:t>
      </w:r>
    </w:p>
    <w:p>
      <w:r>
        <w:t xml:space="preserve">Lause 1: lapsi makaa vaahtokylvyssä pitäen keltaista pesuharjaa suuta vasten kuin laulaisi mikrofoniin. Lause 2: Lapsi esittää laulavansa keltainen pesuharja mikrofonin tilalla.</w:t>
      </w:r>
    </w:p>
    <w:p>
      <w:r>
        <w:rPr>
          <w:b/>
        </w:rPr>
        <w:t xml:space="preserve">Tulos</w:t>
      </w:r>
    </w:p>
    <w:p>
      <w:r>
        <w:t xml:space="preserve">Lapsi maistaa saippuaa suussaan</w:t>
      </w:r>
    </w:p>
    <w:p>
      <w:r>
        <w:rPr>
          <w:b/>
        </w:rPr>
        <w:t xml:space="preserve">Esimerkki 5.2410</w:t>
      </w:r>
    </w:p>
    <w:p>
      <w:r>
        <w:t xml:space="preserve">Lause 1: Harmaaseen huppariin pukeutunut yong-nainen on ruskean aidan vieressä lumisena päivänä. Lause 2: Nainen on pukeutunut vaatteisiin.</w:t>
      </w:r>
    </w:p>
    <w:p>
      <w:r>
        <w:rPr>
          <w:b/>
        </w:rPr>
        <w:t xml:space="preserve">Tulos</w:t>
      </w:r>
    </w:p>
    <w:p>
      <w:r>
        <w:t xml:space="preserve">Nainen rakentaa lumiukkoa.</w:t>
      </w:r>
    </w:p>
    <w:p>
      <w:r>
        <w:rPr>
          <w:b/>
        </w:rPr>
        <w:t xml:space="preserve">Esimerkki 5.2411</w:t>
      </w:r>
    </w:p>
    <w:p>
      <w:r>
        <w:t xml:space="preserve">Lause 1: Joitakin mustiin pukeutuneita miehiä seisoo lavalla puhumassa. Lause 2: Miehet seisovat korokkeella.</w:t>
      </w:r>
    </w:p>
    <w:p>
      <w:r>
        <w:rPr>
          <w:b/>
        </w:rPr>
        <w:t xml:space="preserve">Tulos</w:t>
      </w:r>
    </w:p>
    <w:p>
      <w:r>
        <w:t xml:space="preserve">Miehet keskustelevat politiikasta</w:t>
      </w:r>
    </w:p>
    <w:p>
      <w:r>
        <w:rPr>
          <w:b/>
        </w:rPr>
        <w:t xml:space="preserve">Esimerkki 5.2412</w:t>
      </w:r>
    </w:p>
    <w:p>
      <w:r>
        <w:t xml:space="preserve">Lause 1: Nainen auttaa toista naista allekirjoittamaan joitakin papereita. Lause 2: Kaksi naista työskentelee yhdessä jonkin asian parissa.</w:t>
      </w:r>
    </w:p>
    <w:p>
      <w:r>
        <w:rPr>
          <w:b/>
        </w:rPr>
        <w:t xml:space="preserve">Tulos</w:t>
      </w:r>
    </w:p>
    <w:p>
      <w:r>
        <w:t xml:space="preserve">Nuori nainen auttaa iäkästä äitiään paperitöissä.</w:t>
      </w:r>
    </w:p>
    <w:p>
      <w:r>
        <w:rPr>
          <w:b/>
        </w:rPr>
        <w:t xml:space="preserve">Esimerkki 5.2413</w:t>
      </w:r>
    </w:p>
    <w:p>
      <w:r>
        <w:t xml:space="preserve">Lause 1: Huiviin pukeutunut nainen kaataa nestettä kupista toiseen maisemallisen taustan edessä. Lause 2: Naisella on huivi päässään...</w:t>
      </w:r>
    </w:p>
    <w:p>
      <w:r>
        <w:rPr>
          <w:b/>
        </w:rPr>
        <w:t xml:space="preserve">Tulos</w:t>
      </w:r>
    </w:p>
    <w:p>
      <w:r>
        <w:t xml:space="preserve">Hän kaataa teetä piknikille.</w:t>
      </w:r>
    </w:p>
    <w:p>
      <w:r>
        <w:rPr>
          <w:b/>
        </w:rPr>
        <w:t xml:space="preserve">Esimerkki 5.2414</w:t>
      </w:r>
    </w:p>
    <w:p>
      <w:r>
        <w:t xml:space="preserve">Lause 1: Punamustapaitainen mies myy kalaa. Lause 2: Mies myy kalaa.</w:t>
      </w:r>
    </w:p>
    <w:p>
      <w:r>
        <w:rPr>
          <w:b/>
        </w:rPr>
        <w:t xml:space="preserve">Tulos</w:t>
      </w:r>
    </w:p>
    <w:p>
      <w:r>
        <w:t xml:space="preserve">Kalastaja työskentelee ahkerasti myydäkseen kaikki aamusaaliistaan saadut tuoreet kalat.</w:t>
      </w:r>
    </w:p>
    <w:p>
      <w:r>
        <w:rPr>
          <w:b/>
        </w:rPr>
        <w:t xml:space="preserve">Esimerkki 5.2415</w:t>
      </w:r>
    </w:p>
    <w:p>
      <w:r>
        <w:t xml:space="preserve">Lause 1: Punatukkainen nainen tanssii punalakkisen miehen kanssa ulkoilmaorkesterin ja venäläisen kyltin edessä. Lause 2: Mies tanssii tulitukkaisen naisen kanssa.</w:t>
      </w:r>
    </w:p>
    <w:p>
      <w:r>
        <w:rPr>
          <w:b/>
        </w:rPr>
        <w:t xml:space="preserve">Tulos</w:t>
      </w:r>
    </w:p>
    <w:p>
      <w:r>
        <w:t xml:space="preserve">Mies ja nainen pitävät musiikista.</w:t>
      </w:r>
    </w:p>
    <w:p>
      <w:r>
        <w:rPr>
          <w:b/>
        </w:rPr>
        <w:t xml:space="preserve">Esimerkki 5.2416</w:t>
      </w:r>
    </w:p>
    <w:p>
      <w:r>
        <w:t xml:space="preserve">Lause 1: Nuoret muusikot konsertoivat yöllä. Lause 2: Nuoret soittavat soittimiaan yöllä.</w:t>
      </w:r>
    </w:p>
    <w:p>
      <w:r>
        <w:rPr>
          <w:b/>
        </w:rPr>
        <w:t xml:space="preserve">Tulos</w:t>
      </w:r>
    </w:p>
    <w:p>
      <w:r>
        <w:t xml:space="preserve">Rockbändi soittaa yöllä.</w:t>
      </w:r>
    </w:p>
    <w:p>
      <w:r>
        <w:rPr>
          <w:b/>
        </w:rPr>
        <w:t xml:space="preserve">Esimerkki 5.2417</w:t>
      </w:r>
    </w:p>
    <w:p>
      <w:r>
        <w:t xml:space="preserve">Lause 1: Afrikkalainen nainen, jolla on pitkät, virtaavat vaatteet ja vauva selässään, työskentelee kuivalla pellolla, jonka puita on kaukana kaukana. Lause 2: nainen vaatteissaan</w:t>
      </w:r>
    </w:p>
    <w:p>
      <w:r>
        <w:rPr>
          <w:b/>
        </w:rPr>
        <w:t xml:space="preserve">Tulos</w:t>
      </w:r>
    </w:p>
    <w:p>
      <w:r>
        <w:t xml:space="preserve">nainen on nigerialainen</w:t>
      </w:r>
    </w:p>
    <w:p>
      <w:r>
        <w:rPr>
          <w:b/>
        </w:rPr>
        <w:t xml:space="preserve">Esimerkki 5.2418</w:t>
      </w:r>
    </w:p>
    <w:p>
      <w:r>
        <w:t xml:space="preserve">Lause 1: Uimahousuihin pukeutunut mies kävelee keltaiseen kanoottiin kasatun tavaransa luo. Lause 2: Mies kävelee tavaroilleen veneen vieressä.</w:t>
      </w:r>
    </w:p>
    <w:p>
      <w:r>
        <w:rPr>
          <w:b/>
        </w:rPr>
        <w:t xml:space="preserve">Tulos</w:t>
      </w:r>
    </w:p>
    <w:p>
      <w:r>
        <w:t xml:space="preserve">Mies kävelee tavaroilleen uinnin jälkeen.</w:t>
      </w:r>
    </w:p>
    <w:p>
      <w:r>
        <w:rPr>
          <w:b/>
        </w:rPr>
        <w:t xml:space="preserve">Esimerkki 5.2419</w:t>
      </w:r>
    </w:p>
    <w:p>
      <w:r>
        <w:t xml:space="preserve">Lause 1: Miehellä on ruudullinen hattu, kello, farkut, useita asusteita ja paita, jonka keskellä on valkoinen ympyrä ja numero neljä. Lause 2: Miehellä on hattu, valkoinen paita, jossa on numero 4, farkut ja lukuisia asusteita.</w:t>
      </w:r>
    </w:p>
    <w:p>
      <w:r>
        <w:rPr>
          <w:b/>
        </w:rPr>
        <w:t xml:space="preserve">Tulos</w:t>
      </w:r>
    </w:p>
    <w:p>
      <w:r>
        <w:t xml:space="preserve">Miehellä on päällään epäsopivista esineistä ja monista asusteista koostuva suosikkiasunsa tehdäkseen vaikutuksen ystäväänsä.</w:t>
      </w:r>
    </w:p>
    <w:p>
      <w:r>
        <w:rPr>
          <w:b/>
        </w:rPr>
        <w:t xml:space="preserve">Esimerkki 5.2420</w:t>
      </w:r>
    </w:p>
    <w:p>
      <w:r>
        <w:t xml:space="preserve">Lause 1: Ruskea koira ui takaisin rantaan haettuaan keltaisen tennispallon. Lause 2: Koira on märkä.</w:t>
      </w:r>
    </w:p>
    <w:p>
      <w:r>
        <w:rPr>
          <w:b/>
        </w:rPr>
        <w:t xml:space="preserve">Tulos</w:t>
      </w:r>
    </w:p>
    <w:p>
      <w:r>
        <w:t xml:space="preserve">Koira on pomeranialainen</w:t>
      </w:r>
    </w:p>
    <w:p>
      <w:r>
        <w:rPr>
          <w:b/>
        </w:rPr>
        <w:t xml:space="preserve">Esimerkki 5.2421</w:t>
      </w:r>
    </w:p>
    <w:p>
      <w:r>
        <w:t xml:space="preserve">Lause 1: Nuori poika istuu pöydän ääressä ja syö, kun ruokaa roiskuu ympäriinsä. Lause 2: nuori poika istuu.</w:t>
      </w:r>
    </w:p>
    <w:p>
      <w:r>
        <w:rPr>
          <w:b/>
        </w:rPr>
        <w:t xml:space="preserve">Tulos</w:t>
      </w:r>
    </w:p>
    <w:p>
      <w:r>
        <w:t xml:space="preserve">poika on onnellinen</w:t>
      </w:r>
    </w:p>
    <w:p>
      <w:r>
        <w:rPr>
          <w:b/>
        </w:rPr>
        <w:t xml:space="preserve">Esimerkki 5.2422</w:t>
      </w:r>
    </w:p>
    <w:p>
      <w:r>
        <w:t xml:space="preserve">Lause 1: Valkoiseen laboratoriotakkiin pukeutunut apteekkari täyttää reseptejä. Lause 2: Apteekkari täyttää reseptejä.</w:t>
      </w:r>
    </w:p>
    <w:p>
      <w:r>
        <w:rPr>
          <w:b/>
        </w:rPr>
        <w:t xml:space="preserve">Tulos</w:t>
      </w:r>
    </w:p>
    <w:p>
      <w:r>
        <w:t xml:space="preserve">Apteekkari täyttää reseptejä vanhalle rouvalle.</w:t>
      </w:r>
    </w:p>
    <w:p>
      <w:r>
        <w:rPr>
          <w:b/>
        </w:rPr>
        <w:t xml:space="preserve">Esimerkki 5.2423</w:t>
      </w:r>
    </w:p>
    <w:p>
      <w:r>
        <w:t xml:space="preserve">Lause 1: Mies lentää ilmassa riippuliitimestä riippuen, kun muut harrastavat vesihiihtoa. Lause 2: Ihmiset hiihtävät vesihiihtäen varjoliitäjästä riippuvan miehen alapuolella.</w:t>
      </w:r>
    </w:p>
    <w:p>
      <w:r>
        <w:rPr>
          <w:b/>
        </w:rPr>
        <w:t xml:space="preserve">Tulos</w:t>
      </w:r>
    </w:p>
    <w:p>
      <w:r>
        <w:t xml:space="preserve">Laskuvarjohyppääjät ja vesihiihtäjät käyvät kilpaa.</w:t>
      </w:r>
    </w:p>
    <w:p>
      <w:r>
        <w:rPr>
          <w:b/>
        </w:rPr>
        <w:t xml:space="preserve">Esimerkki 5.2424</w:t>
      </w:r>
    </w:p>
    <w:p>
      <w:r>
        <w:t xml:space="preserve">Lause 1: Ammattipukuinen lentäjä seisoo matkatavaroidensa vieressä sanomalehti kädessään lentoaseman terminaalissa. Lause 2: lentäjä univormussaan seisoo lentokentällä...</w:t>
      </w:r>
    </w:p>
    <w:p>
      <w:r>
        <w:rPr>
          <w:b/>
        </w:rPr>
        <w:t xml:space="preserve">Tulos</w:t>
      </w:r>
    </w:p>
    <w:p>
      <w:r>
        <w:t xml:space="preserve">Lentäjä on nousemassa lentokoneeseen ja lentämässä sitä...</w:t>
      </w:r>
    </w:p>
    <w:p>
      <w:r>
        <w:rPr>
          <w:b/>
        </w:rPr>
        <w:t xml:space="preserve">Esimerkki 5.2425</w:t>
      </w:r>
    </w:p>
    <w:p>
      <w:r>
        <w:t xml:space="preserve">Lause 1: Siniseen ja punaiseen pukeutunut henkilö kiipeilee jäällä kahden hakun kanssa. Lause 2: ihminen ulkona</w:t>
      </w:r>
    </w:p>
    <w:p>
      <w:r>
        <w:rPr>
          <w:b/>
        </w:rPr>
        <w:t xml:space="preserve">Tulos</w:t>
      </w:r>
    </w:p>
    <w:p>
      <w:r>
        <w:t xml:space="preserve">mies kiipeää vuorelle</w:t>
      </w:r>
    </w:p>
    <w:p>
      <w:r>
        <w:rPr>
          <w:b/>
        </w:rPr>
        <w:t xml:space="preserve">Esimerkki 5.2426</w:t>
      </w:r>
    </w:p>
    <w:p>
      <w:r>
        <w:t xml:space="preserve">Lause 1: Pieni lapsi sinisessä sadetakissa ja pieni lapsi valkoisessa paidassa kahlaa sadevedessä. Lause 2: Kaksi pientä lasta itkee.</w:t>
      </w:r>
    </w:p>
    <w:p>
      <w:r>
        <w:rPr>
          <w:b/>
        </w:rPr>
        <w:t xml:space="preserve">Tulos</w:t>
      </w:r>
    </w:p>
    <w:p>
      <w:r>
        <w:t xml:space="preserve">Eräs nainen harrastaa ampumaharjoittelua.</w:t>
      </w:r>
    </w:p>
    <w:p>
      <w:r>
        <w:rPr>
          <w:b/>
        </w:rPr>
        <w:t xml:space="preserve">Esimerkki 5.2427</w:t>
      </w:r>
    </w:p>
    <w:p>
      <w:r>
        <w:t xml:space="preserve">Lause 1: Kaksi kaunista naista seisoo suihkulähteen vieressä, josta tihkuu kevyttä sumua. Lause 2: Kaksi naista seisoo juoksevan suihkulähteen äärellä.</w:t>
      </w:r>
    </w:p>
    <w:p>
      <w:r>
        <w:rPr>
          <w:b/>
        </w:rPr>
        <w:t xml:space="preserve">Tulos</w:t>
      </w:r>
    </w:p>
    <w:p>
      <w:r>
        <w:t xml:space="preserve">Kaksi mallia on kuvauksissa suihkulähteen äärellä.</w:t>
      </w:r>
    </w:p>
    <w:p>
      <w:r>
        <w:rPr>
          <w:b/>
        </w:rPr>
        <w:t xml:space="preserve">Esimerkki 5.2428</w:t>
      </w:r>
    </w:p>
    <w:p>
      <w:r>
        <w:t xml:space="preserve">Lause 1: Nuori tyttö makaa hiekalla, ja merivesi ympäröi häntä. Lause 2: Tyttö on rannalla.</w:t>
      </w:r>
    </w:p>
    <w:p>
      <w:r>
        <w:rPr>
          <w:b/>
        </w:rPr>
        <w:t xml:space="preserve">Tulos</w:t>
      </w:r>
    </w:p>
    <w:p>
      <w:r>
        <w:t xml:space="preserve">Hukkunut tyttö on huuhtoutunut rantaan.</w:t>
      </w:r>
    </w:p>
    <w:p>
      <w:r>
        <w:rPr>
          <w:b/>
        </w:rPr>
        <w:t xml:space="preserve">Esimerkki 5.2429</w:t>
      </w:r>
    </w:p>
    <w:p>
      <w:r>
        <w:t xml:space="preserve">Lause 1: Keltaiseen paitaan pukeutunut nainen poseeraa ulkona ballerina-asennossa, ja taustalla näkyy puita ja taivas. Lause 2: Nainen on ulkona.</w:t>
      </w:r>
    </w:p>
    <w:p>
      <w:r>
        <w:rPr>
          <w:b/>
        </w:rPr>
        <w:t xml:space="preserve">Tulos</w:t>
      </w:r>
    </w:p>
    <w:p>
      <w:r>
        <w:t xml:space="preserve">Nainen on ballerina.</w:t>
      </w:r>
    </w:p>
    <w:p>
      <w:r>
        <w:rPr>
          <w:b/>
        </w:rPr>
        <w:t xml:space="preserve">Esimerkki 5.2430</w:t>
      </w:r>
    </w:p>
    <w:p>
      <w:r>
        <w:t xml:space="preserve">Tuomio 1: Aasialaisnainen väkijoukossa, mukanaan musta pussi, jossa lukee "kipu" ja piikikäs rystysgrafiikka. Lause 2: nainen kantaa laukkua.</w:t>
      </w:r>
    </w:p>
    <w:p>
      <w:r>
        <w:rPr>
          <w:b/>
        </w:rPr>
        <w:t xml:space="preserve">Tulos</w:t>
      </w:r>
    </w:p>
    <w:p>
      <w:r>
        <w:t xml:space="preserve">nainen on punk</w:t>
      </w:r>
    </w:p>
    <w:p>
      <w:r>
        <w:rPr>
          <w:b/>
        </w:rPr>
        <w:t xml:space="preserve">Esimerkki 5.2431</w:t>
      </w:r>
    </w:p>
    <w:p>
      <w:r>
        <w:t xml:space="preserve">Lause 1: Mies soittaa akustista kitaraa metron laiturilla. Lause 2: Mies soittaa musiikkia.</w:t>
      </w:r>
    </w:p>
    <w:p>
      <w:r>
        <w:rPr>
          <w:b/>
        </w:rPr>
        <w:t xml:space="preserve">Tulos</w:t>
      </w:r>
    </w:p>
    <w:p>
      <w:r>
        <w:t xml:space="preserve">Mies soittaa musiikkia ylimääräistä rahaa varten metrossa.</w:t>
      </w:r>
    </w:p>
    <w:p>
      <w:r>
        <w:rPr>
          <w:b/>
        </w:rPr>
        <w:t xml:space="preserve">Esimerkki 5.2432</w:t>
      </w:r>
    </w:p>
    <w:p>
      <w:r>
        <w:t xml:space="preserve">Lause 1: Nainen pitelee miehen poskia rannalla. Lause 2: Nainen koskettaa miestä.</w:t>
      </w:r>
    </w:p>
    <w:p>
      <w:r>
        <w:rPr>
          <w:b/>
        </w:rPr>
        <w:t xml:space="preserve">Tulos</w:t>
      </w:r>
    </w:p>
    <w:p>
      <w:r>
        <w:t xml:space="preserve">Nainen ja mies ovat naimisissa.</w:t>
      </w:r>
    </w:p>
    <w:p>
      <w:r>
        <w:rPr>
          <w:b/>
        </w:rPr>
        <w:t xml:space="preserve">Esimerkki 5.2433</w:t>
      </w:r>
    </w:p>
    <w:p>
      <w:r>
        <w:t xml:space="preserve">Lause 1: Väkeä kävelee hattukaupan ohi ulkoilmamessuilla. Lause 2: Ihmiset kävelevät hattukaupan ohi.</w:t>
      </w:r>
    </w:p>
    <w:p>
      <w:r>
        <w:rPr>
          <w:b/>
        </w:rPr>
        <w:t xml:space="preserve">Tulos</w:t>
      </w:r>
    </w:p>
    <w:p>
      <w:r>
        <w:t xml:space="preserve">Ihmiset kävelevät myös ruokakojun ohi.</w:t>
      </w:r>
    </w:p>
    <w:p>
      <w:r>
        <w:rPr>
          <w:b/>
        </w:rPr>
        <w:t xml:space="preserve">Esimerkki 5.2434</w:t>
      </w:r>
    </w:p>
    <w:p>
      <w:r>
        <w:t xml:space="preserve">Lause 1: Mustapukuinen nainen poseeraa pyramidilähteen lähellä. Lause 2: Nainen on pukeutunut mustaan.</w:t>
      </w:r>
    </w:p>
    <w:p>
      <w:r>
        <w:rPr>
          <w:b/>
        </w:rPr>
        <w:t xml:space="preserve">Tulos</w:t>
      </w:r>
    </w:p>
    <w:p>
      <w:r>
        <w:t xml:space="preserve">Nainen on turisti.</w:t>
      </w:r>
    </w:p>
    <w:p>
      <w:r>
        <w:rPr>
          <w:b/>
        </w:rPr>
        <w:t xml:space="preserve">Esimerkki 5.2435</w:t>
      </w:r>
    </w:p>
    <w:p>
      <w:r>
        <w:t xml:space="preserve">Lause 1: Mies ratsastaa hevosella ja johtaa muita hevosia kauniissa maisemissa. Lause 2: mies ratsastaa hevosella</w:t>
      </w:r>
    </w:p>
    <w:p>
      <w:r>
        <w:rPr>
          <w:b/>
        </w:rPr>
        <w:t xml:space="preserve">Tulos</w:t>
      </w:r>
    </w:p>
    <w:p>
      <w:r>
        <w:t xml:space="preserve">mies ratsastaa hevosella lomallaan</w:t>
      </w:r>
    </w:p>
    <w:p>
      <w:r>
        <w:rPr>
          <w:b/>
        </w:rPr>
        <w:t xml:space="preserve">Esimerkki 5.2436</w:t>
      </w:r>
    </w:p>
    <w:p>
      <w:r>
        <w:t xml:space="preserve">Lause 1: Kolme ihmistä sillalla katselee rauhallisia vesiä. Lause 2: Ihmiset katsovat alas ja katsovat näkymää.</w:t>
      </w:r>
    </w:p>
    <w:p>
      <w:r>
        <w:rPr>
          <w:b/>
        </w:rPr>
        <w:t xml:space="preserve">Tulos</w:t>
      </w:r>
    </w:p>
    <w:p>
      <w:r>
        <w:t xml:space="preserve">Ihmiset katselevat vettä odottaen venekilpailun alkua.</w:t>
      </w:r>
    </w:p>
    <w:p>
      <w:r>
        <w:rPr>
          <w:b/>
        </w:rPr>
        <w:t xml:space="preserve">Esimerkki 5.2437</w:t>
      </w:r>
    </w:p>
    <w:p>
      <w:r>
        <w:t xml:space="preserve">Lause 1: Ruskea koira juoksee luiskaa pitkin. Lause 2: Koira juoksi luiskaa alas.</w:t>
      </w:r>
    </w:p>
    <w:p>
      <w:r>
        <w:rPr>
          <w:b/>
        </w:rPr>
        <w:t xml:space="preserve">Tulos</w:t>
      </w:r>
    </w:p>
    <w:p>
      <w:r>
        <w:t xml:space="preserve">Luiska oli 10 metriä pitkä.</w:t>
      </w:r>
    </w:p>
    <w:p>
      <w:r>
        <w:rPr>
          <w:b/>
        </w:rPr>
        <w:t xml:space="preserve">Esimerkki 5.2438</w:t>
      </w:r>
    </w:p>
    <w:p>
      <w:r>
        <w:t xml:space="preserve">Lause 1: He ovat täällä varmistaakseen, ettei kukaan ylitä esteitä. Lause 2: Ihmiset vartioivat esteitä.</w:t>
      </w:r>
    </w:p>
    <w:p>
      <w:r>
        <w:rPr>
          <w:b/>
        </w:rPr>
        <w:t xml:space="preserve">Tulos</w:t>
      </w:r>
    </w:p>
    <w:p>
      <w:r>
        <w:t xml:space="preserve">Sotilaat vartioivat estettä</w:t>
      </w:r>
    </w:p>
    <w:p>
      <w:r>
        <w:rPr>
          <w:b/>
        </w:rPr>
        <w:t xml:space="preserve">Esimerkki 5.2439</w:t>
      </w:r>
    </w:p>
    <w:p>
      <w:r>
        <w:t xml:space="preserve">Lause 1: Nuoret lapset leikkivät kuplavolkkarilla. Lause 2: Lapset leikkivät kuplien kanssa.</w:t>
      </w:r>
    </w:p>
    <w:p>
      <w:r>
        <w:rPr>
          <w:b/>
        </w:rPr>
        <w:t xml:space="preserve">Tulos</w:t>
      </w:r>
    </w:p>
    <w:p>
      <w:r>
        <w:t xml:space="preserve">Lapset ovat yksin ilman valvontaa</w:t>
      </w:r>
    </w:p>
    <w:p>
      <w:r>
        <w:rPr>
          <w:b/>
        </w:rPr>
        <w:t xml:space="preserve">Esimerkki 5.2440</w:t>
      </w:r>
    </w:p>
    <w:p>
      <w:r>
        <w:t xml:space="preserve">Lause 1: Suuri joukko pyöräilijöitä polkee pitkin puiden reunustamaa tietä. Lause 2: Ryhmä pyöräilijöitä polkee tietä pitkin.</w:t>
      </w:r>
    </w:p>
    <w:p>
      <w:r>
        <w:rPr>
          <w:b/>
        </w:rPr>
        <w:t xml:space="preserve">Tulos</w:t>
      </w:r>
    </w:p>
    <w:p>
      <w:r>
        <w:t xml:space="preserve">Ryhmä pyöräilijöitä ajelee puiden reunustamaa vuoristotietä pitkin.</w:t>
      </w:r>
    </w:p>
    <w:p>
      <w:r>
        <w:rPr>
          <w:b/>
        </w:rPr>
        <w:t xml:space="preserve">Esimerkki 5.2441</w:t>
      </w:r>
    </w:p>
    <w:p>
      <w:r>
        <w:t xml:space="preserve">Lause 1: Koira on vedessä. Lause 2: Koira on märkä.</w:t>
      </w:r>
    </w:p>
    <w:p>
      <w:r>
        <w:rPr>
          <w:b/>
        </w:rPr>
        <w:t xml:space="preserve">Tulos</w:t>
      </w:r>
    </w:p>
    <w:p>
      <w:r>
        <w:t xml:space="preserve">Koiralla on turkki.</w:t>
      </w:r>
    </w:p>
    <w:p>
      <w:r>
        <w:rPr>
          <w:b/>
        </w:rPr>
        <w:t xml:space="preserve">Esimerkki 5.2442</w:t>
      </w:r>
    </w:p>
    <w:p>
      <w:r>
        <w:t xml:space="preserve">Lause 1: Ihmiset seisovat keltaisen rakennuksen edessä, jossa on ylösalaisin roikkuvat sanat "YOU ARE HERE". Lause 2: Paikalla on useita ihmisiä.</w:t>
      </w:r>
    </w:p>
    <w:p>
      <w:r>
        <w:rPr>
          <w:b/>
        </w:rPr>
        <w:t xml:space="preserve">Tulos</w:t>
      </w:r>
    </w:p>
    <w:p>
      <w:r>
        <w:t xml:space="preserve">ihmisiä seisoo rakennuksen edessä katsomassa karttaa.</w:t>
      </w:r>
    </w:p>
    <w:p>
      <w:r>
        <w:rPr>
          <w:b/>
        </w:rPr>
        <w:t xml:space="preserve">Esimerkki 5.2443</w:t>
      </w:r>
    </w:p>
    <w:p>
      <w:r>
        <w:t xml:space="preserve">Lause 1: Oranssiin sareihin pukeutunut nainen istuu matalan seinän edessä vihanneskorien, muun muassa perunoiden, keskellä. Lause 2: Nainen istuu vihannesten keskellä.</w:t>
      </w:r>
    </w:p>
    <w:p>
      <w:r>
        <w:rPr>
          <w:b/>
        </w:rPr>
        <w:t xml:space="preserve">Tulos</w:t>
      </w:r>
    </w:p>
    <w:p>
      <w:r>
        <w:t xml:space="preserve">Juoksijat pitävät ilmapalloista.</w:t>
      </w:r>
    </w:p>
    <w:p>
      <w:r>
        <w:rPr>
          <w:b/>
        </w:rPr>
        <w:t xml:space="preserve">Esimerkki 5.2444</w:t>
      </w:r>
    </w:p>
    <w:p>
      <w:r>
        <w:t xml:space="preserve">Lause 1: Nainen istuu katsomossa rodeossa. Lause 2: Nainen istuu</w:t>
      </w:r>
    </w:p>
    <w:p>
      <w:r>
        <w:rPr>
          <w:b/>
        </w:rPr>
        <w:t xml:space="preserve">Tulos</w:t>
      </w:r>
    </w:p>
    <w:p>
      <w:r>
        <w:t xml:space="preserve">Rodeossa on tungosta</w:t>
      </w:r>
    </w:p>
    <w:p>
      <w:r>
        <w:rPr>
          <w:b/>
        </w:rPr>
        <w:t xml:space="preserve">Esimerkki 5.2445</w:t>
      </w:r>
    </w:p>
    <w:p>
      <w:r>
        <w:t xml:space="preserve">Lause 1: Kolme lasta skootterilla, jossa on kolme pyörää. Lause 2: Lapsilla oli hauskaa skootterillaan.</w:t>
      </w:r>
    </w:p>
    <w:p>
      <w:r>
        <w:rPr>
          <w:b/>
        </w:rPr>
        <w:t xml:space="preserve">Tulos</w:t>
      </w:r>
    </w:p>
    <w:p>
      <w:r>
        <w:t xml:space="preserve">Kolmoset ovat mukana skootterikilpailussa, mutta vaarassa kaatua.</w:t>
      </w:r>
    </w:p>
    <w:p>
      <w:r>
        <w:rPr>
          <w:b/>
        </w:rPr>
        <w:t xml:space="preserve">Esimerkki 5.2446</w:t>
      </w:r>
    </w:p>
    <w:p>
      <w:r>
        <w:t xml:space="preserve">Lause 1: Tämä juna on lähes tyhjä. Lause 2: Juna, joka on melkein tyhjä.</w:t>
      </w:r>
    </w:p>
    <w:p>
      <w:r>
        <w:rPr>
          <w:b/>
        </w:rPr>
        <w:t xml:space="preserve">Tulos</w:t>
      </w:r>
    </w:p>
    <w:p>
      <w:r>
        <w:t xml:space="preserve">Ihmiset poistuvat junasta.</w:t>
      </w:r>
    </w:p>
    <w:p>
      <w:r>
        <w:rPr>
          <w:b/>
        </w:rPr>
        <w:t xml:space="preserve">Esimerkki 5.2447</w:t>
      </w:r>
    </w:p>
    <w:p>
      <w:r>
        <w:t xml:space="preserve">Lause 1: Talvitakkiin pukeutunut mies on ottamassa kuvaa. Lause 2: Takkiin pukeutunut mies ottaa valokuvaa.</w:t>
      </w:r>
    </w:p>
    <w:p>
      <w:r>
        <w:rPr>
          <w:b/>
        </w:rPr>
        <w:t xml:space="preserve">Tulos</w:t>
      </w:r>
    </w:p>
    <w:p>
      <w:r>
        <w:t xml:space="preserve">Valokuvaaja nappaa palkintokuvan.</w:t>
      </w:r>
    </w:p>
    <w:p>
      <w:r>
        <w:rPr>
          <w:b/>
        </w:rPr>
        <w:t xml:space="preserve">Esimerkki 5.2448</w:t>
      </w:r>
    </w:p>
    <w:p>
      <w:r>
        <w:t xml:space="preserve">Lause 1: Kolme ihmistä kävelee joen vieressä olevalla nurmikolla. Lause 2: Ihmiset kävelevät joen vieressä.</w:t>
      </w:r>
    </w:p>
    <w:p>
      <w:r>
        <w:rPr>
          <w:b/>
        </w:rPr>
        <w:t xml:space="preserve">Tulos</w:t>
      </w:r>
    </w:p>
    <w:p>
      <w:r>
        <w:t xml:space="preserve">Sekä miehet että naiset kävelevät yhdessä.</w:t>
      </w:r>
    </w:p>
    <w:p>
      <w:r>
        <w:rPr>
          <w:b/>
        </w:rPr>
        <w:t xml:space="preserve">Esimerkki 5.2449</w:t>
      </w:r>
    </w:p>
    <w:p>
      <w:r>
        <w:t xml:space="preserve">Lause 1: Eräs henkilö ripustaa naisten kuvia, ja muutama katsoja katselee niitä polkupyörien ympäröimänä. Lause 2: Ihmiset katselevat, kun toinen henkilö ripustaa kuvia.</w:t>
      </w:r>
    </w:p>
    <w:p>
      <w:r>
        <w:rPr>
          <w:b/>
        </w:rPr>
        <w:t xml:space="preserve">Tulos</w:t>
      </w:r>
    </w:p>
    <w:p>
      <w:r>
        <w:t xml:space="preserve">Naiset ovat melko</w:t>
      </w:r>
    </w:p>
    <w:p>
      <w:r>
        <w:rPr>
          <w:b/>
        </w:rPr>
        <w:t xml:space="preserve">Esimerkki 5.2450</w:t>
      </w:r>
    </w:p>
    <w:p>
      <w:r>
        <w:t xml:space="preserve">Lause 1: Mies siemailee juomaansa mukista ulkoilmakahvilassa. Lause 2: Henkilö juo ulkona.</w:t>
      </w:r>
    </w:p>
    <w:p>
      <w:r>
        <w:rPr>
          <w:b/>
        </w:rPr>
        <w:t xml:space="preserve">Tulos</w:t>
      </w:r>
    </w:p>
    <w:p>
      <w:r>
        <w:t xml:space="preserve">Mies juo teetä kahvilassa.</w:t>
      </w:r>
    </w:p>
    <w:p>
      <w:r>
        <w:rPr>
          <w:b/>
        </w:rPr>
        <w:t xml:space="preserve">Esimerkki 5.2451</w:t>
      </w:r>
    </w:p>
    <w:p>
      <w:r>
        <w:t xml:space="preserve">Lause 1: Nämä ihmiset käyvät painiottelua. Lause 2: Ihmiset tarttuvat toisiinsa.</w:t>
      </w:r>
    </w:p>
    <w:p>
      <w:r>
        <w:rPr>
          <w:b/>
        </w:rPr>
        <w:t xml:space="preserve">Tulos</w:t>
      </w:r>
    </w:p>
    <w:p>
      <w:r>
        <w:t xml:space="preserve">Ihmiset kilpailevat keskenään.</w:t>
      </w:r>
    </w:p>
    <w:p>
      <w:r>
        <w:rPr>
          <w:b/>
        </w:rPr>
        <w:t xml:space="preserve">Esimerkki 5.2452</w:t>
      </w:r>
    </w:p>
    <w:p>
      <w:r>
        <w:t xml:space="preserve">Lause 1: Sinitakkinen henkilö ulkoiluttaa kultaista koiraansa hylätyn rakennuksen edessä. Lause 2: Koira on kävelyllä.</w:t>
      </w:r>
    </w:p>
    <w:p>
      <w:r>
        <w:rPr>
          <w:b/>
        </w:rPr>
        <w:t xml:space="preserve">Tulos</w:t>
      </w:r>
    </w:p>
    <w:p>
      <w:r>
        <w:t xml:space="preserve">Koira haukkuu ohi ajavia autoja.</w:t>
      </w:r>
    </w:p>
    <w:p>
      <w:r>
        <w:rPr>
          <w:b/>
        </w:rPr>
        <w:t xml:space="preserve">Esimerkki 5.2453</w:t>
      </w:r>
    </w:p>
    <w:p>
      <w:r>
        <w:t xml:space="preserve">Lause 1: Nainen ja lapsi istuvat moottoroidussa poliisiautossa. Lause 2: Nainen ja lapsi istuvat autossa.</w:t>
      </w:r>
    </w:p>
    <w:p>
      <w:r>
        <w:rPr>
          <w:b/>
        </w:rPr>
        <w:t xml:space="preserve">Tulos</w:t>
      </w:r>
    </w:p>
    <w:p>
      <w:r>
        <w:t xml:space="preserve">Äiti ja lapsi ovat autossa.</w:t>
      </w:r>
    </w:p>
    <w:p>
      <w:r>
        <w:rPr>
          <w:b/>
        </w:rPr>
        <w:t xml:space="preserve">Esimerkki 5.2454</w:t>
      </w:r>
    </w:p>
    <w:p>
      <w:r>
        <w:t xml:space="preserve">Lause 1: Nainen painaa liinaa toisen naisen otsalle, joka juo lasillista vettä, kun kolmas nainen tarkkailee. Lause 2: nainen painaa liinaa toisen otsalle.</w:t>
      </w:r>
    </w:p>
    <w:p>
      <w:r>
        <w:rPr>
          <w:b/>
        </w:rPr>
        <w:t xml:space="preserve">Tulos</w:t>
      </w:r>
    </w:p>
    <w:p>
      <w:r>
        <w:t xml:space="preserve">naisella on kuumetta</w:t>
      </w:r>
    </w:p>
    <w:p>
      <w:r>
        <w:rPr>
          <w:b/>
        </w:rPr>
        <w:t xml:space="preserve">Esimerkki 5.2455</w:t>
      </w:r>
    </w:p>
    <w:p>
      <w:r>
        <w:t xml:space="preserve">Lause 1: Pyöräilijä istuu portailla pyöränsä kanssa. Lause 2: Henkilö polkupyöränsä kanssa.</w:t>
      </w:r>
    </w:p>
    <w:p>
      <w:r>
        <w:rPr>
          <w:b/>
        </w:rPr>
        <w:t xml:space="preserve">Tulos</w:t>
      </w:r>
    </w:p>
    <w:p>
      <w:r>
        <w:t xml:space="preserve">Pyöräilijä pitää taukoa Tour de Francesta.</w:t>
      </w:r>
    </w:p>
    <w:p>
      <w:r>
        <w:rPr>
          <w:b/>
        </w:rPr>
        <w:t xml:space="preserve">Esimerkki 5.2456</w:t>
      </w:r>
    </w:p>
    <w:p>
      <w:r>
        <w:t xml:space="preserve">Lause 1: Bändi soittaa ulkoilmamusiikkifestivaaleilla. Lause 2: Musiikkia ulkoilmamusiikkifestivaaleilla</w:t>
      </w:r>
    </w:p>
    <w:p>
      <w:r>
        <w:rPr>
          <w:b/>
        </w:rPr>
        <w:t xml:space="preserve">Tulos</w:t>
      </w:r>
    </w:p>
    <w:p>
      <w:r>
        <w:t xml:space="preserve">Musiikki juhlissa</w:t>
      </w:r>
    </w:p>
    <w:p>
      <w:r>
        <w:rPr>
          <w:b/>
        </w:rPr>
        <w:t xml:space="preserve">Esimerkki 5.2457</w:t>
      </w:r>
    </w:p>
    <w:p>
      <w:r>
        <w:t xml:space="preserve">Lause 1: Nainen kantaa koria päässään. Lause 2: Nainen kantaa koria.</w:t>
      </w:r>
    </w:p>
    <w:p>
      <w:r>
        <w:rPr>
          <w:b/>
        </w:rPr>
        <w:t xml:space="preserve">Tulos</w:t>
      </w:r>
    </w:p>
    <w:p>
      <w:r>
        <w:t xml:space="preserve">Maanviljelijä tasapainottelee koria päänsä päällä ja tarkastaa satoa.</w:t>
      </w:r>
    </w:p>
    <w:p>
      <w:r>
        <w:rPr>
          <w:b/>
        </w:rPr>
        <w:t xml:space="preserve">Esimerkki 5.2458</w:t>
      </w:r>
    </w:p>
    <w:p>
      <w:r>
        <w:t xml:space="preserve">Lause 1: Erittäin siro luistelija. Lause 2: Luistelija tuntee olonsa kotoisaksi jäällä.</w:t>
      </w:r>
    </w:p>
    <w:p>
      <w:r>
        <w:rPr>
          <w:b/>
        </w:rPr>
        <w:t xml:space="preserve">Tulos</w:t>
      </w:r>
    </w:p>
    <w:p>
      <w:r>
        <w:t xml:space="preserve">Nainen hyppää sirosti.</w:t>
      </w:r>
    </w:p>
    <w:p>
      <w:r>
        <w:rPr>
          <w:b/>
        </w:rPr>
        <w:t xml:space="preserve">Esimerkki 5.2459</w:t>
      </w:r>
    </w:p>
    <w:p>
      <w:r>
        <w:t xml:space="preserve">Lause 1: Kolme ihmistä on rautatieasemalla. Lause 2: Tässä kuvassa on joitakin ihmisiä.</w:t>
      </w:r>
    </w:p>
    <w:p>
      <w:r>
        <w:rPr>
          <w:b/>
        </w:rPr>
        <w:t xml:space="preserve">Tulos</w:t>
      </w:r>
    </w:p>
    <w:p>
      <w:r>
        <w:t xml:space="preserve">He lähtevät Amtrakilla maailman ympäri -</w:t>
      </w:r>
    </w:p>
    <w:p>
      <w:r>
        <w:rPr>
          <w:b/>
        </w:rPr>
        <w:t xml:space="preserve">Esimerkki 5.2460</w:t>
      </w:r>
    </w:p>
    <w:p>
      <w:r>
        <w:t xml:space="preserve">Lause 1: Kaksi sinitakkista ja kypäräpukuista poikaa ajaa ruskeilla hevosillaan kilpaa mutapolkua pitkin. Lause 2: Ihmiset ajavat kilpaa</w:t>
      </w:r>
    </w:p>
    <w:p>
      <w:r>
        <w:rPr>
          <w:b/>
        </w:rPr>
        <w:t xml:space="preserve">Tulos</w:t>
      </w:r>
    </w:p>
    <w:p>
      <w:r>
        <w:t xml:space="preserve">Pitkä ihminen kilpa</w:t>
      </w:r>
    </w:p>
    <w:p>
      <w:r>
        <w:rPr>
          <w:b/>
        </w:rPr>
        <w:t xml:space="preserve">Esimerkki 5.2461</w:t>
      </w:r>
    </w:p>
    <w:p>
      <w:r>
        <w:t xml:space="preserve">Lause 1: Kolme henkilöä istuu huoneessa yhdessä, yksi soittaa punaista kitaraa ja kaksi muuta istuu penkillä. Lause 2: Kolme henkilöä istuu, kun yksi heistä soittaa kitaraa.</w:t>
      </w:r>
    </w:p>
    <w:p>
      <w:r>
        <w:rPr>
          <w:b/>
        </w:rPr>
        <w:t xml:space="preserve">Tulos</w:t>
      </w:r>
    </w:p>
    <w:p>
      <w:r>
        <w:t xml:space="preserve">Kolme bändin jäsentä istuu ja yksi heistä soittaa kitaraa.</w:t>
      </w:r>
    </w:p>
    <w:p>
      <w:r>
        <w:rPr>
          <w:b/>
        </w:rPr>
        <w:t xml:space="preserve">Esimerkki 5.2462</w:t>
      </w:r>
    </w:p>
    <w:p>
      <w:r>
        <w:t xml:space="preserve">Lause 1: Kaksi nuorta naista nauraa ulkona puunrungon äärellä. Lause 2: kaksi ihmistä puun ääressä</w:t>
      </w:r>
    </w:p>
    <w:p>
      <w:r>
        <w:rPr>
          <w:b/>
        </w:rPr>
        <w:t xml:space="preserve">Tulos</w:t>
      </w:r>
    </w:p>
    <w:p>
      <w:r>
        <w:t xml:space="preserve">homopari nauraa puun ääressä</w:t>
      </w:r>
    </w:p>
    <w:p>
      <w:r>
        <w:rPr>
          <w:b/>
        </w:rPr>
        <w:t xml:space="preserve">Esimerkki 5.2463</w:t>
      </w:r>
    </w:p>
    <w:p>
      <w:r>
        <w:t xml:space="preserve">Lause 1: Turbaanipukuinen mies esittelee hedelmiä kahdessa kärryssä pölyisellä polulla. Lause 2: mies kahden hedelmäkärryn ääressä.</w:t>
      </w:r>
    </w:p>
    <w:p>
      <w:r>
        <w:rPr>
          <w:b/>
        </w:rPr>
        <w:t xml:space="preserve">Tulos</w:t>
      </w:r>
    </w:p>
    <w:p>
      <w:r>
        <w:t xml:space="preserve">mies myy hedelmiä kärryistä pölyisellä tiellä.</w:t>
      </w:r>
    </w:p>
    <w:p>
      <w:r>
        <w:rPr>
          <w:b/>
        </w:rPr>
        <w:t xml:space="preserve">Esimerkki 5.2464</w:t>
      </w:r>
    </w:p>
    <w:p>
      <w:r>
        <w:t xml:space="preserve">Lause 1: Mies ja nainen suutelevat laiturilla aurinkoisella satama-alueella. Lause 2: mies suutelee naista veden äärellä.</w:t>
      </w:r>
    </w:p>
    <w:p>
      <w:r>
        <w:rPr>
          <w:b/>
        </w:rPr>
        <w:t xml:space="preserve">Tulos</w:t>
      </w:r>
    </w:p>
    <w:p>
      <w:r>
        <w:t xml:space="preserve">pariskunta suutelee laiturilla.</w:t>
      </w:r>
    </w:p>
    <w:p>
      <w:r>
        <w:rPr>
          <w:b/>
        </w:rPr>
        <w:t xml:space="preserve">Esimerkki 5.2465</w:t>
      </w:r>
    </w:p>
    <w:p>
      <w:r>
        <w:t xml:space="preserve">Lause 1: Poika hyppii korkealla sisätiloissa, kun nainen nukkuu läheisellä sohvalla. Lause 2: Poika hyppii sisätiloissa, kun nainen nukkuu.</w:t>
      </w:r>
    </w:p>
    <w:p>
      <w:r>
        <w:rPr>
          <w:b/>
        </w:rPr>
        <w:t xml:space="preserve">Tulos</w:t>
      </w:r>
    </w:p>
    <w:p>
      <w:r>
        <w:t xml:space="preserve">Poika hyppii korkealla sisätiloissa yrittäen herättää äitinsä, joka nukkuu läheisellä sohvalla.</w:t>
      </w:r>
    </w:p>
    <w:p>
      <w:r>
        <w:rPr>
          <w:b/>
        </w:rPr>
        <w:t xml:space="preserve">Esimerkki 5.2466</w:t>
      </w:r>
    </w:p>
    <w:p>
      <w:r>
        <w:t xml:space="preserve">Lause 1: Vihreään t-paitaan pukeutunut mies kävelee rannalla tennarit jalassaan. Lause 2: Vihreään t-paitaan pukeutunut mies kantaa tennistossujaan.</w:t>
      </w:r>
    </w:p>
    <w:p>
      <w:r>
        <w:rPr>
          <w:b/>
        </w:rPr>
        <w:t xml:space="preserve">Tulos</w:t>
      </w:r>
    </w:p>
    <w:p>
      <w:r>
        <w:t xml:space="preserve">Paljasjalkainen mies nauttii hiekkarannasta kengät jalassa.</w:t>
      </w:r>
    </w:p>
    <w:p>
      <w:r>
        <w:rPr>
          <w:b/>
        </w:rPr>
        <w:t xml:space="preserve">Esimerkki 5.2467</w:t>
      </w:r>
    </w:p>
    <w:p>
      <w:r>
        <w:t xml:space="preserve">Lause 1: Muutama mies tutkii värikkäitä esineitä markkinoilla. Lause 2: Miehet katselevat tavaroita.</w:t>
      </w:r>
    </w:p>
    <w:p>
      <w:r>
        <w:rPr>
          <w:b/>
        </w:rPr>
        <w:t xml:space="preserve">Tulos</w:t>
      </w:r>
    </w:p>
    <w:p>
      <w:r>
        <w:t xml:space="preserve">Miehet ovat ostoksilla.</w:t>
      </w:r>
    </w:p>
    <w:p>
      <w:r>
        <w:rPr>
          <w:b/>
        </w:rPr>
        <w:t xml:space="preserve">Esimerkki 5.2468</w:t>
      </w:r>
    </w:p>
    <w:p>
      <w:r>
        <w:t xml:space="preserve">Lause 1: Mies kyykistyy veistoksen eteen pitäen kädessään polttolamppua ja pensseliä. Lause 2: Mies tekee taideteosta.</w:t>
      </w:r>
    </w:p>
    <w:p>
      <w:r>
        <w:rPr>
          <w:b/>
        </w:rPr>
        <w:t xml:space="preserve">Tulos</w:t>
      </w:r>
    </w:p>
    <w:p>
      <w:r>
        <w:t xml:space="preserve">Mies viimeistelee veistosta.</w:t>
      </w:r>
    </w:p>
    <w:p>
      <w:r>
        <w:rPr>
          <w:b/>
        </w:rPr>
        <w:t xml:space="preserve">Esimerkki 5.2469</w:t>
      </w:r>
    </w:p>
    <w:p>
      <w:r>
        <w:t xml:space="preserve">Lause 1: Urheilutapahtuman maskotti vilkuttaa yleisölle. Lause 2: Maskottipuvun sisällä on ihminen.</w:t>
      </w:r>
    </w:p>
    <w:p>
      <w:r>
        <w:rPr>
          <w:b/>
        </w:rPr>
        <w:t xml:space="preserve">Tulos</w:t>
      </w:r>
    </w:p>
    <w:p>
      <w:r>
        <w:t xml:space="preserve">Maskotti kannustaa yleisöä.</w:t>
      </w:r>
    </w:p>
    <w:p>
      <w:r>
        <w:rPr>
          <w:b/>
        </w:rPr>
        <w:t xml:space="preserve">Esimerkki 5.2470</w:t>
      </w:r>
    </w:p>
    <w:p>
      <w:r>
        <w:t xml:space="preserve">Lause 1: Mies, jolla on musta takki ja siniset farkut, kävelee ulkona jalkakäytävällä. Lause 2: Mies liikkuu.</w:t>
      </w:r>
    </w:p>
    <w:p>
      <w:r>
        <w:rPr>
          <w:b/>
        </w:rPr>
        <w:t xml:space="preserve">Tulos</w:t>
      </w:r>
    </w:p>
    <w:p>
      <w:r>
        <w:t xml:space="preserve">Mies on puistossa.</w:t>
      </w:r>
    </w:p>
    <w:p>
      <w:r>
        <w:rPr>
          <w:b/>
        </w:rPr>
        <w:t xml:space="preserve">Esimerkki 5.2471</w:t>
      </w:r>
    </w:p>
    <w:p>
      <w:r>
        <w:t xml:space="preserve">Lause 1: Mies seisoo näennäisesti parkkipaikalla ja ajelee kasvojaan, kun hänen koiransa katselee maata hänen jalkojensa lähellä. Lause 2: Mies seisoo parkkipaikalla...</w:t>
      </w:r>
    </w:p>
    <w:p>
      <w:r>
        <w:rPr>
          <w:b/>
        </w:rPr>
        <w:t xml:space="preserve">Tulos</w:t>
      </w:r>
    </w:p>
    <w:p>
      <w:r>
        <w:t xml:space="preserve">Mies odottaa jotakuta</w:t>
      </w:r>
    </w:p>
    <w:p>
      <w:r>
        <w:rPr>
          <w:b/>
        </w:rPr>
        <w:t xml:space="preserve">Esimerkki 5.2472</w:t>
      </w:r>
    </w:p>
    <w:p>
      <w:r>
        <w:t xml:space="preserve">Lause 1: Ryhmä ihmisiä tekee jonkinlaista taidetta ulkona, taustalla lunta. Lause 2: Ryhmä ihmisiä tekee taidetta.</w:t>
      </w:r>
    </w:p>
    <w:p>
      <w:r>
        <w:rPr>
          <w:b/>
        </w:rPr>
        <w:t xml:space="preserve">Tulos</w:t>
      </w:r>
    </w:p>
    <w:p>
      <w:r>
        <w:t xml:space="preserve">Ryhmä ihmisiä maalaa.</w:t>
      </w:r>
    </w:p>
    <w:p>
      <w:r>
        <w:rPr>
          <w:b/>
        </w:rPr>
        <w:t xml:space="preserve">Esimerkki 5.2473</w:t>
      </w:r>
    </w:p>
    <w:p>
      <w:r>
        <w:t xml:space="preserve">Lause 1: Poika, jolla on valkoinen paita ja vaaleanpunaiset kengännauhat, hyppää kaiteella Lause 2: Poika on pukeutunut vaatteisiin.</w:t>
      </w:r>
    </w:p>
    <w:p>
      <w:r>
        <w:rPr>
          <w:b/>
        </w:rPr>
        <w:t xml:space="preserve">Tulos</w:t>
      </w:r>
    </w:p>
    <w:p>
      <w:r>
        <w:t xml:space="preserve">Pojalla on hattu päässään.</w:t>
      </w:r>
    </w:p>
    <w:p>
      <w:r>
        <w:rPr>
          <w:b/>
        </w:rPr>
        <w:t xml:space="preserve">Esimerkki 5.2474</w:t>
      </w:r>
    </w:p>
    <w:p>
      <w:r>
        <w:t xml:space="preserve">Lause 1: Kaksi lasta leikkii kivikasan päällä. Lause 2: Lapset leikkivät ulkona.</w:t>
      </w:r>
    </w:p>
    <w:p>
      <w:r>
        <w:rPr>
          <w:b/>
        </w:rPr>
        <w:t xml:space="preserve">Tulos</w:t>
      </w:r>
    </w:p>
    <w:p>
      <w:r>
        <w:t xml:space="preserve">Lapset leikkivät rannan kivillä.</w:t>
      </w:r>
    </w:p>
    <w:p>
      <w:r>
        <w:rPr>
          <w:b/>
        </w:rPr>
        <w:t xml:space="preserve">Esimerkki 5.2475</w:t>
      </w:r>
    </w:p>
    <w:p>
      <w:r>
        <w:t xml:space="preserve">Lause 1: Oranssiin uimapukuun pukeutunut nuori tyttö on aikeissa pulahtaa altaaseen. Lause 2: Tyttö valmistautuu menemään altaaseen.</w:t>
      </w:r>
    </w:p>
    <w:p>
      <w:r>
        <w:rPr>
          <w:b/>
        </w:rPr>
        <w:t xml:space="preserve">Tulos</w:t>
      </w:r>
    </w:p>
    <w:p>
      <w:r>
        <w:t xml:space="preserve">Tyttö valmistautuu roiskimaan ystäviään.</w:t>
      </w:r>
    </w:p>
    <w:p>
      <w:r>
        <w:rPr>
          <w:b/>
        </w:rPr>
        <w:t xml:space="preserve">Esimerkki 5.2476</w:t>
      </w:r>
    </w:p>
    <w:p>
      <w:r>
        <w:t xml:space="preserve">Lause 1: Nainen vaeltaa ylävirtaan, kun mies katselee sivusta. Lause 2: Henkilö vaeltaa ylävirtaan.</w:t>
      </w:r>
    </w:p>
    <w:p>
      <w:r>
        <w:rPr>
          <w:b/>
        </w:rPr>
        <w:t xml:space="preserve">Tulos</w:t>
      </w:r>
    </w:p>
    <w:p>
      <w:r>
        <w:t xml:space="preserve">Kaksi ihmistä vaeltamassa</w:t>
      </w:r>
    </w:p>
    <w:p>
      <w:r>
        <w:rPr>
          <w:b/>
        </w:rPr>
        <w:t xml:space="preserve">Esimerkki 5.2477</w:t>
      </w:r>
    </w:p>
    <w:p>
      <w:r>
        <w:t xml:space="preserve">Lause 1: Mustaan t-paitaan ja sinisiin farkkuihin pukeutunut mies seisoo tikkaiden päällä maalaamassa seinää huoneessa, jossa on korkea katto ja kattokruunu. Lause 2: Mies on tikkailla maalaamassa.</w:t>
      </w:r>
    </w:p>
    <w:p>
      <w:r>
        <w:rPr>
          <w:b/>
        </w:rPr>
        <w:t xml:space="preserve">Tulos</w:t>
      </w:r>
    </w:p>
    <w:p>
      <w:r>
        <w:t xml:space="preserve">Mies on restaurointiasiantuntija, ja hän maalaa vain hyvin vanhoja taloja.</w:t>
      </w:r>
    </w:p>
    <w:p>
      <w:r>
        <w:rPr>
          <w:b/>
        </w:rPr>
        <w:t xml:space="preserve">Esimerkki 5.2478</w:t>
      </w:r>
    </w:p>
    <w:p>
      <w:r>
        <w:t xml:space="preserve">Lause 1: Mies avaa oven ja katsoo ulos. Lause 2: Hän on utelias, mitä tapahtuu.</w:t>
      </w:r>
    </w:p>
    <w:p>
      <w:r>
        <w:rPr>
          <w:b/>
        </w:rPr>
        <w:t xml:space="preserve">Tulos</w:t>
      </w:r>
    </w:p>
    <w:p>
      <w:r>
        <w:t xml:space="preserve">Mies odottaa pizzaa.</w:t>
      </w:r>
    </w:p>
    <w:p>
      <w:r>
        <w:rPr>
          <w:b/>
        </w:rPr>
        <w:t xml:space="preserve">Esimerkki 5.2479</w:t>
      </w:r>
    </w:p>
    <w:p>
      <w:r>
        <w:t xml:space="preserve">Lause 1: Kaksi kaveria, joista toisella on ruskeankeltainen pusero ja toisella vaaleansininen, istuvat paidassa pelaamassa videopelejä. Lause 2: Kahdella kaverilla on villapaita päällä ja he pelaavat videopelejä.</w:t>
      </w:r>
    </w:p>
    <w:p>
      <w:r>
        <w:rPr>
          <w:b/>
        </w:rPr>
        <w:t xml:space="preserve">Tulos</w:t>
      </w:r>
    </w:p>
    <w:p>
      <w:r>
        <w:t xml:space="preserve">Kaksi kaveria pukeutuu villapaitoihin ja pelaa Taru sormusten herrasta -peliä.</w:t>
      </w:r>
    </w:p>
    <w:p>
      <w:r>
        <w:rPr>
          <w:b/>
        </w:rPr>
        <w:t xml:space="preserve">Esimerkki 5.2480</w:t>
      </w:r>
    </w:p>
    <w:p>
      <w:r>
        <w:t xml:space="preserve">Lause 1: Kaksi kirkkaan oranssiin takkiin pukeutunutta ihmistä työskentelee jossakin laitteessa, joka on tekemisissä junan kanssa. Lause 2: Ihmisillä on takit.</w:t>
      </w:r>
    </w:p>
    <w:p>
      <w:r>
        <w:rPr>
          <w:b/>
        </w:rPr>
        <w:t xml:space="preserve">Tulos</w:t>
      </w:r>
    </w:p>
    <w:p>
      <w:r>
        <w:t xml:space="preserve">Kaksi miestä työskentelee rautatieasemalla</w:t>
      </w:r>
    </w:p>
    <w:p>
      <w:r>
        <w:rPr>
          <w:b/>
        </w:rPr>
        <w:t xml:space="preserve">Esimerkki 5.2481</w:t>
      </w:r>
    </w:p>
    <w:p>
      <w:r>
        <w:t xml:space="preserve">Lause 1: Kolme koiraa kävelee pois rannan reunalla. Lause 2: Koirat kävelevät rannalla.</w:t>
      </w:r>
    </w:p>
    <w:p>
      <w:r>
        <w:rPr>
          <w:b/>
        </w:rPr>
        <w:t xml:space="preserve">Tulos</w:t>
      </w:r>
    </w:p>
    <w:p>
      <w:r>
        <w:t xml:space="preserve">Kolme koiraa kävelee rannalla.</w:t>
      </w:r>
    </w:p>
    <w:p>
      <w:r>
        <w:rPr>
          <w:b/>
        </w:rPr>
        <w:t xml:space="preserve">Esimerkki 5.2482</w:t>
      </w:r>
    </w:p>
    <w:p>
      <w:r>
        <w:t xml:space="preserve">Lause 1: Uimahousuihin pukeutunut nuori poika pitelee valkoista palloa puistossa. Lause 2: Poika pitelee valkoista palloa.</w:t>
      </w:r>
    </w:p>
    <w:p>
      <w:r>
        <w:rPr>
          <w:b/>
        </w:rPr>
        <w:t xml:space="preserve">Tulos</w:t>
      </w:r>
    </w:p>
    <w:p>
      <w:r>
        <w:t xml:space="preserve">Poika pitää valkoista palloa isälleen.</w:t>
      </w:r>
    </w:p>
    <w:p>
      <w:r>
        <w:rPr>
          <w:b/>
        </w:rPr>
        <w:t xml:space="preserve">Esimerkki 5.2483</w:t>
      </w:r>
    </w:p>
    <w:p>
      <w:r>
        <w:t xml:space="preserve">Lause 1: auringonottajat rannan rantakäytävän penkeillä. Lause 2: Ihmiset ottavat aurinkoa.</w:t>
      </w:r>
    </w:p>
    <w:p>
      <w:r>
        <w:rPr>
          <w:b/>
        </w:rPr>
        <w:t xml:space="preserve">Tulos</w:t>
      </w:r>
    </w:p>
    <w:p>
      <w:r>
        <w:t xml:space="preserve">Ihmiset rentoutuvat.</w:t>
      </w:r>
    </w:p>
    <w:p>
      <w:r>
        <w:rPr>
          <w:b/>
        </w:rPr>
        <w:t xml:space="preserve">Esimerkki 5.2484</w:t>
      </w:r>
    </w:p>
    <w:p>
      <w:r>
        <w:t xml:space="preserve">Lause 1: Tyttöä vedetään veden halki sisävesiputkessa. Lause 2: Tyttö on vedessä.</w:t>
      </w:r>
    </w:p>
    <w:p>
      <w:r>
        <w:rPr>
          <w:b/>
        </w:rPr>
        <w:t xml:space="preserve">Tulos</w:t>
      </w:r>
    </w:p>
    <w:p>
      <w:r>
        <w:t xml:space="preserve">Tyttö on järvellä.</w:t>
      </w:r>
    </w:p>
    <w:p>
      <w:r>
        <w:rPr>
          <w:b/>
        </w:rPr>
        <w:t xml:space="preserve">Esimerkki 5.2485</w:t>
      </w:r>
    </w:p>
    <w:p>
      <w:r>
        <w:t xml:space="preserve">Lause 1: Vaaleapäinen pikkupoika ammeessa kaataa vettä päälleen keltaisella kupilla. Lause 2: Poika on yong</w:t>
      </w:r>
    </w:p>
    <w:p>
      <w:r>
        <w:rPr>
          <w:b/>
        </w:rPr>
        <w:t xml:space="preserve">Tulos</w:t>
      </w:r>
    </w:p>
    <w:p>
      <w:r>
        <w:t xml:space="preserve">Poika valmistautuu leikkaamaan korkeaa ruohoa.</w:t>
      </w:r>
    </w:p>
    <w:p>
      <w:r>
        <w:rPr>
          <w:b/>
        </w:rPr>
        <w:t xml:space="preserve">Esimerkki 5.2486</w:t>
      </w:r>
    </w:p>
    <w:p>
      <w:r>
        <w:t xml:space="preserve">Lause 1: Pieni lapsi tekee naamoja kameralle. Lause 2: Pieni lapsi tekee kasvoja kameralle.</w:t>
      </w:r>
    </w:p>
    <w:p>
      <w:r>
        <w:rPr>
          <w:b/>
        </w:rPr>
        <w:t xml:space="preserve">Tulos</w:t>
      </w:r>
    </w:p>
    <w:p>
      <w:r>
        <w:t xml:space="preserve">Nuori tyttö tekee kameraan hölmöjä ilmeitä.</w:t>
      </w:r>
    </w:p>
    <w:p>
      <w:r>
        <w:rPr>
          <w:b/>
        </w:rPr>
        <w:t xml:space="preserve">Esimerkki 5.2487</w:t>
      </w:r>
    </w:p>
    <w:p>
      <w:r>
        <w:t xml:space="preserve">Lause 1: Kemianopiskelija silmäilee sisältöä, kun se istuu painovaa'alla. Lause 2: Kemian opiskelija on luokkahuoneessa.</w:t>
      </w:r>
    </w:p>
    <w:p>
      <w:r>
        <w:rPr>
          <w:b/>
        </w:rPr>
        <w:t xml:space="preserve">Tulos</w:t>
      </w:r>
    </w:p>
    <w:p>
      <w:r>
        <w:t xml:space="preserve">Kemian opiskelija tarkistaa tietonsa.</w:t>
      </w:r>
    </w:p>
    <w:p>
      <w:r>
        <w:rPr>
          <w:b/>
        </w:rPr>
        <w:t xml:space="preserve">Esimerkki 5.2488</w:t>
      </w:r>
    </w:p>
    <w:p>
      <w:r>
        <w:t xml:space="preserve">Lause 1: Mies puhujakorokkeella puhuu konferenssissa miesryhmälle. Lause 2: Ihmiset kuuntelevat puhujaa.</w:t>
      </w:r>
    </w:p>
    <w:p>
      <w:r>
        <w:rPr>
          <w:b/>
        </w:rPr>
        <w:t xml:space="preserve">Tulos</w:t>
      </w:r>
    </w:p>
    <w:p>
      <w:r>
        <w:t xml:space="preserve">Tuo kaveri on pääpuhuja.</w:t>
      </w:r>
    </w:p>
    <w:p>
      <w:r>
        <w:rPr>
          <w:b/>
        </w:rPr>
        <w:t xml:space="preserve">Esimerkki 5.2489</w:t>
      </w:r>
    </w:p>
    <w:p>
      <w:r>
        <w:t xml:space="preserve">Lause 1: Kolme miestä istuu pöydän ääressä, yksi mies osoittaa kameraan, oikealla on neljä punaista kynttilää. Lause 2: Yksi mies osoittaa kameraan.</w:t>
      </w:r>
    </w:p>
    <w:p>
      <w:r>
        <w:rPr>
          <w:b/>
        </w:rPr>
        <w:t xml:space="preserve">Tulos</w:t>
      </w:r>
    </w:p>
    <w:p>
      <w:r>
        <w:t xml:space="preserve">Muutama mies poseeraa kuvia varten.</w:t>
      </w:r>
    </w:p>
    <w:p>
      <w:r>
        <w:rPr>
          <w:b/>
        </w:rPr>
        <w:t xml:space="preserve">Esimerkki 5.2490</w:t>
      </w:r>
    </w:p>
    <w:p>
      <w:r>
        <w:t xml:space="preserve">Lause 1: Viisi miestä ajaa minikilpa-autoilla, joilla on kypärät ja eriväriset kilpa-asut. Lause 2: Viiden hengen ryhmä kilpa-asuissaan ajaa pienillä autoilla.</w:t>
      </w:r>
    </w:p>
    <w:p>
      <w:r>
        <w:rPr>
          <w:b/>
        </w:rPr>
        <w:t xml:space="preserve">Tulos</w:t>
      </w:r>
    </w:p>
    <w:p>
      <w:r>
        <w:t xml:space="preserve">viisi miestä valmistautuu kilpailuun</w:t>
      </w:r>
    </w:p>
    <w:p>
      <w:r>
        <w:rPr>
          <w:b/>
        </w:rPr>
        <w:t xml:space="preserve">Esimerkki 5.2491</w:t>
      </w:r>
    </w:p>
    <w:p>
      <w:r>
        <w:t xml:space="preserve">Lause 1: Kaksi palomiestä seisoo paloauton vieressä. Lause 2: Miehet ovat palomiehiä.</w:t>
      </w:r>
    </w:p>
    <w:p>
      <w:r>
        <w:rPr>
          <w:b/>
        </w:rPr>
        <w:t xml:space="preserve">Tulos</w:t>
      </w:r>
    </w:p>
    <w:p>
      <w:r>
        <w:t xml:space="preserve">Miehet seisovat paloauton vieressä tauollaan.</w:t>
      </w:r>
    </w:p>
    <w:p>
      <w:r>
        <w:rPr>
          <w:b/>
        </w:rPr>
        <w:t xml:space="preserve">Esimerkki 5.2492</w:t>
      </w:r>
    </w:p>
    <w:p>
      <w:r>
        <w:t xml:space="preserve">Lause 1: en näe kuvaa en näe kuvaa en näe kuvaa en näe kuvaa Lause 2: kuvaa ei ole.</w:t>
      </w:r>
    </w:p>
    <w:p>
      <w:r>
        <w:rPr>
          <w:b/>
        </w:rPr>
        <w:t xml:space="preserve">Tulos</w:t>
      </w:r>
    </w:p>
    <w:p>
      <w:r>
        <w:t xml:space="preserve">Kuva on rikki.</w:t>
      </w:r>
    </w:p>
    <w:p>
      <w:r>
        <w:rPr>
          <w:b/>
        </w:rPr>
        <w:t xml:space="preserve">Esimerkki 5.2493</w:t>
      </w:r>
    </w:p>
    <w:p>
      <w:r>
        <w:t xml:space="preserve">Lause 1: Nuoret aikuiset pitävät Aloha-bileet. Lause 2: Ihmiset ovat juhlissa</w:t>
      </w:r>
    </w:p>
    <w:p>
      <w:r>
        <w:rPr>
          <w:b/>
        </w:rPr>
        <w:t xml:space="preserve">Tulos</w:t>
      </w:r>
    </w:p>
    <w:p>
      <w:r>
        <w:t xml:space="preserve">Lomalla olevat ihmiset nauttivat juhlista vieraillessaan Havaijilla</w:t>
      </w:r>
    </w:p>
    <w:p>
      <w:r>
        <w:rPr>
          <w:b/>
        </w:rPr>
        <w:t xml:space="preserve">Esimerkki 5.2494</w:t>
      </w:r>
    </w:p>
    <w:p>
      <w:r>
        <w:t xml:space="preserve">Lause 1: Punatukkainen nainen istuu kaupan sohvalla. Lause 2: Nainen istuu sohvalla kaupassa.</w:t>
      </w:r>
    </w:p>
    <w:p>
      <w:r>
        <w:rPr>
          <w:b/>
        </w:rPr>
        <w:t xml:space="preserve">Tulos</w:t>
      </w:r>
    </w:p>
    <w:p>
      <w:r>
        <w:t xml:space="preserve">Nainen haluaa ostaa huonekaluja.</w:t>
      </w:r>
    </w:p>
    <w:p>
      <w:r>
        <w:rPr>
          <w:b/>
        </w:rPr>
        <w:t xml:space="preserve">Esimerkki 5.2495</w:t>
      </w:r>
    </w:p>
    <w:p>
      <w:r>
        <w:t xml:space="preserve">Lause 1: Illalla ihmiset istuvat banderollin edessä, jossa lukee: New Yorkista. Lause 2: Ihmiset istuvat New Yorkista peräisin olevan bannerin edessä.</w:t>
      </w:r>
    </w:p>
    <w:p>
      <w:r>
        <w:rPr>
          <w:b/>
        </w:rPr>
        <w:t xml:space="preserve">Tulos</w:t>
      </w:r>
    </w:p>
    <w:p>
      <w:r>
        <w:t xml:space="preserve">Jotkut kantavat banderollia päässään.</w:t>
      </w:r>
    </w:p>
    <w:p>
      <w:r>
        <w:rPr>
          <w:b/>
        </w:rPr>
        <w:t xml:space="preserve">Esimerkki 5.2496</w:t>
      </w:r>
    </w:p>
    <w:p>
      <w:r>
        <w:t xml:space="preserve">Lause 1: Kaupungin palveluksessa oleva henkilö alkaa kaataa puuta. Lause 2: Henkilö on lähellä puuta.</w:t>
      </w:r>
    </w:p>
    <w:p>
      <w:r>
        <w:rPr>
          <w:b/>
        </w:rPr>
        <w:t xml:space="preserve">Tulos</w:t>
      </w:r>
    </w:p>
    <w:p>
      <w:r>
        <w:t xml:space="preserve">Puu on tammi.</w:t>
      </w:r>
    </w:p>
    <w:p>
      <w:r>
        <w:rPr>
          <w:b/>
        </w:rPr>
        <w:t xml:space="preserve">Esimerkki 5.2497</w:t>
      </w:r>
    </w:p>
    <w:p>
      <w:r>
        <w:t xml:space="preserve">Lause 1: Nuori pikkulapsipoika istuu lattialla pitäen kädessään kirkkaanväristä muovista leluvasaraansa ja yllään suuret oranssit tähtilasit. Lause 2: Nuori pikkulapsipoika istuu lattialla...</w:t>
      </w:r>
    </w:p>
    <w:p>
      <w:r>
        <w:rPr>
          <w:b/>
        </w:rPr>
        <w:t xml:space="preserve">Tulos</w:t>
      </w:r>
    </w:p>
    <w:p>
      <w:r>
        <w:t xml:space="preserve">Nuori pikkulapsipoika istuu iloisesti lattialla</w:t>
      </w:r>
    </w:p>
    <w:p>
      <w:r>
        <w:rPr>
          <w:b/>
        </w:rPr>
        <w:t xml:space="preserve">Esimerkki 5.2498</w:t>
      </w:r>
    </w:p>
    <w:p>
      <w:r>
        <w:t xml:space="preserve">Lause 1: Kaksi surffaria nauttii aalloista. Lause 2: Surffaajat ovat vedessä.</w:t>
      </w:r>
    </w:p>
    <w:p>
      <w:r>
        <w:rPr>
          <w:b/>
        </w:rPr>
        <w:t xml:space="preserve">Tulos</w:t>
      </w:r>
    </w:p>
    <w:p>
      <w:r>
        <w:t xml:space="preserve">Surffaajat ovat pudonneet surffilaudoiltaan surffatessaan aalloilla.</w:t>
      </w:r>
    </w:p>
    <w:p>
      <w:r>
        <w:rPr>
          <w:b/>
        </w:rPr>
        <w:t xml:space="preserve">Esimerkki 5.2499</w:t>
      </w:r>
    </w:p>
    <w:p>
      <w:r>
        <w:t xml:space="preserve">Lause 1: Neljä maastopyöräilijää ajaa maastokukkulan yli. Lause 2: nelikko tulee likaisen mäen yli moottoripyörillä.</w:t>
      </w:r>
    </w:p>
    <w:p>
      <w:r>
        <w:rPr>
          <w:b/>
        </w:rPr>
        <w:t xml:space="preserve">Tulos</w:t>
      </w:r>
    </w:p>
    <w:p>
      <w:r>
        <w:t xml:space="preserve">stunt-ralli järjestetään hiekkaradalla.</w:t>
      </w:r>
    </w:p>
    <w:p>
      <w:r>
        <w:rPr>
          <w:b/>
        </w:rPr>
        <w:t xml:space="preserve">Esimerkki 5.2500</w:t>
      </w:r>
    </w:p>
    <w:p>
      <w:r>
        <w:t xml:space="preserve">Lause 1: Käsinseisonta ja spagaatti kaiteella, taustalla huvipuisto. Lause 2: Ihmiset ovat huvipuistossa.</w:t>
      </w:r>
    </w:p>
    <w:p>
      <w:r>
        <w:rPr>
          <w:b/>
        </w:rPr>
        <w:t xml:space="preserve">Tulos</w:t>
      </w:r>
    </w:p>
    <w:p>
      <w:r>
        <w:t xml:space="preserve">Ihmiset esittävät temppuja yleisölle.</w:t>
      </w:r>
    </w:p>
    <w:p>
      <w:r>
        <w:rPr>
          <w:b/>
        </w:rPr>
        <w:t xml:space="preserve">Esimerkki 5.2501</w:t>
      </w:r>
    </w:p>
    <w:p>
      <w:r>
        <w:t xml:space="preserve">Lause 1: Kolme miestä lavalla esittää musiikkia yleisölle. Lause 2: Muusikot esiintyvät.</w:t>
      </w:r>
    </w:p>
    <w:p>
      <w:r>
        <w:rPr>
          <w:b/>
        </w:rPr>
        <w:t xml:space="preserve">Tulos</w:t>
      </w:r>
    </w:p>
    <w:p>
      <w:r>
        <w:t xml:space="preserve">Muusikot esiintyvät pienelle yleisölle.</w:t>
      </w:r>
    </w:p>
    <w:p>
      <w:r>
        <w:rPr>
          <w:b/>
        </w:rPr>
        <w:t xml:space="preserve">Esimerkki 5.2502</w:t>
      </w:r>
    </w:p>
    <w:p>
      <w:r>
        <w:t xml:space="preserve">Lause 1: Kaksi vanhempaa naista ulkona kaupunkikuvaa vasten. Lause 2: Naiset ovat kaupunkiympäristössä.</w:t>
      </w:r>
    </w:p>
    <w:p>
      <w:r>
        <w:rPr>
          <w:b/>
        </w:rPr>
        <w:t xml:space="preserve">Tulos</w:t>
      </w:r>
    </w:p>
    <w:p>
      <w:r>
        <w:t xml:space="preserve">Molemmat naiset ovat yli 75-vuotiaita.</w:t>
      </w:r>
    </w:p>
    <w:p>
      <w:r>
        <w:rPr>
          <w:b/>
        </w:rPr>
        <w:t xml:space="preserve">Esimerkki 5.2503</w:t>
      </w:r>
    </w:p>
    <w:p>
      <w:r>
        <w:t xml:space="preserve">Lause 1: Ulkona seisoo vanhempi mies, jolla on musta takki. Lause 2: Mies seisoo ulkona.</w:t>
      </w:r>
    </w:p>
    <w:p>
      <w:r>
        <w:rPr>
          <w:b/>
        </w:rPr>
        <w:t xml:space="preserve">Tulos</w:t>
      </w:r>
    </w:p>
    <w:p>
      <w:r>
        <w:t xml:space="preserve">Pyöräilijä valmistautuu lähtemään tielle.</w:t>
      </w:r>
    </w:p>
    <w:p>
      <w:r>
        <w:rPr>
          <w:b/>
        </w:rPr>
        <w:t xml:space="preserve">Esimerkki 5.2504</w:t>
      </w:r>
    </w:p>
    <w:p>
      <w:r>
        <w:t xml:space="preserve">Lause 1: Mies ja koira kävelevät sementtiportaita pitkin, kun huiviin pukeutunut nainen katselee alemmalla portaalla istuen. Lause 2: Mies ja nainen kävelevät.</w:t>
      </w:r>
    </w:p>
    <w:p>
      <w:r>
        <w:rPr>
          <w:b/>
        </w:rPr>
        <w:t xml:space="preserve">Tulos</w:t>
      </w:r>
    </w:p>
    <w:p>
      <w:r>
        <w:t xml:space="preserve">Pariskunta kävelee portaita alas.</w:t>
      </w:r>
    </w:p>
    <w:p>
      <w:r>
        <w:rPr>
          <w:b/>
        </w:rPr>
        <w:t xml:space="preserve">Esimerkki 5.2505</w:t>
      </w:r>
    </w:p>
    <w:p>
      <w:r>
        <w:t xml:space="preserve">Lause 1: Ihmiset kävelevät ruuhkaisella kadulla. Lause 2: Kadulla on paljon ihmisiä, ja ihmiset kävelevät.</w:t>
      </w:r>
    </w:p>
    <w:p>
      <w:r>
        <w:rPr>
          <w:b/>
        </w:rPr>
        <w:t xml:space="preserve">Tulos</w:t>
      </w:r>
    </w:p>
    <w:p>
      <w:r>
        <w:t xml:space="preserve">Katu on täynnä käveleviä naisia.</w:t>
      </w:r>
    </w:p>
    <w:p>
      <w:r>
        <w:rPr>
          <w:b/>
        </w:rPr>
        <w:t xml:space="preserve">Esimerkki 5.2506</w:t>
      </w:r>
    </w:p>
    <w:p>
      <w:r>
        <w:t xml:space="preserve">Lause 1: Nainen pitää koiraa hihnassa. Lause 2: Tämä koira on hihnassa.</w:t>
      </w:r>
    </w:p>
    <w:p>
      <w:r>
        <w:rPr>
          <w:b/>
        </w:rPr>
        <w:t xml:space="preserve">Tulos</w:t>
      </w:r>
    </w:p>
    <w:p>
      <w:r>
        <w:t xml:space="preserve">Nainen vie koiran kävelylle.</w:t>
      </w:r>
    </w:p>
    <w:p>
      <w:r>
        <w:rPr>
          <w:b/>
        </w:rPr>
        <w:t xml:space="preserve">Esimerkki 5.2507</w:t>
      </w:r>
    </w:p>
    <w:p>
      <w:r>
        <w:t xml:space="preserve">Lause 1: Mies puhuu kännykkäänsä kadunkulmassa. Lause 2: Mies on kadunkulmassa.</w:t>
      </w:r>
    </w:p>
    <w:p>
      <w:r>
        <w:rPr>
          <w:b/>
        </w:rPr>
        <w:t xml:space="preserve">Tulos</w:t>
      </w:r>
    </w:p>
    <w:p>
      <w:r>
        <w:t xml:space="preserve">Mies odottaa bussia.</w:t>
      </w:r>
    </w:p>
    <w:p>
      <w:r>
        <w:rPr>
          <w:b/>
        </w:rPr>
        <w:t xml:space="preserve">Esimerkki 5.2508</w:t>
      </w:r>
    </w:p>
    <w:p>
      <w:r>
        <w:t xml:space="preserve">Lause 1: Mies hitsaajakypärässä istuu metallipalkin päällä. Lause 2: Mies on rakennusmies.</w:t>
      </w:r>
    </w:p>
    <w:p>
      <w:r>
        <w:rPr>
          <w:b/>
        </w:rPr>
        <w:t xml:space="preserve">Tulos</w:t>
      </w:r>
    </w:p>
    <w:p>
      <w:r>
        <w:t xml:space="preserve">Työntekijä pitää lyhyen tauon.</w:t>
      </w:r>
    </w:p>
    <w:p>
      <w:r>
        <w:rPr>
          <w:b/>
        </w:rPr>
        <w:t xml:space="preserve">Esimerkki 5.2509</w:t>
      </w:r>
    </w:p>
    <w:p>
      <w:r>
        <w:t xml:space="preserve">Lause 1: Ihmiset istuvat verkkoaidan takana katsomassa nuorten baseball-peliä. Lause 2: Ihmiset katsovat nuorten pesäpallopeliä.</w:t>
      </w:r>
    </w:p>
    <w:p>
      <w:r>
        <w:rPr>
          <w:b/>
        </w:rPr>
        <w:t xml:space="preserve">Tulos</w:t>
      </w:r>
    </w:p>
    <w:p>
      <w:r>
        <w:t xml:space="preserve">Ihmiset kannustavat pikkuliigan pesäpallopelissä.</w:t>
      </w:r>
    </w:p>
    <w:p>
      <w:r>
        <w:rPr>
          <w:b/>
        </w:rPr>
        <w:t xml:space="preserve">Esimerkki 5.2510</w:t>
      </w:r>
    </w:p>
    <w:p>
      <w:r>
        <w:t xml:space="preserve">Lause 1: Mies pitelee keppiä, kun sen päästä purkautuu tulivirta. Lause 2: mies pitää keppiä</w:t>
      </w:r>
    </w:p>
    <w:p>
      <w:r>
        <w:rPr>
          <w:b/>
        </w:rPr>
        <w:t xml:space="preserve">Tulos</w:t>
      </w:r>
    </w:p>
    <w:p>
      <w:r>
        <w:t xml:space="preserve">mies on vanha</w:t>
      </w:r>
    </w:p>
    <w:p>
      <w:r>
        <w:rPr>
          <w:b/>
        </w:rPr>
        <w:t xml:space="preserve">Esimerkki 5.2511</w:t>
      </w:r>
    </w:p>
    <w:p>
      <w:r>
        <w:t xml:space="preserve">Lause 1: Lavalla tanssivat paljasjalkaiset naiset, joilla on samanlaiset kulttuuriasut. Lause 2: Paljasjalkaiset naiset tanssivat.</w:t>
      </w:r>
    </w:p>
    <w:p>
      <w:r>
        <w:rPr>
          <w:b/>
        </w:rPr>
        <w:t xml:space="preserve">Tulos</w:t>
      </w:r>
    </w:p>
    <w:p>
      <w:r>
        <w:t xml:space="preserve">Naiset ovat tanssikilpailussa.</w:t>
      </w:r>
    </w:p>
    <w:p>
      <w:r>
        <w:rPr>
          <w:b/>
        </w:rPr>
        <w:t xml:space="preserve">Esimerkki 5.2512</w:t>
      </w:r>
    </w:p>
    <w:p>
      <w:r>
        <w:t xml:space="preserve">Lause 1: Mies myy tavaroita lähellä tienvartta Canyonin suurelle vuorelle. Lause 2: mies myy tavaroita.</w:t>
      </w:r>
    </w:p>
    <w:p>
      <w:r>
        <w:rPr>
          <w:b/>
        </w:rPr>
        <w:t xml:space="preserve">Tulos</w:t>
      </w:r>
    </w:p>
    <w:p>
      <w:r>
        <w:t xml:space="preserve">mies myy vettä ennen kanjonia.</w:t>
      </w:r>
    </w:p>
    <w:p>
      <w:r>
        <w:rPr>
          <w:b/>
        </w:rPr>
        <w:t xml:space="preserve">Esimerkki 5.2513</w:t>
      </w:r>
    </w:p>
    <w:p>
      <w:r>
        <w:t xml:space="preserve">Lause 1: Polkupyöräilevä mies ajaa vuorella. Lause 2: Mies polkupyörällä.</w:t>
      </w:r>
    </w:p>
    <w:p>
      <w:r>
        <w:rPr>
          <w:b/>
        </w:rPr>
        <w:t xml:space="preserve">Tulos</w:t>
      </w:r>
    </w:p>
    <w:p>
      <w:r>
        <w:t xml:space="preserve">Polkupyöräilevä mies hurjastelee vuorta ylöspäin.</w:t>
      </w:r>
    </w:p>
    <w:p>
      <w:r>
        <w:rPr>
          <w:b/>
        </w:rPr>
        <w:t xml:space="preserve">Esimerkki 5.2514</w:t>
      </w:r>
    </w:p>
    <w:p>
      <w:r>
        <w:t xml:space="preserve">Lause 1: Nainen nukkuu puistonpenkillä. Lause 2: Nainen on puistossa.</w:t>
      </w:r>
    </w:p>
    <w:p>
      <w:r>
        <w:rPr>
          <w:b/>
        </w:rPr>
        <w:t xml:space="preserve">Tulos</w:t>
      </w:r>
    </w:p>
    <w:p>
      <w:r>
        <w:t xml:space="preserve">Nainen on koditon.</w:t>
      </w:r>
    </w:p>
    <w:p>
      <w:r>
        <w:rPr>
          <w:b/>
        </w:rPr>
        <w:t xml:space="preserve">Esimerkki 5.2515</w:t>
      </w:r>
    </w:p>
    <w:p>
      <w:r>
        <w:t xml:space="preserve">Lause 1: Mies, jolla on lyhyeksi leikattu tukka ja ruudullinen paita, osoittaa näyttöä, johon heijastetaan sanoja. Lause 2: Paita on ruudullinen</w:t>
      </w:r>
    </w:p>
    <w:p>
      <w:r>
        <w:rPr>
          <w:b/>
        </w:rPr>
        <w:t xml:space="preserve">Tulos</w:t>
      </w:r>
    </w:p>
    <w:p>
      <w:r>
        <w:t xml:space="preserve">Mies on vanha</w:t>
      </w:r>
    </w:p>
    <w:p>
      <w:r>
        <w:rPr>
          <w:b/>
        </w:rPr>
        <w:t xml:space="preserve">Esimerkki 5.2516</w:t>
      </w:r>
    </w:p>
    <w:p>
      <w:r>
        <w:t xml:space="preserve">Lause 1: Henkilö pukeutui Vapaudenpatsaan koristeelliseksi jäljennökseksi Lause 2: Henkilöllä on puku.</w:t>
      </w:r>
    </w:p>
    <w:p>
      <w:r>
        <w:rPr>
          <w:b/>
        </w:rPr>
        <w:t xml:space="preserve">Tulos</w:t>
      </w:r>
    </w:p>
    <w:p>
      <w:r>
        <w:t xml:space="preserve">Henkilö on pukeutunut Halloweeniin.</w:t>
      </w:r>
    </w:p>
    <w:p>
      <w:r>
        <w:rPr>
          <w:b/>
        </w:rPr>
        <w:t xml:space="preserve">Esimerkki 5.2517</w:t>
      </w:r>
    </w:p>
    <w:p>
      <w:r>
        <w:t xml:space="preserve">Lause 1: Pöydän ääressä istuu nainen, jolla on punainen huulipuna ja kiharat hiukset. Lause 2: Nainen istuu.</w:t>
      </w:r>
    </w:p>
    <w:p>
      <w:r>
        <w:rPr>
          <w:b/>
        </w:rPr>
        <w:t xml:space="preserve">Tulos</w:t>
      </w:r>
    </w:p>
    <w:p>
      <w:r>
        <w:t xml:space="preserve">Nainen on treffeillä.</w:t>
      </w:r>
    </w:p>
    <w:p>
      <w:r>
        <w:rPr>
          <w:b/>
        </w:rPr>
        <w:t xml:space="preserve">Esimerkki 5.2518</w:t>
      </w:r>
    </w:p>
    <w:p>
      <w:r>
        <w:t xml:space="preserve">Lause 1: Monipuolinen väkijoukko myllyttää (tai riehuu) julkisella kadulla, ja esillä on paljon polkupyöriä. Lause 2: Väkeä kerääntyy polkupyöränäyttelyn läheisyyteen.</w:t>
      </w:r>
    </w:p>
    <w:p>
      <w:r>
        <w:rPr>
          <w:b/>
        </w:rPr>
        <w:t xml:space="preserve">Tulos</w:t>
      </w:r>
    </w:p>
    <w:p>
      <w:r>
        <w:t xml:space="preserve">Yleisö pitelee lakkokylttejä.</w:t>
      </w:r>
    </w:p>
    <w:p>
      <w:r>
        <w:rPr>
          <w:b/>
        </w:rPr>
        <w:t xml:space="preserve">Esimerkki 5.2519</w:t>
      </w:r>
    </w:p>
    <w:p>
      <w:r>
        <w:t xml:space="preserve">Lause 1: Kun kaikki autot ovat itseohjautuvia tai kun emme enää liikaa kulje työmatkoja kuten nykyään, näitä autoja nähdään vain museoissa. Lause 2: Ajoneuvo.</w:t>
      </w:r>
    </w:p>
    <w:p>
      <w:r>
        <w:rPr>
          <w:b/>
        </w:rPr>
        <w:t xml:space="preserve">Tulos</w:t>
      </w:r>
    </w:p>
    <w:p>
      <w:r>
        <w:t xml:space="preserve">Muutamat autot ovat itseohjautuvia.</w:t>
      </w:r>
    </w:p>
    <w:p>
      <w:r>
        <w:rPr>
          <w:b/>
        </w:rPr>
        <w:t xml:space="preserve">Esimerkki 5.2520</w:t>
      </w:r>
    </w:p>
    <w:p>
      <w:r>
        <w:t xml:space="preserve">Lause 1: Jonkinlaisessa julkisessa kulkuneuvossa istuvat ihmiset. Lause 2: Joukko ihmisiä istuu julkisessa liikennevälineessä.</w:t>
      </w:r>
    </w:p>
    <w:p>
      <w:r>
        <w:rPr>
          <w:b/>
        </w:rPr>
        <w:t xml:space="preserve">Tulos</w:t>
      </w:r>
    </w:p>
    <w:p>
      <w:r>
        <w:t xml:space="preserve">jotkut ihmiset menevät ulkoilemaan julkisilla kulkuneuvoilla...</w:t>
      </w:r>
    </w:p>
    <w:p>
      <w:r>
        <w:rPr>
          <w:b/>
        </w:rPr>
        <w:t xml:space="preserve">Esimerkki 5.2521</w:t>
      </w:r>
    </w:p>
    <w:p>
      <w:r>
        <w:t xml:space="preserve">Lause 1: Kaksi aasialaista tyttöä istuu kukkapellolla. Lause 2: Kaksi tyttöä istuu kukkapellolla.</w:t>
      </w:r>
    </w:p>
    <w:p>
      <w:r>
        <w:rPr>
          <w:b/>
        </w:rPr>
        <w:t xml:space="preserve">Tulos</w:t>
      </w:r>
    </w:p>
    <w:p>
      <w:r>
        <w:t xml:space="preserve">Kaksi japanilaista koulutyttöä istuu pellolla.</w:t>
      </w:r>
    </w:p>
    <w:p>
      <w:r>
        <w:rPr>
          <w:b/>
        </w:rPr>
        <w:t xml:space="preserve">Esimerkki 5.2522</w:t>
      </w:r>
    </w:p>
    <w:p>
      <w:r>
        <w:t xml:space="preserve">Lause 1: Lapset pelaavat jalkapalloa ulkona. Lause 2: Lapset harrastavat ulkoilmaurheilua.</w:t>
      </w:r>
    </w:p>
    <w:p>
      <w:r>
        <w:rPr>
          <w:b/>
        </w:rPr>
        <w:t xml:space="preserve">Tulos</w:t>
      </w:r>
    </w:p>
    <w:p>
      <w:r>
        <w:t xml:space="preserve">Lapset pelaavat jalkapalloa vain siksi, että heidän vanhempansa pakottavat heidät siihen.</w:t>
      </w:r>
    </w:p>
    <w:p>
      <w:r>
        <w:rPr>
          <w:b/>
        </w:rPr>
        <w:t xml:space="preserve">Esimerkki 5.2523</w:t>
      </w:r>
    </w:p>
    <w:p>
      <w:r>
        <w:t xml:space="preserve">Lause 1: Moottoripyöräkilpailija, jolla on vihreä univormu ja kypärä numerolla 60, näyttää johtavan kilpailua monia muita kuljettajia vastaan, kun he ajavat mutkassa, mutta muut ovat lähellä perässä. Lause 2: Moottoripyöräkilpailija numero 60 on voittamassa.</w:t>
      </w:r>
    </w:p>
    <w:p>
      <w:r>
        <w:rPr>
          <w:b/>
        </w:rPr>
        <w:t xml:space="preserve">Tulos</w:t>
      </w:r>
    </w:p>
    <w:p>
      <w:r>
        <w:t xml:space="preserve">Kilpailija yrittää voittaa.</w:t>
      </w:r>
    </w:p>
    <w:p>
      <w:r>
        <w:rPr>
          <w:b/>
        </w:rPr>
        <w:t xml:space="preserve">Esimerkki 5.2524</w:t>
      </w:r>
    </w:p>
    <w:p>
      <w:r>
        <w:t xml:space="preserve">Lause 1: Pieni vaalea tyttö, jolla on keltainen paita, liukuu keltaista liukumäkeä alas jalat ilmassa. Lause 2: Pieni vaalea tyttö, jolla oli keltainen paita yllään, liukui keltaista liukumäkeä alas jalat ilmassa.</w:t>
      </w:r>
    </w:p>
    <w:p>
      <w:r>
        <w:rPr>
          <w:b/>
        </w:rPr>
        <w:t xml:space="preserve">Tulos</w:t>
      </w:r>
    </w:p>
    <w:p>
      <w:r>
        <w:t xml:space="preserve">Tyttö on leikkipuistossa.</w:t>
      </w:r>
    </w:p>
    <w:p>
      <w:r>
        <w:rPr>
          <w:b/>
        </w:rPr>
        <w:t xml:space="preserve">Esimerkki 5.2525</w:t>
      </w:r>
    </w:p>
    <w:p>
      <w:r>
        <w:t xml:space="preserve">Lause 1: Pyörätuolissa istuva mies, jolla on ruskea takki ja harmaa keppi kädessään, istuu pensaiden ja puiden edessä. Lause 2: Mies istuu ulkona.</w:t>
      </w:r>
    </w:p>
    <w:p>
      <w:r>
        <w:rPr>
          <w:b/>
        </w:rPr>
        <w:t xml:space="preserve">Tulos</w:t>
      </w:r>
    </w:p>
    <w:p>
      <w:r>
        <w:t xml:space="preserve">Pyörätuolissa istuva mies, jolla on ruskea takki ja harmaa keppi kädessään, tärisee istuessaan pensaiden ja puiden edessä.</w:t>
      </w:r>
    </w:p>
    <w:p>
      <w:r>
        <w:rPr>
          <w:b/>
        </w:rPr>
        <w:t xml:space="preserve">Esimerkki 5.2526</w:t>
      </w:r>
    </w:p>
    <w:p>
      <w:r>
        <w:t xml:space="preserve">Lause 1: Suuri valkoinen villakoira kävelee nurmikolla sandaali kädessään. Lause 2: Koira on ulkona.</w:t>
      </w:r>
    </w:p>
    <w:p>
      <w:r>
        <w:rPr>
          <w:b/>
        </w:rPr>
        <w:t xml:space="preserve">Tulos</w:t>
      </w:r>
    </w:p>
    <w:p>
      <w:r>
        <w:t xml:space="preserve">Koira on puistossa.</w:t>
      </w:r>
    </w:p>
    <w:p>
      <w:r>
        <w:rPr>
          <w:b/>
        </w:rPr>
        <w:t xml:space="preserve">Esimerkki 5.2527</w:t>
      </w:r>
    </w:p>
    <w:p>
      <w:r>
        <w:t xml:space="preserve">Lause 1: Ryhmä valkoisia merimiehiä, vanhemmat upseerit ruskehtavassa ja mustassa paidassa, ja alempiarvoinen musta merimies, joka on pukeutunut perinteiseen valkoiseen housupukuun ja siniseen solmioon, kävelee sushiravintolan ohi. Lause 2: joukko merimiehiä kävelee ravintolan ohi.</w:t>
      </w:r>
    </w:p>
    <w:p>
      <w:r>
        <w:rPr>
          <w:b/>
        </w:rPr>
        <w:t xml:space="preserve">Tulos</w:t>
      </w:r>
    </w:p>
    <w:p>
      <w:r>
        <w:t xml:space="preserve">ryhmä merimiehiä kävelee</w:t>
      </w:r>
    </w:p>
    <w:p>
      <w:r>
        <w:rPr>
          <w:b/>
        </w:rPr>
        <w:t xml:space="preserve">Esimerkki 5.2528</w:t>
      </w:r>
    </w:p>
    <w:p>
      <w:r>
        <w:t xml:space="preserve">Lause 1: Useat ihmiset tanssivat synkronoitua tanssia, johon liittyy hyppimistä. Lause 2: Tanssi on taidemuoto.</w:t>
      </w:r>
    </w:p>
    <w:p>
      <w:r>
        <w:rPr>
          <w:b/>
        </w:rPr>
        <w:t xml:space="preserve">Tulos</w:t>
      </w:r>
    </w:p>
    <w:p>
      <w:r>
        <w:t xml:space="preserve">Tanssi on jokitanssia.</w:t>
      </w:r>
    </w:p>
    <w:p>
      <w:r>
        <w:rPr>
          <w:b/>
        </w:rPr>
        <w:t xml:space="preserve">Esimerkki 5.2529</w:t>
      </w:r>
    </w:p>
    <w:p>
      <w:r>
        <w:t xml:space="preserve">Lause 1: Kaksi keltapaitaista miestä juoksee hiekkatietä pitkin, toinen heistä kantaa kanoottia. Lause 2: Kaksi keltapaitaista miestä juoksee hiekkatietä pitkin.</w:t>
      </w:r>
    </w:p>
    <w:p>
      <w:r>
        <w:rPr>
          <w:b/>
        </w:rPr>
        <w:t xml:space="preserve">Tulos</w:t>
      </w:r>
    </w:p>
    <w:p>
      <w:r>
        <w:t xml:space="preserve">Kaksi miestä etsii paikkaa, jossa rentoutua.</w:t>
      </w:r>
    </w:p>
    <w:p>
      <w:r>
        <w:rPr>
          <w:b/>
        </w:rPr>
        <w:t xml:space="preserve">Esimerkki 5.2530</w:t>
      </w:r>
    </w:p>
    <w:p>
      <w:r>
        <w:t xml:space="preserve">Lause 1: Nuori mustapukuinen nainen seisoo seinän edessä, jossa on kirjoitusta, ja hänellä on jotain oikeassa kädessään. Lause 2: Nainen pitää kädessään jotakin.</w:t>
      </w:r>
    </w:p>
    <w:p>
      <w:r>
        <w:rPr>
          <w:b/>
        </w:rPr>
        <w:t xml:space="preserve">Tulos</w:t>
      </w:r>
    </w:p>
    <w:p>
      <w:r>
        <w:t xml:space="preserve">Nuori nainen valmistautuu kirjoittamaan liitutaululle.</w:t>
      </w:r>
    </w:p>
    <w:p>
      <w:r>
        <w:rPr>
          <w:b/>
        </w:rPr>
        <w:t xml:space="preserve">Esimerkki 5.2531</w:t>
      </w:r>
    </w:p>
    <w:p>
      <w:r>
        <w:t xml:space="preserve">Lause 1: Kaksi mustaa koiraa leikkii nurmikolla. Lause 2: Ulkona on eläimiä.</w:t>
      </w:r>
    </w:p>
    <w:p>
      <w:r>
        <w:rPr>
          <w:b/>
        </w:rPr>
        <w:t xml:space="preserve">Tulos</w:t>
      </w:r>
    </w:p>
    <w:p>
      <w:r>
        <w:t xml:space="preserve">Koirat leikkivät noutoa.</w:t>
      </w:r>
    </w:p>
    <w:p>
      <w:r>
        <w:rPr>
          <w:b/>
        </w:rPr>
        <w:t xml:space="preserve">Esimerkki 5.2532</w:t>
      </w:r>
    </w:p>
    <w:p>
      <w:r>
        <w:t xml:space="preserve">Lause 1: Nainen jakaa hedelmiä. Lause 2: Nainen jakaa ruokaa.</w:t>
      </w:r>
    </w:p>
    <w:p>
      <w:r>
        <w:rPr>
          <w:b/>
        </w:rPr>
        <w:t xml:space="preserve">Tulos</w:t>
      </w:r>
    </w:p>
    <w:p>
      <w:r>
        <w:t xml:space="preserve">Nainen jakaa omenoita.</w:t>
      </w:r>
    </w:p>
    <w:p>
      <w:r>
        <w:rPr>
          <w:b/>
        </w:rPr>
        <w:t xml:space="preserve">Esimerkki 5.2533</w:t>
      </w:r>
    </w:p>
    <w:p>
      <w:r>
        <w:t xml:space="preserve">Lause 1: Alastomat ihmiset pyöräilemässä. Lause 2: Alaston pyöräily</w:t>
      </w:r>
    </w:p>
    <w:p>
      <w:r>
        <w:rPr>
          <w:b/>
        </w:rPr>
        <w:t xml:space="preserve">Tulos</w:t>
      </w:r>
    </w:p>
    <w:p>
      <w:r>
        <w:t xml:space="preserve">Joukko nudisteja lähtee viikoittaiselle pyöräilyretkelleen</w:t>
      </w:r>
    </w:p>
    <w:p>
      <w:r>
        <w:rPr>
          <w:b/>
        </w:rPr>
        <w:t xml:space="preserve">Esimerkki 5.2534</w:t>
      </w:r>
    </w:p>
    <w:p>
      <w:r>
        <w:t xml:space="preserve">Lause 1: Go-kartia ajava henkilö kääntyy vasemmalle. Lause 2: Joku ajaa.</w:t>
      </w:r>
    </w:p>
    <w:p>
      <w:r>
        <w:rPr>
          <w:b/>
        </w:rPr>
        <w:t xml:space="preserve">Tulos</w:t>
      </w:r>
    </w:p>
    <w:p>
      <w:r>
        <w:t xml:space="preserve">Henkilö on vanha.</w:t>
      </w:r>
    </w:p>
    <w:p>
      <w:r>
        <w:rPr>
          <w:b/>
        </w:rPr>
        <w:t xml:space="preserve">Esimerkki 5.2535</w:t>
      </w:r>
    </w:p>
    <w:p>
      <w:r>
        <w:t xml:space="preserve">Lause 1: Kaksi miestä valmistaa esineitä työpajassa työkalujen avulla. Lause 2: Kaksi miestä on työpajassa.</w:t>
      </w:r>
    </w:p>
    <w:p>
      <w:r>
        <w:rPr>
          <w:b/>
        </w:rPr>
        <w:t xml:space="preserve">Tulos</w:t>
      </w:r>
    </w:p>
    <w:p>
      <w:r>
        <w:t xml:space="preserve">Kaksi miestä yrittää korjata esineitä.</w:t>
      </w:r>
    </w:p>
    <w:p>
      <w:r>
        <w:rPr>
          <w:b/>
        </w:rPr>
        <w:t xml:space="preserve">Esimerkki 5.2536</w:t>
      </w:r>
    </w:p>
    <w:p>
      <w:r>
        <w:t xml:space="preserve">Lause 1: Nainen ja mies nauttivat juomistaan juhlailtana. Lause 2: Mies ja nainen nauttivat drinkkejä.</w:t>
      </w:r>
    </w:p>
    <w:p>
      <w:r>
        <w:rPr>
          <w:b/>
        </w:rPr>
        <w:t xml:space="preserve">Tulos</w:t>
      </w:r>
    </w:p>
    <w:p>
      <w:r>
        <w:t xml:space="preserve">Pariskunta on juhlimassa ylennystä drinkkien äärellä.</w:t>
      </w:r>
    </w:p>
    <w:p>
      <w:r>
        <w:rPr>
          <w:b/>
        </w:rPr>
        <w:t xml:space="preserve">Esimerkki 5.2537</w:t>
      </w:r>
    </w:p>
    <w:p>
      <w:r>
        <w:t xml:space="preserve">Lause 1: Mies istuu tiskillä, jossa on kaikenlaista herkullisen näköistä ruokaa, mutta on täysin rauhassa ja lukee rennosti sanomalehteä. Lause 2: Henkilö katselee jotain.</w:t>
      </w:r>
    </w:p>
    <w:p>
      <w:r>
        <w:rPr>
          <w:b/>
        </w:rPr>
        <w:t xml:space="preserve">Tulos</w:t>
      </w:r>
    </w:p>
    <w:p>
      <w:r>
        <w:t xml:space="preserve">Kaveri odottaa, että hänen ystävänsä liittyy hänen seuraansa, jotta he voivat syödä yhdessä.</w:t>
      </w:r>
    </w:p>
    <w:p>
      <w:r>
        <w:rPr>
          <w:b/>
        </w:rPr>
        <w:t xml:space="preserve">Esimerkki 5.2538</w:t>
      </w:r>
    </w:p>
    <w:p>
      <w:r>
        <w:t xml:space="preserve">Lause 1: Kaksi miestä soittaa bändissä. Lause 2: Kaksi miestä on bändissä.</w:t>
      </w:r>
    </w:p>
    <w:p>
      <w:r>
        <w:rPr>
          <w:b/>
        </w:rPr>
        <w:t xml:space="preserve">Tulos</w:t>
      </w:r>
    </w:p>
    <w:p>
      <w:r>
        <w:t xml:space="preserve">Kaksi veljestä on bändissä.</w:t>
      </w:r>
    </w:p>
    <w:p>
      <w:r>
        <w:rPr>
          <w:b/>
        </w:rPr>
        <w:t xml:space="preserve">Esimerkki 5.2539</w:t>
      </w:r>
    </w:p>
    <w:p>
      <w:r>
        <w:t xml:space="preserve">Lause 1: Nuori nainen turkooseissa, vihreissä ja valkoisissa bikineissä yrittää lyödä lentopalloa useiden katsojien seuratessa. Lause 2: Hän yrittää lyödä lentopalloa.</w:t>
      </w:r>
    </w:p>
    <w:p>
      <w:r>
        <w:rPr>
          <w:b/>
        </w:rPr>
        <w:t xml:space="preserve">Tulos</w:t>
      </w:r>
    </w:p>
    <w:p>
      <w:r>
        <w:t xml:space="preserve">Katsojat hurraavat.</w:t>
      </w:r>
    </w:p>
    <w:p>
      <w:r>
        <w:rPr>
          <w:b/>
        </w:rPr>
        <w:t xml:space="preserve">Esimerkki 5.2540</w:t>
      </w:r>
    </w:p>
    <w:p>
      <w:r>
        <w:t xml:space="preserve">Lause 1: Oransseihin paitoihin pukeutuneet nainen ja mies soittavat soittimia, joiden edessä on paperiarkki. Lause 2: Mies ja nainen ja maksaa soittimia.</w:t>
      </w:r>
    </w:p>
    <w:p>
      <w:r>
        <w:rPr>
          <w:b/>
        </w:rPr>
        <w:t xml:space="preserve">Tulos</w:t>
      </w:r>
    </w:p>
    <w:p>
      <w:r>
        <w:t xml:space="preserve">Nainen soittaa viulua konserttisalissa.</w:t>
      </w:r>
    </w:p>
    <w:p>
      <w:r>
        <w:rPr>
          <w:b/>
        </w:rPr>
        <w:t xml:space="preserve">Esimerkki 5.2541</w:t>
      </w:r>
    </w:p>
    <w:p>
      <w:r>
        <w:t xml:space="preserve">Lause 1: Siniseen huiviin pukeutunut Lähi-idän nainen istuu sinisiin vaatteisiin pukeutuneen pojan vieressä. Lause 2: Naisella on sininen huivi päässään.</w:t>
      </w:r>
    </w:p>
    <w:p>
      <w:r>
        <w:rPr>
          <w:b/>
        </w:rPr>
        <w:t xml:space="preserve">Tulos</w:t>
      </w:r>
    </w:p>
    <w:p>
      <w:r>
        <w:t xml:space="preserve">Nainen tuntee vetoa poikaan.</w:t>
      </w:r>
    </w:p>
    <w:p>
      <w:r>
        <w:rPr>
          <w:b/>
        </w:rPr>
        <w:t xml:space="preserve">Esimerkki 5.2542</w:t>
      </w:r>
    </w:p>
    <w:p>
      <w:r>
        <w:t xml:space="preserve">Lause 1: Miehet työskentelevät tien varrella, ja raajat ovat ajoradalla. Lause 2: Miehet työskentelevät tien varressa.</w:t>
      </w:r>
    </w:p>
    <w:p>
      <w:r>
        <w:rPr>
          <w:b/>
        </w:rPr>
        <w:t xml:space="preserve">Tulos</w:t>
      </w:r>
    </w:p>
    <w:p>
      <w:r>
        <w:t xml:space="preserve">Miehet ovat pukeutuneet oranssiin.</w:t>
      </w:r>
    </w:p>
    <w:p>
      <w:r>
        <w:rPr>
          <w:b/>
        </w:rPr>
        <w:t xml:space="preserve">Esimerkki 5.2543</w:t>
      </w:r>
    </w:p>
    <w:p>
      <w:r>
        <w:t xml:space="preserve">Lause 1: Yksi poika korjaa kolmipyöräistä polkupyörää pienellä parkkipaikalla, kun toinen poika katsoo vierestä nojautuen yhden pysäköidyn auton etuosaan. Lause 2: Polkupyörää kutsutaan oikeammin kolmipyöräksi.</w:t>
      </w:r>
    </w:p>
    <w:p>
      <w:r>
        <w:rPr>
          <w:b/>
        </w:rPr>
        <w:t xml:space="preserve">Tulos</w:t>
      </w:r>
    </w:p>
    <w:p>
      <w:r>
        <w:t xml:space="preserve">Pyörä kuuluu autoon nojaavalle pojalle.</w:t>
      </w:r>
    </w:p>
    <w:p>
      <w:r>
        <w:rPr>
          <w:b/>
        </w:rPr>
        <w:t xml:space="preserve">Esimerkki 5.2544</w:t>
      </w:r>
    </w:p>
    <w:p>
      <w:r>
        <w:t xml:space="preserve">Lause 1: Kaupungin työntekijä vaihtaa ahkerasti joitakin ulkolaattoja. Lause 2: Joku tekee töitä.</w:t>
      </w:r>
    </w:p>
    <w:p>
      <w:r>
        <w:rPr>
          <w:b/>
        </w:rPr>
        <w:t xml:space="preserve">Tulos</w:t>
      </w:r>
    </w:p>
    <w:p>
      <w:r>
        <w:t xml:space="preserve">Työntekijä on kiireinen.</w:t>
      </w:r>
    </w:p>
    <w:p>
      <w:r>
        <w:rPr>
          <w:b/>
        </w:rPr>
        <w:t xml:space="preserve">Esimerkki 5.2545</w:t>
      </w:r>
    </w:p>
    <w:p>
      <w:r>
        <w:t xml:space="preserve">Lause 1: Pienet lapset leikkivät kentällä. Lause 2: Lapset leikkivät</w:t>
      </w:r>
    </w:p>
    <w:p>
      <w:r>
        <w:rPr>
          <w:b/>
        </w:rPr>
        <w:t xml:space="preserve">Tulos</w:t>
      </w:r>
    </w:p>
    <w:p>
      <w:r>
        <w:t xml:space="preserve">Ulkona leikkivät lapset</w:t>
      </w:r>
    </w:p>
    <w:p>
      <w:r>
        <w:rPr>
          <w:b/>
        </w:rPr>
        <w:t xml:space="preserve">Esimerkki 5.2546</w:t>
      </w:r>
    </w:p>
    <w:p>
      <w:r>
        <w:t xml:space="preserve">Lause 1: Tyttö tanssii aikuisten kanssa hiekassa. Lause 2: Tyttö tanssii.</w:t>
      </w:r>
    </w:p>
    <w:p>
      <w:r>
        <w:rPr>
          <w:b/>
        </w:rPr>
        <w:t xml:space="preserve">Tulos</w:t>
      </w:r>
    </w:p>
    <w:p>
      <w:r>
        <w:t xml:space="preserve">Hääjuhlan tanssi</w:t>
      </w:r>
    </w:p>
    <w:p>
      <w:r>
        <w:rPr>
          <w:b/>
        </w:rPr>
        <w:t xml:space="preserve">Esimerkki 5.2547</w:t>
      </w:r>
    </w:p>
    <w:p>
      <w:r>
        <w:t xml:space="preserve">Lause 1: Vaaleatukkainen poika on liukumäen pohjalla. Lause 2: Lapsi on leikkipuistossa.</w:t>
      </w:r>
    </w:p>
    <w:p>
      <w:r>
        <w:rPr>
          <w:b/>
        </w:rPr>
        <w:t xml:space="preserve">Tulos</w:t>
      </w:r>
    </w:p>
    <w:p>
      <w:r>
        <w:t xml:space="preserve">Poika tykkää liukua.</w:t>
      </w:r>
    </w:p>
    <w:p>
      <w:r>
        <w:rPr>
          <w:b/>
        </w:rPr>
        <w:t xml:space="preserve">Esimerkki 5.2548</w:t>
      </w:r>
    </w:p>
    <w:p>
      <w:r>
        <w:t xml:space="preserve">Lause 1: Kaksi miestä, joista toisella on asunnoton kyltti kädessään. Lause 2: Jotkut ihmiset pitelevät kylttiä.</w:t>
      </w:r>
    </w:p>
    <w:p>
      <w:r>
        <w:rPr>
          <w:b/>
        </w:rPr>
        <w:t xml:space="preserve">Tulos</w:t>
      </w:r>
    </w:p>
    <w:p>
      <w:r>
        <w:t xml:space="preserve">Henkilö pitää kylttiä, jossa pyydetään ruokaa.</w:t>
      </w:r>
    </w:p>
    <w:p>
      <w:r>
        <w:rPr>
          <w:b/>
        </w:rPr>
        <w:t xml:space="preserve">Esimerkki 5.2549</w:t>
      </w:r>
    </w:p>
    <w:p>
      <w:r>
        <w:t xml:space="preserve">Lause 1: Nainen pitelee jouluaiheiseen asuun pukeutunutta silmäterävää vauvaa kädestä. Lause 2: Vauvalla on yllään jouluinen asu.</w:t>
      </w:r>
    </w:p>
    <w:p>
      <w:r>
        <w:rPr>
          <w:b/>
        </w:rPr>
        <w:t xml:space="preserve">Tulos</w:t>
      </w:r>
    </w:p>
    <w:p>
      <w:r>
        <w:t xml:space="preserve">Nainen pitää oman lapsensa kädestä kiinni.</w:t>
      </w:r>
    </w:p>
    <w:p>
      <w:r>
        <w:rPr>
          <w:b/>
        </w:rPr>
        <w:t xml:space="preserve">Esimerkki 5.2550</w:t>
      </w:r>
    </w:p>
    <w:p>
      <w:r>
        <w:t xml:space="preserve">Lause 1: Aasialainen mies keltaisessa raidallisessa paidassa ja shortseissa kantaa levää ja kahlaa tulva-alueella. Lause 2: Mies kävelee.</w:t>
      </w:r>
    </w:p>
    <w:p>
      <w:r>
        <w:rPr>
          <w:b/>
        </w:rPr>
        <w:t xml:space="preserve">Tulos</w:t>
      </w:r>
    </w:p>
    <w:p>
      <w:r>
        <w:t xml:space="preserve">Mies etsii perhettään.</w:t>
      </w:r>
    </w:p>
    <w:p>
      <w:r>
        <w:rPr>
          <w:b/>
        </w:rPr>
        <w:t xml:space="preserve">Esimerkki 5.2551</w:t>
      </w:r>
    </w:p>
    <w:p>
      <w:r>
        <w:t xml:space="preserve">Lause 1: Mies työskentelee jalkakäytävällä. Lause 2: Mies työskentelee jotain...</w:t>
      </w:r>
    </w:p>
    <w:p>
      <w:r>
        <w:rPr>
          <w:b/>
        </w:rPr>
        <w:t xml:space="preserve">Tulos</w:t>
      </w:r>
    </w:p>
    <w:p>
      <w:r>
        <w:t xml:space="preserve">työntekijä työskentelee</w:t>
      </w:r>
    </w:p>
    <w:p>
      <w:r>
        <w:rPr>
          <w:b/>
        </w:rPr>
        <w:t xml:space="preserve">Esimerkki 5.2552</w:t>
      </w:r>
    </w:p>
    <w:p>
      <w:r>
        <w:t xml:space="preserve">Lause 1: Jotkut ihmiset ovat polkupyöräkaupassa. Lause 2: Polkupyöräkaupassa on ihmisiä.</w:t>
      </w:r>
    </w:p>
    <w:p>
      <w:r>
        <w:rPr>
          <w:b/>
        </w:rPr>
        <w:t xml:space="preserve">Tulos</w:t>
      </w:r>
    </w:p>
    <w:p>
      <w:r>
        <w:t xml:space="preserve">On ihmisiä, jotka suunnittelevat polkupyörän ostamista.</w:t>
      </w:r>
    </w:p>
    <w:p>
      <w:r>
        <w:rPr>
          <w:b/>
        </w:rPr>
        <w:t xml:space="preserve">Esimerkki 5.2553</w:t>
      </w:r>
    </w:p>
    <w:p>
      <w:r>
        <w:t xml:space="preserve">Lause 1: Äiti ja tytär menevät kaupunkiin ostoksille Lause 2: Ihmiset ovat ostoksilla.</w:t>
      </w:r>
    </w:p>
    <w:p>
      <w:r>
        <w:rPr>
          <w:b/>
        </w:rPr>
        <w:t xml:space="preserve">Tulos</w:t>
      </w:r>
    </w:p>
    <w:p>
      <w:r>
        <w:t xml:space="preserve">Äiti on lihava</w:t>
      </w:r>
    </w:p>
    <w:p>
      <w:r>
        <w:rPr>
          <w:b/>
        </w:rPr>
        <w:t xml:space="preserve">Esimerkki 5.2554</w:t>
      </w:r>
    </w:p>
    <w:p>
      <w:r>
        <w:t xml:space="preserve">Lause 1: Nuori musta mies huutaa mikrofoniin, kun nuori valkoinen mies huutaa takaisin. Lause 2: Musta mies huutaa valkoiselle miehelle.</w:t>
      </w:r>
    </w:p>
    <w:p>
      <w:r>
        <w:rPr>
          <w:b/>
        </w:rPr>
        <w:t xml:space="preserve">Tulos</w:t>
      </w:r>
    </w:p>
    <w:p>
      <w:r>
        <w:t xml:space="preserve">Mustan ja valkoisen miehen rotukiista.</w:t>
      </w:r>
    </w:p>
    <w:p>
      <w:r>
        <w:rPr>
          <w:b/>
        </w:rPr>
        <w:t xml:space="preserve">Esimerkki 5.2555</w:t>
      </w:r>
    </w:p>
    <w:p>
      <w:r>
        <w:t xml:space="preserve">Lause 1: Kaksi jääkiekkoilijaa on keskellä ottelua, ja vasemmalla puolella oleva mies heiluttaa mailaansa yrittäessään tehdä maalin. Lause 2: Jääkiekkoilijat ovat jäällä.</w:t>
      </w:r>
    </w:p>
    <w:p>
      <w:r>
        <w:rPr>
          <w:b/>
        </w:rPr>
        <w:t xml:space="preserve">Tulos</w:t>
      </w:r>
    </w:p>
    <w:p>
      <w:r>
        <w:t xml:space="preserve">Jääkiekkoilijat ovat tyhjällä stadionilla.</w:t>
      </w:r>
    </w:p>
    <w:p>
      <w:r>
        <w:rPr>
          <w:b/>
        </w:rPr>
        <w:t xml:space="preserve">Esimerkki 5.2556</w:t>
      </w:r>
    </w:p>
    <w:p>
      <w:r>
        <w:t xml:space="preserve">Lause 1: Pienellä lapsella on sininen lelu ja oranssi paita. Lause 2: Pienellä lapsella on oranssi paita.</w:t>
      </w:r>
    </w:p>
    <w:p>
      <w:r>
        <w:rPr>
          <w:b/>
        </w:rPr>
        <w:t xml:space="preserve">Tulos</w:t>
      </w:r>
    </w:p>
    <w:p>
      <w:r>
        <w:t xml:space="preserve">Lapsi leikkii lempilelullaan</w:t>
      </w:r>
    </w:p>
    <w:p>
      <w:r>
        <w:rPr>
          <w:b/>
        </w:rPr>
        <w:t xml:space="preserve">Esimerkki 5.2557</w:t>
      </w:r>
    </w:p>
    <w:p>
      <w:r>
        <w:t xml:space="preserve">Lause 1: Mies nukkuu punaisella penkillä Lause 2: Henkilö nukkuu.</w:t>
      </w:r>
    </w:p>
    <w:p>
      <w:r>
        <w:rPr>
          <w:b/>
        </w:rPr>
        <w:t xml:space="preserve">Tulos</w:t>
      </w:r>
    </w:p>
    <w:p>
      <w:r>
        <w:t xml:space="preserve">Henkilö nukkuu penkillä pitkän päivän jälkeen.</w:t>
      </w:r>
    </w:p>
    <w:p>
      <w:r>
        <w:rPr>
          <w:b/>
        </w:rPr>
        <w:t xml:space="preserve">Esimerkki 5.2558</w:t>
      </w:r>
    </w:p>
    <w:p>
      <w:r>
        <w:t xml:space="preserve">Lause 1: Mies, jolla on punainen paita ja shortsit sekä huivi päässään, ajaa polkupyörällä. Lause 2: Kaveri on pukeutunut punaiseen paitaan.</w:t>
      </w:r>
    </w:p>
    <w:p>
      <w:r>
        <w:rPr>
          <w:b/>
        </w:rPr>
        <w:t xml:space="preserve">Tulos</w:t>
      </w:r>
    </w:p>
    <w:p>
      <w:r>
        <w:t xml:space="preserve">Kaveri matkustaa seuraavaan kaupunkiin</w:t>
      </w:r>
    </w:p>
    <w:p>
      <w:r>
        <w:rPr>
          <w:b/>
        </w:rPr>
        <w:t xml:space="preserve">Esimerkki 5.2559</w:t>
      </w:r>
    </w:p>
    <w:p>
      <w:r>
        <w:t xml:space="preserve">Lause 1: Tyttö katsoo ikkunasta sisään. Lause 2: henkilö katsoo ikkunasta sisään.</w:t>
      </w:r>
    </w:p>
    <w:p>
      <w:r>
        <w:rPr>
          <w:b/>
        </w:rPr>
        <w:t xml:space="preserve">Tulos</w:t>
      </w:r>
    </w:p>
    <w:p>
      <w:r>
        <w:t xml:space="preserve">Tyttö kurkistaa kaupan ikkunasta.</w:t>
      </w:r>
    </w:p>
    <w:p>
      <w:r>
        <w:rPr>
          <w:b/>
        </w:rPr>
        <w:t xml:space="preserve">Esimerkki 5.2560</w:t>
      </w:r>
    </w:p>
    <w:p>
      <w:r>
        <w:t xml:space="preserve">Lause 1: Ihmiset seisovat ja asettuvat valkoisten telttojen viereen surullisina ja huolestuneina, kun he katsovat ympärilleen ja katselevat ympäri aluetta hajallaan olevia lautoja ja roskia. Lause 2: ihmisiä seisoo telttojen vieressä...</w:t>
      </w:r>
    </w:p>
    <w:p>
      <w:r>
        <w:rPr>
          <w:b/>
        </w:rPr>
        <w:t xml:space="preserve">Tulos</w:t>
      </w:r>
    </w:p>
    <w:p>
      <w:r>
        <w:t xml:space="preserve">Juhlat karkasivat käsistä, ja he aiheuttivat sotkun...</w:t>
      </w:r>
    </w:p>
    <w:p>
      <w:r>
        <w:rPr>
          <w:b/>
        </w:rPr>
        <w:t xml:space="preserve">Esimerkki 5.2561</w:t>
      </w:r>
    </w:p>
    <w:p>
      <w:r>
        <w:t xml:space="preserve">Lause 1: Mies lapioi lunta shortsit ja vaaleanpunainen paita yllään. Lause 2: Mies on ulkona.</w:t>
      </w:r>
    </w:p>
    <w:p>
      <w:r>
        <w:rPr>
          <w:b/>
        </w:rPr>
        <w:t xml:space="preserve">Tulos</w:t>
      </w:r>
    </w:p>
    <w:p>
      <w:r>
        <w:t xml:space="preserve">Mies on kylmä.</w:t>
      </w:r>
    </w:p>
    <w:p>
      <w:r>
        <w:rPr>
          <w:b/>
        </w:rPr>
        <w:t xml:space="preserve">Esimerkki 5.2562</w:t>
      </w:r>
    </w:p>
    <w:p>
      <w:r>
        <w:t xml:space="preserve">Lause 1: Punamustaan asuun pukeutunut henkilö kiipeää jäisen vuoren rinteelle. Lause 2: henkilö kiipeää vuorta pitkin.</w:t>
      </w:r>
    </w:p>
    <w:p>
      <w:r>
        <w:rPr>
          <w:b/>
        </w:rPr>
        <w:t xml:space="preserve">Tulos</w:t>
      </w:r>
    </w:p>
    <w:p>
      <w:r>
        <w:t xml:space="preserve">henkilö kiipeää vuorelle työnsä vuoksi</w:t>
      </w:r>
    </w:p>
    <w:p>
      <w:r>
        <w:rPr>
          <w:b/>
        </w:rPr>
        <w:t xml:space="preserve">Esimerkki 5.2563</w:t>
      </w:r>
    </w:p>
    <w:p>
      <w:r>
        <w:t xml:space="preserve">Lause 1: Sinipaitainen poika kiipeää tiilitaloa. Lause 2: Siellä on poika, jolla on sininen paita.</w:t>
      </w:r>
    </w:p>
    <w:p>
      <w:r>
        <w:rPr>
          <w:b/>
        </w:rPr>
        <w:t xml:space="preserve">Tulos</w:t>
      </w:r>
    </w:p>
    <w:p>
      <w:r>
        <w:t xml:space="preserve">Poika pitää sinisestä väristä.</w:t>
      </w:r>
    </w:p>
    <w:p>
      <w:r>
        <w:rPr>
          <w:b/>
        </w:rPr>
        <w:t xml:space="preserve">Esimerkki 5.2564</w:t>
      </w:r>
    </w:p>
    <w:p>
      <w:r>
        <w:t xml:space="preserve">Lause 1: Musta koira, jolla on punainen kaulus, hyppää veteen. Lause 2: Koira hyppää veteen.</w:t>
      </w:r>
    </w:p>
    <w:p>
      <w:r>
        <w:rPr>
          <w:b/>
        </w:rPr>
        <w:t xml:space="preserve">Tulos</w:t>
      </w:r>
    </w:p>
    <w:p>
      <w:r>
        <w:t xml:space="preserve">Koira leikkii vedessä.</w:t>
      </w:r>
    </w:p>
    <w:p>
      <w:r>
        <w:rPr>
          <w:b/>
        </w:rPr>
        <w:t xml:space="preserve">Esimerkki 5.2565</w:t>
      </w:r>
    </w:p>
    <w:p>
      <w:r>
        <w:t xml:space="preserve">Lause 1: Miehet kilpailevat syömiskilpailussa. Lause 2: Joka vuosi järjestetään syömiskilpailu, ja ystävät kilpailevat siinä aina.</w:t>
      </w:r>
    </w:p>
    <w:p>
      <w:r>
        <w:rPr>
          <w:b/>
        </w:rPr>
        <w:t xml:space="preserve">Tulos</w:t>
      </w:r>
    </w:p>
    <w:p>
      <w:r>
        <w:t xml:space="preserve">Joka vuosi järjestetään syömiskilpailu, ja ystävät kilpailevat aina, ja he kaikki häviävät sen.</w:t>
      </w:r>
    </w:p>
    <w:p>
      <w:r>
        <w:rPr>
          <w:b/>
        </w:rPr>
        <w:t xml:space="preserve">Esimerkki 5.2566</w:t>
      </w:r>
    </w:p>
    <w:p>
      <w:r>
        <w:t xml:space="preserve">Lause 1: Ryhmä cheerleadereita esiintyy jalkapallo-ottelussa. Lause 2: Tytöillä on cheerleader-asut.</w:t>
      </w:r>
    </w:p>
    <w:p>
      <w:r>
        <w:rPr>
          <w:b/>
        </w:rPr>
        <w:t xml:space="preserve">Tulos</w:t>
      </w:r>
    </w:p>
    <w:p>
      <w:r>
        <w:t xml:space="preserve">Heidän joukkueensa voittaa.</w:t>
      </w:r>
    </w:p>
    <w:p>
      <w:r>
        <w:rPr>
          <w:b/>
        </w:rPr>
        <w:t xml:space="preserve">Esimerkki 5.2567</w:t>
      </w:r>
    </w:p>
    <w:p>
      <w:r>
        <w:t xml:space="preserve">Lause 1: Kolme naista ja mies juomia kädessään poseeraavat kuvassa. Lause 2: Neljä ihmistä, joilla on jotain käsissään, poseeraa.</w:t>
      </w:r>
    </w:p>
    <w:p>
      <w:r>
        <w:rPr>
          <w:b/>
        </w:rPr>
        <w:t xml:space="preserve">Tulos</w:t>
      </w:r>
    </w:p>
    <w:p>
      <w:r>
        <w:t xml:space="preserve">Neljä ihmistä poseeraa sekoitettujen juomien kanssa.</w:t>
      </w:r>
    </w:p>
    <w:p>
      <w:r>
        <w:rPr>
          <w:b/>
        </w:rPr>
        <w:t xml:space="preserve">Esimerkki 5.2568</w:t>
      </w:r>
    </w:p>
    <w:p>
      <w:r>
        <w:t xml:space="preserve">Lause 1: Mies kameran kanssa ja toinen mies lastenrattaiden kanssa seisovat aidatulla kävelytiellä. Lause 2: Nämä kaksi miestä työnsivät lastenrattaita aidattua kävelytietä pitkin.</w:t>
      </w:r>
    </w:p>
    <w:p>
      <w:r>
        <w:rPr>
          <w:b/>
        </w:rPr>
        <w:t xml:space="preserve">Tulos</w:t>
      </w:r>
    </w:p>
    <w:p>
      <w:r>
        <w:t xml:space="preserve">Kaksi miestä työnsi rattaita.</w:t>
      </w:r>
    </w:p>
    <w:p>
      <w:r>
        <w:rPr>
          <w:b/>
        </w:rPr>
        <w:t xml:space="preserve">Esimerkki 5.2569</w:t>
      </w:r>
    </w:p>
    <w:p>
      <w:r>
        <w:t xml:space="preserve">Lause 1: Ihmiset ohittavat jäisellä kadulla kodittoman, jolla on huopa ja punainen huppu. Lause 2: Ihmiset kävelevät kodittoman ohi.</w:t>
      </w:r>
    </w:p>
    <w:p>
      <w:r>
        <w:rPr>
          <w:b/>
        </w:rPr>
        <w:t xml:space="preserve">Tulos</w:t>
      </w:r>
    </w:p>
    <w:p>
      <w:r>
        <w:t xml:space="preserve">Miehet ja naiset ohittavat kodittoman henkilön.</w:t>
      </w:r>
    </w:p>
    <w:p>
      <w:r>
        <w:rPr>
          <w:b/>
        </w:rPr>
        <w:t xml:space="preserve">Esimerkki 5.2570</w:t>
      </w:r>
    </w:p>
    <w:p>
      <w:r>
        <w:t xml:space="preserve">Lause 1: Nämä ovat kaksi naista, joista toisella on punainen hame ja toisella sininen hame, jotka tanssivat kadulla Lause 2: naiset tanssivat kadulla.</w:t>
      </w:r>
    </w:p>
    <w:p>
      <w:r>
        <w:rPr>
          <w:b/>
        </w:rPr>
        <w:t xml:space="preserve">Tulos</w:t>
      </w:r>
    </w:p>
    <w:p>
      <w:r>
        <w:t xml:space="preserve">naiset saivat juuri palkankorotuksen</w:t>
      </w:r>
    </w:p>
    <w:p>
      <w:r>
        <w:rPr>
          <w:b/>
        </w:rPr>
        <w:t xml:space="preserve">Esimerkki 5.2571</w:t>
      </w:r>
    </w:p>
    <w:p>
      <w:r>
        <w:t xml:space="preserve">Lause 1: Kaksi poliisia kantaa naista väkijoukosta. Lause 2: Muutama poliisi kantaa naista.</w:t>
      </w:r>
    </w:p>
    <w:p>
      <w:r>
        <w:rPr>
          <w:b/>
        </w:rPr>
        <w:t xml:space="preserve">Tulos</w:t>
      </w:r>
    </w:p>
    <w:p>
      <w:r>
        <w:t xml:space="preserve">Kaksi nuorta upseeria kantaa raskasta naista.</w:t>
      </w:r>
    </w:p>
    <w:p>
      <w:r>
        <w:rPr>
          <w:b/>
        </w:rPr>
        <w:t xml:space="preserve">Esimerkki 5.2572</w:t>
      </w:r>
    </w:p>
    <w:p>
      <w:r>
        <w:t xml:space="preserve">Lause 1: Pops ja tytöt ottavat 40 torkkua. Lause 2: Naisryhmä.</w:t>
      </w:r>
    </w:p>
    <w:p>
      <w:r>
        <w:rPr>
          <w:b/>
        </w:rPr>
        <w:t xml:space="preserve">Tulos</w:t>
      </w:r>
    </w:p>
    <w:p>
      <w:r>
        <w:t xml:space="preserve">Tytöt juhlivat tapahtumaa.</w:t>
      </w:r>
    </w:p>
    <w:p>
      <w:r>
        <w:rPr>
          <w:b/>
        </w:rPr>
        <w:t xml:space="preserve">Esimerkki 5.2573</w:t>
      </w:r>
    </w:p>
    <w:p>
      <w:r>
        <w:t xml:space="preserve">Lause 1: Nuori nainen potkaisee leikkisästi maassa istuvaa miestä, ja takana istuva mies tarkkailee tilannetta. Lause 2: Ihmiset ovat ulkona.</w:t>
      </w:r>
    </w:p>
    <w:p>
      <w:r>
        <w:rPr>
          <w:b/>
        </w:rPr>
        <w:t xml:space="preserve">Tulos</w:t>
      </w:r>
    </w:p>
    <w:p>
      <w:r>
        <w:t xml:space="preserve">Nuori nainen pitää miehestä, jota hän potkii.</w:t>
      </w:r>
    </w:p>
    <w:p>
      <w:r>
        <w:rPr>
          <w:b/>
        </w:rPr>
        <w:t xml:space="preserve">Esimerkki 5.2574</w:t>
      </w:r>
    </w:p>
    <w:p>
      <w:r>
        <w:t xml:space="preserve">Lause 1: Mustaruskea dobermannikoira hyppii veden läpi. Lause 2: koira on ulkona</w:t>
      </w:r>
    </w:p>
    <w:p>
      <w:r>
        <w:rPr>
          <w:b/>
        </w:rPr>
        <w:t xml:space="preserve">Tulos</w:t>
      </w:r>
    </w:p>
    <w:p>
      <w:r>
        <w:t xml:space="preserve">koira jahtaa palloa</w:t>
      </w:r>
    </w:p>
    <w:p>
      <w:r>
        <w:rPr>
          <w:b/>
        </w:rPr>
        <w:t xml:space="preserve">Esimerkki 5.2575</w:t>
      </w:r>
    </w:p>
    <w:p>
      <w:r>
        <w:t xml:space="preserve">Lause 1: Mies ylittää katua, ja kaukana näkyy rakenteilla oleva rakennus. Lause 2: Mies yrittää päästä jonnekin.</w:t>
      </w:r>
    </w:p>
    <w:p>
      <w:r>
        <w:rPr>
          <w:b/>
        </w:rPr>
        <w:t xml:space="preserve">Tulos</w:t>
      </w:r>
    </w:p>
    <w:p>
      <w:r>
        <w:t xml:space="preserve">Miehellä on kengät jalassaan.</w:t>
      </w:r>
    </w:p>
    <w:p>
      <w:r>
        <w:rPr>
          <w:b/>
        </w:rPr>
        <w:t xml:space="preserve">Esimerkki 5.2576</w:t>
      </w:r>
    </w:p>
    <w:p>
      <w:r>
        <w:t xml:space="preserve">Lause 1: kaksi tyttöä, joilla on harmaat hikitakit, poimii vilkkaasti liikennöidyn tien varrella, toinen tytöistä poimii jotain maasta toisen katsoessa vierestä. Lause 2: ihmisiä, joilla on vaatteita.</w:t>
      </w:r>
    </w:p>
    <w:p>
      <w:r>
        <w:rPr>
          <w:b/>
        </w:rPr>
        <w:t xml:space="preserve">Tulos</w:t>
      </w:r>
    </w:p>
    <w:p>
      <w:r>
        <w:t xml:space="preserve">Yksi tyttö työskentelee, kun toinen pitää silmällä liikennettä.</w:t>
      </w:r>
    </w:p>
    <w:p>
      <w:r>
        <w:rPr>
          <w:b/>
        </w:rPr>
        <w:t xml:space="preserve">Esimerkki 5.2577</w:t>
      </w:r>
    </w:p>
    <w:p>
      <w:r>
        <w:t xml:space="preserve">Lause 1: Nainen koskettaa lapsensa olkapäätä. Lause 2: Kaksi ihmistä koskettaa.</w:t>
      </w:r>
    </w:p>
    <w:p>
      <w:r>
        <w:rPr>
          <w:b/>
        </w:rPr>
        <w:t xml:space="preserve">Tulos</w:t>
      </w:r>
    </w:p>
    <w:p>
      <w:r>
        <w:t xml:space="preserve">Nainen rauhoittelee lasta.</w:t>
      </w:r>
    </w:p>
    <w:p>
      <w:r>
        <w:rPr>
          <w:b/>
        </w:rPr>
        <w:t xml:space="preserve">Esimerkki 5.2578</w:t>
      </w:r>
    </w:p>
    <w:p>
      <w:r>
        <w:t xml:space="preserve">Lause 1: Kaksi nuorta poikaa syö lounastaan ulkona sementtiportailla. Lause 2: Ulkona on kaunis päivä.</w:t>
      </w:r>
    </w:p>
    <w:p>
      <w:r>
        <w:rPr>
          <w:b/>
        </w:rPr>
        <w:t xml:space="preserve">Tulos</w:t>
      </w:r>
    </w:p>
    <w:p>
      <w:r>
        <w:t xml:space="preserve">Pojat ovat koulussa.</w:t>
      </w:r>
    </w:p>
    <w:p>
      <w:r>
        <w:rPr>
          <w:b/>
        </w:rPr>
        <w:t xml:space="preserve">Esimerkki 5.2579</w:t>
      </w:r>
    </w:p>
    <w:p>
      <w:r>
        <w:t xml:space="preserve">Lause 1: Kolme koiraa tuijottaa punaista palloa rannalla. Lause 2: Eläimet ovat ulkona.</w:t>
      </w:r>
    </w:p>
    <w:p>
      <w:r>
        <w:rPr>
          <w:b/>
        </w:rPr>
        <w:t xml:space="preserve">Tulos</w:t>
      </w:r>
    </w:p>
    <w:p>
      <w:r>
        <w:t xml:space="preserve">Eläimet ovat sukua toisilleen.</w:t>
      </w:r>
    </w:p>
    <w:p>
      <w:r>
        <w:rPr>
          <w:b/>
        </w:rPr>
        <w:t xml:space="preserve">Esimerkki 5.2580</w:t>
      </w:r>
    </w:p>
    <w:p>
      <w:r>
        <w:t xml:space="preserve">Lause 1: Kolme ihmistä seisoo ulkona olevassa lasirakennelmassa. Lause 2: Kolme ihmistä on ulkona.</w:t>
      </w:r>
    </w:p>
    <w:p>
      <w:r>
        <w:rPr>
          <w:b/>
        </w:rPr>
        <w:t xml:space="preserve">Tulos</w:t>
      </w:r>
    </w:p>
    <w:p>
      <w:r>
        <w:t xml:space="preserve">Nämä kolme ihmistä tapaavat eräässä tilaisuudessa.</w:t>
      </w:r>
    </w:p>
    <w:p>
      <w:r>
        <w:rPr>
          <w:b/>
        </w:rPr>
        <w:t xml:space="preserve">Esimerkki 5.2581</w:t>
      </w:r>
    </w:p>
    <w:p>
      <w:r>
        <w:t xml:space="preserve">Lause 1: Tyttö hymyilee avatessaan ainutlaatuisen muotoisen savipurkin. Lause 2: Tyttö avaa ainutlaatuisen muotoisen savipurkin...</w:t>
      </w:r>
    </w:p>
    <w:p>
      <w:r>
        <w:rPr>
          <w:b/>
        </w:rPr>
        <w:t xml:space="preserve">Tulos</w:t>
      </w:r>
    </w:p>
    <w:p>
      <w:r>
        <w:t xml:space="preserve">Tyttö näkee ja hymyilee ainutlaatuisen muotoinen purkki</w:t>
      </w:r>
    </w:p>
    <w:p>
      <w:r>
        <w:rPr>
          <w:b/>
        </w:rPr>
        <w:t xml:space="preserve">Esimerkki 5.2582</w:t>
      </w:r>
    </w:p>
    <w:p>
      <w:r>
        <w:t xml:space="preserve">Lause 1: Valkoinen koira jahtaa nurmikon poikki lelua, joka on kiinnitetty naruun. Lause 2: Koira ulkona.</w:t>
      </w:r>
    </w:p>
    <w:p>
      <w:r>
        <w:rPr>
          <w:b/>
        </w:rPr>
        <w:t xml:space="preserve">Tulos</w:t>
      </w:r>
    </w:p>
    <w:p>
      <w:r>
        <w:t xml:space="preserve">Poika juoksee nurmikon poikki lemmikkilelunsa kanssa narussa.</w:t>
      </w:r>
    </w:p>
    <w:p>
      <w:r>
        <w:rPr>
          <w:b/>
        </w:rPr>
        <w:t xml:space="preserve">Esimerkki 5.2583</w:t>
      </w:r>
    </w:p>
    <w:p>
      <w:r>
        <w:t xml:space="preserve">Lause 1: Toimittajaa nauhoitetaan myrskyn aikana. Lause 2: Ihminen huonossa säässä.</w:t>
      </w:r>
    </w:p>
    <w:p>
      <w:r>
        <w:rPr>
          <w:b/>
        </w:rPr>
        <w:t xml:space="preserve">Tulos</w:t>
      </w:r>
    </w:p>
    <w:p>
      <w:r>
        <w:t xml:space="preserve">Mies raportoi vuosisadan myrskystä.</w:t>
      </w:r>
    </w:p>
    <w:p>
      <w:r>
        <w:rPr>
          <w:b/>
        </w:rPr>
        <w:t xml:space="preserve">Esimerkki 5.2584</w:t>
      </w:r>
    </w:p>
    <w:p>
      <w:r>
        <w:t xml:space="preserve">Lause 1: Tyttö ohuessa soutuveneessä lähtee järven laiturilta. Lause 2: Tyttö soutuveneessä ei ole lihava.</w:t>
      </w:r>
    </w:p>
    <w:p>
      <w:r>
        <w:rPr>
          <w:b/>
        </w:rPr>
        <w:t xml:space="preserve">Tulos</w:t>
      </w:r>
    </w:p>
    <w:p>
      <w:r>
        <w:t xml:space="preserve">Tyttö soutuveneessä on menossa kalaan.</w:t>
      </w:r>
    </w:p>
    <w:p>
      <w:r>
        <w:rPr>
          <w:b/>
        </w:rPr>
        <w:t xml:space="preserve">Esimerkki 5.2585</w:t>
      </w:r>
    </w:p>
    <w:p>
      <w:r>
        <w:t xml:space="preserve">Lause 1: Kaksi koiraa painii lelun kanssa takapihalla. Lause 2: Kaksi eläintä on ulkona.</w:t>
      </w:r>
    </w:p>
    <w:p>
      <w:r>
        <w:rPr>
          <w:b/>
        </w:rPr>
        <w:t xml:space="preserve">Tulos</w:t>
      </w:r>
    </w:p>
    <w:p>
      <w:r>
        <w:t xml:space="preserve">Kaksi eläintä tappelee luusta.</w:t>
      </w:r>
    </w:p>
    <w:p>
      <w:r>
        <w:rPr>
          <w:b/>
        </w:rPr>
        <w:t xml:space="preserve">Esimerkki 5.2586</w:t>
      </w:r>
    </w:p>
    <w:p>
      <w:r>
        <w:t xml:space="preserve">Lause 1: Pieni lapsi, jolla on suu auki ja joka ottaa suuren lusikallisen ruokaa. Lause 2: Pieni lapsi syö ruokaa.</w:t>
      </w:r>
    </w:p>
    <w:p>
      <w:r>
        <w:rPr>
          <w:b/>
        </w:rPr>
        <w:t xml:space="preserve">Tulos</w:t>
      </w:r>
    </w:p>
    <w:p>
      <w:r>
        <w:t xml:space="preserve">Äiti ruokkii lasta.</w:t>
      </w:r>
    </w:p>
    <w:p>
      <w:r>
        <w:rPr>
          <w:b/>
        </w:rPr>
        <w:t xml:space="preserve">Esimerkki 5.2587</w:t>
      </w:r>
    </w:p>
    <w:p>
      <w:r>
        <w:t xml:space="preserve">Lause 1: Valkoiseen t-paitaan pukeutuneella miehellä on suu auki. Lause 2: Henkilöllä on yllään paita.</w:t>
      </w:r>
    </w:p>
    <w:p>
      <w:r>
        <w:rPr>
          <w:b/>
        </w:rPr>
        <w:t xml:space="preserve">Tulos</w:t>
      </w:r>
    </w:p>
    <w:p>
      <w:r>
        <w:t xml:space="preserve">Henkilö juoksee.</w:t>
      </w:r>
    </w:p>
    <w:p>
      <w:r>
        <w:rPr>
          <w:b/>
        </w:rPr>
        <w:t xml:space="preserve">Esimerkki 5.2588</w:t>
      </w:r>
    </w:p>
    <w:p>
      <w:r>
        <w:t xml:space="preserve">Lause 1: Teinit seurustelevat varjossa. Lause 2: Teinit hengailevat yhdessä</w:t>
      </w:r>
    </w:p>
    <w:p>
      <w:r>
        <w:rPr>
          <w:b/>
        </w:rPr>
        <w:t xml:space="preserve">Tulos</w:t>
      </w:r>
    </w:p>
    <w:p>
      <w:r>
        <w:t xml:space="preserve">He ovat nörttejä</w:t>
      </w:r>
    </w:p>
    <w:p>
      <w:r>
        <w:rPr>
          <w:b/>
        </w:rPr>
        <w:t xml:space="preserve">Esimerkki 5.2589</w:t>
      </w:r>
    </w:p>
    <w:p>
      <w:r>
        <w:t xml:space="preserve">Lause 1: Nuori nainen vihreässä puserossa ja muovipussi kädessään seisoo metrossa. Lause 2: Nainen seisoo metrossa.</w:t>
      </w:r>
    </w:p>
    <w:p>
      <w:r>
        <w:rPr>
          <w:b/>
        </w:rPr>
        <w:t xml:space="preserve">Tulos</w:t>
      </w:r>
    </w:p>
    <w:p>
      <w:r>
        <w:t xml:space="preserve">Nainen on menossa töistä kotiin metrolla.</w:t>
      </w:r>
    </w:p>
    <w:p>
      <w:r>
        <w:rPr>
          <w:b/>
        </w:rPr>
        <w:t xml:space="preserve">Esimerkki 5.2590</w:t>
      </w:r>
    </w:p>
    <w:p>
      <w:r>
        <w:t xml:space="preserve">Lause 1: Retkeilijä kävelee vuorenrannan kivipolkua pitkin. Lause 2: Vuorella on retkeilijä.</w:t>
      </w:r>
    </w:p>
    <w:p>
      <w:r>
        <w:rPr>
          <w:b/>
        </w:rPr>
        <w:t xml:space="preserve">Tulos</w:t>
      </w:r>
    </w:p>
    <w:p>
      <w:r>
        <w:t xml:space="preserve">Mies vaeltaa Mount Everestille.</w:t>
      </w:r>
    </w:p>
    <w:p>
      <w:r>
        <w:rPr>
          <w:b/>
        </w:rPr>
        <w:t xml:space="preserve">Esimerkki 5.2591</w:t>
      </w:r>
    </w:p>
    <w:p>
      <w:r>
        <w:t xml:space="preserve">Lause 1: Nainen, kädessään jääkahvi, kävelee kadulla. Lause 2: nainen on ulkona</w:t>
      </w:r>
    </w:p>
    <w:p>
      <w:r>
        <w:rPr>
          <w:b/>
        </w:rPr>
        <w:t xml:space="preserve">Tulos</w:t>
      </w:r>
    </w:p>
    <w:p>
      <w:r>
        <w:t xml:space="preserve">nainen kävelee töihin</w:t>
      </w:r>
    </w:p>
    <w:p>
      <w:r>
        <w:rPr>
          <w:b/>
        </w:rPr>
        <w:t xml:space="preserve">Esimerkki 5.2592</w:t>
      </w:r>
    </w:p>
    <w:p>
      <w:r>
        <w:t xml:space="preserve">Lause 1: Punamustaan lumipukuun pukeutunut henkilö hiihtää alas vuorta. Lause 2: Henkilö hiihtää vuorta alas.</w:t>
      </w:r>
    </w:p>
    <w:p>
      <w:r>
        <w:rPr>
          <w:b/>
        </w:rPr>
        <w:t xml:space="preserve">Tulos</w:t>
      </w:r>
    </w:p>
    <w:p>
      <w:r>
        <w:t xml:space="preserve">Nainen hiihtää.</w:t>
      </w:r>
    </w:p>
    <w:p>
      <w:r>
        <w:rPr>
          <w:b/>
        </w:rPr>
        <w:t xml:space="preserve">Esimerkki 5.2593</w:t>
      </w:r>
    </w:p>
    <w:p>
      <w:r>
        <w:t xml:space="preserve">Lause 1: Henkilö ratsastaa harmaalla hevosella, joka on juuri hypännyt. Lause 2: henkilö hevosen selässä</w:t>
      </w:r>
    </w:p>
    <w:p>
      <w:r>
        <w:rPr>
          <w:b/>
        </w:rPr>
        <w:t xml:space="preserve">Tulos</w:t>
      </w:r>
    </w:p>
    <w:p>
      <w:r>
        <w:t xml:space="preserve">henkilö kouluttaa hevosta</w:t>
      </w:r>
    </w:p>
    <w:p>
      <w:r>
        <w:rPr>
          <w:b/>
        </w:rPr>
        <w:t xml:space="preserve">Esimerkki 5.2594</w:t>
      </w:r>
    </w:p>
    <w:p>
      <w:r>
        <w:t xml:space="preserve">Lause 1: Valkoinen ja ruskea koira juoksee lumen pinnalla. Lause 2: Koira juoksee lumessa.</w:t>
      </w:r>
    </w:p>
    <w:p>
      <w:r>
        <w:rPr>
          <w:b/>
        </w:rPr>
        <w:t xml:space="preserve">Tulos</w:t>
      </w:r>
    </w:p>
    <w:p>
      <w:r>
        <w:t xml:space="preserve">Valkoinen ja ruskea koira juoksee lumen pinnalla yrittäen napata frisbeetä.</w:t>
      </w:r>
    </w:p>
    <w:p>
      <w:r>
        <w:rPr>
          <w:b/>
        </w:rPr>
        <w:t xml:space="preserve">Esimerkki 5.2595</w:t>
      </w:r>
    </w:p>
    <w:p>
      <w:r>
        <w:t xml:space="preserve">Lause 1: 3 miestä bändissä laitteiden ympäröimänä, kaikilla kolmella on kitarat kädessä ja edessä oleva mies katsoo alaspäin olkahihnalla, ruskeat housut ja valkoinen paita. Lause 2: Kolme miestä pitelee kitaroita.</w:t>
      </w:r>
    </w:p>
    <w:p>
      <w:r>
        <w:rPr>
          <w:b/>
        </w:rPr>
        <w:t xml:space="preserve">Tulos</w:t>
      </w:r>
    </w:p>
    <w:p>
      <w:r>
        <w:t xml:space="preserve">Miehet ovat muusikoita.</w:t>
      </w:r>
    </w:p>
    <w:p>
      <w:r>
        <w:rPr>
          <w:b/>
        </w:rPr>
        <w:t xml:space="preserve">Esimerkki 5.2596</w:t>
      </w:r>
    </w:p>
    <w:p>
      <w:r>
        <w:t xml:space="preserve">Lause 1: Ryhmä tapahtumahenkilökuntaa liikkuu kahden kohteen logoilla päällystetyn kioskin sisällä ja ympärillä kaarevilla ikkunoilla varustetun rakennuksen edessä. Lause 2: Ryhmä tapahtumahenkilökuntaa siirtyy sisään.</w:t>
      </w:r>
    </w:p>
    <w:p>
      <w:r>
        <w:rPr>
          <w:b/>
        </w:rPr>
        <w:t xml:space="preserve">Tulos</w:t>
      </w:r>
    </w:p>
    <w:p>
      <w:r>
        <w:t xml:space="preserve">Ihmiset koppeissa työskentelevät.</w:t>
      </w:r>
    </w:p>
    <w:p>
      <w:r>
        <w:rPr>
          <w:b/>
        </w:rPr>
        <w:t xml:space="preserve">Esimerkki 5.2597</w:t>
      </w:r>
    </w:p>
    <w:p>
      <w:r>
        <w:t xml:space="preserve">Lause 1: Kolmen ihmisen varjot heijastuvat valkoiselle seinälle. Lause 2: Paikalla on useita ihmisiä.</w:t>
      </w:r>
    </w:p>
    <w:p>
      <w:r>
        <w:rPr>
          <w:b/>
        </w:rPr>
        <w:t xml:space="preserve">Tulos</w:t>
      </w:r>
    </w:p>
    <w:p>
      <w:r>
        <w:t xml:space="preserve">Ihmiset ovat sisätiloissa.</w:t>
      </w:r>
    </w:p>
    <w:p>
      <w:r>
        <w:rPr>
          <w:b/>
        </w:rPr>
        <w:t xml:space="preserve">Esimerkki 5.2598</w:t>
      </w:r>
    </w:p>
    <w:p>
      <w:r>
        <w:t xml:space="preserve">Lause 1: Kaksi nyrkkeilijää nyrkkeilykehässä. Lause 2: Kaksi nyrkkeilijää kehässä.</w:t>
      </w:r>
    </w:p>
    <w:p>
      <w:r>
        <w:rPr>
          <w:b/>
        </w:rPr>
        <w:t xml:space="preserve">Tulos</w:t>
      </w:r>
    </w:p>
    <w:p>
      <w:r>
        <w:t xml:space="preserve">Kaksi nyrkkeilijää valmistautuu titteliotteluun.</w:t>
      </w:r>
    </w:p>
    <w:p>
      <w:r>
        <w:rPr>
          <w:b/>
        </w:rPr>
        <w:t xml:space="preserve">Esimerkki 5.2599</w:t>
      </w:r>
    </w:p>
    <w:p>
      <w:r>
        <w:t xml:space="preserve">Lause 1: Pöydän ympärillä istuu kaksi miestä, molemmilla olut kädessään. Lause 2: Kahdella miehellä on alkoholijuomat.</w:t>
      </w:r>
    </w:p>
    <w:p>
      <w:r>
        <w:rPr>
          <w:b/>
        </w:rPr>
        <w:t xml:space="preserve">Tulos</w:t>
      </w:r>
    </w:p>
    <w:p>
      <w:r>
        <w:t xml:space="preserve">Isä ja poika juovat olutta yhdessä.</w:t>
      </w:r>
    </w:p>
    <w:p>
      <w:r>
        <w:rPr>
          <w:b/>
        </w:rPr>
        <w:t xml:space="preserve">Esimerkki 5.2600</w:t>
      </w:r>
    </w:p>
    <w:p>
      <w:r>
        <w:t xml:space="preserve">Lause 1: Mies seisoo pankin ulkopuolella myymässä vesimeloneita. Lause 2: mies myy hedelmiä</w:t>
      </w:r>
    </w:p>
    <w:p>
      <w:r>
        <w:rPr>
          <w:b/>
        </w:rPr>
        <w:t xml:space="preserve">Tulos</w:t>
      </w:r>
    </w:p>
    <w:p>
      <w:r>
        <w:t xml:space="preserve">mies kasvatti omat hedelmänsä</w:t>
      </w:r>
    </w:p>
    <w:p>
      <w:r>
        <w:rPr>
          <w:b/>
        </w:rPr>
        <w:t xml:space="preserve">Esimerkki 5.2601</w:t>
      </w:r>
    </w:p>
    <w:p>
      <w:r>
        <w:t xml:space="preserve">Lause 1: 3 valkotakkista työntekijää tarkkailee henkilöä, joka valitsee leipätuotteen pöydältä. Lause 2: Henkilö valitsee leipää valkotakkisten työntekijöiden tarkkaillessa.</w:t>
      </w:r>
    </w:p>
    <w:p>
      <w:r>
        <w:rPr>
          <w:b/>
        </w:rPr>
        <w:t xml:space="preserve">Tulos</w:t>
      </w:r>
    </w:p>
    <w:p>
      <w:r>
        <w:t xml:space="preserve">Tiederyhmä tarkkailee, minkä leivän henkilö todennäköisesti valitsee.</w:t>
      </w:r>
    </w:p>
    <w:p>
      <w:r>
        <w:rPr>
          <w:b/>
        </w:rPr>
        <w:t xml:space="preserve">Esimerkki 5.2602</w:t>
      </w:r>
    </w:p>
    <w:p>
      <w:r>
        <w:t xml:space="preserve">Lause 1: Mies puhuu korokkeen takana. Lause 2: Mies puhuu.</w:t>
      </w:r>
    </w:p>
    <w:p>
      <w:r>
        <w:rPr>
          <w:b/>
        </w:rPr>
        <w:t xml:space="preserve">Tulos</w:t>
      </w:r>
    </w:p>
    <w:p>
      <w:r>
        <w:t xml:space="preserve">Mies pitää juhlapuheen.</w:t>
      </w:r>
    </w:p>
    <w:p>
      <w:r>
        <w:rPr>
          <w:b/>
        </w:rPr>
        <w:t xml:space="preserve">Esimerkki 5.2603</w:t>
      </w:r>
    </w:p>
    <w:p>
      <w:r>
        <w:t xml:space="preserve">Lause 1: Ihmiset ja polkupyörät ulkoilmakäytävällä. Lause 2: He ovat ulkona.</w:t>
      </w:r>
    </w:p>
    <w:p>
      <w:r>
        <w:rPr>
          <w:b/>
        </w:rPr>
        <w:t xml:space="preserve">Tulos</w:t>
      </w:r>
    </w:p>
    <w:p>
      <w:r>
        <w:t xml:space="preserve">Ystävät syövät polkupyöriensä ääressä.</w:t>
      </w:r>
    </w:p>
    <w:p>
      <w:r>
        <w:rPr>
          <w:b/>
        </w:rPr>
        <w:t xml:space="preserve">Esimerkki 5.2604</w:t>
      </w:r>
    </w:p>
    <w:p>
      <w:r>
        <w:t xml:space="preserve">Lause 1: Lapset leikkivät ulkona lumimyrskyn aikana Lause 2: Joukko lapsia leikkii ulkona.</w:t>
      </w:r>
    </w:p>
    <w:p>
      <w:r>
        <w:rPr>
          <w:b/>
        </w:rPr>
        <w:t xml:space="preserve">Tulos</w:t>
      </w:r>
    </w:p>
    <w:p>
      <w:r>
        <w:t xml:space="preserve">Lapset käyvät lumipallo-ottelua.</w:t>
      </w:r>
    </w:p>
    <w:p>
      <w:r>
        <w:rPr>
          <w:b/>
        </w:rPr>
        <w:t xml:space="preserve">Esimerkki 5.2605</w:t>
      </w:r>
    </w:p>
    <w:p>
      <w:r>
        <w:t xml:space="preserve">Lause 1: Joukko miehiä tanssii kadulla paraatin aikana. Lause 2: Joukko miehiä on paraatissa.</w:t>
      </w:r>
    </w:p>
    <w:p>
      <w:r>
        <w:rPr>
          <w:b/>
        </w:rPr>
        <w:t xml:space="preserve">Tulos</w:t>
      </w:r>
    </w:p>
    <w:p>
      <w:r>
        <w:t xml:space="preserve">Joukko miehiä esiintyy Pyhän Patrickin päivän paraatissa.</w:t>
      </w:r>
    </w:p>
    <w:p>
      <w:r>
        <w:rPr>
          <w:b/>
        </w:rPr>
        <w:t xml:space="preserve">Esimerkki 5.2606</w:t>
      </w:r>
    </w:p>
    <w:p>
      <w:r>
        <w:t xml:space="preserve">Lause 1: Kaksi miestä käyvät kauppaa hedelmä- ja vihannesmyymälässä. Lause 2: Kaksi miestä on lähellä ruokaa.</w:t>
      </w:r>
    </w:p>
    <w:p>
      <w:r>
        <w:rPr>
          <w:b/>
        </w:rPr>
        <w:t xml:space="preserve">Tulos</w:t>
      </w:r>
    </w:p>
    <w:p>
      <w:r>
        <w:t xml:space="preserve">Kaksi miestä keskustelee munakoison hinnasta.</w:t>
      </w:r>
    </w:p>
    <w:p>
      <w:r>
        <w:rPr>
          <w:b/>
        </w:rPr>
        <w:t xml:space="preserve">Esimerkki 5.2607</w:t>
      </w:r>
    </w:p>
    <w:p>
      <w:r>
        <w:t xml:space="preserve">Lause 1: Kaksi miestä nojaa rakennustyömaan kiskoon. Lause 2: Kaksi miestä työskentelee kiskon päällä.</w:t>
      </w:r>
    </w:p>
    <w:p>
      <w:r>
        <w:rPr>
          <w:b/>
        </w:rPr>
        <w:t xml:space="preserve">Tulos</w:t>
      </w:r>
    </w:p>
    <w:p>
      <w:r>
        <w:t xml:space="preserve">Nämä kaksi miestä omistavat rautatielinjan.</w:t>
      </w:r>
    </w:p>
    <w:p>
      <w:r>
        <w:rPr>
          <w:b/>
        </w:rPr>
        <w:t xml:space="preserve">Esimerkki 5.2608</w:t>
      </w:r>
    </w:p>
    <w:p>
      <w:r>
        <w:t xml:space="preserve">Lause 1: pieni poika ja tyttö leikkivät portailla ulkona syksyllä. Lause 2: Lapset leikkivät ulkona.</w:t>
      </w:r>
    </w:p>
    <w:p>
      <w:r>
        <w:rPr>
          <w:b/>
        </w:rPr>
        <w:t xml:space="preserve">Tulos</w:t>
      </w:r>
    </w:p>
    <w:p>
      <w:r>
        <w:t xml:space="preserve">Maassa oli paljon lehtiä.</w:t>
      </w:r>
    </w:p>
    <w:p>
      <w:r>
        <w:rPr>
          <w:b/>
        </w:rPr>
        <w:t xml:space="preserve">Esimerkki 5.2609</w:t>
      </w:r>
    </w:p>
    <w:p>
      <w:r>
        <w:t xml:space="preserve">Lause 1: Pieni vauva leikkii pölynimurin suuttimella. Lause 2: Vauva leikkii.</w:t>
      </w:r>
    </w:p>
    <w:p>
      <w:r>
        <w:rPr>
          <w:b/>
        </w:rPr>
        <w:t xml:space="preserve">Tulos</w:t>
      </w:r>
    </w:p>
    <w:p>
      <w:r>
        <w:t xml:space="preserve">Vanhemmat katsovat vauvan leikkivän pölynimurin suuttimella.</w:t>
      </w:r>
    </w:p>
    <w:p>
      <w:r>
        <w:rPr>
          <w:b/>
        </w:rPr>
        <w:t xml:space="preserve">Esimerkki 5.2610</w:t>
      </w:r>
    </w:p>
    <w:p>
      <w:r>
        <w:t xml:space="preserve">Lause 1: Kaksi lasta kurkistelee aidan läpi ja katselee vettä. Lause 2: Kaksi lasta on ulkona veden äärellä.</w:t>
      </w:r>
    </w:p>
    <w:p>
      <w:r>
        <w:rPr>
          <w:b/>
        </w:rPr>
        <w:t xml:space="preserve">Tulos</w:t>
      </w:r>
    </w:p>
    <w:p>
      <w:r>
        <w:t xml:space="preserve">Kaksi lasta kurkistelee naapurin aidan läpi.</w:t>
      </w:r>
    </w:p>
    <w:p>
      <w:r>
        <w:rPr>
          <w:b/>
        </w:rPr>
        <w:t xml:space="preserve">Esimerkki 5.2611</w:t>
      </w:r>
    </w:p>
    <w:p>
      <w:r>
        <w:t xml:space="preserve">Lause 1: Pieni vaalea tyttö takissaan työntää kielensä ulos ja pitää kädessään punaista ilmapalloa. Lause 2: Tyttö pitelee ilmapalloa.</w:t>
      </w:r>
    </w:p>
    <w:p>
      <w:r>
        <w:rPr>
          <w:b/>
        </w:rPr>
        <w:t xml:space="preserve">Tulos</w:t>
      </w:r>
    </w:p>
    <w:p>
      <w:r>
        <w:t xml:space="preserve">Tyttö pilkkaa ystäväänsä.</w:t>
      </w:r>
    </w:p>
    <w:p>
      <w:r>
        <w:rPr>
          <w:b/>
        </w:rPr>
        <w:t xml:space="preserve">Esimerkki 5.2612</w:t>
      </w:r>
    </w:p>
    <w:p>
      <w:r>
        <w:t xml:space="preserve">Lause 1: Kaksi koiraa leikkii pallolla lumessa. Lause 2: Koiranpennuilla on hauskaa pallon kanssa.</w:t>
      </w:r>
    </w:p>
    <w:p>
      <w:r>
        <w:rPr>
          <w:b/>
        </w:rPr>
        <w:t xml:space="preserve">Tulos</w:t>
      </w:r>
    </w:p>
    <w:p>
      <w:r>
        <w:t xml:space="preserve">Koirat ovat laumakavereita.</w:t>
      </w:r>
    </w:p>
    <w:p>
      <w:r>
        <w:rPr>
          <w:b/>
        </w:rPr>
        <w:t xml:space="preserve">Esimerkki 5.2613</w:t>
      </w:r>
    </w:p>
    <w:p>
      <w:r>
        <w:t xml:space="preserve">Lause 1: Hippi yrittää kertoa ihmisille uskomuksistaan ja pukeutuu värikkäisiin vaatteisiin Lause 2: Hippi jakaa uskomuksiaan ja yrittää käännyttää ihmisiä.</w:t>
      </w:r>
    </w:p>
    <w:p>
      <w:r>
        <w:rPr>
          <w:b/>
        </w:rPr>
        <w:t xml:space="preserve">Tulos</w:t>
      </w:r>
    </w:p>
    <w:p>
      <w:r>
        <w:t xml:space="preserve">Hippi jakaa lentolehtisiä.</w:t>
      </w:r>
    </w:p>
    <w:p>
      <w:r>
        <w:rPr>
          <w:b/>
        </w:rPr>
        <w:t xml:space="preserve">Esimerkki 5.2614</w:t>
      </w:r>
    </w:p>
    <w:p>
      <w:r>
        <w:t xml:space="preserve">Lause 1: Eri etnisiä ryhmiä edustavat naiset seisovat huoneessa ja pitävät kädessään punaisia ja keltaisia tikkoja. Lause 2: Naiset seisovat ryhmässä.</w:t>
      </w:r>
    </w:p>
    <w:p>
      <w:r>
        <w:rPr>
          <w:b/>
        </w:rPr>
        <w:t xml:space="preserve">Tulos</w:t>
      </w:r>
    </w:p>
    <w:p>
      <w:r>
        <w:t xml:space="preserve">Naiset pelaavat tikanheittoturnauksessa.</w:t>
      </w:r>
    </w:p>
    <w:p>
      <w:r>
        <w:rPr>
          <w:b/>
        </w:rPr>
        <w:t xml:space="preserve">Esimerkki 5.2615</w:t>
      </w:r>
    </w:p>
    <w:p>
      <w:r>
        <w:t xml:space="preserve">Lause 1: Suuri määrä kirkkaanvärisiin turvaliiveihin pukeutuneita työntekijöitä seisoo tiilipäällysteisellä kadulla olevan suuren vajoamisreiän ympärillä ja lähellä. Lause 2: miehet ovat kaupungissa.</w:t>
      </w:r>
    </w:p>
    <w:p>
      <w:r>
        <w:rPr>
          <w:b/>
        </w:rPr>
        <w:t xml:space="preserve">Tulos</w:t>
      </w:r>
    </w:p>
    <w:p>
      <w:r>
        <w:t xml:space="preserve">Kadulla on vaurioita.</w:t>
      </w:r>
    </w:p>
    <w:p>
      <w:r>
        <w:rPr>
          <w:b/>
        </w:rPr>
        <w:t xml:space="preserve">Esimerkki 5.2616</w:t>
      </w:r>
    </w:p>
    <w:p>
      <w:r>
        <w:t xml:space="preserve">Lause 1: Tikkailla seisovat miehet korjaavat rakennuksen ikkunoita. Lause 2: Tikkailla seisovat miehet korjaavat ikkunoita.</w:t>
      </w:r>
    </w:p>
    <w:p>
      <w:r>
        <w:rPr>
          <w:b/>
        </w:rPr>
        <w:t xml:space="preserve">Tulos</w:t>
      </w:r>
    </w:p>
    <w:p>
      <w:r>
        <w:t xml:space="preserve">Miehillä on työkalut ikkunoiden korjaamiseen.</w:t>
      </w:r>
    </w:p>
    <w:p>
      <w:r>
        <w:rPr>
          <w:b/>
        </w:rPr>
        <w:t xml:space="preserve">Esimerkki 5.2617</w:t>
      </w:r>
    </w:p>
    <w:p>
      <w:r>
        <w:t xml:space="preserve">Lause 1: Oranssi kissanpentu puree lapsen nenää. Lause 2: On oranssi kissanpentu.</w:t>
      </w:r>
    </w:p>
    <w:p>
      <w:r>
        <w:rPr>
          <w:b/>
        </w:rPr>
        <w:t xml:space="preserve">Tulos</w:t>
      </w:r>
    </w:p>
    <w:p>
      <w:r>
        <w:t xml:space="preserve">Se soi.</w:t>
      </w:r>
    </w:p>
    <w:p>
      <w:r>
        <w:rPr>
          <w:b/>
        </w:rPr>
        <w:t xml:space="preserve">Esimerkki 5.2618</w:t>
      </w:r>
    </w:p>
    <w:p>
      <w:r>
        <w:t xml:space="preserve">Lause 1: Laiha mies istuu ruohikossa kiinnittäen tolppaa sulkapalloverkkoon. Lause 2: Mies istuu nurmikolla.</w:t>
      </w:r>
    </w:p>
    <w:p>
      <w:r>
        <w:rPr>
          <w:b/>
        </w:rPr>
        <w:t xml:space="preserve">Tulos</w:t>
      </w:r>
    </w:p>
    <w:p>
      <w:r>
        <w:t xml:space="preserve">Laiha mies pystyttää sulkapalloverkkoa, kun hänen perheensä valmistautuu iltapäivän hauskanpitoon.</w:t>
      </w:r>
    </w:p>
    <w:p>
      <w:r>
        <w:rPr>
          <w:b/>
        </w:rPr>
        <w:t xml:space="preserve">Esimerkki 5.2619</w:t>
      </w:r>
    </w:p>
    <w:p>
      <w:r>
        <w:t xml:space="preserve">Lause 1: Cowboy, jolla on musta hattu, sininen liivi ja mustat housut, ratsastaa härän selässä, ja taustalla seisoo toinen mies cowboyn turvana. Lause 2: Mies ratsastaa härällä.</w:t>
      </w:r>
    </w:p>
    <w:p>
      <w:r>
        <w:rPr>
          <w:b/>
        </w:rPr>
        <w:t xml:space="preserve">Tulos</w:t>
      </w:r>
    </w:p>
    <w:p>
      <w:r>
        <w:t xml:space="preserve">Cowboy kilpailee rodeossa.</w:t>
      </w:r>
    </w:p>
    <w:p>
      <w:r>
        <w:rPr>
          <w:b/>
        </w:rPr>
        <w:t xml:space="preserve">Esimerkki 5.2620</w:t>
      </w:r>
    </w:p>
    <w:p>
      <w:r>
        <w:t xml:space="preserve">Lause 1: Nuori tyttö kiipeilee kalliolla, kun hänet on kiinnitetty turvallisesti ylhäältä. Lause 2: Nuori tyttö kiipeilee.</w:t>
      </w:r>
    </w:p>
    <w:p>
      <w:r>
        <w:rPr>
          <w:b/>
        </w:rPr>
        <w:t xml:space="preserve">Tulos</w:t>
      </w:r>
    </w:p>
    <w:p>
      <w:r>
        <w:t xml:space="preserve">Nuori tyttö on uupunut kiipeilystä.</w:t>
      </w:r>
    </w:p>
    <w:p>
      <w:r>
        <w:rPr>
          <w:b/>
        </w:rPr>
        <w:t xml:space="preserve">Esimerkki 5.2621</w:t>
      </w:r>
    </w:p>
    <w:p>
      <w:r>
        <w:t xml:space="preserve">Lause 1: Katsojat katsovat, kun mies puhdistaa lapsen kenkiä kadunvarren kengänkiillotuskioskilla. Lause 2: Ihmiset ovat lähellä katua.</w:t>
      </w:r>
    </w:p>
    <w:p>
      <w:r>
        <w:rPr>
          <w:b/>
        </w:rPr>
        <w:t xml:space="preserve">Tulos</w:t>
      </w:r>
    </w:p>
    <w:p>
      <w:r>
        <w:t xml:space="preserve">Katsojat ovat miehiä ja naisia.</w:t>
      </w:r>
    </w:p>
    <w:p>
      <w:r>
        <w:rPr>
          <w:b/>
        </w:rPr>
        <w:t xml:space="preserve">Esimerkki 5.2622</w:t>
      </w:r>
    </w:p>
    <w:p>
      <w:r>
        <w:t xml:space="preserve">Lause 1: punapaitainen lapsi pelaa koripalloa Lause 2: Tämä lapsi pelaa.</w:t>
      </w:r>
    </w:p>
    <w:p>
      <w:r>
        <w:rPr>
          <w:b/>
        </w:rPr>
        <w:t xml:space="preserve">Tulos</w:t>
      </w:r>
    </w:p>
    <w:p>
      <w:r>
        <w:t xml:space="preserve">Lapsella on vaaleanpunainen paita.</w:t>
      </w:r>
    </w:p>
    <w:p>
      <w:r>
        <w:rPr>
          <w:b/>
        </w:rPr>
        <w:t xml:space="preserve">Esimerkki 5.2623</w:t>
      </w:r>
    </w:p>
    <w:p>
      <w:r>
        <w:t xml:space="preserve">Lause 1: Nainen valmistaa kangasta kylässä. Lause 2: Henkilö tekee kangasta.</w:t>
      </w:r>
    </w:p>
    <w:p>
      <w:r>
        <w:rPr>
          <w:b/>
        </w:rPr>
        <w:t xml:space="preserve">Tulos</w:t>
      </w:r>
    </w:p>
    <w:p>
      <w:r>
        <w:t xml:space="preserve">Iäkäs nainen valmistaa silkkiä.</w:t>
      </w:r>
    </w:p>
    <w:p>
      <w:r>
        <w:rPr>
          <w:b/>
        </w:rPr>
        <w:t xml:space="preserve">Esimerkki 5.2624</w:t>
      </w:r>
    </w:p>
    <w:p>
      <w:r>
        <w:t xml:space="preserve">Lause 1: Mekaanikko työskentelee linja-auton parissa. Lause 2: Henkilö, joka työskentelee linja-autossa.</w:t>
      </w:r>
    </w:p>
    <w:p>
      <w:r>
        <w:rPr>
          <w:b/>
        </w:rPr>
        <w:t xml:space="preserve">Tulos</w:t>
      </w:r>
    </w:p>
    <w:p>
      <w:r>
        <w:t xml:space="preserve">Lihava mekaanikko työskentelee bussissa.</w:t>
      </w:r>
    </w:p>
    <w:p>
      <w:r>
        <w:rPr>
          <w:b/>
        </w:rPr>
        <w:t xml:space="preserve">Esimerkki 5.2625</w:t>
      </w:r>
    </w:p>
    <w:p>
      <w:r>
        <w:t xml:space="preserve">Lause 1: Vanhempi mies pidättelee istuen pikkulasta. Lause 2: Vanha mies pitää vauvaa sylissään.</w:t>
      </w:r>
    </w:p>
    <w:p>
      <w:r>
        <w:rPr>
          <w:b/>
        </w:rPr>
        <w:t xml:space="preserve">Tulos</w:t>
      </w:r>
    </w:p>
    <w:p>
      <w:r>
        <w:t xml:space="preserve">Vanha mies pitelee tyttärentytärtään sylissään.</w:t>
      </w:r>
    </w:p>
    <w:p>
      <w:r>
        <w:rPr>
          <w:b/>
        </w:rPr>
        <w:t xml:space="preserve">Esimerkki 5.2626</w:t>
      </w:r>
    </w:p>
    <w:p>
      <w:r>
        <w:t xml:space="preserve">Lause 1: Tyttö bikinitopissa ja shortseissa poseeraa kuvaa varten vuorella, josta on näkymät järvelle. Lause 2: Lapsi ottaa kuvan järven rannalla.</w:t>
      </w:r>
    </w:p>
    <w:p>
      <w:r>
        <w:rPr>
          <w:b/>
        </w:rPr>
        <w:t xml:space="preserve">Tulos</w:t>
      </w:r>
    </w:p>
    <w:p>
      <w:r>
        <w:t xml:space="preserve">Kuvan ottaa aikuinen.</w:t>
      </w:r>
    </w:p>
    <w:p>
      <w:r>
        <w:rPr>
          <w:b/>
        </w:rPr>
        <w:t xml:space="preserve">Esimerkki 5.2627</w:t>
      </w:r>
    </w:p>
    <w:p>
      <w:r>
        <w:t xml:space="preserve">Lause 1: Pieni lapsi ja vanha mies jakavat sinisen riippumaton. Lause 2: Kaksi ihmistä makaa yhdessä.</w:t>
      </w:r>
    </w:p>
    <w:p>
      <w:r>
        <w:rPr>
          <w:b/>
        </w:rPr>
        <w:t xml:space="preserve">Tulos</w:t>
      </w:r>
    </w:p>
    <w:p>
      <w:r>
        <w:t xml:space="preserve">Riippumatto on kiinnitetty kahteen suureen palmupuuhun.</w:t>
      </w:r>
    </w:p>
    <w:p>
      <w:r>
        <w:rPr>
          <w:b/>
        </w:rPr>
        <w:t xml:space="preserve">Esimerkki 5.2628</w:t>
      </w:r>
    </w:p>
    <w:p>
      <w:r>
        <w:t xml:space="preserve">Lause 1: perhe istuu rannalla sinisen kylmälaukun kanssa. Lause 2: Perheellä on mukanaan ruokaa tai juomaa.</w:t>
      </w:r>
    </w:p>
    <w:p>
      <w:r>
        <w:rPr>
          <w:b/>
        </w:rPr>
        <w:t xml:space="preserve">Tulos</w:t>
      </w:r>
    </w:p>
    <w:p>
      <w:r>
        <w:t xml:space="preserve">Perhe jakaa lounaansa rannalla.</w:t>
      </w:r>
    </w:p>
    <w:p>
      <w:r>
        <w:rPr>
          <w:b/>
        </w:rPr>
        <w:t xml:space="preserve">Esimerkki 5.2629</w:t>
      </w:r>
    </w:p>
    <w:p>
      <w:r>
        <w:t xml:space="preserve">Lause 1: pieni poika hyppää suuressa vesistössä. Lause 2: pieni poika hyppää veteen.</w:t>
      </w:r>
    </w:p>
    <w:p>
      <w:r>
        <w:rPr>
          <w:b/>
        </w:rPr>
        <w:t xml:space="preserve">Tulos</w:t>
      </w:r>
    </w:p>
    <w:p>
      <w:r>
        <w:t xml:space="preserve">pikkupoika hyppäämässä suureen vesistöön perheen kanssa lomalla</w:t>
      </w:r>
    </w:p>
    <w:p>
      <w:r>
        <w:rPr>
          <w:b/>
        </w:rPr>
        <w:t xml:space="preserve">Esimerkki 5.2630</w:t>
      </w:r>
    </w:p>
    <w:p>
      <w:r>
        <w:t xml:space="preserve">Lause 1: Koira pyörii ruohikossa. Lause 2: Eläin leikkii ulkona.</w:t>
      </w:r>
    </w:p>
    <w:p>
      <w:r>
        <w:rPr>
          <w:b/>
        </w:rPr>
        <w:t xml:space="preserve">Tulos</w:t>
      </w:r>
    </w:p>
    <w:p>
      <w:r>
        <w:t xml:space="preserve">Nuori poika kävelee kadulla jonnekin.</w:t>
      </w:r>
    </w:p>
    <w:p>
      <w:r>
        <w:rPr>
          <w:b/>
        </w:rPr>
        <w:t xml:space="preserve">Esimerkki 5.2631</w:t>
      </w:r>
    </w:p>
    <w:p>
      <w:r>
        <w:t xml:space="preserve">Lause 1: Poikien leiriharjoitus Kersantti ja pojat seisovat varuillaan. Lause 2: Pojat seisovat paikallaan.</w:t>
      </w:r>
    </w:p>
    <w:p>
      <w:r>
        <w:rPr>
          <w:b/>
        </w:rPr>
        <w:t xml:space="preserve">Tulos</w:t>
      </w:r>
    </w:p>
    <w:p>
      <w:r>
        <w:t xml:space="preserve">nuoret pojat seisovat varuillaan poikien leirikersantin kanssa.</w:t>
      </w:r>
    </w:p>
    <w:p>
      <w:r>
        <w:rPr>
          <w:b/>
        </w:rPr>
        <w:t xml:space="preserve">Esimerkki 5.2632</w:t>
      </w:r>
    </w:p>
    <w:p>
      <w:r>
        <w:t xml:space="preserve">Lause 1: Tuotteita kuljettava mies kävelee junaraiteita pitkin Lause 2: Mies kuljettaa tuotteita.</w:t>
      </w:r>
    </w:p>
    <w:p>
      <w:r>
        <w:rPr>
          <w:b/>
        </w:rPr>
        <w:t xml:space="preserve">Tulos</w:t>
      </w:r>
    </w:p>
    <w:p>
      <w:r>
        <w:t xml:space="preserve">Mies oikaisee junaraiteita pitkin.</w:t>
      </w:r>
    </w:p>
    <w:p>
      <w:r>
        <w:rPr>
          <w:b/>
        </w:rPr>
        <w:t xml:space="preserve">Esimerkki 5.2633</w:t>
      </w:r>
    </w:p>
    <w:p>
      <w:r>
        <w:t xml:space="preserve">Lause 1: Tämä mies ajaa polkupyörällä, jonka selässä on coca-cola-kori, hiekkatietä pitkin. Lause 2: mies ajaa polkupyörällä, jossa on kori.</w:t>
      </w:r>
    </w:p>
    <w:p>
      <w:r>
        <w:rPr>
          <w:b/>
        </w:rPr>
        <w:t xml:space="preserve">Tulos</w:t>
      </w:r>
    </w:p>
    <w:p>
      <w:r>
        <w:t xml:space="preserve">mies osallistuu pyöräilykilpailuun</w:t>
      </w:r>
    </w:p>
    <w:p>
      <w:r>
        <w:rPr>
          <w:b/>
        </w:rPr>
        <w:t xml:space="preserve">Esimerkki 5.2634</w:t>
      </w:r>
    </w:p>
    <w:p>
      <w:r>
        <w:t xml:space="preserve">Lause 1: Vihreisiin, mustiin ja valkoisiin peliasuihin pukeutunut naisjalkapallojoukkue venyttelee ennen peliä. Lause 2: Joukkue valmistautuu jalkapallo-otteluun.</w:t>
      </w:r>
    </w:p>
    <w:p>
      <w:r>
        <w:rPr>
          <w:b/>
        </w:rPr>
        <w:t xml:space="preserve">Tulos</w:t>
      </w:r>
    </w:p>
    <w:p>
      <w:r>
        <w:t xml:space="preserve">Joukkue, joka venyy, on suosikki voittamaan pelin.</w:t>
      </w:r>
    </w:p>
    <w:p>
      <w:r>
        <w:rPr>
          <w:b/>
        </w:rPr>
        <w:t xml:space="preserve">Esimerkki 5.2635</w:t>
      </w:r>
    </w:p>
    <w:p>
      <w:r>
        <w:t xml:space="preserve">Lause 1: Siniseen takkiin ja vihreisiin housuihin pukeutunut lumilautailija syöksyy alas vuoren rinnettä, ja lunta sataa hänen takanaan, ja taustalla on sininen taivas ja vihreitä puita. Lause 2: Lumilautailija kiihdyttää alas vuoren rinnettä.</w:t>
      </w:r>
    </w:p>
    <w:p>
      <w:r>
        <w:rPr>
          <w:b/>
        </w:rPr>
        <w:t xml:space="preserve">Tulos</w:t>
      </w:r>
    </w:p>
    <w:p>
      <w:r>
        <w:t xml:space="preserve">Laivastonsiniseen takkiin pukeutunut miespuolinen lumilautailija laskeutuu vuorta 50 mailia tunnissa taivas ja puut takanaan.</w:t>
      </w:r>
    </w:p>
    <w:p>
      <w:r>
        <w:rPr>
          <w:b/>
        </w:rPr>
        <w:t xml:space="preserve">Esimerkki 5.2636</w:t>
      </w:r>
    </w:p>
    <w:p>
      <w:r>
        <w:t xml:space="preserve">Lause 1: Tyttö, jolla on punaiset hiukset ja punaiset kulmakarvat, näyttää olevan keskellä puhetta. Lause 2: Tyttö puhuu.</w:t>
      </w:r>
    </w:p>
    <w:p>
      <w:r>
        <w:rPr>
          <w:b/>
        </w:rPr>
        <w:t xml:space="preserve">Tulos</w:t>
      </w:r>
    </w:p>
    <w:p>
      <w:r>
        <w:t xml:space="preserve">Punatukkaisella tytöllä on letit.</w:t>
      </w:r>
    </w:p>
    <w:p>
      <w:r>
        <w:rPr>
          <w:b/>
        </w:rPr>
        <w:t xml:space="preserve">Esimerkki 5.2637</w:t>
      </w:r>
    </w:p>
    <w:p>
      <w:r>
        <w:t xml:space="preserve">Lause 1: Vanhempi nainen pitelee nuorta poikaa. Lause 2: Vanhempi nainen pitää jotakuta sylissään.</w:t>
      </w:r>
    </w:p>
    <w:p>
      <w:r>
        <w:rPr>
          <w:b/>
        </w:rPr>
        <w:t xml:space="preserve">Tulos</w:t>
      </w:r>
    </w:p>
    <w:p>
      <w:r>
        <w:t xml:space="preserve">Isoäiti pitää lapsenlastaan sylissään.</w:t>
      </w:r>
    </w:p>
    <w:p>
      <w:r>
        <w:rPr>
          <w:b/>
        </w:rPr>
        <w:t xml:space="preserve">Esimerkki 5.2638</w:t>
      </w:r>
    </w:p>
    <w:p>
      <w:r>
        <w:t xml:space="preserve">Lause 1: Lapsi pelaa jääkiekkoa Lause 2: Lapset luistelevat.</w:t>
      </w:r>
    </w:p>
    <w:p>
      <w:r>
        <w:rPr>
          <w:b/>
        </w:rPr>
        <w:t xml:space="preserve">Tulos</w:t>
      </w:r>
    </w:p>
    <w:p>
      <w:r>
        <w:t xml:space="preserve">Lapsilla on kypärät.</w:t>
      </w:r>
    </w:p>
    <w:p>
      <w:r>
        <w:rPr>
          <w:b/>
        </w:rPr>
        <w:t xml:space="preserve">Esimerkki 5.2639</w:t>
      </w:r>
    </w:p>
    <w:p>
      <w:r>
        <w:t xml:space="preserve">Lause 1: Nuori mies oudoissa vaatteissa nojaa tiiliseinään, jossa on puutarha. Lause 2: Nuori mies oudoissa vaatteissa seisoo seinää vasten puutarhan vieressä.</w:t>
      </w:r>
    </w:p>
    <w:p>
      <w:r>
        <w:rPr>
          <w:b/>
        </w:rPr>
        <w:t xml:space="preserve">Tulos</w:t>
      </w:r>
    </w:p>
    <w:p>
      <w:r>
        <w:t xml:space="preserve">Nuori mies oudoissa vaatteissa nojaa pihan seinää vasten.</w:t>
      </w:r>
    </w:p>
    <w:p>
      <w:r>
        <w:rPr>
          <w:b/>
        </w:rPr>
        <w:t xml:space="preserve">Esimerkki 5.2640</w:t>
      </w:r>
    </w:p>
    <w:p>
      <w:r>
        <w:t xml:space="preserve">Lause 1: Mies valmistautuu laskeutumaan alas vuorelta. Lause 2: Mies on valmis laskeutumaan alas.</w:t>
      </w:r>
    </w:p>
    <w:p>
      <w:r>
        <w:rPr>
          <w:b/>
        </w:rPr>
        <w:t xml:space="preserve">Tulos</w:t>
      </w:r>
    </w:p>
    <w:p>
      <w:r>
        <w:t xml:space="preserve">Mies valmistautuu liittymään ystäviensä seuraan.</w:t>
      </w:r>
    </w:p>
    <w:p>
      <w:r>
        <w:rPr>
          <w:b/>
        </w:rPr>
        <w:t xml:space="preserve">Esimerkki 5.2641</w:t>
      </w:r>
    </w:p>
    <w:p>
      <w:r>
        <w:t xml:space="preserve">Lause 1: Valkoinen koira juoksee ruohikkoisella polulla ja kantaa suussaan keltaista esinettä. Lause 2: Koira juoksee.</w:t>
      </w:r>
    </w:p>
    <w:p>
      <w:r>
        <w:rPr>
          <w:b/>
        </w:rPr>
        <w:t xml:space="preserve">Tulos</w:t>
      </w:r>
    </w:p>
    <w:p>
      <w:r>
        <w:t xml:space="preserve">Koira juoksee kantamassa jotain omistajalleen.</w:t>
      </w:r>
    </w:p>
    <w:p>
      <w:r>
        <w:rPr>
          <w:b/>
        </w:rPr>
        <w:t xml:space="preserve">Esimerkki 5.2642</w:t>
      </w:r>
    </w:p>
    <w:p>
      <w:r>
        <w:t xml:space="preserve">Lause 1: Farkkuihin ja hattuun pukeutunut mies kiipeää oransseilla tikkailla katolle. Lause 2: Mies kiipeää oransseja tikkaita pitkin.</w:t>
      </w:r>
    </w:p>
    <w:p>
      <w:r>
        <w:rPr>
          <w:b/>
        </w:rPr>
        <w:t xml:space="preserve">Tulos</w:t>
      </w:r>
    </w:p>
    <w:p>
      <w:r>
        <w:t xml:space="preserve">Mies kiipeää tikkaita pitkin asentaakseen satelliittiantennia.</w:t>
      </w:r>
    </w:p>
    <w:p>
      <w:r>
        <w:rPr>
          <w:b/>
        </w:rPr>
        <w:t xml:space="preserve">Esimerkki 5.2643</w:t>
      </w:r>
    </w:p>
    <w:p>
      <w:r>
        <w:t xml:space="preserve">Lause 1: Nainen lukee lastenkirjaa. Lause 2: Nainen pitää lukemisesta.</w:t>
      </w:r>
    </w:p>
    <w:p>
      <w:r>
        <w:rPr>
          <w:b/>
        </w:rPr>
        <w:t xml:space="preserve">Tulos</w:t>
      </w:r>
    </w:p>
    <w:p>
      <w:r>
        <w:t xml:space="preserve">Hän lukee lapsille</w:t>
      </w:r>
    </w:p>
    <w:p>
      <w:r>
        <w:rPr>
          <w:b/>
        </w:rPr>
        <w:t xml:space="preserve">Esimerkki 5.2644</w:t>
      </w:r>
    </w:p>
    <w:p>
      <w:r>
        <w:t xml:space="preserve">Lause 1: Mustaan collegepaitaan pukeutunut mies pitelee Obama-kylttiä. Lause 2: Mies pitää kylttiä.</w:t>
      </w:r>
    </w:p>
    <w:p>
      <w:r>
        <w:rPr>
          <w:b/>
        </w:rPr>
        <w:t xml:space="preserve">Tulos</w:t>
      </w:r>
    </w:p>
    <w:p>
      <w:r>
        <w:t xml:space="preserve">Mies pitää kylttiä poliittisessa mielenosoituksessa.</w:t>
      </w:r>
    </w:p>
    <w:p>
      <w:r>
        <w:rPr>
          <w:b/>
        </w:rPr>
        <w:t xml:space="preserve">Esimerkki 5.2645</w:t>
      </w:r>
    </w:p>
    <w:p>
      <w:r>
        <w:t xml:space="preserve">Lause 1: kalliokiipeilijä Lause 2: henkilö, joka kiipeilee kallioille.</w:t>
      </w:r>
    </w:p>
    <w:p>
      <w:r>
        <w:rPr>
          <w:b/>
        </w:rPr>
        <w:t xml:space="preserve">Tulos</w:t>
      </w:r>
    </w:p>
    <w:p>
      <w:r>
        <w:t xml:space="preserve">nainen kiipeämässä jyrkänteelle</w:t>
      </w:r>
    </w:p>
    <w:p>
      <w:r>
        <w:rPr>
          <w:b/>
        </w:rPr>
        <w:t xml:space="preserve">Esimerkki 5.2646</w:t>
      </w:r>
    </w:p>
    <w:p>
      <w:r>
        <w:t xml:space="preserve">Lause 1: Kaksi nuorta poikaa hyppii kaupan leikkialueella kirkkaan sinisessä ilmatäytteisessä pomppulinnassa äitiensä katsellessa. Lause 2: Kaksi äitiä katselee, kun heidän lapsensa hyppivät sinisessä pomppulinnassa kaupan leikkialueella.</w:t>
      </w:r>
    </w:p>
    <w:p>
      <w:r>
        <w:rPr>
          <w:b/>
        </w:rPr>
        <w:t xml:space="preserve">Tulos</w:t>
      </w:r>
    </w:p>
    <w:p>
      <w:r>
        <w:t xml:space="preserve">Tämä on lasten lelukauppa, ja myös pomppulinnoja on myynnissä.</w:t>
      </w:r>
    </w:p>
    <w:p>
      <w:r>
        <w:rPr>
          <w:b/>
        </w:rPr>
        <w:t xml:space="preserve">Esimerkki 5.2647</w:t>
      </w:r>
    </w:p>
    <w:p>
      <w:r>
        <w:t xml:space="preserve">Lause 1: Lapset seisovat sprinklerissä ja kastuvat vedellä. Lause 2: Lapset leikkivät sprinklerissä.</w:t>
      </w:r>
    </w:p>
    <w:p>
      <w:r>
        <w:rPr>
          <w:b/>
        </w:rPr>
        <w:t xml:space="preserve">Tulos</w:t>
      </w:r>
    </w:p>
    <w:p>
      <w:r>
        <w:t xml:space="preserve">Lapset leikkivät vedessä, koska heillä on kuuma.</w:t>
      </w:r>
    </w:p>
    <w:p>
      <w:r>
        <w:rPr>
          <w:b/>
        </w:rPr>
        <w:t xml:space="preserve">Esimerkki 5.2648</w:t>
      </w:r>
    </w:p>
    <w:p>
      <w:r>
        <w:t xml:space="preserve">Lause 1: Mies ja nainen suutelevat keltaisessa vaunussa. Lause 2: Pari suutelee keltaisessa vaunussa.</w:t>
      </w:r>
    </w:p>
    <w:p>
      <w:r>
        <w:rPr>
          <w:b/>
        </w:rPr>
        <w:t xml:space="preserve">Tulos</w:t>
      </w:r>
    </w:p>
    <w:p>
      <w:r>
        <w:t xml:space="preserve">Kaksi ihmistä istuu yhdessä raitiovaunussa.</w:t>
      </w:r>
    </w:p>
    <w:p>
      <w:r>
        <w:rPr>
          <w:b/>
        </w:rPr>
        <w:t xml:space="preserve">Esimerkki 5.2649</w:t>
      </w:r>
    </w:p>
    <w:p>
      <w:r>
        <w:t xml:space="preserve">Lause 1: Nainen hyppää todella korkealle keskellä raunioaluetta, jonka kaukaisuudessa on kauniita vuorenhuippuja. Lause 2: Henkilö hyppää</w:t>
      </w:r>
    </w:p>
    <w:p>
      <w:r>
        <w:rPr>
          <w:b/>
        </w:rPr>
        <w:t xml:space="preserve">Tulos</w:t>
      </w:r>
    </w:p>
    <w:p>
      <w:r>
        <w:t xml:space="preserve">Nainen hyppää saadakseen kuvan lähetettäväksi ystävilleen.</w:t>
      </w:r>
    </w:p>
    <w:p>
      <w:r>
        <w:rPr>
          <w:b/>
        </w:rPr>
        <w:t xml:space="preserve">Esimerkki 5.2650</w:t>
      </w:r>
    </w:p>
    <w:p>
      <w:r>
        <w:t xml:space="preserve">Lause 1: Mies kuvaa Budweiser Sprint -autoa moottoriradalla polttamassa sen renkaita. Lause 2: Mies ottaa kuvan autosta, joka on ajanut...</w:t>
      </w:r>
    </w:p>
    <w:p>
      <w:r>
        <w:rPr>
          <w:b/>
        </w:rPr>
        <w:t xml:space="preserve">Tulos</w:t>
      </w:r>
    </w:p>
    <w:p>
      <w:r>
        <w:t xml:space="preserve">Mies juo olutta ottaessaan kuvaa.</w:t>
      </w:r>
    </w:p>
    <w:p>
      <w:r>
        <w:rPr>
          <w:b/>
        </w:rPr>
        <w:t xml:space="preserve">Esimerkki 5.2651</w:t>
      </w:r>
    </w:p>
    <w:p>
      <w:r>
        <w:t xml:space="preserve">Lause 1: Mies ja nainen istuvat tuoleilla ja hymyilevät toisilleen. Lause 2: Nainen ja mies istuivat tuoleillaan ja hymyilivät toisilleen.</w:t>
      </w:r>
    </w:p>
    <w:p>
      <w:r>
        <w:rPr>
          <w:b/>
        </w:rPr>
        <w:t xml:space="preserve">Tulos</w:t>
      </w:r>
    </w:p>
    <w:p>
      <w:r>
        <w:t xml:space="preserve">Aviopari vitsaili istuessaan ruohotuoleissa.</w:t>
      </w:r>
    </w:p>
    <w:p>
      <w:r>
        <w:rPr>
          <w:b/>
        </w:rPr>
        <w:t xml:space="preserve">Esimerkki 5.2652</w:t>
      </w:r>
    </w:p>
    <w:p>
      <w:r>
        <w:t xml:space="preserve">Lause 1: Mies kippaa pyöräpeuraa. Lause 2: Mies työskentelee pyöräporsaan kanssa.</w:t>
      </w:r>
    </w:p>
    <w:p>
      <w:r>
        <w:rPr>
          <w:b/>
        </w:rPr>
        <w:t xml:space="preserve">Tulos</w:t>
      </w:r>
    </w:p>
    <w:p>
      <w:r>
        <w:t xml:space="preserve">Mies kaataa multaa pyöräporsaan kyydissä.</w:t>
      </w:r>
    </w:p>
    <w:p>
      <w:r>
        <w:rPr>
          <w:b/>
        </w:rPr>
        <w:t xml:space="preserve">Esimerkki 5.2653</w:t>
      </w:r>
    </w:p>
    <w:p>
      <w:r>
        <w:t xml:space="preserve">Lause 1: Katsojat katselevat hevosia ja niiden ratsastajia aidatulla polulla, jonka takana on lampi. Lause 2: Ihmiset katsovat hevostapahtumaa.</w:t>
      </w:r>
    </w:p>
    <w:p>
      <w:r>
        <w:rPr>
          <w:b/>
        </w:rPr>
        <w:t xml:space="preserve">Tulos</w:t>
      </w:r>
    </w:p>
    <w:p>
      <w:r>
        <w:t xml:space="preserve">Hevoset ovat kaikki ammattimaisesti koulutettuja.</w:t>
      </w:r>
    </w:p>
    <w:p>
      <w:r>
        <w:rPr>
          <w:b/>
        </w:rPr>
        <w:t xml:space="preserve">Esimerkki 5.2654</w:t>
      </w:r>
    </w:p>
    <w:p>
      <w:r>
        <w:t xml:space="preserve">Lause 1: Pieni koira punaisissa valjaissa noutamassa palloa. Lause 2: Koira noutaa palloa.</w:t>
      </w:r>
    </w:p>
    <w:p>
      <w:r>
        <w:rPr>
          <w:b/>
        </w:rPr>
        <w:t xml:space="preserve">Tulos</w:t>
      </w:r>
    </w:p>
    <w:p>
      <w:r>
        <w:t xml:space="preserve">Koira hakee tennispalloa.</w:t>
      </w:r>
    </w:p>
    <w:p>
      <w:r>
        <w:rPr>
          <w:b/>
        </w:rPr>
        <w:t xml:space="preserve">Esimerkki 5.2655</w:t>
      </w:r>
    </w:p>
    <w:p>
      <w:r>
        <w:t xml:space="preserve">Lause 1: Iäkäs pariskunta lukee karttaa puistonpenkillä. Lause 2: Iäkäs pariskunta lukee karttaa puistossa.</w:t>
      </w:r>
    </w:p>
    <w:p>
      <w:r>
        <w:rPr>
          <w:b/>
        </w:rPr>
        <w:t xml:space="preserve">Tulos</w:t>
      </w:r>
    </w:p>
    <w:p>
      <w:r>
        <w:t xml:space="preserve">iäkäs pariskunta istuu penkillä ja lukee karttaa.</w:t>
      </w:r>
    </w:p>
    <w:p>
      <w:r>
        <w:rPr>
          <w:b/>
        </w:rPr>
        <w:t xml:space="preserve">Esimerkki 5.2656</w:t>
      </w:r>
    </w:p>
    <w:p>
      <w:r>
        <w:t xml:space="preserve">Lause 1: Nuori vaalea ja ruskettunut nainen, jolla on oranssi paita, lukee korostettua tekstiä mukia kädessään pöydässä, jossa on paketti Oreo-keksejä; taustalla on televisio päällä. Lause 2: Henkilö lukee ja juo juomaa.</w:t>
      </w:r>
    </w:p>
    <w:p>
      <w:r>
        <w:rPr>
          <w:b/>
        </w:rPr>
        <w:t xml:space="preserve">Tulos</w:t>
      </w:r>
    </w:p>
    <w:p>
      <w:r>
        <w:t xml:space="preserve">Nuori nainen lukee koulukirjaa ja opiskelee.</w:t>
      </w:r>
    </w:p>
    <w:p>
      <w:r>
        <w:rPr>
          <w:b/>
        </w:rPr>
        <w:t xml:space="preserve">Esimerkki 5.2657</w:t>
      </w:r>
    </w:p>
    <w:p>
      <w:r>
        <w:t xml:space="preserve">Lause 1: Mies kaupungin jalkakäytävällä takki päällä soittaa messinkiklarinettia. Lause 2: Mies ulkona pitää meteliä...</w:t>
      </w:r>
    </w:p>
    <w:p>
      <w:r>
        <w:rPr>
          <w:b/>
        </w:rPr>
        <w:t xml:space="preserve">Tulos</w:t>
      </w:r>
    </w:p>
    <w:p>
      <w:r>
        <w:t xml:space="preserve">muusikko soittaa klarinettia rahaa vastaan jalkakäytävällä.</w:t>
      </w:r>
    </w:p>
    <w:p>
      <w:r>
        <w:rPr>
          <w:b/>
        </w:rPr>
        <w:t xml:space="preserve">Esimerkki 5.2658</w:t>
      </w:r>
    </w:p>
    <w:p>
      <w:r>
        <w:t xml:space="preserve">Lause 1: Musta labradorinnoutaja juoksee oranssin pallon kanssa syyspäivänä. Lause 2: Pentu leikkii pallolla.</w:t>
      </w:r>
    </w:p>
    <w:p>
      <w:r>
        <w:rPr>
          <w:b/>
        </w:rPr>
        <w:t xml:space="preserve">Tulos</w:t>
      </w:r>
    </w:p>
    <w:p>
      <w:r>
        <w:t xml:space="preserve">Maassa on lehtiä.</w:t>
      </w:r>
    </w:p>
    <w:p>
      <w:r>
        <w:rPr>
          <w:b/>
        </w:rPr>
        <w:t xml:space="preserve">Esimerkki 5.2659</w:t>
      </w:r>
    </w:p>
    <w:p>
      <w:r>
        <w:t xml:space="preserve">Lause 1: Pieni lapsi on olkien peitossa päätä ja vasenta kättä lukuun ottamatta. Lause 2: Suurin osa lapsen vartalosta on olkien alla.</w:t>
      </w:r>
    </w:p>
    <w:p>
      <w:r>
        <w:rPr>
          <w:b/>
        </w:rPr>
        <w:t xml:space="preserve">Tulos</w:t>
      </w:r>
    </w:p>
    <w:p>
      <w:r>
        <w:t xml:space="preserve">Pieni lapsi piileskelee olkien välissä.</w:t>
      </w:r>
    </w:p>
    <w:p>
      <w:r>
        <w:rPr>
          <w:b/>
        </w:rPr>
        <w:t xml:space="preserve">Esimerkki 5.2660</w:t>
      </w:r>
    </w:p>
    <w:p>
      <w:r>
        <w:t xml:space="preserve">Lause 1: Batman-pukuinen mies juoksee kilpaa. Lause 2: Mies juoksee kilpaa batman-asu yllään...</w:t>
      </w:r>
    </w:p>
    <w:p>
      <w:r>
        <w:rPr>
          <w:b/>
        </w:rPr>
        <w:t xml:space="preserve">Tulos</w:t>
      </w:r>
    </w:p>
    <w:p>
      <w:r>
        <w:t xml:space="preserve">Mies juoksee kilpaa</w:t>
      </w:r>
    </w:p>
    <w:p>
      <w:r>
        <w:rPr>
          <w:b/>
        </w:rPr>
        <w:t xml:space="preserve">Esimerkki 5.2661</w:t>
      </w:r>
    </w:p>
    <w:p>
      <w:r>
        <w:t xml:space="preserve">Lause 1: Kolme kuonokoppaista ja numeroitua koiraa juoksee ruohikolla. Lause 2: Kolme koiraa juoksee pellon halki.</w:t>
      </w:r>
    </w:p>
    <w:p>
      <w:r>
        <w:rPr>
          <w:b/>
        </w:rPr>
        <w:t xml:space="preserve">Tulos</w:t>
      </w:r>
    </w:p>
    <w:p>
      <w:r>
        <w:t xml:space="preserve">Kolme koiraa metsästää</w:t>
      </w:r>
    </w:p>
    <w:p>
      <w:r>
        <w:rPr>
          <w:b/>
        </w:rPr>
        <w:t xml:space="preserve">Esimerkki 5.2662</w:t>
      </w:r>
    </w:p>
    <w:p>
      <w:r>
        <w:t xml:space="preserve">Lause 1: Yleisö kuuntelee konserttia. Lause 2: Suuri väkijoukko kuuntelee musiikkia.</w:t>
      </w:r>
    </w:p>
    <w:p>
      <w:r>
        <w:rPr>
          <w:b/>
        </w:rPr>
        <w:t xml:space="preserve">Tulos</w:t>
      </w:r>
    </w:p>
    <w:p>
      <w:r>
        <w:t xml:space="preserve">Yleisö kuuntelee klassisia muusikoita.</w:t>
      </w:r>
    </w:p>
    <w:p>
      <w:r>
        <w:rPr>
          <w:b/>
        </w:rPr>
        <w:t xml:space="preserve">Esimerkki 5.2663</w:t>
      </w:r>
    </w:p>
    <w:p>
      <w:r>
        <w:t xml:space="preserve">Lause 1: Kaksi naista ja yksi mies tekevät tieteellistä koetta. Lause 2: Kahden naisen kanssa on mies.</w:t>
      </w:r>
    </w:p>
    <w:p>
      <w:r>
        <w:rPr>
          <w:b/>
        </w:rPr>
        <w:t xml:space="preserve">Tulos</w:t>
      </w:r>
    </w:p>
    <w:p>
      <w:r>
        <w:t xml:space="preserve">Kaksi naista ja yksi mies tutkivat parannuskeinoa syöpään.</w:t>
      </w:r>
    </w:p>
    <w:p>
      <w:r>
        <w:rPr>
          <w:b/>
        </w:rPr>
        <w:t xml:space="preserve">Esimerkki 5.2664</w:t>
      </w:r>
    </w:p>
    <w:p>
      <w:r>
        <w:t xml:space="preserve">Lause 1: Mies, jolla on siniset farkut, havaijipaita ja teräväkärkiset kengät, istuu portailla kurkistellen silmälasiensa yli. Lause 2: Mies istuu portailla.</w:t>
      </w:r>
    </w:p>
    <w:p>
      <w:r>
        <w:rPr>
          <w:b/>
        </w:rPr>
        <w:t xml:space="preserve">Tulos</w:t>
      </w:r>
    </w:p>
    <w:p>
      <w:r>
        <w:t xml:space="preserve">Mies istuu portailla ja katselee ohi kulkevaa paraatia.</w:t>
      </w:r>
    </w:p>
    <w:p>
      <w:r>
        <w:rPr>
          <w:b/>
        </w:rPr>
        <w:t xml:space="preserve">Esimerkki 5.2665</w:t>
      </w:r>
    </w:p>
    <w:p>
      <w:r>
        <w:t xml:space="preserve">Lause 1: Mies istuu penkillä suihkulähteen edessä. Lause 2: Mies istuu penkillä.</w:t>
      </w:r>
    </w:p>
    <w:p>
      <w:r>
        <w:rPr>
          <w:b/>
        </w:rPr>
        <w:t xml:space="preserve">Tulos</w:t>
      </w:r>
    </w:p>
    <w:p>
      <w:r>
        <w:t xml:space="preserve">poika yrittää heilua tolpan ympäri</w:t>
      </w:r>
    </w:p>
    <w:p>
      <w:r>
        <w:rPr>
          <w:b/>
        </w:rPr>
        <w:t xml:space="preserve">Esimerkki 5.2666</w:t>
      </w:r>
    </w:p>
    <w:p>
      <w:r>
        <w:t xml:space="preserve">Lause 1: Rullalautailija pitää leijasta kiinni Lause 2: Rullalautailijalla on leija.</w:t>
      </w:r>
    </w:p>
    <w:p>
      <w:r>
        <w:rPr>
          <w:b/>
        </w:rPr>
        <w:t xml:space="preserve">Tulos</w:t>
      </w:r>
    </w:p>
    <w:p>
      <w:r>
        <w:t xml:space="preserve">Rullalaudalla liikkuvalla miehellä on suuri leija.</w:t>
      </w:r>
    </w:p>
    <w:p>
      <w:r>
        <w:rPr>
          <w:b/>
        </w:rPr>
        <w:t xml:space="preserve">Esimerkki 5.2667</w:t>
      </w:r>
    </w:p>
    <w:p>
      <w:r>
        <w:t xml:space="preserve">Lause 1: Skotlantilaiset muusikot esiintyvät yleisölle. Lause 2: Skotlantilaiset muusikot esiintyvät.</w:t>
      </w:r>
    </w:p>
    <w:p>
      <w:r>
        <w:rPr>
          <w:b/>
        </w:rPr>
        <w:t xml:space="preserve">Tulos</w:t>
      </w:r>
    </w:p>
    <w:p>
      <w:r>
        <w:t xml:space="preserve">He ovat konsertin avausnäyttelijä.</w:t>
      </w:r>
    </w:p>
    <w:p>
      <w:r>
        <w:rPr>
          <w:b/>
        </w:rPr>
        <w:t xml:space="preserve">Esimerkki 5.2668</w:t>
      </w:r>
    </w:p>
    <w:p>
      <w:r>
        <w:t xml:space="preserve">Lause 1: Mies tekee rullalautallaan tempun betonirampilla. Lause 2: Mies tekee temppuja</w:t>
      </w:r>
    </w:p>
    <w:p>
      <w:r>
        <w:rPr>
          <w:b/>
        </w:rPr>
        <w:t xml:space="preserve">Tulos</w:t>
      </w:r>
    </w:p>
    <w:p>
      <w:r>
        <w:t xml:space="preserve">Mies keulii tyttöystävälleen</w:t>
      </w:r>
    </w:p>
    <w:p>
      <w:r>
        <w:rPr>
          <w:b/>
        </w:rPr>
        <w:t xml:space="preserve">Esimerkki 5.2669</w:t>
      </w:r>
    </w:p>
    <w:p>
      <w:r>
        <w:t xml:space="preserve">Lause 1: kaksi rugbypelaajaa tappelee kentällä Lause 2: tappelu rugbyottelussa.</w:t>
      </w:r>
    </w:p>
    <w:p>
      <w:r>
        <w:rPr>
          <w:b/>
        </w:rPr>
        <w:t xml:space="preserve">Tulos</w:t>
      </w:r>
    </w:p>
    <w:p>
      <w:r>
        <w:t xml:space="preserve">Rugbypelaajat painivat.</w:t>
      </w:r>
    </w:p>
    <w:p>
      <w:r>
        <w:rPr>
          <w:b/>
        </w:rPr>
        <w:t xml:space="preserve">Esimerkki 5.2670</w:t>
      </w:r>
    </w:p>
    <w:p>
      <w:r>
        <w:t xml:space="preserve">Lause 1: Nuori tyttö ottaa juomaa dieettikokistölkistä. Lause 2: Tyttö juo juomaa</w:t>
      </w:r>
    </w:p>
    <w:p>
      <w:r>
        <w:rPr>
          <w:b/>
        </w:rPr>
        <w:t xml:space="preserve">Tulos</w:t>
      </w:r>
    </w:p>
    <w:p>
      <w:r>
        <w:t xml:space="preserve">Tyttö juo kokaiinia</w:t>
      </w:r>
    </w:p>
    <w:p>
      <w:r>
        <w:rPr>
          <w:b/>
        </w:rPr>
        <w:t xml:space="preserve">Esimerkki 5.2671</w:t>
      </w:r>
    </w:p>
    <w:p>
      <w:r>
        <w:t xml:space="preserve">Lause 1: ranta, jossa on sinisiä ja punaisia veneitä ja ihmisiä rannalla Lause 2: ihmisiä rannalla.</w:t>
      </w:r>
    </w:p>
    <w:p>
      <w:r>
        <w:rPr>
          <w:b/>
        </w:rPr>
        <w:t xml:space="preserve">Tulos</w:t>
      </w:r>
    </w:p>
    <w:p>
      <w:r>
        <w:t xml:space="preserve">Ihmiset loikoilevat rannalla, kun veneet ajavat ohi.</w:t>
      </w:r>
    </w:p>
    <w:p>
      <w:r>
        <w:rPr>
          <w:b/>
        </w:rPr>
        <w:t xml:space="preserve">Esimerkki 5.2672</w:t>
      </w:r>
    </w:p>
    <w:p>
      <w:r>
        <w:t xml:space="preserve">Lause 1: Yläosaton mies ohittaa neljä lasta, jotka leikkivät keinussa. Lause 2: Paidaton mies.</w:t>
      </w:r>
    </w:p>
    <w:p>
      <w:r>
        <w:rPr>
          <w:b/>
        </w:rPr>
        <w:t xml:space="preserve">Tulos</w:t>
      </w:r>
    </w:p>
    <w:p>
      <w:r>
        <w:t xml:space="preserve">Mies ohittaa lapset rannan keinussa.</w:t>
      </w:r>
    </w:p>
    <w:p>
      <w:r>
        <w:rPr>
          <w:b/>
        </w:rPr>
        <w:t xml:space="preserve">Esimerkki 5.2673</w:t>
      </w:r>
    </w:p>
    <w:p>
      <w:r>
        <w:t xml:space="preserve">Lause 1: Joukko teini-ikäisiä seisoo ja istuu talon kuistilla. Lause 2: teinit istuvat kuistilla.</w:t>
      </w:r>
    </w:p>
    <w:p>
      <w:r>
        <w:rPr>
          <w:b/>
        </w:rPr>
        <w:t xml:space="preserve">Tulos</w:t>
      </w:r>
    </w:p>
    <w:p>
      <w:r>
        <w:t xml:space="preserve">Jotkut teinit seisovat ja jotkut istuvat kuistilla.</w:t>
      </w:r>
    </w:p>
    <w:p>
      <w:r>
        <w:rPr>
          <w:b/>
        </w:rPr>
        <w:t xml:space="preserve">Esimerkki 5.2674</w:t>
      </w:r>
    </w:p>
    <w:p>
      <w:r>
        <w:t xml:space="preserve">Lause 1: Pylväspeilissä näkyy sinipaitainen nainen, joka kantaa laukkua. Lause 2: Naisen peilikuva.</w:t>
      </w:r>
    </w:p>
    <w:p>
      <w:r>
        <w:rPr>
          <w:b/>
        </w:rPr>
        <w:t xml:space="preserve">Tulos</w:t>
      </w:r>
    </w:p>
    <w:p>
      <w:r>
        <w:t xml:space="preserve">Nainen katselee itseään.</w:t>
      </w:r>
    </w:p>
    <w:p>
      <w:r>
        <w:rPr>
          <w:b/>
        </w:rPr>
        <w:t xml:space="preserve">Esimerkki 5.2675</w:t>
      </w:r>
    </w:p>
    <w:p>
      <w:r>
        <w:t xml:space="preserve">Lause 1: Joukko naisia tanssii, kun muut naiset katselevat ja taputtavat. Lause 2: Osa ihmisistä tanssii, kun toiset katselevat.</w:t>
      </w:r>
    </w:p>
    <w:p>
      <w:r>
        <w:rPr>
          <w:b/>
        </w:rPr>
        <w:t xml:space="preserve">Tulos</w:t>
      </w:r>
    </w:p>
    <w:p>
      <w:r>
        <w:t xml:space="preserve">Jotkut naiset huutavat tanssiville naisille.</w:t>
      </w:r>
    </w:p>
    <w:p>
      <w:r>
        <w:rPr>
          <w:b/>
        </w:rPr>
        <w:t xml:space="preserve">Esimerkki 5.2676</w:t>
      </w:r>
    </w:p>
    <w:p>
      <w:r>
        <w:t xml:space="preserve">Lause 1: Moottoripyöräilijä, jonka kyljessä on Ducati-tarra. Lause 2: Moottoripyörä ajaa radalla.</w:t>
      </w:r>
    </w:p>
    <w:p>
      <w:r>
        <w:rPr>
          <w:b/>
        </w:rPr>
        <w:t xml:space="preserve">Tulos</w:t>
      </w:r>
    </w:p>
    <w:p>
      <w:r>
        <w:t xml:space="preserve">Moottoripyöräilijä on kilpailussa</w:t>
      </w:r>
    </w:p>
    <w:p>
      <w:r>
        <w:rPr>
          <w:b/>
        </w:rPr>
        <w:t xml:space="preserve">Esimerkki 5.2677</w:t>
      </w:r>
    </w:p>
    <w:p>
      <w:r>
        <w:t xml:space="preserve">Lause 1: Punaisen ja oranssin raidallisen tuolin päällä istuu nainen käsi huulillaan. Lause 2: Oranssina raidallisella tuolilla istuva nainen laittaa kätensä huulilleen miettiessään.</w:t>
      </w:r>
    </w:p>
    <w:p>
      <w:r>
        <w:rPr>
          <w:b/>
        </w:rPr>
        <w:t xml:space="preserve">Tulos</w:t>
      </w:r>
    </w:p>
    <w:p>
      <w:r>
        <w:t xml:space="preserve">Oranssiksi riisutulla tuolilla istuva nainen laittaa kätensä huulilleen ulkona, kun hän katsoo tappelua.</w:t>
      </w:r>
    </w:p>
    <w:p>
      <w:r>
        <w:rPr>
          <w:b/>
        </w:rPr>
        <w:t xml:space="preserve">Esimerkki 5.2678</w:t>
      </w:r>
    </w:p>
    <w:p>
      <w:r>
        <w:t xml:space="preserve">Lause 1: Tyttö, jolla on vaaleanpunainen tiara ja vaaleanpunainen ilmapallo, ja mies nauraa. Lause 2: Tyttö ja mies nauraa.</w:t>
      </w:r>
    </w:p>
    <w:p>
      <w:r>
        <w:rPr>
          <w:b/>
        </w:rPr>
        <w:t xml:space="preserve">Tulos</w:t>
      </w:r>
    </w:p>
    <w:p>
      <w:r>
        <w:t xml:space="preserve">He nauravat.</w:t>
      </w:r>
    </w:p>
    <w:p>
      <w:r>
        <w:rPr>
          <w:b/>
        </w:rPr>
        <w:t xml:space="preserve">Esimerkki 5.2679</w:t>
      </w:r>
    </w:p>
    <w:p>
      <w:r>
        <w:t xml:space="preserve">Lause 1: Ulkoportaiden huipulla seisoo naisen musta siluetti violetin taivaan taustaa vasten. Lause 2: Naisen siluetti näkyy portaiden yläpäässä.</w:t>
      </w:r>
    </w:p>
    <w:p>
      <w:r>
        <w:rPr>
          <w:b/>
        </w:rPr>
        <w:t xml:space="preserve">Tulos</w:t>
      </w:r>
    </w:p>
    <w:p>
      <w:r>
        <w:t xml:space="preserve">Nainen seisoo ulkoportaiden huipulla ja valmistautuu hyppäämään.</w:t>
      </w:r>
    </w:p>
    <w:p>
      <w:r>
        <w:rPr>
          <w:b/>
        </w:rPr>
        <w:t xml:space="preserve">Esimerkki 5.2680</w:t>
      </w:r>
    </w:p>
    <w:p>
      <w:r>
        <w:t xml:space="preserve">Lause 1: Afroamerikkalainen mies matkustaa bussilla. Lause 2: Henkilö bussissa.</w:t>
      </w:r>
    </w:p>
    <w:p>
      <w:r>
        <w:rPr>
          <w:b/>
        </w:rPr>
        <w:t xml:space="preserve">Tulos</w:t>
      </w:r>
    </w:p>
    <w:p>
      <w:r>
        <w:t xml:space="preserve">Mies matkustaa junalla.</w:t>
      </w:r>
    </w:p>
    <w:p>
      <w:r>
        <w:rPr>
          <w:b/>
        </w:rPr>
        <w:t xml:space="preserve">Esimerkki 5.2681</w:t>
      </w:r>
    </w:p>
    <w:p>
      <w:r>
        <w:t xml:space="preserve">Lause 1: Afroamerikkalainen nainen työskentelee puutarhassa. Lause 2: Ryhmä naisia on ulkona puutarhassa.</w:t>
      </w:r>
    </w:p>
    <w:p>
      <w:r>
        <w:rPr>
          <w:b/>
        </w:rPr>
        <w:t xml:space="preserve">Tulos</w:t>
      </w:r>
    </w:p>
    <w:p>
      <w:r>
        <w:t xml:space="preserve">Ryhmä naisia kerää ruokaa.</w:t>
      </w:r>
    </w:p>
    <w:p>
      <w:r>
        <w:rPr>
          <w:b/>
        </w:rPr>
        <w:t xml:space="preserve">Esimerkki 5.2682</w:t>
      </w:r>
    </w:p>
    <w:p>
      <w:r>
        <w:t xml:space="preserve">Lause 1: 5 keltaisiin liiveihin ja sinisiin hattuihin pukeutunutta rakennusmiestä työskentelee ulkona. Lause 2: Viisi rakennusmiestä työskentelee ulkona.</w:t>
      </w:r>
    </w:p>
    <w:p>
      <w:r>
        <w:rPr>
          <w:b/>
        </w:rPr>
        <w:t xml:space="preserve">Tulos</w:t>
      </w:r>
    </w:p>
    <w:p>
      <w:r>
        <w:t xml:space="preserve">Viisi nuorta rakennustyöntekijää työskentelee sateessa.</w:t>
      </w:r>
    </w:p>
    <w:p>
      <w:r>
        <w:rPr>
          <w:b/>
        </w:rPr>
        <w:t xml:space="preserve">Esimerkki 5.2683</w:t>
      </w:r>
    </w:p>
    <w:p>
      <w:r>
        <w:t xml:space="preserve">Lause 1: Mies, jolla on kädessään banaani ja papereita, polvistuu katsomaan pussia. Lause 2: Tämä mies etsii jotakin pussista polviasennossa.</w:t>
      </w:r>
    </w:p>
    <w:p>
      <w:r>
        <w:rPr>
          <w:b/>
        </w:rPr>
        <w:t xml:space="preserve">Tulos</w:t>
      </w:r>
    </w:p>
    <w:p>
      <w:r>
        <w:t xml:space="preserve">Koditon mies etsii viinipulloaan.</w:t>
      </w:r>
    </w:p>
    <w:p>
      <w:r>
        <w:rPr>
          <w:b/>
        </w:rPr>
        <w:t xml:space="preserve">Esimerkki 5.2684</w:t>
      </w:r>
    </w:p>
    <w:p>
      <w:r>
        <w:t xml:space="preserve">Lause 1: Quiznos-työntekijällä on kyltti. Lause 2: Henkilöllä on kyltti.</w:t>
      </w:r>
    </w:p>
    <w:p>
      <w:r>
        <w:rPr>
          <w:b/>
        </w:rPr>
        <w:t xml:space="preserve">Tulos</w:t>
      </w:r>
    </w:p>
    <w:p>
      <w:r>
        <w:t xml:space="preserve">Henkilö on menossa lakkoon töistä.</w:t>
      </w:r>
    </w:p>
    <w:p>
      <w:r>
        <w:rPr>
          <w:b/>
        </w:rPr>
        <w:t xml:space="preserve">Esimerkki 5.2685</w:t>
      </w:r>
    </w:p>
    <w:p>
      <w:r>
        <w:t xml:space="preserve">Lause 1: Maryland Terps -marssiorkesteri esiintyy jalkapallo-ottelussa. Lause 2: Marssiorkesteri esiintyy jalkapallo-ottelussa.</w:t>
      </w:r>
    </w:p>
    <w:p>
      <w:r>
        <w:rPr>
          <w:b/>
        </w:rPr>
        <w:t xml:space="preserve">Tulos</w:t>
      </w:r>
    </w:p>
    <w:p>
      <w:r>
        <w:t xml:space="preserve">Marssiorkesteri esiintyy Homecoming-jalkapallo-ottelussa.</w:t>
      </w:r>
    </w:p>
    <w:p>
      <w:r>
        <w:rPr>
          <w:b/>
        </w:rPr>
        <w:t xml:space="preserve">Esimerkki 5.2686</w:t>
      </w:r>
    </w:p>
    <w:p>
      <w:r>
        <w:t xml:space="preserve">Lause 1: Kaksi sinisiin vaatteisiin pukeutunutta naista kävelee selkä meihin päin. Lause 2: Ihmiset liikkuvat meistä poispäin.</w:t>
      </w:r>
    </w:p>
    <w:p>
      <w:r>
        <w:rPr>
          <w:b/>
        </w:rPr>
        <w:t xml:space="preserve">Tulos</w:t>
      </w:r>
    </w:p>
    <w:p>
      <w:r>
        <w:t xml:space="preserve">Kaksi naista kävelee nauraen pois.</w:t>
      </w:r>
    </w:p>
    <w:p>
      <w:r>
        <w:rPr>
          <w:b/>
        </w:rPr>
        <w:t xml:space="preserve">Esimerkki 5.2687</w:t>
      </w:r>
    </w:p>
    <w:p>
      <w:r>
        <w:t xml:space="preserve">Lause 1: Tummiin takkeihin ja valkoisiin hanskoihin pukeutunut mies polttaa savuketta työskennellessään suurten kuparijohtojen kanssa. Lause 2: Johdot ovat paksuja.</w:t>
      </w:r>
    </w:p>
    <w:p>
      <w:r>
        <w:rPr>
          <w:b/>
        </w:rPr>
        <w:t xml:space="preserve">Tulos</w:t>
      </w:r>
    </w:p>
    <w:p>
      <w:r>
        <w:t xml:space="preserve">Hänellä on hattu.</w:t>
      </w:r>
    </w:p>
    <w:p>
      <w:r>
        <w:rPr>
          <w:b/>
        </w:rPr>
        <w:t xml:space="preserve">Esimerkki 5.2688</w:t>
      </w:r>
    </w:p>
    <w:p>
      <w:r>
        <w:t xml:space="preserve">Lause 1: Koira hihnassa ulostaa nurmikolle Lause 2: Ulkona on koira.</w:t>
      </w:r>
    </w:p>
    <w:p>
      <w:r>
        <w:rPr>
          <w:b/>
        </w:rPr>
        <w:t xml:space="preserve">Tulos</w:t>
      </w:r>
    </w:p>
    <w:p>
      <w:r>
        <w:t xml:space="preserve">Koira tekee asioitaan ulkona omistajansa edessä.</w:t>
      </w:r>
    </w:p>
    <w:p>
      <w:r>
        <w:rPr>
          <w:b/>
        </w:rPr>
        <w:t xml:space="preserve">Esimerkki 5.2689</w:t>
      </w:r>
    </w:p>
    <w:p>
      <w:r>
        <w:t xml:space="preserve">Lause 1: Pikkupoika jahtaa palloa läpi köyhän kaupunkinsa. Lause 2: Pieni poika leikkii pallolla köyhässä kaupungissaan.</w:t>
      </w:r>
    </w:p>
    <w:p>
      <w:r>
        <w:rPr>
          <w:b/>
        </w:rPr>
        <w:t xml:space="preserve">Tulos</w:t>
      </w:r>
    </w:p>
    <w:p>
      <w:r>
        <w:t xml:space="preserve">Pieni poika leikkii ainoalla lelulla, johon hänen vanhemmillaan on varaa, pallolla.</w:t>
      </w:r>
    </w:p>
    <w:p>
      <w:r>
        <w:rPr>
          <w:b/>
        </w:rPr>
        <w:t xml:space="preserve">Esimerkki 5.2690</w:t>
      </w:r>
    </w:p>
    <w:p>
      <w:r>
        <w:t xml:space="preserve">Lause 1: Mies pitää kameraa veden alla. Lause 2: Mies pitää kameraa veden alla.</w:t>
      </w:r>
    </w:p>
    <w:p>
      <w:r>
        <w:rPr>
          <w:b/>
        </w:rPr>
        <w:t xml:space="preserve">Tulos</w:t>
      </w:r>
    </w:p>
    <w:p>
      <w:r>
        <w:t xml:space="preserve">Mies ottaa kuvia veden alla.</w:t>
      </w:r>
    </w:p>
    <w:p>
      <w:r>
        <w:rPr>
          <w:b/>
        </w:rPr>
        <w:t xml:space="preserve">Esimerkki 5.2691</w:t>
      </w:r>
    </w:p>
    <w:p>
      <w:r>
        <w:t xml:space="preserve">Lause 1: Tyttö matkalla luokkaan sinisen rakennusmuurin reunustamana. Lause 2: tyttö on menossa luokkaan.</w:t>
      </w:r>
    </w:p>
    <w:p>
      <w:r>
        <w:rPr>
          <w:b/>
        </w:rPr>
        <w:t xml:space="preserve">Tulos</w:t>
      </w:r>
    </w:p>
    <w:p>
      <w:r>
        <w:t xml:space="preserve">Tyttö on matkalla matematiikan tunnille.</w:t>
      </w:r>
    </w:p>
    <w:p>
      <w:r>
        <w:rPr>
          <w:b/>
        </w:rPr>
        <w:t xml:space="preserve">Esimerkki 5.2692</w:t>
      </w:r>
    </w:p>
    <w:p>
      <w:r>
        <w:t xml:space="preserve">Lause 1: Kaksi naista liimaa sanomalehtiä ja laittaa ne palloksi. Lause 2: Kaksi naista tekee sanomalehdistä pallon.</w:t>
      </w:r>
    </w:p>
    <w:p>
      <w:r>
        <w:rPr>
          <w:b/>
        </w:rPr>
        <w:t xml:space="preserve">Tulos</w:t>
      </w:r>
    </w:p>
    <w:p>
      <w:r>
        <w:t xml:space="preserve">Nainen työskentelee paperimachet-projektin parissa -</w:t>
      </w:r>
    </w:p>
    <w:p>
      <w:r>
        <w:rPr>
          <w:b/>
        </w:rPr>
        <w:t xml:space="preserve">Esimerkki 5.2693</w:t>
      </w:r>
    </w:p>
    <w:p>
      <w:r>
        <w:t xml:space="preserve">Lause 1: Tyttö roiskuu aallokossa rannalla. Lause 2: Tyttö ulkona rannalla.</w:t>
      </w:r>
    </w:p>
    <w:p>
      <w:r>
        <w:rPr>
          <w:b/>
        </w:rPr>
        <w:t xml:space="preserve">Tulos</w:t>
      </w:r>
    </w:p>
    <w:p>
      <w:r>
        <w:t xml:space="preserve">Tyttö perheineen rannalla.</w:t>
      </w:r>
    </w:p>
    <w:p>
      <w:r>
        <w:rPr>
          <w:b/>
        </w:rPr>
        <w:t xml:space="preserve">Esimerkki 5.2694</w:t>
      </w:r>
    </w:p>
    <w:p>
      <w:r>
        <w:t xml:space="preserve">Lause 1: Ihmiset pöydän ympärillä katsovat jotain. Lause 2: Ihmiset ovat kaikki pöydän ympärillä.</w:t>
      </w:r>
    </w:p>
    <w:p>
      <w:r>
        <w:rPr>
          <w:b/>
        </w:rPr>
        <w:t xml:space="preserve">Tulos</w:t>
      </w:r>
    </w:p>
    <w:p>
      <w:r>
        <w:t xml:space="preserve">Kansalla on kokous.</w:t>
      </w:r>
    </w:p>
    <w:p>
      <w:r>
        <w:rPr>
          <w:b/>
        </w:rPr>
        <w:t xml:space="preserve">Esimerkki 5.2695</w:t>
      </w:r>
    </w:p>
    <w:p>
      <w:r>
        <w:t xml:space="preserve">Lause 1: Lähi-idän nainen on pukeutunut kultaan ja punaiseen, kun hän pitelee lasta. Lause 2: Nainen, jolla on lapsi kädessään</w:t>
      </w:r>
    </w:p>
    <w:p>
      <w:r>
        <w:rPr>
          <w:b/>
        </w:rPr>
        <w:t xml:space="preserve">Tulos</w:t>
      </w:r>
    </w:p>
    <w:p>
      <w:r>
        <w:t xml:space="preserve">Tämä nainen pitää poikaansa sylissään.</w:t>
      </w:r>
    </w:p>
    <w:p>
      <w:r>
        <w:rPr>
          <w:b/>
        </w:rPr>
        <w:t xml:space="preserve">Esimerkki 5.2696</w:t>
      </w:r>
    </w:p>
    <w:p>
      <w:r>
        <w:t xml:space="preserve">Lause 1: Nainen ja lapsi kävelevät lehtien peittämällä polulla, kun kaksi hevosmiestä tulee heitä kohti. Lause 2: kaksi ihmistä kävelee kahta muuta hevosen selässä olevaa ihmistä kohti.</w:t>
      </w:r>
    </w:p>
    <w:p>
      <w:r>
        <w:rPr>
          <w:b/>
        </w:rPr>
        <w:t xml:space="preserve">Tulos</w:t>
      </w:r>
    </w:p>
    <w:p>
      <w:r>
        <w:t xml:space="preserve">Kaksi hevosten selässä istuvaa ihmistä olivat naisia.</w:t>
      </w:r>
    </w:p>
    <w:p>
      <w:r>
        <w:rPr>
          <w:b/>
        </w:rPr>
        <w:t xml:space="preserve">Esimerkki 5.2697</w:t>
      </w:r>
    </w:p>
    <w:p>
      <w:r>
        <w:t xml:space="preserve">Lause 1: Nainen elehtii juhlissa. Lause 2: Nainen juhlissa.</w:t>
      </w:r>
    </w:p>
    <w:p>
      <w:r>
        <w:rPr>
          <w:b/>
        </w:rPr>
        <w:t xml:space="preserve">Tulos</w:t>
      </w:r>
    </w:p>
    <w:p>
      <w:r>
        <w:t xml:space="preserve">Nainen joulujuhlissa.</w:t>
      </w:r>
    </w:p>
    <w:p>
      <w:r>
        <w:rPr>
          <w:b/>
        </w:rPr>
        <w:t xml:space="preserve">Esimerkki 5.2698</w:t>
      </w:r>
    </w:p>
    <w:p>
      <w:r>
        <w:t xml:space="preserve">Lause 1: Mies laskee metalliesineen pöydälle. Lause 2: Mies laskee metalliesineen.</w:t>
      </w:r>
    </w:p>
    <w:p>
      <w:r>
        <w:rPr>
          <w:b/>
        </w:rPr>
        <w:t xml:space="preserve">Tulos</w:t>
      </w:r>
    </w:p>
    <w:p>
      <w:r>
        <w:t xml:space="preserve">Mies asettaa jotain metallipöydälle.</w:t>
      </w:r>
    </w:p>
    <w:p>
      <w:r>
        <w:rPr>
          <w:b/>
        </w:rPr>
        <w:t xml:space="preserve">Esimerkki 5.2699</w:t>
      </w:r>
    </w:p>
    <w:p>
      <w:r>
        <w:t xml:space="preserve">Lause 1: Kolme miestä seisoo ravintolan ulkopuolella tupakoiden ja keskustellen. Lause 2: Miesten suusta nousee savua.</w:t>
      </w:r>
    </w:p>
    <w:p>
      <w:r>
        <w:rPr>
          <w:b/>
        </w:rPr>
        <w:t xml:space="preserve">Tulos</w:t>
      </w:r>
    </w:p>
    <w:p>
      <w:r>
        <w:t xml:space="preserve">He kaikki polttavat sikaria.</w:t>
      </w:r>
    </w:p>
    <w:p>
      <w:r>
        <w:rPr>
          <w:b/>
        </w:rPr>
        <w:t xml:space="preserve">Esimerkki 5.2700</w:t>
      </w:r>
    </w:p>
    <w:p>
      <w:r>
        <w:t xml:space="preserve">Lause 1: Vääristyneellä linssillä otettu kuva verkkokalastajista veneissä. Lause 2: Kuva kalastajista.</w:t>
      </w:r>
    </w:p>
    <w:p>
      <w:r>
        <w:rPr>
          <w:b/>
        </w:rPr>
        <w:t xml:space="preserve">Tulos</w:t>
      </w:r>
    </w:p>
    <w:p>
      <w:r>
        <w:t xml:space="preserve">Kuva kalastajista veneissä.</w:t>
      </w:r>
    </w:p>
    <w:p>
      <w:r>
        <w:rPr>
          <w:b/>
        </w:rPr>
        <w:t xml:space="preserve">Esimerkki 5.2701</w:t>
      </w:r>
    </w:p>
    <w:p>
      <w:r>
        <w:t xml:space="preserve">Lause 1: Kaksi miestä, joilla on kitarat mukanaan, kävelevät rantaa pitkin. Lause 2: Kaksi miestä ulkona, kitarat kädessä.</w:t>
      </w:r>
    </w:p>
    <w:p>
      <w:r>
        <w:rPr>
          <w:b/>
        </w:rPr>
        <w:t xml:space="preserve">Tulos</w:t>
      </w:r>
    </w:p>
    <w:p>
      <w:r>
        <w:t xml:space="preserve">Kaksi miestä, jotka kantavat kitaroita matkalla rantakonserttiin.</w:t>
      </w:r>
    </w:p>
    <w:p>
      <w:r>
        <w:rPr>
          <w:b/>
        </w:rPr>
        <w:t xml:space="preserve">Esimerkki 5.2702</w:t>
      </w:r>
    </w:p>
    <w:p>
      <w:r>
        <w:t xml:space="preserve">Lause 1: Ulkona järjestettävä yhteinen joogatunti päiväsaikaan värikkäillä joogamatoilla. Lause 2: Ihmiset harrastavat joogaa.</w:t>
      </w:r>
    </w:p>
    <w:p>
      <w:r>
        <w:rPr>
          <w:b/>
        </w:rPr>
        <w:t xml:space="preserve">Tulos</w:t>
      </w:r>
    </w:p>
    <w:p>
      <w:r>
        <w:t xml:space="preserve">Miehiä ja naisia ulkona aurinkoisena päivänä.</w:t>
      </w:r>
    </w:p>
    <w:p>
      <w:r>
        <w:rPr>
          <w:b/>
        </w:rPr>
        <w:t xml:space="preserve">Esimerkki 5.2703</w:t>
      </w:r>
    </w:p>
    <w:p>
      <w:r>
        <w:t xml:space="preserve">Lause 1: Lintu lentää rannalla, kun tyttö juoksee hiekalla. Lause 2: Lintu lentää ilmassa.</w:t>
      </w:r>
    </w:p>
    <w:p>
      <w:r>
        <w:rPr>
          <w:b/>
        </w:rPr>
        <w:t xml:space="preserve">Tulos</w:t>
      </w:r>
    </w:p>
    <w:p>
      <w:r>
        <w:t xml:space="preserve">Tyttö nukkuu</w:t>
      </w:r>
    </w:p>
    <w:p>
      <w:r>
        <w:rPr>
          <w:b/>
        </w:rPr>
        <w:t xml:space="preserve">Esimerkki 5.2704</w:t>
      </w:r>
    </w:p>
    <w:p>
      <w:r>
        <w:t xml:space="preserve">Lause 1: Tikattuun hameeseen pukeutunut nainen myy kettle kornia. Lause 2: Nainen myy ruokaa.</w:t>
      </w:r>
    </w:p>
    <w:p>
      <w:r>
        <w:rPr>
          <w:b/>
        </w:rPr>
        <w:t xml:space="preserve">Tulos</w:t>
      </w:r>
    </w:p>
    <w:p>
      <w:r>
        <w:t xml:space="preserve">Tyttö myy ruokaa tivolissa.</w:t>
      </w:r>
    </w:p>
    <w:p>
      <w:r>
        <w:rPr>
          <w:b/>
        </w:rPr>
        <w:t xml:space="preserve">Esimerkki 5.2705</w:t>
      </w:r>
    </w:p>
    <w:p>
      <w:r>
        <w:t xml:space="preserve">Lause 1: punapukuinen jalkapalloilija valmistautuu heittämään jalkapalloa. Lause 2: Hänellä on jalkapallo kädessään.</w:t>
      </w:r>
    </w:p>
    <w:p>
      <w:r>
        <w:rPr>
          <w:b/>
        </w:rPr>
        <w:t xml:space="preserve">Tulos</w:t>
      </w:r>
    </w:p>
    <w:p>
      <w:r>
        <w:t xml:space="preserve">Hän pelaa pelinrakentajana.</w:t>
      </w:r>
    </w:p>
    <w:p>
      <w:r>
        <w:rPr>
          <w:b/>
        </w:rPr>
        <w:t xml:space="preserve">Esimerkki 5.2706</w:t>
      </w:r>
    </w:p>
    <w:p>
      <w:r>
        <w:t xml:space="preserve">Lause 1: Mies pitää kädessään keltaista lintuhäkkiä, jonka sisällä on papukaija. Lause 2: Miehellä on papukaija kädessään.</w:t>
      </w:r>
    </w:p>
    <w:p>
      <w:r>
        <w:rPr>
          <w:b/>
        </w:rPr>
        <w:t xml:space="preserve">Tulos</w:t>
      </w:r>
    </w:p>
    <w:p>
      <w:r>
        <w:t xml:space="preserve">Mies ja hänen lemmikkinsä.</w:t>
      </w:r>
    </w:p>
    <w:p>
      <w:r>
        <w:rPr>
          <w:b/>
        </w:rPr>
        <w:t xml:space="preserve">Esimerkki 5.2707</w:t>
      </w:r>
    </w:p>
    <w:p>
      <w:r>
        <w:t xml:space="preserve">Lause 1: Mies kiipeilee meren rannalla. Lause 2: Mies on ulkona.</w:t>
      </w:r>
    </w:p>
    <w:p>
      <w:r>
        <w:rPr>
          <w:b/>
        </w:rPr>
        <w:t xml:space="preserve">Tulos</w:t>
      </w:r>
    </w:p>
    <w:p>
      <w:r>
        <w:t xml:space="preserve">Mies kiipeilee kiviä rannan lähellä.</w:t>
      </w:r>
    </w:p>
    <w:p>
      <w:r>
        <w:rPr>
          <w:b/>
        </w:rPr>
        <w:t xml:space="preserve">Esimerkki 5.2708</w:t>
      </w:r>
    </w:p>
    <w:p>
      <w:r>
        <w:t xml:space="preserve">Lause 1: kaksi tyttöä, joilla on verkkarit ja farkut, yrittää pystyttää telttaa Lause 2: Jotkut lapset yrittävät pystyttää telttaa.</w:t>
      </w:r>
    </w:p>
    <w:p>
      <w:r>
        <w:rPr>
          <w:b/>
        </w:rPr>
        <w:t xml:space="preserve">Tulos</w:t>
      </w:r>
    </w:p>
    <w:p>
      <w:r>
        <w:t xml:space="preserve">Kaksi tyttöä pystyttää telttaa avoimelle pellolle.</w:t>
      </w:r>
    </w:p>
    <w:p>
      <w:r>
        <w:rPr>
          <w:b/>
        </w:rPr>
        <w:t xml:space="preserve">Esimerkki 5.2709</w:t>
      </w:r>
    </w:p>
    <w:p>
      <w:r>
        <w:t xml:space="preserve">Lause 1: Nainen, jolla on hääpuku, kädessään violetti kukkakimppu ja joka seisoo rakennuksen edessä mustaan kilttiin ja pukutakkiin pukeutuneen miehen vieressä. Lause 2: Morsiuspukuinen nainen, jolla on kukkia, seisoo mustaan kilttiin ja puvun takkiin pukeutuneen miehen vieressä.</w:t>
      </w:r>
    </w:p>
    <w:p>
      <w:r>
        <w:rPr>
          <w:b/>
        </w:rPr>
        <w:t xml:space="preserve">Tulos</w:t>
      </w:r>
    </w:p>
    <w:p>
      <w:r>
        <w:t xml:space="preserve">naiset ja miehet hääpuvussa odottavat hääseremoniaa.</w:t>
      </w:r>
    </w:p>
    <w:p>
      <w:r>
        <w:rPr>
          <w:b/>
        </w:rPr>
        <w:t xml:space="preserve">Esimerkki 5.2710</w:t>
      </w:r>
    </w:p>
    <w:p>
      <w:r>
        <w:t xml:space="preserve">Lause 1: Kalliokiipeilijä kiipeää suoraa ylös ja alas menevää kalliota, jonka keskellä on halkeama. Lause 2: Henkilö kiipeilee halkeilevalla kalliolla.</w:t>
      </w:r>
    </w:p>
    <w:p>
      <w:r>
        <w:rPr>
          <w:b/>
        </w:rPr>
        <w:t xml:space="preserve">Tulos</w:t>
      </w:r>
    </w:p>
    <w:p>
      <w:r>
        <w:t xml:space="preserve">Mies harjoittelee kalliokiipeilyä kiipeilemällä suoraan ylös ja alas menevää kalliota pitkin.</w:t>
      </w:r>
    </w:p>
    <w:p>
      <w:r>
        <w:rPr>
          <w:b/>
        </w:rPr>
        <w:t xml:space="preserve">Esimerkki 5.2711</w:t>
      </w:r>
    </w:p>
    <w:p>
      <w:r>
        <w:t xml:space="preserve">Lause 1: Ihmiset seisovat rakennuksen ulkopuolella. Lause 2: Ryhmä seisoo rakennuksen luona.</w:t>
      </w:r>
    </w:p>
    <w:p>
      <w:r>
        <w:rPr>
          <w:b/>
        </w:rPr>
        <w:t xml:space="preserve">Tulos</w:t>
      </w:r>
    </w:p>
    <w:p>
      <w:r>
        <w:t xml:space="preserve">Ryhmä odottaa pääsyä töihin.</w:t>
      </w:r>
    </w:p>
    <w:p>
      <w:r>
        <w:rPr>
          <w:b/>
        </w:rPr>
        <w:t xml:space="preserve">Esimerkki 5.2712</w:t>
      </w:r>
    </w:p>
    <w:p>
      <w:r>
        <w:t xml:space="preserve">Lause 1: Mies esittelee teollisuussahaa messuilla. Lause 2: Mies käyttää teollisuussahaa.</w:t>
      </w:r>
    </w:p>
    <w:p>
      <w:r>
        <w:rPr>
          <w:b/>
        </w:rPr>
        <w:t xml:space="preserve">Tulos</w:t>
      </w:r>
    </w:p>
    <w:p>
      <w:r>
        <w:t xml:space="preserve">Mies esittelee teollisuussahaa kiinnostuneelle yleisölle.</w:t>
      </w:r>
    </w:p>
    <w:p>
      <w:r>
        <w:rPr>
          <w:b/>
        </w:rPr>
        <w:t xml:space="preserve">Esimerkki 5.2713</w:t>
      </w:r>
    </w:p>
    <w:p>
      <w:r>
        <w:t xml:space="preserve">Lause 1: Kolme pientä lasta istuu ruohomajan lattialla. Lause 2: Kolme pientä lasta istuu ruohomajan lattialla.</w:t>
      </w:r>
    </w:p>
    <w:p>
      <w:r>
        <w:rPr>
          <w:b/>
        </w:rPr>
        <w:t xml:space="preserve">Tulos</w:t>
      </w:r>
    </w:p>
    <w:p>
      <w:r>
        <w:t xml:space="preserve">Kolme surullista lasta istuu ruohomajan lattialla.</w:t>
      </w:r>
    </w:p>
    <w:p>
      <w:r>
        <w:rPr>
          <w:b/>
        </w:rPr>
        <w:t xml:space="preserve">Esimerkki 5.2714</w:t>
      </w:r>
    </w:p>
    <w:p>
      <w:r>
        <w:t xml:space="preserve">Lause 1: Nainen ompelee kuistillaan. Lause 2: Nainen ompelee kuistillaan...</w:t>
      </w:r>
    </w:p>
    <w:p>
      <w:r>
        <w:rPr>
          <w:b/>
        </w:rPr>
        <w:t xml:space="preserve">Tulos</w:t>
      </w:r>
    </w:p>
    <w:p>
      <w:r>
        <w:t xml:space="preserve">Nainen ompelee rauhallisesti kuistillaan -</w:t>
      </w:r>
    </w:p>
    <w:p>
      <w:r>
        <w:rPr>
          <w:b/>
        </w:rPr>
        <w:t xml:space="preserve">Esimerkki 5.2715</w:t>
      </w:r>
    </w:p>
    <w:p>
      <w:r>
        <w:t xml:space="preserve">Lause 1: Raitapaitainen mies hyppää keinusta. Lause 2: Mies hyppää ulkona.</w:t>
      </w:r>
    </w:p>
    <w:p>
      <w:r>
        <w:rPr>
          <w:b/>
        </w:rPr>
        <w:t xml:space="preserve">Tulos</w:t>
      </w:r>
    </w:p>
    <w:p>
      <w:r>
        <w:t xml:space="preserve">Mies yrittää tehdä vaikutuksen johonkuhun.</w:t>
      </w:r>
    </w:p>
    <w:p>
      <w:r>
        <w:rPr>
          <w:b/>
        </w:rPr>
        <w:t xml:space="preserve">Esimerkki 5.2716</w:t>
      </w:r>
    </w:p>
    <w:p>
      <w:r>
        <w:t xml:space="preserve">Lause 1: Kaksi iäkästä naista istuu penkillä syömässä eväitä. Lause 2: Naiset istuvat penkillä.</w:t>
      </w:r>
    </w:p>
    <w:p>
      <w:r>
        <w:rPr>
          <w:b/>
        </w:rPr>
        <w:t xml:space="preserve">Tulos</w:t>
      </w:r>
    </w:p>
    <w:p>
      <w:r>
        <w:t xml:space="preserve">Kaksi iäkästä naista istuu penkillä syömässä juuri ostamiaan välipaloja.</w:t>
      </w:r>
    </w:p>
    <w:p>
      <w:r>
        <w:rPr>
          <w:b/>
        </w:rPr>
        <w:t xml:space="preserve">Esimerkki 5.2717</w:t>
      </w:r>
    </w:p>
    <w:p>
      <w:r>
        <w:t xml:space="preserve">Lause 1: Suuri harmaa koira hyppii rannalla. Lause 2: koira hyppii</w:t>
      </w:r>
    </w:p>
    <w:p>
      <w:r>
        <w:rPr>
          <w:b/>
        </w:rPr>
        <w:t xml:space="preserve">Tulos</w:t>
      </w:r>
    </w:p>
    <w:p>
      <w:r>
        <w:t xml:space="preserve">Harmaalla koiralla on hauskaa pellolla.</w:t>
      </w:r>
    </w:p>
    <w:p>
      <w:r>
        <w:rPr>
          <w:b/>
        </w:rPr>
        <w:t xml:space="preserve">Esimerkki 5.2718</w:t>
      </w:r>
    </w:p>
    <w:p>
      <w:r>
        <w:t xml:space="preserve">Lause 1: Surffaaja, joka ratsastaa aallon mukana, joka syöksyy alas. Lause 2: Surffaaja ratsastaa aallon päällä.</w:t>
      </w:r>
    </w:p>
    <w:p>
      <w:r>
        <w:rPr>
          <w:b/>
        </w:rPr>
        <w:t xml:space="preserve">Tulos</w:t>
      </w:r>
    </w:p>
    <w:p>
      <w:r>
        <w:t xml:space="preserve">Surffaaja on putoamassa.</w:t>
      </w:r>
    </w:p>
    <w:p>
      <w:r>
        <w:rPr>
          <w:b/>
        </w:rPr>
        <w:t xml:space="preserve">Esimerkki 5.2719</w:t>
      </w:r>
    </w:p>
    <w:p>
      <w:r>
        <w:t xml:space="preserve">Lause 1: Pieni tyttö leikkii pukeutumista. Lause 2: Pikkutyttö kokeilee vaatteita.</w:t>
      </w:r>
    </w:p>
    <w:p>
      <w:r>
        <w:rPr>
          <w:b/>
        </w:rPr>
        <w:t xml:space="preserve">Tulos</w:t>
      </w:r>
    </w:p>
    <w:p>
      <w:r>
        <w:t xml:space="preserve">Pikkutyttö ei pitänyt asustaan</w:t>
      </w:r>
    </w:p>
    <w:p>
      <w:r>
        <w:rPr>
          <w:b/>
        </w:rPr>
        <w:t xml:space="preserve">Esimerkki 5.2720</w:t>
      </w:r>
    </w:p>
    <w:p>
      <w:r>
        <w:t xml:space="preserve">Lause 1: Musta uimapukuinen pikkutyttö leikkii keinussa. Lause 2: Pikkutyttö on keinun lähellä.</w:t>
      </w:r>
    </w:p>
    <w:p>
      <w:r>
        <w:rPr>
          <w:b/>
        </w:rPr>
        <w:t xml:space="preserve">Tulos</w:t>
      </w:r>
    </w:p>
    <w:p>
      <w:r>
        <w:t xml:space="preserve">Pikkutyttö on ulkona.</w:t>
      </w:r>
    </w:p>
    <w:p>
      <w:r>
        <w:rPr>
          <w:b/>
        </w:rPr>
        <w:t xml:space="preserve">Esimerkki 5.2721</w:t>
      </w:r>
    </w:p>
    <w:p>
      <w:r>
        <w:t xml:space="preserve">Lause 1: Useat ihmiset kokoontuivat katsomaan auringonnousua vuoriston yllä istuen rukousmattojen päällä. Lause 2: Ihmiset rukoilevat ulkona.</w:t>
      </w:r>
    </w:p>
    <w:p>
      <w:r>
        <w:rPr>
          <w:b/>
        </w:rPr>
        <w:t xml:space="preserve">Tulos</w:t>
      </w:r>
    </w:p>
    <w:p>
      <w:r>
        <w:t xml:space="preserve">Kaikki ihmiset kuuluvat samaan uskontokuntaan.</w:t>
      </w:r>
    </w:p>
    <w:p>
      <w:r>
        <w:rPr>
          <w:b/>
        </w:rPr>
        <w:t xml:space="preserve">Esimerkki 5.2722</w:t>
      </w:r>
    </w:p>
    <w:p>
      <w:r>
        <w:t xml:space="preserve">Lause 1: Lapset kiipeilevät valtavaan puuhun. Lause 2: Lapset ovat ulkona.</w:t>
      </w:r>
    </w:p>
    <w:p>
      <w:r>
        <w:rPr>
          <w:b/>
        </w:rPr>
        <w:t xml:space="preserve">Tulos</w:t>
      </w:r>
    </w:p>
    <w:p>
      <w:r>
        <w:t xml:space="preserve">Lapset kiipeilevät puuhun, jonka ulkopuolella on puumaja.</w:t>
      </w:r>
    </w:p>
    <w:p>
      <w:r>
        <w:rPr>
          <w:b/>
        </w:rPr>
        <w:t xml:space="preserve">Esimerkki 5.2723</w:t>
      </w:r>
    </w:p>
    <w:p>
      <w:r>
        <w:t xml:space="preserve">Lause 1: Leiriläiset istuvat veden äärellä. Lause 2: Leiriläiset istuvat veden äärellä.</w:t>
      </w:r>
    </w:p>
    <w:p>
      <w:r>
        <w:rPr>
          <w:b/>
        </w:rPr>
        <w:t xml:space="preserve">Tulos</w:t>
      </w:r>
    </w:p>
    <w:p>
      <w:r>
        <w:t xml:space="preserve">Leiriläiset istuvat suuren järven rannalla.</w:t>
      </w:r>
    </w:p>
    <w:p>
      <w:r>
        <w:rPr>
          <w:b/>
        </w:rPr>
        <w:t xml:space="preserve">Esimerkki 5.2724</w:t>
      </w:r>
    </w:p>
    <w:p>
      <w:r>
        <w:t xml:space="preserve">Lause 1: Kaksi koiraa juoksee toisiaan kohti suolla. Lause 2: Eläimet juoksevat.</w:t>
      </w:r>
    </w:p>
    <w:p>
      <w:r>
        <w:rPr>
          <w:b/>
        </w:rPr>
        <w:t xml:space="preserve">Tulos</w:t>
      </w:r>
    </w:p>
    <w:p>
      <w:r>
        <w:t xml:space="preserve">Kaksi valkoista koiraa juoksee toisiaan kohti suolla.</w:t>
      </w:r>
    </w:p>
    <w:p>
      <w:r>
        <w:rPr>
          <w:b/>
        </w:rPr>
        <w:t xml:space="preserve">Esimerkki 5.2725</w:t>
      </w:r>
    </w:p>
    <w:p>
      <w:r>
        <w:t xml:space="preserve">Lause 1: yksinäinen tiedemies, joka kaivaa kalliosta esineitä. Lause 2: Arkeologi työssään.</w:t>
      </w:r>
    </w:p>
    <w:p>
      <w:r>
        <w:rPr>
          <w:b/>
        </w:rPr>
        <w:t xml:space="preserve">Tulos</w:t>
      </w:r>
    </w:p>
    <w:p>
      <w:r>
        <w:t xml:space="preserve">Tutkija muinaisessa kaupungissa.</w:t>
      </w:r>
    </w:p>
    <w:p>
      <w:r>
        <w:rPr>
          <w:b/>
        </w:rPr>
        <w:t xml:space="preserve">Esimerkki 5.2726</w:t>
      </w:r>
    </w:p>
    <w:p>
      <w:r>
        <w:t xml:space="preserve">Lause 1: Musta koira nuuhkii ruskean koiran takapuolta. Lause 2: Koira nuuhkii.</w:t>
      </w:r>
    </w:p>
    <w:p>
      <w:r>
        <w:rPr>
          <w:b/>
        </w:rPr>
        <w:t xml:space="preserve">Tulos</w:t>
      </w:r>
    </w:p>
    <w:p>
      <w:r>
        <w:t xml:space="preserve">Kaksi koiraa tapaa toisensa ensimmäistä kertaa.</w:t>
      </w:r>
    </w:p>
    <w:p>
      <w:r>
        <w:rPr>
          <w:b/>
        </w:rPr>
        <w:t xml:space="preserve">Esimerkki 5.2727</w:t>
      </w:r>
    </w:p>
    <w:p>
      <w:r>
        <w:t xml:space="preserve">Lause 1: Joukko miehiä kokoontuu Vespojensa selkään. Lause 2: Joukko miehiä on liikkeellä.</w:t>
      </w:r>
    </w:p>
    <w:p>
      <w:r>
        <w:rPr>
          <w:b/>
        </w:rPr>
        <w:t xml:space="preserve">Tulos</w:t>
      </w:r>
    </w:p>
    <w:p>
      <w:r>
        <w:t xml:space="preserve">Joukko miehiä aikoo ajaa Vespoillaan kahvilaan.</w:t>
      </w:r>
    </w:p>
    <w:p>
      <w:r>
        <w:rPr>
          <w:b/>
        </w:rPr>
        <w:t xml:space="preserve">Esimerkki 5.2728</w:t>
      </w:r>
    </w:p>
    <w:p>
      <w:r>
        <w:t xml:space="preserve">Lause 1: Kaukana olevat vuoret ovat metsäisiä ja lumisia. Lause 2: Vuorilla on lunta.</w:t>
      </w:r>
    </w:p>
    <w:p>
      <w:r>
        <w:rPr>
          <w:b/>
        </w:rPr>
        <w:t xml:space="preserve">Tulos</w:t>
      </w:r>
    </w:p>
    <w:p>
      <w:r>
        <w:t xml:space="preserve">Niiden päällä sataa nyt lunta</w:t>
      </w:r>
    </w:p>
    <w:p>
      <w:r>
        <w:rPr>
          <w:b/>
        </w:rPr>
        <w:t xml:space="preserve">Esimerkki 5.2729</w:t>
      </w:r>
    </w:p>
    <w:p>
      <w:r>
        <w:t xml:space="preserve">Lause 1: Ruskeaverikkö, jolla on hiukset pullana, on värikoodattujen ämpäreiden lähellä, ja hänellä on huppari, jonka huppuun on kirjailtu nukke. Lause 2: Tytöllä on pitkät hiukset.</w:t>
      </w:r>
    </w:p>
    <w:p>
      <w:r>
        <w:rPr>
          <w:b/>
        </w:rPr>
        <w:t xml:space="preserve">Tulos</w:t>
      </w:r>
    </w:p>
    <w:p>
      <w:r>
        <w:t xml:space="preserve">Tyttö valmistautuu moppaamaan lattiaa puhdistusliuoksella ämpäreistä.</w:t>
      </w:r>
    </w:p>
    <w:p>
      <w:r>
        <w:rPr>
          <w:b/>
        </w:rPr>
        <w:t xml:space="preserve">Esimerkki 5.2730</w:t>
      </w:r>
    </w:p>
    <w:p>
      <w:r>
        <w:t xml:space="preserve">Lause 1: Mies, jolla on kyynärpäistä ja polvista leikattu musta märkäpuku, surffaa valkoisella surffilaudalla. Lause 2: Mies surffaa polvillaan valkoisella surffilaudalla.</w:t>
      </w:r>
    </w:p>
    <w:p>
      <w:r>
        <w:rPr>
          <w:b/>
        </w:rPr>
        <w:t xml:space="preserve">Tulos</w:t>
      </w:r>
    </w:p>
    <w:p>
      <w:r>
        <w:t xml:space="preserve">Mies polvisurffaa päästäkseen pois hain luota...</w:t>
      </w:r>
    </w:p>
    <w:p>
      <w:r>
        <w:rPr>
          <w:b/>
        </w:rPr>
        <w:t xml:space="preserve">Esimerkki 5.2731</w:t>
      </w:r>
    </w:p>
    <w:p>
      <w:r>
        <w:t xml:space="preserve">Lause 1: Jalkapalloilija polvistuu jalkapallokentällä, ja jalkapallo on hänen edessään maassa. Lause 2: Henkilö polvistuu jalkapallon edessä kentällä.</w:t>
      </w:r>
    </w:p>
    <w:p>
      <w:r>
        <w:rPr>
          <w:b/>
        </w:rPr>
        <w:t xml:space="preserve">Tulos</w:t>
      </w:r>
    </w:p>
    <w:p>
      <w:r>
        <w:t xml:space="preserve">Sinivalkoiseen peliasuun pukeutunut pelaaja pitää jalkapalloa edessään maassa.</w:t>
      </w:r>
    </w:p>
    <w:p>
      <w:r>
        <w:rPr>
          <w:b/>
        </w:rPr>
        <w:t xml:space="preserve">Esimerkki 5.2732</w:t>
      </w:r>
    </w:p>
    <w:p>
      <w:r>
        <w:t xml:space="preserve">Lause 1: Pariskunta istuu reunalla vaaleanpunaista, violettia ja sinistä hattaraa sisältävän suuren tornin vasemmalla puolella. Lause 2: Pariskunta on messuruoan ympäröimä.</w:t>
      </w:r>
    </w:p>
    <w:p>
      <w:r>
        <w:rPr>
          <w:b/>
        </w:rPr>
        <w:t xml:space="preserve">Tulos</w:t>
      </w:r>
    </w:p>
    <w:p>
      <w:r>
        <w:t xml:space="preserve">Kulkuri silittää univormunsa ja asettaa lippiksensä juuri niin kuin pitääkin, kun tuore hattaraerä istuu vieressä valmiina myyntiin.</w:t>
      </w:r>
    </w:p>
    <w:p>
      <w:r>
        <w:rPr>
          <w:b/>
        </w:rPr>
        <w:t xml:space="preserve">Esimerkki 5.2733</w:t>
      </w:r>
    </w:p>
    <w:p>
      <w:r>
        <w:t xml:space="preserve">Lause 1: Kaksi ikkunanpesijää puhdistaa ikkunoita rakennuksen sivulla, mikä heijastuu sinisävyisestä lasista. Lause 2: Kaksi ihmistä siivoaa rakennusta.</w:t>
      </w:r>
    </w:p>
    <w:p>
      <w:r>
        <w:rPr>
          <w:b/>
        </w:rPr>
        <w:t xml:space="preserve">Tulos</w:t>
      </w:r>
    </w:p>
    <w:p>
      <w:r>
        <w:t xml:space="preserve">Kaksi miestä puhdistaa ikkunoita, ja heidän heijastuksensa näkyvät.</w:t>
      </w:r>
    </w:p>
    <w:p>
      <w:r>
        <w:rPr>
          <w:b/>
        </w:rPr>
        <w:t xml:space="preserve">Esimerkki 5.2734</w:t>
      </w:r>
    </w:p>
    <w:p>
      <w:r>
        <w:t xml:space="preserve">Lause 1: Henkilö ajaa oranssilla mönkijällä suurella tyhjällä pellolla. Lause 2: Joku on ulkona pellolla.</w:t>
      </w:r>
    </w:p>
    <w:p>
      <w:r>
        <w:rPr>
          <w:b/>
        </w:rPr>
        <w:t xml:space="preserve">Tulos</w:t>
      </w:r>
    </w:p>
    <w:p>
      <w:r>
        <w:t xml:space="preserve">Oranssi mönkijä suurella tyhjällä pellolla on hirvenmetsästystä.</w:t>
      </w:r>
    </w:p>
    <w:p>
      <w:r>
        <w:rPr>
          <w:b/>
        </w:rPr>
        <w:t xml:space="preserve">Esimerkki 5.2735</w:t>
      </w:r>
    </w:p>
    <w:p>
      <w:r>
        <w:t xml:space="preserve">Lause 1: Khaki-shortseihin ja punaiseen paitaan pukeutunut poika juoksee rannalla, jolla on vihreitä, valkoisia ja sinisiä rakenteita ja puolikuu hänen takanaan. Lause 2: Poika leikkii rannalla.</w:t>
      </w:r>
    </w:p>
    <w:p>
      <w:r>
        <w:rPr>
          <w:b/>
        </w:rPr>
        <w:t xml:space="preserve">Tulos</w:t>
      </w:r>
    </w:p>
    <w:p>
      <w:r>
        <w:t xml:space="preserve">Poika juoksee rannalla yrittäen paeta yön pimeyttä.</w:t>
      </w:r>
    </w:p>
    <w:p>
      <w:r>
        <w:rPr>
          <w:b/>
        </w:rPr>
        <w:t xml:space="preserve">Esimerkki 5.2736</w:t>
      </w:r>
    </w:p>
    <w:p>
      <w:r>
        <w:t xml:space="preserve">Lause 1: Nainen makaa sängyssä nuoren tytön kanssa. Lause 2: Kaksi ihmistä makaa samassa sängyssä.</w:t>
      </w:r>
    </w:p>
    <w:p>
      <w:r>
        <w:rPr>
          <w:b/>
        </w:rPr>
        <w:t xml:space="preserve">Tulos</w:t>
      </w:r>
    </w:p>
    <w:p>
      <w:r>
        <w:t xml:space="preserve">Äiti lukee tyttärelleen samassa sängyssä.</w:t>
      </w:r>
    </w:p>
    <w:p>
      <w:r>
        <w:rPr>
          <w:b/>
        </w:rPr>
        <w:t xml:space="preserve">Esimerkki 5.2737</w:t>
      </w:r>
    </w:p>
    <w:p>
      <w:r>
        <w:t xml:space="preserve">Lause 1: Harmaapukuinen mies makaa kyljellään lattialla, ja hänen kättään tallotaan. Lause 2: Joku astuu miehen käden päälle.</w:t>
      </w:r>
    </w:p>
    <w:p>
      <w:r>
        <w:rPr>
          <w:b/>
        </w:rPr>
        <w:t xml:space="preserve">Tulos</w:t>
      </w:r>
    </w:p>
    <w:p>
      <w:r>
        <w:t xml:space="preserve">Harmaapukuinen mies nauttii poliitikkoja palvelevan keskustan eliittiklubin eduista.</w:t>
      </w:r>
    </w:p>
    <w:p>
      <w:r>
        <w:rPr>
          <w:b/>
        </w:rPr>
        <w:t xml:space="preserve">Esimerkki 5.2738</w:t>
      </w:r>
    </w:p>
    <w:p>
      <w:r>
        <w:t xml:space="preserve">Lause 1: Pikkupoika sinisessä takissa ja hatussa kolmipyöräisellä polkupyörällä. Lause 2: Lapsi ajaa polkupyörällä.</w:t>
      </w:r>
    </w:p>
    <w:p>
      <w:r>
        <w:rPr>
          <w:b/>
        </w:rPr>
        <w:t xml:space="preserve">Tulos</w:t>
      </w:r>
    </w:p>
    <w:p>
      <w:r>
        <w:t xml:space="preserve">Lapsi nauttii pyöräretkestä.</w:t>
      </w:r>
    </w:p>
    <w:p>
      <w:r>
        <w:rPr>
          <w:b/>
        </w:rPr>
        <w:t xml:space="preserve">Esimerkki 5.2739</w:t>
      </w:r>
    </w:p>
    <w:p>
      <w:r>
        <w:t xml:space="preserve">Lause 1: Tyttö, jolla on raidallinen paita, ruudulliset shortsit ja baseball-hattu, on pyörällä ja vetää miestä, jolla on punaiset kärryt ja musta yläosa. Lause 2: Tyttö on pyörällä ja vetää miestä.</w:t>
      </w:r>
    </w:p>
    <w:p>
      <w:r>
        <w:rPr>
          <w:b/>
        </w:rPr>
        <w:t xml:space="preserve">Tulos</w:t>
      </w:r>
    </w:p>
    <w:p>
      <w:r>
        <w:t xml:space="preserve">Tyttö on isänsä kanssa.</w:t>
      </w:r>
    </w:p>
    <w:p>
      <w:r>
        <w:rPr>
          <w:b/>
        </w:rPr>
        <w:t xml:space="preserve">Esimerkki 5.2740</w:t>
      </w:r>
    </w:p>
    <w:p>
      <w:r>
        <w:t xml:space="preserve">Lause 1: Nainen harrastaa kalliokiipeilyä. Lause 2: Nainen kiipeilee kallioille.</w:t>
      </w:r>
    </w:p>
    <w:p>
      <w:r>
        <w:rPr>
          <w:b/>
        </w:rPr>
        <w:t xml:space="preserve">Tulos</w:t>
      </w:r>
    </w:p>
    <w:p>
      <w:r>
        <w:t xml:space="preserve">Nainen harrastaa mielellään ulkoilua.</w:t>
      </w:r>
    </w:p>
    <w:p>
      <w:r>
        <w:rPr>
          <w:b/>
        </w:rPr>
        <w:t xml:space="preserve">Esimerkki 5.2741</w:t>
      </w:r>
    </w:p>
    <w:p>
      <w:r>
        <w:t xml:space="preserve">Lause 1: Harmaahiuksinen mies, jolla on tummanharmaa puku ja sininen solmio, ojentaa osittain kätensä vartalonsa eteen. Lause 2: Mies ojentaa kätensä.</w:t>
      </w:r>
    </w:p>
    <w:p>
      <w:r>
        <w:rPr>
          <w:b/>
        </w:rPr>
        <w:t xml:space="preserve">Tulos</w:t>
      </w:r>
    </w:p>
    <w:p>
      <w:r>
        <w:t xml:space="preserve">Mies ojentaa kätensä halausta varten.</w:t>
      </w:r>
    </w:p>
    <w:p>
      <w:r>
        <w:rPr>
          <w:b/>
        </w:rPr>
        <w:t xml:space="preserve">Esimerkki 5.2742</w:t>
      </w:r>
    </w:p>
    <w:p>
      <w:r>
        <w:t xml:space="preserve">Lause 1: Useat ihmiset istuvat pöydän ympärillä suuressa huoneessa. Lause 2: Ihmiset istuvat pöydän ääressä.</w:t>
      </w:r>
    </w:p>
    <w:p>
      <w:r>
        <w:rPr>
          <w:b/>
        </w:rPr>
        <w:t xml:space="preserve">Tulos</w:t>
      </w:r>
    </w:p>
    <w:p>
      <w:r>
        <w:t xml:space="preserve">Ihmiset istuvat kokousta varten.</w:t>
      </w:r>
    </w:p>
    <w:p>
      <w:r>
        <w:rPr>
          <w:b/>
        </w:rPr>
        <w:t xml:space="preserve">Esimerkki 5.2743</w:t>
      </w:r>
    </w:p>
    <w:p>
      <w:r>
        <w:t xml:space="preserve">Lause 1: Vihreään takkiin ja korvasuojaimiin pukeutunut mies seisoo kadulla. Lause 2: Miehellä on korvasuojaimet päällään, kun hän seisoo kadulla.</w:t>
      </w:r>
    </w:p>
    <w:p>
      <w:r>
        <w:rPr>
          <w:b/>
        </w:rPr>
        <w:t xml:space="preserve">Tulos</w:t>
      </w:r>
    </w:p>
    <w:p>
      <w:r>
        <w:t xml:space="preserve">Miehellä on päällään vihreä takki ja korvasuojaimet, jotta kadun äänet pysyisivät hiljaisempina.</w:t>
      </w:r>
    </w:p>
    <w:p>
      <w:r>
        <w:rPr>
          <w:b/>
        </w:rPr>
        <w:t xml:space="preserve">Esimerkki 5.2744</w:t>
      </w:r>
    </w:p>
    <w:p>
      <w:r>
        <w:t xml:space="preserve">Lause 1: Kaksi miestä työstää keltaista Volkswagen-kuoriaista. Lause 2: Siellä on ihmisiä työkalujen kanssa.</w:t>
      </w:r>
    </w:p>
    <w:p>
      <w:r>
        <w:rPr>
          <w:b/>
        </w:rPr>
        <w:t xml:space="preserve">Tulos</w:t>
      </w:r>
    </w:p>
    <w:p>
      <w:r>
        <w:t xml:space="preserve">Volkwagen Beetle ei toiminut.</w:t>
      </w:r>
    </w:p>
    <w:p>
      <w:r>
        <w:rPr>
          <w:b/>
        </w:rPr>
        <w:t xml:space="preserve">Esimerkki 5.2745</w:t>
      </w:r>
    </w:p>
    <w:p>
      <w:r>
        <w:t xml:space="preserve">Lause 1: Jeeppi joutuu pyörän alle mudassa. Lause 2: Jeeppi on mudassa.</w:t>
      </w:r>
    </w:p>
    <w:p>
      <w:r>
        <w:rPr>
          <w:b/>
        </w:rPr>
        <w:t xml:space="preserve">Tulos</w:t>
      </w:r>
    </w:p>
    <w:p>
      <w:r>
        <w:t xml:space="preserve">Ihmiset ottavat Jeepin mutaan ratsastamaan.</w:t>
      </w:r>
    </w:p>
    <w:p>
      <w:r>
        <w:rPr>
          <w:b/>
        </w:rPr>
        <w:t xml:space="preserve">Esimerkki 5.2746</w:t>
      </w:r>
    </w:p>
    <w:p>
      <w:r>
        <w:t xml:space="preserve">Lause 1: poika leikkii metallitangoilla Lause 2: poika leikkii.</w:t>
      </w:r>
    </w:p>
    <w:p>
      <w:r>
        <w:rPr>
          <w:b/>
        </w:rPr>
        <w:t xml:space="preserve">Tulos</w:t>
      </w:r>
    </w:p>
    <w:p>
      <w:r>
        <w:t xml:space="preserve">Poika leikkii ulkona</w:t>
      </w:r>
    </w:p>
    <w:p>
      <w:r>
        <w:rPr>
          <w:b/>
        </w:rPr>
        <w:t xml:space="preserve">Esimerkki 5.2747</w:t>
      </w:r>
    </w:p>
    <w:p>
      <w:r>
        <w:t xml:space="preserve">Lause 1: Aikuiset pelaavat jalkapalloa ilman peliasua. Lause 2: on joitakin pelaajia, jotka eivät halua pelata jalkapalloa peliasussa.</w:t>
      </w:r>
    </w:p>
    <w:p>
      <w:r>
        <w:rPr>
          <w:b/>
        </w:rPr>
        <w:t xml:space="preserve">Tulos</w:t>
      </w:r>
    </w:p>
    <w:p>
      <w:r>
        <w:t xml:space="preserve">pelaajat haluavat olla rentoja pelatessaan</w:t>
      </w:r>
    </w:p>
    <w:p>
      <w:r>
        <w:rPr>
          <w:b/>
        </w:rPr>
        <w:t xml:space="preserve">Esimerkki 5.2748</w:t>
      </w:r>
    </w:p>
    <w:p>
      <w:r>
        <w:t xml:space="preserve">Lause 1: Henkilö on auton alla tunkilla. Lause 2: Auto nostetaan maasta.</w:t>
      </w:r>
    </w:p>
    <w:p>
      <w:r>
        <w:rPr>
          <w:b/>
        </w:rPr>
        <w:t xml:space="preserve">Tulos</w:t>
      </w:r>
    </w:p>
    <w:p>
      <w:r>
        <w:t xml:space="preserve">Henkilö tarkastaa autoa</w:t>
      </w:r>
    </w:p>
    <w:p>
      <w:r>
        <w:rPr>
          <w:b/>
        </w:rPr>
        <w:t xml:space="preserve">Esimerkki 5.2749</w:t>
      </w:r>
    </w:p>
    <w:p>
      <w:r>
        <w:t xml:space="preserve">Lause 1: Tyttö avaa lahjaa, kun siniseen pyjamaan pukeutunut poika katselee. Lause 2: Tyttö avaa lahjaa.</w:t>
      </w:r>
    </w:p>
    <w:p>
      <w:r>
        <w:rPr>
          <w:b/>
        </w:rPr>
        <w:t xml:space="preserve">Tulos</w:t>
      </w:r>
    </w:p>
    <w:p>
      <w:r>
        <w:t xml:space="preserve">tyttö on innoissaan</w:t>
      </w:r>
    </w:p>
    <w:p>
      <w:r>
        <w:rPr>
          <w:b/>
        </w:rPr>
        <w:t xml:space="preserve">Esimerkki 5.2750</w:t>
      </w:r>
    </w:p>
    <w:p>
      <w:r>
        <w:t xml:space="preserve">Lause 1: Kaksi miestä näyttää pitävän hauskaa rullaluistelemalla jalkakäytävällä. Lause 2: Kaksi miestä rullaluistelee...</w:t>
      </w:r>
    </w:p>
    <w:p>
      <w:r>
        <w:rPr>
          <w:b/>
        </w:rPr>
        <w:t xml:space="preserve">Tulos</w:t>
      </w:r>
    </w:p>
    <w:p>
      <w:r>
        <w:t xml:space="preserve">kaksi vanhempaa miestä rullaluistelee</w:t>
      </w:r>
    </w:p>
    <w:p>
      <w:r>
        <w:rPr>
          <w:b/>
        </w:rPr>
        <w:t xml:space="preserve">Esimerkki 5.2751</w:t>
      </w:r>
    </w:p>
    <w:p>
      <w:r>
        <w:t xml:space="preserve">Lause 1: Lapset jalkapallokentällä valmistautuvat peliin. Lause 2: Lapset valmistautuvat peliin.</w:t>
      </w:r>
    </w:p>
    <w:p>
      <w:r>
        <w:rPr>
          <w:b/>
        </w:rPr>
        <w:t xml:space="preserve">Tulos</w:t>
      </w:r>
    </w:p>
    <w:p>
      <w:r>
        <w:t xml:space="preserve">Kaksi kilpailevaa lapsijoukkuetta valmistautuu peliin.</w:t>
      </w:r>
    </w:p>
    <w:p>
      <w:r>
        <w:rPr>
          <w:b/>
        </w:rPr>
        <w:t xml:space="preserve">Esimerkki 5.2752</w:t>
      </w:r>
    </w:p>
    <w:p>
      <w:r>
        <w:t xml:space="preserve">Lause 1: Kaksi pukuihin pukeutunutta herrasmiestä puhuu nauttiessaan drinkkiä. Lause 2: Ihmiset juovat.</w:t>
      </w:r>
    </w:p>
    <w:p>
      <w:r>
        <w:rPr>
          <w:b/>
        </w:rPr>
        <w:t xml:space="preserve">Tulos</w:t>
      </w:r>
    </w:p>
    <w:p>
      <w:r>
        <w:t xml:space="preserve">Kaksi herrasmiestä puhuu ja juo, koska heidän vaimonsa ovat lomalla.</w:t>
      </w:r>
    </w:p>
    <w:p>
      <w:r>
        <w:rPr>
          <w:b/>
        </w:rPr>
        <w:t xml:space="preserve">Esimerkki 5.2753</w:t>
      </w:r>
    </w:p>
    <w:p>
      <w:r>
        <w:t xml:space="preserve">Lause 1: Miehet kiipeävät. Lause 2: Miehet nousevat korkeammalle.</w:t>
      </w:r>
    </w:p>
    <w:p>
      <w:r>
        <w:rPr>
          <w:b/>
        </w:rPr>
        <w:t xml:space="preserve">Tulos</w:t>
      </w:r>
    </w:p>
    <w:p>
      <w:r>
        <w:t xml:space="preserve">Miehet kiipeilevät kiinteää kalliota pitkin</w:t>
      </w:r>
    </w:p>
    <w:p>
      <w:r>
        <w:rPr>
          <w:b/>
        </w:rPr>
        <w:t xml:space="preserve">Esimerkki 5.2754</w:t>
      </w:r>
    </w:p>
    <w:p>
      <w:r>
        <w:t xml:space="preserve">Lause 1: kaksi miestä maalta yrittää huijata ruohoa Lause 2: On kaksi miestä maalta.</w:t>
      </w:r>
    </w:p>
    <w:p>
      <w:r>
        <w:rPr>
          <w:b/>
        </w:rPr>
        <w:t xml:space="preserve">Tulos</w:t>
      </w:r>
    </w:p>
    <w:p>
      <w:r>
        <w:t xml:space="preserve">He yrittävät varastaa ruohon.</w:t>
      </w:r>
    </w:p>
    <w:p>
      <w:r>
        <w:rPr>
          <w:b/>
        </w:rPr>
        <w:t xml:space="preserve">Esimerkki 5.2755</w:t>
      </w:r>
    </w:p>
    <w:p>
      <w:r>
        <w:t xml:space="preserve">Lause 1: Mies ajaa pyörällä yhdellä kädellä ja pitää toisella kädellä juomaa. Lause 2: mies pyöräilee juoma kädessä.</w:t>
      </w:r>
    </w:p>
    <w:p>
      <w:r>
        <w:rPr>
          <w:b/>
        </w:rPr>
        <w:t xml:space="preserve">Tulos</w:t>
      </w:r>
    </w:p>
    <w:p>
      <w:r>
        <w:t xml:space="preserve">mies on stunt-mies</w:t>
      </w:r>
    </w:p>
    <w:p>
      <w:r>
        <w:rPr>
          <w:b/>
        </w:rPr>
        <w:t xml:space="preserve">Esimerkki 5.2756</w:t>
      </w:r>
    </w:p>
    <w:p>
      <w:r>
        <w:t xml:space="preserve">Lause 1: Pikkupoika, jolla on pukupuvut, odottaa ovella. Lause 2: Pikkupoika, joka on pukeutunut, odottaa.</w:t>
      </w:r>
    </w:p>
    <w:p>
      <w:r>
        <w:rPr>
          <w:b/>
        </w:rPr>
        <w:t xml:space="preserve">Tulos</w:t>
      </w:r>
    </w:p>
    <w:p>
      <w:r>
        <w:t xml:space="preserve">Pieni poika lähtee kirkkoon</w:t>
      </w:r>
    </w:p>
    <w:p>
      <w:r>
        <w:rPr>
          <w:b/>
        </w:rPr>
        <w:t xml:space="preserve">Esimerkki 5.2757</w:t>
      </w:r>
    </w:p>
    <w:p>
      <w:r>
        <w:t xml:space="preserve">Lause 1: Etualalla on joukko tarjoilijoita, jotka seurustelevat valkoisen katon kattokruunujen alla. Lause 2: Ryhmä seurustelee kattokruunujen valossa.</w:t>
      </w:r>
    </w:p>
    <w:p>
      <w:r>
        <w:rPr>
          <w:b/>
        </w:rPr>
        <w:t xml:space="preserve">Tulos</w:t>
      </w:r>
    </w:p>
    <w:p>
      <w:r>
        <w:t xml:space="preserve">Ryhmä juhlii häitä kattokruunujen alla.</w:t>
      </w:r>
    </w:p>
    <w:p>
      <w:r>
        <w:rPr>
          <w:b/>
        </w:rPr>
        <w:t xml:space="preserve">Esimerkki 5.2758</w:t>
      </w:r>
    </w:p>
    <w:p>
      <w:r>
        <w:t xml:space="preserve">Lause 1: Mies remontoi huonetta ja seisoo tikkaiden vieressä. Lause 2: Mies seisoo tikkailla huoneessa.</w:t>
      </w:r>
    </w:p>
    <w:p>
      <w:r>
        <w:rPr>
          <w:b/>
        </w:rPr>
        <w:t xml:space="preserve">Tulos</w:t>
      </w:r>
    </w:p>
    <w:p>
      <w:r>
        <w:t xml:space="preserve">Mies valmistautuu maalaamaan seiniä.</w:t>
      </w:r>
    </w:p>
    <w:p>
      <w:r>
        <w:rPr>
          <w:b/>
        </w:rPr>
        <w:t xml:space="preserve">Esimerkki 5.2759</w:t>
      </w:r>
    </w:p>
    <w:p>
      <w:r>
        <w:t xml:space="preserve">Lause 1: Jotkut ihmiset ovat terassilla, ja siellä on tulipalo. Lause 2: Ihmiset ovat ulkona.</w:t>
      </w:r>
    </w:p>
    <w:p>
      <w:r>
        <w:rPr>
          <w:b/>
        </w:rPr>
        <w:t xml:space="preserve">Tulos</w:t>
      </w:r>
    </w:p>
    <w:p>
      <w:r>
        <w:t xml:space="preserve">Terassilla on nuotiopaikka, jossa ihmiset nauttivat siitä -</w:t>
      </w:r>
    </w:p>
    <w:p>
      <w:r>
        <w:rPr>
          <w:b/>
        </w:rPr>
        <w:t xml:space="preserve">Esimerkki 5.2760</w:t>
      </w:r>
    </w:p>
    <w:p>
      <w:r>
        <w:t xml:space="preserve">Lause 1: Sairaanhoitajat katsovat lastentautia käsittelevää kirjaa. Lause 2: Sairaanhoitajat lukevat kirjaa.</w:t>
      </w:r>
    </w:p>
    <w:p>
      <w:r>
        <w:rPr>
          <w:b/>
        </w:rPr>
        <w:t xml:space="preserve">Tulos</w:t>
      </w:r>
    </w:p>
    <w:p>
      <w:r>
        <w:t xml:space="preserve">Naiset lukevat kirjasta.</w:t>
      </w:r>
    </w:p>
    <w:p>
      <w:r>
        <w:rPr>
          <w:b/>
        </w:rPr>
        <w:t xml:space="preserve">Esimerkki 5.2761</w:t>
      </w:r>
    </w:p>
    <w:p>
      <w:r>
        <w:t xml:space="preserve">Lause 1: Mies kiipeää jyrkkää kalliorinnettä köysituen avulla. Lause 2: Mies on ulkona kiipeämässä seinää pitkin.</w:t>
      </w:r>
    </w:p>
    <w:p>
      <w:r>
        <w:rPr>
          <w:b/>
        </w:rPr>
        <w:t xml:space="preserve">Tulos</w:t>
      </w:r>
    </w:p>
    <w:p>
      <w:r>
        <w:t xml:space="preserve">Mies käyttää valkoista köyttä.</w:t>
      </w:r>
    </w:p>
    <w:p>
      <w:r>
        <w:rPr>
          <w:b/>
        </w:rPr>
        <w:t xml:space="preserve">Esimerkki 5.2762</w:t>
      </w:r>
    </w:p>
    <w:p>
      <w:r>
        <w:t xml:space="preserve">Lause 1: Joukko sinivalkoisiin ja valkoisiin pukeutuneita poikia seisoo rivissä hattupäisen miehen edessä. Lause 2: Ryhmä poikia seisoo miehen edessä.</w:t>
      </w:r>
    </w:p>
    <w:p>
      <w:r>
        <w:rPr>
          <w:b/>
        </w:rPr>
        <w:t xml:space="preserve">Tulos</w:t>
      </w:r>
    </w:p>
    <w:p>
      <w:r>
        <w:t xml:space="preserve">Poikaryhmä kuuluu jalkapallojoukkueeseen.</w:t>
      </w:r>
    </w:p>
    <w:p>
      <w:r>
        <w:rPr>
          <w:b/>
        </w:rPr>
        <w:t xml:space="preserve">Esimerkki 5.2763</w:t>
      </w:r>
    </w:p>
    <w:p>
      <w:r>
        <w:t xml:space="preserve">Lause 1: Aasialaiset morsiuspari poistuu kirkosta, ja väkijoukko heittää heille konfettia. Lause 2: Aasialainen pari meni juuri naimisiin.</w:t>
      </w:r>
    </w:p>
    <w:p>
      <w:r>
        <w:rPr>
          <w:b/>
        </w:rPr>
        <w:t xml:space="preserve">Tulos</w:t>
      </w:r>
    </w:p>
    <w:p>
      <w:r>
        <w:t xml:space="preserve">Pariskunta on menossa odottavan auton luo.</w:t>
      </w:r>
    </w:p>
    <w:p>
      <w:r>
        <w:rPr>
          <w:b/>
        </w:rPr>
        <w:t xml:space="preserve">Esimerkki 5.2764</w:t>
      </w:r>
    </w:p>
    <w:p>
      <w:r>
        <w:t xml:space="preserve">Lause 1: Mies hymyilee kameralle, päässään hattu, jonka päällä on aurinkolasit. Lause 2: Mies on aurinkosuojattu ulkona.</w:t>
      </w:r>
    </w:p>
    <w:p>
      <w:r>
        <w:rPr>
          <w:b/>
        </w:rPr>
        <w:t xml:space="preserve">Tulos</w:t>
      </w:r>
    </w:p>
    <w:p>
      <w:r>
        <w:t xml:space="preserve">Mies nauttii lomasta auringossa .</w:t>
      </w:r>
    </w:p>
    <w:p>
      <w:r>
        <w:rPr>
          <w:b/>
        </w:rPr>
        <w:t xml:space="preserve">Esimerkki 5.2765</w:t>
      </w:r>
    </w:p>
    <w:p>
      <w:r>
        <w:t xml:space="preserve">Lause 1: Kaksi pientä tyttöä leikkii hotellin uima-altaalla. Lause 2: Jotkut ihmiset leikkivät</w:t>
      </w:r>
    </w:p>
    <w:p>
      <w:r>
        <w:rPr>
          <w:b/>
        </w:rPr>
        <w:t xml:space="preserve">Tulos</w:t>
      </w:r>
    </w:p>
    <w:p>
      <w:r>
        <w:t xml:space="preserve">Suuret ihmiset leikkivät</w:t>
      </w:r>
    </w:p>
    <w:p>
      <w:r>
        <w:rPr>
          <w:b/>
        </w:rPr>
        <w:t xml:space="preserve">Esimerkki 5.2766</w:t>
      </w:r>
    </w:p>
    <w:p>
      <w:r>
        <w:t xml:space="preserve">Lause 1: Hattupäinen mieshenkilö mainostaa tatuointiliikkeessä. Lause 2: Mies yrittää tuoda kauppaa paikalliseen kauppaan.</w:t>
      </w:r>
    </w:p>
    <w:p>
      <w:r>
        <w:rPr>
          <w:b/>
        </w:rPr>
        <w:t xml:space="preserve">Tulos</w:t>
      </w:r>
    </w:p>
    <w:p>
      <w:r>
        <w:t xml:space="preserve">Miehellä on kyltti kädessään.</w:t>
      </w:r>
    </w:p>
    <w:p>
      <w:r>
        <w:rPr>
          <w:b/>
        </w:rPr>
        <w:t xml:space="preserve">Esimerkki 5.2767</w:t>
      </w:r>
    </w:p>
    <w:p>
      <w:r>
        <w:t xml:space="preserve">Lause 1: Kolme tyttöä tekee ilmeitä, kun yksi ottaa juotavaa seisoessaan vilkkaalla kadulla. Lause 2: Tyttöjoukko seisoo...</w:t>
      </w:r>
    </w:p>
    <w:p>
      <w:r>
        <w:rPr>
          <w:b/>
        </w:rPr>
        <w:t xml:space="preserve">Tulos</w:t>
      </w:r>
    </w:p>
    <w:p>
      <w:r>
        <w:t xml:space="preserve">tytöt yrittävät saada ystävänsä sylkemään juomansa ulos.</w:t>
      </w:r>
    </w:p>
    <w:p>
      <w:r>
        <w:rPr>
          <w:b/>
        </w:rPr>
        <w:t xml:space="preserve">Esimerkki 5.2768</w:t>
      </w:r>
    </w:p>
    <w:p>
      <w:r>
        <w:t xml:space="preserve">Lause 1: Syöttökentällä seisova syöttäjä tekee heittoa. Lause 2: Syöttökentällä seisova syöttäjä heittää palloa.</w:t>
      </w:r>
    </w:p>
    <w:p>
      <w:r>
        <w:rPr>
          <w:b/>
        </w:rPr>
        <w:t xml:space="preserve">Tulos</w:t>
      </w:r>
    </w:p>
    <w:p>
      <w:r>
        <w:t xml:space="preserve">Syöttäjä heittää palloa 95 mailia tunnissa.</w:t>
      </w:r>
    </w:p>
    <w:p>
      <w:r>
        <w:rPr>
          <w:b/>
        </w:rPr>
        <w:t xml:space="preserve">Esimerkki 5.2769</w:t>
      </w:r>
    </w:p>
    <w:p>
      <w:r>
        <w:t xml:space="preserve">Lause 1: Nainen kiipeää kalliojyrkänteelle. Lause 2: Nainen kiipeilee kalliolla.</w:t>
      </w:r>
    </w:p>
    <w:p>
      <w:r>
        <w:rPr>
          <w:b/>
        </w:rPr>
        <w:t xml:space="preserve">Tulos</w:t>
      </w:r>
    </w:p>
    <w:p>
      <w:r>
        <w:t xml:space="preserve">Nainen kiipeää kalliolle ystäviensä kannustamana.</w:t>
      </w:r>
    </w:p>
    <w:p>
      <w:r>
        <w:rPr>
          <w:b/>
        </w:rPr>
        <w:t xml:space="preserve">Esimerkki 5.2770</w:t>
      </w:r>
    </w:p>
    <w:p>
      <w:r>
        <w:t xml:space="preserve">Lause 1: Haalarimies seisoo työpajassa. Lause 2: Joku työstää jotakin.</w:t>
      </w:r>
    </w:p>
    <w:p>
      <w:r>
        <w:rPr>
          <w:b/>
        </w:rPr>
        <w:t xml:space="preserve">Tulos</w:t>
      </w:r>
    </w:p>
    <w:p>
      <w:r>
        <w:t xml:space="preserve">Mies tekee hattua.</w:t>
      </w:r>
    </w:p>
    <w:p>
      <w:r>
        <w:rPr>
          <w:b/>
        </w:rPr>
        <w:t xml:space="preserve">Esimerkki 5.2771</w:t>
      </w:r>
    </w:p>
    <w:p>
      <w:r>
        <w:t xml:space="preserve">Lause 1: Kaksi miestä kilpailee jujitsuturnauksessa voimistelusalissa. Lause 2: Kaksi miestä sparraa.</w:t>
      </w:r>
    </w:p>
    <w:p>
      <w:r>
        <w:rPr>
          <w:b/>
        </w:rPr>
        <w:t xml:space="preserve">Tulos</w:t>
      </w:r>
    </w:p>
    <w:p>
      <w:r>
        <w:t xml:space="preserve">Kaksi miestä sparraa jiujitsuturnauksessa, jonka olympiakomitea tuomitsee.</w:t>
      </w:r>
    </w:p>
    <w:p>
      <w:r>
        <w:rPr>
          <w:b/>
        </w:rPr>
        <w:t xml:space="preserve">Esimerkki 5.2772</w:t>
      </w:r>
    </w:p>
    <w:p>
      <w:r>
        <w:t xml:space="preserve">Lause 1: Kaksi ruskeaa koiraa juoksee pellon halki punaisen lelun kanssa Lause 2: Tässä kuvassa on kaksi eläintä.</w:t>
      </w:r>
    </w:p>
    <w:p>
      <w:r>
        <w:rPr>
          <w:b/>
        </w:rPr>
        <w:t xml:space="preserve">Tulos</w:t>
      </w:r>
    </w:p>
    <w:p>
      <w:r>
        <w:t xml:space="preserve">Koirat ovat saaneet tämän lelun syntymäpäivälahjaksi ja leikkivät sillä ensimmäistä kertaa.</w:t>
      </w:r>
    </w:p>
    <w:p>
      <w:r>
        <w:rPr>
          <w:b/>
        </w:rPr>
        <w:t xml:space="preserve">Esimerkki 5.2773</w:t>
      </w:r>
    </w:p>
    <w:p>
      <w:r>
        <w:t xml:space="preserve">Lause 1: Koira nojaa laiturilta noutamaan palloa vedestä. Lause 2: Eläin hakee esinettä.</w:t>
      </w:r>
    </w:p>
    <w:p>
      <w:r>
        <w:rPr>
          <w:b/>
        </w:rPr>
        <w:t xml:space="preserve">Tulos</w:t>
      </w:r>
    </w:p>
    <w:p>
      <w:r>
        <w:t xml:space="preserve">Koira nappaa omistajansa järveen heittämän pallon.</w:t>
      </w:r>
    </w:p>
    <w:p>
      <w:r>
        <w:rPr>
          <w:b/>
        </w:rPr>
        <w:t xml:space="preserve">Esimerkki 5.2774</w:t>
      </w:r>
    </w:p>
    <w:p>
      <w:r>
        <w:t xml:space="preserve">Lause 1: Useat ihmiset, joilla on samanlaiset pyöräilyasut, seisovat polkupyöriensä kanssa. Lause 2: Joukko ihmisiä seisoo polkupyöriensä kanssa.</w:t>
      </w:r>
    </w:p>
    <w:p>
      <w:r>
        <w:rPr>
          <w:b/>
        </w:rPr>
        <w:t xml:space="preserve">Tulos</w:t>
      </w:r>
    </w:p>
    <w:p>
      <w:r>
        <w:t xml:space="preserve">Joukko ihmisiä valmistautuu ajamaan poluille pyörillään.</w:t>
      </w:r>
    </w:p>
    <w:p>
      <w:r>
        <w:rPr>
          <w:b/>
        </w:rPr>
        <w:t xml:space="preserve">Esimerkki 5.2775</w:t>
      </w:r>
    </w:p>
    <w:p>
      <w:r>
        <w:t xml:space="preserve">Lause 1: Mies istuu pöydän ääressä, joka on täynnä sotilastarvikkeita ja -vaatteita. Lause 2: Mies istuu pöydän ääressä.</w:t>
      </w:r>
    </w:p>
    <w:p>
      <w:r>
        <w:rPr>
          <w:b/>
        </w:rPr>
        <w:t xml:space="preserve">Tulos</w:t>
      </w:r>
    </w:p>
    <w:p>
      <w:r>
        <w:t xml:space="preserve">Mies tarkastelee kaikkea omaisuuttaan ja yrittää pakata muuttoa varten.</w:t>
      </w:r>
    </w:p>
    <w:p>
      <w:r>
        <w:rPr>
          <w:b/>
        </w:rPr>
        <w:t xml:space="preserve">Esimerkki 5.2776</w:t>
      </w:r>
    </w:p>
    <w:p>
      <w:r>
        <w:t xml:space="preserve">Lause 1: Nuori yläosattomissa oleva mies, jolla on aurinkolasit ja shortsit, pitää jalkapalloa kädessään. Lause 2: Paidaton mies pitää palloa kädessään.</w:t>
      </w:r>
    </w:p>
    <w:p>
      <w:r>
        <w:rPr>
          <w:b/>
        </w:rPr>
        <w:t xml:space="preserve">Tulos</w:t>
      </w:r>
    </w:p>
    <w:p>
      <w:r>
        <w:t xml:space="preserve">Teini-ikäinen pelaa jalkapalloa ystäviensä kanssa.</w:t>
      </w:r>
    </w:p>
    <w:p>
      <w:r>
        <w:rPr>
          <w:b/>
        </w:rPr>
        <w:t xml:space="preserve">Esimerkki 5.2777</w:t>
      </w:r>
    </w:p>
    <w:p>
      <w:r>
        <w:t xml:space="preserve">Lause 1: Vaaleanpunapukuinen tyttö tupakoi, kun hän seisoo ruskeatoppisen tytön vieressä. Lause 2: Paikalla on kaksi naista, joista toinen tupakoi.</w:t>
      </w:r>
    </w:p>
    <w:p>
      <w:r>
        <w:rPr>
          <w:b/>
        </w:rPr>
        <w:t xml:space="preserve">Tulos</w:t>
      </w:r>
    </w:p>
    <w:p>
      <w:r>
        <w:t xml:space="preserve">Kaksi työtoveria pitää tauon, toinen polttaa savukkeen.</w:t>
      </w:r>
    </w:p>
    <w:p>
      <w:r>
        <w:rPr>
          <w:b/>
        </w:rPr>
        <w:t xml:space="preserve">Esimerkki 5.2778</w:t>
      </w:r>
    </w:p>
    <w:p>
      <w:r>
        <w:t xml:space="preserve">Lause 1: Vaalea nainen, jolla on musta paita, pitää mustaa sateenvarjoa päänsä päällä. Lause 2: Naisella on yllään paljon mustaa.</w:t>
      </w:r>
    </w:p>
    <w:p>
      <w:r>
        <w:rPr>
          <w:b/>
        </w:rPr>
        <w:t xml:space="preserve">Tulos</w:t>
      </w:r>
    </w:p>
    <w:p>
      <w:r>
        <w:t xml:space="preserve">Naisella on mustat ripsiväriraidat, jotka valuvat hänen poskiaan pitkin.</w:t>
      </w:r>
    </w:p>
    <w:p>
      <w:r>
        <w:rPr>
          <w:b/>
        </w:rPr>
        <w:t xml:space="preserve">Esimerkki 5.2779</w:t>
      </w:r>
    </w:p>
    <w:p>
      <w:r>
        <w:t xml:space="preserve">Lause 1: Matkustajat nousevat vaunuun ja poistuvat siitä. Lause 2: Liikenteessä on ihmisiä.</w:t>
      </w:r>
    </w:p>
    <w:p>
      <w:r>
        <w:rPr>
          <w:b/>
        </w:rPr>
        <w:t xml:space="preserve">Tulos</w:t>
      </w:r>
    </w:p>
    <w:p>
      <w:r>
        <w:t xml:space="preserve">Työtoverit kulkevat töihin punaisella vaunulla.</w:t>
      </w:r>
    </w:p>
    <w:p>
      <w:r>
        <w:rPr>
          <w:b/>
        </w:rPr>
        <w:t xml:space="preserve">Esimerkki 5.2780</w:t>
      </w:r>
    </w:p>
    <w:p>
      <w:r>
        <w:t xml:space="preserve">Lause 1: Ihmiset katsovat, kun lentokone lentää heidän päänsä yläpuolella lentokentällä. Lause 2: Lentokone kohoaa katsojien yllä.</w:t>
      </w:r>
    </w:p>
    <w:p>
      <w:r>
        <w:rPr>
          <w:b/>
        </w:rPr>
        <w:t xml:space="preserve">Tulos</w:t>
      </w:r>
    </w:p>
    <w:p>
      <w:r>
        <w:t xml:space="preserve">Ihmiset katsovat temppulentäjän esitystä lentonäytöksessä.</w:t>
      </w:r>
    </w:p>
    <w:p>
      <w:r>
        <w:rPr>
          <w:b/>
        </w:rPr>
        <w:t xml:space="preserve">Esimerkki 5.2781</w:t>
      </w:r>
    </w:p>
    <w:p>
      <w:r>
        <w:t xml:space="preserve">Lause 1: Mies, jolla on beige lippis ja oranssi paita, kumartuu mutakuopassa ja kauhoo mutaa.</w:t>
      </w:r>
    </w:p>
    <w:p>
      <w:r>
        <w:rPr>
          <w:b/>
        </w:rPr>
        <w:t xml:space="preserve">Tulos</w:t>
      </w:r>
    </w:p>
    <w:p>
      <w:r>
        <w:t xml:space="preserve">Mies hymyilee pipo päässään.</w:t>
      </w:r>
    </w:p>
    <w:p>
      <w:r>
        <w:rPr>
          <w:b/>
        </w:rPr>
        <w:t xml:space="preserve">Esimerkki 5.2782</w:t>
      </w:r>
    </w:p>
    <w:p>
      <w:r>
        <w:t xml:space="preserve">Lause 1: Nainen, jolla on aurinkolasit päässä, kantaa vaaleaa pikkulasta. Lause 2: Nainen kantaa lasta.</w:t>
      </w:r>
    </w:p>
    <w:p>
      <w:r>
        <w:rPr>
          <w:b/>
        </w:rPr>
        <w:t xml:space="preserve">Tulos</w:t>
      </w:r>
    </w:p>
    <w:p>
      <w:r>
        <w:t xml:space="preserve">Nainen kantaa pientä lasta, joka on käyttäytynyt oudosti.</w:t>
      </w:r>
    </w:p>
    <w:p>
      <w:r>
        <w:rPr>
          <w:b/>
        </w:rPr>
        <w:t xml:space="preserve">Esimerkki 5.2783</w:t>
      </w:r>
    </w:p>
    <w:p>
      <w:r>
        <w:t xml:space="preserve">Lause 1: Baseball-pelaaja huitoo syöttöä, kun vastajoukkueen sieppari on valmiina ottamaan pallon vastaan. Lause 2: Baseball-pelaaja on lyöntivuorossa.</w:t>
      </w:r>
    </w:p>
    <w:p>
      <w:r>
        <w:rPr>
          <w:b/>
        </w:rPr>
        <w:t xml:space="preserve">Tulos</w:t>
      </w:r>
    </w:p>
    <w:p>
      <w:r>
        <w:t xml:space="preserve">Lyöjällä on harmaa peliasu.</w:t>
      </w:r>
    </w:p>
    <w:p>
      <w:r>
        <w:rPr>
          <w:b/>
        </w:rPr>
        <w:t xml:space="preserve">Esimerkki 5.2784</w:t>
      </w:r>
    </w:p>
    <w:p>
      <w:r>
        <w:t xml:space="preserve">Lause 1: Kaksi mustiin pukeutunutta miestä on jonkin rakennelman päällä, ja heidän takanaan on pimeä taivas. Lause 2: Miehet ovat rakennelman päällä.</w:t>
      </w:r>
    </w:p>
    <w:p>
      <w:r>
        <w:rPr>
          <w:b/>
        </w:rPr>
        <w:t xml:space="preserve">Tulos</w:t>
      </w:r>
    </w:p>
    <w:p>
      <w:r>
        <w:t xml:space="preserve">Miehet ovat vakoojia.</w:t>
      </w:r>
    </w:p>
    <w:p>
      <w:r>
        <w:rPr>
          <w:b/>
        </w:rPr>
        <w:t xml:space="preserve">Esimerkki 5.2785</w:t>
      </w:r>
    </w:p>
    <w:p>
      <w:r>
        <w:t xml:space="preserve">Lause 1: Afroamerikkalainen nainen seisoo kahden pienen afroamerikkalaisen lapsen takana. Lause 2: Kolme afroamerikkalaista ihmistä.</w:t>
      </w:r>
    </w:p>
    <w:p>
      <w:r>
        <w:rPr>
          <w:b/>
        </w:rPr>
        <w:t xml:space="preserve">Tulos</w:t>
      </w:r>
    </w:p>
    <w:p>
      <w:r>
        <w:t xml:space="preserve">Afrikkalainen nainen ja hänen kaksi tytärtään</w:t>
      </w:r>
    </w:p>
    <w:p>
      <w:r>
        <w:rPr>
          <w:b/>
        </w:rPr>
        <w:t xml:space="preserve">Esimerkki 5.2786</w:t>
      </w:r>
    </w:p>
    <w:p>
      <w:r>
        <w:t xml:space="preserve">Lause 1: Värikkäisiin asuihin pukeutuneet ihmiset pitävät hauskaa jalkakäytävällä. Lause 2: Ihmisillä on hauskaa jalkakäytävällä.</w:t>
      </w:r>
    </w:p>
    <w:p>
      <w:r>
        <w:rPr>
          <w:b/>
        </w:rPr>
        <w:t xml:space="preserve">Tulos</w:t>
      </w:r>
    </w:p>
    <w:p>
      <w:r>
        <w:t xml:space="preserve">Ihmiset esiintyvät jalkakäytävällä.</w:t>
      </w:r>
    </w:p>
    <w:p>
      <w:r>
        <w:rPr>
          <w:b/>
        </w:rPr>
        <w:t xml:space="preserve">Esimerkki 5.2787</w:t>
      </w:r>
    </w:p>
    <w:p>
      <w:r>
        <w:t xml:space="preserve">Lause 1: Rullaluistimilla liikkuva erotuomari, jolla on polvisuojat ja kypärä, pyyhkii puisen koripallokentän lattiaa yleisön edessä. Lause 2: Paikalla on paljon ihmisiä urheilun vuoksi.</w:t>
      </w:r>
    </w:p>
    <w:p>
      <w:r>
        <w:rPr>
          <w:b/>
        </w:rPr>
        <w:t xml:space="preserve">Tulos</w:t>
      </w:r>
    </w:p>
    <w:p>
      <w:r>
        <w:t xml:space="preserve">Erotuomari valmistelee kenttää koripallopeliä varten.</w:t>
      </w:r>
    </w:p>
    <w:p>
      <w:r>
        <w:rPr>
          <w:b/>
        </w:rPr>
        <w:t xml:space="preserve">Esimerkki 5.2788</w:t>
      </w:r>
    </w:p>
    <w:p>
      <w:r>
        <w:t xml:space="preserve">Lause 1: Ihmiset istuvat pöydissä, joissa on turkoosit ja valkoiset sateenvarjot ja joista on näkymät merelle ja rannalle. Lause 2: Ihmiset ovat lähellä rantaa.</w:t>
      </w:r>
    </w:p>
    <w:p>
      <w:r>
        <w:rPr>
          <w:b/>
        </w:rPr>
        <w:t xml:space="preserve">Tulos</w:t>
      </w:r>
    </w:p>
    <w:p>
      <w:r>
        <w:t xml:space="preserve">Aurinko paistaa</w:t>
      </w:r>
    </w:p>
    <w:p>
      <w:r>
        <w:rPr>
          <w:b/>
        </w:rPr>
        <w:t xml:space="preserve">Esimerkki 5.2789</w:t>
      </w:r>
    </w:p>
    <w:p>
      <w:r>
        <w:t xml:space="preserve">Lause 1: Nuoret tytöt punaisissa ja kultaisissa vaatteissa harjoittelevat. Lause 2: Nuoret tytöt ovat pukeutuneet punaiseen ja kultaan.</w:t>
      </w:r>
    </w:p>
    <w:p>
      <w:r>
        <w:rPr>
          <w:b/>
        </w:rPr>
        <w:t xml:space="preserve">Tulos</w:t>
      </w:r>
    </w:p>
    <w:p>
      <w:r>
        <w:t xml:space="preserve">Nuoret tytöt harjoittelevat tanssiliikkeitä.</w:t>
      </w:r>
    </w:p>
    <w:p>
      <w:r>
        <w:rPr>
          <w:b/>
        </w:rPr>
        <w:t xml:space="preserve">Esimerkki 5.2790</w:t>
      </w:r>
    </w:p>
    <w:p>
      <w:r>
        <w:t xml:space="preserve">Lause 1: Nuori tyttö katsoo ylöspäin ajaessaan karusellissa. Lause 2: Pieni tyttö katsoo muita, kun hän on karusellissa.</w:t>
      </w:r>
    </w:p>
    <w:p>
      <w:r>
        <w:rPr>
          <w:b/>
        </w:rPr>
        <w:t xml:space="preserve">Tulos</w:t>
      </w:r>
    </w:p>
    <w:p>
      <w:r>
        <w:t xml:space="preserve">Nuori nainen hymyilee äidilleen karusellin kyydissä.</w:t>
      </w:r>
    </w:p>
    <w:p>
      <w:r>
        <w:rPr>
          <w:b/>
        </w:rPr>
        <w:t xml:space="preserve">Esimerkki 5.2791</w:t>
      </w:r>
    </w:p>
    <w:p>
      <w:r>
        <w:t xml:space="preserve">Lause 1: Jalkapallovarusteisiin pukeutunut mies kumartuu. Lause 2: Mies urheilee</w:t>
      </w:r>
    </w:p>
    <w:p>
      <w:r>
        <w:rPr>
          <w:b/>
        </w:rPr>
        <w:t xml:space="preserve">Tulos</w:t>
      </w:r>
    </w:p>
    <w:p>
      <w:r>
        <w:t xml:space="preserve">Jalkapalloilija on loukkaantunut</w:t>
      </w:r>
    </w:p>
    <w:p>
      <w:r>
        <w:rPr>
          <w:b/>
        </w:rPr>
        <w:t xml:space="preserve">Esimerkki 5.2792</w:t>
      </w:r>
    </w:p>
    <w:p>
      <w:r>
        <w:t xml:space="preserve">Lause 1: Paidaton mies kävelee ihmisten täyttämän tunnelin läpi. Lause 2: Paidaton mies kävelee ihmisten tunnelissa.</w:t>
      </w:r>
    </w:p>
    <w:p>
      <w:r>
        <w:rPr>
          <w:b/>
        </w:rPr>
        <w:t xml:space="preserve">Tulos</w:t>
      </w:r>
    </w:p>
    <w:p>
      <w:r>
        <w:t xml:space="preserve">Mies kävelee täpötäydelle rannalle.</w:t>
      </w:r>
    </w:p>
    <w:p>
      <w:r>
        <w:rPr>
          <w:b/>
        </w:rPr>
        <w:t xml:space="preserve">Esimerkki 5.2793</w:t>
      </w:r>
    </w:p>
    <w:p>
      <w:r>
        <w:t xml:space="preserve">Lause 1: Teini, joka laulaa bändissä. Lause 2: Bändissä on teini-ikäinen.</w:t>
      </w:r>
    </w:p>
    <w:p>
      <w:r>
        <w:rPr>
          <w:b/>
        </w:rPr>
        <w:t xml:space="preserve">Tulos</w:t>
      </w:r>
    </w:p>
    <w:p>
      <w:r>
        <w:t xml:space="preserve">Teini-ikäisellä on sininen paita.</w:t>
      </w:r>
    </w:p>
    <w:p>
      <w:r>
        <w:rPr>
          <w:b/>
        </w:rPr>
        <w:t xml:space="preserve">Esimerkki 5.2794</w:t>
      </w:r>
    </w:p>
    <w:p>
      <w:r>
        <w:t xml:space="preserve">Lause 1: Miehet työskentelevät rakennuksen ulkopuolella Lause 2: Ihmiset työskentelevät ulkona.</w:t>
      </w:r>
    </w:p>
    <w:p>
      <w:r>
        <w:rPr>
          <w:b/>
        </w:rPr>
        <w:t xml:space="preserve">Tulos</w:t>
      </w:r>
    </w:p>
    <w:p>
      <w:r>
        <w:t xml:space="preserve">Punapaitaiset ihmiset puhdistavat rakennuksen ikkunoita.</w:t>
      </w:r>
    </w:p>
    <w:p>
      <w:r>
        <w:rPr>
          <w:b/>
        </w:rPr>
        <w:t xml:space="preserve">Esimerkki 5.2795</w:t>
      </w:r>
    </w:p>
    <w:p>
      <w:r>
        <w:t xml:space="preserve">Lause 1: Hätäkeskuslääkärit, palomiehet ja poliisit auto-onnettomuuspaikalla. Lause 2: Hätäkeskuspäivystäjät onnettomuuspaikalla.</w:t>
      </w:r>
    </w:p>
    <w:p>
      <w:r>
        <w:rPr>
          <w:b/>
        </w:rPr>
        <w:t xml:space="preserve">Tulos</w:t>
      </w:r>
    </w:p>
    <w:p>
      <w:r>
        <w:t xml:space="preserve">Kuljettajat eivät ole kuolleet.</w:t>
      </w:r>
    </w:p>
    <w:p>
      <w:r>
        <w:rPr>
          <w:b/>
        </w:rPr>
        <w:t xml:space="preserve">Esimerkki 5.2796</w:t>
      </w:r>
    </w:p>
    <w:p>
      <w:r>
        <w:t xml:space="preserve">Lause 1: Vihreäpaitainen nainen rullaluistelee väkijoukon läpi. Lause 2: Nainen rullaluistelee väkijoukon läpi.</w:t>
      </w:r>
    </w:p>
    <w:p>
      <w:r>
        <w:rPr>
          <w:b/>
        </w:rPr>
        <w:t xml:space="preserve">Tulos</w:t>
      </w:r>
    </w:p>
    <w:p>
      <w:r>
        <w:t xml:space="preserve">Nainen opettaa tyttärelleen rullaluistelua.</w:t>
      </w:r>
    </w:p>
    <w:p>
      <w:r>
        <w:rPr>
          <w:b/>
        </w:rPr>
        <w:t xml:space="preserve">Esimerkki 5.2797</w:t>
      </w:r>
    </w:p>
    <w:p>
      <w:r>
        <w:t xml:space="preserve">Lause 1: Kitaraa soittavan miehen sormiin on asennettu johtoja, joilla seurataan niiden liikettä. Lause 2: Mies, jolla on kitara, on jäljittänyt liikkeensä.</w:t>
      </w:r>
    </w:p>
    <w:p>
      <w:r>
        <w:rPr>
          <w:b/>
        </w:rPr>
        <w:t xml:space="preserve">Tulos</w:t>
      </w:r>
    </w:p>
    <w:p>
      <w:r>
        <w:t xml:space="preserve">Kitaraa soittavan surullisen miehen sormiin on kiinnitetty johtoja, jotka seuraavat niiden liikettä.</w:t>
      </w:r>
    </w:p>
    <w:p>
      <w:r>
        <w:rPr>
          <w:b/>
        </w:rPr>
        <w:t xml:space="preserve">Esimerkki 5.2798</w:t>
      </w:r>
    </w:p>
    <w:p>
      <w:r>
        <w:t xml:space="preserve">Lause 1: Kaksi rakennusmiestä istuu putkien päällä, kun toinen vilkuttaa ja peittää kasvonsa. Lause 2: Kaksi rakennusmiestä istuu putkien päällä.</w:t>
      </w:r>
    </w:p>
    <w:p>
      <w:r>
        <w:rPr>
          <w:b/>
        </w:rPr>
        <w:t xml:space="preserve">Tulos</w:t>
      </w:r>
    </w:p>
    <w:p>
      <w:r>
        <w:t xml:space="preserve">Työntekijöillä on kypärät.</w:t>
      </w:r>
    </w:p>
    <w:p>
      <w:r>
        <w:rPr>
          <w:b/>
        </w:rPr>
        <w:t xml:space="preserve">Esimerkki 5.2799</w:t>
      </w:r>
    </w:p>
    <w:p>
      <w:r>
        <w:t xml:space="preserve">Lause 1: Eurooppalainen pariskunta seisoo kadulla suutelemassa. Lause 2: Ihmiset osoittavat julkisesti kiintymystä.</w:t>
      </w:r>
    </w:p>
    <w:p>
      <w:r>
        <w:rPr>
          <w:b/>
        </w:rPr>
        <w:t xml:space="preserve">Tulos</w:t>
      </w:r>
    </w:p>
    <w:p>
      <w:r>
        <w:t xml:space="preserve">Nainen antaa miehelleen jäähyväissuukon ennen kuin tämä lähtee komennukselle.</w:t>
      </w:r>
    </w:p>
    <w:p>
      <w:r>
        <w:rPr>
          <w:b/>
        </w:rPr>
        <w:t xml:space="preserve">Esimerkki 5.2800</w:t>
      </w:r>
    </w:p>
    <w:p>
      <w:r>
        <w:t xml:space="preserve">Lause 1: Nuori tyttö makaa henkilökohtaisten tavaroiden päällä kärryissä, joita hevonen ja mies vetävät hiekkatiellä. Lause 2: Nuori nainen makaa kärryjen päällä.</w:t>
      </w:r>
    </w:p>
    <w:p>
      <w:r>
        <w:rPr>
          <w:b/>
        </w:rPr>
        <w:t xml:space="preserve">Tulos</w:t>
      </w:r>
    </w:p>
    <w:p>
      <w:r>
        <w:t xml:space="preserve">Tyttö ottaa päiväunet pitkällä matkalla.</w:t>
      </w:r>
    </w:p>
    <w:p>
      <w:r>
        <w:rPr>
          <w:b/>
        </w:rPr>
        <w:t xml:space="preserve">Esimerkki 5.2801</w:t>
      </w:r>
    </w:p>
    <w:p>
      <w:r>
        <w:t xml:space="preserve">Lause 1: Mies, jolla on punainen liivi ja cowboy-hattu, työntää miekkaa kurkkuunsa, kun hänen ympärillään olevat katsovat hämmästyneinä. Lause 2: miestä tarkkaillaan.</w:t>
      </w:r>
    </w:p>
    <w:p>
      <w:r>
        <w:rPr>
          <w:b/>
        </w:rPr>
        <w:t xml:space="preserve">Tulos</w:t>
      </w:r>
    </w:p>
    <w:p>
      <w:r>
        <w:t xml:space="preserve">Musta pariskunta juoksee junaan.</w:t>
      </w:r>
    </w:p>
    <w:p>
      <w:r>
        <w:rPr>
          <w:b/>
        </w:rPr>
        <w:t xml:space="preserve">Esimerkki 5.2802</w:t>
      </w:r>
    </w:p>
    <w:p>
      <w:r>
        <w:t xml:space="preserve">Lause 1: Kaksi lasta juoksee vihreät pelipaidat yllään. Lause 2: lapset ulkona</w:t>
      </w:r>
    </w:p>
    <w:p>
      <w:r>
        <w:rPr>
          <w:b/>
        </w:rPr>
        <w:t xml:space="preserve">Tulos</w:t>
      </w:r>
    </w:p>
    <w:p>
      <w:r>
        <w:t xml:space="preserve">kaksi lasta jalkapallojoukkueessa</w:t>
      </w:r>
    </w:p>
    <w:p>
      <w:r>
        <w:rPr>
          <w:b/>
        </w:rPr>
        <w:t xml:space="preserve">Esimerkki 5.2803</w:t>
      </w:r>
    </w:p>
    <w:p>
      <w:r>
        <w:t xml:space="preserve">Lause 1: Mies on käsiraudoissa ja useiden poliisien ympäröimänä. Lause 2: Useat poliisit ottavat miehen kiinni.</w:t>
      </w:r>
    </w:p>
    <w:p>
      <w:r>
        <w:rPr>
          <w:b/>
        </w:rPr>
        <w:t xml:space="preserve">Tulos</w:t>
      </w:r>
    </w:p>
    <w:p>
      <w:r>
        <w:t xml:space="preserve">Mies pidätetään kohtauksen aiheuttamisesta.</w:t>
      </w:r>
    </w:p>
    <w:p>
      <w:r>
        <w:rPr>
          <w:b/>
        </w:rPr>
        <w:t xml:space="preserve">Esimerkki 5.2804</w:t>
      </w:r>
    </w:p>
    <w:p>
      <w:r>
        <w:t xml:space="preserve">Lause 1: Mies ja nainen katsovat oikealle, mies puhuu kännykkään. Lause 2: Pariskunta katsoo oikealle.</w:t>
      </w:r>
    </w:p>
    <w:p>
      <w:r>
        <w:rPr>
          <w:b/>
        </w:rPr>
        <w:t xml:space="preserve">Tulos</w:t>
      </w:r>
    </w:p>
    <w:p>
      <w:r>
        <w:t xml:space="preserve">Pariskunta katsoo jalkapallo-ottelua.</w:t>
      </w:r>
    </w:p>
    <w:p>
      <w:r>
        <w:rPr>
          <w:b/>
        </w:rPr>
        <w:t xml:space="preserve">Esimerkki 5.2805</w:t>
      </w:r>
    </w:p>
    <w:p>
      <w:r>
        <w:t xml:space="preserve">Lause 1: Valkoiseen toppiin pukeutunut nainen seisoo kukkien takana mikrofoni kädessään. Lause 2: Naisella on mikrofoni.</w:t>
      </w:r>
    </w:p>
    <w:p>
      <w:r>
        <w:rPr>
          <w:b/>
        </w:rPr>
        <w:t xml:space="preserve">Tulos</w:t>
      </w:r>
    </w:p>
    <w:p>
      <w:r>
        <w:t xml:space="preserve">Naisella on mikrofoni häissä.</w:t>
      </w:r>
    </w:p>
    <w:p>
      <w:r>
        <w:rPr>
          <w:b/>
        </w:rPr>
        <w:t xml:space="preserve">Esimerkki 5.2806</w:t>
      </w:r>
    </w:p>
    <w:p>
      <w:r>
        <w:t xml:space="preserve">Lause 1: Joukko ihmisiä ulkona oransseissa t-paidoissa De Koninckin teltan alla. Lause 2: Ryhmä ihmisiä viettää aikaa teltassa.</w:t>
      </w:r>
    </w:p>
    <w:p>
      <w:r>
        <w:rPr>
          <w:b/>
        </w:rPr>
        <w:t xml:space="preserve">Tulos</w:t>
      </w:r>
    </w:p>
    <w:p>
      <w:r>
        <w:t xml:space="preserve">Joukko oransseihin t-paitoihin pukeutuneita ihmisiä nukkuu De Koninckin teltan alla.</w:t>
      </w:r>
    </w:p>
    <w:p>
      <w:r>
        <w:rPr>
          <w:b/>
        </w:rPr>
        <w:t xml:space="preserve">Esimerkki 5.2807</w:t>
      </w:r>
    </w:p>
    <w:p>
      <w:r>
        <w:t xml:space="preserve">Lause 1: Koira leikkii ruohikossa. Lause 2: Koira leikkii.</w:t>
      </w:r>
    </w:p>
    <w:p>
      <w:r>
        <w:rPr>
          <w:b/>
        </w:rPr>
        <w:t xml:space="preserve">Tulos</w:t>
      </w:r>
    </w:p>
    <w:p>
      <w:r>
        <w:t xml:space="preserve">Koira leikkii noutoa.</w:t>
      </w:r>
    </w:p>
    <w:p>
      <w:r>
        <w:rPr>
          <w:b/>
        </w:rPr>
        <w:t xml:space="preserve">Esimerkki 5.2808</w:t>
      </w:r>
    </w:p>
    <w:p>
      <w:r>
        <w:t xml:space="preserve">Lause 1: Silmälasipäinen mies lukee kansiosta kahdelle ihmiselle. Lause 2: Mies sanoo sanoja parille ihmiselle.</w:t>
      </w:r>
    </w:p>
    <w:p>
      <w:r>
        <w:rPr>
          <w:b/>
        </w:rPr>
        <w:t xml:space="preserve">Tulos</w:t>
      </w:r>
    </w:p>
    <w:p>
      <w:r>
        <w:t xml:space="preserve">Lääkäri lukee pariskunnalle joitakin laboratoriotuloksia.</w:t>
      </w:r>
    </w:p>
    <w:p>
      <w:r>
        <w:rPr>
          <w:b/>
        </w:rPr>
        <w:t xml:space="preserve">Esimerkki 5.2809</w:t>
      </w:r>
    </w:p>
    <w:p>
      <w:r>
        <w:t xml:space="preserve">Lause 1: Poika meloo joella. Lause 2: Poika lähtee melomaan.</w:t>
      </w:r>
    </w:p>
    <w:p>
      <w:r>
        <w:rPr>
          <w:b/>
        </w:rPr>
        <w:t xml:space="preserve">Tulos</w:t>
      </w:r>
    </w:p>
    <w:p>
      <w:r>
        <w:t xml:space="preserve">Poika katselee mangroveja meloessaan.</w:t>
      </w:r>
    </w:p>
    <w:p>
      <w:r>
        <w:rPr>
          <w:b/>
        </w:rPr>
        <w:t xml:space="preserve">Esimerkki 5.2810</w:t>
      </w:r>
    </w:p>
    <w:p>
      <w:r>
        <w:t xml:space="preserve">Lause 1: Koira juoksee lumessa Lause 2: Koira juoksee lumen läpi.</w:t>
      </w:r>
    </w:p>
    <w:p>
      <w:r>
        <w:rPr>
          <w:b/>
        </w:rPr>
        <w:t xml:space="preserve">Tulos</w:t>
      </w:r>
    </w:p>
    <w:p>
      <w:r>
        <w:t xml:space="preserve">Koira juoksee lumimyrskyssä.</w:t>
      </w:r>
    </w:p>
    <w:p>
      <w:r>
        <w:rPr>
          <w:b/>
        </w:rPr>
        <w:t xml:space="preserve">Esimerkki 5.2811</w:t>
      </w:r>
    </w:p>
    <w:p>
      <w:r>
        <w:t xml:space="preserve">Lause 1: Pikkulapsi ja teini-ikäinen tyttö hyppivät trampoliinilla. Lause 2: Pikkulapsi ja tyttö ovat trampoliinilla.</w:t>
      </w:r>
    </w:p>
    <w:p>
      <w:r>
        <w:rPr>
          <w:b/>
        </w:rPr>
        <w:t xml:space="preserve">Tulos</w:t>
      </w:r>
    </w:p>
    <w:p>
      <w:r>
        <w:t xml:space="preserve">Tyttö huolehtii lapsesta.</w:t>
      </w:r>
    </w:p>
    <w:p>
      <w:r>
        <w:rPr>
          <w:b/>
        </w:rPr>
        <w:t xml:space="preserve">Esimerkki 5.2812</w:t>
      </w:r>
    </w:p>
    <w:p>
      <w:r>
        <w:t xml:space="preserve">Lause 1: Uusi isä näkee, että hänen isyytensä jatkuu. Lause 2: Mies pohtii vanhemmuutta.</w:t>
      </w:r>
    </w:p>
    <w:p>
      <w:r>
        <w:rPr>
          <w:b/>
        </w:rPr>
        <w:t xml:space="preserve">Tulos</w:t>
      </w:r>
    </w:p>
    <w:p>
      <w:r>
        <w:t xml:space="preserve">Mies pohtii iloisesti vanhemmuutta.</w:t>
      </w:r>
    </w:p>
    <w:p>
      <w:r>
        <w:rPr>
          <w:b/>
        </w:rPr>
        <w:t xml:space="preserve">Esimerkki 5.2813</w:t>
      </w:r>
    </w:p>
    <w:p>
      <w:r>
        <w:t xml:space="preserve">Lause 1: Valkopukuinen nainen tiara päässään, taustalla ranta. Lause 2: Nainen on rannalla.</w:t>
      </w:r>
    </w:p>
    <w:p>
      <w:r>
        <w:rPr>
          <w:b/>
        </w:rPr>
        <w:t xml:space="preserve">Tulos</w:t>
      </w:r>
    </w:p>
    <w:p>
      <w:r>
        <w:t xml:space="preserve">Nainen on rannalla hääkuvia varten ..</w:t>
      </w:r>
    </w:p>
    <w:p>
      <w:r>
        <w:rPr>
          <w:b/>
        </w:rPr>
        <w:t xml:space="preserve">Esimerkki 5.2814</w:t>
      </w:r>
    </w:p>
    <w:p>
      <w:r>
        <w:t xml:space="preserve">Lause 1: Ahkera henkilö, joka yrittää siivota metsää. Lause 2: Henkilö työskentelee ulkona.</w:t>
      </w:r>
    </w:p>
    <w:p>
      <w:r>
        <w:rPr>
          <w:b/>
        </w:rPr>
        <w:t xml:space="preserve">Tulos</w:t>
      </w:r>
    </w:p>
    <w:p>
      <w:r>
        <w:t xml:space="preserve">Vapaaehtoinen kerää roskia metsästä.</w:t>
      </w:r>
    </w:p>
    <w:p>
      <w:r>
        <w:rPr>
          <w:b/>
        </w:rPr>
        <w:t xml:space="preserve">Esimerkki 5.2815</w:t>
      </w:r>
    </w:p>
    <w:p>
      <w:r>
        <w:t xml:space="preserve">Lause 1: Metalliaidalla istuvien lehmipoikien ympäröimänä nuori mies on vähällä pudota Angus-härän selästä härkäratsastuskilpailussa. Lause 2: Siellä on härkä.</w:t>
      </w:r>
    </w:p>
    <w:p>
      <w:r>
        <w:rPr>
          <w:b/>
        </w:rPr>
        <w:t xml:space="preserve">Tulos</w:t>
      </w:r>
    </w:p>
    <w:p>
      <w:r>
        <w:t xml:space="preserve">Härkäratsastaja putosi hiljattain.</w:t>
      </w:r>
    </w:p>
    <w:p>
      <w:r>
        <w:rPr>
          <w:b/>
        </w:rPr>
        <w:t xml:space="preserve">Esimerkki 5.2816</w:t>
      </w:r>
    </w:p>
    <w:p>
      <w:r>
        <w:t xml:space="preserve">Lause 1: Pieni lapsi leikkii pallolla, kun muut rentoutuvat ja keskustelevat keskenään. Lause 2: Lapsi leikkii pallolla, kun muut rentoutuvat ja keskustelevat.</w:t>
      </w:r>
    </w:p>
    <w:p>
      <w:r>
        <w:rPr>
          <w:b/>
        </w:rPr>
        <w:t xml:space="preserve">Tulos</w:t>
      </w:r>
    </w:p>
    <w:p>
      <w:r>
        <w:t xml:space="preserve">Ihmiset katsovat pienen lapsen leikkiä.</w:t>
      </w:r>
    </w:p>
    <w:p>
      <w:r>
        <w:rPr>
          <w:b/>
        </w:rPr>
        <w:t xml:space="preserve">Esimerkki 5.2817</w:t>
      </w:r>
    </w:p>
    <w:p>
      <w:r>
        <w:t xml:space="preserve">Lause 1: Nainen kävelee jalkakäytävällä pitelemässä nuorta poikaa kädestä sateisena päivänä. Lause 2: Ihmiset kävelevät sateessa.</w:t>
      </w:r>
    </w:p>
    <w:p>
      <w:r>
        <w:rPr>
          <w:b/>
        </w:rPr>
        <w:t xml:space="preserve">Tulos</w:t>
      </w:r>
    </w:p>
    <w:p>
      <w:r>
        <w:t xml:space="preserve">Nainen pitää toisella kädellä umberallaa poikansa pään päällä, kun hän pitää toisella kädellä kiinni poikansa päästä.</w:t>
      </w:r>
    </w:p>
    <w:p>
      <w:r>
        <w:rPr>
          <w:b/>
        </w:rPr>
        <w:t xml:space="preserve">Esimerkki 5.2818</w:t>
      </w:r>
    </w:p>
    <w:p>
      <w:r>
        <w:t xml:space="preserve">Lause 1: Nainen levittää huulipunaa peilin edessä. Lause 2: Nainen meikkaa.</w:t>
      </w:r>
    </w:p>
    <w:p>
      <w:r>
        <w:rPr>
          <w:b/>
        </w:rPr>
        <w:t xml:space="preserve">Tulos</w:t>
      </w:r>
    </w:p>
    <w:p>
      <w:r>
        <w:t xml:space="preserve">Nainen valmistautuu lähtemään ulos</w:t>
      </w:r>
    </w:p>
    <w:p>
      <w:r>
        <w:rPr>
          <w:b/>
        </w:rPr>
        <w:t xml:space="preserve">Esimerkki 5.2819</w:t>
      </w:r>
    </w:p>
    <w:p>
      <w:r>
        <w:t xml:space="preserve">Lause 1: uimapukuiset pikkutytöt nauravat Lause 2: pikkutytöt eivät ole vielä nukkumassa päiväunia.</w:t>
      </w:r>
    </w:p>
    <w:p>
      <w:r>
        <w:rPr>
          <w:b/>
        </w:rPr>
        <w:t xml:space="preserve">Tulos</w:t>
      </w:r>
    </w:p>
    <w:p>
      <w:r>
        <w:t xml:space="preserve">Pikkutytöt nauttivat leikkitreffeistä uima-altaalla.</w:t>
      </w:r>
    </w:p>
    <w:p>
      <w:r>
        <w:rPr>
          <w:b/>
        </w:rPr>
        <w:t xml:space="preserve">Esimerkki 5.2820</w:t>
      </w:r>
    </w:p>
    <w:p>
      <w:r>
        <w:t xml:space="preserve">Lause 1: Suuri kalju mies poistuu kaupasta. Lause 2: Mies on koskettanut ovea.</w:t>
      </w:r>
    </w:p>
    <w:p>
      <w:r>
        <w:rPr>
          <w:b/>
        </w:rPr>
        <w:t xml:space="preserve">Tulos</w:t>
      </w:r>
    </w:p>
    <w:p>
      <w:r>
        <w:t xml:space="preserve">Mies osti jotain.</w:t>
      </w:r>
    </w:p>
    <w:p>
      <w:r>
        <w:rPr>
          <w:b/>
        </w:rPr>
        <w:t xml:space="preserve">Esimerkki 5.2821</w:t>
      </w:r>
    </w:p>
    <w:p>
      <w:r>
        <w:t xml:space="preserve">Lause 1: Kärryjä ajetaan ruuhkaisella kadulla. Lause 2: Kärryt ovat tiellä.</w:t>
      </w:r>
    </w:p>
    <w:p>
      <w:r>
        <w:rPr>
          <w:b/>
        </w:rPr>
        <w:t xml:space="preserve">Tulos</w:t>
      </w:r>
    </w:p>
    <w:p>
      <w:r>
        <w:t xml:space="preserve">Ihmiset lähestyvät kärryjä.</w:t>
      </w:r>
    </w:p>
    <w:p>
      <w:r>
        <w:rPr>
          <w:b/>
        </w:rPr>
        <w:t xml:space="preserve">Esimerkki 5.2822</w:t>
      </w:r>
    </w:p>
    <w:p>
      <w:r>
        <w:t xml:space="preserve">Lause 1: Ihmiset kävelevät kaupungin jalkakäytävällä. Lause 2: Ihmiset ovat jalkakäytävällä.</w:t>
      </w:r>
    </w:p>
    <w:p>
      <w:r>
        <w:rPr>
          <w:b/>
        </w:rPr>
        <w:t xml:space="preserve">Tulos</w:t>
      </w:r>
    </w:p>
    <w:p>
      <w:r>
        <w:t xml:space="preserve">Jalkakäytävä on täynnä ihmisiä.</w:t>
      </w:r>
    </w:p>
    <w:p>
      <w:r>
        <w:rPr>
          <w:b/>
        </w:rPr>
        <w:t xml:space="preserve">Esimerkki 5.2823</w:t>
      </w:r>
    </w:p>
    <w:p>
      <w:r>
        <w:t xml:space="preserve">Lause 1: Lapsi kavahtaa tiellä. Lause 2: Lapsi leikkii tiellä.</w:t>
      </w:r>
    </w:p>
    <w:p>
      <w:r>
        <w:rPr>
          <w:b/>
        </w:rPr>
        <w:t xml:space="preserve">Tulos</w:t>
      </w:r>
    </w:p>
    <w:p>
      <w:r>
        <w:t xml:space="preserve">Lapsi pelaa baseballia kadulla.</w:t>
      </w:r>
    </w:p>
    <w:p>
      <w:r>
        <w:rPr>
          <w:b/>
        </w:rPr>
        <w:t xml:space="preserve">Esimerkki 5.2824</w:t>
      </w:r>
    </w:p>
    <w:p>
      <w:r>
        <w:t xml:space="preserve">Lause 1: Punapaitainen mies kuivaa hopeista maasturia. Lause 2: Henkilö kuivaa autoaan.</w:t>
      </w:r>
    </w:p>
    <w:p>
      <w:r>
        <w:rPr>
          <w:b/>
        </w:rPr>
        <w:t xml:space="preserve">Tulos</w:t>
      </w:r>
    </w:p>
    <w:p>
      <w:r>
        <w:t xml:space="preserve">Liikemies kuivaa yrityksen autoa sadekuuron jälkeen.</w:t>
      </w:r>
    </w:p>
    <w:p>
      <w:r>
        <w:rPr>
          <w:b/>
        </w:rPr>
        <w:t xml:space="preserve">Esimerkki 5.2825</w:t>
      </w:r>
    </w:p>
    <w:p>
      <w:r>
        <w:t xml:space="preserve">Lause 1: Nuori tyttö kantaa taaperoa selässään. Lause 2: Nuori tyttö kantaa pientä lasta selässään...</w:t>
      </w:r>
    </w:p>
    <w:p>
      <w:r>
        <w:rPr>
          <w:b/>
        </w:rPr>
        <w:t xml:space="preserve">Tulos</w:t>
      </w:r>
    </w:p>
    <w:p>
      <w:r>
        <w:t xml:space="preserve">Nuori tyttö auttoi taaperoa liikkumaan -</w:t>
      </w:r>
    </w:p>
    <w:p>
      <w:r>
        <w:rPr>
          <w:b/>
        </w:rPr>
        <w:t xml:space="preserve">Esimerkki 5.2826</w:t>
      </w:r>
    </w:p>
    <w:p>
      <w:r>
        <w:t xml:space="preserve">Lause 1: Nuori mies, jolla on kirja kädessään, opettaa taulun edessä majassa. Lause 2: mies opettaa teetä</w:t>
      </w:r>
    </w:p>
    <w:p>
      <w:r>
        <w:rPr>
          <w:b/>
        </w:rPr>
        <w:t xml:space="preserve">Tulos</w:t>
      </w:r>
    </w:p>
    <w:p>
      <w:r>
        <w:t xml:space="preserve">mies on maanviljelijä</w:t>
      </w:r>
    </w:p>
    <w:p>
      <w:r>
        <w:rPr>
          <w:b/>
        </w:rPr>
        <w:t xml:space="preserve">Esimerkki 5.2827</w:t>
      </w:r>
    </w:p>
    <w:p>
      <w:r>
        <w:t xml:space="preserve">Lause 1: Naisella on muki kädessään ja aurinkolasit päässään. Lause 2: Nainen pitää mukia kädessään ja aurinkolasit istuvat hänen päässään.</w:t>
      </w:r>
    </w:p>
    <w:p>
      <w:r>
        <w:rPr>
          <w:b/>
        </w:rPr>
        <w:t xml:space="preserve">Tulos</w:t>
      </w:r>
    </w:p>
    <w:p>
      <w:r>
        <w:t xml:space="preserve">Nainen juo kahvia mukistaan ennen rannalle lähtöä.</w:t>
      </w:r>
    </w:p>
    <w:p>
      <w:r>
        <w:rPr>
          <w:b/>
        </w:rPr>
        <w:t xml:space="preserve">Esimerkki 5.2828</w:t>
      </w:r>
    </w:p>
    <w:p>
      <w:r>
        <w:t xml:space="preserve">Lause 1: Mies joessa kalastamassa. Lause 2: Yksi ihminen kalastaa.</w:t>
      </w:r>
    </w:p>
    <w:p>
      <w:r>
        <w:rPr>
          <w:b/>
        </w:rPr>
        <w:t xml:space="preserve">Tulos</w:t>
      </w:r>
    </w:p>
    <w:p>
      <w:r>
        <w:t xml:space="preserve">Kalastaja yritti pyydystää pientä haita.</w:t>
      </w:r>
    </w:p>
    <w:p>
      <w:r>
        <w:rPr>
          <w:b/>
        </w:rPr>
        <w:t xml:space="preserve">Esimerkki 5.2829</w:t>
      </w:r>
    </w:p>
    <w:p>
      <w:r>
        <w:t xml:space="preserve">Lause 1: Neljä mustiin ja punaisiin nauhoihin pukeutunutta tanssivat lavalla, jossa on kirkkaat valot. Lause 2: Neljä ihmistä tanssii.</w:t>
      </w:r>
    </w:p>
    <w:p>
      <w:r>
        <w:rPr>
          <w:b/>
        </w:rPr>
        <w:t xml:space="preserve">Tulos</w:t>
      </w:r>
    </w:p>
    <w:p>
      <w:r>
        <w:t xml:space="preserve">Neljä ihmistä esittää tanssin kilpailua varten.</w:t>
      </w:r>
    </w:p>
    <w:p>
      <w:r>
        <w:rPr>
          <w:b/>
        </w:rPr>
        <w:t xml:space="preserve">Esimerkki 5.2830</w:t>
      </w:r>
    </w:p>
    <w:p>
      <w:r>
        <w:t xml:space="preserve">Lause 1: Lattia on laatoitettu. Lause 2: Sisätiloissa on laattoja.</w:t>
      </w:r>
    </w:p>
    <w:p>
      <w:r>
        <w:rPr>
          <w:b/>
        </w:rPr>
        <w:t xml:space="preserve">Tulos</w:t>
      </w:r>
    </w:p>
    <w:p>
      <w:r>
        <w:t xml:space="preserve">Lattialaatat ovat täydellisiä neliöitä.</w:t>
      </w:r>
    </w:p>
    <w:p>
      <w:r>
        <w:rPr>
          <w:b/>
        </w:rPr>
        <w:t xml:space="preserve">Esimerkki 5.2831</w:t>
      </w:r>
    </w:p>
    <w:p>
      <w:r>
        <w:t xml:space="preserve">Lause 1: Aasialainen nainen valmistaa ruokaa ulkokeittiössä. Lause 2: Ulkona on ulkokeittiö</w:t>
      </w:r>
    </w:p>
    <w:p>
      <w:r>
        <w:rPr>
          <w:b/>
        </w:rPr>
        <w:t xml:space="preserve">Tulos</w:t>
      </w:r>
    </w:p>
    <w:p>
      <w:r>
        <w:t xml:space="preserve">Aasialainen nainen minä kokki amerikkalaista ruokaa</w:t>
      </w:r>
    </w:p>
    <w:p>
      <w:r>
        <w:rPr>
          <w:b/>
        </w:rPr>
        <w:t xml:space="preserve">Esimerkki 5.2832</w:t>
      </w:r>
    </w:p>
    <w:p>
      <w:r>
        <w:t xml:space="preserve">Lause 1: Tuolissa istuu poika, jolla on hiuksissaan punatukkaa ja päällään kiltti. Lause 2: Henkilö istuu tuolissa kiltti päällään.</w:t>
      </w:r>
    </w:p>
    <w:p>
      <w:r>
        <w:rPr>
          <w:b/>
        </w:rPr>
        <w:t xml:space="preserve">Tulos</w:t>
      </w:r>
    </w:p>
    <w:p>
      <w:r>
        <w:t xml:space="preserve">Poika, jolla on rastat hiuksissaan, katselee elokuvaa.</w:t>
      </w:r>
    </w:p>
    <w:p>
      <w:r>
        <w:rPr>
          <w:b/>
        </w:rPr>
        <w:t xml:space="preserve">Esimerkki 5.2833</w:t>
      </w:r>
    </w:p>
    <w:p>
      <w:r>
        <w:t xml:space="preserve">Lause 1: Mies, jolla on villapaita, farkut ja vihreä baretti, kyyristyy käyttämään mekaanista työkalua. Lause 2: Mies käyttää työkalua.</w:t>
      </w:r>
    </w:p>
    <w:p>
      <w:r>
        <w:rPr>
          <w:b/>
        </w:rPr>
        <w:t xml:space="preserve">Tulos</w:t>
      </w:r>
    </w:p>
    <w:p>
      <w:r>
        <w:t xml:space="preserve">Mies korjaa autoa.</w:t>
      </w:r>
    </w:p>
    <w:p>
      <w:r>
        <w:rPr>
          <w:b/>
        </w:rPr>
        <w:t xml:space="preserve">Esimerkki 5.2834</w:t>
      </w:r>
    </w:p>
    <w:p>
      <w:r>
        <w:t xml:space="preserve">Lause 1: Kaksi työntekijää levittää sementtiä tiilirakennukseen. Lause 2: Työntekijät levittävät sementtiä.</w:t>
      </w:r>
    </w:p>
    <w:p>
      <w:r>
        <w:rPr>
          <w:b/>
        </w:rPr>
        <w:t xml:space="preserve">Tulos</w:t>
      </w:r>
    </w:p>
    <w:p>
      <w:r>
        <w:t xml:space="preserve">Miehet korjaavat tiilirakennusta.</w:t>
      </w:r>
    </w:p>
    <w:p>
      <w:r>
        <w:rPr>
          <w:b/>
        </w:rPr>
        <w:t xml:space="preserve">Esimerkki 5.2835</w:t>
      </w:r>
    </w:p>
    <w:p>
      <w:r>
        <w:t xml:space="preserve">Lause 1: Kaksi vanhanaikaisiin mekkoihin ja hattuihin pukeutunutta naista torkkuu penkillä. Lause 2: Kaksi naista lepää penkillä.</w:t>
      </w:r>
    </w:p>
    <w:p>
      <w:r>
        <w:rPr>
          <w:b/>
        </w:rPr>
        <w:t xml:space="preserve">Tulos</w:t>
      </w:r>
    </w:p>
    <w:p>
      <w:r>
        <w:t xml:space="preserve">Kaksi naista lepää penkillä työskenneltyään koko päivän.</w:t>
      </w:r>
    </w:p>
    <w:p>
      <w:r>
        <w:rPr>
          <w:b/>
        </w:rPr>
        <w:t xml:space="preserve">Esimerkki 5.2836</w:t>
      </w:r>
    </w:p>
    <w:p>
      <w:r>
        <w:t xml:space="preserve">Lause 1: Pieni lapsi, jolla on vihreät kengät, punaiset housut, sininen paita ja sininen hattu, seisoo halkeilevan betonipalan päällä olevan ympyrän päällä. Lause 2: Lapsi seisoo betonin päällä.</w:t>
      </w:r>
    </w:p>
    <w:p>
      <w:r>
        <w:rPr>
          <w:b/>
        </w:rPr>
        <w:t xml:space="preserve">Tulos</w:t>
      </w:r>
    </w:p>
    <w:p>
      <w:r>
        <w:t xml:space="preserve">Lapsi vierailee uudessa maassa lomalla perheensä kanssa.</w:t>
      </w:r>
    </w:p>
    <w:p>
      <w:r>
        <w:rPr>
          <w:b/>
        </w:rPr>
        <w:t xml:space="preserve">Esimerkki 5.2837</w:t>
      </w:r>
    </w:p>
    <w:p>
      <w:r>
        <w:t xml:space="preserve">Lause 1: Mies vaaleanpunaisessa paidassa ajaa pyörällä ja kuuntelee musiikkia. Lause 2: Poika ajaa polkupyörällä ja kuuntelee samalla lauluja.</w:t>
      </w:r>
    </w:p>
    <w:p>
      <w:r>
        <w:rPr>
          <w:b/>
        </w:rPr>
        <w:t xml:space="preserve">Tulos</w:t>
      </w:r>
    </w:p>
    <w:p>
      <w:r>
        <w:t xml:space="preserve">poika menossa parkkiin pyörällä</w:t>
      </w:r>
    </w:p>
    <w:p>
      <w:r>
        <w:rPr>
          <w:b/>
        </w:rPr>
        <w:t xml:space="preserve">Esimerkki 5.2838</w:t>
      </w:r>
    </w:p>
    <w:p>
      <w:r>
        <w:t xml:space="preserve">Lause 1: Valkoiseen Coca-Cola-paitaan ja uutispoikahattuun pukeutunut mies kuuntelee bändin soittoa. Lause 2: Mies kuuntelee musiikkia.</w:t>
      </w:r>
    </w:p>
    <w:p>
      <w:r>
        <w:rPr>
          <w:b/>
        </w:rPr>
        <w:t xml:space="preserve">Tulos</w:t>
      </w:r>
    </w:p>
    <w:p>
      <w:r>
        <w:t xml:space="preserve">Mies nauttii kuuntelemastaan musiikista.</w:t>
      </w:r>
    </w:p>
    <w:p>
      <w:r>
        <w:rPr>
          <w:b/>
        </w:rPr>
        <w:t xml:space="preserve">Esimerkki 5.2839</w:t>
      </w:r>
    </w:p>
    <w:p>
      <w:r>
        <w:t xml:space="preserve">Lause 1: Tässä on kuva lentokoneen kyljestä, jossa liinavaatteet ja roskat heitetään ulos. Lause 2: Lentokoneessa oli liinavaatteita ja roskia.</w:t>
      </w:r>
    </w:p>
    <w:p>
      <w:r>
        <w:rPr>
          <w:b/>
        </w:rPr>
        <w:t xml:space="preserve">Tulos</w:t>
      </w:r>
    </w:p>
    <w:p>
      <w:r>
        <w:t xml:space="preserve">Näytetään valtava sininen ajoneuvo.</w:t>
      </w:r>
    </w:p>
    <w:p>
      <w:r>
        <w:rPr>
          <w:b/>
        </w:rPr>
        <w:t xml:space="preserve">Esimerkki 5.2840</w:t>
      </w:r>
    </w:p>
    <w:p>
      <w:r>
        <w:t xml:space="preserve">Lause 1: Punatakkinen lapsi makasi punaisella matolla. Lause 2: Lapsi makasi punaisella matolla.</w:t>
      </w:r>
    </w:p>
    <w:p>
      <w:r>
        <w:rPr>
          <w:b/>
        </w:rPr>
        <w:t xml:space="preserve">Tulos</w:t>
      </w:r>
    </w:p>
    <w:p>
      <w:r>
        <w:t xml:space="preserve">Lapsi pyörii punaisen maton päällä.</w:t>
      </w:r>
    </w:p>
    <w:p>
      <w:r>
        <w:rPr>
          <w:b/>
        </w:rPr>
        <w:t xml:space="preserve">Esimerkki 5.2841</w:t>
      </w:r>
    </w:p>
    <w:p>
      <w:r>
        <w:t xml:space="preserve">Lause 1: Joukko ihmisiä istuu penkillä kaupan ulkopuolella. Lause 2: Jotkut ihmiset istuvat penkillä kaupan ulkopuolella.</w:t>
      </w:r>
    </w:p>
    <w:p>
      <w:r>
        <w:rPr>
          <w:b/>
        </w:rPr>
        <w:t xml:space="preserve">Tulos</w:t>
      </w:r>
    </w:p>
    <w:p>
      <w:r>
        <w:t xml:space="preserve">Joukko ihmisiä istuu penkeillä odottamassa bussia.</w:t>
      </w:r>
    </w:p>
    <w:p>
      <w:r>
        <w:rPr>
          <w:b/>
        </w:rPr>
        <w:t xml:space="preserve">Esimerkki 5.2842</w:t>
      </w:r>
    </w:p>
    <w:p>
      <w:r>
        <w:t xml:space="preserve">Lause 1: Punaisen hotellin eteen on pystytetty keiloja. Lause 2: Tiekartiot ovat hotellin lähellä.</w:t>
      </w:r>
    </w:p>
    <w:p>
      <w:r>
        <w:rPr>
          <w:b/>
        </w:rPr>
        <w:t xml:space="preserve">Tulos</w:t>
      </w:r>
    </w:p>
    <w:p>
      <w:r>
        <w:t xml:space="preserve">Tieliikennekartiot kuvaavat hiljattain tapahtunutta onnettomuutta hotellin lähellä.</w:t>
      </w:r>
    </w:p>
    <w:p>
      <w:r>
        <w:rPr>
          <w:b/>
        </w:rPr>
        <w:t xml:space="preserve">Esimerkki 5.2843</w:t>
      </w:r>
    </w:p>
    <w:p>
      <w:r>
        <w:t xml:space="preserve">Lause 1: äiti työntää pientä tyttöään keinussa. Lause 2: Äiti työntää lastaan keinussa.</w:t>
      </w:r>
    </w:p>
    <w:p>
      <w:r>
        <w:rPr>
          <w:b/>
        </w:rPr>
        <w:t xml:space="preserve">Tulos</w:t>
      </w:r>
    </w:p>
    <w:p>
      <w:r>
        <w:t xml:space="preserve">Äiti työntää tytärtään keinussa</w:t>
      </w:r>
    </w:p>
    <w:p>
      <w:r>
        <w:rPr>
          <w:b/>
        </w:rPr>
        <w:t xml:space="preserve">Esimerkki 5.2844</w:t>
      </w:r>
    </w:p>
    <w:p>
      <w:r>
        <w:t xml:space="preserve">Lause 1: Kaksi miestä pelaa peliä varjossa. Lause 2: Miehet leikkivät leikkiä varjossa.</w:t>
      </w:r>
    </w:p>
    <w:p>
      <w:r>
        <w:rPr>
          <w:b/>
        </w:rPr>
        <w:t xml:space="preserve">Tulos</w:t>
      </w:r>
    </w:p>
    <w:p>
      <w:r>
        <w:t xml:space="preserve">Miehet pelaavat shakkia varjossa.</w:t>
      </w:r>
    </w:p>
    <w:p>
      <w:r>
        <w:rPr>
          <w:b/>
        </w:rPr>
        <w:t xml:space="preserve">Esimerkki 5.2845</w:t>
      </w:r>
    </w:p>
    <w:p>
      <w:r>
        <w:t xml:space="preserve">Lause 1: Ryhmä pelastusliiveihin pukeutuneita ihmisiä kulkee lautalla läpi karujen vesien. Lause 2: Ryhmä ihmisiä on koskenlaskussa.</w:t>
      </w:r>
    </w:p>
    <w:p>
      <w:r>
        <w:rPr>
          <w:b/>
        </w:rPr>
        <w:t xml:space="preserve">Tulos</w:t>
      </w:r>
    </w:p>
    <w:p>
      <w:r>
        <w:t xml:space="preserve">Ihmiset kaikki vihaavat koskenlaskua</w:t>
      </w:r>
    </w:p>
    <w:p>
      <w:r>
        <w:rPr>
          <w:b/>
        </w:rPr>
        <w:t xml:space="preserve">Esimerkki 5.2846</w:t>
      </w:r>
    </w:p>
    <w:p>
      <w:r>
        <w:t xml:space="preserve">Lause 1: Iäkäs mies ajaa kilpaa vanhanaikaisella sinisellä autolla. Lause 2: Mies ajaa kilpaa vanhanaikaisen näköisellä sinisellä autolla.</w:t>
      </w:r>
    </w:p>
    <w:p>
      <w:r>
        <w:rPr>
          <w:b/>
        </w:rPr>
        <w:t xml:space="preserve">Tulos</w:t>
      </w:r>
    </w:p>
    <w:p>
      <w:r>
        <w:t xml:space="preserve">Miehellä on yllään liian iso paita.</w:t>
      </w:r>
    </w:p>
    <w:p>
      <w:r>
        <w:rPr>
          <w:b/>
        </w:rPr>
        <w:t xml:space="preserve">Esimerkki 5.2847</w:t>
      </w:r>
    </w:p>
    <w:p>
      <w:r>
        <w:t xml:space="preserve">Lause 1: Farkkuihin ja mustaan paitaan pukeutunut tyttö kaataa suppilolla nestettä 2 litran pulloon. Lause 2: Tyttö kaataa jotain pulloon suppilon avulla.</w:t>
      </w:r>
    </w:p>
    <w:p>
      <w:r>
        <w:rPr>
          <w:b/>
        </w:rPr>
        <w:t xml:space="preserve">Tulos</w:t>
      </w:r>
    </w:p>
    <w:p>
      <w:r>
        <w:t xml:space="preserve">Tyttö kaataa soodaa pulloon suppilolla.</w:t>
      </w:r>
    </w:p>
    <w:p>
      <w:r>
        <w:rPr>
          <w:b/>
        </w:rPr>
        <w:t xml:space="preserve">Esimerkki 5.2848</w:t>
      </w:r>
    </w:p>
    <w:p>
      <w:r>
        <w:t xml:space="preserve">Lause 1: Lapset seisovat katsomon luona trooppisessa kaupungissa. Lause 2: Trooppisessa kaupungissa on lapsia.</w:t>
      </w:r>
    </w:p>
    <w:p>
      <w:r>
        <w:rPr>
          <w:b/>
        </w:rPr>
        <w:t xml:space="preserve">Tulos</w:t>
      </w:r>
    </w:p>
    <w:p>
      <w:r>
        <w:t xml:space="preserve">Koju myy ruokaa.</w:t>
      </w:r>
    </w:p>
    <w:p>
      <w:r>
        <w:rPr>
          <w:b/>
        </w:rPr>
        <w:t xml:space="preserve">Esimerkki 5.2849</w:t>
      </w:r>
    </w:p>
    <w:p>
      <w:r>
        <w:t xml:space="preserve">Lause 1: Chris-nimisellä henkilöllä on käsi päänsä päällä ja hän näyttää turhautuneelta. Lause 2: Chris näyttää turhautuneelta.</w:t>
      </w:r>
    </w:p>
    <w:p>
      <w:r>
        <w:rPr>
          <w:b/>
        </w:rPr>
        <w:t xml:space="preserve">Tulos</w:t>
      </w:r>
    </w:p>
    <w:p>
      <w:r>
        <w:t xml:space="preserve">Chris näyttää turhautuneelta, koska hän hävisi kultaa vastaan.</w:t>
      </w:r>
    </w:p>
    <w:p>
      <w:r>
        <w:rPr>
          <w:b/>
        </w:rPr>
        <w:t xml:space="preserve">Esimerkki 5.2850</w:t>
      </w:r>
    </w:p>
    <w:p>
      <w:r>
        <w:t xml:space="preserve">Lause 1: Kaksi vastakkaisten joukkueiden likaista urheilijaa pelaa rugbypeliä vastakkain fanien katsellessa odottavasti. Lause 2: Joukkueet kilpailevat.</w:t>
      </w:r>
    </w:p>
    <w:p>
      <w:r>
        <w:rPr>
          <w:b/>
        </w:rPr>
        <w:t xml:space="preserve">Tulos</w:t>
      </w:r>
    </w:p>
    <w:p>
      <w:r>
        <w:t xml:space="preserve">On satanut.</w:t>
      </w:r>
    </w:p>
    <w:p>
      <w:r>
        <w:rPr>
          <w:b/>
        </w:rPr>
        <w:t xml:space="preserve">Esimerkki 5.2851</w:t>
      </w:r>
    </w:p>
    <w:p>
      <w:r>
        <w:t xml:space="preserve">Lause 1: Vakavalta ja etäiseltä näyttävä nainen ja mies, jolla on outo ilmapallohattu, ylittävät katua suojatien kohdalla. Lause 2: Nainen on ulkona.</w:t>
      </w:r>
    </w:p>
    <w:p>
      <w:r>
        <w:rPr>
          <w:b/>
        </w:rPr>
        <w:t xml:space="preserve">Tulos</w:t>
      </w:r>
    </w:p>
    <w:p>
      <w:r>
        <w:t xml:space="preserve">Kaksi ihmistä ylittää kadun päästäkseen ravintolaan.</w:t>
      </w:r>
    </w:p>
    <w:p>
      <w:r>
        <w:rPr>
          <w:b/>
        </w:rPr>
        <w:t xml:space="preserve">Esimerkki 5.2852</w:t>
      </w:r>
    </w:p>
    <w:p>
      <w:r>
        <w:t xml:space="preserve">Lause 1: Kaksi kypäräpäistä miestä keskustelee. Lause 2: Kaksi miestä puhuu.</w:t>
      </w:r>
    </w:p>
    <w:p>
      <w:r>
        <w:rPr>
          <w:b/>
        </w:rPr>
        <w:t xml:space="preserve">Tulos</w:t>
      </w:r>
    </w:p>
    <w:p>
      <w:r>
        <w:t xml:space="preserve">Kaksi miestä keskustelee siitä, miten rakentaa rakennus asiakkaalle.</w:t>
      </w:r>
    </w:p>
    <w:p>
      <w:r>
        <w:rPr>
          <w:b/>
        </w:rPr>
        <w:t xml:space="preserve">Esimerkki 5.2853</w:t>
      </w:r>
    </w:p>
    <w:p>
      <w:r>
        <w:t xml:space="preserve">Lause 1: Hän lyö tennispalloa viivan yli. Lause 2: Hän lyö palloa.</w:t>
      </w:r>
    </w:p>
    <w:p>
      <w:r>
        <w:rPr>
          <w:b/>
        </w:rPr>
        <w:t xml:space="preserve">Tulos</w:t>
      </w:r>
    </w:p>
    <w:p>
      <w:r>
        <w:t xml:space="preserve">Hän on tennisammattilainen.</w:t>
      </w:r>
    </w:p>
    <w:p>
      <w:r>
        <w:rPr>
          <w:b/>
        </w:rPr>
        <w:t xml:space="preserve">Esimerkki 5.2854</w:t>
      </w:r>
    </w:p>
    <w:p>
      <w:r>
        <w:t xml:space="preserve">Lause 1: Nuorten oppilaiden koulubändi esiintyy. Lause 2: Oppilaat esiintyvät</w:t>
      </w:r>
    </w:p>
    <w:p>
      <w:r>
        <w:rPr>
          <w:b/>
        </w:rPr>
        <w:t xml:space="preserve">Tulos</w:t>
      </w:r>
    </w:p>
    <w:p>
      <w:r>
        <w:t xml:space="preserve">He soittavat musiikkia</w:t>
      </w:r>
    </w:p>
    <w:p>
      <w:r>
        <w:rPr>
          <w:b/>
        </w:rPr>
        <w:t xml:space="preserve">Esimerkki 5.2855</w:t>
      </w:r>
    </w:p>
    <w:p>
      <w:r>
        <w:t xml:space="preserve">Lause 1: Kolme ystävää juoksee kilparadalla kädestä pitäen. Lause 2: Kolme ystävää juoksee radalla.</w:t>
      </w:r>
    </w:p>
    <w:p>
      <w:r>
        <w:rPr>
          <w:b/>
        </w:rPr>
        <w:t xml:space="preserve">Tulos</w:t>
      </w:r>
    </w:p>
    <w:p>
      <w:r>
        <w:t xml:space="preserve">Kolme ystävää suorittaa viimeisen kierroksensa.</w:t>
      </w:r>
    </w:p>
    <w:p>
      <w:r>
        <w:rPr>
          <w:b/>
        </w:rPr>
        <w:t xml:space="preserve">Esimerkki 5.2856</w:t>
      </w:r>
    </w:p>
    <w:p>
      <w:r>
        <w:t xml:space="preserve">Lause 1: Siniseen pukuun pukeutunut mies kävelee vihreään pukeutuneiden kuorolaulajien ryhmän eteen. Lause 2: Kuorolaulajat pukeutuvat vihreisiin vaatteisiin.</w:t>
      </w:r>
    </w:p>
    <w:p>
      <w:r>
        <w:rPr>
          <w:b/>
        </w:rPr>
        <w:t xml:space="preserve">Tulos</w:t>
      </w:r>
    </w:p>
    <w:p>
      <w:r>
        <w:t xml:space="preserve">Kuorolaulajat laulavat pukeutuneina vihreisiin vaatteisiin.</w:t>
      </w:r>
    </w:p>
    <w:p>
      <w:r>
        <w:rPr>
          <w:b/>
        </w:rPr>
        <w:t xml:space="preserve">Esimerkki 5.2857</w:t>
      </w:r>
    </w:p>
    <w:p>
      <w:r>
        <w:t xml:space="preserve">Lause 1: Lapsi hyppää keinusta ja on ilmassa. Lause 2: Lapsi on ulkona leikkimässä.</w:t>
      </w:r>
    </w:p>
    <w:p>
      <w:r>
        <w:rPr>
          <w:b/>
        </w:rPr>
        <w:t xml:space="preserve">Tulos</w:t>
      </w:r>
    </w:p>
    <w:p>
      <w:r>
        <w:t xml:space="preserve">Poika on ulkona.</w:t>
      </w:r>
    </w:p>
    <w:p>
      <w:r>
        <w:rPr>
          <w:b/>
        </w:rPr>
        <w:t xml:space="preserve">Esimerkki 5.2858</w:t>
      </w:r>
    </w:p>
    <w:p>
      <w:r>
        <w:t xml:space="preserve">Lause 1: Kaksi naista, joista toisella on sininen halter-toppi ja toisella vaaleanpunainen paita, nauttivat olutta. Lause 2: Kaksi naista juo alkoholia.</w:t>
      </w:r>
    </w:p>
    <w:p>
      <w:r>
        <w:rPr>
          <w:b/>
        </w:rPr>
        <w:t xml:space="preserve">Tulos</w:t>
      </w:r>
    </w:p>
    <w:p>
      <w:r>
        <w:t xml:space="preserve">Kaksi naista juo ulkona.</w:t>
      </w:r>
    </w:p>
    <w:p>
      <w:r>
        <w:rPr>
          <w:b/>
        </w:rPr>
        <w:t xml:space="preserve">Esimerkki 5.2859</w:t>
      </w:r>
    </w:p>
    <w:p>
      <w:r>
        <w:t xml:space="preserve">Lause 1: Nainen aikoo ajaa kilpaa radan ympäri. Lause 2: Kilpailija on nainen.</w:t>
      </w:r>
    </w:p>
    <w:p>
      <w:r>
        <w:rPr>
          <w:b/>
        </w:rPr>
        <w:t xml:space="preserve">Tulos</w:t>
      </w:r>
    </w:p>
    <w:p>
      <w:r>
        <w:t xml:space="preserve">Nainen on hermostunut kilpailusta.</w:t>
      </w:r>
    </w:p>
    <w:p>
      <w:r>
        <w:rPr>
          <w:b/>
        </w:rPr>
        <w:t xml:space="preserve">Esimerkki 5.2860</w:t>
      </w:r>
    </w:p>
    <w:p>
      <w:r>
        <w:t xml:space="preserve">Lause 1: 8 aasialaista morsiusneitoa on rivissä ulkona kadulla puvut yllään. Lause 2: Kaikilla naisilla on mekot.</w:t>
      </w:r>
    </w:p>
    <w:p>
      <w:r>
        <w:rPr>
          <w:b/>
        </w:rPr>
        <w:t xml:space="preserve">Tulos</w:t>
      </w:r>
    </w:p>
    <w:p>
      <w:r>
        <w:t xml:space="preserve">Kaikki mekot näyttävät samankaltaisilta ja ovat samanvärisiä.</w:t>
      </w:r>
    </w:p>
    <w:p>
      <w:r>
        <w:rPr>
          <w:b/>
        </w:rPr>
        <w:t xml:space="preserve">Esimerkki 5.2861</w:t>
      </w:r>
    </w:p>
    <w:p>
      <w:r>
        <w:t xml:space="preserve">Lause 1: Nainen ajaa kilpaa polkupyörällä yllään vaaleanpunaiset ja tummansiniset sukkahousut. Lause 2: Henkilö harrastaa liikuntaa.</w:t>
      </w:r>
    </w:p>
    <w:p>
      <w:r>
        <w:rPr>
          <w:b/>
        </w:rPr>
        <w:t xml:space="preserve">Tulos</w:t>
      </w:r>
    </w:p>
    <w:p>
      <w:r>
        <w:t xml:space="preserve">Joku ylittää maaliviivan.</w:t>
      </w:r>
    </w:p>
    <w:p>
      <w:r>
        <w:rPr>
          <w:b/>
        </w:rPr>
        <w:t xml:space="preserve">Esimerkki 5.2862</w:t>
      </w:r>
    </w:p>
    <w:p>
      <w:r>
        <w:t xml:space="preserve">Lause 1: Ruskea koira hyppää ilmaan. Lause 2: Eläin hyppää.</w:t>
      </w:r>
    </w:p>
    <w:p>
      <w:r>
        <w:rPr>
          <w:b/>
        </w:rPr>
        <w:t xml:space="preserve">Tulos</w:t>
      </w:r>
    </w:p>
    <w:p>
      <w:r>
        <w:t xml:space="preserve">Ruskea koira on innoissaan.</w:t>
      </w:r>
    </w:p>
    <w:p>
      <w:r>
        <w:rPr>
          <w:b/>
        </w:rPr>
        <w:t xml:space="preserve">Esimerkki 5.2863</w:t>
      </w:r>
    </w:p>
    <w:p>
      <w:r>
        <w:t xml:space="preserve">Lause 1: Kaksi miestä työskentelee pellolla luolan luona, kun heidän koiransa on kävelemässä heidän luokseen. Lause 2: Kaksi miestä työskentelee ulkona.</w:t>
      </w:r>
    </w:p>
    <w:p>
      <w:r>
        <w:rPr>
          <w:b/>
        </w:rPr>
        <w:t xml:space="preserve">Tulos</w:t>
      </w:r>
    </w:p>
    <w:p>
      <w:r>
        <w:t xml:space="preserve">Kaksi miestä kutsui koiran luokseen.</w:t>
      </w:r>
    </w:p>
    <w:p>
      <w:r>
        <w:rPr>
          <w:b/>
        </w:rPr>
        <w:t xml:space="preserve">Esimerkki 5.2864</w:t>
      </w:r>
    </w:p>
    <w:p>
      <w:r>
        <w:t xml:space="preserve">Lause 1: Paidaton mies kiipeää vuorelle. Lause 2: Mies on ulkona.</w:t>
      </w:r>
    </w:p>
    <w:p>
      <w:r>
        <w:rPr>
          <w:b/>
        </w:rPr>
        <w:t xml:space="preserve">Tulos</w:t>
      </w:r>
    </w:p>
    <w:p>
      <w:r>
        <w:t xml:space="preserve">Ulkona voi olla liian kuuma, jotta vuorikiipeilijä voisi käyttää paitaa.</w:t>
      </w:r>
    </w:p>
    <w:p>
      <w:r>
        <w:rPr>
          <w:b/>
        </w:rPr>
        <w:t xml:space="preserve">Esimerkki 5.2865</w:t>
      </w:r>
    </w:p>
    <w:p>
      <w:r>
        <w:t xml:space="preserve">Lause 1: Ruskeisiin housuihin ja valkoiseen paitaan pukeutunut musta mies nostaa oikean jalkansa tiiliseinään ja toisen jalkansa jalkakäytävälle. Lause 2: Mies seisoo rennossa asennossa jalkakäytävällä...</w:t>
      </w:r>
    </w:p>
    <w:p>
      <w:r>
        <w:rPr>
          <w:b/>
        </w:rPr>
        <w:t xml:space="preserve">Tulos</w:t>
      </w:r>
    </w:p>
    <w:p>
      <w:r>
        <w:t xml:space="preserve">Mies poseeraa rennosti odottaessaan vaimonsa saapumista.</w:t>
      </w:r>
    </w:p>
    <w:p>
      <w:r>
        <w:rPr>
          <w:b/>
        </w:rPr>
        <w:t xml:space="preserve">Esimerkki 5.2866</w:t>
      </w:r>
    </w:p>
    <w:p>
      <w:r>
        <w:t xml:space="preserve">Lause 1: Iäkäs nainen katselee pöydällä olevia hedelmiä ohi kulkiessaan. Lause 2: Iäkäs nainen liikkuu paikasta toiseen.</w:t>
      </w:r>
    </w:p>
    <w:p>
      <w:r>
        <w:rPr>
          <w:b/>
        </w:rPr>
        <w:t xml:space="preserve">Tulos</w:t>
      </w:r>
    </w:p>
    <w:p>
      <w:r>
        <w:t xml:space="preserve">Iäkäs nainen katselee torilla myytäviä hedelmiä.</w:t>
      </w:r>
    </w:p>
    <w:p>
      <w:r>
        <w:rPr>
          <w:b/>
        </w:rPr>
        <w:t xml:space="preserve">Esimerkki 5.2867</w:t>
      </w:r>
    </w:p>
    <w:p>
      <w:r>
        <w:t xml:space="preserve">Lause 1: Vihreäpaitainen mies seisoo lavalla ja soittaa kitaraa, ja kaksi naista laulaa ja soittaa soittimia hänen vieressään. Lause 2: Henkilöllä on yllään vihreä paita.</w:t>
      </w:r>
    </w:p>
    <w:p>
      <w:r>
        <w:rPr>
          <w:b/>
        </w:rPr>
        <w:t xml:space="preserve">Tulos</w:t>
      </w:r>
    </w:p>
    <w:p>
      <w:r>
        <w:t xml:space="preserve">Esiintymässä on sisaruskolmikko.</w:t>
      </w:r>
    </w:p>
    <w:p>
      <w:r>
        <w:rPr>
          <w:b/>
        </w:rPr>
        <w:t xml:space="preserve">Esimerkki 5.2868</w:t>
      </w:r>
    </w:p>
    <w:p>
      <w:r>
        <w:t xml:space="preserve">Lause 1: Mies työskentelee koiran kanssa koulutuksen aikana. Lause 2: Mies harjoittelee</w:t>
      </w:r>
    </w:p>
    <w:p>
      <w:r>
        <w:rPr>
          <w:b/>
        </w:rPr>
        <w:t xml:space="preserve">Tulos</w:t>
      </w:r>
    </w:p>
    <w:p>
      <w:r>
        <w:t xml:space="preserve">Mies yrittää saada koiransa treenaamaan -</w:t>
      </w:r>
    </w:p>
    <w:p>
      <w:r>
        <w:rPr>
          <w:b/>
        </w:rPr>
        <w:t xml:space="preserve">Esimerkki 5.2869</w:t>
      </w:r>
    </w:p>
    <w:p>
      <w:r>
        <w:t xml:space="preserve">Lause 1: Punapaitainen poika roiskii vettä naisen jalkoihin. Lause 2: Lapsi laittoi vettä naisen jalkoihin.</w:t>
      </w:r>
    </w:p>
    <w:p>
      <w:r>
        <w:rPr>
          <w:b/>
        </w:rPr>
        <w:t xml:space="preserve">Tulos</w:t>
      </w:r>
    </w:p>
    <w:p>
      <w:r>
        <w:t xml:space="preserve">Lapsi oli naisen poika.</w:t>
      </w:r>
    </w:p>
    <w:p>
      <w:r>
        <w:rPr>
          <w:b/>
        </w:rPr>
        <w:t xml:space="preserve">Esimerkki 5.2870</w:t>
      </w:r>
    </w:p>
    <w:p>
      <w:r>
        <w:t xml:space="preserve">Lause 1: Tämä henkilö tekee temppua polkupyörällä, jonka toinen pyörä on reunalla ja toinen ilmassa. Lause 2: Henkilö on polkupyörän selässä.</w:t>
      </w:r>
    </w:p>
    <w:p>
      <w:r>
        <w:rPr>
          <w:b/>
        </w:rPr>
        <w:t xml:space="preserve">Tulos</w:t>
      </w:r>
    </w:p>
    <w:p>
      <w:r>
        <w:t xml:space="preserve">Henkilö tekee kuolemaa uhmaavan tempun pyörällä.</w:t>
      </w:r>
    </w:p>
    <w:p>
      <w:r>
        <w:rPr>
          <w:b/>
        </w:rPr>
        <w:t xml:space="preserve">Esimerkki 5.2871</w:t>
      </w:r>
    </w:p>
    <w:p>
      <w:r>
        <w:t xml:space="preserve">Lause 1: Vaalea lapsi kiipeää verkon yli. Lause 2: Lapsi kiipeää verkon yli.</w:t>
      </w:r>
    </w:p>
    <w:p>
      <w:r>
        <w:rPr>
          <w:b/>
        </w:rPr>
        <w:t xml:space="preserve">Tulos</w:t>
      </w:r>
    </w:p>
    <w:p>
      <w:r>
        <w:t xml:space="preserve">Surullinen vaalea lapsi kiipeää verkon yli.</w:t>
      </w:r>
    </w:p>
    <w:p>
      <w:r>
        <w:rPr>
          <w:b/>
        </w:rPr>
        <w:t xml:space="preserve">Esimerkki 5.2872</w:t>
      </w:r>
    </w:p>
    <w:p>
      <w:r>
        <w:t xml:space="preserve">Lause 1: Nainen, jolla on aurinkolasit päässä, kantaa vaaleaa pikkulasta. Lause 2: nainen kantaa lasta.</w:t>
      </w:r>
    </w:p>
    <w:p>
      <w:r>
        <w:rPr>
          <w:b/>
        </w:rPr>
        <w:t xml:space="preserve">Tulos</w:t>
      </w:r>
    </w:p>
    <w:p>
      <w:r>
        <w:t xml:space="preserve">Nainen kantaa pientä tyttöään.</w:t>
      </w:r>
    </w:p>
    <w:p>
      <w:r>
        <w:rPr>
          <w:b/>
        </w:rPr>
        <w:t xml:space="preserve">Esimerkki 5.2873</w:t>
      </w:r>
    </w:p>
    <w:p>
      <w:r>
        <w:t xml:space="preserve">Lause 1: Kaksi miestä ja kaksi naista syövät jälkiruokaa. Lause 2: Ihmiset syövät.</w:t>
      </w:r>
    </w:p>
    <w:p>
      <w:r>
        <w:rPr>
          <w:b/>
        </w:rPr>
        <w:t xml:space="preserve">Tulos</w:t>
      </w:r>
    </w:p>
    <w:p>
      <w:r>
        <w:t xml:space="preserve">Ihmiset ovat ravintolassa.</w:t>
      </w:r>
    </w:p>
    <w:p>
      <w:r>
        <w:rPr>
          <w:b/>
        </w:rPr>
        <w:t xml:space="preserve">Esimerkki 5.2874</w:t>
      </w:r>
    </w:p>
    <w:p>
      <w:r>
        <w:t xml:space="preserve">Lause 1: Kolme poikaa rakenteilla olevassa rakennuksessa. Lause 2: Kolme poikaa istuu keskeneräisessä rakennuksessa.</w:t>
      </w:r>
    </w:p>
    <w:p>
      <w:r>
        <w:rPr>
          <w:b/>
        </w:rPr>
        <w:t xml:space="preserve">Tulos</w:t>
      </w:r>
    </w:p>
    <w:p>
      <w:r>
        <w:t xml:space="preserve">Kolme poikaa jahtaa toisiaan rakennustyömaalla.</w:t>
      </w:r>
    </w:p>
    <w:p>
      <w:r>
        <w:rPr>
          <w:b/>
        </w:rPr>
        <w:t xml:space="preserve">Esimerkki 5.2875</w:t>
      </w:r>
    </w:p>
    <w:p>
      <w:r>
        <w:t xml:space="preserve">Lause 1: Kaksi miestä auttaa toista miestä ylittämään puron. Lause 2: Miehet ylittävät puroa.</w:t>
      </w:r>
    </w:p>
    <w:p>
      <w:r>
        <w:rPr>
          <w:b/>
        </w:rPr>
        <w:t xml:space="preserve">Tulos</w:t>
      </w:r>
    </w:p>
    <w:p>
      <w:r>
        <w:t xml:space="preserve">Mies kahlaa syvässä vedessä.</w:t>
      </w:r>
    </w:p>
    <w:p>
      <w:r>
        <w:rPr>
          <w:b/>
        </w:rPr>
        <w:t xml:space="preserve">Esimerkki 5.2876</w:t>
      </w:r>
    </w:p>
    <w:p>
      <w:r>
        <w:t xml:space="preserve">Lause 1: Nuori mies tanssii breakdancea kaupungin kadulla. Lause 2: Nuori mies tanssii.</w:t>
      </w:r>
    </w:p>
    <w:p>
      <w:r>
        <w:rPr>
          <w:b/>
        </w:rPr>
        <w:t xml:space="preserve">Tulos</w:t>
      </w:r>
    </w:p>
    <w:p>
      <w:r>
        <w:t xml:space="preserve">Mies tanssii lempikappaleensa tahtiin.</w:t>
      </w:r>
    </w:p>
    <w:p>
      <w:r>
        <w:rPr>
          <w:b/>
        </w:rPr>
        <w:t xml:space="preserve">Esimerkki 5.2877</w:t>
      </w:r>
    </w:p>
    <w:p>
      <w:r>
        <w:t xml:space="preserve">Lause 1: Lapset leikkivät kauko-ohjattavalla autolla tiellä. Lause 2: Lapset leikkivät kauko-ohjattavalla autolla tiellä.</w:t>
      </w:r>
    </w:p>
    <w:p>
      <w:r>
        <w:rPr>
          <w:b/>
        </w:rPr>
        <w:t xml:space="preserve">Tulos</w:t>
      </w:r>
    </w:p>
    <w:p>
      <w:r>
        <w:t xml:space="preserve">lapset leikkivät kauko-ohjattavalla autolla naapurustossa.</w:t>
      </w:r>
    </w:p>
    <w:p>
      <w:r>
        <w:rPr>
          <w:b/>
        </w:rPr>
        <w:t xml:space="preserve">Esimerkki 5.2878</w:t>
      </w:r>
    </w:p>
    <w:p>
      <w:r>
        <w:t xml:space="preserve">Lause 1: Mies, jolla on keltainen ilmapallo perheensä kanssa. Lause 2: Mies, jolla on keltainen ilmapallo, viettää aikaa perheensä kanssa.</w:t>
      </w:r>
    </w:p>
    <w:p>
      <w:r>
        <w:rPr>
          <w:b/>
        </w:rPr>
        <w:t xml:space="preserve">Tulos</w:t>
      </w:r>
    </w:p>
    <w:p>
      <w:r>
        <w:t xml:space="preserve">Mies, jolla on keltainen heliumpallo, on perheensä kanssa.</w:t>
      </w:r>
    </w:p>
    <w:p>
      <w:r>
        <w:rPr>
          <w:b/>
        </w:rPr>
        <w:t xml:space="preserve">Esimerkki 5.2879</w:t>
      </w:r>
    </w:p>
    <w:p>
      <w:r>
        <w:t xml:space="preserve">Lause 1: Kolme ihmistä juoksee yhdessä kilpaa. Lause 2: Kolme ihmistä hölkkää yhdessä.</w:t>
      </w:r>
    </w:p>
    <w:p>
      <w:r>
        <w:rPr>
          <w:b/>
        </w:rPr>
        <w:t xml:space="preserve">Tulos</w:t>
      </w:r>
    </w:p>
    <w:p>
      <w:r>
        <w:t xml:space="preserve">Kolme naista hölkkää yhdessä kilpaa.</w:t>
      </w:r>
    </w:p>
    <w:p>
      <w:r>
        <w:rPr>
          <w:b/>
        </w:rPr>
        <w:t xml:space="preserve">Esimerkki 5.2880</w:t>
      </w:r>
    </w:p>
    <w:p>
      <w:r>
        <w:t xml:space="preserve">Lause 1: Nainen ja mies keskustelevat baarissa. Lause 2: Kaksi ihmistä puhuu</w:t>
      </w:r>
    </w:p>
    <w:p>
      <w:r>
        <w:rPr>
          <w:b/>
        </w:rPr>
        <w:t xml:space="preserve">Tulos</w:t>
      </w:r>
    </w:p>
    <w:p>
      <w:r>
        <w:t xml:space="preserve">Kaksi ihmistä puhuu hiljaa</w:t>
      </w:r>
    </w:p>
    <w:p>
      <w:r>
        <w:rPr>
          <w:b/>
        </w:rPr>
        <w:t xml:space="preserve">Esimerkki 5.2881</w:t>
      </w:r>
    </w:p>
    <w:p>
      <w:r>
        <w:t xml:space="preserve">Lause 1: Mustavalkoinen koira puree ruskeavalkoista koiraa. Lause 2: Toinen koira puree toista.</w:t>
      </w:r>
    </w:p>
    <w:p>
      <w:r>
        <w:rPr>
          <w:b/>
        </w:rPr>
        <w:t xml:space="preserve">Tulos</w:t>
      </w:r>
    </w:p>
    <w:p>
      <w:r>
        <w:t xml:space="preserve">Mustavalkoinen koira puree ruskeavalkoista koiraa, joka varasti sen ruoan.</w:t>
      </w:r>
    </w:p>
    <w:p>
      <w:r>
        <w:rPr>
          <w:b/>
        </w:rPr>
        <w:t xml:space="preserve">Esimerkki 5.2882</w:t>
      </w:r>
    </w:p>
    <w:p>
      <w:r>
        <w:t xml:space="preserve">Lause 1: Valkoista koiraa on vaikea nähdä lumessa, kun se juoksee maksullisena. Lause 2: Koiraa on vaikea nähdä lumessa, kun se juoksee leikkisästi.</w:t>
      </w:r>
    </w:p>
    <w:p>
      <w:r>
        <w:rPr>
          <w:b/>
        </w:rPr>
        <w:t xml:space="preserve">Tulos</w:t>
      </w:r>
    </w:p>
    <w:p>
      <w:r>
        <w:t xml:space="preserve">Isoa koiraa on vaikea nähdä lumessa, kun se juoksee leikkisästi.</w:t>
      </w:r>
    </w:p>
    <w:p>
      <w:r>
        <w:rPr>
          <w:b/>
        </w:rPr>
        <w:t xml:space="preserve">Esimerkki 5.2883</w:t>
      </w:r>
    </w:p>
    <w:p>
      <w:r>
        <w:t xml:space="preserve">Lause 1: Pikkulapsi, jolla on villapaita, sininen paita ja mustat housut, luuta kädessään keittiössä. Lause 2: lapsi oli keittiössä.</w:t>
      </w:r>
    </w:p>
    <w:p>
      <w:r>
        <w:rPr>
          <w:b/>
        </w:rPr>
        <w:t xml:space="preserve">Tulos</w:t>
      </w:r>
    </w:p>
    <w:p>
      <w:r>
        <w:t xml:space="preserve">lapsi teki kotitöitä</w:t>
      </w:r>
    </w:p>
    <w:p>
      <w:r>
        <w:rPr>
          <w:b/>
        </w:rPr>
        <w:t xml:space="preserve">Esimerkki 5.2884</w:t>
      </w:r>
    </w:p>
    <w:p>
      <w:r>
        <w:t xml:space="preserve">Lause 1: Kaksi aurinkolasipäistä ihmistä istuu ja puhuu savukkeen ääressä. Lause 2: Aurinkolaseihin pukeutuneet ihmiset juttelevat ja polttavat tupakkaa.</w:t>
      </w:r>
    </w:p>
    <w:p>
      <w:r>
        <w:rPr>
          <w:b/>
        </w:rPr>
        <w:t xml:space="preserve">Tulos</w:t>
      </w:r>
    </w:p>
    <w:p>
      <w:r>
        <w:t xml:space="preserve">He keskustelevat säästä.</w:t>
      </w:r>
    </w:p>
    <w:p>
      <w:r>
        <w:rPr>
          <w:b/>
        </w:rPr>
        <w:t xml:space="preserve">Esimerkki 5.2885</w:t>
      </w:r>
    </w:p>
    <w:p>
      <w:r>
        <w:t xml:space="preserve">Lause 1: Kahlitulla keinulla istuva poika katsoo oikealle ja hymyilee. Lause 2: Poika leikkii keinussa.</w:t>
      </w:r>
    </w:p>
    <w:p>
      <w:r>
        <w:rPr>
          <w:b/>
        </w:rPr>
        <w:t xml:space="preserve">Tulos</w:t>
      </w:r>
    </w:p>
    <w:p>
      <w:r>
        <w:t xml:space="preserve">Poika hymyilee aurinkoisessa puistossa keinuen.</w:t>
      </w:r>
    </w:p>
    <w:p>
      <w:r>
        <w:rPr>
          <w:b/>
        </w:rPr>
        <w:t xml:space="preserve">Esimerkki 5.2886</w:t>
      </w:r>
    </w:p>
    <w:p>
      <w:r>
        <w:t xml:space="preserve">Lause 1: Utelias poika tekee tieteellisiä kokeita. Lause 2: henkilö, joka tekee tieteellisiä kokeita.</w:t>
      </w:r>
    </w:p>
    <w:p>
      <w:r>
        <w:rPr>
          <w:b/>
        </w:rPr>
        <w:t xml:space="preserve">Tulos</w:t>
      </w:r>
    </w:p>
    <w:p>
      <w:r>
        <w:t xml:space="preserve">nuori poika harjoittamassa alkemiaa</w:t>
      </w:r>
    </w:p>
    <w:p>
      <w:r>
        <w:rPr>
          <w:b/>
        </w:rPr>
        <w:t xml:space="preserve">Esimerkki 5.2887</w:t>
      </w:r>
    </w:p>
    <w:p>
      <w:r>
        <w:t xml:space="preserve">Lause 1: Tarjoilija, jolla on vihreä ruokalista, ottaa tilausta vastaan. Lause 2: Tarjoilija ottaa tilauksen.</w:t>
      </w:r>
    </w:p>
    <w:p>
      <w:r>
        <w:rPr>
          <w:b/>
        </w:rPr>
        <w:t xml:space="preserve">Tulos</w:t>
      </w:r>
    </w:p>
    <w:p>
      <w:r>
        <w:t xml:space="preserve">Tilaus on hyvin kallis.</w:t>
      </w:r>
    </w:p>
    <w:p>
      <w:r>
        <w:rPr>
          <w:b/>
        </w:rPr>
        <w:t xml:space="preserve">Esimerkki 5.2888</w:t>
      </w:r>
    </w:p>
    <w:p>
      <w:r>
        <w:t xml:space="preserve">Lause 1: Kaksi koiraa leikkii palloa ulkona. Lause 2: Kaksi koiraa leikkii ulkona</w:t>
      </w:r>
    </w:p>
    <w:p>
      <w:r>
        <w:rPr>
          <w:b/>
        </w:rPr>
        <w:t xml:space="preserve">Tulos</w:t>
      </w:r>
    </w:p>
    <w:p>
      <w:r>
        <w:t xml:space="preserve">Pari koiraa ulkona</w:t>
      </w:r>
    </w:p>
    <w:p>
      <w:r>
        <w:rPr>
          <w:b/>
        </w:rPr>
        <w:t xml:space="preserve">Esimerkki 5.2889</w:t>
      </w:r>
    </w:p>
    <w:p>
      <w:r>
        <w:t xml:space="preserve">Lause 1: Koira seisoo kivien päällä valokuvaa ottavan miehen vieressä. Lause 2: Koira seisoo miehen vieressä.</w:t>
      </w:r>
    </w:p>
    <w:p>
      <w:r>
        <w:rPr>
          <w:b/>
        </w:rPr>
        <w:t xml:space="preserve">Tulos</w:t>
      </w:r>
    </w:p>
    <w:p>
      <w:r>
        <w:t xml:space="preserve">Koiraa koulutetaan herkulla, jotta se pysyy paikallaan pari minuuttia.</w:t>
      </w:r>
    </w:p>
    <w:p>
      <w:r>
        <w:rPr>
          <w:b/>
        </w:rPr>
        <w:t xml:space="preserve">Esimerkki 5.2890</w:t>
      </w:r>
    </w:p>
    <w:p>
      <w:r>
        <w:t xml:space="preserve">Lause 1: Ulkona on suuri joukko nuoria naisia, joilla kaikilla on yllään sama sininen verkkarit, ja he vilkuttavat ja hymyilevät kameralle. Lause 2: Suuri joukko nuoria naisia ulkona.</w:t>
      </w:r>
    </w:p>
    <w:p>
      <w:r>
        <w:rPr>
          <w:b/>
        </w:rPr>
        <w:t xml:space="preserve">Tulos</w:t>
      </w:r>
    </w:p>
    <w:p>
      <w:r>
        <w:t xml:space="preserve"> Suuri joukko nuoria naisia ulkona nauramassa.</w:t>
      </w:r>
    </w:p>
    <w:p>
      <w:r>
        <w:rPr>
          <w:b/>
        </w:rPr>
        <w:t xml:space="preserve">Esimerkki 5.2891</w:t>
      </w:r>
    </w:p>
    <w:p>
      <w:r>
        <w:t xml:space="preserve">Lause 1: Nainen kuvailee ohjelmistoa asiakkaalle messuilla. Lause 2: Nainen puhuu asiakkaalle.</w:t>
      </w:r>
    </w:p>
    <w:p>
      <w:r>
        <w:rPr>
          <w:b/>
        </w:rPr>
        <w:t xml:space="preserve">Tulos</w:t>
      </w:r>
    </w:p>
    <w:p>
      <w:r>
        <w:t xml:space="preserve">Nainen on esimies.</w:t>
      </w:r>
    </w:p>
    <w:p>
      <w:r>
        <w:rPr>
          <w:b/>
        </w:rPr>
        <w:t xml:space="preserve">Esimerkki 5.2892</w:t>
      </w:r>
    </w:p>
    <w:p>
      <w:r>
        <w:t xml:space="preserve">Lause 1: Punavalkoiseen ja siniseen jääkiekkopukuun pukeutunut poika on lyömässä kiekkoa jääkiekkomailalla. Lause 2: Poika on pukeutunut punaiseen.</w:t>
      </w:r>
    </w:p>
    <w:p>
      <w:r>
        <w:rPr>
          <w:b/>
        </w:rPr>
        <w:t xml:space="preserve">Tulos</w:t>
      </w:r>
    </w:p>
    <w:p>
      <w:r>
        <w:t xml:space="preserve">Kis pelaa jääkiekkoa</w:t>
      </w:r>
    </w:p>
    <w:p>
      <w:r>
        <w:rPr>
          <w:b/>
        </w:rPr>
        <w:t xml:space="preserve">Esimerkki 5.2893</w:t>
      </w:r>
    </w:p>
    <w:p>
      <w:r>
        <w:t xml:space="preserve">Lause 1: Valkoiseen paitaan ja lyhyeen mustaan hameeseen pukeutunut nainen liikkuu vihreällä keinotekoisella pinnalla. Lause 2: Nainen liikkuu.</w:t>
      </w:r>
    </w:p>
    <w:p>
      <w:r>
        <w:rPr>
          <w:b/>
        </w:rPr>
        <w:t xml:space="preserve">Tulos</w:t>
      </w:r>
    </w:p>
    <w:p>
      <w:r>
        <w:t xml:space="preserve">nainen kävelee astroturvetta pitkin</w:t>
      </w:r>
    </w:p>
    <w:p>
      <w:r>
        <w:rPr>
          <w:b/>
        </w:rPr>
        <w:t xml:space="preserve">Tulos</w:t>
      </w:r>
    </w:p>
    <w:p>
      <w:r>
        <w:t xml:space="preserve">Nainen juoksee.</w:t>
      </w:r>
    </w:p>
    <w:p>
      <w:r>
        <w:rPr>
          <w:b/>
        </w:rPr>
        <w:t xml:space="preserve">Esimerkki 5.2894</w:t>
      </w:r>
    </w:p>
    <w:p>
      <w:r>
        <w:t xml:space="preserve">Lause 1: Joukko ihmisiä talon edessä. Lause 2: Ihmisryhmä on ulkona.</w:t>
      </w:r>
    </w:p>
    <w:p>
      <w:r>
        <w:rPr>
          <w:b/>
        </w:rPr>
        <w:t xml:space="preserve">Tulos</w:t>
      </w:r>
    </w:p>
    <w:p>
      <w:r>
        <w:t xml:space="preserve">Ryhmä ihmisiä pitää kokousta talon edessä.</w:t>
      </w:r>
    </w:p>
    <w:p>
      <w:r>
        <w:rPr>
          <w:b/>
        </w:rPr>
        <w:t xml:space="preserve">Esimerkki 5.2895</w:t>
      </w:r>
    </w:p>
    <w:p>
      <w:r>
        <w:t xml:space="preserve">Lause 1: vaalea poika pyyhkii nenäänsä siniseen paitaansa Lause 2: vaaleatukkainen poika pyyhkii nenäänsä paitaansa.</w:t>
      </w:r>
    </w:p>
    <w:p>
      <w:r>
        <w:rPr>
          <w:b/>
        </w:rPr>
        <w:t xml:space="preserve">Tulos</w:t>
      </w:r>
    </w:p>
    <w:p>
      <w:r>
        <w:t xml:space="preserve">Sinipaitainen poika pyyhkii nenäänsä.</w:t>
      </w:r>
    </w:p>
    <w:p>
      <w:r>
        <w:rPr>
          <w:b/>
        </w:rPr>
        <w:t xml:space="preserve">Esimerkki 5.2896</w:t>
      </w:r>
    </w:p>
    <w:p>
      <w:r>
        <w:t xml:space="preserve">Lause 1: Mies, jolla on punainen paita ja maastohousut, on ulkona grillaamassa. Lause 2: Mies grillaa ulkona.</w:t>
      </w:r>
    </w:p>
    <w:p>
      <w:r>
        <w:rPr>
          <w:b/>
        </w:rPr>
        <w:t xml:space="preserve">Tulos</w:t>
      </w:r>
    </w:p>
    <w:p>
      <w:r>
        <w:t xml:space="preserve">Pitkä mies</w:t>
      </w:r>
    </w:p>
    <w:p>
      <w:r>
        <w:rPr>
          <w:b/>
        </w:rPr>
        <w:t xml:space="preserve">Esimerkki 5.2897</w:t>
      </w:r>
    </w:p>
    <w:p>
      <w:r>
        <w:t xml:space="preserve">Lause 1: Mies ja naiset menevät vilkkaaseen baariin. Lause 2: Mies ja nainen ulkona.</w:t>
      </w:r>
    </w:p>
    <w:p>
      <w:r>
        <w:rPr>
          <w:b/>
        </w:rPr>
        <w:t xml:space="preserve">Tulos</w:t>
      </w:r>
    </w:p>
    <w:p>
      <w:r>
        <w:t xml:space="preserve">Mies ja nainen menossa baariin.</w:t>
      </w:r>
    </w:p>
    <w:p>
      <w:r>
        <w:rPr>
          <w:b/>
        </w:rPr>
        <w:t xml:space="preserve">Esimerkki 5.2898</w:t>
      </w:r>
    </w:p>
    <w:p>
      <w:r>
        <w:t xml:space="preserve">Lause 1: Jalkapalloilija liittyy joukkuetovereidensa seuraan kentällä. Lause 2: Ihmiset pelaavat jalkapalloa.</w:t>
      </w:r>
    </w:p>
    <w:p>
      <w:r>
        <w:rPr>
          <w:b/>
        </w:rPr>
        <w:t xml:space="preserve">Tulos</w:t>
      </w:r>
    </w:p>
    <w:p>
      <w:r>
        <w:t xml:space="preserve">Joukkue voitti juuri jalkapallo-ottelun.</w:t>
      </w:r>
    </w:p>
    <w:p>
      <w:r>
        <w:rPr>
          <w:b/>
        </w:rPr>
        <w:t xml:space="preserve">Esimerkki 5.2899</w:t>
      </w:r>
    </w:p>
    <w:p>
      <w:r>
        <w:t xml:space="preserve">Lause 1: Pariskunta kävelee pitkin kaupungin katua kädestä pitäen. Lause 2: Pariskunta on kädestä pitäen.</w:t>
      </w:r>
    </w:p>
    <w:p>
      <w:r>
        <w:rPr>
          <w:b/>
        </w:rPr>
        <w:t xml:space="preserve">Tulos</w:t>
      </w:r>
    </w:p>
    <w:p>
      <w:r>
        <w:t xml:space="preserve">Naimisissa oleva pariskunta pitää toisiaan kädestä kiinni.</w:t>
      </w:r>
    </w:p>
    <w:p>
      <w:r>
        <w:rPr>
          <w:b/>
        </w:rPr>
        <w:t xml:space="preserve">Esimerkki 5.2900</w:t>
      </w:r>
    </w:p>
    <w:p>
      <w:r>
        <w:t xml:space="preserve">Lause 1: Ihmiset ratsastavat kameleilla. Lause 2: Ihmiset ratsastavat eläinten selässä.</w:t>
      </w:r>
    </w:p>
    <w:p>
      <w:r>
        <w:rPr>
          <w:b/>
        </w:rPr>
        <w:t xml:space="preserve">Tulos</w:t>
      </w:r>
    </w:p>
    <w:p>
      <w:r>
        <w:t xml:space="preserve">Valkoisiin kaapuihin pukeutuneet ihmiset ovat aavikolla ja ratsastavat kameleilla.</w:t>
      </w:r>
    </w:p>
    <w:p>
      <w:r>
        <w:rPr>
          <w:b/>
        </w:rPr>
        <w:t xml:space="preserve">Esimerkki 5.2901</w:t>
      </w:r>
    </w:p>
    <w:p>
      <w:r>
        <w:t xml:space="preserve">Lause 1: Nainen hyppii trampoliinilla pellon edessä. Lause 2: Ihminen hyppää</w:t>
      </w:r>
    </w:p>
    <w:p>
      <w:r>
        <w:rPr>
          <w:b/>
        </w:rPr>
        <w:t xml:space="preserve">Tulos</w:t>
      </w:r>
    </w:p>
    <w:p>
      <w:r>
        <w:t xml:space="preserve">pitkä ihminen hyppäämässä</w:t>
      </w:r>
    </w:p>
    <w:p>
      <w:r>
        <w:rPr>
          <w:b/>
        </w:rPr>
        <w:t xml:space="preserve">Esimerkki 5.2902</w:t>
      </w:r>
    </w:p>
    <w:p>
      <w:r>
        <w:t xml:space="preserve">Lause 1: Mies juoksee katua pitkin maratonilla. Lause 2: Mies juoksee ulkona.</w:t>
      </w:r>
    </w:p>
    <w:p>
      <w:r>
        <w:rPr>
          <w:b/>
        </w:rPr>
        <w:t xml:space="preserve">Tulos</w:t>
      </w:r>
    </w:p>
    <w:p>
      <w:r>
        <w:t xml:space="preserve">Mies juoksee maratonilla tyttärensä kanssa.</w:t>
      </w:r>
    </w:p>
    <w:p>
      <w:r>
        <w:rPr>
          <w:b/>
        </w:rPr>
        <w:t xml:space="preserve">Esimerkki 5.2903</w:t>
      </w:r>
    </w:p>
    <w:p>
      <w:r>
        <w:t xml:space="preserve">Lause 1: Huiviin pukeutunut nainen kaivaa kuoppaa maahan. Lause 2: Nainen kaivaa kuoppaa maahan.</w:t>
      </w:r>
    </w:p>
    <w:p>
      <w:r>
        <w:rPr>
          <w:b/>
        </w:rPr>
        <w:t xml:space="preserve">Tulos</w:t>
      </w:r>
    </w:p>
    <w:p>
      <w:r>
        <w:t xml:space="preserve">Ruutupaitainen surullinen tyttö istuu printtipainotteisella sohvalla keskellä kauppaa.</w:t>
      </w:r>
    </w:p>
    <w:p>
      <w:r>
        <w:rPr>
          <w:b/>
        </w:rPr>
        <w:t xml:space="preserve">Esimerkki 5.2904</w:t>
      </w:r>
    </w:p>
    <w:p>
      <w:r>
        <w:t xml:space="preserve">Lause 1: Mies hymyilee pitäessään köyttä veneessä. Lause 2: mies hymyilee pitäessään köydestä kiinni.</w:t>
      </w:r>
    </w:p>
    <w:p>
      <w:r>
        <w:rPr>
          <w:b/>
        </w:rPr>
        <w:t xml:space="preserve">Tulos</w:t>
      </w:r>
    </w:p>
    <w:p>
      <w:r>
        <w:t xml:space="preserve">mies ajoi uudella jahdillaan</w:t>
      </w:r>
    </w:p>
    <w:p>
      <w:r>
        <w:rPr>
          <w:b/>
        </w:rPr>
        <w:t xml:space="preserve">Esimerkki 5.2905</w:t>
      </w:r>
    </w:p>
    <w:p>
      <w:r>
        <w:t xml:space="preserve">Lause 1: Poika leikkii lapiolla lumessa. Lause 2: On talvi.</w:t>
      </w:r>
    </w:p>
    <w:p>
      <w:r>
        <w:rPr>
          <w:b/>
        </w:rPr>
        <w:t xml:space="preserve">Tulos</w:t>
      </w:r>
    </w:p>
    <w:p>
      <w:r>
        <w:t xml:space="preserve">Talvivaatteisiin pukeutunut pieni lapsi rakentaa lumiukkoa talonsa taakse.</w:t>
      </w:r>
    </w:p>
    <w:p>
      <w:r>
        <w:rPr>
          <w:b/>
        </w:rPr>
        <w:t xml:space="preserve">Esimerkki 5.2906</w:t>
      </w:r>
    </w:p>
    <w:p>
      <w:r>
        <w:t xml:space="preserve">Lause 1: Nainen kävelee lumessa lumikenkäilyvarusteet, lumikengät jalassa ja sauvat kädessä, ja katsoo kameraan. Lause 2: Nainen kävelee</w:t>
      </w:r>
    </w:p>
    <w:p>
      <w:r>
        <w:rPr>
          <w:b/>
        </w:rPr>
        <w:t xml:space="preserve">Tulos</w:t>
      </w:r>
    </w:p>
    <w:p>
      <w:r>
        <w:t xml:space="preserve">Nainen on vanha</w:t>
      </w:r>
    </w:p>
    <w:p>
      <w:r>
        <w:rPr>
          <w:b/>
        </w:rPr>
        <w:t xml:space="preserve">Esimerkki 5.2907</w:t>
      </w:r>
    </w:p>
    <w:p>
      <w:r>
        <w:t xml:space="preserve">Lause 1: Merimieshattuun pukeutunut mies katselee keskittyneesti rannan hiekkaa veden vetäytyessä. Lause 2: Mies tuijottaa rantaa.</w:t>
      </w:r>
    </w:p>
    <w:p>
      <w:r>
        <w:rPr>
          <w:b/>
        </w:rPr>
        <w:t xml:space="preserve">Tulos</w:t>
      </w:r>
    </w:p>
    <w:p>
      <w:r>
        <w:t xml:space="preserve">Mies itkee katsellessaan veden vetäytymistä.</w:t>
      </w:r>
    </w:p>
    <w:p>
      <w:r>
        <w:rPr>
          <w:b/>
        </w:rPr>
        <w:t xml:space="preserve">Esimerkki 5.2908</w:t>
      </w:r>
    </w:p>
    <w:p>
      <w:r>
        <w:t xml:space="preserve">Lause 1: Pyöräilijä hyppää polkupyörällä. Lause 2: Henkilö ajaa pyörällä.</w:t>
      </w:r>
    </w:p>
    <w:p>
      <w:r>
        <w:rPr>
          <w:b/>
        </w:rPr>
        <w:t xml:space="preserve">Tulos</w:t>
      </w:r>
    </w:p>
    <w:p>
      <w:r>
        <w:t xml:space="preserve">Pyöräilijä tekee takaperin voltin pyörällä.</w:t>
      </w:r>
    </w:p>
    <w:p>
      <w:r>
        <w:rPr>
          <w:b/>
        </w:rPr>
        <w:t xml:space="preserve">Esimerkki 5.2909</w:t>
      </w:r>
    </w:p>
    <w:p>
      <w:r>
        <w:t xml:space="preserve">Lause 1: Nuori poika istuu maassa ja katsoo, kun nainen katsoo kohti pylvästä vasten nojaavaa miestä, jolla on ruskeankeltainen takki ja tummat housut. Lause 2: poika istuu</w:t>
      </w:r>
    </w:p>
    <w:p>
      <w:r>
        <w:rPr>
          <w:b/>
        </w:rPr>
        <w:t xml:space="preserve">Tulos</w:t>
      </w:r>
    </w:p>
    <w:p>
      <w:r>
        <w:t xml:space="preserve">perhe odottaa metroa</w:t>
      </w:r>
    </w:p>
    <w:p>
      <w:r>
        <w:rPr>
          <w:b/>
        </w:rPr>
        <w:t xml:space="preserve">Esimerkki 5.2910</w:t>
      </w:r>
    </w:p>
    <w:p>
      <w:r>
        <w:t xml:space="preserve">Lause 1: Nuori mies, jolla on sininen takki, vihreä paita ja farkut, on kuvattuna beigenväriseen takkiin ja viininpunaisiin housuihin pukeutuneen henkilön kanssa, kun neljä katsojaa katselee hiekkarannalla. Lause 2: Ihmiset katsovat, kun miestä kuvataan.</w:t>
      </w:r>
    </w:p>
    <w:p>
      <w:r>
        <w:rPr>
          <w:b/>
        </w:rPr>
        <w:t xml:space="preserve">Tulos</w:t>
      </w:r>
    </w:p>
    <w:p>
      <w:r>
        <w:t xml:space="preserve">Ihmiset piirtävät miestä.</w:t>
      </w:r>
    </w:p>
    <w:p>
      <w:r>
        <w:rPr>
          <w:b/>
        </w:rPr>
        <w:t xml:space="preserve">Esimerkki 5.2911</w:t>
      </w:r>
    </w:p>
    <w:p>
      <w:r>
        <w:t xml:space="preserve">Lause 1: Vähäpukeinen nuori mies kävelee jalkakäytävällä lasten ja muiden ihmisten keskellä. Lause 2: Mies on ulkona.</w:t>
      </w:r>
    </w:p>
    <w:p>
      <w:r>
        <w:rPr>
          <w:b/>
        </w:rPr>
        <w:t xml:space="preserve">Tulos</w:t>
      </w:r>
    </w:p>
    <w:p>
      <w:r>
        <w:t xml:space="preserve">Miehellä on t-paita.</w:t>
      </w:r>
    </w:p>
    <w:p>
      <w:r>
        <w:rPr>
          <w:b/>
        </w:rPr>
        <w:t xml:space="preserve">Esimerkki 5.2912</w:t>
      </w:r>
    </w:p>
    <w:p>
      <w:r>
        <w:t xml:space="preserve">Lause 1: Kaksi tyttöä makaa nurmikolla kuunnellen musiikkia. Lause 2: Kaksi nuorta tyttöä makaa nurmikolla kuunnellen musiikkia.</w:t>
      </w:r>
    </w:p>
    <w:p>
      <w:r>
        <w:rPr>
          <w:b/>
        </w:rPr>
        <w:t xml:space="preserve">Tulos</w:t>
      </w:r>
    </w:p>
    <w:p>
      <w:r>
        <w:t xml:space="preserve">Kaksi nuorta tyttöä, jotka ovat ystäviä, hengailevat ulkona kuuntelemassa musiikkia.</w:t>
      </w:r>
    </w:p>
    <w:p>
      <w:r>
        <w:rPr>
          <w:b/>
        </w:rPr>
        <w:t xml:space="preserve">Esimerkki 5.2913</w:t>
      </w:r>
    </w:p>
    <w:p>
      <w:r>
        <w:t xml:space="preserve">Lause 1: Joukko ihmisiä on piknikillä puistossa. Lause 2: Ihmiset syövät ulkona.</w:t>
      </w:r>
    </w:p>
    <w:p>
      <w:r>
        <w:rPr>
          <w:b/>
        </w:rPr>
        <w:t xml:space="preserve">Tulos</w:t>
      </w:r>
    </w:p>
    <w:p>
      <w:r>
        <w:t xml:space="preserve">Ihmiset syövät voileipiä piknikillä.</w:t>
      </w:r>
    </w:p>
    <w:p>
      <w:r>
        <w:rPr>
          <w:b/>
        </w:rPr>
        <w:t xml:space="preserve">Esimerkki 5.2914</w:t>
      </w:r>
    </w:p>
    <w:p>
      <w:r>
        <w:t xml:space="preserve">Lause 1: Vanhempi mies harmaassa paidassa seisoo rakennuksen luona, jossa on lihaa ripustettuna kuivumaan. Lause 2: Mies on ulkona.</w:t>
      </w:r>
    </w:p>
    <w:p>
      <w:r>
        <w:rPr>
          <w:b/>
        </w:rPr>
        <w:t xml:space="preserve">Tulos</w:t>
      </w:r>
    </w:p>
    <w:p>
      <w:r>
        <w:t xml:space="preserve">Mies ostaa lihaa.</w:t>
      </w:r>
    </w:p>
    <w:p>
      <w:r>
        <w:rPr>
          <w:b/>
        </w:rPr>
        <w:t xml:space="preserve">Esimerkki 5.2915</w:t>
      </w:r>
    </w:p>
    <w:p>
      <w:r>
        <w:t xml:space="preserve">Lause 1: Harmaapaitainen mies heittää jalkapallon ilmaan. Lause 2: Mies, jolla on harmaa paita ja heittää jalkapalloa.</w:t>
      </w:r>
    </w:p>
    <w:p>
      <w:r>
        <w:rPr>
          <w:b/>
        </w:rPr>
        <w:t xml:space="preserve">Tulos</w:t>
      </w:r>
    </w:p>
    <w:p>
      <w:r>
        <w:t xml:space="preserve">Mies pelaa jalkapalloa</w:t>
      </w:r>
    </w:p>
    <w:p>
      <w:r>
        <w:rPr>
          <w:b/>
        </w:rPr>
        <w:t xml:space="preserve">Esimerkki 5.2916</w:t>
      </w:r>
    </w:p>
    <w:p>
      <w:r>
        <w:t xml:space="preserve">Lause 1: Ruskean olutpullon nimi on Winter Hook. Lause 2: Oluen nimi on Winter Hook.</w:t>
      </w:r>
    </w:p>
    <w:p>
      <w:r>
        <w:rPr>
          <w:b/>
        </w:rPr>
        <w:t xml:space="preserve">Tulos</w:t>
      </w:r>
    </w:p>
    <w:p>
      <w:r>
        <w:t xml:space="preserve">Siellä on herkullinen olutpullo.</w:t>
      </w:r>
    </w:p>
    <w:p>
      <w:r>
        <w:rPr>
          <w:b/>
        </w:rPr>
        <w:t xml:space="preserve">Esimerkki 5.2917</w:t>
      </w:r>
    </w:p>
    <w:p>
      <w:r>
        <w:t xml:space="preserve">Lause 1: Vaaleanpunapukuinen pikkutyttö kohottaa osoitinsormea ja pikkusormea ilmaan ja pitää toisessa kädessä aurinkolasejaan. Lause 2: Tyttö tekee käsimerkin.</w:t>
      </w:r>
    </w:p>
    <w:p>
      <w:r>
        <w:rPr>
          <w:b/>
        </w:rPr>
        <w:t xml:space="preserve">Tulos</w:t>
      </w:r>
    </w:p>
    <w:p>
      <w:r>
        <w:t xml:space="preserve">Pikkutytöllä on siistit vanhemmat, jotka vievät hänet rock-konsertteihin.</w:t>
      </w:r>
    </w:p>
    <w:p>
      <w:r>
        <w:rPr>
          <w:b/>
        </w:rPr>
        <w:t xml:space="preserve">Esimerkki 5.2918</w:t>
      </w:r>
    </w:p>
    <w:p>
      <w:r>
        <w:t xml:space="preserve">Lause 1: Siniseen hijabiin pukeutunut nainen katsoo toista siniseen hijabiin pukeutunutta naista, kun kaksi korkeisiin ruskeisiin hattuihin pukeutunutta miestä istuu heidän takanaan lattialla olevilla tyynyillä. Lause 2: kaksi hijabiin pukeutunutta naista...</w:t>
      </w:r>
    </w:p>
    <w:p>
      <w:r>
        <w:rPr>
          <w:b/>
        </w:rPr>
        <w:t xml:space="preserve">Tulos</w:t>
      </w:r>
    </w:p>
    <w:p>
      <w:r>
        <w:t xml:space="preserve">nämä kaksi naista ovat ystäviä</w:t>
      </w:r>
    </w:p>
    <w:p>
      <w:r>
        <w:rPr>
          <w:b/>
        </w:rPr>
        <w:t xml:space="preserve">Esimerkki 5.2919</w:t>
      </w:r>
    </w:p>
    <w:p>
      <w:r>
        <w:t xml:space="preserve">Lause 1: Päähineisiin pukeutuneet naiset ovat kokoontuneet yhteen ja puhuvat tunteikkaasti. Lause 2: Ryhmä päähineisiin pukeutuneita naisia puhuu keskenään.</w:t>
      </w:r>
    </w:p>
    <w:p>
      <w:r>
        <w:rPr>
          <w:b/>
        </w:rPr>
        <w:t xml:space="preserve">Tulos</w:t>
      </w:r>
    </w:p>
    <w:p>
      <w:r>
        <w:t xml:space="preserve">Naiset kokoontuvat kokoukseen.</w:t>
      </w:r>
    </w:p>
    <w:p>
      <w:r>
        <w:rPr>
          <w:b/>
        </w:rPr>
        <w:t xml:space="preserve">Esimerkki 5.2920</w:t>
      </w:r>
    </w:p>
    <w:p>
      <w:r>
        <w:t xml:space="preserve">Lause 1: Nainen, jolla on musta paita, jossa on tähtiä, puhuu. Lause 2: Nainen puhuu.</w:t>
      </w:r>
    </w:p>
    <w:p>
      <w:r>
        <w:rPr>
          <w:b/>
        </w:rPr>
        <w:t xml:space="preserve">Tulos</w:t>
      </w:r>
    </w:p>
    <w:p>
      <w:r>
        <w:t xml:space="preserve">Mustapaitainen nainen puhuu uudesta koirastaan, jonka hän juuri hankki.</w:t>
      </w:r>
    </w:p>
    <w:p>
      <w:r>
        <w:rPr>
          <w:b/>
        </w:rPr>
        <w:t xml:space="preserve">Esimerkki 5.2921</w:t>
      </w:r>
    </w:p>
    <w:p>
      <w:r>
        <w:t xml:space="preserve">Lause 1: Kaksi ihmistä etsii esineitä liasta. Lause 2: Ihmiset etsivät esineitä liasta.</w:t>
      </w:r>
    </w:p>
    <w:p>
      <w:r>
        <w:rPr>
          <w:b/>
        </w:rPr>
        <w:t xml:space="preserve">Tulos</w:t>
      </w:r>
    </w:p>
    <w:p>
      <w:r>
        <w:t xml:space="preserve">Mies ja nainen etsivät esineitä liasta.</w:t>
      </w:r>
    </w:p>
    <w:p>
      <w:r>
        <w:rPr>
          <w:b/>
        </w:rPr>
        <w:t xml:space="preserve">Esimerkki 5.2922</w:t>
      </w:r>
    </w:p>
    <w:p>
      <w:r>
        <w:t xml:space="preserve">Lause 1: Lapsi rattaissa on suu auki. Lause 2: Lapsi rattaissa.</w:t>
      </w:r>
    </w:p>
    <w:p>
      <w:r>
        <w:rPr>
          <w:b/>
        </w:rPr>
        <w:t xml:space="preserve">Tulos</w:t>
      </w:r>
    </w:p>
    <w:p>
      <w:r>
        <w:t xml:space="preserve">Vauva rattaissa puhuu.</w:t>
      </w:r>
    </w:p>
    <w:p>
      <w:r>
        <w:rPr>
          <w:b/>
        </w:rPr>
        <w:t xml:space="preserve">Esimerkki 5.2923</w:t>
      </w:r>
    </w:p>
    <w:p>
      <w:r>
        <w:t xml:space="preserve">Lause 1: Naamiohousuihin, keltaiseen paitaan ja oranssiin lippikseen pukeutunut mies kävelee lähikadulla. Lause 2: Mies, jolla on naamiohousut, keltainen paita ja oranssi lippis päällään, kävelee pitkin naapuruston katua yllään.</w:t>
      </w:r>
    </w:p>
    <w:p>
      <w:r>
        <w:rPr>
          <w:b/>
        </w:rPr>
        <w:t xml:space="preserve">Tulos</w:t>
      </w:r>
    </w:p>
    <w:p>
      <w:r>
        <w:t xml:space="preserve">Miehellä on maastopuku, paita ja lippis.</w:t>
      </w:r>
    </w:p>
    <w:p>
      <w:r>
        <w:rPr>
          <w:b/>
        </w:rPr>
        <w:t xml:space="preserve">Esimerkki 5.2924</w:t>
      </w:r>
    </w:p>
    <w:p>
      <w:r>
        <w:t xml:space="preserve">Lause 1: Ryhmä ihmisiä soittaa kitaroita valkoisissa. Lause 2: Ihmiset soittavat soittimia.</w:t>
      </w:r>
    </w:p>
    <w:p>
      <w:r>
        <w:rPr>
          <w:b/>
        </w:rPr>
        <w:t xml:space="preserve">Tulos</w:t>
      </w:r>
    </w:p>
    <w:p>
      <w:r>
        <w:t xml:space="preserve">Bändi soittaa kitaroita yleisölle.</w:t>
      </w:r>
    </w:p>
    <w:p>
      <w:r>
        <w:rPr>
          <w:b/>
        </w:rPr>
        <w:t xml:space="preserve">Esimerkki 5.2925</w:t>
      </w:r>
    </w:p>
    <w:p>
      <w:r>
        <w:t xml:space="preserve">Lause 1: Iäkäs mies, jolla on kasvohiukset ja silmälasit, seisoo olohuoneessaan ja pitää kädessään lasiovilla varustettua kaappia. Lause 2: Talossa on mies, jolla on silmälasit.</w:t>
      </w:r>
    </w:p>
    <w:p>
      <w:r>
        <w:rPr>
          <w:b/>
        </w:rPr>
        <w:t xml:space="preserve">Tulos</w:t>
      </w:r>
    </w:p>
    <w:p>
      <w:r>
        <w:t xml:space="preserve">Mies pitää kaappia kädessään, koska hänen jalkansa ovat epävakaat.</w:t>
      </w:r>
    </w:p>
    <w:p>
      <w:r>
        <w:rPr>
          <w:b/>
        </w:rPr>
        <w:t xml:space="preserve">Esimerkki 5.2926</w:t>
      </w:r>
    </w:p>
    <w:p>
      <w:r>
        <w:t xml:space="preserve">Lause 1: Kaksi miestä juo alkoholia vierekkäin. Lause 2: Kaksi miestä on yhdessä.</w:t>
      </w:r>
    </w:p>
    <w:p>
      <w:r>
        <w:rPr>
          <w:b/>
        </w:rPr>
        <w:t xml:space="preserve">Tulos</w:t>
      </w:r>
    </w:p>
    <w:p>
      <w:r>
        <w:t xml:space="preserve">Kaksi veljestä jakaa drinkin.</w:t>
      </w:r>
    </w:p>
    <w:p>
      <w:r>
        <w:rPr>
          <w:b/>
        </w:rPr>
        <w:t xml:space="preserve">Esimerkki 5.2927</w:t>
      </w:r>
    </w:p>
    <w:p>
      <w:r>
        <w:t xml:space="preserve">Lause 1: Nainen istuu kokoontaitettavassa tuolissa syömässä, kun mies katselee sisään auton ovesta, joka on pysäköity jalkakäytävälle. Lause 2: Nainen istuu.</w:t>
      </w:r>
    </w:p>
    <w:p>
      <w:r>
        <w:rPr>
          <w:b/>
        </w:rPr>
        <w:t xml:space="preserve">Tulos</w:t>
      </w:r>
    </w:p>
    <w:p>
      <w:r>
        <w:t xml:space="preserve">Nainen syö pizzaa.</w:t>
      </w:r>
    </w:p>
    <w:p>
      <w:r>
        <w:rPr>
          <w:b/>
        </w:rPr>
        <w:t xml:space="preserve">Esimerkki 5.2928</w:t>
      </w:r>
    </w:p>
    <w:p>
      <w:r>
        <w:t xml:space="preserve">Lause 1: Kolme lasta leikkii lattialla lelujen kanssa. Lause 2: Lapsilla on hauskaa.</w:t>
      </w:r>
    </w:p>
    <w:p>
      <w:r>
        <w:rPr>
          <w:b/>
        </w:rPr>
        <w:t xml:space="preserve">Tulos</w:t>
      </w:r>
    </w:p>
    <w:p>
      <w:r>
        <w:t xml:space="preserve">Kolme poikaa leikkii leluautoilla.</w:t>
      </w:r>
    </w:p>
    <w:p>
      <w:r>
        <w:rPr>
          <w:b/>
        </w:rPr>
        <w:t xml:space="preserve">Esimerkki 5.2929</w:t>
      </w:r>
    </w:p>
    <w:p>
      <w:r>
        <w:t xml:space="preserve">Lause 1: Mies ottaa valokuvaa, kädessään postikortti Lause 2: Mies käyttää kameraa.</w:t>
      </w:r>
    </w:p>
    <w:p>
      <w:r>
        <w:rPr>
          <w:b/>
        </w:rPr>
        <w:t xml:space="preserve">Tulos</w:t>
      </w:r>
    </w:p>
    <w:p>
      <w:r>
        <w:t xml:space="preserve">Nainen katsoo käsilaukkuunsa, kun lapsi katsoo häntä.</w:t>
      </w:r>
    </w:p>
    <w:p>
      <w:r>
        <w:rPr>
          <w:b/>
        </w:rPr>
        <w:t xml:space="preserve">Esimerkki 5.2930</w:t>
      </w:r>
    </w:p>
    <w:p>
      <w:r>
        <w:t xml:space="preserve">Lause 1: Kaksi lasta halailee sillalla. Lause 2: Kaksi lasta halaa toisiaan.</w:t>
      </w:r>
    </w:p>
    <w:p>
      <w:r>
        <w:rPr>
          <w:b/>
        </w:rPr>
        <w:t xml:space="preserve">Tulos</w:t>
      </w:r>
    </w:p>
    <w:p>
      <w:r>
        <w:t xml:space="preserve">Kaksi lasta tervehtii toisiaan halaamalla.</w:t>
      </w:r>
    </w:p>
    <w:p>
      <w:r>
        <w:rPr>
          <w:b/>
        </w:rPr>
        <w:t xml:space="preserve">Esimerkki 5.2931</w:t>
      </w:r>
    </w:p>
    <w:p>
      <w:r>
        <w:t xml:space="preserve">Lause 1: Pojalla on vihreä-valkoinen peliasu ja hän juoksee kohti jalkapalloa. Lause 2: Pojalla on yllään peliasu ja hän pelaa jalkapalloa.</w:t>
      </w:r>
    </w:p>
    <w:p>
      <w:r>
        <w:rPr>
          <w:b/>
        </w:rPr>
        <w:t xml:space="preserve">Tulos</w:t>
      </w:r>
    </w:p>
    <w:p>
      <w:r>
        <w:t xml:space="preserve">Poika kilpailee mestaruudesta.</w:t>
      </w:r>
    </w:p>
    <w:p>
      <w:r>
        <w:rPr>
          <w:b/>
        </w:rPr>
        <w:t xml:space="preserve">Esimerkki 5.2932</w:t>
      </w:r>
    </w:p>
    <w:p>
      <w:r>
        <w:t xml:space="preserve">Lause 1: Pieni vaalea poika putoaa sängylle. Lause 2: Poika on makuuhuoneessa.</w:t>
      </w:r>
    </w:p>
    <w:p>
      <w:r>
        <w:rPr>
          <w:b/>
        </w:rPr>
        <w:t xml:space="preserve">Tulos</w:t>
      </w:r>
    </w:p>
    <w:p>
      <w:r>
        <w:t xml:space="preserve">Pikkupoika menee nukkumaan.</w:t>
      </w:r>
    </w:p>
    <w:p>
      <w:r>
        <w:rPr>
          <w:b/>
        </w:rPr>
        <w:t xml:space="preserve">Esimerkki 5.2933</w:t>
      </w:r>
    </w:p>
    <w:p>
      <w:r>
        <w:t xml:space="preserve">Lause 1: Kolme pientä lasta kolmipyöräisillä polkupyörillä ajavat alamäkeen. Lause 2: Ulkona on lapsia.</w:t>
      </w:r>
    </w:p>
    <w:p>
      <w:r>
        <w:rPr>
          <w:b/>
        </w:rPr>
        <w:t xml:space="preserve">Tulos</w:t>
      </w:r>
    </w:p>
    <w:p>
      <w:r>
        <w:t xml:space="preserve">sisarukset ajavat kolmipyöräisillä.</w:t>
      </w:r>
    </w:p>
    <w:p>
      <w:r>
        <w:rPr>
          <w:b/>
        </w:rPr>
        <w:t xml:space="preserve">Esimerkki 5.2934</w:t>
      </w:r>
    </w:p>
    <w:p>
      <w:r>
        <w:t xml:space="preserve">Lause 1: Reppureissaaja vaeltaa lumisen vuoren lähellä. Lause 2: Reppureissaaja vaeltaa.</w:t>
      </w:r>
    </w:p>
    <w:p>
      <w:r>
        <w:rPr>
          <w:b/>
        </w:rPr>
        <w:t xml:space="preserve">Tulos</w:t>
      </w:r>
    </w:p>
    <w:p>
      <w:r>
        <w:t xml:space="preserve">Reppureissaaja valmistautuu patikoimaan läheiselle vuorelle.</w:t>
      </w:r>
    </w:p>
    <w:p>
      <w:r>
        <w:rPr>
          <w:b/>
        </w:rPr>
        <w:t xml:space="preserve">Esimerkki 5.2935</w:t>
      </w:r>
    </w:p>
    <w:p>
      <w:r>
        <w:t xml:space="preserve">Lause 1: Naispuolinen tennispelaaja valmiina vastaanottamaan syötön Lause 2: Tennispelaaja valmiina syöttämään.</w:t>
      </w:r>
    </w:p>
    <w:p>
      <w:r>
        <w:rPr>
          <w:b/>
        </w:rPr>
        <w:t xml:space="preserve">Tulos</w:t>
      </w:r>
    </w:p>
    <w:p>
      <w:r>
        <w:t xml:space="preserve">Tennispelaaja, jolla on vihreä tennismaila.</w:t>
      </w:r>
    </w:p>
    <w:p>
      <w:r>
        <w:rPr>
          <w:b/>
        </w:rPr>
        <w:t xml:space="preserve">Esimerkki 5.2936</w:t>
      </w:r>
    </w:p>
    <w:p>
      <w:r>
        <w:t xml:space="preserve">Lause 1: Tennispelaaja, jolla on sininen otsapanta ja sininen paita, lyö mailalla tennispalloa. Lause 2: Tennispelaaja lyö palloa.</w:t>
      </w:r>
    </w:p>
    <w:p>
      <w:r>
        <w:rPr>
          <w:b/>
        </w:rPr>
        <w:t xml:space="preserve">Tulos</w:t>
      </w:r>
    </w:p>
    <w:p>
      <w:r>
        <w:t xml:space="preserve">Tennispelaaja pelaa tennistä.</w:t>
      </w:r>
    </w:p>
    <w:p>
      <w:r>
        <w:rPr>
          <w:b/>
        </w:rPr>
        <w:t xml:space="preserve">Esimerkki 5.2937</w:t>
      </w:r>
    </w:p>
    <w:p>
      <w:r>
        <w:t xml:space="preserve">Lause 1: Koira nappaa frisbeetä. Lause 2: Koira nappaa frisbeetä.</w:t>
      </w:r>
    </w:p>
    <w:p>
      <w:r>
        <w:rPr>
          <w:b/>
        </w:rPr>
        <w:t xml:space="preserve">Tulos</w:t>
      </w:r>
    </w:p>
    <w:p>
      <w:r>
        <w:t xml:space="preserve">Koira leikkii noutoa</w:t>
      </w:r>
    </w:p>
    <w:p>
      <w:r>
        <w:rPr>
          <w:b/>
        </w:rPr>
        <w:t xml:space="preserve">Esimerkki 5.2938</w:t>
      </w:r>
    </w:p>
    <w:p>
      <w:r>
        <w:t xml:space="preserve">Lause 1: Nainen on vaahtokylvyssä ja hänellä on saippuasta tehty parta. Lause 2: Henkilö on kylpyammeessa vedellä.</w:t>
      </w:r>
    </w:p>
    <w:p>
      <w:r>
        <w:rPr>
          <w:b/>
        </w:rPr>
        <w:t xml:space="preserve">Tulos</w:t>
      </w:r>
    </w:p>
    <w:p>
      <w:r>
        <w:t xml:space="preserve">Nainen kylvyssä joulupukin hattu päässään.</w:t>
      </w:r>
    </w:p>
    <w:p>
      <w:r>
        <w:rPr>
          <w:b/>
        </w:rPr>
        <w:t xml:space="preserve">Esimerkki 5.2939</w:t>
      </w:r>
    </w:p>
    <w:p>
      <w:r>
        <w:t xml:space="preserve">Lause 1: Joukko ihmisiä kävelee rakennuksen edessä. Lause 2: Ihmiset kävelevät ulkona.</w:t>
      </w:r>
    </w:p>
    <w:p>
      <w:r>
        <w:rPr>
          <w:b/>
        </w:rPr>
        <w:t xml:space="preserve">Tulos</w:t>
      </w:r>
    </w:p>
    <w:p>
      <w:r>
        <w:t xml:space="preserve">Turistiryhmä ohittaa kuuluisan rakennuksen.</w:t>
      </w:r>
    </w:p>
    <w:p>
      <w:r>
        <w:rPr>
          <w:b/>
        </w:rPr>
        <w:t xml:space="preserve">Esimerkki 5.2940</w:t>
      </w:r>
    </w:p>
    <w:p>
      <w:r>
        <w:t xml:space="preserve">Lause 1: Houston Texansin pelinrakentaja toteuttaa play-action-peliä juoksijan kanssa NFC Northin huonointa Minnesota Vikingsia vastaan, joka on suuri kilpailija eliittiä edustavan Green Bay Packersin kanssa. Lause 2: Kaksi miestä pelaa jalkapalloa.</w:t>
      </w:r>
    </w:p>
    <w:p>
      <w:r>
        <w:rPr>
          <w:b/>
        </w:rPr>
        <w:t xml:space="preserve">Tulos</w:t>
      </w:r>
    </w:p>
    <w:p>
      <w:r>
        <w:t xml:space="preserve">Pelaajat pelaavat ulkona.</w:t>
      </w:r>
    </w:p>
    <w:p>
      <w:r>
        <w:rPr>
          <w:b/>
        </w:rPr>
        <w:t xml:space="preserve">Esimerkki 5.2941</w:t>
      </w:r>
    </w:p>
    <w:p>
      <w:r>
        <w:t xml:space="preserve">Lause 1: Tyttö nojaa taaksepäin ja roiskii vettä hiuksillaan. Lause 2: Tyttö roiskii vedessä.</w:t>
      </w:r>
    </w:p>
    <w:p>
      <w:r>
        <w:rPr>
          <w:b/>
        </w:rPr>
        <w:t xml:space="preserve">Tulos</w:t>
      </w:r>
    </w:p>
    <w:p>
      <w:r>
        <w:t xml:space="preserve">Tyttö leikkii järvessä.</w:t>
      </w:r>
    </w:p>
    <w:p>
      <w:r>
        <w:rPr>
          <w:b/>
        </w:rPr>
        <w:t xml:space="preserve">Esimerkki 5.2942</w:t>
      </w:r>
    </w:p>
    <w:p>
      <w:r>
        <w:t xml:space="preserve">Lause 1: Mies puhuu konferenssissa. Lause 2: Mies puhuu muille ihmisille.</w:t>
      </w:r>
    </w:p>
    <w:p>
      <w:r>
        <w:rPr>
          <w:b/>
        </w:rPr>
        <w:t xml:space="preserve">Tulos</w:t>
      </w:r>
    </w:p>
    <w:p>
      <w:r>
        <w:t xml:space="preserve">Mies on konferenssissa.</w:t>
      </w:r>
    </w:p>
    <w:p>
      <w:r>
        <w:rPr>
          <w:b/>
        </w:rPr>
        <w:t xml:space="preserve">Esimerkki 5.2943</w:t>
      </w:r>
    </w:p>
    <w:p>
      <w:r>
        <w:t xml:space="preserve">Lause 1: Vanhempi mies nauraa risteillessään veneellä. Lause 2: Mies on ulkona veneessä.</w:t>
      </w:r>
    </w:p>
    <w:p>
      <w:r>
        <w:rPr>
          <w:b/>
        </w:rPr>
        <w:t xml:space="preserve">Tulos</w:t>
      </w:r>
    </w:p>
    <w:p>
      <w:r>
        <w:t xml:space="preserve">Mies ohjaa venettä.</w:t>
      </w:r>
    </w:p>
    <w:p>
      <w:r>
        <w:rPr>
          <w:b/>
        </w:rPr>
        <w:t xml:space="preserve">Esimerkki 5.2944</w:t>
      </w:r>
    </w:p>
    <w:p>
      <w:r>
        <w:t xml:space="preserve">Lause 1: Kaksi valkoihoista naista puhuu. Lause 2: Kaksi naista juttelee keskenään.</w:t>
      </w:r>
    </w:p>
    <w:p>
      <w:r>
        <w:rPr>
          <w:b/>
        </w:rPr>
        <w:t xml:space="preserve">Tulos</w:t>
      </w:r>
    </w:p>
    <w:p>
      <w:r>
        <w:t xml:space="preserve">Kaksi naista puhuu mielellään ompelusta.</w:t>
      </w:r>
    </w:p>
    <w:p>
      <w:r>
        <w:rPr>
          <w:b/>
        </w:rPr>
        <w:t xml:space="preserve">Esimerkki 5.2945</w:t>
      </w:r>
    </w:p>
    <w:p>
      <w:r>
        <w:t xml:space="preserve">Lause 1: Ihmiset ovat ruokakaupassa. Lause 2: Ihmiset ovat ruokakaupassa.</w:t>
      </w:r>
    </w:p>
    <w:p>
      <w:r>
        <w:rPr>
          <w:b/>
        </w:rPr>
        <w:t xml:space="preserve">Tulos</w:t>
      </w:r>
    </w:p>
    <w:p>
      <w:r>
        <w:t xml:space="preserve">Ihmiset ostavat kaupasta viikon päivittäistavarat.</w:t>
      </w:r>
    </w:p>
    <w:p>
      <w:r>
        <w:rPr>
          <w:b/>
        </w:rPr>
        <w:t xml:space="preserve">Esimerkki 5.2946</w:t>
      </w:r>
    </w:p>
    <w:p>
      <w:r>
        <w:t xml:space="preserve">Lause 1: Ruskea koira lepää vihreällä tyynyllä. Lause 2: Koira ottaa kissatorkut sohvalla.</w:t>
      </w:r>
    </w:p>
    <w:p>
      <w:r>
        <w:rPr>
          <w:b/>
        </w:rPr>
        <w:t xml:space="preserve">Tulos</w:t>
      </w:r>
    </w:p>
    <w:p>
      <w:r>
        <w:t xml:space="preserve">Ruskea koira lepää noutoleikin jälkeen.</w:t>
      </w:r>
    </w:p>
    <w:p>
      <w:r>
        <w:rPr>
          <w:b/>
        </w:rPr>
        <w:t xml:space="preserve">Esimerkki 5.2947</w:t>
      </w:r>
    </w:p>
    <w:p>
      <w:r>
        <w:t xml:space="preserve">Lause 1: Kaksi koiraa leikkii lumessa maassa puun lähellä, toinen toisensa päällä. Lause 2: Koirat leikkivät puun lähellä.</w:t>
      </w:r>
    </w:p>
    <w:p>
      <w:r>
        <w:rPr>
          <w:b/>
        </w:rPr>
        <w:t xml:space="preserve">Tulos</w:t>
      </w:r>
    </w:p>
    <w:p>
      <w:r>
        <w:t xml:space="preserve">Kaksi koiraa leikkii kylmänä talvipäivänä.</w:t>
      </w:r>
    </w:p>
    <w:p>
      <w:r>
        <w:rPr>
          <w:b/>
        </w:rPr>
        <w:t xml:space="preserve">Esimerkki 5.2948</w:t>
      </w:r>
    </w:p>
    <w:p>
      <w:r>
        <w:t xml:space="preserve">Lause 1: Mies seisoo sellaisen rakennuksen ovella, jonka autotallin oveen on maalattu teksti "Pysäköinti kielletty". Lause 2: Mies seisoo oviaukossa.</w:t>
      </w:r>
    </w:p>
    <w:p>
      <w:r>
        <w:rPr>
          <w:b/>
        </w:rPr>
        <w:t xml:space="preserve">Tulos</w:t>
      </w:r>
    </w:p>
    <w:p>
      <w:r>
        <w:t xml:space="preserve">Mies seisoo oviaukossa estääkseen muita pääsemästä sisään.</w:t>
      </w:r>
    </w:p>
    <w:p>
      <w:r>
        <w:rPr>
          <w:b/>
        </w:rPr>
        <w:t xml:space="preserve">Esimerkki 5.2949</w:t>
      </w:r>
    </w:p>
    <w:p>
      <w:r>
        <w:t xml:space="preserve">Lause 1: Ruudulliseen paitaan ja farkkuihin pukeutunut mies seisoo nosturilla, joka työskentelee markiisin parissa sinipukuisen miehen vieressä. Lause 2: Kaksi miestä seisoo nosturin vieressä.</w:t>
      </w:r>
    </w:p>
    <w:p>
      <w:r>
        <w:rPr>
          <w:b/>
        </w:rPr>
        <w:t xml:space="preserve">Tulos</w:t>
      </w:r>
    </w:p>
    <w:p>
      <w:r>
        <w:t xml:space="preserve">Ruutupaitainen mies laskee nosturin hitaasti alas.</w:t>
      </w:r>
    </w:p>
    <w:p>
      <w:r>
        <w:rPr>
          <w:b/>
        </w:rPr>
        <w:t xml:space="preserve">Esimerkki 5.2950</w:t>
      </w:r>
    </w:p>
    <w:p>
      <w:r>
        <w:t xml:space="preserve">Lause 1: Punatakkinen pikkupoika kävelee junaraiteita pitkin keppi kädessään. Lause 2: Poika kävelee ulkona.</w:t>
      </w:r>
    </w:p>
    <w:p>
      <w:r>
        <w:rPr>
          <w:b/>
        </w:rPr>
        <w:t xml:space="preserve">Tulos</w:t>
      </w:r>
    </w:p>
    <w:p>
      <w:r>
        <w:t xml:space="preserve">Pikkupoika lähtee oikotietä kotiin pelattuaan palloa ystäviensä kanssa koko iltapäivän.</w:t>
      </w:r>
    </w:p>
    <w:p>
      <w:r>
        <w:rPr>
          <w:b/>
        </w:rPr>
        <w:t xml:space="preserve">Esimerkki 5.2951</w:t>
      </w:r>
    </w:p>
    <w:p>
      <w:r>
        <w:t xml:space="preserve">Lause 1: Mies seisoo ja osoittaa kohti kylttiä, jossa on Morton Rachofskyn kiinteistönvälittäjän tiedot. Lause 2: Mies seisoo ulkona.</w:t>
      </w:r>
    </w:p>
    <w:p>
      <w:r>
        <w:rPr>
          <w:b/>
        </w:rPr>
        <w:t xml:space="preserve">Tulos</w:t>
      </w:r>
    </w:p>
    <w:p>
      <w:r>
        <w:t xml:space="preserve">Mies yrittää antaa ohjeita ohikulkijalle, -</w:t>
      </w:r>
    </w:p>
    <w:p>
      <w:r>
        <w:rPr>
          <w:b/>
        </w:rPr>
        <w:t xml:space="preserve">Esimerkki 5.2952</w:t>
      </w:r>
    </w:p>
    <w:p>
      <w:r>
        <w:t xml:space="preserve">Lause 1: Ihmiset kävelevät kadulla puvuissa, joista yksi on sairaalatakki, joka paljastaa pakarat. Lause 2: Rakenteiset ihmiset kävelevät kadulla.</w:t>
      </w:r>
    </w:p>
    <w:p>
      <w:r>
        <w:rPr>
          <w:b/>
        </w:rPr>
        <w:t xml:space="preserve">Tulos</w:t>
      </w:r>
    </w:p>
    <w:p>
      <w:r>
        <w:t xml:space="preserve">Ihmiset ovat pukeutuneet halloweeniin.</w:t>
      </w:r>
    </w:p>
    <w:p>
      <w:r>
        <w:rPr>
          <w:b/>
        </w:rPr>
        <w:t xml:space="preserve">Esimerkki 5.2953</w:t>
      </w:r>
    </w:p>
    <w:p>
      <w:r>
        <w:t xml:space="preserve">Lause 1: Kaksi poikaa juoksee pellolla. Lause 2: Pojat ovat ulkona.</w:t>
      </w:r>
    </w:p>
    <w:p>
      <w:r>
        <w:rPr>
          <w:b/>
        </w:rPr>
        <w:t xml:space="preserve">Tulos</w:t>
      </w:r>
    </w:p>
    <w:p>
      <w:r>
        <w:t xml:space="preserve">Pojat ajavat kilpaa.</w:t>
      </w:r>
    </w:p>
    <w:p>
      <w:r>
        <w:rPr>
          <w:b/>
        </w:rPr>
        <w:t xml:space="preserve">Esimerkki 5.2954</w:t>
      </w:r>
    </w:p>
    <w:p>
      <w:r>
        <w:t xml:space="preserve">Lause 1: Farkkuihin pukeutunut rakennusmies kiipeää rakennustelineille. Lause 2: Rakennustyöläinen työmaalla kulkee ylöspäin.</w:t>
      </w:r>
    </w:p>
    <w:p>
      <w:r>
        <w:rPr>
          <w:b/>
        </w:rPr>
        <w:t xml:space="preserve">Tulos</w:t>
      </w:r>
    </w:p>
    <w:p>
      <w:r>
        <w:t xml:space="preserve">Farkkuihin pukeutunut rakennustyöntekijä kiipeää uuden rakennuksen rakennustelineille.</w:t>
      </w:r>
    </w:p>
    <w:p>
      <w:r>
        <w:rPr>
          <w:b/>
        </w:rPr>
        <w:t xml:space="preserve">Esimerkki 5.2955</w:t>
      </w:r>
    </w:p>
    <w:p>
      <w:r>
        <w:t xml:space="preserve">Lause 1: Kolme tyttöä hyppii nurmikolla. Lause 2: Ihmiset hyppivät ulkona.</w:t>
      </w:r>
    </w:p>
    <w:p>
      <w:r>
        <w:rPr>
          <w:b/>
        </w:rPr>
        <w:t xml:space="preserve">Tulos</w:t>
      </w:r>
    </w:p>
    <w:p>
      <w:r>
        <w:t xml:space="preserve">Kolme nuorta ystävää hyppäämässä sateessa.</w:t>
      </w:r>
    </w:p>
    <w:p>
      <w:r>
        <w:rPr>
          <w:b/>
        </w:rPr>
        <w:t xml:space="preserve">Esimerkki 5.2956</w:t>
      </w:r>
    </w:p>
    <w:p>
      <w:r>
        <w:t xml:space="preserve">Lause 1: Japanilainen pariskunta häissä, joihin on kiinnitetty rahaa. Lause 2: Ihmiset häissä.</w:t>
      </w:r>
    </w:p>
    <w:p>
      <w:r>
        <w:rPr>
          <w:b/>
        </w:rPr>
        <w:t xml:space="preserve">Tulos</w:t>
      </w:r>
    </w:p>
    <w:p>
      <w:r>
        <w:t xml:space="preserve">Pariskunta ulkoilmahäissä.</w:t>
      </w:r>
    </w:p>
    <w:p>
      <w:r>
        <w:rPr>
          <w:b/>
        </w:rPr>
        <w:t xml:space="preserve">Esimerkki 5.2957</w:t>
      </w:r>
    </w:p>
    <w:p>
      <w:r>
        <w:t xml:space="preserve">Lause 1: Lapset pelaavat palloa ulkona rakennuksen edessä. Lause 2: Lapset pelaavat palloa ulkona.</w:t>
      </w:r>
    </w:p>
    <w:p>
      <w:r>
        <w:rPr>
          <w:b/>
        </w:rPr>
        <w:t xml:space="preserve">Tulos</w:t>
      </w:r>
    </w:p>
    <w:p>
      <w:r>
        <w:t xml:space="preserve">Lapset pelaavat palloa äitinsä työpaikan ulkopuolella.</w:t>
      </w:r>
    </w:p>
    <w:p>
      <w:r>
        <w:rPr>
          <w:b/>
        </w:rPr>
        <w:t xml:space="preserve">Esimerkki 5.2958</w:t>
      </w:r>
    </w:p>
    <w:p>
      <w:r>
        <w:t xml:space="preserve">Lause 1: Mieshahmo, jolla on pitkähihainen paita ja henkselit, seisoo mustan junan sisäänkäynnillä. Lause 2: Mieshenkilö on junan oviaukon lähellä.</w:t>
      </w:r>
    </w:p>
    <w:p>
      <w:r>
        <w:rPr>
          <w:b/>
        </w:rPr>
        <w:t xml:space="preserve">Tulos</w:t>
      </w:r>
    </w:p>
    <w:p>
      <w:r>
        <w:t xml:space="preserve">Eräs mies valmistautuu nousemaan junaansa, jolla hän lähtee tapaamaan rakasta kumppaniaan.</w:t>
      </w:r>
    </w:p>
    <w:p>
      <w:r>
        <w:rPr>
          <w:b/>
        </w:rPr>
        <w:t xml:space="preserve">Esimerkki 5.2959</w:t>
      </w:r>
    </w:p>
    <w:p>
      <w:r>
        <w:t xml:space="preserve">Lause 1: Harmaapukuinen nainen ja mustapukuinen mies, jolla on kasvohiukset. Lause 2: Mies ja nainen hillityissä väreissä.</w:t>
      </w:r>
    </w:p>
    <w:p>
      <w:r>
        <w:rPr>
          <w:b/>
        </w:rPr>
        <w:t xml:space="preserve">Tulos</w:t>
      </w:r>
    </w:p>
    <w:p>
      <w:r>
        <w:t xml:space="preserve">Amish-pariskunta.</w:t>
      </w:r>
    </w:p>
    <w:p>
      <w:r>
        <w:rPr>
          <w:b/>
        </w:rPr>
        <w:t xml:space="preserve">Esimerkki 5.2960</w:t>
      </w:r>
    </w:p>
    <w:p>
      <w:r>
        <w:t xml:space="preserve">Lause 1: useat miehet pelaavat jalkapalloa ammattimaisesti ulkona Lause 2: joukko jalkapalloilijoita pelaa ulkona.</w:t>
      </w:r>
    </w:p>
    <w:p>
      <w:r>
        <w:rPr>
          <w:b/>
        </w:rPr>
        <w:t xml:space="preserve">Tulos</w:t>
      </w:r>
    </w:p>
    <w:p>
      <w:r>
        <w:t xml:space="preserve">tärkeä jalkapallo-ottelu on käynnissä</w:t>
      </w:r>
    </w:p>
    <w:p>
      <w:r>
        <w:rPr>
          <w:b/>
        </w:rPr>
        <w:t xml:space="preserve">Esimerkki 5.2961</w:t>
      </w:r>
    </w:p>
    <w:p>
      <w:r>
        <w:t xml:space="preserve">Lause 1: Kaksi esikouluikäistä poikaa katselee vanhaa veturia. Lause 2: Kaksi lasta katselee vanhaa veturia.</w:t>
      </w:r>
    </w:p>
    <w:p>
      <w:r>
        <w:rPr>
          <w:b/>
        </w:rPr>
        <w:t xml:space="preserve">Tulos</w:t>
      </w:r>
    </w:p>
    <w:p>
      <w:r>
        <w:t xml:space="preserve">Lapsilla on samanlaiset vaatteet.</w:t>
      </w:r>
    </w:p>
    <w:p>
      <w:r>
        <w:rPr>
          <w:b/>
        </w:rPr>
        <w:t xml:space="preserve">Esimerkki 5.2962</w:t>
      </w:r>
    </w:p>
    <w:p>
      <w:r>
        <w:t xml:space="preserve">Lause 1: Kipsissä oleva mies käyttää videokameraa, kun toinen mies katsoo häntä. Lause 2: Miehellä on kipsissä.</w:t>
      </w:r>
    </w:p>
    <w:p>
      <w:r>
        <w:rPr>
          <w:b/>
        </w:rPr>
        <w:t xml:space="preserve">Tulos</w:t>
      </w:r>
    </w:p>
    <w:p>
      <w:r>
        <w:t xml:space="preserve">Miehellä on valkoinen kipsinahka.</w:t>
      </w:r>
    </w:p>
    <w:p>
      <w:r>
        <w:rPr>
          <w:b/>
        </w:rPr>
        <w:t xml:space="preserve">Esimerkki 5.2963</w:t>
      </w:r>
    </w:p>
    <w:p>
      <w:r>
        <w:t xml:space="preserve">Lause 1: Joku syöksyy jalkapallopalloa kohti verkon lähellä vesijalkapallopelissä. Lause 2: Joku pelaa vesijalkapalloa.</w:t>
      </w:r>
    </w:p>
    <w:p>
      <w:r>
        <w:rPr>
          <w:b/>
        </w:rPr>
        <w:t xml:space="preserve">Tulos</w:t>
      </w:r>
    </w:p>
    <w:p>
      <w:r>
        <w:t xml:space="preserve">Maalivahti sukeltaa suojellakseen maaliaan jalkapallolta.</w:t>
      </w:r>
    </w:p>
    <w:p>
      <w:r>
        <w:rPr>
          <w:b/>
        </w:rPr>
        <w:t xml:space="preserve">Esimerkki 5.2964</w:t>
      </w:r>
    </w:p>
    <w:p>
      <w:r>
        <w:t xml:space="preserve">Lause 1: Ryhmä ihmisiä on kokoontunut ritilämarkiisin alle. Lause 2: Katon alla seisoo melkoinen joukko ihmisiä.</w:t>
      </w:r>
    </w:p>
    <w:p>
      <w:r>
        <w:rPr>
          <w:b/>
        </w:rPr>
        <w:t xml:space="preserve">Tulos</w:t>
      </w:r>
    </w:p>
    <w:p>
      <w:r>
        <w:t xml:space="preserve">Joukko ihmisiä seisoo markiisin alla suojassa sateelta.</w:t>
      </w:r>
    </w:p>
    <w:p>
      <w:r>
        <w:rPr>
          <w:b/>
        </w:rPr>
        <w:t xml:space="preserve">Esimerkki 5.2965</w:t>
      </w:r>
    </w:p>
    <w:p>
      <w:r>
        <w:t xml:space="preserve">Lause 1: Ruskealla, karvaisella koiralla on muovinen lumiukko suussaan. Lause 2: Ruskea koira leikkii lumiukkolelullaan.</w:t>
      </w:r>
    </w:p>
    <w:p>
      <w:r>
        <w:rPr>
          <w:b/>
        </w:rPr>
        <w:t xml:space="preserve">Tulos</w:t>
      </w:r>
    </w:p>
    <w:p>
      <w:r>
        <w:t xml:space="preserve">Karvainen koira pureskelee jotain.</w:t>
      </w:r>
    </w:p>
    <w:p>
      <w:r>
        <w:rPr>
          <w:b/>
        </w:rPr>
        <w:t xml:space="preserve">Esimerkki 5.2966</w:t>
      </w:r>
    </w:p>
    <w:p>
      <w:r>
        <w:t xml:space="preserve">Lause 1: Kaksi ammattimaisesti pukeutunutta miestä työskentelee kahdella laboratoriotietokoneella. Lause 2: Kaksi miestä kirjoittavat tietokoneita.</w:t>
      </w:r>
    </w:p>
    <w:p>
      <w:r>
        <w:rPr>
          <w:b/>
        </w:rPr>
        <w:t xml:space="preserve">Tulos</w:t>
      </w:r>
    </w:p>
    <w:p>
      <w:r>
        <w:t xml:space="preserve">Kaksi miestä kirjoittaa tietokoneella ja auttaa asiakkaita pöydän ääressä.</w:t>
      </w:r>
    </w:p>
    <w:p>
      <w:r>
        <w:rPr>
          <w:b/>
        </w:rPr>
        <w:t xml:space="preserve">Esimerkki 5.2967</w:t>
      </w:r>
    </w:p>
    <w:p>
      <w:r>
        <w:t xml:space="preserve">Lause 1: Nuori mustiin pukeutunut mies lenkkeilee puistossa. Lause 2: Nuori mies pukeutuneena kokonaan mustaan.</w:t>
      </w:r>
    </w:p>
    <w:p>
      <w:r>
        <w:rPr>
          <w:b/>
        </w:rPr>
        <w:t xml:space="preserve">Tulos</w:t>
      </w:r>
    </w:p>
    <w:p>
      <w:r>
        <w:t xml:space="preserve">Nuori mies pukeutuneena mustaan hikipukuun.</w:t>
      </w:r>
    </w:p>
    <w:p>
      <w:r>
        <w:rPr>
          <w:b/>
        </w:rPr>
        <w:t xml:space="preserve">Esimerkki 5.2968</w:t>
      </w:r>
    </w:p>
    <w:p>
      <w:r>
        <w:t xml:space="preserve">Lause 1: Pyöräilijä lentää ilmassa, ja aurinko paistaa pyörän rungon läpi. Lause 2: On päivä.</w:t>
      </w:r>
    </w:p>
    <w:p>
      <w:r>
        <w:rPr>
          <w:b/>
        </w:rPr>
        <w:t xml:space="preserve">Tulos</w:t>
      </w:r>
    </w:p>
    <w:p>
      <w:r>
        <w:t xml:space="preserve">Pyörä on moottoripyörä.</w:t>
      </w:r>
    </w:p>
    <w:p>
      <w:r>
        <w:rPr>
          <w:b/>
        </w:rPr>
        <w:t xml:space="preserve">Esimerkki 5.2969</w:t>
      </w:r>
    </w:p>
    <w:p>
      <w:r>
        <w:t xml:space="preserve">Lause 1: Pieni ruskean ja mustan värinen koira leikkii värikkäällä toukkalelulla ruskehtavassa burbur-matotilassa. Lause 2: Kaksi koiranpentua pitää hauskaa matolla.</w:t>
      </w:r>
    </w:p>
    <w:p>
      <w:r>
        <w:rPr>
          <w:b/>
        </w:rPr>
        <w:t xml:space="preserve">Tulos</w:t>
      </w:r>
    </w:p>
    <w:p>
      <w:r>
        <w:t xml:space="preserve">Kaksi eläintä, joista toinen on naaras, juoksuttaa lelua ja mattoa.</w:t>
      </w:r>
    </w:p>
    <w:p>
      <w:r>
        <w:rPr>
          <w:b/>
        </w:rPr>
        <w:t xml:space="preserve">Esimerkki 5.2970</w:t>
      </w:r>
    </w:p>
    <w:p>
      <w:r>
        <w:t xml:space="preserve">Lause 1: Kolme miestä tekee ruokaa keittiössä. Lause 2: Kolme miestä valmistaa ruokaa keittiössä.</w:t>
      </w:r>
    </w:p>
    <w:p>
      <w:r>
        <w:rPr>
          <w:b/>
        </w:rPr>
        <w:t xml:space="preserve">Tulos</w:t>
      </w:r>
    </w:p>
    <w:p>
      <w:r>
        <w:t xml:space="preserve">Kolme miestä leipoo keittiössä kuppikakkuja.</w:t>
      </w:r>
    </w:p>
    <w:p>
      <w:r>
        <w:rPr>
          <w:b/>
        </w:rPr>
        <w:t xml:space="preserve">Esimerkki 5.2971</w:t>
      </w:r>
    </w:p>
    <w:p>
      <w:r>
        <w:t xml:space="preserve">Lause 1: Työntekijät rakentavat jotakin auditoriossa sijaitsevalle näyttämölle. Lause 2: miehet sisätiloissa</w:t>
      </w:r>
    </w:p>
    <w:p>
      <w:r>
        <w:rPr>
          <w:b/>
        </w:rPr>
        <w:t xml:space="preserve">Tulos</w:t>
      </w:r>
    </w:p>
    <w:p>
      <w:r>
        <w:t xml:space="preserve">roadies valmistautumassa konserttiin</w:t>
      </w:r>
    </w:p>
    <w:p>
      <w:r>
        <w:rPr>
          <w:b/>
        </w:rPr>
        <w:t xml:space="preserve">Esimerkki 5.2972</w:t>
      </w:r>
    </w:p>
    <w:p>
      <w:r>
        <w:t xml:space="preserve">Lause 1: Ryhmä renessanssin ajan vaatteisiin pukeutuneita ihmisiä keskustelee. Lause 2: Paikalla on pukuihin pukeutuneita ihmisiä.</w:t>
      </w:r>
    </w:p>
    <w:p>
      <w:r>
        <w:rPr>
          <w:b/>
        </w:rPr>
        <w:t xml:space="preserve">Tulos</w:t>
      </w:r>
    </w:p>
    <w:p>
      <w:r>
        <w:t xml:space="preserve">Puvuissa olevat ihmiset esittävät näytelmää.</w:t>
      </w:r>
    </w:p>
    <w:p>
      <w:r>
        <w:rPr>
          <w:b/>
        </w:rPr>
        <w:t xml:space="preserve">Esimerkki 5.2973</w:t>
      </w:r>
    </w:p>
    <w:p>
      <w:r>
        <w:t xml:space="preserve">Lause 1: Mies ja nainen seisovat suuren punaisen modernin patsaan edessä. Lause 2: Kaksi ihmistä seisoo suuren punaisen patsaan edessä.</w:t>
      </w:r>
    </w:p>
    <w:p>
      <w:r>
        <w:rPr>
          <w:b/>
        </w:rPr>
        <w:t xml:space="preserve">Tulos</w:t>
      </w:r>
    </w:p>
    <w:p>
      <w:r>
        <w:t xml:space="preserve">He katsovat patsasta.</w:t>
      </w:r>
    </w:p>
    <w:p>
      <w:r>
        <w:rPr>
          <w:b/>
        </w:rPr>
        <w:t xml:space="preserve">Esimerkki 5.2974</w:t>
      </w:r>
    </w:p>
    <w:p>
      <w:r>
        <w:t xml:space="preserve">Lause 1: Aasialainen mies katselee, kun joku grillaa ruokaa grillissä. Lause 2: Mies katselee, kun joku grillaa ruokaa.</w:t>
      </w:r>
    </w:p>
    <w:p>
      <w:r>
        <w:rPr>
          <w:b/>
        </w:rPr>
        <w:t xml:space="preserve">Tulos</w:t>
      </w:r>
    </w:p>
    <w:p>
      <w:r>
        <w:t xml:space="preserve">Mies odottaa illallista.</w:t>
      </w:r>
    </w:p>
    <w:p>
      <w:r>
        <w:rPr>
          <w:b/>
        </w:rPr>
        <w:t xml:space="preserve">Esimerkki 5.2975</w:t>
      </w:r>
    </w:p>
    <w:p>
      <w:r>
        <w:t xml:space="preserve">Lause 1: Ihmiset viihtyvät kadulla ja nauravat turvamiehen kanssa. Lause 2: Ihmiset jakavat vitsiä vartijan kanssa.</w:t>
      </w:r>
    </w:p>
    <w:p>
      <w:r>
        <w:rPr>
          <w:b/>
        </w:rPr>
        <w:t xml:space="preserve">Tulos</w:t>
      </w:r>
    </w:p>
    <w:p>
      <w:r>
        <w:t xml:space="preserve">ihmiset neuvottelevat vartijan kanssa</w:t>
      </w:r>
    </w:p>
    <w:p>
      <w:r>
        <w:rPr>
          <w:b/>
        </w:rPr>
        <w:t xml:space="preserve">Esimerkki 5.2976</w:t>
      </w:r>
    </w:p>
    <w:p>
      <w:r>
        <w:t xml:space="preserve">Lause 1: Mies istuu ulkona pöydän ääressä ja juo olutta. Lause 2: Mies on ulkona.</w:t>
      </w:r>
    </w:p>
    <w:p>
      <w:r>
        <w:rPr>
          <w:b/>
        </w:rPr>
        <w:t xml:space="preserve">Tulos</w:t>
      </w:r>
    </w:p>
    <w:p>
      <w:r>
        <w:t xml:space="preserve">Mies on humaltumassa.</w:t>
      </w:r>
    </w:p>
    <w:p>
      <w:r>
        <w:rPr>
          <w:b/>
        </w:rPr>
        <w:t xml:space="preserve">Esimerkki 5.2977</w:t>
      </w:r>
    </w:p>
    <w:p>
      <w:r>
        <w:t xml:space="preserve">Lause 1: Siniseen esiliinaan ja vaaleanpunaiseen paitaan pukeutunut tyttö seisoo ovella keskustellen pyöräilijän kanssa. Lause 2: Tyttö seisoo ovella keskustelemassa.</w:t>
      </w:r>
    </w:p>
    <w:p>
      <w:r>
        <w:rPr>
          <w:b/>
        </w:rPr>
        <w:t xml:space="preserve">Tulos</w:t>
      </w:r>
    </w:p>
    <w:p>
      <w:r>
        <w:t xml:space="preserve">Tyttö seisoo ovella puhumassa ja syömässä.</w:t>
      </w:r>
    </w:p>
    <w:p>
      <w:r>
        <w:rPr>
          <w:b/>
        </w:rPr>
        <w:t xml:space="preserve">Esimerkki 5.2978</w:t>
      </w:r>
    </w:p>
    <w:p>
      <w:r>
        <w:t xml:space="preserve">Lause 1: Ihmiset seisovat koripallokentällä areenalla. Lause 2: Ihmiset myllertävät koripallokentällä.</w:t>
      </w:r>
    </w:p>
    <w:p>
      <w:r>
        <w:rPr>
          <w:b/>
        </w:rPr>
        <w:t xml:space="preserve">Tulos</w:t>
      </w:r>
    </w:p>
    <w:p>
      <w:r>
        <w:t xml:space="preserve">Joukko koripalloilijoita pyörii koripallokentällä.</w:t>
      </w:r>
    </w:p>
    <w:p>
      <w:r>
        <w:rPr>
          <w:b/>
        </w:rPr>
        <w:t xml:space="preserve">Esimerkki 5.2979</w:t>
      </w:r>
    </w:p>
    <w:p>
      <w:r>
        <w:t xml:space="preserve">Lause 1: Kaukana olevat vuoret ovat metsäisiä ja lumisia. Lause 2: Vuorten puissa on lunta.</w:t>
      </w:r>
    </w:p>
    <w:p>
      <w:r>
        <w:rPr>
          <w:b/>
        </w:rPr>
        <w:t xml:space="preserve">Tulos</w:t>
      </w:r>
    </w:p>
    <w:p>
      <w:r>
        <w:t xml:space="preserve">Niiden päällä sataa nyt lunta</w:t>
      </w:r>
    </w:p>
    <w:p>
      <w:r>
        <w:rPr>
          <w:b/>
        </w:rPr>
        <w:t xml:space="preserve">Esimerkki 5.2980</w:t>
      </w:r>
    </w:p>
    <w:p>
      <w:r>
        <w:t xml:space="preserve">Lause 1: Valkoiseen kokin takkiin pukeutunut mies laittaa ruokaa. Lause 2: Mies on keittiössä.</w:t>
      </w:r>
    </w:p>
    <w:p>
      <w:r>
        <w:rPr>
          <w:b/>
        </w:rPr>
        <w:t xml:space="preserve">Tulos</w:t>
      </w:r>
    </w:p>
    <w:p>
      <w:r>
        <w:t xml:space="preserve">Mies valmistaa illallista vaimolleen.</w:t>
      </w:r>
    </w:p>
    <w:p>
      <w:r>
        <w:rPr>
          <w:b/>
        </w:rPr>
        <w:t xml:space="preserve">Esimerkki 5.2981</w:t>
      </w:r>
    </w:p>
    <w:p>
      <w:r>
        <w:t xml:space="preserve">Lause 1: Jotkut nuoret miehet seisovat kaiteesta kiinni pitelemässä monien muiden ihmisten kanssa. Lause 2: Jotkut miehet seisovat kaiteesta kiinni muiden ihmisten kanssa.</w:t>
      </w:r>
    </w:p>
    <w:p>
      <w:r>
        <w:rPr>
          <w:b/>
        </w:rPr>
        <w:t xml:space="preserve">Tulos</w:t>
      </w:r>
    </w:p>
    <w:p>
      <w:r>
        <w:t xml:space="preserve">Miehet kävelevät portaita alas.</w:t>
      </w:r>
    </w:p>
    <w:p>
      <w:r>
        <w:rPr>
          <w:b/>
        </w:rPr>
        <w:t xml:space="preserve">Esimerkki 5.2982</w:t>
      </w:r>
    </w:p>
    <w:p>
      <w:r>
        <w:t xml:space="preserve">Lause 1: Mustaan paitaan ja farkkuihin pukeutunut mies ostaa ruokaa tiskiltä. Lause 2: Mustaan paitaan ja farkkuihin pukeutunut henkilö ostaa ruokaa tiskiltä.</w:t>
      </w:r>
    </w:p>
    <w:p>
      <w:r>
        <w:rPr>
          <w:b/>
        </w:rPr>
        <w:t xml:space="preserve">Tulos</w:t>
      </w:r>
    </w:p>
    <w:p>
      <w:r>
        <w:t xml:space="preserve">Mustaan paitaan ja farkkuihin pukeutunut surullinen mies ostaa ruokaa tiskiltä.</w:t>
      </w:r>
    </w:p>
    <w:p>
      <w:r>
        <w:rPr>
          <w:b/>
        </w:rPr>
        <w:t xml:space="preserve">Esimerkki 5.2983</w:t>
      </w:r>
    </w:p>
    <w:p>
      <w:r>
        <w:t xml:space="preserve">Lause 1: Useat oransseihin liiveihin pukeutuneet henkilöt kävelevät junaradan varrella. Lause 2: Ihmiset ovat radan varrella.</w:t>
      </w:r>
    </w:p>
    <w:p>
      <w:r>
        <w:rPr>
          <w:b/>
        </w:rPr>
        <w:t xml:space="preserve">Tulos</w:t>
      </w:r>
    </w:p>
    <w:p>
      <w:r>
        <w:t xml:space="preserve">Ihmiset ovat espanjalaisia.</w:t>
      </w:r>
    </w:p>
    <w:p>
      <w:r>
        <w:rPr>
          <w:b/>
        </w:rPr>
        <w:t xml:space="preserve">Esimerkki 5.2984</w:t>
      </w:r>
    </w:p>
    <w:p>
      <w:r>
        <w:t xml:space="preserve">Lause 1: Hiihtäjä vuoristossa. Lause 2: Hiihtäjä vuoristossa.</w:t>
      </w:r>
    </w:p>
    <w:p>
      <w:r>
        <w:rPr>
          <w:b/>
        </w:rPr>
        <w:t xml:space="preserve">Tulos</w:t>
      </w:r>
    </w:p>
    <w:p>
      <w:r>
        <w:t xml:space="preserve">Hiihtäjä on lomalla vuoristossa.</w:t>
      </w:r>
    </w:p>
    <w:p>
      <w:r>
        <w:rPr>
          <w:b/>
        </w:rPr>
        <w:t xml:space="preserve">Esimerkki 5.2985</w:t>
      </w:r>
    </w:p>
    <w:p>
      <w:r>
        <w:t xml:space="preserve">Lause 1: Kolme lasta ajaa polkupyörällä hiekkakumpareen yli. Lause 2: He ovat ulkona.</w:t>
      </w:r>
    </w:p>
    <w:p>
      <w:r>
        <w:rPr>
          <w:b/>
        </w:rPr>
        <w:t xml:space="preserve">Tulos</w:t>
      </w:r>
    </w:p>
    <w:p>
      <w:r>
        <w:t xml:space="preserve">He ajavat kilpaa.</w:t>
      </w:r>
    </w:p>
    <w:p>
      <w:r>
        <w:rPr>
          <w:b/>
        </w:rPr>
        <w:t xml:space="preserve">Esimerkki 5.2986</w:t>
      </w:r>
    </w:p>
    <w:p>
      <w:r>
        <w:t xml:space="preserve">Lause 1: Mies lepää kädet päänsä päällä ilman paitaa. Lause 2: Mies lepää kädet päänsä yläpuolella.</w:t>
      </w:r>
    </w:p>
    <w:p>
      <w:r>
        <w:rPr>
          <w:b/>
        </w:rPr>
        <w:t xml:space="preserve">Tulos</w:t>
      </w:r>
    </w:p>
    <w:p>
      <w:r>
        <w:t xml:space="preserve">Mies on väsynyt ruohonleikkuun jälkeen.</w:t>
      </w:r>
    </w:p>
    <w:p>
      <w:r>
        <w:rPr>
          <w:b/>
        </w:rPr>
        <w:t xml:space="preserve">Esimerkki 5.2987</w:t>
      </w:r>
    </w:p>
    <w:p>
      <w:r>
        <w:t xml:space="preserve">Lause 1: Neljä hiihtäjää kiipeää lumiselle vuorelle. Lause 2: Hiihtäjät kiipeävät</w:t>
      </w:r>
    </w:p>
    <w:p>
      <w:r>
        <w:rPr>
          <w:b/>
        </w:rPr>
        <w:t xml:space="preserve">Tulos</w:t>
      </w:r>
    </w:p>
    <w:p>
      <w:r>
        <w:t xml:space="preserve">Hiihtäjät ovat menossa valtava pudotus</w:t>
      </w:r>
    </w:p>
    <w:p>
      <w:r>
        <w:rPr>
          <w:b/>
        </w:rPr>
        <w:t xml:space="preserve">Esimerkki 5.2988</w:t>
      </w:r>
    </w:p>
    <w:p>
      <w:r>
        <w:t xml:space="preserve">Lause 1: Mies ja nainen seisovat työpöydän vieressä, kun toinen nainen istuu pöydän ääressä ja katsoo mikroskoopin läpi. Lause 2: Kaksi ihmistä seisoo, kun toinen istuu pöydän ääressä.</w:t>
      </w:r>
    </w:p>
    <w:p>
      <w:r>
        <w:rPr>
          <w:b/>
        </w:rPr>
        <w:t xml:space="preserve">Tulos</w:t>
      </w:r>
    </w:p>
    <w:p>
      <w:r>
        <w:t xml:space="preserve">Kolme tiedemiestä tutkii jotain mikroskoopilla.</w:t>
      </w:r>
    </w:p>
    <w:p>
      <w:r>
        <w:rPr>
          <w:b/>
        </w:rPr>
        <w:t xml:space="preserve">Esimerkki 5.2989</w:t>
      </w:r>
    </w:p>
    <w:p>
      <w:r>
        <w:t xml:space="preserve">Lause 1: Viisi ihmistä on pihalla, ja kaksi heistä kiipeää tikkaita pitkin puuhun taustalla. Lause 2: Viisi ihmistä on pihalla, ja kaksi heistä kiipeää tikkailla puuhun.</w:t>
      </w:r>
    </w:p>
    <w:p>
      <w:r>
        <w:rPr>
          <w:b/>
        </w:rPr>
        <w:t xml:space="preserve">Tulos</w:t>
      </w:r>
    </w:p>
    <w:p>
      <w:r>
        <w:t xml:space="preserve">Muusikkojoukko kerjää rahaa kadulla</w:t>
      </w:r>
    </w:p>
    <w:p>
      <w:r>
        <w:rPr>
          <w:b/>
        </w:rPr>
        <w:t xml:space="preserve">Esimerkki 5.2990</w:t>
      </w:r>
    </w:p>
    <w:p>
      <w:r>
        <w:t xml:space="preserve">Lause 1: Kahdeksan jalkapalloilijaa on kesken pelin, kun puolustus kaataa hyökkäyksen. Lause 2: Joukkue pelaa peliä.</w:t>
      </w:r>
    </w:p>
    <w:p>
      <w:r>
        <w:rPr>
          <w:b/>
        </w:rPr>
        <w:t xml:space="preserve">Tulos</w:t>
      </w:r>
    </w:p>
    <w:p>
      <w:r>
        <w:t xml:space="preserve">puolustus kaataa hyökkäyksen jalkapallo-ottelun aikana keskellä kenttää.</w:t>
      </w:r>
    </w:p>
    <w:p>
      <w:r>
        <w:rPr>
          <w:b/>
        </w:rPr>
        <w:t xml:space="preserve">Esimerkki 5.2991</w:t>
      </w:r>
    </w:p>
    <w:p>
      <w:r>
        <w:t xml:space="preserve">Lause 1: Kaksi lattianpesijää raahaa koneet yläkertaan. Lause 2: Kaksi ihmistä vetää konetta.</w:t>
      </w:r>
    </w:p>
    <w:p>
      <w:r>
        <w:rPr>
          <w:b/>
        </w:rPr>
        <w:t xml:space="preserve">Tulos</w:t>
      </w:r>
    </w:p>
    <w:p>
      <w:r>
        <w:t xml:space="preserve">Kaksi miestä vie koneen korjaukseen.</w:t>
      </w:r>
    </w:p>
    <w:p>
      <w:r>
        <w:rPr>
          <w:b/>
        </w:rPr>
        <w:t xml:space="preserve">Esimerkki 5.2992</w:t>
      </w:r>
    </w:p>
    <w:p>
      <w:r>
        <w:t xml:space="preserve">Lause 1: Ryhmä ihmisiä, jota johtaa reppupäinen mies, kävelee vanhan rakennuksen edessä nurmikolla istuvien ihmisten ohi. Lause 2: Ryhmä käveli nurmikolla istuvien ihmisten ohi.</w:t>
      </w:r>
    </w:p>
    <w:p>
      <w:r>
        <w:rPr>
          <w:b/>
        </w:rPr>
        <w:t xml:space="preserve">Tulos</w:t>
      </w:r>
    </w:p>
    <w:p>
      <w:r>
        <w:t xml:space="preserve">Opiskelijaryhmä käveli nurmikolla olevien ihmisten ohi.</w:t>
      </w:r>
    </w:p>
    <w:p>
      <w:r>
        <w:rPr>
          <w:b/>
        </w:rPr>
        <w:t xml:space="preserve">Esimerkki 5.2993</w:t>
      </w:r>
    </w:p>
    <w:p>
      <w:r>
        <w:t xml:space="preserve">Lause 1: Kaksi miestä, joilla on valkoiset cowboy-hatut. Lause 2: Kahdella miehellä on cowboy-hattu.</w:t>
      </w:r>
    </w:p>
    <w:p>
      <w:r>
        <w:rPr>
          <w:b/>
        </w:rPr>
        <w:t xml:space="preserve">Tulos</w:t>
      </w:r>
    </w:p>
    <w:p>
      <w:r>
        <w:t xml:space="preserve">Kahdella miehellä on cowboy-hattu päässään ja hevosilla ratsastaessaan.</w:t>
      </w:r>
    </w:p>
    <w:p>
      <w:r>
        <w:rPr>
          <w:b/>
        </w:rPr>
        <w:t xml:space="preserve">Esimerkki 5.2994</w:t>
      </w:r>
    </w:p>
    <w:p>
      <w:r>
        <w:t xml:space="preserve">Lause 1: Valkoinen koira, jolla on kaulapanta ja talutushihna, aikoo pureskella keppiä. Lause 2: koira on valkoinen</w:t>
      </w:r>
    </w:p>
    <w:p>
      <w:r>
        <w:rPr>
          <w:b/>
        </w:rPr>
        <w:t xml:space="preserve">Tulos</w:t>
      </w:r>
    </w:p>
    <w:p>
      <w:r>
        <w:t xml:space="preserve">koira saa hampaita</w:t>
      </w:r>
    </w:p>
    <w:p>
      <w:r>
        <w:rPr>
          <w:b/>
        </w:rPr>
        <w:t xml:space="preserve">Esimerkki 5.2995</w:t>
      </w:r>
    </w:p>
    <w:p>
      <w:r>
        <w:t xml:space="preserve">Lause 1: Mies hymyilee olut kädessään. Lause 2: Mies pitelee juomaa kädessään.</w:t>
      </w:r>
    </w:p>
    <w:p>
      <w:r>
        <w:rPr>
          <w:b/>
        </w:rPr>
        <w:t xml:space="preserve">Tulos</w:t>
      </w:r>
    </w:p>
    <w:p>
      <w:r>
        <w:t xml:space="preserve">Mies on juonut jo 6 olutta.</w:t>
      </w:r>
    </w:p>
    <w:p>
      <w:r>
        <w:rPr>
          <w:b/>
        </w:rPr>
        <w:t xml:space="preserve">Esimerkki 5.2996</w:t>
      </w:r>
    </w:p>
    <w:p>
      <w:r>
        <w:t xml:space="preserve">Lause 1: Naiset huvipuiston keinussa. Lause 2: Naiset olivat huvipuistossa.</w:t>
      </w:r>
    </w:p>
    <w:p>
      <w:r>
        <w:rPr>
          <w:b/>
        </w:rPr>
        <w:t xml:space="preserve">Tulos</w:t>
      </w:r>
    </w:p>
    <w:p>
      <w:r>
        <w:t xml:space="preserve">Naiset olivat Naiset olivat ostoksilla ostoskeskuksessa.keinussa.</w:t>
      </w:r>
    </w:p>
    <w:p>
      <w:r>
        <w:rPr>
          <w:b/>
        </w:rPr>
        <w:t xml:space="preserve">Esimerkki 5.2997</w:t>
      </w:r>
    </w:p>
    <w:p>
      <w:r>
        <w:t xml:space="preserve">Lause 1: Kolme naisuimaria, joilla on uimalakit ja suojalasit, ovat rivissä altaassa kädet ojennettuina. Lause 2: Kolme uimaria on veden vieressä.</w:t>
      </w:r>
    </w:p>
    <w:p>
      <w:r>
        <w:rPr>
          <w:b/>
        </w:rPr>
        <w:t xml:space="preserve">Tulos</w:t>
      </w:r>
    </w:p>
    <w:p>
      <w:r>
        <w:t xml:space="preserve">Ne rakastavat uintia.</w:t>
      </w:r>
    </w:p>
    <w:p>
      <w:r>
        <w:rPr>
          <w:b/>
        </w:rPr>
        <w:t xml:space="preserve">Esimerkki 5.2998</w:t>
      </w:r>
    </w:p>
    <w:p>
      <w:r>
        <w:t xml:space="preserve">Lause 1: Vihreään paitaan pukeutunut teini nauraa, kun tyttö, jolla on keltainen pusero ja vaaleanpunainen muovinen tiara, pitelee ilmapalloa. Lause 2: Joukko lapsia seisoo yhdessä.</w:t>
      </w:r>
    </w:p>
    <w:p>
      <w:r>
        <w:rPr>
          <w:b/>
        </w:rPr>
        <w:t xml:space="preserve">Tulos</w:t>
      </w:r>
    </w:p>
    <w:p>
      <w:r>
        <w:t xml:space="preserve">he nauttivat tanssiaisista</w:t>
      </w:r>
    </w:p>
    <w:p>
      <w:r>
        <w:rPr>
          <w:b/>
        </w:rPr>
        <w:t xml:space="preserve">Esimerkki 5.2999</w:t>
      </w:r>
    </w:p>
    <w:p>
      <w:r>
        <w:t xml:space="preserve">Lause 1: Cindy-niminen nainen on samannäköinen kahdessa piirroksessa. Lause 2: Naisen nimi on Cindy.</w:t>
      </w:r>
    </w:p>
    <w:p>
      <w:r>
        <w:rPr>
          <w:b/>
        </w:rPr>
        <w:t xml:space="preserve">Tulos</w:t>
      </w:r>
    </w:p>
    <w:p>
      <w:r>
        <w:t xml:space="preserve">Piirrokset olivat hänen ystävänsä piirtämiä.</w:t>
      </w:r>
    </w:p>
    <w:p>
      <w:r>
        <w:rPr>
          <w:b/>
        </w:rPr>
        <w:t xml:space="preserve">Esimerkki 5.3000</w:t>
      </w:r>
    </w:p>
    <w:p>
      <w:r>
        <w:t xml:space="preserve">Lause 1: Ulkona kokoontuu valtava joukko sveitsiläisiä. Lause 2: Suuri joukko sveitsiläisiä kokoontuu ulos.</w:t>
      </w:r>
    </w:p>
    <w:p>
      <w:r>
        <w:rPr>
          <w:b/>
        </w:rPr>
        <w:t xml:space="preserve">Tulos</w:t>
      </w:r>
    </w:p>
    <w:p>
      <w:r>
        <w:t xml:space="preserve">Suuri joukko sveitsiläisiä kerääntyy ulos odottamaan karkkipatukoita.</w:t>
      </w:r>
    </w:p>
    <w:p>
      <w:r>
        <w:rPr>
          <w:b/>
        </w:rPr>
        <w:t xml:space="preserve">Esimerkki 5.3001</w:t>
      </w:r>
    </w:p>
    <w:p>
      <w:r>
        <w:t xml:space="preserve">Lause 1: Koira laskeutuu luiskaa pitkin altaaseen saadakseen tennispallon. Lause 2: Koira meni altaaseen hakemaan tennispalloa.</w:t>
      </w:r>
    </w:p>
    <w:p>
      <w:r>
        <w:rPr>
          <w:b/>
        </w:rPr>
        <w:t xml:space="preserve">Tulos</w:t>
      </w:r>
    </w:p>
    <w:p>
      <w:r>
        <w:t xml:space="preserve">Koira ei päässyt pois altaasta.</w:t>
      </w:r>
    </w:p>
    <w:p>
      <w:r>
        <w:rPr>
          <w:b/>
        </w:rPr>
        <w:t xml:space="preserve">Esimerkki 5.3002</w:t>
      </w:r>
    </w:p>
    <w:p>
      <w:r>
        <w:t xml:space="preserve">Lause 1: Oranssiin paitaan ja mustiin symboleihin pukeutunut poika hyppää avaruuskävelyllä. Lause 2: Oranssiin paitaan pukeutunut lapsi hyppii avaruuskävelyssä.</w:t>
      </w:r>
    </w:p>
    <w:p>
      <w:r>
        <w:rPr>
          <w:b/>
        </w:rPr>
        <w:t xml:space="preserve">Tulos</w:t>
      </w:r>
    </w:p>
    <w:p>
      <w:r>
        <w:t xml:space="preserve">Lapsi hyppii avaruudessa.</w:t>
      </w:r>
    </w:p>
    <w:p>
      <w:r>
        <w:rPr>
          <w:b/>
        </w:rPr>
        <w:t xml:space="preserve">Esimerkki 5.3003</w:t>
      </w:r>
    </w:p>
    <w:p>
      <w:r>
        <w:t xml:space="preserve">Lause 1: Kaksi ihmistä kävelee ulkona kädestä pitäen. Lause 2: Kaksi ihmistä pitää toisiaan kädestä kiinni.</w:t>
      </w:r>
    </w:p>
    <w:p>
      <w:r>
        <w:rPr>
          <w:b/>
        </w:rPr>
        <w:t xml:space="preserve">Tulos</w:t>
      </w:r>
    </w:p>
    <w:p>
      <w:r>
        <w:t xml:space="preserve">Kaksi ihmistä kävelee yhdessä tähtien alla.</w:t>
      </w:r>
    </w:p>
    <w:p>
      <w:r>
        <w:rPr>
          <w:b/>
        </w:rPr>
        <w:t xml:space="preserve">Esimerkki 5.3004</w:t>
      </w:r>
    </w:p>
    <w:p>
      <w:r>
        <w:t xml:space="preserve">Lause 1: Mustaan takkiin pukeutunut mies seisoo veden äärellä. Lause 2: Mies seisoo veden vieressä.</w:t>
      </w:r>
    </w:p>
    <w:p>
      <w:r>
        <w:rPr>
          <w:b/>
        </w:rPr>
        <w:t xml:space="preserve">Tulos</w:t>
      </w:r>
    </w:p>
    <w:p>
      <w:r>
        <w:t xml:space="preserve">Mies harkitsee hyppäämistä.</w:t>
      </w:r>
    </w:p>
    <w:p>
      <w:r>
        <w:rPr>
          <w:b/>
        </w:rPr>
        <w:t xml:space="preserve">Esimerkki 5.3005</w:t>
      </w:r>
    </w:p>
    <w:p>
      <w:r>
        <w:t xml:space="preserve">Lause 1: Kaksi koiraa juoksee nurmikolla mäkeä ylös. Lause 2: Kaksi koiraa on ulkona.</w:t>
      </w:r>
    </w:p>
    <w:p>
      <w:r>
        <w:rPr>
          <w:b/>
        </w:rPr>
        <w:t xml:space="preserve">Tulos</w:t>
      </w:r>
    </w:p>
    <w:p>
      <w:r>
        <w:t xml:space="preserve">Kaksi koiraa jahtaa ulkona pupua.</w:t>
      </w:r>
    </w:p>
    <w:p>
      <w:r>
        <w:rPr>
          <w:b/>
        </w:rPr>
        <w:t xml:space="preserve">Esimerkki 5.3006</w:t>
      </w:r>
    </w:p>
    <w:p>
      <w:r>
        <w:t xml:space="preserve">Lause 1: Maastotakkiin pukeutunut pikkupoika katselee keltaisia kumiankkoja. Lause 2: Näytteillä on vesilintuja muistuttavia esineitä.</w:t>
      </w:r>
    </w:p>
    <w:p>
      <w:r>
        <w:rPr>
          <w:b/>
        </w:rPr>
        <w:t xml:space="preserve">Tulos</w:t>
      </w:r>
    </w:p>
    <w:p>
      <w:r>
        <w:t xml:space="preserve">Poika nauttii metsästyksestä.</w:t>
      </w:r>
    </w:p>
    <w:p>
      <w:r>
        <w:rPr>
          <w:b/>
        </w:rPr>
        <w:t xml:space="preserve">Esimerkki 5.3007</w:t>
      </w:r>
    </w:p>
    <w:p>
      <w:r>
        <w:t xml:space="preserve">Lause 1: Mies silittää heimomaisen näköistä vaatekappaletta naisen katsellessa ja kahden muun käydessä asioillaan. Lause 2: Nainen katsoo miestä.</w:t>
      </w:r>
    </w:p>
    <w:p>
      <w:r>
        <w:rPr>
          <w:b/>
        </w:rPr>
        <w:t xml:space="preserve">Tulos</w:t>
      </w:r>
    </w:p>
    <w:p>
      <w:r>
        <w:t xml:space="preserve">Mies silittää heimopukuaan naisen katsellessa.</w:t>
      </w:r>
    </w:p>
    <w:p>
      <w:r>
        <w:rPr>
          <w:b/>
        </w:rPr>
        <w:t xml:space="preserve">Esimerkki 5.3008</w:t>
      </w:r>
    </w:p>
    <w:p>
      <w:r>
        <w:t xml:space="preserve">Lause 1: Poika valmistautuu iloisesti kelkkailuun. Lause 2: Poika valmistautuu kelkkailuun.</w:t>
      </w:r>
    </w:p>
    <w:p>
      <w:r>
        <w:rPr>
          <w:b/>
        </w:rPr>
        <w:t xml:space="preserve">Tulos</w:t>
      </w:r>
    </w:p>
    <w:p>
      <w:r>
        <w:t xml:space="preserve">Poika tapaa ystävänsä.</w:t>
      </w:r>
    </w:p>
    <w:p>
      <w:r>
        <w:rPr>
          <w:b/>
        </w:rPr>
        <w:t xml:space="preserve">Esimerkki 5.3009</w:t>
      </w:r>
    </w:p>
    <w:p>
      <w:r>
        <w:t xml:space="preserve">Lause 1: Sinikeltainen hinausauto pysähtyy ruokakaupan eteen. Lause 2: Hinausauto on ruokakaupan edessä.</w:t>
      </w:r>
    </w:p>
    <w:p>
      <w:r>
        <w:rPr>
          <w:b/>
        </w:rPr>
        <w:t xml:space="preserve">Tulos</w:t>
      </w:r>
    </w:p>
    <w:p>
      <w:r>
        <w:t xml:space="preserve">Hinausauto pysäköi päivittäistavarakaupan eteen.</w:t>
      </w:r>
    </w:p>
    <w:p>
      <w:r>
        <w:rPr>
          <w:b/>
        </w:rPr>
        <w:t xml:space="preserve">Esimerkki 5.3010</w:t>
      </w:r>
    </w:p>
    <w:p>
      <w:r>
        <w:t xml:space="preserve">Lause 1: Lapset ovat suuren hiekkakasan lähellä, joka on veden vieressä. Lause 2: Lapset ovat ulkona.</w:t>
      </w:r>
    </w:p>
    <w:p>
      <w:r>
        <w:rPr>
          <w:b/>
        </w:rPr>
        <w:t xml:space="preserve">Tulos</w:t>
      </w:r>
    </w:p>
    <w:p>
      <w:r>
        <w:t xml:space="preserve">Lapset ovat rannalla.</w:t>
      </w:r>
    </w:p>
    <w:p>
      <w:r>
        <w:rPr>
          <w:b/>
        </w:rPr>
        <w:t xml:space="preserve">Esimerkki 5.3011</w:t>
      </w:r>
    </w:p>
    <w:p>
      <w:r>
        <w:t xml:space="preserve">Lause 1: Seepra napostelee ruohoa. Lause 2: Eläin syö.</w:t>
      </w:r>
    </w:p>
    <w:p>
      <w:r>
        <w:rPr>
          <w:b/>
        </w:rPr>
        <w:t xml:space="preserve">Tulos</w:t>
      </w:r>
    </w:p>
    <w:p>
      <w:r>
        <w:t xml:space="preserve">seepra on nälkäinen</w:t>
      </w:r>
    </w:p>
    <w:p>
      <w:r>
        <w:rPr>
          <w:b/>
        </w:rPr>
        <w:t xml:space="preserve">Esimerkki 5.3012</w:t>
      </w:r>
    </w:p>
    <w:p>
      <w:r>
        <w:t xml:space="preserve">Lause 1: Esiintyjä vuorovaikutuksessa yleisön kanssa. Lause 2: Esiintyjä puhuu yleisön kanssa.</w:t>
      </w:r>
    </w:p>
    <w:p>
      <w:r>
        <w:rPr>
          <w:b/>
        </w:rPr>
        <w:t xml:space="preserve">Tulos</w:t>
      </w:r>
    </w:p>
    <w:p>
      <w:r>
        <w:t xml:space="preserve">Laulaja esiintyy.</w:t>
      </w:r>
    </w:p>
    <w:p>
      <w:r>
        <w:rPr>
          <w:b/>
        </w:rPr>
        <w:t xml:space="preserve">Esimerkki 5.3013</w:t>
      </w:r>
    </w:p>
    <w:p>
      <w:r>
        <w:t xml:space="preserve">Lause 1: Tummatakkinen mies juo pienestä lasipullosta. Lause 2: Hän sammuttaa janonsa...</w:t>
      </w:r>
    </w:p>
    <w:p>
      <w:r>
        <w:rPr>
          <w:b/>
        </w:rPr>
        <w:t xml:space="preserve">Tulos</w:t>
      </w:r>
    </w:p>
    <w:p>
      <w:r>
        <w:t xml:space="preserve">Hän juo kahvia</w:t>
      </w:r>
    </w:p>
    <w:p>
      <w:r>
        <w:rPr>
          <w:b/>
        </w:rPr>
        <w:t xml:space="preserve">Esimerkki 5.3014</w:t>
      </w:r>
    </w:p>
    <w:p>
      <w:r>
        <w:t xml:space="preserve">Lause 1: Nainen vaaleanpunaisessa pitkähihaisessa paidassa istuu pianon ääressä itkien. Lause 2: Nainen itkee pianon edessä.</w:t>
      </w:r>
    </w:p>
    <w:p>
      <w:r>
        <w:rPr>
          <w:b/>
        </w:rPr>
        <w:t xml:space="preserve">Tulos</w:t>
      </w:r>
    </w:p>
    <w:p>
      <w:r>
        <w:t xml:space="preserve">Nainen itkee, koska musiikki liikuttaa häntä.</w:t>
      </w:r>
    </w:p>
    <w:p>
      <w:r>
        <w:rPr>
          <w:b/>
        </w:rPr>
        <w:t xml:space="preserve">Esimerkki 5.3015</w:t>
      </w:r>
    </w:p>
    <w:p>
      <w:r>
        <w:t xml:space="preserve">Lause 1: Kahden korkean rakennuksen välissä seisoo mies, jolla on kamera, sininen paita ja farkut. Lause 2: Mies on kahden rakennuksen lähellä.</w:t>
      </w:r>
    </w:p>
    <w:p>
      <w:r>
        <w:rPr>
          <w:b/>
        </w:rPr>
        <w:t xml:space="preserve">Tulos</w:t>
      </w:r>
    </w:p>
    <w:p>
      <w:r>
        <w:t xml:space="preserve">Mies valmistautuu ottamaan kuvan rakennuksista.</w:t>
      </w:r>
    </w:p>
    <w:p>
      <w:r>
        <w:rPr>
          <w:b/>
        </w:rPr>
        <w:t xml:space="preserve">Esimerkki 5.3016</w:t>
      </w:r>
    </w:p>
    <w:p>
      <w:r>
        <w:t xml:space="preserve">Lause 1: Mies, jolla on aurinkolasit, kuulokkeet ja tumma takki, kävelee kadulla. Lause 2: Mies kävelee.</w:t>
      </w:r>
    </w:p>
    <w:p>
      <w:r>
        <w:rPr>
          <w:b/>
        </w:rPr>
        <w:t xml:space="preserve">Tulos</w:t>
      </w:r>
    </w:p>
    <w:p>
      <w:r>
        <w:t xml:space="preserve">Mies kuuntelee rockbändiä.</w:t>
      </w:r>
    </w:p>
    <w:p>
      <w:r>
        <w:rPr>
          <w:b/>
        </w:rPr>
        <w:t xml:space="preserve">Esimerkki 5.3017</w:t>
      </w:r>
    </w:p>
    <w:p>
      <w:r>
        <w:t xml:space="preserve">Lause 1: Useat nuoret istuvat kaiteella täpötäyden rannan yläpuolella. Lause 2: ihmiset ulkona</w:t>
      </w:r>
    </w:p>
    <w:p>
      <w:r>
        <w:rPr>
          <w:b/>
        </w:rPr>
        <w:t xml:space="preserve">Tulos</w:t>
      </w:r>
    </w:p>
    <w:p>
      <w:r>
        <w:t xml:space="preserve">ystäväjoukko nauttii rannalla</w:t>
      </w:r>
    </w:p>
    <w:p>
      <w:r>
        <w:rPr>
          <w:b/>
        </w:rPr>
        <w:t xml:space="preserve">Esimerkki 5.3018</w:t>
      </w:r>
    </w:p>
    <w:p>
      <w:r>
        <w:t xml:space="preserve">Lause 1: Kolme valkoisiin vaatteisiin pukeutunutta henkilöä tarkkailee graffiteja rakennuksen kyljessä. Lause 2: Joukko ihmisiä katselee seinää, jossa on graffiteja.</w:t>
      </w:r>
    </w:p>
    <w:p>
      <w:r>
        <w:rPr>
          <w:b/>
        </w:rPr>
        <w:t xml:space="preserve">Tulos</w:t>
      </w:r>
    </w:p>
    <w:p>
      <w:r>
        <w:t xml:space="preserve">Valkopukuiset ihmiset aikovat maalata graffitin päälle.</w:t>
      </w:r>
    </w:p>
    <w:p>
      <w:r>
        <w:rPr>
          <w:b/>
        </w:rPr>
        <w:t xml:space="preserve">Esimerkki 5.3019</w:t>
      </w:r>
    </w:p>
    <w:p>
      <w:r>
        <w:t xml:space="preserve">Lause 1: Traktoria ajava mies vetää kaksi pientä lasta kyytiin. Lause 2: Mies ajaa ajoneuvoa.</w:t>
      </w:r>
    </w:p>
    <w:p>
      <w:r>
        <w:rPr>
          <w:b/>
        </w:rPr>
        <w:t xml:space="preserve">Tulos</w:t>
      </w:r>
    </w:p>
    <w:p>
      <w:r>
        <w:t xml:space="preserve">Traktoria ajava mies on lasten isä.</w:t>
      </w:r>
    </w:p>
    <w:p>
      <w:r>
        <w:rPr>
          <w:b/>
        </w:rPr>
        <w:t xml:space="preserve">Esimerkki 5.3020</w:t>
      </w:r>
    </w:p>
    <w:p>
      <w:r>
        <w:t xml:space="preserve">Lause 1: Jalkapalloilija mustassa peliasussa taklaa valkoisessa peliasussa olevaa pelaajaa. Lause 2: Jalkapalloilija taklaa toista pelaajaa.</w:t>
      </w:r>
    </w:p>
    <w:p>
      <w:r>
        <w:rPr>
          <w:b/>
        </w:rPr>
        <w:t xml:space="preserve">Tulos</w:t>
      </w:r>
    </w:p>
    <w:p>
      <w:r>
        <w:t xml:space="preserve">Jalkapalloilija yrittää viedä pallon toiselta pelaajalta.</w:t>
      </w:r>
    </w:p>
    <w:p>
      <w:r>
        <w:rPr>
          <w:b/>
        </w:rPr>
        <w:t xml:space="preserve">Esimerkki 5.3021</w:t>
      </w:r>
    </w:p>
    <w:p>
      <w:r>
        <w:t xml:space="preserve">Lause 1: Ihmiset kävelevät kadulla. Lause 2: Ihmiset liikkuvat.</w:t>
      </w:r>
    </w:p>
    <w:p>
      <w:r>
        <w:rPr>
          <w:b/>
        </w:rPr>
        <w:t xml:space="preserve">Tulos</w:t>
      </w:r>
    </w:p>
    <w:p>
      <w:r>
        <w:t xml:space="preserve">Ihmiset kävelevät kohti jalkapallo-ottelua.</w:t>
      </w:r>
    </w:p>
    <w:p>
      <w:r>
        <w:rPr>
          <w:b/>
        </w:rPr>
        <w:t xml:space="preserve">Esimerkki 5.3022</w:t>
      </w:r>
    </w:p>
    <w:p>
      <w:r>
        <w:t xml:space="preserve">Lause 1: Koiraryhmä kävelee ja haistelee soralla. Lause 2: Koiralauma vuorovaikutuksessa ympäristön kanssa.</w:t>
      </w:r>
    </w:p>
    <w:p>
      <w:r>
        <w:rPr>
          <w:b/>
        </w:rPr>
        <w:t xml:space="preserve">Tulos</w:t>
      </w:r>
    </w:p>
    <w:p>
      <w:r>
        <w:t xml:space="preserve">Sudet haistelevat maata haistellakseen saalista.</w:t>
      </w:r>
    </w:p>
    <w:p>
      <w:r>
        <w:rPr>
          <w:b/>
        </w:rPr>
        <w:t xml:space="preserve">Esimerkki 5.3023</w:t>
      </w:r>
    </w:p>
    <w:p>
      <w:r>
        <w:t xml:space="preserve">Lause 1: Meressä oleva wakeboarder on kesken voltin. Lause 2: Henkilö harrastaa vesiurheilua.</w:t>
      </w:r>
    </w:p>
    <w:p>
      <w:r>
        <w:rPr>
          <w:b/>
        </w:rPr>
        <w:t xml:space="preserve">Tulos</w:t>
      </w:r>
    </w:p>
    <w:p>
      <w:r>
        <w:t xml:space="preserve">Henkilö putoaa wakeboardiltaan.</w:t>
      </w:r>
    </w:p>
    <w:p>
      <w:r>
        <w:rPr>
          <w:b/>
        </w:rPr>
        <w:t xml:space="preserve">Esimerkki 5.3024</w:t>
      </w:r>
    </w:p>
    <w:p>
      <w:r>
        <w:t xml:space="preserve">Lause 1: Pieni tyttö harjoittelee voimistelua kuntosalilla. Lause 2: Pieni tyttö harjoittelee voimistelusalissa voimistelua varten.</w:t>
      </w:r>
    </w:p>
    <w:p>
      <w:r>
        <w:rPr>
          <w:b/>
        </w:rPr>
        <w:t xml:space="preserve">Tulos</w:t>
      </w:r>
    </w:p>
    <w:p>
      <w:r>
        <w:t xml:space="preserve">Tyttö harjoittelee voimistelukilpailua varten kuntosalilla.</w:t>
      </w:r>
    </w:p>
    <w:p>
      <w:r>
        <w:rPr>
          <w:b/>
        </w:rPr>
        <w:t xml:space="preserve">Esimerkki 5.3025</w:t>
      </w:r>
    </w:p>
    <w:p>
      <w:r>
        <w:t xml:space="preserve">Lause 1: Mies asentaa laattalattian. Lause 2: Mies asentaa laattalattian.</w:t>
      </w:r>
    </w:p>
    <w:p>
      <w:r>
        <w:rPr>
          <w:b/>
        </w:rPr>
        <w:t xml:space="preserve">Tulos</w:t>
      </w:r>
    </w:p>
    <w:p>
      <w:r>
        <w:t xml:space="preserve">Miehelle maksettiin laatoituksen asentamisesta lattialle -</w:t>
      </w:r>
    </w:p>
    <w:p>
      <w:r>
        <w:rPr>
          <w:b/>
        </w:rPr>
        <w:t xml:space="preserve">Esimerkki 5.3026</w:t>
      </w:r>
    </w:p>
    <w:p>
      <w:r>
        <w:t xml:space="preserve">Lause 1: Mies ajaa partansa, harjaa hampaansa ja puhdistaa hiuksensa. Lause 2: Mies valmistautuu ajamalla partansa, harjaamalla hampaansa ja pesemällä hiuksensa.</w:t>
      </w:r>
    </w:p>
    <w:p>
      <w:r>
        <w:rPr>
          <w:b/>
        </w:rPr>
        <w:t xml:space="preserve">Tulos</w:t>
      </w:r>
    </w:p>
    <w:p>
      <w:r>
        <w:t xml:space="preserve">Mies valmistautuu töihin.</w:t>
      </w:r>
    </w:p>
    <w:p>
      <w:r>
        <w:rPr>
          <w:b/>
        </w:rPr>
        <w:t xml:space="preserve">Esimerkki 5.3027</w:t>
      </w:r>
    </w:p>
    <w:p>
      <w:r>
        <w:t xml:space="preserve">Lause 1: Pukuun pukeutunut nainen nojaa baaritiskiä vasten. Lause 2: Poliisinainen meni baariin drinkille.</w:t>
      </w:r>
    </w:p>
    <w:p>
      <w:r>
        <w:rPr>
          <w:b/>
        </w:rPr>
        <w:t xml:space="preserve">Tulos</w:t>
      </w:r>
    </w:p>
    <w:p>
      <w:r>
        <w:t xml:space="preserve">Poliisinainen käveli baaritiskille.</w:t>
      </w:r>
    </w:p>
    <w:p>
      <w:r>
        <w:rPr>
          <w:b/>
        </w:rPr>
        <w:t xml:space="preserve">Esimerkki 5.3028</w:t>
      </w:r>
    </w:p>
    <w:p>
      <w:r>
        <w:t xml:space="preserve">Lause 1: Tyttö työntää kielen ulos, kun hän hulahyppää kahdella vanteella Lause 2: Tyttö osoittaa epäkunnioitusta, kun hän hulahyppää kahdella vanteella.</w:t>
      </w:r>
    </w:p>
    <w:p>
      <w:r>
        <w:rPr>
          <w:b/>
        </w:rPr>
        <w:t xml:space="preserve">Tulos</w:t>
      </w:r>
    </w:p>
    <w:p>
      <w:r>
        <w:t xml:space="preserve">Tyttö työntää kielensä ulos ihmisille, kun hula hooping kahdella vanteella</w:t>
      </w:r>
    </w:p>
    <w:p>
      <w:r>
        <w:rPr>
          <w:b/>
        </w:rPr>
        <w:t xml:space="preserve">Esimerkki 5.3029</w:t>
      </w:r>
    </w:p>
    <w:p>
      <w:r>
        <w:t xml:space="preserve">Lause 1: Cowboy-hattuinen mies ratsastaa ruskealla hevosella. Lause 2: Mies, jolla on comboy-hattu päässä, ratsastaa ruskealla eläimellä.</w:t>
      </w:r>
    </w:p>
    <w:p>
      <w:r>
        <w:rPr>
          <w:b/>
        </w:rPr>
        <w:t xml:space="preserve">Tulos</w:t>
      </w:r>
    </w:p>
    <w:p>
      <w:r>
        <w:t xml:space="preserve">Cowboy-hattuinen mies ratsastaa ruskean hevosen selässä, kun hevonen galluppaa.</w:t>
      </w:r>
    </w:p>
    <w:p>
      <w:r>
        <w:rPr>
          <w:b/>
        </w:rPr>
        <w:t xml:space="preserve">Esimerkki 5.3030</w:t>
      </w:r>
    </w:p>
    <w:p>
      <w:r>
        <w:t xml:space="preserve">Lause 1: Auto on valmis lähtemään ralliin, kun amme lepää sen ulkokatolla ja liput on kiinnitetty. Lause 2: Auto on lähdössä liikkeelle.</w:t>
      </w:r>
    </w:p>
    <w:p>
      <w:r>
        <w:rPr>
          <w:b/>
        </w:rPr>
        <w:t xml:space="preserve">Tulos</w:t>
      </w:r>
    </w:p>
    <w:p>
      <w:r>
        <w:t xml:space="preserve">Auto on lähtöviivalla.</w:t>
      </w:r>
    </w:p>
    <w:p>
      <w:r>
        <w:rPr>
          <w:b/>
        </w:rPr>
        <w:t xml:space="preserve">Esimerkki 5.3031</w:t>
      </w:r>
    </w:p>
    <w:p>
      <w:r>
        <w:t xml:space="preserve">Lause 1: Kaksi muusikkoa pitelee viulujaan ja hymyilee. Lause 2: Kaksi viulistia pitelee soittimiaan ja hymyilee.</w:t>
      </w:r>
    </w:p>
    <w:p>
      <w:r>
        <w:rPr>
          <w:b/>
        </w:rPr>
        <w:t xml:space="preserve">Tulos</w:t>
      </w:r>
    </w:p>
    <w:p>
      <w:r>
        <w:t xml:space="preserve">Mies ja nainen pitelevät viulujaan ja hymyilevät.</w:t>
      </w:r>
    </w:p>
    <w:p>
      <w:r>
        <w:rPr>
          <w:b/>
        </w:rPr>
        <w:t xml:space="preserve">Esimerkki 5.3032</w:t>
      </w:r>
    </w:p>
    <w:p>
      <w:r>
        <w:t xml:space="preserve">Lause 1: Kiiltävät punaiset omenat olivat pinottuina metallikulhoon. Lause 2: Kulhossa on hedelmiä.</w:t>
      </w:r>
    </w:p>
    <w:p>
      <w:r>
        <w:rPr>
          <w:b/>
        </w:rPr>
        <w:t xml:space="preserve">Tulos</w:t>
      </w:r>
    </w:p>
    <w:p>
      <w:r>
        <w:t xml:space="preserve">Koristeomenat näyttivät tarpeeksi hyviltä syötäviksi -</w:t>
      </w:r>
    </w:p>
    <w:p>
      <w:r>
        <w:rPr>
          <w:b/>
        </w:rPr>
        <w:t xml:space="preserve">Esimerkki 5.3033</w:t>
      </w:r>
    </w:p>
    <w:p>
      <w:r>
        <w:t xml:space="preserve">Lause 1: Neljän hengen siivousryhmä, jolla on suojapuvut, käsineet ja naamarit. Lause 2: Siivousryhmä on paikalla.</w:t>
      </w:r>
    </w:p>
    <w:p>
      <w:r>
        <w:rPr>
          <w:b/>
        </w:rPr>
        <w:t xml:space="preserve">Tulos</w:t>
      </w:r>
    </w:p>
    <w:p>
      <w:r>
        <w:t xml:space="preserve">Siivousryhmä valmistautuu työhön.</w:t>
      </w:r>
    </w:p>
    <w:p>
      <w:r>
        <w:rPr>
          <w:b/>
        </w:rPr>
        <w:t xml:space="preserve">Esimerkki 5.3034</w:t>
      </w:r>
    </w:p>
    <w:p>
      <w:r>
        <w:t xml:space="preserve">Lause 1: Poika on leikkauttamassa hiuksiaan. Lause 2: Nuori poika on leikkauttamassa hiuksiaan.</w:t>
      </w:r>
    </w:p>
    <w:p>
      <w:r>
        <w:rPr>
          <w:b/>
        </w:rPr>
        <w:t xml:space="preserve">Tulos</w:t>
      </w:r>
    </w:p>
    <w:p>
      <w:r>
        <w:t xml:space="preserve"> Poika on leikkauttamassa hiuksiaan.</w:t>
      </w:r>
    </w:p>
    <w:p>
      <w:r>
        <w:rPr>
          <w:b/>
        </w:rPr>
        <w:t xml:space="preserve">Esimerkki 5.3035</w:t>
      </w:r>
    </w:p>
    <w:p>
      <w:r>
        <w:t xml:space="preserve">Lause 1: Tämä on suuri joukko nuoria juhlissa. Lause 2: On suuri joukko nuoria ihmisiä.</w:t>
      </w:r>
    </w:p>
    <w:p>
      <w:r>
        <w:rPr>
          <w:b/>
        </w:rPr>
        <w:t xml:space="preserve">Tulos</w:t>
      </w:r>
    </w:p>
    <w:p>
      <w:r>
        <w:t xml:space="preserve">Mukana on 20 nuorta.</w:t>
      </w:r>
    </w:p>
    <w:p>
      <w:r>
        <w:rPr>
          <w:b/>
        </w:rPr>
        <w:t xml:space="preserve">Esimerkki 5.3036</w:t>
      </w:r>
    </w:p>
    <w:p>
      <w:r>
        <w:t xml:space="preserve">Lause 1: Kaksi ihmistä istuu puupenkillä puiden äärellä valkoisen rakennuksen edessä. Lause 2: Kaksi ihmistä istuu valkoisen rakennuksen lähellä.</w:t>
      </w:r>
    </w:p>
    <w:p>
      <w:r>
        <w:rPr>
          <w:b/>
        </w:rPr>
        <w:t xml:space="preserve">Tulos</w:t>
      </w:r>
    </w:p>
    <w:p>
      <w:r>
        <w:t xml:space="preserve">kaksi ihmistä istuu rakennuksen lähellä ja odottaa ystäviensä saapumista.</w:t>
      </w:r>
    </w:p>
    <w:p>
      <w:r>
        <w:rPr>
          <w:b/>
        </w:rPr>
        <w:t xml:space="preserve">Esimerkki 5.3037</w:t>
      </w:r>
    </w:p>
    <w:p>
      <w:r>
        <w:t xml:space="preserve">Lause 1: Vinttikoira, jolla on numero 8, ajaa kilpaa. Lause 2: Koira ajaa kilpaa.</w:t>
      </w:r>
    </w:p>
    <w:p>
      <w:r>
        <w:rPr>
          <w:b/>
        </w:rPr>
        <w:t xml:space="preserve">Tulos</w:t>
      </w:r>
    </w:p>
    <w:p>
      <w:r>
        <w:t xml:space="preserve">Joulupukin pikku apulainen ajaa kilpaa.</w:t>
      </w:r>
    </w:p>
    <w:p>
      <w:r>
        <w:rPr>
          <w:b/>
        </w:rPr>
        <w:t xml:space="preserve">Esimerkki 5.3038</w:t>
      </w:r>
    </w:p>
    <w:p>
      <w:r>
        <w:t xml:space="preserve">Lause 1: Skeittilaudalla liikkuva kaveri tekee tempun rampilla, kun muut katselevat rampin toisella puolella. Lause 2: Rullalautailija tekee tempun muille.</w:t>
      </w:r>
    </w:p>
    <w:p>
      <w:r>
        <w:rPr>
          <w:b/>
        </w:rPr>
        <w:t xml:space="preserve">Tulos</w:t>
      </w:r>
    </w:p>
    <w:p>
      <w:r>
        <w:t xml:space="preserve">Rullalautailija epäonnistuu tempussa ja loukkaa kätensä.</w:t>
      </w:r>
    </w:p>
    <w:p>
      <w:r>
        <w:rPr>
          <w:b/>
        </w:rPr>
        <w:t xml:space="preserve">Esimerkki 5.3039</w:t>
      </w:r>
    </w:p>
    <w:p>
      <w:r>
        <w:t xml:space="preserve">Lause 1: Farkkuihin pukeutunut mies heilauttaa kättään taaksepäin valmistautuakseen päästämään keilapallon radalle. Lause 2: Miehellä on keilapallo kädessään.</w:t>
      </w:r>
    </w:p>
    <w:p>
      <w:r>
        <w:rPr>
          <w:b/>
        </w:rPr>
        <w:t xml:space="preserve">Tulos</w:t>
      </w:r>
    </w:p>
    <w:p>
      <w:r>
        <w:t xml:space="preserve">Mies kilpailee jonkun toisen kanssa keilailuottelussa.</w:t>
      </w:r>
    </w:p>
    <w:p>
      <w:r>
        <w:rPr>
          <w:b/>
        </w:rPr>
        <w:t xml:space="preserve">Esimerkki 5.3040</w:t>
      </w:r>
    </w:p>
    <w:p>
      <w:r>
        <w:t xml:space="preserve">Lause 1: Nuori mies ja nuori nainen tanssivat mattolattialla, ja taustalla näkyy valkokankaalla kuva elokuvasta Toy Story. Lause 2: Nämä kaksi ihmistä tanssivat.</w:t>
      </w:r>
    </w:p>
    <w:p>
      <w:r>
        <w:rPr>
          <w:b/>
        </w:rPr>
        <w:t xml:space="preserve">Tulos</w:t>
      </w:r>
    </w:p>
    <w:p>
      <w:r>
        <w:t xml:space="preserve">Elokuva on hyvin äänekäs taustalla.</w:t>
      </w:r>
    </w:p>
    <w:p>
      <w:r>
        <w:rPr>
          <w:b/>
        </w:rPr>
        <w:t xml:space="preserve">Esimerkki 5.3041</w:t>
      </w:r>
    </w:p>
    <w:p>
      <w:r>
        <w:t xml:space="preserve">Lause 1: Sisätiloissa on käynnissä koripallopeli rotujen sekoittaman miesryhmän kesken; yksi pitää palloa kahdella kädellä ylhäällä. Lause 2: Ihmiset pelaavat peliä</w:t>
      </w:r>
    </w:p>
    <w:p>
      <w:r>
        <w:rPr>
          <w:b/>
        </w:rPr>
        <w:t xml:space="preserve">Tulos</w:t>
      </w:r>
    </w:p>
    <w:p>
      <w:r>
        <w:t xml:space="preserve">Nämä kaksi joukkuetta ovat vanhoja kilpailijoita</w:t>
      </w:r>
    </w:p>
    <w:p>
      <w:r>
        <w:rPr>
          <w:b/>
        </w:rPr>
        <w:t xml:space="preserve">Esimerkki 5.3042</w:t>
      </w:r>
    </w:p>
    <w:p>
      <w:r>
        <w:t xml:space="preserve">Lause 1: Henkilö ajaa oranssilla mönkijällä suurella tyhjällä pellolla. Lause 2: Henkilö ajaa mönkijällä.</w:t>
      </w:r>
    </w:p>
    <w:p>
      <w:r>
        <w:rPr>
          <w:b/>
        </w:rPr>
        <w:t xml:space="preserve">Tulos</w:t>
      </w:r>
    </w:p>
    <w:p>
      <w:r>
        <w:t xml:space="preserve">Oranssi mönkijä suurella tyhjällä pellolla on hirvenmetsästystä.</w:t>
      </w:r>
    </w:p>
    <w:p>
      <w:r>
        <w:rPr>
          <w:b/>
        </w:rPr>
        <w:t xml:space="preserve">Esimerkki 5.3043</w:t>
      </w:r>
    </w:p>
    <w:p>
      <w:r>
        <w:t xml:space="preserve">Lause 1: Kolmen aasialaista alkuperää olevan tytön ryhmä katselee ruokalistaa, kun neljäs henkilö istuu sivummalla ja kuuntelee heitä. Lause 2: Kolme aasialaista ystävää tilaa lounasta, kun joku istuu ja katselee heitä.</w:t>
      </w:r>
    </w:p>
    <w:p>
      <w:r>
        <w:rPr>
          <w:b/>
        </w:rPr>
        <w:t xml:space="preserve">Tulos</w:t>
      </w:r>
    </w:p>
    <w:p>
      <w:r>
        <w:t xml:space="preserve">Kolme aasialaista naista katselee ruokalistaa, mutta tarjoilija on väsynyt ja istuu odottamaan heidän tilaustaan.</w:t>
      </w:r>
    </w:p>
    <w:p>
      <w:r>
        <w:rPr>
          <w:b/>
        </w:rPr>
        <w:t xml:space="preserve">Esimerkki 5.3044</w:t>
      </w:r>
    </w:p>
    <w:p>
      <w:r>
        <w:t xml:space="preserve">Lause 1: Moottoripyöräilijä, jolla on ylhäällä valkoinen suojapuku ja vihreät housut, joiden takana on pölypilvi. Lause 2: Moottoripyöräilijä jätti pölypilven jälkeensä, kun hänellä oli valkoinen suojapuku ja vihreät housut.</w:t>
      </w:r>
    </w:p>
    <w:p>
      <w:r>
        <w:rPr>
          <w:b/>
        </w:rPr>
        <w:t xml:space="preserve">Tulos</w:t>
      </w:r>
    </w:p>
    <w:p>
      <w:r>
        <w:t xml:space="preserve">Hän oli onnellinen.</w:t>
      </w:r>
    </w:p>
    <w:p>
      <w:r>
        <w:rPr>
          <w:b/>
        </w:rPr>
        <w:t xml:space="preserve">Esimerkki 5.3045</w:t>
      </w:r>
    </w:p>
    <w:p>
      <w:r>
        <w:t xml:space="preserve">Lause 1: Mielenkiinnoton ruskeaverikköinen nainen kävelee rähjäisen kaupungin kadulla. Lause 2: brunette kävelee kadun läpi</w:t>
      </w:r>
    </w:p>
    <w:p>
      <w:r>
        <w:rPr>
          <w:b/>
        </w:rPr>
        <w:t xml:space="preserve">Tulos</w:t>
      </w:r>
    </w:p>
    <w:p>
      <w:r>
        <w:t xml:space="preserve">brunette kävelee töihin</w:t>
      </w:r>
    </w:p>
    <w:p>
      <w:r>
        <w:rPr>
          <w:b/>
        </w:rPr>
        <w:t xml:space="preserve">Esimerkki 5.3046</w:t>
      </w:r>
    </w:p>
    <w:p>
      <w:r>
        <w:t xml:space="preserve">Lause 1: Tyttö, jolla on punamusta trikoo, jossa on valkoinen kirjoitus, seisoo lippalakkipäisen miehen ja vaaleanpunaisen ja mustavalkoisen ruudullisen asun tytön vieressä. Lause 2: Vierekkäin seisoo ihmisiä.</w:t>
      </w:r>
    </w:p>
    <w:p>
      <w:r>
        <w:rPr>
          <w:b/>
        </w:rPr>
        <w:t xml:space="preserve">Tulos</w:t>
      </w:r>
    </w:p>
    <w:p>
      <w:r>
        <w:t xml:space="preserve">Tyttö tuntee miehen.</w:t>
      </w:r>
    </w:p>
    <w:p>
      <w:r>
        <w:rPr>
          <w:b/>
        </w:rPr>
        <w:t xml:space="preserve">Esimerkki 5.3047</w:t>
      </w:r>
    </w:p>
    <w:p>
      <w:r>
        <w:t xml:space="preserve">Lause 1: Mies puhuu puhelimeen ja jakaa ruokaa vaalean naisen kanssa, kun toinen juo Dasani-vettä. Lause 2: Mies ei kiinnitä täyttä huomiota vaaleaan naiseen.</w:t>
      </w:r>
    </w:p>
    <w:p>
      <w:r>
        <w:rPr>
          <w:b/>
        </w:rPr>
        <w:t xml:space="preserve">Tulos</w:t>
      </w:r>
    </w:p>
    <w:p>
      <w:r>
        <w:t xml:space="preserve">Mies yrittää puhelimessa saada parhaan ystävänsä tulemaan tänne ja menemään tuplatreffeille.</w:t>
      </w:r>
    </w:p>
    <w:p>
      <w:r>
        <w:rPr>
          <w:b/>
        </w:rPr>
        <w:t xml:space="preserve">Esimerkki 5.3048</w:t>
      </w:r>
    </w:p>
    <w:p>
      <w:r>
        <w:t xml:space="preserve">Lause 1: Tässä on mies, joka protestoi pullotettua vettä vastaan. Lause 2: Mies on intohimoinen asiansa puolesta.</w:t>
      </w:r>
    </w:p>
    <w:p>
      <w:r>
        <w:rPr>
          <w:b/>
        </w:rPr>
        <w:t xml:space="preserve">Tulos</w:t>
      </w:r>
    </w:p>
    <w:p>
      <w:r>
        <w:t xml:space="preserve">Miehellä on kädessään lakkokyltti.</w:t>
      </w:r>
    </w:p>
    <w:p>
      <w:r>
        <w:rPr>
          <w:b/>
        </w:rPr>
        <w:t xml:space="preserve">Esimerkki 5.3049</w:t>
      </w:r>
    </w:p>
    <w:p>
      <w:r>
        <w:t xml:space="preserve">Lause 1: Valkoiseen paitaan pukeutunut vartija vartioi rakennusta. Lause 2: Vartija vartioi rakennusta.</w:t>
      </w:r>
    </w:p>
    <w:p>
      <w:r>
        <w:rPr>
          <w:b/>
        </w:rPr>
        <w:t xml:space="preserve">Tulos</w:t>
      </w:r>
    </w:p>
    <w:p>
      <w:r>
        <w:t xml:space="preserve">Vartija vartioi suurta museota, joka on täynnä aarteita.</w:t>
      </w:r>
    </w:p>
    <w:p>
      <w:r>
        <w:rPr>
          <w:b/>
        </w:rPr>
        <w:t xml:space="preserve">Esimerkki 5.3050</w:t>
      </w:r>
    </w:p>
    <w:p>
      <w:r>
        <w:t xml:space="preserve">Lause 1: Kolme sinisiin, valkoisiin ja mustiin trikoisiin pukeutunutta ihmistä nostetaan kädestä, kun kaksi ihmistä, joista kukin on pukeutunut samaan asuun, seisoo maassa ihmisten katsellessa. Lause 2: Viisi ihmistä tekee temppua.</w:t>
      </w:r>
    </w:p>
    <w:p>
      <w:r>
        <w:rPr>
          <w:b/>
        </w:rPr>
        <w:t xml:space="preserve">Tulos</w:t>
      </w:r>
    </w:p>
    <w:p>
      <w:r>
        <w:t xml:space="preserve">Viisi cheerleaderia harjoittelee turnausta varten.</w:t>
      </w:r>
    </w:p>
    <w:p>
      <w:r>
        <w:rPr>
          <w:b/>
        </w:rPr>
        <w:t xml:space="preserve">Esimerkki 5.3051</w:t>
      </w:r>
    </w:p>
    <w:p>
      <w:r>
        <w:t xml:space="preserve">Lause 1: Mies leikkaa kakkupalan toimistojuhlissa. Lause 2: Mies leikkaa kakkua.</w:t>
      </w:r>
    </w:p>
    <w:p>
      <w:r>
        <w:rPr>
          <w:b/>
        </w:rPr>
        <w:t xml:space="preserve">Tulos</w:t>
      </w:r>
    </w:p>
    <w:p>
      <w:r>
        <w:t xml:space="preserve">Mies leikkaa syntymäpäiväkakkua.</w:t>
      </w:r>
    </w:p>
    <w:p>
      <w:r>
        <w:rPr>
          <w:b/>
        </w:rPr>
        <w:t xml:space="preserve">Esimerkki 5.3052</w:t>
      </w:r>
    </w:p>
    <w:p>
      <w:r>
        <w:t xml:space="preserve">Lause 1: Perinteisiin vaatteisiin pukeutunut etninen nainen istuu maassa liidulla piirrettyjen taideteosten äärellä. Lause 2: lintu oli kivien päällä.</w:t>
      </w:r>
    </w:p>
    <w:p>
      <w:r>
        <w:rPr>
          <w:b/>
        </w:rPr>
        <w:t xml:space="preserve">Tulos</w:t>
      </w:r>
    </w:p>
    <w:p>
      <w:r>
        <w:t xml:space="preserve">lapsi oli onnellinen</w:t>
      </w:r>
    </w:p>
    <w:p>
      <w:r>
        <w:rPr>
          <w:b/>
        </w:rPr>
        <w:t xml:space="preserve">Esimerkki 5.3053</w:t>
      </w:r>
    </w:p>
    <w:p>
      <w:r>
        <w:t xml:space="preserve">Lause 1: Useat nuoret aasialaiset vieraat merenrantahäissä, heidän joukossaan kaksi vaaleanpunaiseen mekkoon pukeutunutta morsiusneitoa, odottavat innoissaan, kun morsian heittää kimpun. Lause 2: Hääjuhla, kun morsiuskimppu heitetään.</w:t>
      </w:r>
    </w:p>
    <w:p>
      <w:r>
        <w:rPr>
          <w:b/>
        </w:rPr>
        <w:t xml:space="preserve">Tulos</w:t>
      </w:r>
    </w:p>
    <w:p>
      <w:r>
        <w:t xml:space="preserve">Vieraat rantahäissä.</w:t>
      </w:r>
    </w:p>
    <w:p>
      <w:r>
        <w:rPr>
          <w:b/>
        </w:rPr>
        <w:t xml:space="preserve">Esimerkki 5.3054</w:t>
      </w:r>
    </w:p>
    <w:p>
      <w:r>
        <w:t xml:space="preserve">Lause 1: Nainen ja poika yksipyöräisellä polkupyörällä. Lause 2: Ihmiset ovat yksipyöräisellä polkupyörällä.</w:t>
      </w:r>
    </w:p>
    <w:p>
      <w:r>
        <w:rPr>
          <w:b/>
        </w:rPr>
        <w:t xml:space="preserve">Tulos</w:t>
      </w:r>
    </w:p>
    <w:p>
      <w:r>
        <w:t xml:space="preserve">Poika on naisen poika</w:t>
      </w:r>
    </w:p>
    <w:p>
      <w:r>
        <w:rPr>
          <w:b/>
        </w:rPr>
        <w:t xml:space="preserve">Esimerkki 5.3055</w:t>
      </w:r>
    </w:p>
    <w:p>
      <w:r>
        <w:t xml:space="preserve">Lause 1: koditon nainen nukkuu alttarin edessä. Lause 2: koditon nainen nukkuu kirkossa.</w:t>
      </w:r>
    </w:p>
    <w:p>
      <w:r>
        <w:rPr>
          <w:b/>
        </w:rPr>
        <w:t xml:space="preserve">Tulos</w:t>
      </w:r>
    </w:p>
    <w:p>
      <w:r>
        <w:t xml:space="preserve">Nuori koditon nainen nukkuu valkoisen alttarin edessä.</w:t>
      </w:r>
    </w:p>
    <w:p>
      <w:r>
        <w:rPr>
          <w:b/>
        </w:rPr>
        <w:t xml:space="preserve">Esimerkki 5.3056</w:t>
      </w:r>
    </w:p>
    <w:p>
      <w:r>
        <w:t xml:space="preserve">Lause 1: Neljä lasta skeittipuistossa, yksi rullaluistimilla ja kolme skootterilla. Lause 2: Lapset ajelevat skeittipuistossa.</w:t>
      </w:r>
    </w:p>
    <w:p>
      <w:r>
        <w:rPr>
          <w:b/>
        </w:rPr>
        <w:t xml:space="preserve">Tulos</w:t>
      </w:r>
    </w:p>
    <w:p>
      <w:r>
        <w:t xml:space="preserve">Lapset ovat hyviä ystäviä.</w:t>
      </w:r>
    </w:p>
    <w:p>
      <w:r>
        <w:rPr>
          <w:b/>
        </w:rPr>
        <w:t xml:space="preserve">Esimerkki 5.3057</w:t>
      </w:r>
    </w:p>
    <w:p>
      <w:r>
        <w:t xml:space="preserve">Lause 1: Pariskunta istuu yhdessä esityksessä. Lause 2: Pariskunta istuu esityksessä.</w:t>
      </w:r>
    </w:p>
    <w:p>
      <w:r>
        <w:rPr>
          <w:b/>
        </w:rPr>
        <w:t xml:space="preserve">Tulos</w:t>
      </w:r>
    </w:p>
    <w:p>
      <w:r>
        <w:t xml:space="preserve">Pariskunta istuu yhdessä ja katselee jotain.</w:t>
      </w:r>
    </w:p>
    <w:p>
      <w:r>
        <w:rPr>
          <w:b/>
        </w:rPr>
        <w:t xml:space="preserve">Esimerkki 5.3058</w:t>
      </w:r>
    </w:p>
    <w:p>
      <w:r>
        <w:t xml:space="preserve">Lause 1: Ovi korkeassa betoniseinässä Lause 2: Ovi seinässä.</w:t>
      </w:r>
    </w:p>
    <w:p>
      <w:r>
        <w:rPr>
          <w:b/>
        </w:rPr>
        <w:t xml:space="preserve">Tulos</w:t>
      </w:r>
    </w:p>
    <w:p>
      <w:r>
        <w:t xml:space="preserve">Ovi kivirakennuksen seinässä.</w:t>
      </w:r>
    </w:p>
    <w:p>
      <w:r>
        <w:rPr>
          <w:b/>
        </w:rPr>
        <w:t xml:space="preserve">Esimerkki 5.3059</w:t>
      </w:r>
    </w:p>
    <w:p>
      <w:r>
        <w:t xml:space="preserve">Lause 1: Mies soittaa konsertissa. Lause 2: Mies esiintyy tapahtumassa.</w:t>
      </w:r>
    </w:p>
    <w:p>
      <w:r>
        <w:rPr>
          <w:b/>
        </w:rPr>
        <w:t xml:space="preserve">Tulos</w:t>
      </w:r>
    </w:p>
    <w:p>
      <w:r>
        <w:t xml:space="preserve">Joku kaveri jammailee keikalla</w:t>
      </w:r>
    </w:p>
    <w:p>
      <w:r>
        <w:rPr>
          <w:b/>
        </w:rPr>
        <w:t xml:space="preserve">Esimerkki 5.3060</w:t>
      </w:r>
    </w:p>
    <w:p>
      <w:r>
        <w:t xml:space="preserve">Lause 1: Sinisiin farkkuihin pukeutunut tyttö melkein koskettaa taivasta. Lause 2: Tyttö, jolla on siniset farkut, on ulkona.</w:t>
      </w:r>
    </w:p>
    <w:p>
      <w:r>
        <w:rPr>
          <w:b/>
        </w:rPr>
        <w:t xml:space="preserve">Tulos</w:t>
      </w:r>
    </w:p>
    <w:p>
      <w:r>
        <w:t xml:space="preserve">Tyttö on puistossa perheensä kanssa.</w:t>
      </w:r>
    </w:p>
    <w:p>
      <w:r>
        <w:rPr>
          <w:b/>
        </w:rPr>
        <w:t xml:space="preserve">Esimerkki 5.3061</w:t>
      </w:r>
    </w:p>
    <w:p>
      <w:r>
        <w:t xml:space="preserve">Lause 1: Vaaleatukkainen pariskunta poseeraa kuvassa. Lause 2: Pariskunta näkee kameran.</w:t>
      </w:r>
    </w:p>
    <w:p>
      <w:r>
        <w:rPr>
          <w:b/>
        </w:rPr>
        <w:t xml:space="preserve">Tulos</w:t>
      </w:r>
    </w:p>
    <w:p>
      <w:r>
        <w:t xml:space="preserve">Pariskunta on ottamassa kuvaa häitä varten.</w:t>
      </w:r>
    </w:p>
    <w:p>
      <w:r>
        <w:rPr>
          <w:b/>
        </w:rPr>
        <w:t xml:space="preserve">Esimerkki 5.3062</w:t>
      </w:r>
    </w:p>
    <w:p>
      <w:r>
        <w:t xml:space="preserve">Tuomio 1: Aasialainen mies, jolla on raidallinen poolopaita ja farkut, työntää ja vetää kahta pino lattakärryjä. Lause 2: Aasialaisella miehellä on raidallinen poolopaita.</w:t>
      </w:r>
    </w:p>
    <w:p>
      <w:r>
        <w:rPr>
          <w:b/>
        </w:rPr>
        <w:t xml:space="preserve">Tulos</w:t>
      </w:r>
    </w:p>
    <w:p>
      <w:r>
        <w:t xml:space="preserve">Aasialainen mies työntää ja vetää kärryjä -</w:t>
      </w:r>
    </w:p>
    <w:p>
      <w:r>
        <w:rPr>
          <w:b/>
        </w:rPr>
        <w:t xml:space="preserve">Esimerkki 5.3063</w:t>
      </w:r>
    </w:p>
    <w:p>
      <w:r>
        <w:t xml:space="preserve">Lause 1: Punaisiin kaapuihin pukeutuneet katumuusikot soittavat jalkakäytävällä. Lause 2: Ulkona on muusikoita.</w:t>
      </w:r>
    </w:p>
    <w:p>
      <w:r>
        <w:rPr>
          <w:b/>
        </w:rPr>
        <w:t xml:space="preserve">Tulos</w:t>
      </w:r>
    </w:p>
    <w:p>
      <w:r>
        <w:t xml:space="preserve">Muusikot soittavat paikallisella festivaalilla.</w:t>
      </w:r>
    </w:p>
    <w:p>
      <w:r>
        <w:rPr>
          <w:b/>
        </w:rPr>
        <w:t xml:space="preserve">Esimerkki 5.3064</w:t>
      </w:r>
    </w:p>
    <w:p>
      <w:r>
        <w:t xml:space="preserve">Lause 1: Yhtä naista kannetaan kolmen polkua kävelevän ihmisen perässä. Lause 2: Kolme ihmistä kävelee polkua pitkin, ja yksi nainen kulkee hänen takanaan.</w:t>
      </w:r>
    </w:p>
    <w:p>
      <w:r>
        <w:rPr>
          <w:b/>
        </w:rPr>
        <w:t xml:space="preserve">Tulos</w:t>
      </w:r>
    </w:p>
    <w:p>
      <w:r>
        <w:t xml:space="preserve">Nainen kaatui polulla ja häntä kannetaan ystäviensä perässä</w:t>
      </w:r>
    </w:p>
    <w:p>
      <w:r>
        <w:rPr>
          <w:b/>
        </w:rPr>
        <w:t xml:space="preserve">Esimerkki 5.3065</w:t>
      </w:r>
    </w:p>
    <w:p>
      <w:r>
        <w:t xml:space="preserve">Lause 1: Siniseen villapaitaan pukeutunut nainen istuu pöydän ääressä, jossa on värikäs pöytäliina, ja lyö kädet yhteen. Lause 2: Nainen istuu.</w:t>
      </w:r>
    </w:p>
    <w:p>
      <w:r>
        <w:rPr>
          <w:b/>
        </w:rPr>
        <w:t xml:space="preserve">Tulos</w:t>
      </w:r>
    </w:p>
    <w:p>
      <w:r>
        <w:t xml:space="preserve">Nainen odottaa saavansa jotain syötävää.</w:t>
      </w:r>
    </w:p>
    <w:p>
      <w:r>
        <w:rPr>
          <w:b/>
        </w:rPr>
        <w:t xml:space="preserve">Esimerkki 5.3066</w:t>
      </w:r>
    </w:p>
    <w:p>
      <w:r>
        <w:t xml:space="preserve">Lause 1: Mies lukee kirjaa parturi-kampaamossa yöllä. Lause 2: Mies istuu parturiliikkeessä.</w:t>
      </w:r>
    </w:p>
    <w:p>
      <w:r>
        <w:rPr>
          <w:b/>
        </w:rPr>
        <w:t xml:space="preserve">Tulos</w:t>
      </w:r>
    </w:p>
    <w:p>
      <w:r>
        <w:t xml:space="preserve">Mies odottaa vuoroaan hiustenleikkuuseen.</w:t>
      </w:r>
    </w:p>
    <w:p>
      <w:r>
        <w:rPr>
          <w:b/>
        </w:rPr>
        <w:t xml:space="preserve">Esimerkki 5.3067</w:t>
      </w:r>
    </w:p>
    <w:p>
      <w:r>
        <w:t xml:space="preserve">Lause 1: Mies, jolla on hattu ja aurinkolasit, osoittaa peukkua kameraan. Lause 2: Mies osoittaa toiselle miehelle peukkua ylöspäin.</w:t>
      </w:r>
    </w:p>
    <w:p>
      <w:r>
        <w:rPr>
          <w:b/>
        </w:rPr>
        <w:t xml:space="preserve">Tulos</w:t>
      </w:r>
    </w:p>
    <w:p>
      <w:r>
        <w:t xml:space="preserve">Mies näyttää toiselle miehelle, kameramiehelle, peukkua, kun hän on valmis kuvaamaan.</w:t>
      </w:r>
    </w:p>
    <w:p>
      <w:r>
        <w:rPr>
          <w:b/>
        </w:rPr>
        <w:t xml:space="preserve">Esimerkki 5.3068</w:t>
      </w:r>
    </w:p>
    <w:p>
      <w:r>
        <w:t xml:space="preserve">Lause 1: Mustaan pukuun pukeutunut mies hymyilee mustaan hihaton mekkoon pukeutuneelle naiselle juhlatilaisuudessa. Lause 2: Mies ja nainen ovat juhlatilaisuudessa.</w:t>
      </w:r>
    </w:p>
    <w:p>
      <w:r>
        <w:rPr>
          <w:b/>
        </w:rPr>
        <w:t xml:space="preserve">Tulos</w:t>
      </w:r>
    </w:p>
    <w:p>
      <w:r>
        <w:t xml:space="preserve">Mies hymyilee vaimolleen</w:t>
      </w:r>
    </w:p>
    <w:p>
      <w:r>
        <w:rPr>
          <w:b/>
        </w:rPr>
        <w:t xml:space="preserve">Esimerkki 5.3069</w:t>
      </w:r>
    </w:p>
    <w:p>
      <w:r>
        <w:t xml:space="preserve">Lause 1: Vanhempi mies yrittää työntää keppiä maassa olevaan reikään. Lause 2: Mies kepin kanssa.</w:t>
      </w:r>
    </w:p>
    <w:p>
      <w:r>
        <w:rPr>
          <w:b/>
        </w:rPr>
        <w:t xml:space="preserve">Tulos</w:t>
      </w:r>
    </w:p>
    <w:p>
      <w:r>
        <w:t xml:space="preserve">Mies pystyttää telttaa.</w:t>
      </w:r>
    </w:p>
    <w:p>
      <w:r>
        <w:rPr>
          <w:b/>
        </w:rPr>
        <w:t xml:space="preserve">Esimerkki 5.3070</w:t>
      </w:r>
    </w:p>
    <w:p>
      <w:r>
        <w:t xml:space="preserve">Lause 1: Tyttö, jolla on vihreä huivi päässään, istuu sementtiportailla. Lause 2: Henkilö istuu portailla</w:t>
      </w:r>
    </w:p>
    <w:p>
      <w:r>
        <w:rPr>
          <w:b/>
        </w:rPr>
        <w:t xml:space="preserve">Tulos</w:t>
      </w:r>
    </w:p>
    <w:p>
      <w:r>
        <w:t xml:space="preserve">Tyttö istuu portailla kadun varrella.</w:t>
      </w:r>
    </w:p>
    <w:p>
      <w:r>
        <w:rPr>
          <w:b/>
        </w:rPr>
        <w:t xml:space="preserve">Esimerkki 5.3071</w:t>
      </w:r>
    </w:p>
    <w:p>
      <w:r>
        <w:t xml:space="preserve">Lause 1: Tämä punatukkainen kulta osaa soittaa rumpuja. Lause 2: Tämä punapää osaa soittaa rumpuja.</w:t>
      </w:r>
    </w:p>
    <w:p>
      <w:r>
        <w:rPr>
          <w:b/>
        </w:rPr>
        <w:t xml:space="preserve">Tulos</w:t>
      </w:r>
    </w:p>
    <w:p>
      <w:r>
        <w:t xml:space="preserve">Henkilö on erittäin lahjakas.</w:t>
      </w:r>
    </w:p>
    <w:p>
      <w:r>
        <w:rPr>
          <w:b/>
        </w:rPr>
        <w:t xml:space="preserve">Esimerkki 5.3072</w:t>
      </w:r>
    </w:p>
    <w:p>
      <w:r>
        <w:t xml:space="preserve">Lause 1: Mies kävelee portaita ylös. Lause 2: Henkilö kävelee portaita ylös.</w:t>
      </w:r>
    </w:p>
    <w:p>
      <w:r>
        <w:rPr>
          <w:b/>
        </w:rPr>
        <w:t xml:space="preserve">Tulos</w:t>
      </w:r>
    </w:p>
    <w:p>
      <w:r>
        <w:t xml:space="preserve">Surullinen mies kävelee portaita ylös.</w:t>
      </w:r>
    </w:p>
    <w:p>
      <w:r>
        <w:rPr>
          <w:b/>
        </w:rPr>
        <w:t xml:space="preserve">Esimerkki 5.3073</w:t>
      </w:r>
    </w:p>
    <w:p>
      <w:r>
        <w:t xml:space="preserve">Lause 1: Iäkäs aasialainen nainen lepää lapionsa päällä lumimyrskyn jälkeen. Lause 2: Iäkäs aasialainen nainen lepää.</w:t>
      </w:r>
    </w:p>
    <w:p>
      <w:r>
        <w:rPr>
          <w:b/>
        </w:rPr>
        <w:t xml:space="preserve">Tulos</w:t>
      </w:r>
    </w:p>
    <w:p>
      <w:r>
        <w:t xml:space="preserve">Iäkäs aasialainen nainen lepää ajotiensä lapioinnin jälkeen.</w:t>
      </w:r>
    </w:p>
    <w:p>
      <w:r>
        <w:rPr>
          <w:b/>
        </w:rPr>
        <w:t xml:space="preserve">Esimerkki 5.3074</w:t>
      </w:r>
    </w:p>
    <w:p>
      <w:r>
        <w:t xml:space="preserve">Lause 1: Kaksi lasta lapioi lunta ja sulaa jäätä. Lause 2: Kaksi ihmistä lapioi lunta.</w:t>
      </w:r>
    </w:p>
    <w:p>
      <w:r>
        <w:rPr>
          <w:b/>
        </w:rPr>
        <w:t xml:space="preserve">Tulos</w:t>
      </w:r>
    </w:p>
    <w:p>
      <w:r>
        <w:t xml:space="preserve">Kaksi poikaa lapioi lunta ja jäätä.</w:t>
      </w:r>
    </w:p>
    <w:p>
      <w:r>
        <w:rPr>
          <w:b/>
        </w:rPr>
        <w:t xml:space="preserve">Esimerkki 5.3075</w:t>
      </w:r>
    </w:p>
    <w:p>
      <w:r>
        <w:t xml:space="preserve">Lause 1: Keltaiseen paitaan pukeutunut mies kaataa jotain valkoista yhteen monista tynnyreistä rakennuksen sisällä. Lause 2: Rakennuksen sisällä, jossa on useita tynnyreitä, mies, jolla on keltainen paita, kaataa jotain valkoista yhteen tynnyristä.</w:t>
      </w:r>
    </w:p>
    <w:p>
      <w:r>
        <w:rPr>
          <w:b/>
        </w:rPr>
        <w:t xml:space="preserve">Tulos</w:t>
      </w:r>
    </w:p>
    <w:p>
      <w:r>
        <w:t xml:space="preserve">Mies kaataa oluensa vaahtopään yhdelle panimon tynnyreistä.</w:t>
      </w:r>
    </w:p>
    <w:p>
      <w:r>
        <w:rPr>
          <w:b/>
        </w:rPr>
        <w:t xml:space="preserve">Esimerkki 5.3076</w:t>
      </w:r>
    </w:p>
    <w:p>
      <w:r>
        <w:t xml:space="preserve">Lause 1: Ihmiset kävelevät jääkenttien poikki sauvat kädessä. Lause 2: Ihmiset kävelevät kenttien poikki</w:t>
      </w:r>
    </w:p>
    <w:p>
      <w:r>
        <w:rPr>
          <w:b/>
        </w:rPr>
        <w:t xml:space="preserve">Tulos</w:t>
      </w:r>
    </w:p>
    <w:p>
      <w:r>
        <w:t xml:space="preserve">Tutkijat ovat tehneet uuden löydön.</w:t>
      </w:r>
    </w:p>
    <w:p>
      <w:r>
        <w:rPr>
          <w:b/>
        </w:rPr>
        <w:t xml:space="preserve">Esimerkki 5.3077</w:t>
      </w:r>
    </w:p>
    <w:p>
      <w:r>
        <w:t xml:space="preserve">Lause 1: Nainen istuu portailla lepäämässä. Lause 2: Nainen lepää portailla.</w:t>
      </w:r>
    </w:p>
    <w:p>
      <w:r>
        <w:rPr>
          <w:b/>
        </w:rPr>
        <w:t xml:space="preserve">Tulos</w:t>
      </w:r>
    </w:p>
    <w:p>
      <w:r>
        <w:t xml:space="preserve">Nainen rentoutuu kuistin äärellä.</w:t>
      </w:r>
    </w:p>
    <w:p>
      <w:r>
        <w:rPr>
          <w:b/>
        </w:rPr>
        <w:t xml:space="preserve">Esimerkki 5.3078</w:t>
      </w:r>
    </w:p>
    <w:p>
      <w:r>
        <w:t xml:space="preserve">Lause 1: Kaksi nuorta poikaa istuu papupussituoleissaan ja syö popcornia. Lause 2: Lapset istuvat papupussituoleillaan ja syövät popcornia.</w:t>
      </w:r>
    </w:p>
    <w:p>
      <w:r>
        <w:rPr>
          <w:b/>
        </w:rPr>
        <w:t xml:space="preserve">Tulos</w:t>
      </w:r>
    </w:p>
    <w:p>
      <w:r>
        <w:t xml:space="preserve">Lapset nauravat istuessaan papusäkkituoleilla ja syödessään popcornia.</w:t>
      </w:r>
    </w:p>
    <w:p>
      <w:r>
        <w:rPr>
          <w:b/>
        </w:rPr>
        <w:t xml:space="preserve">Esimerkki 5.3079</w:t>
      </w:r>
    </w:p>
    <w:p>
      <w:r>
        <w:t xml:space="preserve">Lause 1: Miekkailunäytelmä jossakin Latinalaisen Amerikan maassa. Lause 2: Näytetään miekkoja.</w:t>
      </w:r>
    </w:p>
    <w:p>
      <w:r>
        <w:rPr>
          <w:b/>
        </w:rPr>
        <w:t xml:space="preserve">Tulos</w:t>
      </w:r>
    </w:p>
    <w:p>
      <w:r>
        <w:t xml:space="preserve">Ihmiset luovat uudelleen suuren miekkataistelun.</w:t>
      </w:r>
    </w:p>
    <w:p>
      <w:r>
        <w:rPr>
          <w:b/>
        </w:rPr>
        <w:t xml:space="preserve">Esimerkki 5.3080</w:t>
      </w:r>
    </w:p>
    <w:p>
      <w:r>
        <w:t xml:space="preserve">Lause 1: Mies, jolla on vaaleanpunainen paita, istuu maassa ja piirtää liidulla riikinkukkoa. Lause 2: Mies istuu maassa ja piirtää liidulla.</w:t>
      </w:r>
    </w:p>
    <w:p>
      <w:r>
        <w:rPr>
          <w:b/>
        </w:rPr>
        <w:t xml:space="preserve">Tulos</w:t>
      </w:r>
    </w:p>
    <w:p>
      <w:r>
        <w:t xml:space="preserve">Mies piirtää liidulla riikinkukon jalkakäytävälle valmistautuessaan festivaaliin.</w:t>
      </w:r>
    </w:p>
    <w:p>
      <w:r>
        <w:rPr>
          <w:b/>
        </w:rPr>
        <w:t xml:space="preserve">Esimerkki 5.3081</w:t>
      </w:r>
    </w:p>
    <w:p>
      <w:r>
        <w:t xml:space="preserve">Lause 1: Hameeseen ja vaaleanpunaiseen paitaan pukeutunut nainen ojentaa ilmapalloja nuorelle tytölle ja pojalle. Lause 2: Nainen jakaa ilmapalloja lapsille.</w:t>
      </w:r>
    </w:p>
    <w:p>
      <w:r>
        <w:rPr>
          <w:b/>
        </w:rPr>
        <w:t xml:space="preserve">Tulos</w:t>
      </w:r>
    </w:p>
    <w:p>
      <w:r>
        <w:t xml:space="preserve">Nainen antaa ilmapalloja kahdelle lapselle tivolissa.</w:t>
      </w:r>
    </w:p>
    <w:p>
      <w:r>
        <w:rPr>
          <w:b/>
        </w:rPr>
        <w:t xml:space="preserve">Esimerkki 5.3082</w:t>
      </w:r>
    </w:p>
    <w:p>
      <w:r>
        <w:t xml:space="preserve">Lause 1: Kaksi naista kävelee kadulla ostoskassit mukanaan. Lause 2: Kahdella naisella on kassit kädessään.</w:t>
      </w:r>
    </w:p>
    <w:p>
      <w:r>
        <w:rPr>
          <w:b/>
        </w:rPr>
        <w:t xml:space="preserve">Tulos</w:t>
      </w:r>
    </w:p>
    <w:p>
      <w:r>
        <w:t xml:space="preserve">Sisaret kävelevät yhdessä kotiin ruokakaupasta.</w:t>
      </w:r>
    </w:p>
    <w:p>
      <w:r>
        <w:rPr>
          <w:b/>
        </w:rPr>
        <w:t xml:space="preserve">Esimerkki 5.3083</w:t>
      </w:r>
    </w:p>
    <w:p>
      <w:r>
        <w:t xml:space="preserve">Lause 1: Ruskea kilpakoira numero kuusi on hieman jäljessä mustaa kilpakoiraa radalla. Lause 2: Kilpakoirat</w:t>
      </w:r>
    </w:p>
    <w:p>
      <w:r>
        <w:rPr>
          <w:b/>
        </w:rPr>
        <w:t xml:space="preserve">Tulos</w:t>
      </w:r>
    </w:p>
    <w:p>
      <w:r>
        <w:t xml:space="preserve">Isot koirat kilpailevat</w:t>
      </w:r>
    </w:p>
    <w:p>
      <w:r>
        <w:rPr>
          <w:b/>
        </w:rPr>
        <w:t xml:space="preserve">Esimerkki 5.3084</w:t>
      </w:r>
    </w:p>
    <w:p>
      <w:r>
        <w:t xml:space="preserve">Lause 1: Surffaaja ratsastaa suurella aallolla Lause 2: Surffaava henkilö.</w:t>
      </w:r>
    </w:p>
    <w:p>
      <w:r>
        <w:rPr>
          <w:b/>
        </w:rPr>
        <w:t xml:space="preserve">Tulos</w:t>
      </w:r>
    </w:p>
    <w:p>
      <w:r>
        <w:t xml:space="preserve">Nuori poika surffaa sateessa.</w:t>
      </w:r>
    </w:p>
    <w:p>
      <w:r>
        <w:rPr>
          <w:b/>
        </w:rPr>
        <w:t xml:space="preserve">Esimerkki 5.3085</w:t>
      </w:r>
    </w:p>
    <w:p>
      <w:r>
        <w:t xml:space="preserve">Lause 1: Hälisevä väkijoukko kokoontuu. Lause 2: Kiireinen joukko ihmisiä kokoontuu.</w:t>
      </w:r>
    </w:p>
    <w:p>
      <w:r>
        <w:rPr>
          <w:b/>
        </w:rPr>
        <w:t xml:space="preserve">Tulos</w:t>
      </w:r>
    </w:p>
    <w:p>
      <w:r>
        <w:t xml:space="preserve">Yleisö kokoontuu konserttiin.</w:t>
      </w:r>
    </w:p>
    <w:p>
      <w:r>
        <w:rPr>
          <w:b/>
        </w:rPr>
        <w:t xml:space="preserve">Esimerkki 5.3086</w:t>
      </w:r>
    </w:p>
    <w:p>
      <w:r>
        <w:t xml:space="preserve">Lause 1: Joukko ihmisiä kävelee lumisen polun poikki, ja kaikilla on päässään suojakypärät. Lause 2: Ryhmä ihmisiä kävelee.</w:t>
      </w:r>
    </w:p>
    <w:p>
      <w:r>
        <w:rPr>
          <w:b/>
        </w:rPr>
        <w:t xml:space="preserve">Tulos</w:t>
      </w:r>
    </w:p>
    <w:p>
      <w:r>
        <w:t xml:space="preserve">Joukko ihmisiä nauttii säästä ulkona.</w:t>
      </w:r>
    </w:p>
    <w:p>
      <w:r>
        <w:rPr>
          <w:b/>
        </w:rPr>
        <w:t xml:space="preserve">Esimerkki 5.3087</w:t>
      </w:r>
    </w:p>
    <w:p>
      <w:r>
        <w:t xml:space="preserve">Lause 1: Mies pesee tiskialtaassa astioita päivän aikana. Lause 2: Mies tiskaa astioita.</w:t>
      </w:r>
    </w:p>
    <w:p>
      <w:r>
        <w:rPr>
          <w:b/>
        </w:rPr>
        <w:t xml:space="preserve">Tulos</w:t>
      </w:r>
    </w:p>
    <w:p>
      <w:r>
        <w:t xml:space="preserve">Mies pesee ranch-kastiketta astioistaan.</w:t>
      </w:r>
    </w:p>
    <w:p>
      <w:r>
        <w:rPr>
          <w:b/>
        </w:rPr>
        <w:t xml:space="preserve">Esimerkki 5.3088</w:t>
      </w:r>
    </w:p>
    <w:p>
      <w:r>
        <w:t xml:space="preserve">Lause 1: Valkoisen ja sinisen pystyraidalliseen pukupaitaan pukeutunut mies, jolla on mustat hiukset, seisoo huoneessa muiden ihmisten vieressä ja katsoo eteenpäin. Lause 2: Huoneessa seisoo mies, jolla on valkoinen ja sininen pystyraidallinen pukupaita ja joka katsoo eteenpäin.</w:t>
      </w:r>
    </w:p>
    <w:p>
      <w:r>
        <w:rPr>
          <w:b/>
        </w:rPr>
        <w:t xml:space="preserve">Tulos</w:t>
      </w:r>
    </w:p>
    <w:p>
      <w:r>
        <w:t xml:space="preserve">Valkoisen ja sinisen pystyraidalliseen pukupaitaan pukeutunut mies seisoo huoneessa ja katsoo baseball-peliä.</w:t>
      </w:r>
    </w:p>
    <w:p>
      <w:r>
        <w:rPr>
          <w:b/>
        </w:rPr>
        <w:t xml:space="preserve">Esimerkki 5.3089</w:t>
      </w:r>
    </w:p>
    <w:p>
      <w:r>
        <w:t xml:space="preserve">Lause 1: Nainen, jolla on pitkät tummat hiukset, seisoo ikkunan edessä. Lause 2: Naisella on pitkät hiukset.</w:t>
      </w:r>
    </w:p>
    <w:p>
      <w:r>
        <w:rPr>
          <w:b/>
        </w:rPr>
        <w:t xml:space="preserve">Tulos</w:t>
      </w:r>
    </w:p>
    <w:p>
      <w:r>
        <w:t xml:space="preserve">Nainen odottaa miehensä kotiinpaluuta.</w:t>
      </w:r>
    </w:p>
    <w:p>
      <w:r>
        <w:rPr>
          <w:b/>
        </w:rPr>
        <w:t xml:space="preserve">Esimerkki 5.3090</w:t>
      </w:r>
    </w:p>
    <w:p>
      <w:r>
        <w:t xml:space="preserve">Lause 1: Nainen, jolla on kruunu päässään, erottuu joukosta puistossa. Lause 2: Nainen, jolla on päässään kruunu, seisoo väkijoukon seassa.</w:t>
      </w:r>
    </w:p>
    <w:p>
      <w:r>
        <w:rPr>
          <w:b/>
        </w:rPr>
        <w:t xml:space="preserve">Tulos</w:t>
      </w:r>
    </w:p>
    <w:p>
      <w:r>
        <w:t xml:space="preserve">Naiset yllään kruunu päässään.</w:t>
      </w:r>
    </w:p>
    <w:p>
      <w:r>
        <w:rPr>
          <w:b/>
        </w:rPr>
        <w:t xml:space="preserve">Esimerkki 5.3091</w:t>
      </w:r>
    </w:p>
    <w:p>
      <w:r>
        <w:t xml:space="preserve">Lause 1: Mies, joka katselee rullalautaansa tai lumilautaansa lumessa. Lause 2: mies katsoo lumilautaa</w:t>
      </w:r>
    </w:p>
    <w:p>
      <w:r>
        <w:rPr>
          <w:b/>
        </w:rPr>
        <w:t xml:space="preserve">Tulos</w:t>
      </w:r>
    </w:p>
    <w:p>
      <w:r>
        <w:t xml:space="preserve">mies rikkoi laudan</w:t>
      </w:r>
    </w:p>
    <w:p>
      <w:r>
        <w:rPr>
          <w:b/>
        </w:rPr>
        <w:t xml:space="preserve">Esimerkki 5.3092</w:t>
      </w:r>
    </w:p>
    <w:p>
      <w:r>
        <w:t xml:space="preserve">Lause 1: Hämmästyttävästi kukkiva punainen puu, jonka kukkien alla sohvalla istuu useita ihmisiä. Lause 2: Ihmiset istuvat sohvalla.</w:t>
      </w:r>
    </w:p>
    <w:p>
      <w:r>
        <w:rPr>
          <w:b/>
        </w:rPr>
        <w:t xml:space="preserve">Tulos</w:t>
      </w:r>
    </w:p>
    <w:p>
      <w:r>
        <w:t xml:space="preserve">Ihmiset ovat sen kukkien alla</w:t>
      </w:r>
    </w:p>
    <w:p>
      <w:r>
        <w:rPr>
          <w:b/>
        </w:rPr>
        <w:t xml:space="preserve">Esimerkki 5.3093</w:t>
      </w:r>
    </w:p>
    <w:p>
      <w:r>
        <w:t xml:space="preserve">Lause 1: Neljä intialaista naista kävelee katua pitkin raunioiden ympäröimänä. Lause 2: Neljä ihmistä liikkuu ulkona.</w:t>
      </w:r>
    </w:p>
    <w:p>
      <w:r>
        <w:rPr>
          <w:b/>
        </w:rPr>
        <w:t xml:space="preserve">Tulos</w:t>
      </w:r>
    </w:p>
    <w:p>
      <w:r>
        <w:t xml:space="preserve">Neljä intialaisnaista kävelee kadulla kartoittamassa rakennusten vaurioita.</w:t>
      </w:r>
    </w:p>
    <w:p>
      <w:r>
        <w:rPr>
          <w:b/>
        </w:rPr>
        <w:t xml:space="preserve">Esimerkki 5.3094</w:t>
      </w:r>
    </w:p>
    <w:p>
      <w:r>
        <w:t xml:space="preserve">Lause 1: Keltapaitainen nainen istuu kahvilan pöydässä. Lause 2: Nainen keltaisessa paidassa istuu kahvilan pöydässä.</w:t>
      </w:r>
    </w:p>
    <w:p>
      <w:r>
        <w:rPr>
          <w:b/>
        </w:rPr>
        <w:t xml:space="preserve">Tulos</w:t>
      </w:r>
    </w:p>
    <w:p>
      <w:r>
        <w:t xml:space="preserve">Kahvilatyöntekijä pitää tauon.</w:t>
      </w:r>
    </w:p>
    <w:p>
      <w:r>
        <w:rPr>
          <w:b/>
        </w:rPr>
        <w:t xml:space="preserve">Esimerkki 5.3095</w:t>
      </w:r>
    </w:p>
    <w:p>
      <w:r>
        <w:t xml:space="preserve">Lause 1: Keltainen kyltti mainostaa vakuutusta espanjaksi. Lause 2: Kyltti on kirjoitettu espanjaksi.</w:t>
      </w:r>
    </w:p>
    <w:p>
      <w:r>
        <w:rPr>
          <w:b/>
        </w:rPr>
        <w:t xml:space="preserve">Tulos</w:t>
      </w:r>
    </w:p>
    <w:p>
      <w:r>
        <w:t xml:space="preserve">Kyltti mainostaa henkivakuutusta.</w:t>
      </w:r>
    </w:p>
    <w:p>
      <w:r>
        <w:rPr>
          <w:b/>
        </w:rPr>
        <w:t xml:space="preserve">Esimerkki 5.3096</w:t>
      </w:r>
    </w:p>
    <w:p>
      <w:r>
        <w:t xml:space="preserve">Lause 1: Hitsaajat työskentelevät yöllä ja kipinät lentävät. Lause 2: Kipinät lentävät, kun hitsaajat työskentelevät yöllä.</w:t>
      </w:r>
    </w:p>
    <w:p>
      <w:r>
        <w:rPr>
          <w:b/>
        </w:rPr>
        <w:t xml:space="preserve">Tulos</w:t>
      </w:r>
    </w:p>
    <w:p>
      <w:r>
        <w:t xml:space="preserve">Työntekijät rakentavat tukipalkkeja.</w:t>
      </w:r>
    </w:p>
    <w:p>
      <w:r>
        <w:rPr>
          <w:b/>
        </w:rPr>
        <w:t xml:space="preserve">Esimerkki 5.3097</w:t>
      </w:r>
    </w:p>
    <w:p>
      <w:r>
        <w:t xml:space="preserve">Lause 1: Cowboy ratsastamassa ratsuhevosella, jota ollaan heittämässä selästä. Lause 2: Cowboy ratsastaa hevosella.</w:t>
      </w:r>
    </w:p>
    <w:p>
      <w:r>
        <w:rPr>
          <w:b/>
        </w:rPr>
        <w:t xml:space="preserve">Tulos</w:t>
      </w:r>
    </w:p>
    <w:p>
      <w:r>
        <w:t xml:space="preserve">Se on rodeo.</w:t>
      </w:r>
    </w:p>
    <w:p>
      <w:r>
        <w:rPr>
          <w:b/>
        </w:rPr>
        <w:t xml:space="preserve">Esimerkki 5.3098</w:t>
      </w:r>
    </w:p>
    <w:p>
      <w:r>
        <w:t xml:space="preserve">Lause 1: Mies, jolla on musta, valkoinen ja punainen moottoripyörätakki ja farkut, kävelee mustatakki- ja farkkumiehen vieressä. Lause 2: mies, jolla on takki</w:t>
      </w:r>
    </w:p>
    <w:p>
      <w:r>
        <w:rPr>
          <w:b/>
        </w:rPr>
        <w:t xml:space="preserve">Tulos</w:t>
      </w:r>
    </w:p>
    <w:p>
      <w:r>
        <w:t xml:space="preserve">mies on vakooja</w:t>
      </w:r>
    </w:p>
    <w:p>
      <w:r>
        <w:rPr>
          <w:b/>
        </w:rPr>
        <w:t xml:space="preserve">Esimerkki 5.3099</w:t>
      </w:r>
    </w:p>
    <w:p>
      <w:r>
        <w:t xml:space="preserve">Lause 1: Pieni tyttö ja mies hymyilevät. Lause 2: Kaksi ihmistä hymyilee.</w:t>
      </w:r>
    </w:p>
    <w:p>
      <w:r>
        <w:rPr>
          <w:b/>
        </w:rPr>
        <w:t xml:space="preserve">Tulos</w:t>
      </w:r>
    </w:p>
    <w:p>
      <w:r>
        <w:t xml:space="preserve">Mies on pikkutytön isä.</w:t>
      </w:r>
    </w:p>
    <w:p>
      <w:r>
        <w:rPr>
          <w:b/>
        </w:rPr>
        <w:t xml:space="preserve">Esimerkki 5.3100</w:t>
      </w:r>
    </w:p>
    <w:p>
      <w:r>
        <w:t xml:space="preserve">Lause 1: Mies istuu pöydän ääressä ja katsoo naista, jolla on hattu päässään, johon on liitetty nenäliina niin, että se voi kietoutua hänen leukansa alle, ja nainen työskentelee puusta tehdyssä ruokatelineessä. Lause 2: Jotkut ihmiset istuvat.</w:t>
      </w:r>
    </w:p>
    <w:p>
      <w:r>
        <w:rPr>
          <w:b/>
        </w:rPr>
        <w:t xml:space="preserve">Tulos</w:t>
      </w:r>
    </w:p>
    <w:p>
      <w:r>
        <w:t xml:space="preserve">Jotkut ihmiset syövät.</w:t>
      </w:r>
    </w:p>
    <w:p>
      <w:r>
        <w:rPr>
          <w:b/>
        </w:rPr>
        <w:t xml:space="preserve">Esimerkki 5.3101</w:t>
      </w:r>
    </w:p>
    <w:p>
      <w:r>
        <w:t xml:space="preserve">Lause 1: kaksi nuorta lasta katsoo samaan kameraan Lause 2: Lasten edessä on kamera.</w:t>
      </w:r>
    </w:p>
    <w:p>
      <w:r>
        <w:rPr>
          <w:b/>
        </w:rPr>
        <w:t xml:space="preserve">Tulos</w:t>
      </w:r>
    </w:p>
    <w:p>
      <w:r>
        <w:t xml:space="preserve">Kaksi nuorta lasta ovat veljeksiä.</w:t>
      </w:r>
    </w:p>
    <w:p>
      <w:r>
        <w:rPr>
          <w:b/>
        </w:rPr>
        <w:t xml:space="preserve">Esimerkki 5.3102</w:t>
      </w:r>
    </w:p>
    <w:p>
      <w:r>
        <w:t xml:space="preserve">Lause 1: Taapero työskentelee värikkään palapelin parissa. Lause 2: Pikkulapsi leikkii.</w:t>
      </w:r>
    </w:p>
    <w:p>
      <w:r>
        <w:rPr>
          <w:b/>
        </w:rPr>
        <w:t xml:space="preserve">Tulos</w:t>
      </w:r>
    </w:p>
    <w:p>
      <w:r>
        <w:t xml:space="preserve">Taapero on melkein valmis palapelin kanssa.</w:t>
      </w:r>
    </w:p>
    <w:p>
      <w:r>
        <w:rPr>
          <w:b/>
        </w:rPr>
        <w:t xml:space="preserve">Esimerkki 5.3103</w:t>
      </w:r>
    </w:p>
    <w:p>
      <w:r>
        <w:t xml:space="preserve">Lause 1: Mies ja nainen syleilevät vihreää Heineken-kylttiä vasten. Lause 2: Mies ja nainen ovat lähellä toisiaan.</w:t>
      </w:r>
    </w:p>
    <w:p>
      <w:r>
        <w:rPr>
          <w:b/>
        </w:rPr>
        <w:t xml:space="preserve">Tulos</w:t>
      </w:r>
    </w:p>
    <w:p>
      <w:r>
        <w:t xml:space="preserve">Mies ja nainen ovat naimisissa.</w:t>
      </w:r>
    </w:p>
    <w:p>
      <w:r>
        <w:rPr>
          <w:b/>
        </w:rPr>
        <w:t xml:space="preserve">Esimerkki 5.3104</w:t>
      </w:r>
    </w:p>
    <w:p>
      <w:r>
        <w:t xml:space="preserve">Lause 1: Silmälasipäinen mies pitelee pannua ja heittää sen sisältöä ilmaan. Lause 2: Silmälasipäinen mies tekee gumboa.</w:t>
      </w:r>
    </w:p>
    <w:p>
      <w:r>
        <w:rPr>
          <w:b/>
        </w:rPr>
        <w:t xml:space="preserve">Tulos</w:t>
      </w:r>
    </w:p>
    <w:p>
      <w:r>
        <w:t xml:space="preserve">Silmälasipäinen mies pesee astiansa.</w:t>
      </w:r>
    </w:p>
    <w:p>
      <w:r>
        <w:rPr>
          <w:b/>
        </w:rPr>
        <w:t xml:space="preserve">Esimerkki 5.3105</w:t>
      </w:r>
    </w:p>
    <w:p>
      <w:r>
        <w:t xml:space="preserve">Lause 1: Mustatakkinen mies soittaa kitaraa julkisesti. Lause 2: Mustapukuinen mies soittaa musiikkia ulkona.</w:t>
      </w:r>
    </w:p>
    <w:p>
      <w:r>
        <w:rPr>
          <w:b/>
        </w:rPr>
        <w:t xml:space="preserve">Tulos</w:t>
      </w:r>
    </w:p>
    <w:p>
      <w:r>
        <w:t xml:space="preserve">Mies soittaa rock-kappaletta.</w:t>
      </w:r>
    </w:p>
    <w:p>
      <w:r>
        <w:rPr>
          <w:b/>
        </w:rPr>
        <w:t xml:space="preserve">Esimerkki 5.3106</w:t>
      </w:r>
    </w:p>
    <w:p>
      <w:r>
        <w:t xml:space="preserve">Lause 1: Rupinen lihava mies seisoo koiran ja tavaroita täynnä olevien ostoskärryjen vieressä. Lause 2: Kärryjen ja koiran vieressä seisoo mies.</w:t>
      </w:r>
    </w:p>
    <w:p>
      <w:r>
        <w:rPr>
          <w:b/>
        </w:rPr>
        <w:t xml:space="preserve">Tulos</w:t>
      </w:r>
    </w:p>
    <w:p>
      <w:r>
        <w:t xml:space="preserve">Lihava mies seisoo koiransa ja ostoskärryjensä vieressä odottamassa bussia.</w:t>
      </w:r>
    </w:p>
    <w:p>
      <w:r>
        <w:rPr>
          <w:b/>
        </w:rPr>
        <w:t xml:space="preserve">Esimerkki 5.3107</w:t>
      </w:r>
    </w:p>
    <w:p>
      <w:r>
        <w:t xml:space="preserve">Lause 1: Kameramies katsoo jalkapallo-ottelussa yleisöön. Lause 2: Kameramies työskentelee jalkapallopelissä.</w:t>
      </w:r>
    </w:p>
    <w:p>
      <w:r>
        <w:rPr>
          <w:b/>
        </w:rPr>
        <w:t xml:space="preserve">Tulos</w:t>
      </w:r>
    </w:p>
    <w:p>
      <w:r>
        <w:t xml:space="preserve">Kameramies kuvaa väkijoukkoa.</w:t>
      </w:r>
    </w:p>
    <w:p>
      <w:r>
        <w:rPr>
          <w:b/>
        </w:rPr>
        <w:t xml:space="preserve">Esimerkki 5.3108</w:t>
      </w:r>
    </w:p>
    <w:p>
      <w:r>
        <w:t xml:space="preserve">Lause 1: Vanha nainen neuloo sinistä lankaa. Lause 2: Vanha nainen neuloo langalla.</w:t>
      </w:r>
    </w:p>
    <w:p>
      <w:r>
        <w:rPr>
          <w:b/>
        </w:rPr>
        <w:t xml:space="preserve">Tulos</w:t>
      </w:r>
    </w:p>
    <w:p>
      <w:r>
        <w:t xml:space="preserve">Vanha nainen neuloo pipoa lapsenlapselleen.</w:t>
      </w:r>
    </w:p>
    <w:p>
      <w:r>
        <w:rPr>
          <w:b/>
        </w:rPr>
        <w:t xml:space="preserve">Esimerkki 5.3109</w:t>
      </w:r>
    </w:p>
    <w:p>
      <w:r>
        <w:t xml:space="preserve">Lause 1: Naispuolinen muusikko kitaran kanssa laulaa. Lause 2: Tyttö laulaa kitaransa kanssa.</w:t>
      </w:r>
    </w:p>
    <w:p>
      <w:r>
        <w:rPr>
          <w:b/>
        </w:rPr>
        <w:t xml:space="preserve">Tulos</w:t>
      </w:r>
    </w:p>
    <w:p>
      <w:r>
        <w:t xml:space="preserve">Tyttö laulaa kitaransa kanssa vanhempiensa edessä</w:t>
      </w:r>
    </w:p>
    <w:p>
      <w:r>
        <w:rPr>
          <w:b/>
        </w:rPr>
        <w:t xml:space="preserve">Esimerkki 5.3110</w:t>
      </w:r>
    </w:p>
    <w:p>
      <w:r>
        <w:t xml:space="preserve">Lause 1: Mies ja nainen pysähtyvät rakennuksen eteen keskustelemaan. Lause 2: Kaksi ihmistä on ulkona.</w:t>
      </w:r>
    </w:p>
    <w:p>
      <w:r>
        <w:rPr>
          <w:b/>
        </w:rPr>
        <w:t xml:space="preserve">Tulos</w:t>
      </w:r>
    </w:p>
    <w:p>
      <w:r>
        <w:t xml:space="preserve">Lihava jalkapalloilija punaisessa paidassa on tekemässä kulmapotkua punaisen lipun ohi.</w:t>
      </w:r>
    </w:p>
    <w:p>
      <w:r>
        <w:rPr>
          <w:b/>
        </w:rPr>
        <w:t xml:space="preserve">Esimerkki 5.3111</w:t>
      </w:r>
    </w:p>
    <w:p>
      <w:r>
        <w:t xml:space="preserve">Lause 1: Lapsi nukkuu monivärisen vuoratyynyn päällä. Lause 2: Lapsi nukkuu raidallisella tyynyllä.</w:t>
      </w:r>
    </w:p>
    <w:p>
      <w:r>
        <w:rPr>
          <w:b/>
        </w:rPr>
        <w:t xml:space="preserve">Tulos</w:t>
      </w:r>
    </w:p>
    <w:p>
      <w:r>
        <w:t xml:space="preserve">Lapsella on yllään pyjama.</w:t>
      </w:r>
    </w:p>
    <w:p>
      <w:r>
        <w:rPr>
          <w:b/>
        </w:rPr>
        <w:t xml:space="preserve">Esimerkki 5.3112</w:t>
      </w:r>
    </w:p>
    <w:p>
      <w:r>
        <w:t xml:space="preserve">Lause 1: mies istuu ruohikolla, soittaa kitaraa, päällään punainen paita Lause 2: miehellä on punainen paita päällään.</w:t>
      </w:r>
    </w:p>
    <w:p>
      <w:r>
        <w:rPr>
          <w:b/>
        </w:rPr>
        <w:t xml:space="preserve">Tulos</w:t>
      </w:r>
    </w:p>
    <w:p>
      <w:r>
        <w:t xml:space="preserve">mies on koditon ja yrittää saada rahaa musiikilla.</w:t>
      </w:r>
    </w:p>
    <w:p>
      <w:r>
        <w:rPr>
          <w:b/>
        </w:rPr>
        <w:t xml:space="preserve">Esimerkki 5.3113</w:t>
      </w:r>
    </w:p>
    <w:p>
      <w:r>
        <w:t xml:space="preserve">Lause 1: Bändi, jossa on neljä jäsentä, joista yksi on nainen, soittaa pienelle yleisölle. Lause 2: Musiikkiyhtye soittaa musiikkia.</w:t>
      </w:r>
    </w:p>
    <w:p>
      <w:r>
        <w:rPr>
          <w:b/>
        </w:rPr>
        <w:t xml:space="preserve">Tulos</w:t>
      </w:r>
    </w:p>
    <w:p>
      <w:r>
        <w:t xml:space="preserve">Musiikkiryhmä soittaa hyvää musiikkia.</w:t>
      </w:r>
    </w:p>
    <w:p>
      <w:r>
        <w:rPr>
          <w:b/>
        </w:rPr>
        <w:t xml:space="preserve">Esimerkki 5.3114</w:t>
      </w:r>
    </w:p>
    <w:p>
      <w:r>
        <w:t xml:space="preserve">Lause 1: Rähjäisen näköinen mies tupakoi, istuu jalkakäytävällä ja pitelee kitaraa jonkinlaisen pyörän vieressä. Lause 2: Mies tupakoi ulkona.</w:t>
      </w:r>
    </w:p>
    <w:p>
      <w:r>
        <w:rPr>
          <w:b/>
        </w:rPr>
        <w:t xml:space="preserve">Tulos</w:t>
      </w:r>
    </w:p>
    <w:p>
      <w:r>
        <w:t xml:space="preserve">Mies tupakoi tietoisuuden vuoksi.</w:t>
      </w:r>
    </w:p>
    <w:p>
      <w:r>
        <w:rPr>
          <w:b/>
        </w:rPr>
        <w:t xml:space="preserve">Esimerkki 5.3115</w:t>
      </w:r>
    </w:p>
    <w:p>
      <w:r>
        <w:t xml:space="preserve">Lause 1: Vauva istuu alas suu auki. Lause 2: Lapsella on suu auki.</w:t>
      </w:r>
    </w:p>
    <w:p>
      <w:r>
        <w:rPr>
          <w:b/>
        </w:rPr>
        <w:t xml:space="preserve">Tulos</w:t>
      </w:r>
    </w:p>
    <w:p>
      <w:r>
        <w:t xml:space="preserve">Lapsi odottaa ruokaa.</w:t>
      </w:r>
    </w:p>
    <w:p>
      <w:r>
        <w:rPr>
          <w:b/>
        </w:rPr>
        <w:t xml:space="preserve">Esimerkki 5.3116</w:t>
      </w:r>
    </w:p>
    <w:p>
      <w:r>
        <w:t xml:space="preserve">Lause 1: Tämä on mies, jolla on hölmö virne kasvoillaan. Lause 2: Henkilö</w:t>
      </w:r>
    </w:p>
    <w:p>
      <w:r>
        <w:rPr>
          <w:b/>
        </w:rPr>
        <w:t xml:space="preserve">Tulos</w:t>
      </w:r>
    </w:p>
    <w:p>
      <w:r>
        <w:t xml:space="preserve">Mies virnistää jollekin.</w:t>
      </w:r>
    </w:p>
    <w:p>
      <w:r>
        <w:rPr>
          <w:b/>
        </w:rPr>
        <w:t xml:space="preserve">Esimerkki 5.3117</w:t>
      </w:r>
    </w:p>
    <w:p>
      <w:r>
        <w:t xml:space="preserve">Lause 1: Ryhmä lapsia istuu seinällä. Lause 2: Ulkona on lapsia.</w:t>
      </w:r>
    </w:p>
    <w:p>
      <w:r>
        <w:rPr>
          <w:b/>
        </w:rPr>
        <w:t xml:space="preserve">Tulos</w:t>
      </w:r>
    </w:p>
    <w:p>
      <w:r>
        <w:t xml:space="preserve">Lapset odottavat bussia.</w:t>
      </w:r>
    </w:p>
    <w:p>
      <w:r>
        <w:rPr>
          <w:b/>
        </w:rPr>
        <w:t xml:space="preserve">Esimerkki 5.3118</w:t>
      </w:r>
    </w:p>
    <w:p>
      <w:r>
        <w:t xml:space="preserve">Lause 1: Pyöräilijä ajaa polkupyörällä tiellä. Lause 2: Mies ajaa pyörällä kadulla.</w:t>
      </w:r>
    </w:p>
    <w:p>
      <w:r>
        <w:rPr>
          <w:b/>
        </w:rPr>
        <w:t xml:space="preserve">Tulos</w:t>
      </w:r>
    </w:p>
    <w:p>
      <w:r>
        <w:t xml:space="preserve">Henkilö ajaa kaksipyöräisellä pyörällä ulkona.</w:t>
      </w:r>
    </w:p>
    <w:p>
      <w:r>
        <w:rPr>
          <w:b/>
        </w:rPr>
        <w:t xml:space="preserve">Esimerkki 5.3119</w:t>
      </w:r>
    </w:p>
    <w:p>
      <w:r>
        <w:t xml:space="preserve">Lause 1: Hiihtäjä suunnistaa alamäkeen. Lause 2: Joku hiihtää alas vuorta.</w:t>
      </w:r>
    </w:p>
    <w:p>
      <w:r>
        <w:rPr>
          <w:b/>
        </w:rPr>
        <w:t xml:space="preserve">Tulos</w:t>
      </w:r>
    </w:p>
    <w:p>
      <w:r>
        <w:t xml:space="preserve">Hiihtäjä on hyvä hiihtämään.</w:t>
      </w:r>
    </w:p>
    <w:p>
      <w:r>
        <w:rPr>
          <w:b/>
        </w:rPr>
        <w:t xml:space="preserve">Esimerkki 5.3120</w:t>
      </w:r>
    </w:p>
    <w:p>
      <w:r>
        <w:t xml:space="preserve">Lause 1: Nuori tyttö raidallisessa pyjamassa, joka pitelee käsiään ylhäällä. Lause 2: Tyttö on kotonaan.</w:t>
      </w:r>
    </w:p>
    <w:p>
      <w:r>
        <w:rPr>
          <w:b/>
        </w:rPr>
        <w:t xml:space="preserve">Tulos</w:t>
      </w:r>
    </w:p>
    <w:p>
      <w:r>
        <w:t xml:space="preserve">Tyttö on ulkona sateessa.</w:t>
      </w:r>
    </w:p>
    <w:p>
      <w:r>
        <w:rPr>
          <w:b/>
        </w:rPr>
        <w:t xml:space="preserve">Esimerkki 5.3121</w:t>
      </w:r>
    </w:p>
    <w:p>
      <w:r>
        <w:t xml:space="preserve">Lause 1: Nuori poika, jolla on punainen talvitakki, syö ja pitää kädessään suklaapatukkaa. Lause 2: Pieni poika nauttii suklaapatukkaa.</w:t>
      </w:r>
    </w:p>
    <w:p>
      <w:r>
        <w:rPr>
          <w:b/>
        </w:rPr>
        <w:t xml:space="preserve">Tulos</w:t>
      </w:r>
    </w:p>
    <w:p>
      <w:r>
        <w:t xml:space="preserve">Punatakkinen poika syö suklaapatukkaa neonkyltin vieressä.</w:t>
      </w:r>
    </w:p>
    <w:p>
      <w:r>
        <w:rPr>
          <w:b/>
        </w:rPr>
        <w:t xml:space="preserve">Esimerkki 5.3122</w:t>
      </w:r>
    </w:p>
    <w:p>
      <w:r>
        <w:t xml:space="preserve">Lause 1: Veneen työntekijä pitää köyttä. Lause 2: Henkilö kantaa köyttä.</w:t>
      </w:r>
    </w:p>
    <w:p>
      <w:r>
        <w:rPr>
          <w:b/>
        </w:rPr>
        <w:t xml:space="preserve">Tulos</w:t>
      </w:r>
    </w:p>
    <w:p>
      <w:r>
        <w:t xml:space="preserve">Työntekijä on juuri telakoimassa venettä.</w:t>
      </w:r>
    </w:p>
    <w:p>
      <w:r>
        <w:rPr>
          <w:b/>
        </w:rPr>
        <w:t xml:space="preserve">Esimerkki 5.3123</w:t>
      </w:r>
    </w:p>
    <w:p>
      <w:r>
        <w:t xml:space="preserve">Lause 1: Mies ottaa valokuvia jäätyneestä maasta. Lause 2: Miehellä on kamera.</w:t>
      </w:r>
    </w:p>
    <w:p>
      <w:r>
        <w:rPr>
          <w:b/>
        </w:rPr>
        <w:t xml:space="preserve">Tulos</w:t>
      </w:r>
    </w:p>
    <w:p>
      <w:r>
        <w:t xml:space="preserve">Miehellä on takki.</w:t>
      </w:r>
    </w:p>
    <w:p>
      <w:r>
        <w:rPr>
          <w:b/>
        </w:rPr>
        <w:t xml:space="preserve">Esimerkki 5.3124</w:t>
      </w:r>
    </w:p>
    <w:p>
      <w:r>
        <w:t xml:space="preserve">Lause 1: Jalkapalloilija survoo ryhmässä ja potkaisee keltaista palloa, kun toinen harmaahattuinen pelaaja juoksee ohi. Lause 2: Pelissä on pallo.</w:t>
      </w:r>
    </w:p>
    <w:p>
      <w:r>
        <w:rPr>
          <w:b/>
        </w:rPr>
        <w:t xml:space="preserve">Tulos</w:t>
      </w:r>
    </w:p>
    <w:p>
      <w:r>
        <w:t xml:space="preserve">Jalkapalloilija syöttää palloa toiselle pelaajalle.</w:t>
      </w:r>
    </w:p>
    <w:p>
      <w:r>
        <w:rPr>
          <w:b/>
        </w:rPr>
        <w:t xml:space="preserve">Esimerkki 5.3125</w:t>
      </w:r>
    </w:p>
    <w:p>
      <w:r>
        <w:t xml:space="preserve">Lause 1: Mies kävelee jalkakäytävällä kyltin vieressä. Lause 2: Ihminen jalkakäytävällä.</w:t>
      </w:r>
    </w:p>
    <w:p>
      <w:r>
        <w:rPr>
          <w:b/>
        </w:rPr>
        <w:t xml:space="preserve">Tulos</w:t>
      </w:r>
    </w:p>
    <w:p>
      <w:r>
        <w:t xml:space="preserve">Mies kävelee pois juuri maalaamansa kyltin luota.</w:t>
      </w:r>
    </w:p>
    <w:p>
      <w:r>
        <w:rPr>
          <w:b/>
        </w:rPr>
        <w:t xml:space="preserve">Esimerkki 5.3126</w:t>
      </w:r>
    </w:p>
    <w:p>
      <w:r>
        <w:t xml:space="preserve">Lause 1: Lapsi, jolla on vihreät kengät, punaiset shortsit ja sininen pipo ja paita, seisoo jalkakäytävällä. Lause 2: Lapsi seisoo ulkona.</w:t>
      </w:r>
    </w:p>
    <w:p>
      <w:r>
        <w:rPr>
          <w:b/>
        </w:rPr>
        <w:t xml:space="preserve">Tulos</w:t>
      </w:r>
    </w:p>
    <w:p>
      <w:r>
        <w:t xml:space="preserve">Lapsi juoksee ulkona.</w:t>
      </w:r>
    </w:p>
    <w:p>
      <w:r>
        <w:rPr>
          <w:b/>
        </w:rPr>
        <w:t xml:space="preserve">Esimerkki 5.3127</w:t>
      </w:r>
    </w:p>
    <w:p>
      <w:r>
        <w:t xml:space="preserve">Lause 1: Metsin baseball-pelaaja kentällä. Lause 2: Pesäpalloilija on ulkona.</w:t>
      </w:r>
    </w:p>
    <w:p>
      <w:r>
        <w:rPr>
          <w:b/>
        </w:rPr>
        <w:t xml:space="preserve">Tulos</w:t>
      </w:r>
    </w:p>
    <w:p>
      <w:r>
        <w:t xml:space="preserve">Pesäpalloilija harjoittelee.</w:t>
      </w:r>
    </w:p>
    <w:p>
      <w:r>
        <w:rPr>
          <w:b/>
        </w:rPr>
        <w:t xml:space="preserve">Esimerkki 5.3128</w:t>
      </w:r>
    </w:p>
    <w:p>
      <w:r>
        <w:t xml:space="preserve">Lause 1: Iäkäs aasialaisnainen, jolla on keppi, kävelee useiden keltaisten ja valkoisten kukkien koristelemien riuttojen edessä. Lause 2: Vanhempi aasialainen nainen katselee riuttoja.</w:t>
      </w:r>
    </w:p>
    <w:p>
      <w:r>
        <w:rPr>
          <w:b/>
        </w:rPr>
        <w:t xml:space="preserve">Tulos</w:t>
      </w:r>
    </w:p>
    <w:p>
      <w:r>
        <w:t xml:space="preserve">Iäkäs aasialaisnainen kävelee kävelykeppinsä kanssa kukkarantoja myyvän kaupan edestä.</w:t>
      </w:r>
    </w:p>
    <w:p>
      <w:r>
        <w:rPr>
          <w:b/>
        </w:rPr>
        <w:t xml:space="preserve">Esimerkki 5.3129</w:t>
      </w:r>
    </w:p>
    <w:p>
      <w:r>
        <w:t xml:space="preserve">Lause 1: Nuori mies maistelee ja kaupittelee tuoretuotteiden myyntikojun tuotteita mahdollisesti "viljelijöiden markkinoilla". Lause 2: Markkinoilla on hedelmiä.</w:t>
      </w:r>
    </w:p>
    <w:p>
      <w:r>
        <w:rPr>
          <w:b/>
        </w:rPr>
        <w:t xml:space="preserve">Tulos</w:t>
      </w:r>
    </w:p>
    <w:p>
      <w:r>
        <w:t xml:space="preserve">mies, joka myy kasvattamiaan tuotteita</w:t>
      </w:r>
    </w:p>
    <w:p>
      <w:r>
        <w:rPr>
          <w:b/>
        </w:rPr>
        <w:t xml:space="preserve">Esimerkki 5.3130</w:t>
      </w:r>
    </w:p>
    <w:p>
      <w:r>
        <w:t xml:space="preserve">Lause 1: Kaksi naista ja mies seisovat seinän edessä. Lause 2: Ihmiset seisovat julkisesti.</w:t>
      </w:r>
    </w:p>
    <w:p>
      <w:r>
        <w:rPr>
          <w:b/>
        </w:rPr>
        <w:t xml:space="preserve">Tulos</w:t>
      </w:r>
    </w:p>
    <w:p>
      <w:r>
        <w:t xml:space="preserve">Ihmiset ottavat kuvan yhdessä.</w:t>
      </w:r>
    </w:p>
    <w:p>
      <w:r>
        <w:rPr>
          <w:b/>
        </w:rPr>
        <w:t xml:space="preserve">Esimerkki 5.3131</w:t>
      </w:r>
    </w:p>
    <w:p>
      <w:r>
        <w:t xml:space="preserve">Lause 1: Kaksi moottoripyöräilijää ajaa kilpaa ympyräradalla. Lause 2: Kaksi moottoripyöräilijää ajaa kilpaa radan ympäri.</w:t>
      </w:r>
    </w:p>
    <w:p>
      <w:r>
        <w:rPr>
          <w:b/>
        </w:rPr>
        <w:t xml:space="preserve">Tulos</w:t>
      </w:r>
    </w:p>
    <w:p>
      <w:r>
        <w:t xml:space="preserve">Kaksi pyöräilijää ajaa kovaa kilpaa.</w:t>
      </w:r>
    </w:p>
    <w:p>
      <w:r>
        <w:rPr>
          <w:b/>
        </w:rPr>
        <w:t xml:space="preserve">Esimerkki 5.3132</w:t>
      </w:r>
    </w:p>
    <w:p>
      <w:r>
        <w:t xml:space="preserve">Lause 1: Valkoiseen paitaan ja punaisiin housuihin pukeutunut nainen pyöräilee sillan yli. Lause 2: Nainen harrastaa liikuntaa.</w:t>
      </w:r>
    </w:p>
    <w:p>
      <w:r>
        <w:rPr>
          <w:b/>
        </w:rPr>
        <w:t xml:space="preserve">Tulos</w:t>
      </w:r>
    </w:p>
    <w:p>
      <w:r>
        <w:t xml:space="preserve">Nainen on ulkona.</w:t>
      </w:r>
    </w:p>
    <w:p>
      <w:r>
        <w:rPr>
          <w:b/>
        </w:rPr>
        <w:t xml:space="preserve">Esimerkki 5.3133</w:t>
      </w:r>
    </w:p>
    <w:p>
      <w:r>
        <w:t xml:space="preserve">Lause 1: Mies, jolla on keltainen takki ja valkoinen hattu, seisoo monien kasvien keskellä. Lause 2: Mies seisoo tiheän kasvillisuuden keskellä valkoinen hattu ja keltainen takki yllään.</w:t>
      </w:r>
    </w:p>
    <w:p>
      <w:r>
        <w:rPr>
          <w:b/>
        </w:rPr>
        <w:t xml:space="preserve">Tulos</w:t>
      </w:r>
    </w:p>
    <w:p>
      <w:r>
        <w:t xml:space="preserve">Kentänhoitaja tarkastelee kasvillisuuden terveyttä.</w:t>
      </w:r>
    </w:p>
    <w:p>
      <w:r>
        <w:rPr>
          <w:b/>
        </w:rPr>
        <w:t xml:space="preserve">Esimerkki 5.3134</w:t>
      </w:r>
    </w:p>
    <w:p>
      <w:r>
        <w:t xml:space="preserve">Lause 1: Henkilö, jolla on revityt farkut ja musta paita, makaa selällään kovapuulattialla. Lause 2: Henkilöllä on revityt farkut ja musta paita.</w:t>
      </w:r>
    </w:p>
    <w:p>
      <w:r>
        <w:rPr>
          <w:b/>
        </w:rPr>
        <w:t xml:space="preserve">Tulos</w:t>
      </w:r>
    </w:p>
    <w:p>
      <w:r>
        <w:t xml:space="preserve">Henkilö, jolla on revityt farkut ja musta paita, lepää kovapuulattialla.</w:t>
      </w:r>
    </w:p>
    <w:p>
      <w:r>
        <w:rPr>
          <w:b/>
        </w:rPr>
        <w:t xml:space="preserve">Esimerkki 5.3135</w:t>
      </w:r>
    </w:p>
    <w:p>
      <w:r>
        <w:t xml:space="preserve">Lause 1: Ihmiset seisovat Amerikan lipun ympärillä, joka on levitetty väärään suuntaan. Lause 2: Ihmiset seisovat lipun ympärillä.</w:t>
      </w:r>
    </w:p>
    <w:p>
      <w:r>
        <w:rPr>
          <w:b/>
        </w:rPr>
        <w:t xml:space="preserve">Tulos</w:t>
      </w:r>
    </w:p>
    <w:p>
      <w:r>
        <w:t xml:space="preserve">Ihmiset kunnioittavat Amerikan lippua.</w:t>
      </w:r>
    </w:p>
    <w:p>
      <w:r>
        <w:rPr>
          <w:b/>
        </w:rPr>
        <w:t xml:space="preserve">Esimerkki 5.3136</w:t>
      </w:r>
    </w:p>
    <w:p>
      <w:r>
        <w:t xml:space="preserve">Lause 1: Syklonin vuoristoradalla oli monille hauskaa. Lause 2: monien kyyti</w:t>
      </w:r>
    </w:p>
    <w:p>
      <w:r>
        <w:rPr>
          <w:b/>
        </w:rPr>
        <w:t xml:space="preserve">Tulos</w:t>
      </w:r>
    </w:p>
    <w:p>
      <w:r>
        <w:t xml:space="preserve">ajo on vanha</w:t>
      </w:r>
    </w:p>
    <w:p>
      <w:r>
        <w:rPr>
          <w:b/>
        </w:rPr>
        <w:t xml:space="preserve">Esimerkki 5.3137</w:t>
      </w:r>
    </w:p>
    <w:p>
      <w:r>
        <w:t xml:space="preserve">Lause 1: Useat miehet ja yksi nainen ovat pukeutuneet oranssiin ja heillä on valkoiset kypärät. Lause 2: Kaikilla ihmisillä on jotain päässään.</w:t>
      </w:r>
    </w:p>
    <w:p>
      <w:r>
        <w:rPr>
          <w:b/>
        </w:rPr>
        <w:t xml:space="preserve">Tulos</w:t>
      </w:r>
    </w:p>
    <w:p>
      <w:r>
        <w:t xml:space="preserve">Ihmiset vierailevat työmaalla ja varmistavat, että rakennustyöt etenevät suunnitellusti.</w:t>
      </w:r>
    </w:p>
    <w:p>
      <w:r>
        <w:rPr>
          <w:b/>
        </w:rPr>
        <w:t xml:space="preserve">Esimerkki 5.3138</w:t>
      </w:r>
    </w:p>
    <w:p>
      <w:r>
        <w:t xml:space="preserve">Lause 1: Suuri lauma miehiä hölkkää kilpaa. Lause 2: Jotkut miehet hölkkäävät</w:t>
      </w:r>
    </w:p>
    <w:p>
      <w:r>
        <w:rPr>
          <w:b/>
        </w:rPr>
        <w:t xml:space="preserve">Tulos</w:t>
      </w:r>
    </w:p>
    <w:p>
      <w:r>
        <w:t xml:space="preserve">Miehet ovat ammattiurheilijoita</w:t>
      </w:r>
    </w:p>
    <w:p>
      <w:r>
        <w:rPr>
          <w:b/>
        </w:rPr>
        <w:t xml:space="preserve">Esimerkki 5.3139</w:t>
      </w:r>
    </w:p>
    <w:p>
      <w:r>
        <w:t xml:space="preserve">Lause 1: Sinipukuinen tyttö kävelee pois kirkkaankeltaisten väliseinien luota. Lause 2: Lapsi kävelee.</w:t>
      </w:r>
    </w:p>
    <w:p>
      <w:r>
        <w:rPr>
          <w:b/>
        </w:rPr>
        <w:t xml:space="preserve">Tulos</w:t>
      </w:r>
    </w:p>
    <w:p>
      <w:r>
        <w:t xml:space="preserve">Tyttö pitää sinisestä.</w:t>
      </w:r>
    </w:p>
    <w:p>
      <w:r>
        <w:rPr>
          <w:b/>
        </w:rPr>
        <w:t xml:space="preserve">Esimerkki 5.3140</w:t>
      </w:r>
    </w:p>
    <w:p>
      <w:r>
        <w:t xml:space="preserve">Lause 1: Mies seisoo leikkikentän lähellä. Lause 2: Mies on ulkona.</w:t>
      </w:r>
    </w:p>
    <w:p>
      <w:r>
        <w:rPr>
          <w:b/>
        </w:rPr>
        <w:t xml:space="preserve">Tulos</w:t>
      </w:r>
    </w:p>
    <w:p>
      <w:r>
        <w:t xml:space="preserve">Leikkikentällä on lapsia.</w:t>
      </w:r>
    </w:p>
    <w:p>
      <w:r>
        <w:rPr>
          <w:b/>
        </w:rPr>
        <w:t xml:space="preserve">Esimerkki 5.3141</w:t>
      </w:r>
    </w:p>
    <w:p>
      <w:r>
        <w:t xml:space="preserve">Lause 1: Nuori nainen antaa vauvalle kyydin harteillaan. Lause 2: Nainen kantaa pientä lasta harteillaan.</w:t>
      </w:r>
    </w:p>
    <w:p>
      <w:r>
        <w:rPr>
          <w:b/>
        </w:rPr>
        <w:t xml:space="preserve">Tulos</w:t>
      </w:r>
    </w:p>
    <w:p>
      <w:r>
        <w:t xml:space="preserve">Nainen kantaa lastaan harteillaan.</w:t>
      </w:r>
    </w:p>
    <w:p>
      <w:r>
        <w:rPr>
          <w:b/>
        </w:rPr>
        <w:t xml:space="preserve">Esimerkki 5.3142</w:t>
      </w:r>
    </w:p>
    <w:p>
      <w:r>
        <w:t xml:space="preserve">Lause 1: Karatea harjoitteleva mies liikkuu ilmassa. Lause 2: Mies osaa karatea.</w:t>
      </w:r>
    </w:p>
    <w:p>
      <w:r>
        <w:rPr>
          <w:b/>
        </w:rPr>
        <w:t xml:space="preserve">Tulos</w:t>
      </w:r>
    </w:p>
    <w:p>
      <w:r>
        <w:t xml:space="preserve">Mies yrittää kilpailuun.</w:t>
      </w:r>
    </w:p>
    <w:p>
      <w:r>
        <w:rPr>
          <w:b/>
        </w:rPr>
        <w:t xml:space="preserve">Esimerkki 5.3143</w:t>
      </w:r>
    </w:p>
    <w:p>
      <w:r>
        <w:t xml:space="preserve">Lause 1: Supermiespaitainen koira nukkuu peiton päällä. Lause 2: Koira nukkuu peiton päällä.</w:t>
      </w:r>
    </w:p>
    <w:p>
      <w:r>
        <w:rPr>
          <w:b/>
        </w:rPr>
        <w:t xml:space="preserve">Tulos</w:t>
      </w:r>
    </w:p>
    <w:p>
      <w:r>
        <w:t xml:space="preserve">Koira makaa omistajansa luona.</w:t>
      </w:r>
    </w:p>
    <w:p>
      <w:r>
        <w:rPr>
          <w:b/>
        </w:rPr>
        <w:t xml:space="preserve">Esimerkki 5.3144</w:t>
      </w:r>
    </w:p>
    <w:p>
      <w:r>
        <w:t xml:space="preserve">Lause 1: Ryhmä laukkuja kantavia ihmisiä kävelee piikkilanka-aidan lähellä. Lause 2: Ryhmä kävelee piikkilanka-aidan lähellä.</w:t>
      </w:r>
    </w:p>
    <w:p>
      <w:r>
        <w:rPr>
          <w:b/>
        </w:rPr>
        <w:t xml:space="preserve">Tulos</w:t>
      </w:r>
    </w:p>
    <w:p>
      <w:r>
        <w:t xml:space="preserve">Ryhmä laukkuja kantavia ihmisiä kävelee varovasti piikkilanka-aidan lähellä.</w:t>
      </w:r>
    </w:p>
    <w:p>
      <w:r>
        <w:rPr>
          <w:b/>
        </w:rPr>
        <w:t xml:space="preserve">Esimerkki 5.3145</w:t>
      </w:r>
    </w:p>
    <w:p>
      <w:r>
        <w:t xml:space="preserve">Lause 1: Mustaan villapaitaan pukeutunut nainen makaa kissan kanssa. Lause 2: Nainen mustassa villapaidassa makaa.</w:t>
      </w:r>
    </w:p>
    <w:p>
      <w:r>
        <w:rPr>
          <w:b/>
        </w:rPr>
        <w:t xml:space="preserve">Tulos</w:t>
      </w:r>
    </w:p>
    <w:p>
      <w:r>
        <w:t xml:space="preserve">Nainen ottaa torkut.</w:t>
      </w:r>
    </w:p>
    <w:p>
      <w:r>
        <w:rPr>
          <w:b/>
        </w:rPr>
        <w:t xml:space="preserve">Esimerkki 5.3146</w:t>
      </w:r>
    </w:p>
    <w:p>
      <w:r>
        <w:t xml:space="preserve">Lause 1: Mies poseeraa tietokoneensa kanssa kosketellen näppäimistöä. Lause 2: Mies on tietokoneen lähellä.</w:t>
      </w:r>
    </w:p>
    <w:p>
      <w:r>
        <w:rPr>
          <w:b/>
        </w:rPr>
        <w:t xml:space="preserve">Tulos</w:t>
      </w:r>
    </w:p>
    <w:p>
      <w:r>
        <w:t xml:space="preserve">Mies työskentelee tietokoneen näppäimistöllä.</w:t>
      </w:r>
    </w:p>
    <w:p>
      <w:r>
        <w:rPr>
          <w:b/>
        </w:rPr>
        <w:t xml:space="preserve">Esimerkki 5.3147</w:t>
      </w:r>
    </w:p>
    <w:p>
      <w:r>
        <w:t xml:space="preserve">Lause 1: Ruudulliseen siniseen paitaan pukeutunut mies nukkuu lepotuolissa auton avaimet sylissään. Lause 2: Mies nukkuu lepotuolissa.</w:t>
      </w:r>
    </w:p>
    <w:p>
      <w:r>
        <w:rPr>
          <w:b/>
        </w:rPr>
        <w:t xml:space="preserve">Tulos</w:t>
      </w:r>
    </w:p>
    <w:p>
      <w:r>
        <w:t xml:space="preserve">Mies nukahti katsellessaan televisiota.</w:t>
      </w:r>
    </w:p>
    <w:p>
      <w:r>
        <w:rPr>
          <w:b/>
        </w:rPr>
        <w:t xml:space="preserve">Esimerkki 5.3148</w:t>
      </w:r>
    </w:p>
    <w:p>
      <w:r>
        <w:t xml:space="preserve">Lause 1: Kaksi miestä tekee vaarallista temppua korkeilla tikkailla. Lause 2: Kaksi miestä tekee temppua.</w:t>
      </w:r>
    </w:p>
    <w:p>
      <w:r>
        <w:rPr>
          <w:b/>
        </w:rPr>
        <w:t xml:space="preserve">Tulos</w:t>
      </w:r>
    </w:p>
    <w:p>
      <w:r>
        <w:t xml:space="preserve">Kaksi miestä tekee temppua sirkusteltassa.</w:t>
      </w:r>
    </w:p>
    <w:p>
      <w:r>
        <w:rPr>
          <w:b/>
        </w:rPr>
        <w:t xml:space="preserve">Esimerkki 5.3149</w:t>
      </w:r>
    </w:p>
    <w:p>
      <w:r>
        <w:t xml:space="preserve">Lause 1: Vanhempi herrasmies, jolla on raidallinen poolo, hymyilee seisoessaan leijonaveistoksen vieressä. Lause 2: Mies seisoo leijonaveistoksen vieressä.</w:t>
      </w:r>
    </w:p>
    <w:p>
      <w:r>
        <w:rPr>
          <w:b/>
        </w:rPr>
        <w:t xml:space="preserve">Tulos</w:t>
      </w:r>
    </w:p>
    <w:p>
      <w:r>
        <w:t xml:space="preserve">Mies poseeraa kuvaa varten</w:t>
      </w:r>
    </w:p>
    <w:p>
      <w:r>
        <w:rPr>
          <w:b/>
        </w:rPr>
        <w:t xml:space="preserve">Esimerkki 5.3150</w:t>
      </w:r>
    </w:p>
    <w:p>
      <w:r>
        <w:t xml:space="preserve">Lause 1: Lentoemäntä tarkastelee lentokoneen turvallisuusmenettelyjä. Lause 2: Lentoemäntä on lentokoneessa.</w:t>
      </w:r>
    </w:p>
    <w:p>
      <w:r>
        <w:rPr>
          <w:b/>
        </w:rPr>
        <w:t xml:space="preserve">Tulos</w:t>
      </w:r>
    </w:p>
    <w:p>
      <w:r>
        <w:t xml:space="preserve">Nainen on matkalla Taiwaniin.</w:t>
      </w:r>
    </w:p>
    <w:p>
      <w:r>
        <w:rPr>
          <w:b/>
        </w:rPr>
        <w:t xml:space="preserve">Esimerkki 5.3151</w:t>
      </w:r>
    </w:p>
    <w:p>
      <w:r>
        <w:t xml:space="preserve">Lause 1: Kaksi teini-ikäistä tyttöä leikkii leikkiä kädet yhdessä. Lause 2: Tytöt pelaavat leikkiä.</w:t>
      </w:r>
    </w:p>
    <w:p>
      <w:r>
        <w:rPr>
          <w:b/>
        </w:rPr>
        <w:t xml:space="preserve">Tulos</w:t>
      </w:r>
    </w:p>
    <w:p>
      <w:r>
        <w:t xml:space="preserve">Tytöt ovat ystäviä.</w:t>
      </w:r>
    </w:p>
    <w:p>
      <w:r>
        <w:rPr>
          <w:b/>
        </w:rPr>
        <w:t xml:space="preserve">Esimerkki 5.3152</w:t>
      </w:r>
    </w:p>
    <w:p>
      <w:r>
        <w:t xml:space="preserve">Lause 1: Kaksi nuorta tyttöä leikkii lähellä pientä puuta, ja toinen on kiivennyt oksille. Lause 2: Kaksi tyttöä leikkii puussa.</w:t>
      </w:r>
    </w:p>
    <w:p>
      <w:r>
        <w:rPr>
          <w:b/>
        </w:rPr>
        <w:t xml:space="preserve">Tulos</w:t>
      </w:r>
    </w:p>
    <w:p>
      <w:r>
        <w:t xml:space="preserve">Nuoret tytöt ovat parhaita ystäviä.</w:t>
      </w:r>
    </w:p>
    <w:p>
      <w:r>
        <w:rPr>
          <w:b/>
        </w:rPr>
        <w:t xml:space="preserve">Esimerkki 5.3153</w:t>
      </w:r>
    </w:p>
    <w:p>
      <w:r>
        <w:t xml:space="preserve">Lause 1: Ihmiset uivat uima-altaassa veden ylä- ja alapuolella. Lause 2: Ihmiset pitävät hauskaa altaassa.</w:t>
      </w:r>
    </w:p>
    <w:p>
      <w:r>
        <w:rPr>
          <w:b/>
        </w:rPr>
        <w:t xml:space="preserve">Tulos</w:t>
      </w:r>
    </w:p>
    <w:p>
      <w:r>
        <w:t xml:space="preserve">Ihmiset viettävät uintijuhlia.</w:t>
      </w:r>
    </w:p>
    <w:p>
      <w:r>
        <w:rPr>
          <w:b/>
        </w:rPr>
        <w:t xml:space="preserve">Esimerkki 5.3154</w:t>
      </w:r>
    </w:p>
    <w:p>
      <w:r>
        <w:t xml:space="preserve">Lause 1: Pikkutyttö vaaleanpunaisessa paidassa katselee taaksepäin keskellä suurta väkijoukkoa, joka katselee useiden punaisiin, mustiin ja valkoisiin pukuihin pukeutuneiden ihmisten esitystä. Lause 2: Tyttö katsoo katsellen suurta väkijoukkoa.</w:t>
      </w:r>
    </w:p>
    <w:p>
      <w:r>
        <w:rPr>
          <w:b/>
        </w:rPr>
        <w:t xml:space="preserve">Tulos</w:t>
      </w:r>
    </w:p>
    <w:p>
      <w:r>
        <w:t xml:space="preserve">Eräs tyttö on hämmästynyt esiintyjistä ja haluaa liittyä heidän joukkoonsa.</w:t>
      </w:r>
    </w:p>
    <w:p>
      <w:r>
        <w:rPr>
          <w:b/>
        </w:rPr>
        <w:t xml:space="preserve">Esimerkki 5.3155</w:t>
      </w:r>
    </w:p>
    <w:p>
      <w:r>
        <w:t xml:space="preserve">Lause 1: Valkoisella surffilaudalla oleva miespuolinen surffaaja hyppää aallon yli. Lause 2: Surffaaja on lähellä hiekkaa.</w:t>
      </w:r>
    </w:p>
    <w:p>
      <w:r>
        <w:rPr>
          <w:b/>
        </w:rPr>
        <w:t xml:space="preserve">Tulos</w:t>
      </w:r>
    </w:p>
    <w:p>
      <w:r>
        <w:t xml:space="preserve">Aallot ovat tänään hyvin pieniä.</w:t>
      </w:r>
    </w:p>
    <w:p>
      <w:r>
        <w:rPr>
          <w:b/>
        </w:rPr>
        <w:t xml:space="preserve">Esimerkki 5.3156</w:t>
      </w:r>
    </w:p>
    <w:p>
      <w:r>
        <w:t xml:space="preserve">Lause 1: Viisi miestä, joilla on samanlaiset punaiset paidat, seisovat voimistelusalin lattialla kunniakkaasti. Lause 2: miehet olivat kaikki liikuntasalissa...</w:t>
      </w:r>
    </w:p>
    <w:p>
      <w:r>
        <w:rPr>
          <w:b/>
        </w:rPr>
        <w:t xml:space="preserve">Tulos</w:t>
      </w:r>
    </w:p>
    <w:p>
      <w:r>
        <w:t xml:space="preserve">miehet pelasivat koripalloturnauksessa</w:t>
      </w:r>
    </w:p>
    <w:p>
      <w:r>
        <w:rPr>
          <w:b/>
        </w:rPr>
        <w:t xml:space="preserve">Esimerkki 5.3157</w:t>
      </w:r>
    </w:p>
    <w:p>
      <w:r>
        <w:t xml:space="preserve">Lause 1: Hattupäinen ja takkiin pukeutunut mies puhuu puhelimessa vieraskielisen kyltillä varustetun rakennuksen vieressä. Lause 2: Ihmiset ovat ulkona puhumassa.</w:t>
      </w:r>
    </w:p>
    <w:p>
      <w:r>
        <w:rPr>
          <w:b/>
        </w:rPr>
        <w:t xml:space="preserve">Tulos</w:t>
      </w:r>
    </w:p>
    <w:p>
      <w:r>
        <w:t xml:space="preserve">isä kutsuu poikaansa</w:t>
      </w:r>
    </w:p>
    <w:p>
      <w:r>
        <w:rPr>
          <w:b/>
        </w:rPr>
        <w:t xml:space="preserve">Esimerkki 5.3158</w:t>
      </w:r>
    </w:p>
    <w:p>
      <w:r>
        <w:t xml:space="preserve">Lause 1: Hedelmien ostaminen ulkomarkkinoilta. Lause 2: Ruoan hankkiminen ulkona.</w:t>
      </w:r>
    </w:p>
    <w:p>
      <w:r>
        <w:rPr>
          <w:b/>
        </w:rPr>
        <w:t xml:space="preserve">Tulos</w:t>
      </w:r>
    </w:p>
    <w:p>
      <w:r>
        <w:t xml:space="preserve">Banaanien ostaminen ulkomarkkinoilta.</w:t>
      </w:r>
    </w:p>
    <w:p>
      <w:r>
        <w:rPr>
          <w:b/>
        </w:rPr>
        <w:t xml:space="preserve">Esimerkki 5.3159</w:t>
      </w:r>
    </w:p>
    <w:p>
      <w:r>
        <w:t xml:space="preserve">Lause 1: Vanhempi konduktööri ajaa vielä vanhempaa junaa. Lause 2: Vanha mies ajaa vanhaa junaa.</w:t>
      </w:r>
    </w:p>
    <w:p>
      <w:r>
        <w:rPr>
          <w:b/>
        </w:rPr>
        <w:t xml:space="preserve">Tulos</w:t>
      </w:r>
    </w:p>
    <w:p>
      <w:r>
        <w:t xml:space="preserve">Vanha mies antaa junakierroksen iloisille turisteille.</w:t>
      </w:r>
    </w:p>
    <w:p>
      <w:r>
        <w:rPr>
          <w:b/>
        </w:rPr>
        <w:t xml:space="preserve">Esimerkki 5.3160</w:t>
      </w:r>
    </w:p>
    <w:p>
      <w:r>
        <w:t xml:space="preserve">Lause 1: Henkilö kävelee italialaisen lentokentän läpi matkatavaroitaan vetäen. Lause 2: Henkilö kävelee lentokentällä seuraavaan määränpäähänsä.</w:t>
      </w:r>
    </w:p>
    <w:p>
      <w:r>
        <w:rPr>
          <w:b/>
        </w:rPr>
        <w:t xml:space="preserve">Tulos</w:t>
      </w:r>
    </w:p>
    <w:p>
      <w:r>
        <w:t xml:space="preserve">Henkilö on yksin.</w:t>
      </w:r>
    </w:p>
    <w:p>
      <w:r>
        <w:rPr>
          <w:b/>
        </w:rPr>
        <w:t xml:space="preserve">Esimerkki 5.3161</w:t>
      </w:r>
    </w:p>
    <w:p>
      <w:r>
        <w:t xml:space="preserve">Lause 1: Kolme oransseihin liiveihin pukeutunutta miestä vetää jeeppiä rotkosta, kun toinen mies istuu sisällä. Lause 2: Kolme miestä työskentelee rotkon vieressä.</w:t>
      </w:r>
    </w:p>
    <w:p>
      <w:r>
        <w:rPr>
          <w:b/>
        </w:rPr>
        <w:t xml:space="preserve">Tulos</w:t>
      </w:r>
    </w:p>
    <w:p>
      <w:r>
        <w:t xml:space="preserve">Yksi mies on välittömässä vaarassa, ja kolme muuta yrittää pelastaa hänet.</w:t>
      </w:r>
    </w:p>
    <w:p>
      <w:r>
        <w:rPr>
          <w:b/>
        </w:rPr>
        <w:t xml:space="preserve">Esimerkki 5.3162</w:t>
      </w:r>
    </w:p>
    <w:p>
      <w:r>
        <w:t xml:space="preserve">Lause 1: mies pelaa krikettiä, lyö punaista palloa. Lause 2: Urheilija lyö punaista palloa.</w:t>
      </w:r>
    </w:p>
    <w:p>
      <w:r>
        <w:rPr>
          <w:b/>
        </w:rPr>
        <w:t xml:space="preserve">Tulos</w:t>
      </w:r>
    </w:p>
    <w:p>
      <w:r>
        <w:t xml:space="preserve">Mies lyö punaisen pallon pois toisen pelaajan edestä.</w:t>
      </w:r>
    </w:p>
    <w:p>
      <w:r>
        <w:rPr>
          <w:b/>
        </w:rPr>
        <w:t xml:space="preserve">Esimerkki 5.3163</w:t>
      </w:r>
    </w:p>
    <w:p>
      <w:r>
        <w:t xml:space="preserve">Lause 1: Mies, jonka ruskeat hiukset roikkuvat hänen kasvoillaan, seisoo grillin ääressä paistamassa lihaa. Lause 2: Mies on ulkona</w:t>
      </w:r>
    </w:p>
    <w:p>
      <w:r>
        <w:rPr>
          <w:b/>
        </w:rPr>
        <w:t xml:space="preserve">Tulos</w:t>
      </w:r>
    </w:p>
    <w:p>
      <w:r>
        <w:t xml:space="preserve">Mies valmistaa päivällistä</w:t>
      </w:r>
    </w:p>
    <w:p>
      <w:r>
        <w:rPr>
          <w:b/>
        </w:rPr>
        <w:t xml:space="preserve">Esimerkki 5.3164</w:t>
      </w:r>
    </w:p>
    <w:p>
      <w:r>
        <w:t xml:space="preserve">Lause 1: Nuori poika kalastaa yksin hattu päässä aurinkoisena päivänä. Lause 2: poika on ulkona</w:t>
      </w:r>
    </w:p>
    <w:p>
      <w:r>
        <w:rPr>
          <w:b/>
        </w:rPr>
        <w:t xml:space="preserve">Tulos</w:t>
      </w:r>
    </w:p>
    <w:p>
      <w:r>
        <w:t xml:space="preserve">poika pyydystää kalaa päivälliseksi</w:t>
      </w:r>
    </w:p>
    <w:p>
      <w:r>
        <w:rPr>
          <w:b/>
        </w:rPr>
        <w:t xml:space="preserve">Esimerkki 5.3165</w:t>
      </w:r>
    </w:p>
    <w:p>
      <w:r>
        <w:t xml:space="preserve">Lause 1: Nuori poika pelaa jalkapalloa nurmikentällä. Lause 2: Eräs poika pelaa</w:t>
      </w:r>
    </w:p>
    <w:p>
      <w:r>
        <w:rPr>
          <w:b/>
        </w:rPr>
        <w:t xml:space="preserve">Tulos</w:t>
      </w:r>
    </w:p>
    <w:p>
      <w:r>
        <w:t xml:space="preserve">Poika leikkii ulkona</w:t>
      </w:r>
    </w:p>
    <w:p>
      <w:r>
        <w:rPr>
          <w:b/>
        </w:rPr>
        <w:t xml:space="preserve">Esimerkki 5.3166</w:t>
      </w:r>
    </w:p>
    <w:p>
      <w:r>
        <w:t xml:space="preserve">Lause 1: Nainen, jolla on pitkä, kimalteleva valkoinen mekko, tanssii yksin tanssilattialla mustaan paitaan ja mustiin housuihin pukeutuneen nuoren miehen kanssa. Lause 2: Mies ja nainen tanssivat yhdessä.</w:t>
      </w:r>
    </w:p>
    <w:p>
      <w:r>
        <w:rPr>
          <w:b/>
        </w:rPr>
        <w:t xml:space="preserve">Tulos</w:t>
      </w:r>
    </w:p>
    <w:p>
      <w:r>
        <w:t xml:space="preserve">Morsian ja sulhanen tanssivat yhdessä.</w:t>
      </w:r>
    </w:p>
    <w:p>
      <w:r>
        <w:rPr>
          <w:b/>
        </w:rPr>
        <w:t xml:space="preserve">Esimerkki 5.3167</w:t>
      </w:r>
    </w:p>
    <w:p>
      <w:r>
        <w:t xml:space="preserve">Lause 1: Kivirakennuksen pylväässä on graffiti. Lause 2: Graffiti on raapustettu kiveen.</w:t>
      </w:r>
    </w:p>
    <w:p>
      <w:r>
        <w:rPr>
          <w:b/>
        </w:rPr>
        <w:t xml:space="preserve">Tulos</w:t>
      </w:r>
    </w:p>
    <w:p>
      <w:r>
        <w:t xml:space="preserve">Kiveen on raapustettu jengigraffiteja.</w:t>
      </w:r>
    </w:p>
    <w:p>
      <w:r>
        <w:rPr>
          <w:b/>
        </w:rPr>
        <w:t xml:space="preserve">Esimerkki 5.3168</w:t>
      </w:r>
    </w:p>
    <w:p>
      <w:r>
        <w:t xml:space="preserve">Lause 1: Valkoiseen verkkareihin pukeutunut nainen ojentaa jalkaansa päänsä yläpuolelle. Lause 2: Naisella on yllään valkoinen.</w:t>
      </w:r>
    </w:p>
    <w:p>
      <w:r>
        <w:rPr>
          <w:b/>
        </w:rPr>
        <w:t xml:space="preserve">Tulos</w:t>
      </w:r>
    </w:p>
    <w:p>
      <w:r>
        <w:t xml:space="preserve">Nainen on juoksija.</w:t>
      </w:r>
    </w:p>
    <w:p>
      <w:r>
        <w:rPr>
          <w:b/>
        </w:rPr>
        <w:t xml:space="preserve">Esimerkki 5.3169</w:t>
      </w:r>
    </w:p>
    <w:p>
      <w:r>
        <w:t xml:space="preserve">Lause 1: Musta koira hyppää ilmaan leikkiessään ulkona. Lause 2: Musta koira leikkii ulkona ja hyppää ilmaan.</w:t>
      </w:r>
    </w:p>
    <w:p>
      <w:r>
        <w:rPr>
          <w:b/>
        </w:rPr>
        <w:t xml:space="preserve">Tulos</w:t>
      </w:r>
    </w:p>
    <w:p>
      <w:r>
        <w:t xml:space="preserve">Musta koira hyppää ilmaan leikkiessään ulkona yrittäen ottaa kiinni palloa, joka alkaa heittää.</w:t>
      </w:r>
    </w:p>
    <w:p>
      <w:r>
        <w:rPr>
          <w:b/>
        </w:rPr>
        <w:t xml:space="preserve">Esimerkki 5.3170</w:t>
      </w:r>
    </w:p>
    <w:p>
      <w:r>
        <w:t xml:space="preserve">Lause 1: Polkupyöräilevä mies kulkee katua pitkin, kun lähistöllä jalkakäytävällä seisoo raitapaitainen mies, joka ottaa kuvan kyltistä, jonka päällä on oranssi käpy. Lause 2: Pari miestä on ulkona, toisella on kamera.</w:t>
      </w:r>
    </w:p>
    <w:p>
      <w:r>
        <w:rPr>
          <w:b/>
        </w:rPr>
        <w:t xml:space="preserve">Tulos</w:t>
      </w:r>
    </w:p>
    <w:p>
      <w:r>
        <w:t xml:space="preserve">Mies kameran kanssa on toimittaja.</w:t>
      </w:r>
    </w:p>
    <w:p>
      <w:r>
        <w:rPr>
          <w:b/>
        </w:rPr>
        <w:t xml:space="preserve">Esimerkki 5.3171</w:t>
      </w:r>
    </w:p>
    <w:p>
      <w:r>
        <w:t xml:space="preserve">Lause 1: Kolme pientä poikaa painii, ja yksi heistä on paidaton, hymyilee ja katsoo kameraan. Lause 2: Ihmiset painivat.</w:t>
      </w:r>
    </w:p>
    <w:p>
      <w:r>
        <w:rPr>
          <w:b/>
        </w:rPr>
        <w:t xml:space="preserve">Tulos</w:t>
      </w:r>
    </w:p>
    <w:p>
      <w:r>
        <w:t xml:space="preserve">Ihmiset painivat ulkona</w:t>
      </w:r>
    </w:p>
    <w:p>
      <w:r>
        <w:rPr>
          <w:b/>
        </w:rPr>
        <w:t xml:space="preserve">Esimerkki 5.3172</w:t>
      </w:r>
    </w:p>
    <w:p>
      <w:r>
        <w:t xml:space="preserve">Lause 1: Mies, jolla on ruskea puku päällä, seisoo seisomassa ja pitää käsiään yhdessä selkänsä takana. Lause 2: Mies pitää käsiään selkänsä takana.</w:t>
      </w:r>
    </w:p>
    <w:p>
      <w:r>
        <w:rPr>
          <w:b/>
        </w:rPr>
        <w:t xml:space="preserve">Tulos</w:t>
      </w:r>
    </w:p>
    <w:p>
      <w:r>
        <w:t xml:space="preserve">Mies ruskeassa puvussa ja rusettihattu päässä seisoo -</w:t>
      </w:r>
    </w:p>
    <w:p>
      <w:r>
        <w:rPr>
          <w:b/>
        </w:rPr>
        <w:t xml:space="preserve">Esimerkki 5.3173</w:t>
      </w:r>
    </w:p>
    <w:p>
      <w:r>
        <w:t xml:space="preserve">Lause 1: Kaksi lasta pelaa Nintendo DS:ää sohvalla. Lause 2: Lapset ovat sohvalla.</w:t>
      </w:r>
    </w:p>
    <w:p>
      <w:r>
        <w:rPr>
          <w:b/>
        </w:rPr>
        <w:t xml:space="preserve">Tulos</w:t>
      </w:r>
    </w:p>
    <w:p>
      <w:r>
        <w:t xml:space="preserve">Lapset pelaavat Super Mariota.</w:t>
      </w:r>
    </w:p>
    <w:p>
      <w:r>
        <w:rPr>
          <w:b/>
        </w:rPr>
        <w:t xml:space="preserve">Esimerkki 5.3174</w:t>
      </w:r>
    </w:p>
    <w:p>
      <w:r>
        <w:t xml:space="preserve">Lause 1: Nainen, jolla on punainen paita ja mustat shortsit, hölkkäilee kapealla tiellä. Lause 2: Joku hölkkää.</w:t>
      </w:r>
    </w:p>
    <w:p>
      <w:r>
        <w:rPr>
          <w:b/>
        </w:rPr>
        <w:t xml:space="preserve">Tulos</w:t>
      </w:r>
    </w:p>
    <w:p>
      <w:r>
        <w:t xml:space="preserve">Kadulla on joitakin valaisinpylväitä.</w:t>
      </w:r>
    </w:p>
    <w:p>
      <w:r>
        <w:rPr>
          <w:b/>
        </w:rPr>
        <w:t xml:space="preserve">Esimerkki 5.3175</w:t>
      </w:r>
    </w:p>
    <w:p>
      <w:r>
        <w:t xml:space="preserve">Lause 1: Mustavalkoisiin pilkullisiin vaatteisiin pukeutunut mies polttaa savuketta. Lause 2: Ilkeä mies polttaa.</w:t>
      </w:r>
    </w:p>
    <w:p>
      <w:r>
        <w:rPr>
          <w:b/>
        </w:rPr>
        <w:t xml:space="preserve">Tulos</w:t>
      </w:r>
    </w:p>
    <w:p>
      <w:r>
        <w:t xml:space="preserve">Mies on tupakointitauolla.</w:t>
      </w:r>
    </w:p>
    <w:p>
      <w:r>
        <w:rPr>
          <w:b/>
        </w:rPr>
        <w:t xml:space="preserve">Esimerkki 5.3176</w:t>
      </w:r>
    </w:p>
    <w:p>
      <w:r>
        <w:t xml:space="preserve">Lause 1: Useat ihmiset kävelevät portaita ylös. Lause 2: Nämä ihmiset polttavat kaloreita.</w:t>
      </w:r>
    </w:p>
    <w:p>
      <w:r>
        <w:rPr>
          <w:b/>
        </w:rPr>
        <w:t xml:space="preserve">Tulos</w:t>
      </w:r>
    </w:p>
    <w:p>
      <w:r>
        <w:t xml:space="preserve">Useat ihmiset juoksevat portaita ylös.</w:t>
      </w:r>
    </w:p>
    <w:p>
      <w:r>
        <w:rPr>
          <w:b/>
        </w:rPr>
        <w:t xml:space="preserve">Esimerkki 5.3177</w:t>
      </w:r>
    </w:p>
    <w:p>
      <w:r>
        <w:t xml:space="preserve">Lause 1: Nainen seisoo parvekkeella polvipituinen mekko päällään ja ottaa kuvia, ja köynnökset peittävät suuret ikkunat. Lause 2: Naisella on kamera</w:t>
      </w:r>
    </w:p>
    <w:p>
      <w:r>
        <w:rPr>
          <w:b/>
        </w:rPr>
        <w:t xml:space="preserve">Tulos</w:t>
      </w:r>
    </w:p>
    <w:p>
      <w:r>
        <w:t xml:space="preserve">Keski-ikäinen nainen parvekkeella</w:t>
      </w:r>
    </w:p>
    <w:p>
      <w:r>
        <w:rPr>
          <w:b/>
        </w:rPr>
        <w:t xml:space="preserve">Esimerkki 5.3178</w:t>
      </w:r>
    </w:p>
    <w:p>
      <w:r>
        <w:t xml:space="preserve">Lause 1: Vauva syöttötuolissa. Lause 2: Vauva istuu.</w:t>
      </w:r>
    </w:p>
    <w:p>
      <w:r>
        <w:rPr>
          <w:b/>
        </w:rPr>
        <w:t xml:space="preserve">Tulos</w:t>
      </w:r>
    </w:p>
    <w:p>
      <w:r>
        <w:t xml:space="preserve">Vauva syö lounasta.</w:t>
      </w:r>
    </w:p>
    <w:p>
      <w:r>
        <w:rPr>
          <w:b/>
        </w:rPr>
        <w:t xml:space="preserve">Esimerkki 5.3179</w:t>
      </w:r>
    </w:p>
    <w:p>
      <w:r>
        <w:t xml:space="preserve">Lause 1: Joukko ihmisiä kävelee kadulla pyöräkaistan vieressä. Lause 2: Ihmiset kävelevät kadulla pyöräkaistan vieressä.</w:t>
      </w:r>
    </w:p>
    <w:p>
      <w:r>
        <w:rPr>
          <w:b/>
        </w:rPr>
        <w:t xml:space="preserve">Tulos</w:t>
      </w:r>
    </w:p>
    <w:p>
      <w:r>
        <w:t xml:space="preserve">Ihmiset väistävät pyöräkaistaa, kun pyöräilijä lähestyy.</w:t>
      </w:r>
    </w:p>
    <w:p>
      <w:r>
        <w:rPr>
          <w:b/>
        </w:rPr>
        <w:t xml:space="preserve">Esimerkki 5.3180</w:t>
      </w:r>
    </w:p>
    <w:p>
      <w:r>
        <w:t xml:space="preserve">Lause 1: Hiihtäjä putoaa mäkeä alas. Lause 2: Ihminen putoaa</w:t>
      </w:r>
    </w:p>
    <w:p>
      <w:r>
        <w:rPr>
          <w:b/>
        </w:rPr>
        <w:t xml:space="preserve">Tulos</w:t>
      </w:r>
    </w:p>
    <w:p>
      <w:r>
        <w:t xml:space="preserve">Ihminen putoaa nopeasti.</w:t>
      </w:r>
    </w:p>
    <w:p>
      <w:r>
        <w:rPr>
          <w:b/>
        </w:rPr>
        <w:t xml:space="preserve">Esimerkki 5.3181</w:t>
      </w:r>
    </w:p>
    <w:p>
      <w:r>
        <w:t xml:space="preserve">Lause 1: Pieni tyttö nauttii jäätelötötteröstä. Lause 2: Joku syö jotain.</w:t>
      </w:r>
    </w:p>
    <w:p>
      <w:r>
        <w:rPr>
          <w:b/>
        </w:rPr>
        <w:t xml:space="preserve">Tulos</w:t>
      </w:r>
    </w:p>
    <w:p>
      <w:r>
        <w:t xml:space="preserve">Jäätelötötterö on vaniljajäätelöä.</w:t>
      </w:r>
    </w:p>
    <w:p>
      <w:r>
        <w:rPr>
          <w:b/>
        </w:rPr>
        <w:t xml:space="preserve">Esimerkki 5.3182</w:t>
      </w:r>
    </w:p>
    <w:p>
      <w:r>
        <w:t xml:space="preserve">Lause 1: Nainen, jolla on kuulokkeet päässään, istuu metrossa sininen kasvonaamari päässään, kun kolme miestä, joilla on myös naamari pöpöjen leviämisen estämiseksi, katselee hänen suuntaansa. Lause 2: Neljä ihmistä istuu metrossa yllään bakteerinaamarit, joista yhdellä on kuulokkeet.</w:t>
      </w:r>
    </w:p>
    <w:p>
      <w:r>
        <w:rPr>
          <w:b/>
        </w:rPr>
        <w:t xml:space="preserve">Tulos</w:t>
      </w:r>
    </w:p>
    <w:p>
      <w:r>
        <w:t xml:space="preserve">Japanilaiset työmatkalaiset istuvat metrossa bakteereilta suojaavat naamarit päällään.</w:t>
      </w:r>
    </w:p>
    <w:p>
      <w:r>
        <w:rPr>
          <w:b/>
        </w:rPr>
        <w:t xml:space="preserve">Esimerkki 5.3183</w:t>
      </w:r>
    </w:p>
    <w:p>
      <w:r>
        <w:t xml:space="preserve">Lause 1: Punatukkainen mies ajelee vaahtoavaa leukaansa partakoneella. Lause 2: Mies ajaa partaansa.</w:t>
      </w:r>
    </w:p>
    <w:p>
      <w:r>
        <w:rPr>
          <w:b/>
        </w:rPr>
        <w:t xml:space="preserve">Tulos</w:t>
      </w:r>
    </w:p>
    <w:p>
      <w:r>
        <w:t xml:space="preserve">Punatukkainen mies ajelee partansa pois.</w:t>
      </w:r>
    </w:p>
    <w:p>
      <w:r>
        <w:rPr>
          <w:b/>
        </w:rPr>
        <w:t xml:space="preserve">Esimerkki 5.3184</w:t>
      </w:r>
    </w:p>
    <w:p>
      <w:r>
        <w:t xml:space="preserve">Lause 1: Pikkupoika makaa lehtikasassa rullalautan vieressä. Lause 2: poika on ulkona</w:t>
      </w:r>
    </w:p>
    <w:p>
      <w:r>
        <w:rPr>
          <w:b/>
        </w:rPr>
        <w:t xml:space="preserve">Tulos</w:t>
      </w:r>
    </w:p>
    <w:p>
      <w:r>
        <w:t xml:space="preserve">poika hyppii lehdissä</w:t>
      </w:r>
    </w:p>
    <w:p>
      <w:r>
        <w:rPr>
          <w:b/>
        </w:rPr>
        <w:t xml:space="preserve">Esimerkki 5.3185</w:t>
      </w:r>
    </w:p>
    <w:p>
      <w:r>
        <w:t xml:space="preserve">Lause 1: Moottoripyörät on pysäköity aidan taakse ruuhkaisella kadulla. Lause 2: Moottoripyörät on pysäköity aidan viereen, jossa katu on täynnä ihmisiä.</w:t>
      </w:r>
    </w:p>
    <w:p>
      <w:r>
        <w:rPr>
          <w:b/>
        </w:rPr>
        <w:t xml:space="preserve">Tulos</w:t>
      </w:r>
    </w:p>
    <w:p>
      <w:r>
        <w:t xml:space="preserve">Moottoripyörät on pysäköity aidan taakse ruuhkaisella kadulla, kun ne odottavat esittelyä</w:t>
      </w:r>
    </w:p>
    <w:p>
      <w:r>
        <w:rPr>
          <w:b/>
        </w:rPr>
        <w:t xml:space="preserve">Esimerkki 5.3186</w:t>
      </w:r>
    </w:p>
    <w:p>
      <w:r>
        <w:t xml:space="preserve">Lause 1: Kaksi naista katselee valkoisiin paitoihin pukeutuneita henkilöitä, joista toisella on miekka kädessään. Lause 2: Naiset katselevat miekkamiestä.</w:t>
      </w:r>
    </w:p>
    <w:p>
      <w:r>
        <w:rPr>
          <w:b/>
        </w:rPr>
        <w:t xml:space="preserve">Tulos</w:t>
      </w:r>
    </w:p>
    <w:p>
      <w:r>
        <w:t xml:space="preserve">Kaksi naista katselee olympiamiekkailua.</w:t>
      </w:r>
    </w:p>
    <w:p>
      <w:r>
        <w:rPr>
          <w:b/>
        </w:rPr>
        <w:t xml:space="preserve">Esimerkki 5.3187</w:t>
      </w:r>
    </w:p>
    <w:p>
      <w:r>
        <w:t xml:space="preserve">Lause 1: Mies nostaa kätensä kohti jättimäistä keppiä. Lause 2: Mies nostaa kätensä ylös.</w:t>
      </w:r>
    </w:p>
    <w:p>
      <w:r>
        <w:rPr>
          <w:b/>
        </w:rPr>
        <w:t xml:space="preserve">Tulos</w:t>
      </w:r>
    </w:p>
    <w:p>
      <w:r>
        <w:t xml:space="preserve">Mies kurottautuu kepin luo.</w:t>
      </w:r>
    </w:p>
    <w:p>
      <w:r>
        <w:rPr>
          <w:b/>
        </w:rPr>
        <w:t xml:space="preserve">Esimerkki 5.3188</w:t>
      </w:r>
    </w:p>
    <w:p>
      <w:r>
        <w:t xml:space="preserve">Lause 1: Kaksi pientä intialaislasta (tyttö, jolla on vihreät housut ja valkoinen poolopaita, ja poika, jolla on valkoiset housut ja sinikeltainen ja musta raidallinen paita) seisovat ulkona ja halailevat toisiaan. Lause 2: Tytöllä ja pojalla on yllään erivärisiä vaatteita.</w:t>
      </w:r>
    </w:p>
    <w:p>
      <w:r>
        <w:rPr>
          <w:b/>
        </w:rPr>
        <w:t xml:space="preserve">Tulos</w:t>
      </w:r>
    </w:p>
    <w:p>
      <w:r>
        <w:t xml:space="preserve">Sisarukset ovat iloisia nähdessään toisensa.</w:t>
      </w:r>
    </w:p>
    <w:p>
      <w:r>
        <w:rPr>
          <w:b/>
        </w:rPr>
        <w:t xml:space="preserve">Esimerkki 5.3189</w:t>
      </w:r>
    </w:p>
    <w:p>
      <w:r>
        <w:t xml:space="preserve">Lause 1: Mies kääntää pannukakkua keittiössä ja katsoo samalla kunnioittavasti. Lause 2: Mies valmistaa ruokaa keittiössä.</w:t>
      </w:r>
    </w:p>
    <w:p>
      <w:r>
        <w:rPr>
          <w:b/>
        </w:rPr>
        <w:t xml:space="preserve">Tulos</w:t>
      </w:r>
    </w:p>
    <w:p>
      <w:r>
        <w:t xml:space="preserve">Mies kääntää pannukakkua ilmassa.</w:t>
      </w:r>
    </w:p>
    <w:p>
      <w:r>
        <w:rPr>
          <w:b/>
        </w:rPr>
        <w:t xml:space="preserve">Esimerkki 5.3190</w:t>
      </w:r>
    </w:p>
    <w:p>
      <w:r>
        <w:t xml:space="preserve">Lause 1: Mies ja nainen lajittelevat vaatteita yhdessä. Lause 2: Pariskunta lajittelee pyykkiä.</w:t>
      </w:r>
    </w:p>
    <w:p>
      <w:r>
        <w:rPr>
          <w:b/>
        </w:rPr>
        <w:t xml:space="preserve">Tulos</w:t>
      </w:r>
    </w:p>
    <w:p>
      <w:r>
        <w:t xml:space="preserve">Mies keskustelee vaimonsa kanssa taittaessaan vaatteita.</w:t>
      </w:r>
    </w:p>
    <w:p>
      <w:r>
        <w:rPr>
          <w:b/>
        </w:rPr>
        <w:t xml:space="preserve">Esimerkki 5.3191</w:t>
      </w:r>
    </w:p>
    <w:p>
      <w:r>
        <w:t xml:space="preserve">Lause 1: Pesäpalloilija heittää palloa. Lause 2: Pelaaja heittää palloa.</w:t>
      </w:r>
    </w:p>
    <w:p>
      <w:r>
        <w:rPr>
          <w:b/>
        </w:rPr>
        <w:t xml:space="preserve">Tulos</w:t>
      </w:r>
    </w:p>
    <w:p>
      <w:r>
        <w:t xml:space="preserve">Kolmannen pesänhoitaja heittää pallon saadakseen juoksijan ulos.</w:t>
      </w:r>
    </w:p>
    <w:p>
      <w:r>
        <w:rPr>
          <w:b/>
        </w:rPr>
        <w:t xml:space="preserve">Esimerkki 5.3192</w:t>
      </w:r>
    </w:p>
    <w:p>
      <w:r>
        <w:t xml:space="preserve">Lause 1: yksinäinen retkeilijä hiekkaisella retkeilyreitillä hattu ja aurinkolasit päässä, taustalla puita Lause 2: yksi henkilö retkeilee.</w:t>
      </w:r>
    </w:p>
    <w:p>
      <w:r>
        <w:rPr>
          <w:b/>
        </w:rPr>
        <w:t xml:space="preserve">Tulos</w:t>
      </w:r>
    </w:p>
    <w:p>
      <w:r>
        <w:t xml:space="preserve">Retkeilijä vaeltaa metsässä aurinkoisena päivänä.</w:t>
      </w:r>
    </w:p>
    <w:p>
      <w:r>
        <w:rPr>
          <w:b/>
        </w:rPr>
        <w:t xml:space="preserve">Esimerkki 5.3193</w:t>
      </w:r>
    </w:p>
    <w:p>
      <w:r>
        <w:t xml:space="preserve">Lause 1: Punapaitainen mies soittaa viulua lavalla. Lause 2: Mies soittaa soitinta.</w:t>
      </w:r>
    </w:p>
    <w:p>
      <w:r>
        <w:rPr>
          <w:b/>
        </w:rPr>
        <w:t xml:space="preserve">Tulos</w:t>
      </w:r>
    </w:p>
    <w:p>
      <w:r>
        <w:t xml:space="preserve">Mies nauttii viulunsa soittamisesta esityksessä -</w:t>
      </w:r>
    </w:p>
    <w:p>
      <w:r>
        <w:rPr>
          <w:b/>
        </w:rPr>
        <w:t xml:space="preserve">Esimerkki 5.3194</w:t>
      </w:r>
    </w:p>
    <w:p>
      <w:r>
        <w:t xml:space="preserve">Lause 1: Pullea vauva, jolla on oranssi hattu, loiskii matalassa vesistössä. Lause 2: Vauva on vedessä.</w:t>
      </w:r>
    </w:p>
    <w:p>
      <w:r>
        <w:rPr>
          <w:b/>
        </w:rPr>
        <w:t xml:space="preserve">Tulos</w:t>
      </w:r>
    </w:p>
    <w:p>
      <w:r>
        <w:t xml:space="preserve">vauva on vedessä syntymäpäivänään</w:t>
      </w:r>
    </w:p>
    <w:p>
      <w:r>
        <w:rPr>
          <w:b/>
        </w:rPr>
        <w:t xml:space="preserve">Esimerkki 5.3195</w:t>
      </w:r>
    </w:p>
    <w:p>
      <w:r>
        <w:t xml:space="preserve">Lause 1: Vihreään asuun pukeutunut pikkulapsi ilmaisee tunteita. Lause 2: Vihreään asuun pukeutunut pikkulapsi osoittaa tunteita.</w:t>
      </w:r>
    </w:p>
    <w:p>
      <w:r>
        <w:rPr>
          <w:b/>
        </w:rPr>
        <w:t xml:space="preserve">Tulos</w:t>
      </w:r>
    </w:p>
    <w:p>
      <w:r>
        <w:t xml:space="preserve">Vihreään pukeutunut vauva huutaa.</w:t>
      </w:r>
    </w:p>
    <w:p>
      <w:r>
        <w:rPr>
          <w:b/>
        </w:rPr>
        <w:t xml:space="preserve">Esimerkki 5.3196</w:t>
      </w:r>
    </w:p>
    <w:p>
      <w:r>
        <w:t xml:space="preserve">Lause 1: Nainen pitää poikaa sylissään uima-altaassa. Lause 2: Altaassa on kaksi ihmistä.</w:t>
      </w:r>
    </w:p>
    <w:p>
      <w:r>
        <w:rPr>
          <w:b/>
        </w:rPr>
        <w:t xml:space="preserve">Tulos</w:t>
      </w:r>
    </w:p>
    <w:p>
      <w:r>
        <w:t xml:space="preserve">Äiti opettaa poikaansa uimaan.</w:t>
      </w:r>
    </w:p>
    <w:p>
      <w:r>
        <w:rPr>
          <w:b/>
        </w:rPr>
        <w:t xml:space="preserve">Esimerkki 5.3197</w:t>
      </w:r>
    </w:p>
    <w:p>
      <w:r>
        <w:t xml:space="preserve">Lause 1: Ruskea koira istuu mukulakivikivellä. Lause 2: Ruskea koira ulkona.</w:t>
      </w:r>
    </w:p>
    <w:p>
      <w:r>
        <w:rPr>
          <w:b/>
        </w:rPr>
        <w:t xml:space="preserve">Tulos</w:t>
      </w:r>
    </w:p>
    <w:p>
      <w:r>
        <w:t xml:space="preserve">Ruskea koira odottaa, että isäntänsä tulee ulos kaupasta.</w:t>
      </w:r>
    </w:p>
    <w:p>
      <w:r>
        <w:rPr>
          <w:b/>
        </w:rPr>
        <w:t xml:space="preserve">Esimerkki 5.3198</w:t>
      </w:r>
    </w:p>
    <w:p>
      <w:r>
        <w:t xml:space="preserve">Lause 1: Kaksi miestä, joilla molemmilla on vihreät pyöräilyvaatteet ja kypärät, ajavat polkupyörällä. Lause 2: Kaksi miestä ajaa polkupyörällä.</w:t>
      </w:r>
    </w:p>
    <w:p>
      <w:r>
        <w:rPr>
          <w:b/>
        </w:rPr>
        <w:t xml:space="preserve">Tulos</w:t>
      </w:r>
    </w:p>
    <w:p>
      <w:r>
        <w:t xml:space="preserve">Kaksi kaveria ajaa polkupyörällä triathlonissa.</w:t>
      </w:r>
    </w:p>
    <w:p>
      <w:r>
        <w:rPr>
          <w:b/>
        </w:rPr>
        <w:t xml:space="preserve">Esimerkki 5.3199</w:t>
      </w:r>
    </w:p>
    <w:p>
      <w:r>
        <w:t xml:space="preserve">Lause 1: Vihreään takkiin pukeutunut mies istuu, puhuu kännykkään ja pitää vaaleanpunaiseen pukeutunutta vauvaa sylissään. Lause 2: Mies pitää vauvaa sylissään.</w:t>
      </w:r>
    </w:p>
    <w:p>
      <w:r>
        <w:rPr>
          <w:b/>
        </w:rPr>
        <w:t xml:space="preserve">Tulos</w:t>
      </w:r>
    </w:p>
    <w:p>
      <w:r>
        <w:t xml:space="preserve">Vauva kuuluu miehelle.</w:t>
      </w:r>
    </w:p>
    <w:p>
      <w:r>
        <w:rPr>
          <w:b/>
        </w:rPr>
        <w:t xml:space="preserve">Esimerkki 5.3200</w:t>
      </w:r>
    </w:p>
    <w:p>
      <w:r>
        <w:t xml:space="preserve">Lause 1: Kaksi miestä pystyttää jonkinlaista katosta veden äärelle. Lause 2: on poikia, jotka käyttivät katosta tuolina.</w:t>
      </w:r>
    </w:p>
    <w:p>
      <w:r>
        <w:rPr>
          <w:b/>
        </w:rPr>
        <w:t xml:space="preserve">Tulos</w:t>
      </w:r>
    </w:p>
    <w:p>
      <w:r>
        <w:t xml:space="preserve">pojat puhuvat keskenään</w:t>
      </w:r>
    </w:p>
    <w:p>
      <w:r>
        <w:rPr>
          <w:b/>
        </w:rPr>
        <w:t xml:space="preserve">Esimerkki 5.3201</w:t>
      </w:r>
    </w:p>
    <w:p>
      <w:r>
        <w:t xml:space="preserve">Lause 1: Vanha mies takissa ja hattu päässä istuu puistonpenkillä. Lause 2: Vanha mies rentoutuu puistossa.</w:t>
      </w:r>
    </w:p>
    <w:p>
      <w:r>
        <w:rPr>
          <w:b/>
        </w:rPr>
        <w:t xml:space="preserve">Tulos</w:t>
      </w:r>
    </w:p>
    <w:p>
      <w:r>
        <w:t xml:space="preserve">Vanha mies on koditon.</w:t>
      </w:r>
    </w:p>
    <w:p>
      <w:r>
        <w:rPr>
          <w:b/>
        </w:rPr>
        <w:t xml:space="preserve">Esimerkki 5.3202</w:t>
      </w:r>
    </w:p>
    <w:p>
      <w:r>
        <w:t xml:space="preserve">Lause 1: Sinisiin housuihin pukeutunut vauva istuu punaisella liukumäellä. Lause 2: Vauva istuu liukumäessä.</w:t>
      </w:r>
    </w:p>
    <w:p>
      <w:r>
        <w:rPr>
          <w:b/>
        </w:rPr>
        <w:t xml:space="preserve">Tulos</w:t>
      </w:r>
    </w:p>
    <w:p>
      <w:r>
        <w:t xml:space="preserve">Vauva istuu liukumäessä odottamassa äitiään.</w:t>
      </w:r>
    </w:p>
    <w:p>
      <w:r>
        <w:rPr>
          <w:b/>
        </w:rPr>
        <w:t xml:space="preserve">Esimerkki 5.3203</w:t>
      </w:r>
    </w:p>
    <w:p>
      <w:r>
        <w:t xml:space="preserve">Lause 1: Mies ja nainen pitelevät kumpikin kahta pientä tyttöä kädestä, jotka ylittävät katua, ja kaukana on pyöräilijä. Lause 2: On olemassa katu.</w:t>
      </w:r>
    </w:p>
    <w:p>
      <w:r>
        <w:rPr>
          <w:b/>
        </w:rPr>
        <w:t xml:space="preserve">Tulos</w:t>
      </w:r>
    </w:p>
    <w:p>
      <w:r>
        <w:t xml:space="preserve">Pyöräilijä liikkuu nopeasti.</w:t>
      </w:r>
    </w:p>
    <w:p>
      <w:r>
        <w:rPr>
          <w:b/>
        </w:rPr>
        <w:t xml:space="preserve">Esimerkki 5.3204</w:t>
      </w:r>
    </w:p>
    <w:p>
      <w:r>
        <w:t xml:space="preserve">Lause 1: Ryhmä rakennustyöläisiä rakentaa muuria. Lause 2: Ryhmä rakentaa muuria.</w:t>
      </w:r>
    </w:p>
    <w:p>
      <w:r>
        <w:rPr>
          <w:b/>
        </w:rPr>
        <w:t xml:space="preserve">Tulos</w:t>
      </w:r>
    </w:p>
    <w:p>
      <w:r>
        <w:t xml:space="preserve">Ryhmä rakentaa tiiliseinää.</w:t>
      </w:r>
    </w:p>
    <w:p>
      <w:r>
        <w:rPr>
          <w:b/>
        </w:rPr>
        <w:t xml:space="preserve">Esimerkki 5.3205</w:t>
      </w:r>
    </w:p>
    <w:p>
      <w:r>
        <w:t xml:space="preserve">Lause 1: Baseball-pelaaja heittää heittoa. Lause 2: Pelaaja heittää palloa.</w:t>
      </w:r>
    </w:p>
    <w:p>
      <w:r>
        <w:rPr>
          <w:b/>
        </w:rPr>
        <w:t xml:space="preserve">Tulos</w:t>
      </w:r>
    </w:p>
    <w:p>
      <w:r>
        <w:t xml:space="preserve">Ihmiset pelaavat baseball-peliä.</w:t>
      </w:r>
    </w:p>
    <w:p>
      <w:r>
        <w:rPr>
          <w:b/>
        </w:rPr>
        <w:t xml:space="preserve">Esimerkki 5.3206</w:t>
      </w:r>
    </w:p>
    <w:p>
      <w:r>
        <w:t xml:space="preserve">Lause 1: Pari tanssii ulkona bändin edessä. Lause 2: Pariskunta kuuntelee musiikkia.</w:t>
      </w:r>
    </w:p>
    <w:p>
      <w:r>
        <w:rPr>
          <w:b/>
        </w:rPr>
        <w:t xml:space="preserve">Tulos</w:t>
      </w:r>
    </w:p>
    <w:p>
      <w:r>
        <w:t xml:space="preserve">Vuosipäiväänsä juhliva vanha pariskunta tanssii</w:t>
      </w:r>
    </w:p>
    <w:p>
      <w:r>
        <w:rPr>
          <w:b/>
        </w:rPr>
        <w:t xml:space="preserve">Esimerkki 5.3207</w:t>
      </w:r>
    </w:p>
    <w:p>
      <w:r>
        <w:t xml:space="preserve">Lause 1: Mies ajaa moottoripyörällä sivuttain Japanissa. Lause 2: mies ajaa</w:t>
      </w:r>
    </w:p>
    <w:p>
      <w:r>
        <w:rPr>
          <w:b/>
        </w:rPr>
        <w:t xml:space="preserve">Tulos</w:t>
      </w:r>
    </w:p>
    <w:p>
      <w:r>
        <w:t xml:space="preserve">mies on kääpiö</w:t>
      </w:r>
    </w:p>
    <w:p>
      <w:r>
        <w:rPr>
          <w:b/>
        </w:rPr>
        <w:t xml:space="preserve">Esimerkki 5.3208</w:t>
      </w:r>
    </w:p>
    <w:p>
      <w:r>
        <w:t xml:space="preserve">Lause 1: Useat afrikkalaiset naiset istuvat majan edessä. Lause 2: Afrikkalaisia naisia majan äärellä.</w:t>
      </w:r>
    </w:p>
    <w:p>
      <w:r>
        <w:rPr>
          <w:b/>
        </w:rPr>
        <w:t xml:space="preserve">Tulos</w:t>
      </w:r>
    </w:p>
    <w:p>
      <w:r>
        <w:t xml:space="preserve">Afrikkalaisia naisia kotinsa edessä.</w:t>
      </w:r>
    </w:p>
    <w:p>
      <w:r>
        <w:rPr>
          <w:b/>
        </w:rPr>
        <w:t xml:space="preserve">Esimerkki 5.3209</w:t>
      </w:r>
    </w:p>
    <w:p>
      <w:r>
        <w:t xml:space="preserve">Lause 1: Ihmiset tanssivat piirissä nuorten tyttöjen ryhmän ympärillä. Lause 2: Tanssijat liikkuvat</w:t>
      </w:r>
    </w:p>
    <w:p>
      <w:r>
        <w:rPr>
          <w:b/>
        </w:rPr>
        <w:t xml:space="preserve">Tulos</w:t>
      </w:r>
    </w:p>
    <w:p>
      <w:r>
        <w:t xml:space="preserve">Tanssijat ovat onnellisia</w:t>
      </w:r>
    </w:p>
    <w:p>
      <w:r>
        <w:rPr>
          <w:b/>
        </w:rPr>
        <w:t xml:space="preserve">Esimerkki 5.3210</w:t>
      </w:r>
    </w:p>
    <w:p>
      <w:r>
        <w:t xml:space="preserve">Lause 1: Mies, jolla on aurinkolasit ja vaaleanpunainen laukku, johdattaa nuoren tytön parkkipaikan läpi. Lause 2: Pieni tyttö seuraa miestä.</w:t>
      </w:r>
    </w:p>
    <w:p>
      <w:r>
        <w:rPr>
          <w:b/>
        </w:rPr>
        <w:t xml:space="preserve">Tulos</w:t>
      </w:r>
    </w:p>
    <w:p>
      <w:r>
        <w:t xml:space="preserve">Isä ja tytär kävelevät parkkipaikalla.</w:t>
      </w:r>
    </w:p>
    <w:p>
      <w:r>
        <w:rPr>
          <w:b/>
        </w:rPr>
        <w:t xml:space="preserve">Esimerkki 5.3211</w:t>
      </w:r>
    </w:p>
    <w:p>
      <w:r>
        <w:t xml:space="preserve">Lause 1: kaksi ihmistä ja koira istuvat meren äärellä Lause 2: kaksi ihmistä ja koira istuvat.</w:t>
      </w:r>
    </w:p>
    <w:p>
      <w:r>
        <w:rPr>
          <w:b/>
        </w:rPr>
        <w:t xml:space="preserve">Tulos</w:t>
      </w:r>
    </w:p>
    <w:p>
      <w:r>
        <w:t xml:space="preserve">Kaksi ihmistä nautti merinäköalasta koiran kanssa.</w:t>
      </w:r>
    </w:p>
    <w:p>
      <w:r>
        <w:rPr>
          <w:b/>
        </w:rPr>
        <w:t xml:space="preserve">Esimerkki 5.3212</w:t>
      </w:r>
    </w:p>
    <w:p>
      <w:r>
        <w:t xml:space="preserve">Lause 1: Tytöllä on vihreä mekko yllään ja hänellä on Hello Kitty -ilmapallo kädessään. Lause 2: Tyttö pitää kädessään ilmapalloa, jossa on sarjakuvahahmo.</w:t>
      </w:r>
    </w:p>
    <w:p>
      <w:r>
        <w:rPr>
          <w:b/>
        </w:rPr>
        <w:t xml:space="preserve">Tulos</w:t>
      </w:r>
    </w:p>
    <w:p>
      <w:r>
        <w:t xml:space="preserve">Tyttö pitää ilmapalloa syntymäpäivänään</w:t>
      </w:r>
    </w:p>
    <w:p>
      <w:r>
        <w:rPr>
          <w:b/>
        </w:rPr>
        <w:t xml:space="preserve">Esimerkki 5.3213</w:t>
      </w:r>
    </w:p>
    <w:p>
      <w:r>
        <w:t xml:space="preserve">Lause 1: lapsi katselee ja tuntee vettä Lause 2: lapsi katselee ja tuntee vettä.</w:t>
      </w:r>
    </w:p>
    <w:p>
      <w:r>
        <w:rPr>
          <w:b/>
        </w:rPr>
        <w:t xml:space="preserve">Tulos</w:t>
      </w:r>
    </w:p>
    <w:p>
      <w:r>
        <w:t xml:space="preserve">lapsi menee veteen</w:t>
      </w:r>
    </w:p>
    <w:p>
      <w:r>
        <w:rPr>
          <w:b/>
        </w:rPr>
        <w:t xml:space="preserve">Esimerkki 5.3214</w:t>
      </w:r>
    </w:p>
    <w:p>
      <w:r>
        <w:t xml:space="preserve">Lause 1: Kaverit kaivavat puuta maassa. Lause 2: Ihmiset kaivavat</w:t>
      </w:r>
    </w:p>
    <w:p>
      <w:r>
        <w:rPr>
          <w:b/>
        </w:rPr>
        <w:t xml:space="preserve">Tulos</w:t>
      </w:r>
    </w:p>
    <w:p>
      <w:r>
        <w:t xml:space="preserve">Useat luonnonsuojelijat pelastavat puun</w:t>
      </w:r>
    </w:p>
    <w:p>
      <w:r>
        <w:rPr>
          <w:b/>
        </w:rPr>
        <w:t xml:space="preserve">Esimerkki 5.3215</w:t>
      </w:r>
    </w:p>
    <w:p>
      <w:r>
        <w:t xml:space="preserve">Lause 1: Mies, jolla on päässään ruudullinen paita, nojaa siniseksi maalattua seinää vasten. Lause 2: seinää vasten nojaa mies.</w:t>
      </w:r>
    </w:p>
    <w:p>
      <w:r>
        <w:rPr>
          <w:b/>
        </w:rPr>
        <w:t xml:space="preserve">Tulos</w:t>
      </w:r>
    </w:p>
    <w:p>
      <w:r>
        <w:t xml:space="preserve">mies on sisällä seinään nojaten</w:t>
      </w:r>
    </w:p>
    <w:p>
      <w:r>
        <w:rPr>
          <w:b/>
        </w:rPr>
        <w:t xml:space="preserve">Esimerkki 5.3216</w:t>
      </w:r>
    </w:p>
    <w:p>
      <w:r>
        <w:t xml:space="preserve">Lause 1: Nainen istuu ravintolassa tai baarissa puhumassa toiselle naiselle. Lause 2: Kaksi naista puhuu.</w:t>
      </w:r>
    </w:p>
    <w:p>
      <w:r>
        <w:rPr>
          <w:b/>
        </w:rPr>
        <w:t xml:space="preserve">Tulos</w:t>
      </w:r>
    </w:p>
    <w:p>
      <w:r>
        <w:t xml:space="preserve">Vanha nainen ja nuori nainen keskustelevat suosikkibaarissaan töiden jälkeen.</w:t>
      </w:r>
    </w:p>
    <w:p>
      <w:r>
        <w:rPr>
          <w:b/>
        </w:rPr>
        <w:t xml:space="preserve">Esimerkki 5.3217</w:t>
      </w:r>
    </w:p>
    <w:p>
      <w:r>
        <w:t xml:space="preserve">Lause 1: Villiin punaiseen asuun pukeutunut mies puhuu kännykkään. Lause 2: Mies puhuu jonkun kanssa.</w:t>
      </w:r>
    </w:p>
    <w:p>
      <w:r>
        <w:rPr>
          <w:b/>
        </w:rPr>
        <w:t xml:space="preserve">Tulos</w:t>
      </w:r>
    </w:p>
    <w:p>
      <w:r>
        <w:t xml:space="preserve">Mies on sisällä.</w:t>
      </w:r>
    </w:p>
    <w:p>
      <w:r>
        <w:rPr>
          <w:b/>
        </w:rPr>
        <w:t xml:space="preserve">Esimerkki 5.3218</w:t>
      </w:r>
    </w:p>
    <w:p>
      <w:r>
        <w:t xml:space="preserve">Lause 1: Punavalkoiseen mekkoon pukeutunut nainen seisoo vaaleanpunaiseen paitaan, violettiin liiviin ja ruskeaan hattuun pukeutuneen miehen vieressä. Lause 2: Mies on pukeutunut moniin eri sävyihin.</w:t>
      </w:r>
    </w:p>
    <w:p>
      <w:r>
        <w:rPr>
          <w:b/>
        </w:rPr>
        <w:t xml:space="preserve">Tulos</w:t>
      </w:r>
    </w:p>
    <w:p>
      <w:r>
        <w:t xml:space="preserve">Mies ja nainen seisovat yhdessä tanssiaisissa.</w:t>
      </w:r>
    </w:p>
    <w:p>
      <w:r>
        <w:rPr>
          <w:b/>
        </w:rPr>
        <w:t xml:space="preserve">Esimerkki 5.3219</w:t>
      </w:r>
    </w:p>
    <w:p>
      <w:r>
        <w:t xml:space="preserve">Lause 1: Mies käyttää metallinpaljastinta kävellessään rannalla, kun ihmiset ovat vedessä ja rannalla. Lause 2: Mies etsii haudattua aarretta meren rannalta.</w:t>
      </w:r>
    </w:p>
    <w:p>
      <w:r>
        <w:rPr>
          <w:b/>
        </w:rPr>
        <w:t xml:space="preserve">Tulos</w:t>
      </w:r>
    </w:p>
    <w:p>
      <w:r>
        <w:t xml:space="preserve">Mies etsii haudattua aarretta rannalta.</w:t>
      </w:r>
    </w:p>
    <w:p>
      <w:r>
        <w:rPr>
          <w:b/>
        </w:rPr>
        <w:t xml:space="preserve">Esimerkki 5.3220</w:t>
      </w:r>
    </w:p>
    <w:p>
      <w:r>
        <w:t xml:space="preserve">Lause 1: Aasialainen mies, jolla on päähine ja kasvomaali, ahkerasti töissä. Lause 2: Aasialainen mies, jolla on kasvomaalaus, on ahkerasti töissä.</w:t>
      </w:r>
    </w:p>
    <w:p>
      <w:r>
        <w:rPr>
          <w:b/>
        </w:rPr>
        <w:t xml:space="preserve">Tulos</w:t>
      </w:r>
    </w:p>
    <w:p>
      <w:r>
        <w:t xml:space="preserve">Mies on ahkerasti töissä.</w:t>
      </w:r>
    </w:p>
    <w:p>
      <w:r>
        <w:rPr>
          <w:b/>
        </w:rPr>
        <w:t xml:space="preserve">Esimerkki 5.3221</w:t>
      </w:r>
    </w:p>
    <w:p>
      <w:r>
        <w:t xml:space="preserve">Lause 1: Nuori, jolla on pitkät likaiset vaaleat hiukset ja jolla on farkkutakki ja farkut, katselee ruokaostosten liukuhihnaa odottaessaan kassajonossa. Lause 2: Nuori on ruokakaupassa ostoksilla.</w:t>
      </w:r>
    </w:p>
    <w:p>
      <w:r>
        <w:rPr>
          <w:b/>
        </w:rPr>
        <w:t xml:space="preserve">Tulos</w:t>
      </w:r>
    </w:p>
    <w:p>
      <w:r>
        <w:t xml:space="preserve">Ruokakaupan nuorukainen on poika.</w:t>
      </w:r>
    </w:p>
    <w:p>
      <w:r>
        <w:rPr>
          <w:b/>
        </w:rPr>
        <w:t xml:space="preserve">Esimerkki 5.3222</w:t>
      </w:r>
    </w:p>
    <w:p>
      <w:r>
        <w:t xml:space="preserve">Lause 1: Vaalealla tennispelaajalla on valkoinen paita ja vihreä tennishame. Lause 2: Henkilöllä on vaaleat hiukset.</w:t>
      </w:r>
    </w:p>
    <w:p>
      <w:r>
        <w:rPr>
          <w:b/>
        </w:rPr>
        <w:t xml:space="preserve">Tulos</w:t>
      </w:r>
    </w:p>
    <w:p>
      <w:r>
        <w:t xml:space="preserve">Sää on kuuma tennispelaajalle.</w:t>
      </w:r>
    </w:p>
    <w:p>
      <w:r>
        <w:rPr>
          <w:b/>
        </w:rPr>
        <w:t xml:space="preserve">Esimerkki 5.3223</w:t>
      </w:r>
    </w:p>
    <w:p>
      <w:r>
        <w:t xml:space="preserve">Lause 1: Hääseurue seisoo kirkossa ja saa kuvansa. Lause 2: Hääjuhla on kirkossa.</w:t>
      </w:r>
    </w:p>
    <w:p>
      <w:r>
        <w:rPr>
          <w:b/>
        </w:rPr>
        <w:t xml:space="preserve">Tulos</w:t>
      </w:r>
    </w:p>
    <w:p>
      <w:r>
        <w:t xml:space="preserve">Hääjuhla koostuu enimmäkseen naisista.</w:t>
      </w:r>
    </w:p>
    <w:p>
      <w:r>
        <w:rPr>
          <w:b/>
        </w:rPr>
        <w:t xml:space="preserve">Esimerkki 5.3224</w:t>
      </w:r>
    </w:p>
    <w:p>
      <w:r>
        <w:t xml:space="preserve">Lause 1: Viisi miestä eri korkeuksilla rakennuksen vieressä olevilla telineillä. Lause 2: Miehet ovat eri korkeuksilla rakennuksen vieressä.</w:t>
      </w:r>
    </w:p>
    <w:p>
      <w:r>
        <w:rPr>
          <w:b/>
        </w:rPr>
        <w:t xml:space="preserve">Tulos</w:t>
      </w:r>
    </w:p>
    <w:p>
      <w:r>
        <w:t xml:space="preserve">Viisi miestä puhdistaa ikkunat.</w:t>
      </w:r>
    </w:p>
    <w:p>
      <w:r>
        <w:rPr>
          <w:b/>
        </w:rPr>
        <w:t xml:space="preserve">Esimerkki 5.3225</w:t>
      </w:r>
    </w:p>
    <w:p>
      <w:r>
        <w:t xml:space="preserve">Lause 1: Kolme ihmistä on pukeutunut naamiaisiin. Lause 2: Kolme ihmistä on pukeutunut pukuihin.</w:t>
      </w:r>
    </w:p>
    <w:p>
      <w:r>
        <w:rPr>
          <w:b/>
        </w:rPr>
        <w:t xml:space="preserve">Tulos</w:t>
      </w:r>
    </w:p>
    <w:p>
      <w:r>
        <w:t xml:space="preserve">Kolme ihmistä pukeutuu suosikkihahmoikseen.</w:t>
      </w:r>
    </w:p>
    <w:p>
      <w:r>
        <w:rPr>
          <w:b/>
        </w:rPr>
        <w:t xml:space="preserve">Esimerkki 5.3226</w:t>
      </w:r>
    </w:p>
    <w:p>
      <w:r>
        <w:t xml:space="preserve">Lause 1: Ruskealla hevosella ratsastava mies poseeraa vuoristomaiseman edessä. Lause 2: Mies istuu hevosen selässä vuorten edessä.</w:t>
      </w:r>
    </w:p>
    <w:p>
      <w:r>
        <w:rPr>
          <w:b/>
        </w:rPr>
        <w:t xml:space="preserve">Tulos</w:t>
      </w:r>
    </w:p>
    <w:p>
      <w:r>
        <w:t xml:space="preserve">Mies kuvaa elokuvaa hevosen selässä.</w:t>
      </w:r>
    </w:p>
    <w:p>
      <w:r>
        <w:rPr>
          <w:b/>
        </w:rPr>
        <w:t xml:space="preserve">Esimerkki 5.3227</w:t>
      </w:r>
    </w:p>
    <w:p>
      <w:r>
        <w:t xml:space="preserve">Lause 1: Burnt Oak -metropysäkin laiturilla 2 on lavastus ja miehiä työskentelee. Lause 2: Maanalaisella pysäkillä on lavastus ja miehet työskentelevät.</w:t>
      </w:r>
    </w:p>
    <w:p>
      <w:r>
        <w:rPr>
          <w:b/>
        </w:rPr>
        <w:t xml:space="preserve">Tulos</w:t>
      </w:r>
    </w:p>
    <w:p>
      <w:r>
        <w:t xml:space="preserve">mies on nälkäinen</w:t>
      </w:r>
    </w:p>
    <w:p>
      <w:r>
        <w:rPr>
          <w:b/>
        </w:rPr>
        <w:t xml:space="preserve">Esimerkki 5.3228</w:t>
      </w:r>
    </w:p>
    <w:p>
      <w:r>
        <w:t xml:space="preserve">Lause 1: Jotkut ihmiset kulkevat joidenkin seinien välissä, joissa on graffiteja. Lause 2: Ihmiset kävelevät seinien välissä.</w:t>
      </w:r>
    </w:p>
    <w:p>
      <w:r>
        <w:rPr>
          <w:b/>
        </w:rPr>
        <w:t xml:space="preserve">Tulos</w:t>
      </w:r>
    </w:p>
    <w:p>
      <w:r>
        <w:t xml:space="preserve">mies kävelee seinän välistä kori mukanaan.</w:t>
      </w:r>
    </w:p>
    <w:p>
      <w:r>
        <w:rPr>
          <w:b/>
        </w:rPr>
        <w:t xml:space="preserve">Esimerkki 5.3229</w:t>
      </w:r>
    </w:p>
    <w:p>
      <w:r>
        <w:t xml:space="preserve">Lause 1: Mies tarkastelee suurta vasaraa. Lause 2: Miehellä on vaatteita.</w:t>
      </w:r>
    </w:p>
    <w:p>
      <w:r>
        <w:rPr>
          <w:b/>
        </w:rPr>
        <w:t xml:space="preserve">Tulos</w:t>
      </w:r>
    </w:p>
    <w:p>
      <w:r>
        <w:t xml:space="preserve">Mies on tarkastaja.</w:t>
      </w:r>
    </w:p>
    <w:p>
      <w:r>
        <w:rPr>
          <w:b/>
        </w:rPr>
        <w:t xml:space="preserve">Esimerkki 5.3230</w:t>
      </w:r>
    </w:p>
    <w:p>
      <w:r>
        <w:t xml:space="preserve">Lause 1: motocross-pyörä potkii likaa, kun sillä ajetaan radan mutkassa. Lause 2: Pyörä liikkuu sotkuisesti radan läpi.</w:t>
      </w:r>
    </w:p>
    <w:p>
      <w:r>
        <w:rPr>
          <w:b/>
        </w:rPr>
        <w:t xml:space="preserve">Tulos</w:t>
      </w:r>
    </w:p>
    <w:p>
      <w:r>
        <w:t xml:space="preserve">Pyöräilijä potkii multaa osoittaakseen halveksuntaa talonmiehelle, joka oli varastanut hänen lounaansa.</w:t>
      </w:r>
    </w:p>
    <w:p>
      <w:r>
        <w:rPr>
          <w:b/>
        </w:rPr>
        <w:t xml:space="preserve">Esimerkki 5.3231</w:t>
      </w:r>
    </w:p>
    <w:p>
      <w:r>
        <w:t xml:space="preserve">Lause 1: Valkoiseen pörröiseen takkiin pukeutunut mies soittaa kitaraa, kun violettiin napitettu mies laulaa. Lause 2: Valkoiseen pörröiseen takkiin pukeutunut mies soittaa kitaraa violettiin pukeutuneelle miehelle, joka laulaa.</w:t>
      </w:r>
    </w:p>
    <w:p>
      <w:r>
        <w:rPr>
          <w:b/>
        </w:rPr>
        <w:t xml:space="preserve">Tulos</w:t>
      </w:r>
    </w:p>
    <w:p>
      <w:r>
        <w:t xml:space="preserve">Takkiasuinen mies soittaa kitaraa veljelleen, joka on pukeutunut violettiin ja laulaa.</w:t>
      </w:r>
    </w:p>
    <w:p>
      <w:r>
        <w:rPr>
          <w:b/>
        </w:rPr>
        <w:t xml:space="preserve">Esimerkki 5.3232</w:t>
      </w:r>
    </w:p>
    <w:p>
      <w:r>
        <w:t xml:space="preserve">Lause 1: Kaksi karvaista kolmiväristä koiraa leikkii ruohikossa. Lause 2: Kaksi karvaista kolmiväristä koiraa viihtyy ulkona.</w:t>
      </w:r>
    </w:p>
    <w:p>
      <w:r>
        <w:rPr>
          <w:b/>
        </w:rPr>
        <w:t xml:space="preserve">Tulos</w:t>
      </w:r>
    </w:p>
    <w:p>
      <w:r>
        <w:t xml:space="preserve">Kaksi karvaista kolmiväristä koiraa leikkii omistajan kanssa...</w:t>
      </w:r>
    </w:p>
    <w:p>
      <w:r>
        <w:rPr>
          <w:b/>
        </w:rPr>
        <w:t xml:space="preserve">Esimerkki 5.3233</w:t>
      </w:r>
    </w:p>
    <w:p>
      <w:r>
        <w:t xml:space="preserve">Lause 1: Ihmiset poseeraavat faneille hevosten esteiden hyppykisoissa Lause 2: Ihmiset poseeraavat faneille.</w:t>
      </w:r>
    </w:p>
    <w:p>
      <w:r>
        <w:rPr>
          <w:b/>
        </w:rPr>
        <w:t xml:space="preserve">Tulos</w:t>
      </w:r>
    </w:p>
    <w:p>
      <w:r>
        <w:t xml:space="preserve">Hevosjokkarit poseeraavat kuvia varten.</w:t>
      </w:r>
    </w:p>
    <w:p>
      <w:r>
        <w:rPr>
          <w:b/>
        </w:rPr>
        <w:t xml:space="preserve">Esimerkki 5.3234</w:t>
      </w:r>
    </w:p>
    <w:p>
      <w:r>
        <w:t xml:space="preserve">Lause 1: Alaston lapsi leikkii vedessä miehen ja hänen hevosensa katsellessa. Lause 2: lapsi on vedessä.</w:t>
      </w:r>
    </w:p>
    <w:p>
      <w:r>
        <w:rPr>
          <w:b/>
        </w:rPr>
        <w:t xml:space="preserve">Tulos</w:t>
      </w:r>
    </w:p>
    <w:p>
      <w:r>
        <w:t xml:space="preserve">lapsi yrittää löytää vaatteensa</w:t>
      </w:r>
    </w:p>
    <w:p>
      <w:r>
        <w:rPr>
          <w:b/>
        </w:rPr>
        <w:t xml:space="preserve">Esimerkki 5.3235</w:t>
      </w:r>
    </w:p>
    <w:p>
      <w:r>
        <w:t xml:space="preserve">Lause 1: Nuori nainen juo pullotettua vettä. Lause 2: Naisella on pullo kädessään...</w:t>
      </w:r>
    </w:p>
    <w:p>
      <w:r>
        <w:rPr>
          <w:b/>
        </w:rPr>
        <w:t xml:space="preserve">Tulos</w:t>
      </w:r>
    </w:p>
    <w:p>
      <w:r>
        <w:t xml:space="preserve">Nuori nainen pitää itsensä nesteytettynä kuumana kesäpäivänä...</w:t>
      </w:r>
    </w:p>
    <w:p>
      <w:r>
        <w:rPr>
          <w:b/>
        </w:rPr>
        <w:t xml:space="preserve">Esimerkki 5.3236</w:t>
      </w:r>
    </w:p>
    <w:p>
      <w:r>
        <w:t xml:space="preserve">Lause 1: Kolme pientä tyttöä tekee hassuja ilmeitä puisessa keinussa ylikylläisessä valokuvassa. Lause 2: Tyttöjä on kolme.</w:t>
      </w:r>
    </w:p>
    <w:p>
      <w:r>
        <w:rPr>
          <w:b/>
        </w:rPr>
        <w:t xml:space="preserve">Tulos</w:t>
      </w:r>
    </w:p>
    <w:p>
      <w:r>
        <w:t xml:space="preserve">Tytöt ovat ystäviä.</w:t>
      </w:r>
    </w:p>
    <w:p>
      <w:r>
        <w:rPr>
          <w:b/>
        </w:rPr>
        <w:t xml:space="preserve">Esimerkki 5.3237</w:t>
      </w:r>
    </w:p>
    <w:p>
      <w:r>
        <w:t xml:space="preserve">Lause 1: Mekkoon pukeutunut nainen kävelee tyhjällä kadulla. Lause 2: Nainen on ulkona.</w:t>
      </w:r>
    </w:p>
    <w:p>
      <w:r>
        <w:rPr>
          <w:b/>
        </w:rPr>
        <w:t xml:space="preserve">Tulos</w:t>
      </w:r>
    </w:p>
    <w:p>
      <w:r>
        <w:t xml:space="preserve">Nainen kävelee kotiin.</w:t>
      </w:r>
    </w:p>
    <w:p>
      <w:r>
        <w:rPr>
          <w:b/>
        </w:rPr>
        <w:t xml:space="preserve">Esimerkki 5.3238</w:t>
      </w:r>
    </w:p>
    <w:p>
      <w:r>
        <w:t xml:space="preserve">Lause 1: Yleisön edessä on meneillään tanssiesitys. Lause 2: Ihmiset katsovat esitystä.</w:t>
      </w:r>
    </w:p>
    <w:p>
      <w:r>
        <w:rPr>
          <w:b/>
        </w:rPr>
        <w:t xml:space="preserve">Tulos</w:t>
      </w:r>
    </w:p>
    <w:p>
      <w:r>
        <w:t xml:space="preserve">Hiphop-tanssija esiintyy.</w:t>
      </w:r>
    </w:p>
    <w:p>
      <w:r>
        <w:rPr>
          <w:b/>
        </w:rPr>
        <w:t xml:space="preserve">Esimerkki 5.3239</w:t>
      </w:r>
    </w:p>
    <w:p>
      <w:r>
        <w:t xml:space="preserve">Lause 1: Ryhmä pieniä lapsia, joilla on reput selässään, on kokoontunut yhteen ja katselee ruskeisiin shortseihin ja valkoiseen t-paitaan pukeutunutta naista. Lause 2: Ihmiset pukeutuvat tavaroihin.</w:t>
      </w:r>
    </w:p>
    <w:p>
      <w:r>
        <w:rPr>
          <w:b/>
        </w:rPr>
        <w:t xml:space="preserve">Tulos</w:t>
      </w:r>
    </w:p>
    <w:p>
      <w:r>
        <w:t xml:space="preserve">Opettaja kertoo oppilaille, mitä tehdä kesällä.</w:t>
      </w:r>
    </w:p>
    <w:p>
      <w:r>
        <w:rPr>
          <w:b/>
        </w:rPr>
        <w:t xml:space="preserve">Esimerkki 5.3240</w:t>
      </w:r>
    </w:p>
    <w:p>
      <w:r>
        <w:t xml:space="preserve">Lause 1: ei niin hyvä päivä. Lause 2: On huono päivä.</w:t>
      </w:r>
    </w:p>
    <w:p>
      <w:r>
        <w:rPr>
          <w:b/>
        </w:rPr>
        <w:t xml:space="preserve">Tulos</w:t>
      </w:r>
    </w:p>
    <w:p>
      <w:r>
        <w:t xml:space="preserve">Tämä on surullinen päivä.</w:t>
      </w:r>
    </w:p>
    <w:p>
      <w:r>
        <w:rPr>
          <w:b/>
        </w:rPr>
        <w:t xml:space="preserve">Esimerkki 5.3241</w:t>
      </w:r>
    </w:p>
    <w:p>
      <w:r>
        <w:t xml:space="preserve">Lause 1: Mies laukkunsa kanssa näyttää tyytymättömältä matkalla töihin. Lause 2: Työmatkalla oleva työntekijä näyttää tyytymättömältä.</w:t>
      </w:r>
    </w:p>
    <w:p>
      <w:r>
        <w:rPr>
          <w:b/>
        </w:rPr>
        <w:t xml:space="preserve">Tulos</w:t>
      </w:r>
    </w:p>
    <w:p>
      <w:r>
        <w:t xml:space="preserve">Ulkona on herrasmies laukku mukanaan.</w:t>
      </w:r>
    </w:p>
    <w:p>
      <w:r>
        <w:rPr>
          <w:b/>
        </w:rPr>
        <w:t xml:space="preserve">Esimerkki 5.3242</w:t>
      </w:r>
    </w:p>
    <w:p>
      <w:r>
        <w:t xml:space="preserve">Lause 1: Kilpa-auto savuaa radalla. Lause 2: Auton vieressä on savua.</w:t>
      </w:r>
    </w:p>
    <w:p>
      <w:r>
        <w:rPr>
          <w:b/>
        </w:rPr>
        <w:t xml:space="preserve">Tulos</w:t>
      </w:r>
    </w:p>
    <w:p>
      <w:r>
        <w:t xml:space="preserve">Kilpa-auto on tulessa.</w:t>
      </w:r>
    </w:p>
    <w:p>
      <w:r>
        <w:rPr>
          <w:b/>
        </w:rPr>
        <w:t xml:space="preserve">Esimerkki 5.3243</w:t>
      </w:r>
    </w:p>
    <w:p>
      <w:r>
        <w:t xml:space="preserve">Lause 1: Mies kyyristelee kivillä meren rannalla Lause 2: Mies on meren rannalla.</w:t>
      </w:r>
    </w:p>
    <w:p>
      <w:r>
        <w:rPr>
          <w:b/>
        </w:rPr>
        <w:t xml:space="preserve">Tulos</w:t>
      </w:r>
    </w:p>
    <w:p>
      <w:r>
        <w:t xml:space="preserve">Mies oli rannalla aamukävelyllä.</w:t>
      </w:r>
    </w:p>
    <w:p>
      <w:r>
        <w:rPr>
          <w:b/>
        </w:rPr>
        <w:t xml:space="preserve">Esimerkki 5.3244</w:t>
      </w:r>
    </w:p>
    <w:p>
      <w:r>
        <w:t xml:space="preserve">Lause 1: Kaksi ystävää valmistautuu maastopyöräilyyn. Lause 2: Kaksi ystävää valmistautuu.</w:t>
      </w:r>
    </w:p>
    <w:p>
      <w:r>
        <w:rPr>
          <w:b/>
        </w:rPr>
        <w:t xml:space="preserve">Tulos</w:t>
      </w:r>
    </w:p>
    <w:p>
      <w:r>
        <w:t xml:space="preserve">Kaksi ystävää aikoo nousta pyörällä suurelle vuorelle.</w:t>
      </w:r>
    </w:p>
    <w:p>
      <w:r>
        <w:rPr>
          <w:b/>
        </w:rPr>
        <w:t xml:space="preserve">Esimerkki 5.3245</w:t>
      </w:r>
    </w:p>
    <w:p>
      <w:r>
        <w:t xml:space="preserve">Lause 1: Kaksi suurta mustaa koiraa juoksee lumen läpi. Lause 2: koirat juoksevat ulkona</w:t>
      </w:r>
    </w:p>
    <w:p>
      <w:r>
        <w:rPr>
          <w:b/>
        </w:rPr>
        <w:t xml:space="preserve">Tulos</w:t>
      </w:r>
    </w:p>
    <w:p>
      <w:r>
        <w:t xml:space="preserve">koira leikkimässä</w:t>
      </w:r>
    </w:p>
    <w:p>
      <w:r>
        <w:rPr>
          <w:b/>
        </w:rPr>
        <w:t xml:space="preserve">Esimerkki 5.3246</w:t>
      </w:r>
    </w:p>
    <w:p>
      <w:r>
        <w:t xml:space="preserve">Lause 1: Aasialaisella miehellä on harteillaan perinteiseen asuun pukeutunut pikkulapsi. Lause 2: Lapsi on pukeutunut.</w:t>
      </w:r>
    </w:p>
    <w:p>
      <w:r>
        <w:rPr>
          <w:b/>
        </w:rPr>
        <w:t xml:space="preserve">Tulos</w:t>
      </w:r>
    </w:p>
    <w:p>
      <w:r>
        <w:t xml:space="preserve">Lapsi on pukeutunut syntymäpäivänsä kunniaksi.</w:t>
      </w:r>
    </w:p>
    <w:p>
      <w:r>
        <w:rPr>
          <w:b/>
        </w:rPr>
        <w:t xml:space="preserve">Esimerkki 5.3247</w:t>
      </w:r>
    </w:p>
    <w:p>
      <w:r>
        <w:t xml:space="preserve">Lause 1: Tyttö seisoo perävaunun takaosassa hymyillen, kun hän siirtää heinää. Lause 2: lapsi seisoo</w:t>
      </w:r>
    </w:p>
    <w:p>
      <w:r>
        <w:rPr>
          <w:b/>
        </w:rPr>
        <w:t xml:space="preserve">Tulos</w:t>
      </w:r>
    </w:p>
    <w:p>
      <w:r>
        <w:t xml:space="preserve">Henkilö valmistautuu maratoniin.</w:t>
      </w:r>
    </w:p>
    <w:p>
      <w:r>
        <w:rPr>
          <w:b/>
        </w:rPr>
        <w:t xml:space="preserve">Esimerkki 5.3248</w:t>
      </w:r>
    </w:p>
    <w:p>
      <w:r>
        <w:t xml:space="preserve">Lause 1: Poika ajaa polkupyörällä ilman käsiä lähellä ihmisryhmää. Lause 2: Poika ajaa pyörällä ilman käsiä.</w:t>
      </w:r>
    </w:p>
    <w:p>
      <w:r>
        <w:rPr>
          <w:b/>
        </w:rPr>
        <w:t xml:space="preserve">Tulos</w:t>
      </w:r>
    </w:p>
    <w:p>
      <w:r>
        <w:t xml:space="preserve">Poika yritti tehdä vaikutuksen tyttöön.</w:t>
      </w:r>
    </w:p>
    <w:p>
      <w:r>
        <w:rPr>
          <w:b/>
        </w:rPr>
        <w:t xml:space="preserve">Esimerkki 5.3249</w:t>
      </w:r>
    </w:p>
    <w:p>
      <w:r>
        <w:t xml:space="preserve">Lause 1: Opettaja seisoo oppilaidensa edessä luokkahuoneessa. Lause 2: Tässä kuvassa olevat ihmiset opettavat ja oppivat taitoja juuri nyt.</w:t>
      </w:r>
    </w:p>
    <w:p>
      <w:r>
        <w:rPr>
          <w:b/>
        </w:rPr>
        <w:t xml:space="preserve">Tulos</w:t>
      </w:r>
    </w:p>
    <w:p>
      <w:r>
        <w:t xml:space="preserve">Opettaja opettaa englantia,</w:t>
      </w:r>
    </w:p>
    <w:p>
      <w:r>
        <w:rPr>
          <w:b/>
        </w:rPr>
        <w:t xml:space="preserve">Esimerkki 5.3250</w:t>
      </w:r>
    </w:p>
    <w:p>
      <w:r>
        <w:t xml:space="preserve">Lause 1: Kaksi nuorta kukkatyttöä seisoo käsi kädessä kahden mustan hevosen vetämien valkoisten vaunujen vieressä. Lause 2: Kaksi nuorta kukkatyttöä seisoo kädestä pitäen.</w:t>
      </w:r>
    </w:p>
    <w:p>
      <w:r>
        <w:rPr>
          <w:b/>
        </w:rPr>
        <w:t xml:space="preserve">Tulos</w:t>
      </w:r>
    </w:p>
    <w:p>
      <w:r>
        <w:t xml:space="preserve">Kaksi nuorta sisarta seisoo kädestä pitäen.</w:t>
      </w:r>
    </w:p>
    <w:p>
      <w:r>
        <w:rPr>
          <w:b/>
        </w:rPr>
        <w:t xml:space="preserve">Esimerkki 5.3251</w:t>
      </w:r>
    </w:p>
    <w:p>
      <w:r>
        <w:t xml:space="preserve">Lause 1: Valkoiseen paitaan pukeutunut tyttö, jolla on kalastusvapa vesistön lähellä. Lause 2: Tyttö pitelee onkivapa kädessään</w:t>
      </w:r>
    </w:p>
    <w:p>
      <w:r>
        <w:rPr>
          <w:b/>
        </w:rPr>
        <w:t xml:space="preserve">Tulos</w:t>
      </w:r>
    </w:p>
    <w:p>
      <w:r>
        <w:t xml:space="preserve">tyttö näkee ison kalan</w:t>
      </w:r>
    </w:p>
    <w:p>
      <w:r>
        <w:rPr>
          <w:b/>
        </w:rPr>
        <w:t xml:space="preserve">Esimerkki 5.3252</w:t>
      </w:r>
    </w:p>
    <w:p>
      <w:r>
        <w:t xml:space="preserve">Lause 1: Ryhmä ihmisiä, joilla on selkäreppuja, kävelee kohti kaukana olevia kukkuloita ulkona kulkevalla polulla. Lause 2: Siellä on ihmisiä.</w:t>
      </w:r>
    </w:p>
    <w:p>
      <w:r>
        <w:rPr>
          <w:b/>
        </w:rPr>
        <w:t xml:space="preserve">Tulos</w:t>
      </w:r>
    </w:p>
    <w:p>
      <w:r>
        <w:t xml:space="preserve">Reput ovat isoja.</w:t>
      </w:r>
    </w:p>
    <w:p>
      <w:r>
        <w:rPr>
          <w:b/>
        </w:rPr>
        <w:t xml:space="preserve">Esimerkki 5.3253</w:t>
      </w:r>
    </w:p>
    <w:p>
      <w:r>
        <w:t xml:space="preserve">Lause 1: Henkilö piirtää kiinalaisia merkkejä jaloillaan. Lause 2: Henkilö piirtää.</w:t>
      </w:r>
    </w:p>
    <w:p>
      <w:r>
        <w:rPr>
          <w:b/>
        </w:rPr>
        <w:t xml:space="preserve">Tulos</w:t>
      </w:r>
    </w:p>
    <w:p>
      <w:r>
        <w:t xml:space="preserve">Henkilö kirjoittaa symboleja vihreällä musteella.</w:t>
      </w:r>
    </w:p>
    <w:p>
      <w:r>
        <w:rPr>
          <w:b/>
        </w:rPr>
        <w:t xml:space="preserve">Esimerkki 5.3254</w:t>
      </w:r>
    </w:p>
    <w:p>
      <w:r>
        <w:t xml:space="preserve">Lause 1: Jalkapalloilija juoksee jalkapallon kanssa yrittäen tehdä maalin. Lause 2: Pelaaja kantaa jalkapalloa.</w:t>
      </w:r>
    </w:p>
    <w:p>
      <w:r>
        <w:rPr>
          <w:b/>
        </w:rPr>
        <w:t xml:space="preserve">Tulos</w:t>
      </w:r>
    </w:p>
    <w:p>
      <w:r>
        <w:t xml:space="preserve">Jalkapalloilija juoksee väärälle maalialueelle.</w:t>
      </w:r>
    </w:p>
    <w:p>
      <w:r>
        <w:rPr>
          <w:b/>
        </w:rPr>
        <w:t xml:space="preserve">Esimerkki 5.3255</w:t>
      </w:r>
    </w:p>
    <w:p>
      <w:r>
        <w:t xml:space="preserve">Lause 1: Beigeen pukeutunut mies istuu polkupyörän selässä keppien kanssa. Lause 2: Pyöräilijällä on joitakin keppiä.</w:t>
      </w:r>
    </w:p>
    <w:p>
      <w:r>
        <w:rPr>
          <w:b/>
        </w:rPr>
        <w:t xml:space="preserve">Tulos</w:t>
      </w:r>
    </w:p>
    <w:p>
      <w:r>
        <w:t xml:space="preserve">Pyöräilijä pitää kädessään keppiä.</w:t>
      </w:r>
    </w:p>
    <w:p>
      <w:r>
        <w:rPr>
          <w:b/>
        </w:rPr>
        <w:t xml:space="preserve">Esimerkki 5.3256</w:t>
      </w:r>
    </w:p>
    <w:p>
      <w:r>
        <w:t xml:space="preserve">Lause 1: Nainen istuu puiston piknik-pöydällä lastenrattaiden vieressä. Lause 2: Nainen istuu lastenrattaiden vieressä puiston piknik-pöydällä.</w:t>
      </w:r>
    </w:p>
    <w:p>
      <w:r>
        <w:rPr>
          <w:b/>
        </w:rPr>
        <w:t xml:space="preserve">Tulos</w:t>
      </w:r>
    </w:p>
    <w:p>
      <w:r>
        <w:t xml:space="preserve">Nainen istuu puiston piknik-pöydällä rattaiden vieressä lapsensa leikkiessä.</w:t>
      </w:r>
    </w:p>
    <w:p>
      <w:r>
        <w:rPr>
          <w:b/>
        </w:rPr>
        <w:t xml:space="preserve">Esimerkki 5.3257</w:t>
      </w:r>
    </w:p>
    <w:p>
      <w:r>
        <w:t xml:space="preserve">Lause 1: Nainen kävelee ruuhkaisella kadulla Lause 2: Hän on ulkona.</w:t>
      </w:r>
    </w:p>
    <w:p>
      <w:r>
        <w:rPr>
          <w:b/>
        </w:rPr>
        <w:t xml:space="preserve">Tulos</w:t>
      </w:r>
    </w:p>
    <w:p>
      <w:r>
        <w:t xml:space="preserve">Nainen on ostoksilla.</w:t>
      </w:r>
    </w:p>
    <w:p>
      <w:r>
        <w:rPr>
          <w:b/>
        </w:rPr>
        <w:t xml:space="preserve">Esimerkki 5.3258</w:t>
      </w:r>
    </w:p>
    <w:p>
      <w:r>
        <w:t xml:space="preserve">Lause 1: Mies makaa parturi-kampaamon tuolissa, kasvot partavaahdon peitossa. Lause 2: Kaveri makaa parturi-kampaamon tuolissa, ja hänen kasvoillaan on partavaahtoa.</w:t>
      </w:r>
    </w:p>
    <w:p>
      <w:r>
        <w:rPr>
          <w:b/>
        </w:rPr>
        <w:t xml:space="preserve">Tulos</w:t>
      </w:r>
    </w:p>
    <w:p>
      <w:r>
        <w:t xml:space="preserve">Mies makaa parturi-kampaamon tuolissa odottamassa parranajoa.</w:t>
      </w:r>
    </w:p>
    <w:p>
      <w:r>
        <w:rPr>
          <w:b/>
        </w:rPr>
        <w:t xml:space="preserve">Esimerkki 5.3259</w:t>
      </w:r>
    </w:p>
    <w:p>
      <w:r>
        <w:t xml:space="preserve">Lause 1: Nainen, jolla on keltainen reppu, tatuointeja ja vesipullo, kävelee kadulla. Lause 2: Kadulla kävelevällä naisella oli mukanaan pullovettä.</w:t>
      </w:r>
    </w:p>
    <w:p>
      <w:r>
        <w:rPr>
          <w:b/>
        </w:rPr>
        <w:t xml:space="preserve">Tulos</w:t>
      </w:r>
    </w:p>
    <w:p>
      <w:r>
        <w:t xml:space="preserve">Nainen, jolla oli vesipullo, aikoi ottaa uuden tatuoinnin...</w:t>
      </w:r>
    </w:p>
    <w:p>
      <w:r>
        <w:rPr>
          <w:b/>
        </w:rPr>
        <w:t xml:space="preserve">Esimerkki 5.3260</w:t>
      </w:r>
    </w:p>
    <w:p>
      <w:r>
        <w:t xml:space="preserve">Lause 1: Mies ja nainen seisovat meressä suutelemassa. Lause 2: Kaksi ihmistä pussailee.</w:t>
      </w:r>
    </w:p>
    <w:p>
      <w:r>
        <w:rPr>
          <w:b/>
        </w:rPr>
        <w:t xml:space="preserve">Tulos</w:t>
      </w:r>
    </w:p>
    <w:p>
      <w:r>
        <w:t xml:space="preserve">Pariskunta poseeraa rannalla hääkuvausta varten.</w:t>
      </w:r>
    </w:p>
    <w:p>
      <w:r>
        <w:rPr>
          <w:b/>
        </w:rPr>
        <w:t xml:space="preserve">Esimerkki 5.3261</w:t>
      </w:r>
    </w:p>
    <w:p>
      <w:r>
        <w:t xml:space="preserve">Lause 1: Turistit ovat joella Italiassa, ja mustavalkoiseen raidalliseen paitaan pukeutunut mies kertoo heille nuotasta. Lause 2: Turistit ovat joella, kun mies kertoo nuottasta.</w:t>
      </w:r>
    </w:p>
    <w:p>
      <w:r>
        <w:rPr>
          <w:b/>
        </w:rPr>
        <w:t xml:space="preserve">Tulos</w:t>
      </w:r>
    </w:p>
    <w:p>
      <w:r>
        <w:t xml:space="preserve">Turistit saavat gondoliajelun.</w:t>
      </w:r>
    </w:p>
    <w:p>
      <w:r>
        <w:rPr>
          <w:b/>
        </w:rPr>
        <w:t xml:space="preserve">Esimerkki 5.3262</w:t>
      </w:r>
    </w:p>
    <w:p>
      <w:r>
        <w:t xml:space="preserve">Lause 1: Kolme takkiin pukeutunutta ihmistä, joilla on laukut kädessään ja jotka katselevat puhelimiaan. Lause 2: Kolmella ihmisellä on takit.</w:t>
      </w:r>
    </w:p>
    <w:p>
      <w:r>
        <w:rPr>
          <w:b/>
        </w:rPr>
        <w:t xml:space="preserve">Tulos</w:t>
      </w:r>
    </w:p>
    <w:p>
      <w:r>
        <w:t xml:space="preserve">Ihmisillä on puhelimet kädessään.</w:t>
      </w:r>
    </w:p>
    <w:p>
      <w:r>
        <w:rPr>
          <w:b/>
        </w:rPr>
        <w:t xml:space="preserve">Esimerkki 5.3263</w:t>
      </w:r>
    </w:p>
    <w:p>
      <w:r>
        <w:t xml:space="preserve">Lause 1: Jonkinlainen ulkoilmatapahtuma, jossa on klovni, jolla on nimilappu, jossa lukee "Toodles". Lause 2: Klovni nimeltä Toodles.</w:t>
      </w:r>
    </w:p>
    <w:p>
      <w:r>
        <w:rPr>
          <w:b/>
        </w:rPr>
        <w:t xml:space="preserve">Tulos</w:t>
      </w:r>
    </w:p>
    <w:p>
      <w:r>
        <w:t xml:space="preserve">Klovni viihdyttää juhlia.</w:t>
      </w:r>
    </w:p>
    <w:p>
      <w:r>
        <w:rPr>
          <w:b/>
        </w:rPr>
        <w:t xml:space="preserve">Esimerkki 5.3264</w:t>
      </w:r>
    </w:p>
    <w:p>
      <w:r>
        <w:t xml:space="preserve">Lause 1: Kolme ihmistä kävelee lehmää esittävän seinämaalauksen ohi. Lause 2: Ihmiset kävelevät taideteoksen ohi.</w:t>
      </w:r>
    </w:p>
    <w:p>
      <w:r>
        <w:rPr>
          <w:b/>
        </w:rPr>
        <w:t xml:space="preserve">Tulos</w:t>
      </w:r>
    </w:p>
    <w:p>
      <w:r>
        <w:t xml:space="preserve">Maitomainos.</w:t>
      </w:r>
    </w:p>
    <w:p>
      <w:r>
        <w:rPr>
          <w:b/>
        </w:rPr>
        <w:t xml:space="preserve">Esimerkki 5.3265</w:t>
      </w:r>
    </w:p>
    <w:p>
      <w:r>
        <w:t xml:space="preserve">Lause 1: Kolme nuorta aikuista puhuu ihmisjoukossa, nainen näyttää järkyttyneeltä. Lause 2: Joukko ihmisiä puhuu.</w:t>
      </w:r>
    </w:p>
    <w:p>
      <w:r>
        <w:rPr>
          <w:b/>
        </w:rPr>
        <w:t xml:space="preserve">Tulos</w:t>
      </w:r>
    </w:p>
    <w:p>
      <w:r>
        <w:t xml:space="preserve">Naisia on ainakin kaksi.</w:t>
      </w:r>
    </w:p>
    <w:p>
      <w:r>
        <w:rPr>
          <w:b/>
        </w:rPr>
        <w:t xml:space="preserve">Esimerkki 5.3266</w:t>
      </w:r>
    </w:p>
    <w:p>
      <w:r>
        <w:t xml:space="preserve">Lause 1: Talvinen mies seisoo lapioidulla lumipolulla sinertävän mustan auton vieressä. Lause 2: Ihminen seisoo lumessa auton vieressä.</w:t>
      </w:r>
    </w:p>
    <w:p>
      <w:r>
        <w:rPr>
          <w:b/>
        </w:rPr>
        <w:t xml:space="preserve">Tulos</w:t>
      </w:r>
    </w:p>
    <w:p>
      <w:r>
        <w:t xml:space="preserve">Vihreään takkiin pukeutunut mies seisoo lumipolulla sinertävän mustan 2001 Buick Century -auton vieressä.</w:t>
      </w:r>
    </w:p>
    <w:p>
      <w:r>
        <w:rPr>
          <w:b/>
        </w:rPr>
        <w:t xml:space="preserve">Esimerkki 5.3267</w:t>
      </w:r>
    </w:p>
    <w:p>
      <w:r>
        <w:t xml:space="preserve">Lause 1: Seinällä istuu neljä ihmistä. Lause 2: Neljä ihmistä istuu.</w:t>
      </w:r>
    </w:p>
    <w:p>
      <w:r>
        <w:rPr>
          <w:b/>
        </w:rPr>
        <w:t xml:space="preserve">Tulos</w:t>
      </w:r>
    </w:p>
    <w:p>
      <w:r>
        <w:t xml:space="preserve">Neljä miestä istuu seinällä.</w:t>
      </w:r>
    </w:p>
    <w:p>
      <w:r>
        <w:rPr>
          <w:b/>
        </w:rPr>
        <w:t xml:space="preserve">Esimerkki 5.3268</w:t>
      </w:r>
    </w:p>
    <w:p>
      <w:r>
        <w:t xml:space="preserve">Lause 1: Mies tenniskentällä pelaamassa tennistä. Lause 2: Miehellä on maila kädessään.</w:t>
      </w:r>
    </w:p>
    <w:p>
      <w:r>
        <w:rPr>
          <w:b/>
        </w:rPr>
        <w:t xml:space="preserve">Tulos</w:t>
      </w:r>
    </w:p>
    <w:p>
      <w:r>
        <w:t xml:space="preserve">Mies syöttää tennispalloa.</w:t>
      </w:r>
    </w:p>
    <w:p>
      <w:r>
        <w:rPr>
          <w:b/>
        </w:rPr>
        <w:t xml:space="preserve">Esimerkki 5.3269</w:t>
      </w:r>
    </w:p>
    <w:p>
      <w:r>
        <w:t xml:space="preserve">Lause 1: Mies, jolla on lierihattu, rullalautailee graffitin lähellä Lause 2: Mies rullalautailee.</w:t>
      </w:r>
    </w:p>
    <w:p>
      <w:r>
        <w:rPr>
          <w:b/>
        </w:rPr>
        <w:t xml:space="preserve">Tulos</w:t>
      </w:r>
    </w:p>
    <w:p>
      <w:r>
        <w:t xml:space="preserve">Mies tekee temppua rullalaudalla.</w:t>
      </w:r>
    </w:p>
    <w:p>
      <w:r>
        <w:rPr>
          <w:b/>
        </w:rPr>
        <w:t xml:space="preserve">Esimerkki 5.3270</w:t>
      </w:r>
    </w:p>
    <w:p>
      <w:r>
        <w:t xml:space="preserve">Lause 1: Nuori tyttö, jolla on kypärä päässään ja joka ratsastaa ruskealla hevosella. Lause 2: Tytöt voivat käyttää kypärää.</w:t>
      </w:r>
    </w:p>
    <w:p>
      <w:r>
        <w:rPr>
          <w:b/>
        </w:rPr>
        <w:t xml:space="preserve">Tulos</w:t>
      </w:r>
    </w:p>
    <w:p>
      <w:r>
        <w:t xml:space="preserve">Tyttö tykkää ratsastaa hevosilla.</w:t>
      </w:r>
    </w:p>
    <w:p>
      <w:r>
        <w:rPr>
          <w:b/>
        </w:rPr>
        <w:t xml:space="preserve">Esimerkki 5.3271</w:t>
      </w:r>
    </w:p>
    <w:p>
      <w:r>
        <w:t xml:space="preserve">Lause 1: Nuori aasialainen tyttö, joka näyttää järkyttyneeltä lasten ulkoleikkipaikalla. Lause 2: Nuori aasialainen tyttö on leikkipuistossa.</w:t>
      </w:r>
    </w:p>
    <w:p>
      <w:r>
        <w:rPr>
          <w:b/>
        </w:rPr>
        <w:t xml:space="preserve">Tulos</w:t>
      </w:r>
    </w:p>
    <w:p>
      <w:r>
        <w:t xml:space="preserve">Toinen poika sai aasialaisen tytön järkyttymään.</w:t>
      </w:r>
    </w:p>
    <w:p>
      <w:r>
        <w:rPr>
          <w:b/>
        </w:rPr>
        <w:t xml:space="preserve">Esimerkki 5.3272</w:t>
      </w:r>
    </w:p>
    <w:p>
      <w:r>
        <w:t xml:space="preserve">Lause 1: Mies istuu penkillä ruohon päällä. Lause 2: Mies on ulkona.</w:t>
      </w:r>
    </w:p>
    <w:p>
      <w:r>
        <w:rPr>
          <w:b/>
        </w:rPr>
        <w:t xml:space="preserve">Tulos</w:t>
      </w:r>
    </w:p>
    <w:p>
      <w:r>
        <w:t xml:space="preserve">Mies ruokkii kyyhkysiä puistossa.</w:t>
      </w:r>
    </w:p>
    <w:p>
      <w:r>
        <w:rPr>
          <w:b/>
        </w:rPr>
        <w:t xml:space="preserve">Esimerkki 5.3273</w:t>
      </w:r>
    </w:p>
    <w:p>
      <w:r>
        <w:t xml:space="preserve">Lause 1: Yhdeksän tyttöä lavalla esiintymässä punaisissa mekoissa. Lause 2: Joukko punaisiin mekkoihin pukeutuneita tyttöjä esiintyy lavalla.</w:t>
      </w:r>
    </w:p>
    <w:p>
      <w:r>
        <w:rPr>
          <w:b/>
        </w:rPr>
        <w:t xml:space="preserve">Tulos</w:t>
      </w:r>
    </w:p>
    <w:p>
      <w:r>
        <w:t xml:space="preserve">Lavalla jotkut tytöt esiintyvät.</w:t>
      </w:r>
    </w:p>
    <w:p>
      <w:r>
        <w:rPr>
          <w:b/>
        </w:rPr>
        <w:t xml:space="preserve">Esimerkki 5.3274</w:t>
      </w:r>
    </w:p>
    <w:p>
      <w:r>
        <w:t xml:space="preserve">Lause 1: Jalkapallopeli, jossa kaksi valkoisen joukkueen jäsentä taklaa punaisen joukkueen jäsentä. Lause 2: On ihmisiä, jotka kilpailevat urheilussa.</w:t>
      </w:r>
    </w:p>
    <w:p>
      <w:r>
        <w:rPr>
          <w:b/>
        </w:rPr>
        <w:t xml:space="preserve">Tulos</w:t>
      </w:r>
    </w:p>
    <w:p>
      <w:r>
        <w:t xml:space="preserve">Valkoinen joukkue voittaa pelin.</w:t>
      </w:r>
    </w:p>
    <w:p>
      <w:r>
        <w:rPr>
          <w:b/>
        </w:rPr>
        <w:t xml:space="preserve">Esimerkki 5.3275</w:t>
      </w:r>
    </w:p>
    <w:p>
      <w:r>
        <w:t xml:space="preserve">Lause 1: Tässä ihmiset pesevät pyykkiä. Lause 2: Ihmiset pesevät pyykkiä.</w:t>
      </w:r>
    </w:p>
    <w:p>
      <w:r>
        <w:rPr>
          <w:b/>
        </w:rPr>
        <w:t xml:space="preserve">Tulos</w:t>
      </w:r>
    </w:p>
    <w:p>
      <w:r>
        <w:t xml:space="preserve">Miehet pesevät pyykkiä.</w:t>
      </w:r>
    </w:p>
    <w:p>
      <w:r>
        <w:rPr>
          <w:b/>
        </w:rPr>
        <w:t xml:space="preserve">Esimerkki 5.3276</w:t>
      </w:r>
    </w:p>
    <w:p>
      <w:r>
        <w:t xml:space="preserve">Lause 1: Joukko aasialaisia poseeraa iloisesti luokkahuoneessa. Lause 2: Ihmiset poseeraavat yhdessä luokkahuoneessa.</w:t>
      </w:r>
    </w:p>
    <w:p>
      <w:r>
        <w:rPr>
          <w:b/>
        </w:rPr>
        <w:t xml:space="preserve">Tulos</w:t>
      </w:r>
    </w:p>
    <w:p>
      <w:r>
        <w:t xml:space="preserve">Aasialaislapset, jotka ovat innoissaan tulevasta matematiikan kokeesta.</w:t>
      </w:r>
    </w:p>
    <w:p>
      <w:r>
        <w:rPr>
          <w:b/>
        </w:rPr>
        <w:t xml:space="preserve">Esimerkki 5.3277</w:t>
      </w:r>
    </w:p>
    <w:p>
      <w:r>
        <w:t xml:space="preserve">Lause 1: Mies soittaa viulua kadulla ja neljä naista kuuntelee häntä Lause 2: Mies esiintyy kadulla.</w:t>
      </w:r>
    </w:p>
    <w:p>
      <w:r>
        <w:rPr>
          <w:b/>
        </w:rPr>
        <w:t xml:space="preserve">Tulos</w:t>
      </w:r>
    </w:p>
    <w:p>
      <w:r>
        <w:t xml:space="preserve">Naiset antavat tippiä katusoittajalle.</w:t>
      </w:r>
    </w:p>
    <w:p>
      <w:r>
        <w:rPr>
          <w:b/>
        </w:rPr>
        <w:t xml:space="preserve">Esimerkki 5.3278</w:t>
      </w:r>
    </w:p>
    <w:p>
      <w:r>
        <w:t xml:space="preserve">Lause 1: Nuori nainen ruokkii lintuja. Lause 2: Nainen ja linnut.</w:t>
      </w:r>
    </w:p>
    <w:p>
      <w:r>
        <w:rPr>
          <w:b/>
        </w:rPr>
        <w:t xml:space="preserve">Tulos</w:t>
      </w:r>
    </w:p>
    <w:p>
      <w:r>
        <w:t xml:space="preserve">Nainen ruokkii lintuja.</w:t>
      </w:r>
    </w:p>
    <w:p>
      <w:r>
        <w:rPr>
          <w:b/>
        </w:rPr>
        <w:t xml:space="preserve">Esimerkki 5.3279</w:t>
      </w:r>
    </w:p>
    <w:p>
      <w:r>
        <w:t xml:space="preserve">Lause 1: Aurinkolaseihin pukeutunut ruskeaverikkö jonglööraa ilmassa kahta sitruunaa hymyillen. Lause 2: Nainen jonglööraa sitruunoita.</w:t>
      </w:r>
    </w:p>
    <w:p>
      <w:r>
        <w:rPr>
          <w:b/>
        </w:rPr>
        <w:t xml:space="preserve">Tulos</w:t>
      </w:r>
    </w:p>
    <w:p>
      <w:r>
        <w:t xml:space="preserve">Nainen leikkii ruoan kanssa, kun hän tekee limonadia.</w:t>
      </w:r>
    </w:p>
    <w:p>
      <w:r>
        <w:rPr>
          <w:b/>
        </w:rPr>
        <w:t xml:space="preserve">Esimerkki 5.3280</w:t>
      </w:r>
    </w:p>
    <w:p>
      <w:r>
        <w:t xml:space="preserve">Lause 1: Raitapaitainen mies teroittaa työkalua hiomalaitteella. Lause 2: Henkilö käyttää työkaluja.</w:t>
      </w:r>
    </w:p>
    <w:p>
      <w:r>
        <w:rPr>
          <w:b/>
        </w:rPr>
        <w:t xml:space="preserve">Tulos</w:t>
      </w:r>
    </w:p>
    <w:p>
      <w:r>
        <w:t xml:space="preserve">Mies on työtilassaan kotona autotallissaan.</w:t>
      </w:r>
    </w:p>
    <w:p>
      <w:r>
        <w:rPr>
          <w:b/>
        </w:rPr>
        <w:t xml:space="preserve">Esimerkki 5.3281</w:t>
      </w:r>
    </w:p>
    <w:p>
      <w:r>
        <w:t xml:space="preserve">Lause 1: Isä ja poika potkivat palloa nurmikolla. Lause 2: Aikuinen ja lapsi potkivat palloa.</w:t>
      </w:r>
    </w:p>
    <w:p>
      <w:r>
        <w:rPr>
          <w:b/>
        </w:rPr>
        <w:t xml:space="preserve">Tulos</w:t>
      </w:r>
    </w:p>
    <w:p>
      <w:r>
        <w:t xml:space="preserve">Isä opettaa poikaansa pelaamaan jalkapalloa.</w:t>
      </w:r>
    </w:p>
    <w:p>
      <w:r>
        <w:rPr>
          <w:b/>
        </w:rPr>
        <w:t xml:space="preserve">Esimerkki 5.3282</w:t>
      </w:r>
    </w:p>
    <w:p>
      <w:r>
        <w:t xml:space="preserve">Lause 1: Mies surffilaudalla ratsastaa jättiläisaallolla. Lause 2: Surffilautailijat ovat vedessä.</w:t>
      </w:r>
    </w:p>
    <w:p>
      <w:r>
        <w:rPr>
          <w:b/>
        </w:rPr>
        <w:t xml:space="preserve">Tulos</w:t>
      </w:r>
    </w:p>
    <w:p>
      <w:r>
        <w:t xml:space="preserve">Mies käyttää surffilautaansa meressä -</w:t>
      </w:r>
    </w:p>
    <w:p>
      <w:r>
        <w:rPr>
          <w:b/>
        </w:rPr>
        <w:t xml:space="preserve">Esimerkki 5.3283</w:t>
      </w:r>
    </w:p>
    <w:p>
      <w:r>
        <w:t xml:space="preserve">Lause 1: Miehet seisovat ulkona pienen junan ympärillä. Lause 2: Joukko miehiä kokoontuu junan lähelle.</w:t>
      </w:r>
    </w:p>
    <w:p>
      <w:r>
        <w:rPr>
          <w:b/>
        </w:rPr>
        <w:t xml:space="preserve">Tulos</w:t>
      </w:r>
    </w:p>
    <w:p>
      <w:r>
        <w:t xml:space="preserve">Ihmiset odottavat junan saapumista.</w:t>
      </w:r>
    </w:p>
    <w:p>
      <w:r>
        <w:rPr>
          <w:b/>
        </w:rPr>
        <w:t xml:space="preserve">Esimerkki 5.3284</w:t>
      </w:r>
    </w:p>
    <w:p>
      <w:r>
        <w:t xml:space="preserve">Lause 1: Lapsi hymyilee iloisesti pitäessään kiinni metallitangosta. Lause 2: lapsi hymyilee</w:t>
      </w:r>
    </w:p>
    <w:p>
      <w:r>
        <w:rPr>
          <w:b/>
        </w:rPr>
        <w:t xml:space="preserve">Tulos</w:t>
      </w:r>
    </w:p>
    <w:p>
      <w:r>
        <w:t xml:space="preserve">lapsen äiti saa hänet hymyilemään</w:t>
      </w:r>
    </w:p>
    <w:p>
      <w:r>
        <w:rPr>
          <w:b/>
        </w:rPr>
        <w:t xml:space="preserve">Esimerkki 5.3285</w:t>
      </w:r>
    </w:p>
    <w:p>
      <w:r>
        <w:t xml:space="preserve">Lause 1: Mies, jolla on reppu ja hattu, seisoo korkealla kalliolla, josta näkee kilometrien päähän. Lause 2: Mies tarkkailee näkymää kalliolta.</w:t>
      </w:r>
    </w:p>
    <w:p>
      <w:r>
        <w:rPr>
          <w:b/>
        </w:rPr>
        <w:t xml:space="preserve">Tulos</w:t>
      </w:r>
    </w:p>
    <w:p>
      <w:r>
        <w:t xml:space="preserve">Mies vaelsi vuorelle seisomaan ja tarkkailemaan näkymää.</w:t>
      </w:r>
    </w:p>
    <w:p>
      <w:r>
        <w:rPr>
          <w:b/>
        </w:rPr>
        <w:t xml:space="preserve">Esimerkki 5.3286</w:t>
      </w:r>
    </w:p>
    <w:p>
      <w:r>
        <w:t xml:space="preserve">Lause 1: Kahden eri joukkueen miehet kättelevät toisiaan; toisella on sininen pelipaita ja toisella valkoinen pelipaita, jossa on punaiset raidat. Lause 2: Ihmiset kättelevät</w:t>
      </w:r>
    </w:p>
    <w:p>
      <w:r>
        <w:rPr>
          <w:b/>
        </w:rPr>
        <w:t xml:space="preserve">Tulos</w:t>
      </w:r>
    </w:p>
    <w:p>
      <w:r>
        <w:t xml:space="preserve">Pitkiä ihmisiä kättelemässä</w:t>
      </w:r>
    </w:p>
    <w:p>
      <w:r>
        <w:rPr>
          <w:b/>
        </w:rPr>
        <w:t xml:space="preserve">Esimerkki 5.3287</w:t>
      </w:r>
    </w:p>
    <w:p>
      <w:r>
        <w:t xml:space="preserve">Lause 1: Iäkäs mies, jolla on kello ja hihaton paita, katsoo eteenpäin. Lause 2: Vanha mies katsoo etualalle.</w:t>
      </w:r>
    </w:p>
    <w:p>
      <w:r>
        <w:rPr>
          <w:b/>
        </w:rPr>
        <w:t xml:space="preserve">Tulos</w:t>
      </w:r>
    </w:p>
    <w:p>
      <w:r>
        <w:t xml:space="preserve">Mies odottaa jännittyneenä kosittuaan tyttöä rannalla.</w:t>
      </w:r>
    </w:p>
    <w:p>
      <w:r>
        <w:rPr>
          <w:b/>
        </w:rPr>
        <w:t xml:space="preserve">Esimerkki 5.3288</w:t>
      </w:r>
    </w:p>
    <w:p>
      <w:r>
        <w:t xml:space="preserve">Lause 1: skeittiramppi, joka sijaitsee huoneessa, jonka seinään on maalattu monivärisiä graffteja. Lause 2: valoisassa huoneessa on skeittiramppi.</w:t>
      </w:r>
    </w:p>
    <w:p>
      <w:r>
        <w:rPr>
          <w:b/>
        </w:rPr>
        <w:t xml:space="preserve">Tulos</w:t>
      </w:r>
    </w:p>
    <w:p>
      <w:r>
        <w:t xml:space="preserve">Skeittiramppi on tarkoitettu paikallisille nuorille.</w:t>
      </w:r>
    </w:p>
    <w:p>
      <w:r>
        <w:rPr>
          <w:b/>
        </w:rPr>
        <w:t xml:space="preserve">Esimerkki 5.3289</w:t>
      </w:r>
    </w:p>
    <w:p>
      <w:r>
        <w:t xml:space="preserve">Lause 1: Haalarimies, jolla on hattu ja käsineet, pitää kiinni suuren koneen ohjaustangosta. Lause 2: Haalarimies pitää kiinni ohjaustangosta.</w:t>
      </w:r>
    </w:p>
    <w:p>
      <w:r>
        <w:rPr>
          <w:b/>
        </w:rPr>
        <w:t xml:space="preserve">Tulos</w:t>
      </w:r>
    </w:p>
    <w:p>
      <w:r>
        <w:t xml:space="preserve">Tehtaan työntekijä pitää ohjaustankoa työssään,</w:t>
      </w:r>
    </w:p>
    <w:p>
      <w:r>
        <w:rPr>
          <w:b/>
        </w:rPr>
        <w:t xml:space="preserve">Esimerkki 5.3290</w:t>
      </w:r>
    </w:p>
    <w:p>
      <w:r>
        <w:t xml:space="preserve">Lause 1: Kolme tyttöä voimistelee tasapainopalkilla. Lause 2: Kolme tyttöä on tasapainopalkilla.</w:t>
      </w:r>
    </w:p>
    <w:p>
      <w:r>
        <w:rPr>
          <w:b/>
        </w:rPr>
        <w:t xml:space="preserve">Tulos</w:t>
      </w:r>
    </w:p>
    <w:p>
      <w:r>
        <w:t xml:space="preserve">Kolme mustiin pukeutunutta tyttöä harjoittelee voimistelua.</w:t>
      </w:r>
    </w:p>
    <w:p>
      <w:r>
        <w:rPr>
          <w:b/>
        </w:rPr>
        <w:t xml:space="preserve">Esimerkki 5.3291</w:t>
      </w:r>
    </w:p>
    <w:p>
      <w:r>
        <w:t xml:space="preserve">Lause 1: Mies hitsaa isoa putkenosaa naamari päässään. Lause 2: Mies työskentelee.</w:t>
      </w:r>
    </w:p>
    <w:p>
      <w:r>
        <w:rPr>
          <w:b/>
        </w:rPr>
        <w:t xml:space="preserve">Tulos</w:t>
      </w:r>
    </w:p>
    <w:p>
      <w:r>
        <w:t xml:space="preserve">Mies hitsaa suurta putkea, joka oli jäätynyt ja puhjennut.</w:t>
      </w:r>
    </w:p>
    <w:p>
      <w:r>
        <w:rPr>
          <w:b/>
        </w:rPr>
        <w:t xml:space="preserve">Esimerkki 5.3292</w:t>
      </w:r>
    </w:p>
    <w:p>
      <w:r>
        <w:t xml:space="preserve">Lause 1: Laskuvarjohyppääjä laskeutuu turvallisesti, kun toinen katselee maasta käsin. Lause 2: Laskuvarjohyppääjä laskeutui turvallisesti.</w:t>
      </w:r>
    </w:p>
    <w:p>
      <w:r>
        <w:rPr>
          <w:b/>
        </w:rPr>
        <w:t xml:space="preserve">Tulos</w:t>
      </w:r>
    </w:p>
    <w:p>
      <w:r>
        <w:t xml:space="preserve">Laskuvarjohyppääjä laskeutui laskuvarjolla.</w:t>
      </w:r>
    </w:p>
    <w:p>
      <w:r>
        <w:rPr>
          <w:b/>
        </w:rPr>
        <w:t xml:space="preserve">Esimerkki 5.3293</w:t>
      </w:r>
    </w:p>
    <w:p>
      <w:r>
        <w:t xml:space="preserve">Lause 1: Vihreä metallilaatikko, jossa on tärkeitä tavaroita. Lause 2: Vihreässä metallilaatikossa on tärkeitä tavaroita.</w:t>
      </w:r>
    </w:p>
    <w:p>
      <w:r>
        <w:rPr>
          <w:b/>
        </w:rPr>
        <w:t xml:space="preserve">Tulos</w:t>
      </w:r>
    </w:p>
    <w:p>
      <w:r>
        <w:t xml:space="preserve">Vihreä metallilaatikko oli kassakaappi.</w:t>
      </w:r>
    </w:p>
    <w:p>
      <w:r>
        <w:rPr>
          <w:b/>
        </w:rPr>
        <w:t xml:space="preserve">Esimerkki 5.3294</w:t>
      </w:r>
    </w:p>
    <w:p>
      <w:r>
        <w:t xml:space="preserve">Lause 1: Kaksi miestä ilmassa hypättyään piknik-pöydästä. Lause 2: Pariskunta on ulkona.</w:t>
      </w:r>
    </w:p>
    <w:p>
      <w:r>
        <w:rPr>
          <w:b/>
        </w:rPr>
        <w:t xml:space="preserve">Tulos</w:t>
      </w:r>
    </w:p>
    <w:p>
      <w:r>
        <w:t xml:space="preserve">Pariskunta leikkii hippaa ulkona.</w:t>
      </w:r>
    </w:p>
    <w:p>
      <w:r>
        <w:rPr>
          <w:b/>
        </w:rPr>
        <w:t xml:space="preserve">Esimerkki 5.3295</w:t>
      </w:r>
    </w:p>
    <w:p>
      <w:r>
        <w:t xml:space="preserve">Lause 1: Mustapaitainen nainen korjaa toisen naisen hiuksia. Lause 2: Nainen, joka korjaa toisen naisen hiuksia, on mustassa paidassa.</w:t>
      </w:r>
    </w:p>
    <w:p>
      <w:r>
        <w:rPr>
          <w:b/>
        </w:rPr>
        <w:t xml:space="preserve">Tulos</w:t>
      </w:r>
    </w:p>
    <w:p>
      <w:r>
        <w:t xml:space="preserve">Lady on musta paita</w:t>
      </w:r>
    </w:p>
    <w:p>
      <w:r>
        <w:rPr>
          <w:b/>
        </w:rPr>
        <w:t xml:space="preserve">Esimerkki 5.3296</w:t>
      </w:r>
    </w:p>
    <w:p>
      <w:r>
        <w:t xml:space="preserve">Lause 1: Mustavalkoisiin pukeutunut ammattilaisjalkapalloilija juoksee pallon perässä, kun vastustaja potkaisee pallon väärään suuntaan. Lause 2: Jalkapalloa pelasivat ihmiset.</w:t>
      </w:r>
    </w:p>
    <w:p>
      <w:r>
        <w:rPr>
          <w:b/>
        </w:rPr>
        <w:t xml:space="preserve">Tulos</w:t>
      </w:r>
    </w:p>
    <w:p>
      <w:r>
        <w:t xml:space="preserve">Jalkapallo on mustavalkoinen.</w:t>
      </w:r>
    </w:p>
    <w:p>
      <w:r>
        <w:rPr>
          <w:b/>
        </w:rPr>
        <w:t xml:space="preserve">Esimerkki 5.3297</w:t>
      </w:r>
    </w:p>
    <w:p>
      <w:r>
        <w:t xml:space="preserve">Lause 1: Nainen työskentelee ulkona valmistamassa ruokaa. Lause 2: Nainen valmistaa ruokaa ulkona.</w:t>
      </w:r>
    </w:p>
    <w:p>
      <w:r>
        <w:rPr>
          <w:b/>
        </w:rPr>
        <w:t xml:space="preserve">Tulos</w:t>
      </w:r>
    </w:p>
    <w:p>
      <w:r>
        <w:t xml:space="preserve">Nainen valmistaa chikeniä puun alla.</w:t>
      </w:r>
    </w:p>
    <w:p>
      <w:r>
        <w:rPr>
          <w:b/>
        </w:rPr>
        <w:t xml:space="preserve">Esimerkki 5.3298</w:t>
      </w:r>
    </w:p>
    <w:p>
      <w:r>
        <w:t xml:space="preserve">Lause 1: Teinipoika jyrää rullalautallaan baarin poikki. Lause 2: Poika jyrää rullalaudallaan pitkin tankoa.</w:t>
      </w:r>
    </w:p>
    <w:p>
      <w:r>
        <w:rPr>
          <w:b/>
        </w:rPr>
        <w:t xml:space="preserve">Tulos</w:t>
      </w:r>
    </w:p>
    <w:p>
      <w:r>
        <w:t xml:space="preserve">Poika tekee temppuja rullalautallaan kilpailua varten.</w:t>
      </w:r>
    </w:p>
    <w:p>
      <w:r>
        <w:rPr>
          <w:b/>
        </w:rPr>
        <w:t xml:space="preserve">Esimerkki 5.3299</w:t>
      </w:r>
    </w:p>
    <w:p>
      <w:r>
        <w:t xml:space="preserve">Lause 1: Nainen istuu oranssihattuisen pojan kanssa, jolla on keksi kädessään ja joka tekee hassun näköistä naamaa. Lause 2: Poika tekee hassun naaman, kun hänellä on välipala.</w:t>
      </w:r>
    </w:p>
    <w:p>
      <w:r>
        <w:rPr>
          <w:b/>
        </w:rPr>
        <w:t xml:space="preserve">Tulos</w:t>
      </w:r>
    </w:p>
    <w:p>
      <w:r>
        <w:t xml:space="preserve">Äiti osti pojalleen keksin</w:t>
      </w:r>
    </w:p>
    <w:p>
      <w:r>
        <w:rPr>
          <w:b/>
        </w:rPr>
        <w:t xml:space="preserve">Esimerkki 5.3300</w:t>
      </w:r>
    </w:p>
    <w:p>
      <w:r>
        <w:t xml:space="preserve">Lause 1: Bändillä on kiivas erimielisyys. Lause 2: Bändi keskustelee.</w:t>
      </w:r>
    </w:p>
    <w:p>
      <w:r>
        <w:rPr>
          <w:b/>
        </w:rPr>
        <w:t xml:space="preserve">Tulos</w:t>
      </w:r>
    </w:p>
    <w:p>
      <w:r>
        <w:t xml:space="preserve">Bändi huutaa kovaa.</w:t>
      </w:r>
    </w:p>
    <w:p>
      <w:r>
        <w:rPr>
          <w:b/>
        </w:rPr>
        <w:t xml:space="preserve">Esimerkki 5.3301</w:t>
      </w:r>
    </w:p>
    <w:p>
      <w:r>
        <w:t xml:space="preserve">Lause 1: Valkoiseen kauluspaitaan ja solmioon pukeutuneella miehellä on kädessään aurinkolasit ja paperi. Lause 2: Mies seisoo pitelemässä aurinkolaseja ja paperia.</w:t>
      </w:r>
    </w:p>
    <w:p>
      <w:r>
        <w:rPr>
          <w:b/>
        </w:rPr>
        <w:t xml:space="preserve">Tulos</w:t>
      </w:r>
    </w:p>
    <w:p>
      <w:r>
        <w:t xml:space="preserve">Hän huutaa raportista.</w:t>
      </w:r>
    </w:p>
    <w:p>
      <w:r>
        <w:rPr>
          <w:b/>
        </w:rPr>
        <w:t xml:space="preserve">Esimerkki 5.3302</w:t>
      </w:r>
    </w:p>
    <w:p>
      <w:r>
        <w:t xml:space="preserve">Lause 1: Vaalea nainen mustassa ja vaaleanpunaisessa asussa istuu polkupyörän selässä. Lause 2: Nainen on pyöräilijä.</w:t>
      </w:r>
    </w:p>
    <w:p>
      <w:r>
        <w:rPr>
          <w:b/>
        </w:rPr>
        <w:t xml:space="preserve">Tulos</w:t>
      </w:r>
    </w:p>
    <w:p>
      <w:r>
        <w:t xml:space="preserve">Nainen on ulkona.</w:t>
      </w:r>
    </w:p>
    <w:p>
      <w:r>
        <w:rPr>
          <w:b/>
        </w:rPr>
        <w:t xml:space="preserve">Esimerkki 5.3303</w:t>
      </w:r>
    </w:p>
    <w:p>
      <w:r>
        <w:t xml:space="preserve">Lause 1: Jalkapalloilija, jolla on oranssi peliasu, hymyilee ja pitää jalkapalloa kädessään. Lause 2: Tämä herrasmies on suhteellisen urheilullinen.</w:t>
      </w:r>
    </w:p>
    <w:p>
      <w:r>
        <w:rPr>
          <w:b/>
        </w:rPr>
        <w:t xml:space="preserve">Tulos</w:t>
      </w:r>
    </w:p>
    <w:p>
      <w:r>
        <w:t xml:space="preserve">Mies vankilavaatteissa pelaa jalkapalloa</w:t>
      </w:r>
    </w:p>
    <w:p>
      <w:r>
        <w:rPr>
          <w:b/>
        </w:rPr>
        <w:t xml:space="preserve">Esimerkki 5.3304</w:t>
      </w:r>
    </w:p>
    <w:p>
      <w:r>
        <w:t xml:space="preserve">Lause 1: Nainen, jolla on aurinkohattu ja hanskat, lajittelee appelsiineja vyötärön korkeudella riippuvan ristikkorakenteen päällä olevien litteiden appelsiinisäiliöiden ympäröimänä. Lause 2: Hänen ympärillään on appelsiineja.</w:t>
      </w:r>
    </w:p>
    <w:p>
      <w:r>
        <w:rPr>
          <w:b/>
        </w:rPr>
        <w:t xml:space="preserve">Tulos</w:t>
      </w:r>
    </w:p>
    <w:p>
      <w:r>
        <w:t xml:space="preserve">Hän lajittelee appelsiineja ruohikolla istuen.</w:t>
      </w:r>
    </w:p>
    <w:p>
      <w:r>
        <w:rPr>
          <w:b/>
        </w:rPr>
        <w:t xml:space="preserve">Esimerkki 5.3305</w:t>
      </w:r>
    </w:p>
    <w:p>
      <w:r>
        <w:t xml:space="preserve">Lause 1: Kolme kokkia valmistelee aterioita keittiössä. Lause 2: kokit valmistavat aterioita</w:t>
      </w:r>
    </w:p>
    <w:p>
      <w:r>
        <w:rPr>
          <w:b/>
        </w:rPr>
        <w:t xml:space="preserve">Tulos</w:t>
      </w:r>
    </w:p>
    <w:p>
      <w:r>
        <w:t xml:space="preserve">kokit ovat aasialaisia</w:t>
      </w:r>
    </w:p>
    <w:p>
      <w:r>
        <w:rPr>
          <w:b/>
        </w:rPr>
        <w:t xml:space="preserve">Esimerkki 5.3306</w:t>
      </w:r>
    </w:p>
    <w:p>
      <w:r>
        <w:t xml:space="preserve">Lause 1: Tyttö istuu junassa ja lukee kirjaa. Lause 2: Tyttö kuluttaa aikaa lukemalla.</w:t>
      </w:r>
    </w:p>
    <w:p>
      <w:r>
        <w:rPr>
          <w:b/>
        </w:rPr>
        <w:t xml:space="preserve">Tulos</w:t>
      </w:r>
    </w:p>
    <w:p>
      <w:r>
        <w:t xml:space="preserve">Tyttö lukee junassa kaunokirjallisuutta.</w:t>
      </w:r>
    </w:p>
    <w:p>
      <w:r>
        <w:rPr>
          <w:b/>
        </w:rPr>
        <w:t xml:space="preserve">Esimerkki 5.3307</w:t>
      </w:r>
    </w:p>
    <w:p>
      <w:r>
        <w:t xml:space="preserve">Lause 1: Jakkaralla istuva mies myy muovisia taloustavaroita. Lause 2: Mies istuu alas.</w:t>
      </w:r>
    </w:p>
    <w:p>
      <w:r>
        <w:rPr>
          <w:b/>
        </w:rPr>
        <w:t xml:space="preserve">Tulos</w:t>
      </w:r>
    </w:p>
    <w:p>
      <w:r>
        <w:t xml:space="preserve">Mies myy taloustavaroita rahoittaakseen huumeriippuvuutensa.</w:t>
      </w:r>
    </w:p>
    <w:p>
      <w:r>
        <w:rPr>
          <w:b/>
        </w:rPr>
        <w:t xml:space="preserve">Esimerkki 5.3308</w:t>
      </w:r>
    </w:p>
    <w:p>
      <w:r>
        <w:t xml:space="preserve">Lause 1: Viisi aasialaista ystävää poseeraa yhdessä kuvassa. Lause 2: Viisi aasialaista ystävää ottaa kuvan.</w:t>
      </w:r>
    </w:p>
    <w:p>
      <w:r>
        <w:rPr>
          <w:b/>
        </w:rPr>
        <w:t xml:space="preserve">Tulos</w:t>
      </w:r>
    </w:p>
    <w:p>
      <w:r>
        <w:t xml:space="preserve">Ystäväporukka poseeraa yhdessä valokuvakopissa.</w:t>
      </w:r>
    </w:p>
    <w:p>
      <w:r>
        <w:rPr>
          <w:b/>
        </w:rPr>
        <w:t xml:space="preserve">Esimerkki 5.3309</w:t>
      </w:r>
    </w:p>
    <w:p>
      <w:r>
        <w:t xml:space="preserve">Lause 1: Rullalautailijat tulevat tien mutkassa. Lause 2: Rullalautailijat ottavat tien mutkan.</w:t>
      </w:r>
    </w:p>
    <w:p>
      <w:r>
        <w:rPr>
          <w:b/>
        </w:rPr>
        <w:t xml:space="preserve">Tulos</w:t>
      </w:r>
    </w:p>
    <w:p>
      <w:r>
        <w:t xml:space="preserve">Rullalautailijat vaaleanpunaisissa kypärissä ottavat mutkan tiellä.</w:t>
      </w:r>
    </w:p>
    <w:p>
      <w:r>
        <w:rPr>
          <w:b/>
        </w:rPr>
        <w:t xml:space="preserve">Esimerkki 5.3310</w:t>
      </w:r>
    </w:p>
    <w:p>
      <w:r>
        <w:t xml:space="preserve">Lause 1: Vanha mies istuu illalla kuistilla ja nojaa leukansa käteensä. Lause 2: Mies istuu alas.</w:t>
      </w:r>
    </w:p>
    <w:p>
      <w:r>
        <w:rPr>
          <w:b/>
        </w:rPr>
        <w:t xml:space="preserve">Tulos</w:t>
      </w:r>
    </w:p>
    <w:p>
      <w:r>
        <w:t xml:space="preserve">Mies pohtii elämäänsä.</w:t>
      </w:r>
    </w:p>
    <w:p>
      <w:r>
        <w:rPr>
          <w:b/>
        </w:rPr>
        <w:t xml:space="preserve">Esimerkki 5.3311</w:t>
      </w:r>
    </w:p>
    <w:p>
      <w:r>
        <w:t xml:space="preserve">Lause 1: Nuori poika kävelee kolealta vaikuttavana päivänä, vaikka polku, jota hän kulkee, näyttää katoavan vihreän ruohon mereen. Lause 2: Poika kävelee ruohon läpi.</w:t>
      </w:r>
    </w:p>
    <w:p>
      <w:r>
        <w:rPr>
          <w:b/>
        </w:rPr>
        <w:t xml:space="preserve">Tulos</w:t>
      </w:r>
    </w:p>
    <w:p>
      <w:r>
        <w:t xml:space="preserve">Nuori poika kävelee talvella.</w:t>
      </w:r>
    </w:p>
    <w:p>
      <w:r>
        <w:rPr>
          <w:b/>
        </w:rPr>
        <w:t xml:space="preserve">Esimerkki 5.3312</w:t>
      </w:r>
    </w:p>
    <w:p>
      <w:r>
        <w:t xml:space="preserve">Lause 1: Mies nojaa seinään Ranskassa. Lause 2: Mies on Ranskassa.</w:t>
      </w:r>
    </w:p>
    <w:p>
      <w:r>
        <w:rPr>
          <w:b/>
        </w:rPr>
        <w:t xml:space="preserve">Tulos</w:t>
      </w:r>
    </w:p>
    <w:p>
      <w:r>
        <w:t xml:space="preserve">Mies kiertää Eurooppaa.</w:t>
      </w:r>
    </w:p>
    <w:p>
      <w:r>
        <w:rPr>
          <w:b/>
        </w:rPr>
        <w:t xml:space="preserve">Esimerkki 5.3313</w:t>
      </w:r>
    </w:p>
    <w:p>
      <w:r>
        <w:t xml:space="preserve">Lause 1: Mies, jolla on hattu päässään, kun hän pitää hedelmää edessään. Lause 2: Mies hedelmien kanssa.</w:t>
      </w:r>
    </w:p>
    <w:p>
      <w:r>
        <w:rPr>
          <w:b/>
        </w:rPr>
        <w:t xml:space="preserve">Tulos</w:t>
      </w:r>
    </w:p>
    <w:p>
      <w:r>
        <w:t xml:space="preserve">Mies ostaa elintarvikkeita.</w:t>
      </w:r>
    </w:p>
    <w:p>
      <w:r>
        <w:rPr>
          <w:b/>
        </w:rPr>
        <w:t xml:space="preserve">Esimerkki 5.3314</w:t>
      </w:r>
    </w:p>
    <w:p>
      <w:r>
        <w:t xml:space="preserve">Lause 1: Mies puhuu ja pitää kädessään paperia. Lause 2: mies, jolla on paperi kädessään.</w:t>
      </w:r>
    </w:p>
    <w:p>
      <w:r>
        <w:rPr>
          <w:b/>
        </w:rPr>
        <w:t xml:space="preserve">Tulos</w:t>
      </w:r>
    </w:p>
    <w:p>
      <w:r>
        <w:t xml:space="preserve">mies, jolla on kädessään paperilappu, jossa on lappu.</w:t>
      </w:r>
    </w:p>
    <w:p>
      <w:r>
        <w:rPr>
          <w:b/>
        </w:rPr>
        <w:t xml:space="preserve">Esimerkki 5.3315</w:t>
      </w:r>
    </w:p>
    <w:p>
      <w:r>
        <w:t xml:space="preserve">Lause 1: Mies hyppää ilmaan kädet korkealle ojennettuina ja taustalla näkyy kanjoni. Lause 2: Mies hyppää kädet ylhäällä, taustalla kanjoni.</w:t>
      </w:r>
    </w:p>
    <w:p>
      <w:r>
        <w:rPr>
          <w:b/>
        </w:rPr>
        <w:t xml:space="preserve">Tulos</w:t>
      </w:r>
    </w:p>
    <w:p>
      <w:r>
        <w:t xml:space="preserve">Turisti aurinkolaseissa ja shortseissa hyppää ilmaan valokuvausta varten kanjonin edessä.</w:t>
      </w:r>
    </w:p>
    <w:p>
      <w:r>
        <w:rPr>
          <w:b/>
        </w:rPr>
        <w:t xml:space="preserve">Esimerkki 5.3316</w:t>
      </w:r>
    </w:p>
    <w:p>
      <w:r>
        <w:t xml:space="preserve">Lause 1: Mustapukuinen nainen kävelee kadulla. Lause 2: Nainen mustassa mekossa kulkee paikasta toiseen.</w:t>
      </w:r>
    </w:p>
    <w:p>
      <w:r>
        <w:rPr>
          <w:b/>
        </w:rPr>
        <w:t xml:space="preserve">Tulos</w:t>
      </w:r>
    </w:p>
    <w:p>
      <w:r>
        <w:t xml:space="preserve">Mustapukuinen nainen kävelee kadulla kauppaan.</w:t>
      </w:r>
    </w:p>
    <w:p>
      <w:r>
        <w:rPr>
          <w:b/>
        </w:rPr>
        <w:t xml:space="preserve">Esimerkki 5.3317</w:t>
      </w:r>
    </w:p>
    <w:p>
      <w:r>
        <w:t xml:space="preserve">Lause 1: Suuri joukko ihmisiä ja lapsia katselee puuaidan yli. Lause 2: Joukko ihmisiä katsoo aidan yli.</w:t>
      </w:r>
    </w:p>
    <w:p>
      <w:r>
        <w:rPr>
          <w:b/>
        </w:rPr>
        <w:t xml:space="preserve">Tulos</w:t>
      </w:r>
    </w:p>
    <w:p>
      <w:r>
        <w:t xml:space="preserve">Joukko ihmisiä katselee karhuja aidan yli.</w:t>
      </w:r>
    </w:p>
    <w:p>
      <w:r>
        <w:rPr>
          <w:b/>
        </w:rPr>
        <w:t xml:space="preserve">Esimerkki 5.3318</w:t>
      </w:r>
    </w:p>
    <w:p>
      <w:r>
        <w:t xml:space="preserve">Lause 1: Punapaitainen nainen ja kaksi nuorta poikaa istuvat pöydän ääressä syömässä ja juomassa. Lause 2: Nainen ja kaksi poikaa istuvat pöydän ääressä syömässä ja juomassa.</w:t>
      </w:r>
    </w:p>
    <w:p>
      <w:r>
        <w:rPr>
          <w:b/>
        </w:rPr>
        <w:t xml:space="preserve">Tulos</w:t>
      </w:r>
    </w:p>
    <w:p>
      <w:r>
        <w:t xml:space="preserve">Nainen ja kaksi poikaa syövät ja juovat voileipiä ja limonadia pöydässä.</w:t>
      </w:r>
    </w:p>
    <w:p>
      <w:r>
        <w:rPr>
          <w:b/>
        </w:rPr>
        <w:t xml:space="preserve">Esimerkki 5.3319</w:t>
      </w:r>
    </w:p>
    <w:p>
      <w:r>
        <w:t xml:space="preserve">Lause 1: Nuori mies ulkoiluttaa koiraansa portaita pitkin, joilla istuu mustiin pukeutunut nainen Lause 2: Nuori mies on eläimen lähellä.</w:t>
      </w:r>
    </w:p>
    <w:p>
      <w:r>
        <w:rPr>
          <w:b/>
        </w:rPr>
        <w:t xml:space="preserve">Tulos</w:t>
      </w:r>
    </w:p>
    <w:p>
      <w:r>
        <w:t xml:space="preserve">Miehellä on ruskea koira.</w:t>
      </w:r>
    </w:p>
    <w:p>
      <w:r>
        <w:rPr>
          <w:b/>
        </w:rPr>
        <w:t xml:space="preserve">Esimerkki 5.3320</w:t>
      </w:r>
    </w:p>
    <w:p>
      <w:r>
        <w:t xml:space="preserve">Lause 1: Mies vetää ruokakojuaan kadun toiselle puolelle. Lause 2: Kadulla on mies ruokakärrynsä kanssa.</w:t>
      </w:r>
    </w:p>
    <w:p>
      <w:r>
        <w:rPr>
          <w:b/>
        </w:rPr>
        <w:t xml:space="preserve">Tulos</w:t>
      </w:r>
    </w:p>
    <w:p>
      <w:r>
        <w:t xml:space="preserve">Mies on siirtämässä nakkikioskiaan tien toiselle puolelle parempien liiketoimien vuoksi.</w:t>
      </w:r>
    </w:p>
    <w:p>
      <w:r>
        <w:rPr>
          <w:b/>
        </w:rPr>
        <w:t xml:space="preserve">Esimerkki 5.3321</w:t>
      </w:r>
    </w:p>
    <w:p>
      <w:r>
        <w:t xml:space="preserve">Lause 1: Mies on maassa sinisen ajoneuvon vieressä, josta on poistettu rengas. Lause 2: Mies on maassa olevan ajoneuvon päällä.</w:t>
      </w:r>
    </w:p>
    <w:p>
      <w:r>
        <w:rPr>
          <w:b/>
        </w:rPr>
        <w:t xml:space="preserve">Tulos</w:t>
      </w:r>
    </w:p>
    <w:p>
      <w:r>
        <w:t xml:space="preserve">Mies vaihtaa ajoneuvon rengasta.</w:t>
      </w:r>
    </w:p>
    <w:p>
      <w:r>
        <w:rPr>
          <w:b/>
        </w:rPr>
        <w:t xml:space="preserve">Esimerkki 5.3322</w:t>
      </w:r>
    </w:p>
    <w:p>
      <w:r>
        <w:t xml:space="preserve">Lause 1: Pariskunta kävelee jalkakäytävällä ostoskeskuksen varrella. Lause 2: Pariskunta kävelee.</w:t>
      </w:r>
    </w:p>
    <w:p>
      <w:r>
        <w:rPr>
          <w:b/>
        </w:rPr>
        <w:t xml:space="preserve">Tulos</w:t>
      </w:r>
    </w:p>
    <w:p>
      <w:r>
        <w:t xml:space="preserve">Pariskunta on naimisissa.</w:t>
      </w:r>
    </w:p>
    <w:p>
      <w:r>
        <w:rPr>
          <w:b/>
        </w:rPr>
        <w:t xml:space="preserve">Esimerkki 5.3323</w:t>
      </w:r>
    </w:p>
    <w:p>
      <w:r>
        <w:t xml:space="preserve">Lause 1: Tummaihoinen mies ojentaa jollekin puhelimensa. Lause 2: Mies ojentaa jollekulle puhelimensa.</w:t>
      </w:r>
    </w:p>
    <w:p>
      <w:r>
        <w:rPr>
          <w:b/>
        </w:rPr>
        <w:t xml:space="preserve">Tulos</w:t>
      </w:r>
    </w:p>
    <w:p>
      <w:r>
        <w:t xml:space="preserve">Tummaihoinen mies ojentaa jollekin hänen puhelimensa, koska hänen puhelimensa on kuollut.</w:t>
      </w:r>
    </w:p>
    <w:p>
      <w:r>
        <w:rPr>
          <w:b/>
        </w:rPr>
        <w:t xml:space="preserve">Esimerkki 5.3324</w:t>
      </w:r>
    </w:p>
    <w:p>
      <w:r>
        <w:t xml:space="preserve">Lause 1: Tyttö, jolla on punaiset rastat, puhuu puhelimeen. Lause 2: Nainen keskustelee.</w:t>
      </w:r>
    </w:p>
    <w:p>
      <w:r>
        <w:rPr>
          <w:b/>
        </w:rPr>
        <w:t xml:space="preserve">Tulos</w:t>
      </w:r>
    </w:p>
    <w:p>
      <w:r>
        <w:t xml:space="preserve">Tyttö käyttää älypuhelinta.</w:t>
      </w:r>
    </w:p>
    <w:p>
      <w:r>
        <w:rPr>
          <w:b/>
        </w:rPr>
        <w:t xml:space="preserve">Esimerkki 5.3325</w:t>
      </w:r>
    </w:p>
    <w:p>
      <w:r>
        <w:t xml:space="preserve">Lause 1: On kamppailulajikilpailu, jossa kaveri tekee voltin. Lause 2: Mies oli kilpailussa.</w:t>
      </w:r>
    </w:p>
    <w:p>
      <w:r>
        <w:rPr>
          <w:b/>
        </w:rPr>
        <w:t xml:space="preserve">Tulos</w:t>
      </w:r>
    </w:p>
    <w:p>
      <w:r>
        <w:t xml:space="preserve">Se oli kolmas voltti, jonka hän oli tehnyt.</w:t>
      </w:r>
    </w:p>
    <w:p>
      <w:r>
        <w:rPr>
          <w:b/>
        </w:rPr>
        <w:t xml:space="preserve">Esimerkki 5.3326</w:t>
      </w:r>
    </w:p>
    <w:p>
      <w:r>
        <w:t xml:space="preserve">Lause 1: Mies luistelee portaiden yläpuolella olevaa kiskoa pitkin. Lause 2: Mies luistelee.</w:t>
      </w:r>
    </w:p>
    <w:p>
      <w:r>
        <w:rPr>
          <w:b/>
        </w:rPr>
        <w:t xml:space="preserve">Tulos</w:t>
      </w:r>
    </w:p>
    <w:p>
      <w:r>
        <w:t xml:space="preserve">Keski-ikäinen mies luistelee kiskoa pitkin.</w:t>
      </w:r>
    </w:p>
    <w:p>
      <w:r>
        <w:rPr>
          <w:b/>
        </w:rPr>
        <w:t xml:space="preserve">Esimerkki 5.3327</w:t>
      </w:r>
    </w:p>
    <w:p>
      <w:r>
        <w:t xml:space="preserve">Lause 1: Fetsihattuinen mies ojentaa kupin kaupungin aukiolla. Lause 2: Kuvassa on yksi mies.</w:t>
      </w:r>
    </w:p>
    <w:p>
      <w:r>
        <w:rPr>
          <w:b/>
        </w:rPr>
        <w:t xml:space="preserve">Tulos</w:t>
      </w:r>
    </w:p>
    <w:p>
      <w:r>
        <w:t xml:space="preserve">Mies on paikallinen tuomari, ja hän kohottaa maljan paikallisen "Vuoden liikemies"-palkinnon voittajalle.</w:t>
      </w:r>
    </w:p>
    <w:p>
      <w:r>
        <w:rPr>
          <w:b/>
        </w:rPr>
        <w:t xml:space="preserve">Esimerkki 5.3328</w:t>
      </w:r>
    </w:p>
    <w:p>
      <w:r>
        <w:t xml:space="preserve">Lause 1: Mies, jolla on naamari kasvoillaan, pysähtyy miettimään, mitä kaikkea työtä hänellä on vielä tekemättä, kun hän tekee mittausta. Lause 2: Mies on peittänyt kasvonsa.</w:t>
      </w:r>
    </w:p>
    <w:p>
      <w:r>
        <w:rPr>
          <w:b/>
        </w:rPr>
        <w:t xml:space="preserve">Tulos</w:t>
      </w:r>
    </w:p>
    <w:p>
      <w:r>
        <w:t xml:space="preserve">Mies maalaa.</w:t>
      </w:r>
    </w:p>
    <w:p>
      <w:r>
        <w:rPr>
          <w:b/>
        </w:rPr>
        <w:t xml:space="preserve">Esimerkki 5.3329</w:t>
      </w:r>
    </w:p>
    <w:p>
      <w:r>
        <w:t xml:space="preserve">Lause 1: Tyttö punaisessa t-paidassa seisoo puun oksalla. Lause 2: Tyttö on puussa.</w:t>
      </w:r>
    </w:p>
    <w:p>
      <w:r>
        <w:rPr>
          <w:b/>
        </w:rPr>
        <w:t xml:space="preserve">Tulos</w:t>
      </w:r>
    </w:p>
    <w:p>
      <w:r>
        <w:t xml:space="preserve">Tyttö on tammessa.</w:t>
      </w:r>
    </w:p>
    <w:p>
      <w:r>
        <w:rPr>
          <w:b/>
        </w:rPr>
        <w:t xml:space="preserve">Esimerkki 5.3330</w:t>
      </w:r>
    </w:p>
    <w:p>
      <w:r>
        <w:t xml:space="preserve">Lause 1: Jalkapalloilija taklaa toista pelaajaa jalkapallopelissä. Lause 2: Kaksi jalkapalloilijaa ottaa kontaktia.</w:t>
      </w:r>
    </w:p>
    <w:p>
      <w:r>
        <w:rPr>
          <w:b/>
        </w:rPr>
        <w:t xml:space="preserve">Tulos</w:t>
      </w:r>
    </w:p>
    <w:p>
      <w:r>
        <w:t xml:space="preserve">Jalkapalloilija loukkaantuu toisen pelaajan toimesta.</w:t>
      </w:r>
    </w:p>
    <w:p>
      <w:r>
        <w:rPr>
          <w:b/>
        </w:rPr>
        <w:t xml:space="preserve">Esimerkki 5.3331</w:t>
      </w:r>
    </w:p>
    <w:p>
      <w:r>
        <w:t xml:space="preserve">Lause 1: Monet aasialaiset syövät ruokaa ulkona. Lause 2: Joukko aasialaisia on ulkona.</w:t>
      </w:r>
    </w:p>
    <w:p>
      <w:r>
        <w:rPr>
          <w:b/>
        </w:rPr>
        <w:t xml:space="preserve">Tulos</w:t>
      </w:r>
    </w:p>
    <w:p>
      <w:r>
        <w:t xml:space="preserve">Useista aasialaisista koostuva perhe syö päivällistä ulkona.</w:t>
      </w:r>
    </w:p>
    <w:p>
      <w:r>
        <w:rPr>
          <w:b/>
        </w:rPr>
        <w:t xml:space="preserve">Esimerkki 5.3332</w:t>
      </w:r>
    </w:p>
    <w:p>
      <w:r>
        <w:t xml:space="preserve">Lause 1: Mac-kannettava tietokone, avattuna, sinisen tuolin päällä huoneessa, jonka ympärillä istuu puoliympyrän muotoinen joukko ihmisiä. Lause 2: Ryhmä ihmisiä istuu yhdessä.</w:t>
      </w:r>
    </w:p>
    <w:p>
      <w:r>
        <w:rPr>
          <w:b/>
        </w:rPr>
        <w:t xml:space="preserve">Tulos</w:t>
      </w:r>
    </w:p>
    <w:p>
      <w:r>
        <w:t xml:space="preserve">Ryhmä ihmisiä, joilla on liikemiespuvut, istuu puoliympyrässä sinisen kannettavan tietokoneen ympärillä.</w:t>
      </w:r>
    </w:p>
    <w:p>
      <w:r>
        <w:rPr>
          <w:b/>
        </w:rPr>
        <w:t xml:space="preserve">Esimerkki 5.3333</w:t>
      </w:r>
    </w:p>
    <w:p>
      <w:r>
        <w:t xml:space="preserve">Lause 1: Suuri joukko ihmisiä tanssii ulkona trooppisessa ympäristössä. Lause 2: Joukko ihmisiä tanssii</w:t>
      </w:r>
    </w:p>
    <w:p>
      <w:r>
        <w:rPr>
          <w:b/>
        </w:rPr>
        <w:t xml:space="preserve">Tulos</w:t>
      </w:r>
    </w:p>
    <w:p>
      <w:r>
        <w:t xml:space="preserve">suuri joukko ihmisiä tanssii ulkona rannalla tropiikissa.</w:t>
      </w:r>
    </w:p>
    <w:p>
      <w:r>
        <w:rPr>
          <w:b/>
        </w:rPr>
        <w:t xml:space="preserve">Esimerkki 5.3334</w:t>
      </w:r>
    </w:p>
    <w:p>
      <w:r>
        <w:t xml:space="preserve">Lause 1: Kolme vanhaa miestä pitelee käsi kädessä toisiaan avajaisissa. Lause 2: vanhat miehet pitävät toisiaan kädestä kiinni avajaisissa.</w:t>
      </w:r>
    </w:p>
    <w:p>
      <w:r>
        <w:rPr>
          <w:b/>
        </w:rPr>
        <w:t xml:space="preserve">Tulos</w:t>
      </w:r>
    </w:p>
    <w:p>
      <w:r>
        <w:t xml:space="preserve">kolme ihmistä pitää toisiaan kädestä kiinni ja laulaa avajaisissa.</w:t>
      </w:r>
    </w:p>
    <w:p>
      <w:r>
        <w:rPr>
          <w:b/>
        </w:rPr>
        <w:t xml:space="preserve">Esimerkki 5.3335</w:t>
      </w:r>
    </w:p>
    <w:p>
      <w:r>
        <w:t xml:space="preserve">Lause 1: Nuori tyttö voimistelee tangoilla aikuisen miehen tarkassa valvonnassa. Lause 2: Nuori tyttö voimistelee tangoilla.</w:t>
      </w:r>
    </w:p>
    <w:p>
      <w:r>
        <w:rPr>
          <w:b/>
        </w:rPr>
        <w:t xml:space="preserve">Tulos</w:t>
      </w:r>
    </w:p>
    <w:p>
      <w:r>
        <w:t xml:space="preserve">Nuori tyttö vaaleanpunaisessa trikoopuvussa tekee harjoitusjumppaa.</w:t>
      </w:r>
    </w:p>
    <w:p>
      <w:r>
        <w:rPr>
          <w:b/>
        </w:rPr>
        <w:t xml:space="preserve">Esimerkki 5.3336</w:t>
      </w:r>
    </w:p>
    <w:p>
      <w:r>
        <w:t xml:space="preserve">Lause 1: Vauva leikkii lakaisukoneella. Lause 2: Lapsi leikkii sisätiloissa.</w:t>
      </w:r>
    </w:p>
    <w:p>
      <w:r>
        <w:rPr>
          <w:b/>
        </w:rPr>
        <w:t xml:space="preserve">Tulos</w:t>
      </w:r>
    </w:p>
    <w:p>
      <w:r>
        <w:t xml:space="preserve">Vauva leikkii lakaisukoneella, jonka hänen äitinsä jätti lattialle.</w:t>
      </w:r>
    </w:p>
    <w:p>
      <w:r>
        <w:rPr>
          <w:b/>
        </w:rPr>
        <w:t xml:space="preserve">Esimerkki 5.3337</w:t>
      </w:r>
    </w:p>
    <w:p>
      <w:r>
        <w:t xml:space="preserve">Lause 1: Kaksi lasta istuu, kun toinen seisoo heidän yläpuolellaan. Lause 2: Kaksi lasta istuu.</w:t>
      </w:r>
    </w:p>
    <w:p>
      <w:r>
        <w:rPr>
          <w:b/>
        </w:rPr>
        <w:t xml:space="preserve">Tulos</w:t>
      </w:r>
    </w:p>
    <w:p>
      <w:r>
        <w:t xml:space="preserve">Hiekkalaatikolla on kolme lasta.</w:t>
      </w:r>
    </w:p>
    <w:p>
      <w:r>
        <w:rPr>
          <w:b/>
        </w:rPr>
        <w:t xml:space="preserve">Esimerkki 5.3338</w:t>
      </w:r>
    </w:p>
    <w:p>
      <w:r>
        <w:t xml:space="preserve">Lause 1: Ruskeamusta koira hyppää ylös saadakseen punaisen pallon kiinni. Lause 2: Koira näyttää temppujaan.</w:t>
      </w:r>
    </w:p>
    <w:p>
      <w:r>
        <w:rPr>
          <w:b/>
        </w:rPr>
        <w:t xml:space="preserve">Tulos</w:t>
      </w:r>
    </w:p>
    <w:p>
      <w:r>
        <w:t xml:space="preserve">Koira osaa monia temppuja.</w:t>
      </w:r>
    </w:p>
    <w:p>
      <w:r>
        <w:rPr>
          <w:b/>
        </w:rPr>
        <w:t xml:space="preserve">Esimerkki 5.3339</w:t>
      </w:r>
    </w:p>
    <w:p>
      <w:r>
        <w:t xml:space="preserve">Lause 1: Useat ihmiset seisovat polkupyörätelineellä katsomassa jotain katsomon yläpuolella. Lause 2: Ihmiset seisovat pyörätelineen päällä katsomassa jotain katsomon yläpuolella.</w:t>
      </w:r>
    </w:p>
    <w:p>
      <w:r>
        <w:rPr>
          <w:b/>
        </w:rPr>
        <w:t xml:space="preserve">Tulos</w:t>
      </w:r>
    </w:p>
    <w:p>
      <w:r>
        <w:t xml:space="preserve">Useita miehiä seisoo pyörätelineellä katsomassa jotain katsomon yläpuolella.</w:t>
      </w:r>
    </w:p>
    <w:p>
      <w:r>
        <w:rPr>
          <w:b/>
        </w:rPr>
        <w:t xml:space="preserve">Esimerkki 5.3340</w:t>
      </w:r>
    </w:p>
    <w:p>
      <w:r>
        <w:t xml:space="preserve">Lause 1: mies, jolla on keltainen paita ja dramaattinen ilme kasvoillaan Lause 2: Miehen paita on kirkkaan värinen.</w:t>
      </w:r>
    </w:p>
    <w:p>
      <w:r>
        <w:rPr>
          <w:b/>
        </w:rPr>
        <w:t xml:space="preserve">Tulos</w:t>
      </w:r>
    </w:p>
    <w:p>
      <w:r>
        <w:t xml:space="preserve">Mies poseeraa kameralle tunteikkaasti.</w:t>
      </w:r>
    </w:p>
    <w:p>
      <w:r>
        <w:rPr>
          <w:b/>
        </w:rPr>
        <w:t xml:space="preserve">Esimerkki 5.3341</w:t>
      </w:r>
    </w:p>
    <w:p>
      <w:r>
        <w:t xml:space="preserve">Lause 1: Joukko boheemeja kävelee kadulla, yksi heistä ostoskärryjen kanssa. Lause 2: Ihmiset kävelevät ostoskärryn kanssa.</w:t>
      </w:r>
    </w:p>
    <w:p>
      <w:r>
        <w:rPr>
          <w:b/>
        </w:rPr>
        <w:t xml:space="preserve">Tulos</w:t>
      </w:r>
    </w:p>
    <w:p>
      <w:r>
        <w:t xml:space="preserve">Kadulla asuvat köyhät ihmiset.</w:t>
      </w:r>
    </w:p>
    <w:p>
      <w:r>
        <w:rPr>
          <w:b/>
        </w:rPr>
        <w:t xml:space="preserve">Esimerkki 5.3342</w:t>
      </w:r>
    </w:p>
    <w:p>
      <w:r>
        <w:t xml:space="preserve">Lause 1: Pariskunta suutelee kaulaan vilkkaalla kadulla. Lause 2: Pariskunta osoittaa hellyyttä.</w:t>
      </w:r>
    </w:p>
    <w:p>
      <w:r>
        <w:rPr>
          <w:b/>
        </w:rPr>
        <w:t xml:space="preserve">Tulos</w:t>
      </w:r>
    </w:p>
    <w:p>
      <w:r>
        <w:t xml:space="preserve">Pariskunta on mies ja nainen.</w:t>
      </w:r>
    </w:p>
    <w:p>
      <w:r>
        <w:rPr>
          <w:b/>
        </w:rPr>
        <w:t xml:space="preserve">Esimerkki 5.3343</w:t>
      </w:r>
    </w:p>
    <w:p>
      <w:r>
        <w:t xml:space="preserve">Lause 1: Kaksi miestä nukkui yhdessä penkillä julkisessa puistossa. Lause 2: Kaksi miestä nukkui yhdessä</w:t>
      </w:r>
    </w:p>
    <w:p>
      <w:r>
        <w:rPr>
          <w:b/>
        </w:rPr>
        <w:t xml:space="preserve">Tulos</w:t>
      </w:r>
    </w:p>
    <w:p>
      <w:r>
        <w:t xml:space="preserve">Kaksi miestä oli juuri ottamassa päiväunia</w:t>
      </w:r>
    </w:p>
    <w:p>
      <w:r>
        <w:rPr>
          <w:b/>
        </w:rPr>
        <w:t xml:space="preserve">Esimerkki 5.3344</w:t>
      </w:r>
    </w:p>
    <w:p>
      <w:r>
        <w:t xml:space="preserve">Lause 1: Nämä ketterät nuoret ovat kiivenneet katsomon taakse seuraamaan tapahtumia. Lause 2: ihmiset katsomon takana</w:t>
      </w:r>
    </w:p>
    <w:p>
      <w:r>
        <w:rPr>
          <w:b/>
        </w:rPr>
        <w:t xml:space="preserve">Tulos</w:t>
      </w:r>
    </w:p>
    <w:p>
      <w:r>
        <w:t xml:space="preserve">loppuunmyyty stadion</w:t>
      </w:r>
    </w:p>
    <w:p>
      <w:r>
        <w:rPr>
          <w:b/>
        </w:rPr>
        <w:t xml:space="preserve">Esimerkki 5.3345</w:t>
      </w:r>
    </w:p>
    <w:p>
      <w:r>
        <w:t xml:space="preserve">Lause 1: Kaksi aasialaista naista lähtee kävelylle. Lause 2: Kaksi aasialaista naista kävelee.</w:t>
      </w:r>
    </w:p>
    <w:p>
      <w:r>
        <w:rPr>
          <w:b/>
        </w:rPr>
        <w:t xml:space="preserve">Tulos</w:t>
      </w:r>
    </w:p>
    <w:p>
      <w:r>
        <w:t xml:space="preserve">Kaksi ystävää kävelee.</w:t>
      </w:r>
    </w:p>
    <w:p>
      <w:r>
        <w:rPr>
          <w:b/>
        </w:rPr>
        <w:t xml:space="preserve">Esimerkki 5.3346</w:t>
      </w:r>
    </w:p>
    <w:p>
      <w:r>
        <w:t xml:space="preserve">Lause 1: Poika ajelee lumessa pyörällään kadulla. Lause 2: Poika pyöräilee lumessa.</w:t>
      </w:r>
    </w:p>
    <w:p>
      <w:r>
        <w:rPr>
          <w:b/>
        </w:rPr>
        <w:t xml:space="preserve">Tulos</w:t>
      </w:r>
    </w:p>
    <w:p>
      <w:r>
        <w:t xml:space="preserve">Poika ajaa pyörällä kouluun.</w:t>
      </w:r>
    </w:p>
    <w:p>
      <w:r>
        <w:rPr>
          <w:b/>
        </w:rPr>
        <w:t xml:space="preserve">Esimerkki 5.3347</w:t>
      </w:r>
    </w:p>
    <w:p>
      <w:r>
        <w:t xml:space="preserve">Lause 1: Nainen naputtelee puiseen tuoliin halutun kuvion. Lause 2: Nainen haluaa tietyn kuvion.</w:t>
      </w:r>
    </w:p>
    <w:p>
      <w:r>
        <w:rPr>
          <w:b/>
        </w:rPr>
        <w:t xml:space="preserve">Tulos</w:t>
      </w:r>
    </w:p>
    <w:p>
      <w:r>
        <w:t xml:space="preserve">Nainen rakentaa siistiä tuolia.</w:t>
      </w:r>
    </w:p>
    <w:p>
      <w:r>
        <w:rPr>
          <w:b/>
        </w:rPr>
        <w:t xml:space="preserve">Esimerkki 5.3348</w:t>
      </w:r>
    </w:p>
    <w:p>
      <w:r>
        <w:t xml:space="preserve">Lause 1: Koripalloilija yrittää hallita palloa lähellä korin reunaa. Lause 2: pallon ohjaaminen koriin koripallopelissä.</w:t>
      </w:r>
    </w:p>
    <w:p>
      <w:r>
        <w:rPr>
          <w:b/>
        </w:rPr>
        <w:t xml:space="preserve">Tulos</w:t>
      </w:r>
    </w:p>
    <w:p>
      <w:r>
        <w:t xml:space="preserve">pelaaja pelaa koripalloa</w:t>
      </w:r>
    </w:p>
    <w:p>
      <w:r>
        <w:rPr>
          <w:b/>
        </w:rPr>
        <w:t xml:space="preserve">Esimerkki 5.3349</w:t>
      </w:r>
    </w:p>
    <w:p>
      <w:r>
        <w:t xml:space="preserve">Lause 1: Monet ihmiset odottavat jonossa lumisella mäellä, ja jotkut sukset ja lumilaudat ovat hylättyinä. Lause 2: Joukko ihmisiä odottaa lumisella mäellä, ja sukset ja lumilaudat ovat vieressä.</w:t>
      </w:r>
    </w:p>
    <w:p>
      <w:r>
        <w:rPr>
          <w:b/>
        </w:rPr>
        <w:t xml:space="preserve">Tulos</w:t>
      </w:r>
    </w:p>
    <w:p>
      <w:r>
        <w:t xml:space="preserve">Ihmiset odottavat lumisateessa, että heidän perheensä pääsevät paikalle.</w:t>
      </w:r>
    </w:p>
    <w:p>
      <w:r>
        <w:rPr>
          <w:b/>
        </w:rPr>
        <w:t xml:space="preserve">Esimerkki 5.3350</w:t>
      </w:r>
    </w:p>
    <w:p>
      <w:r>
        <w:t xml:space="preserve">Lause 1: Mies soittaa kitaraa jalkakäytävällä, kun toinen mies istuu taustalla polkupyörän vieressä. Lause 2: Valokuvaaja ottaa kuvan miehestä, joka soittaa soitinta jalkakäytävällä.</w:t>
      </w:r>
    </w:p>
    <w:p>
      <w:r>
        <w:rPr>
          <w:b/>
        </w:rPr>
        <w:t xml:space="preserve">Tulos</w:t>
      </w:r>
    </w:p>
    <w:p>
      <w:r>
        <w:t xml:space="preserve">Mies soittaa kitaraa yrittäen tienata vähän rahaa.</w:t>
      </w:r>
    </w:p>
    <w:p>
      <w:r>
        <w:rPr>
          <w:b/>
        </w:rPr>
        <w:t xml:space="preserve">Esimerkki 5.3351</w:t>
      </w:r>
    </w:p>
    <w:p>
      <w:r>
        <w:t xml:space="preserve">Lause 1: Mies ajaa mönkijällään maaseudulla koiransa seurassa. Lause 2: Mies ja hänen koiransa ajavat maaseutualueen läpi.</w:t>
      </w:r>
    </w:p>
    <w:p>
      <w:r>
        <w:rPr>
          <w:b/>
        </w:rPr>
        <w:t xml:space="preserve">Tulos</w:t>
      </w:r>
    </w:p>
    <w:p>
      <w:r>
        <w:t xml:space="preserve">Mies ja hänen koiransa etsivät tietä.</w:t>
      </w:r>
    </w:p>
    <w:p>
      <w:r>
        <w:rPr>
          <w:b/>
        </w:rPr>
        <w:t xml:space="preserve">Esimerkki 5.3352</w:t>
      </w:r>
    </w:p>
    <w:p>
      <w:r>
        <w:t xml:space="preserve">Lause 1: Neljä poliisia seisoo kadulla, ja heidän edessään kävelee klovni. Lause 2: Paikalla on klovni ja muutama poliisi.</w:t>
      </w:r>
    </w:p>
    <w:p>
      <w:r>
        <w:rPr>
          <w:b/>
        </w:rPr>
        <w:t xml:space="preserve">Tulos</w:t>
      </w:r>
    </w:p>
    <w:p>
      <w:r>
        <w:t xml:space="preserve">Poliisit yrittävät pidättää klovnia ajelusta kadun yli.</w:t>
      </w:r>
    </w:p>
    <w:p>
      <w:r>
        <w:rPr>
          <w:b/>
        </w:rPr>
        <w:t xml:space="preserve">Esimerkki 5.3353</w:t>
      </w:r>
    </w:p>
    <w:p>
      <w:r>
        <w:t xml:space="preserve">Lause 1: Henkilö seisoo ylätasangon päällä, aurinko laskee pitkin valkoisia pilviä horisontin yli, sinisen valtameren yllä. Lause 2: Hän nauttii näkymistä.</w:t>
      </w:r>
    </w:p>
    <w:p>
      <w:r>
        <w:rPr>
          <w:b/>
        </w:rPr>
        <w:t xml:space="preserve">Tulos</w:t>
      </w:r>
    </w:p>
    <w:p>
      <w:r>
        <w:t xml:space="preserve">Henkilö katselee auringonlaskua meren yllä korkealta.</w:t>
      </w:r>
    </w:p>
    <w:p>
      <w:r>
        <w:rPr>
          <w:b/>
        </w:rPr>
        <w:t xml:space="preserve">Esimerkki 5.3354</w:t>
      </w:r>
    </w:p>
    <w:p>
      <w:r>
        <w:t xml:space="preserve">Lause 1: Kaksi naista tanssii yhdessä väkijoukossa. Lause 2: Naiset tanssivat.</w:t>
      </w:r>
    </w:p>
    <w:p>
      <w:r>
        <w:rPr>
          <w:b/>
        </w:rPr>
        <w:t xml:space="preserve">Tulos</w:t>
      </w:r>
    </w:p>
    <w:p>
      <w:r>
        <w:t xml:space="preserve">Naiset ovat lähekkäin.</w:t>
      </w:r>
    </w:p>
    <w:p>
      <w:r>
        <w:rPr>
          <w:b/>
        </w:rPr>
        <w:t xml:space="preserve">Esimerkki 5.3355</w:t>
      </w:r>
    </w:p>
    <w:p>
      <w:r>
        <w:t xml:space="preserve">Lause 1: Hän soittaa vaimolleen kertoakseen, että hän tulee myöhässä. Lause 2: mies puhelimessa</w:t>
      </w:r>
    </w:p>
    <w:p>
      <w:r>
        <w:rPr>
          <w:b/>
        </w:rPr>
        <w:t xml:space="preserve">Tulos</w:t>
      </w:r>
    </w:p>
    <w:p>
      <w:r>
        <w:t xml:space="preserve">Mies painaa kännykän nappeja.</w:t>
      </w:r>
    </w:p>
    <w:p>
      <w:r>
        <w:rPr>
          <w:b/>
        </w:rPr>
        <w:t xml:space="preserve">Esimerkki 5.3356</w:t>
      </w:r>
    </w:p>
    <w:p>
      <w:r>
        <w:t xml:space="preserve">Lause 1: kaksi katupukuista kaveria harrastamassa marsalkkaustaitoja. Lause 2: Kaksi miestä harrastaa kamppailulajeja ulkona.</w:t>
      </w:r>
    </w:p>
    <w:p>
      <w:r>
        <w:rPr>
          <w:b/>
        </w:rPr>
        <w:t xml:space="preserve">Tulos</w:t>
      </w:r>
    </w:p>
    <w:p>
      <w:r>
        <w:t xml:space="preserve">Kahdella miehellä on valkoiset katuvaatteet.</w:t>
      </w:r>
    </w:p>
    <w:p>
      <w:r>
        <w:rPr>
          <w:b/>
        </w:rPr>
        <w:t xml:space="preserve">Esimerkki 5.3357</w:t>
      </w:r>
    </w:p>
    <w:p>
      <w:r>
        <w:t xml:space="preserve">Lause 1: Kaksi pientä tyttöä leikkii kotonaan, toinen on lattialla ja virnistää ilkeästi yllään vaaleanpunainen pyjama, ja nuorempi seisoo hänen yläpuolellaan yllään hiusverkko ja naamio sekä violetti pyjama. Lause 2: Pyjamaan pukeutunut pikkutyttö itkee peloissaan lattialla makoillen, kun hänen naamariin pukeutunut pikkusiskonsa seisoo hänen yläpuolellaan.</w:t>
      </w:r>
    </w:p>
    <w:p>
      <w:r>
        <w:rPr>
          <w:b/>
        </w:rPr>
        <w:t xml:space="preserve">Tulos</w:t>
      </w:r>
    </w:p>
    <w:p>
      <w:r>
        <w:t xml:space="preserve">Tytöt ovat sisaruksia.</w:t>
      </w:r>
    </w:p>
    <w:p>
      <w:r>
        <w:rPr>
          <w:b/>
        </w:rPr>
        <w:t xml:space="preserve">Esimerkki 5.3358</w:t>
      </w:r>
    </w:p>
    <w:p>
      <w:r>
        <w:t xml:space="preserve">Lause 1: Keilaaja seuraa pallon vapauttamisen jälkeen. Lause 2: Keilaaja heittää pallon.</w:t>
      </w:r>
    </w:p>
    <w:p>
      <w:r>
        <w:rPr>
          <w:b/>
        </w:rPr>
        <w:t xml:space="preserve">Tulos</w:t>
      </w:r>
    </w:p>
    <w:p>
      <w:r>
        <w:t xml:space="preserve">Kuuluisa keilaaja heittää lyönnin.</w:t>
      </w:r>
    </w:p>
    <w:p>
      <w:r>
        <w:rPr>
          <w:b/>
        </w:rPr>
        <w:t xml:space="preserve">Esimerkki 5.3359</w:t>
      </w:r>
    </w:p>
    <w:p>
      <w:r>
        <w:t xml:space="preserve">Lause 1: Pyöräilijä makaa moottoripyöränsä päällä ilmassa. Lause 2: Pyöräilijä tekee tempun.</w:t>
      </w:r>
    </w:p>
    <w:p>
      <w:r>
        <w:rPr>
          <w:b/>
        </w:rPr>
        <w:t xml:space="preserve">Tulos</w:t>
      </w:r>
    </w:p>
    <w:p>
      <w:r>
        <w:t xml:space="preserve">Pyöräilijä ihastuttaa yleisöä x-kisoissa.</w:t>
      </w:r>
    </w:p>
    <w:p>
      <w:r>
        <w:rPr>
          <w:b/>
        </w:rPr>
        <w:t xml:space="preserve">Esimerkki 5.3360</w:t>
      </w:r>
    </w:p>
    <w:p>
      <w:r>
        <w:t xml:space="preserve">Lause 1: On aurinkoinen kiireinen päivä, kun ihmiset kokoontuvat kaupungin kadulle. Lause 2: Ihmiset ovat ulkona kauniina päivänä.</w:t>
      </w:r>
    </w:p>
    <w:p>
      <w:r>
        <w:rPr>
          <w:b/>
        </w:rPr>
        <w:t xml:space="preserve">Tulos</w:t>
      </w:r>
    </w:p>
    <w:p>
      <w:r>
        <w:t xml:space="preserve">Ihmiset kävelevät keskustassa loppukeväästä.</w:t>
      </w:r>
    </w:p>
    <w:p>
      <w:r>
        <w:rPr>
          <w:b/>
        </w:rPr>
        <w:t xml:space="preserve">Esimerkki 5.3361</w:t>
      </w:r>
    </w:p>
    <w:p>
      <w:r>
        <w:t xml:space="preserve">Lause 1: Maansävyisiin vaatteisiin pukeutunut afrikkalainen nainen pitää yhtä kainalosauvoistaan, kun muut ilmeisesti vammaiset aikuiset katsovat hänen takanaan. Lause 2: Afrikkalainen nainen on kainalosauvojen varassa.</w:t>
      </w:r>
    </w:p>
    <w:p>
      <w:r>
        <w:rPr>
          <w:b/>
        </w:rPr>
        <w:t xml:space="preserve">Tulos</w:t>
      </w:r>
    </w:p>
    <w:p>
      <w:r>
        <w:t xml:space="preserve">Afrikkalainen nainen esittelee avustusjärjestön hänelle ostamia kainalosauvoja.</w:t>
      </w:r>
    </w:p>
    <w:p>
      <w:r>
        <w:rPr>
          <w:b/>
        </w:rPr>
        <w:t xml:space="preserve">Esimerkki 5.3362</w:t>
      </w:r>
    </w:p>
    <w:p>
      <w:r>
        <w:t xml:space="preserve">Lause 1: Tyttö hyppää kiveltä toiselle purossa. Lause 2: Naaras hyppii kivien päällä.</w:t>
      </w:r>
    </w:p>
    <w:p>
      <w:r>
        <w:rPr>
          <w:b/>
        </w:rPr>
        <w:t xml:space="preserve">Tulos</w:t>
      </w:r>
    </w:p>
    <w:p>
      <w:r>
        <w:t xml:space="preserve">Pieni poika istuu auringossa</w:t>
      </w:r>
    </w:p>
    <w:p>
      <w:r>
        <w:rPr>
          <w:b/>
        </w:rPr>
        <w:t xml:space="preserve">Esimerkki 5.3363</w:t>
      </w:r>
    </w:p>
    <w:p>
      <w:r>
        <w:t xml:space="preserve">Lause 1: Pieni auto kulkee kahdella pyörällä kylän kadulla. Lause 2: Auto on kylätiellä.</w:t>
      </w:r>
    </w:p>
    <w:p>
      <w:r>
        <w:rPr>
          <w:b/>
        </w:rPr>
        <w:t xml:space="preserve">Tulos</w:t>
      </w:r>
    </w:p>
    <w:p>
      <w:r>
        <w:t xml:space="preserve">Pieni auto ajaa kahdella pyörällä kauhistuneen väkijoukon katsellessa sitä</w:t>
      </w:r>
    </w:p>
    <w:p>
      <w:r>
        <w:rPr>
          <w:b/>
        </w:rPr>
        <w:t xml:space="preserve">Esimerkki 5.3364</w:t>
      </w:r>
    </w:p>
    <w:p>
      <w:r>
        <w:t xml:space="preserve">Lause 1: Ihmiset nousevat ostoskeskuksen liukuportaita. Lause 2: Ihmiset ostoskeskuksessa.</w:t>
      </w:r>
    </w:p>
    <w:p>
      <w:r>
        <w:rPr>
          <w:b/>
        </w:rPr>
        <w:t xml:space="preserve">Tulos</w:t>
      </w:r>
    </w:p>
    <w:p>
      <w:r>
        <w:t xml:space="preserve">Porukkaa portaiden luona.</w:t>
      </w:r>
    </w:p>
    <w:p>
      <w:r>
        <w:rPr>
          <w:b/>
        </w:rPr>
        <w:t xml:space="preserve">Esimerkki 5.3365</w:t>
      </w:r>
    </w:p>
    <w:p>
      <w:r>
        <w:t xml:space="preserve">Lause 1: Hattupäinen mies kävelee parkkipaikalla. Lause 2: Hattupäinen herrasmies kävelee parkkipaikalla.</w:t>
      </w:r>
    </w:p>
    <w:p>
      <w:r>
        <w:rPr>
          <w:b/>
        </w:rPr>
        <w:t xml:space="preserve">Tulos</w:t>
      </w:r>
    </w:p>
    <w:p>
      <w:r>
        <w:t xml:space="preserve">Miehellä on cowboy-hattu.</w:t>
      </w:r>
    </w:p>
    <w:p>
      <w:r>
        <w:rPr>
          <w:b/>
        </w:rPr>
        <w:t xml:space="preserve">Esimerkki 5.3366</w:t>
      </w:r>
    </w:p>
    <w:p>
      <w:r>
        <w:t xml:space="preserve">Lause 1: Poika kurkistaa tytön vaatteista hänen tatuointinsa. Lause 2: On poika ja tyttö.</w:t>
      </w:r>
    </w:p>
    <w:p>
      <w:r>
        <w:rPr>
          <w:b/>
        </w:rPr>
        <w:t xml:space="preserve">Tulos</w:t>
      </w:r>
    </w:p>
    <w:p>
      <w:r>
        <w:t xml:space="preserve">Tatuointi on hyvin värikäs.</w:t>
      </w:r>
    </w:p>
    <w:p>
      <w:r>
        <w:rPr>
          <w:b/>
        </w:rPr>
        <w:t xml:space="preserve">Esimerkki 5.3367</w:t>
      </w:r>
    </w:p>
    <w:p>
      <w:r>
        <w:t xml:space="preserve">Lause 1: Mies työntää pientä venettä vesillä. Lause 2: Venettä työnnetään vedessä.</w:t>
      </w:r>
    </w:p>
    <w:p>
      <w:r>
        <w:rPr>
          <w:b/>
        </w:rPr>
        <w:t xml:space="preserve">Tulos</w:t>
      </w:r>
    </w:p>
    <w:p>
      <w:r>
        <w:t xml:space="preserve">Pientä venettä työnnetään syvempään veteen.</w:t>
      </w:r>
    </w:p>
    <w:p>
      <w:r>
        <w:rPr>
          <w:b/>
        </w:rPr>
        <w:t xml:space="preserve">Esimerkki 5.3368</w:t>
      </w:r>
    </w:p>
    <w:p>
      <w:r>
        <w:t xml:space="preserve">Lause 1: Nuoret kokoontuvat huoneeseen, jossa on kerrossänky ja peili. Lause 2: Huone on kahdelle.</w:t>
      </w:r>
    </w:p>
    <w:p>
      <w:r>
        <w:rPr>
          <w:b/>
        </w:rPr>
        <w:t xml:space="preserve">Tulos</w:t>
      </w:r>
    </w:p>
    <w:p>
      <w:r>
        <w:t xml:space="preserve">Huoneessa on enemmän kuin 2 henkilöä.</w:t>
      </w:r>
    </w:p>
    <w:p>
      <w:r>
        <w:rPr>
          <w:b/>
        </w:rPr>
        <w:t xml:space="preserve">Esimerkki 5.3369</w:t>
      </w:r>
    </w:p>
    <w:p>
      <w:r>
        <w:t xml:space="preserve">Lause 1: Pieni harmaaseen takkiin pukeutunut tyttö, jolla on punainen ilmapallo kädessään, työntää kielensä ulos. Lause 2: Pieni tyttö, jolla on punainen ilmapallo, työntää kielensä ulos.</w:t>
      </w:r>
    </w:p>
    <w:p>
      <w:r>
        <w:rPr>
          <w:b/>
        </w:rPr>
        <w:t xml:space="preserve">Tulos</w:t>
      </w:r>
    </w:p>
    <w:p>
      <w:r>
        <w:t xml:space="preserve">Pieni tyttö, jolla on punainen ilmapallo, työntää kielensä ulos veljelleen.</w:t>
      </w:r>
    </w:p>
    <w:p>
      <w:r>
        <w:rPr>
          <w:b/>
        </w:rPr>
        <w:t xml:space="preserve">Esimerkki 5.3370</w:t>
      </w:r>
    </w:p>
    <w:p>
      <w:r>
        <w:t xml:space="preserve">Lause 1: Kaksi ruskeatukkaista miestä, jotka käyttävät puhallinsoittimia, seisovat vasemmalla puolella, toinen mies takana valkoisessa paidassa takana, kun taas ruskeaan paitaan ja farkkuihin pukeutunut mies, jolla on lyhyet ruskeat hiukset ja rannekello vasemmassa ranteessa, on edessä toisen puhallinsoittimen kanssa. Lause 2: Kaksi miestä käyttää puhallinsoittimia.</w:t>
      </w:r>
    </w:p>
    <w:p>
      <w:r>
        <w:rPr>
          <w:b/>
        </w:rPr>
        <w:t xml:space="preserve">Tulos</w:t>
      </w:r>
    </w:p>
    <w:p>
      <w:r>
        <w:t xml:space="preserve">Jazzbändi soittaa.</w:t>
      </w:r>
    </w:p>
    <w:p>
      <w:r>
        <w:rPr>
          <w:b/>
        </w:rPr>
        <w:t xml:space="preserve">Esimerkki 5.3371</w:t>
      </w:r>
    </w:p>
    <w:p>
      <w:r>
        <w:t xml:space="preserve">Lause 1: Bändi soittaa yleisön edessä. Lause 2: Bändi soitti.</w:t>
      </w:r>
    </w:p>
    <w:p>
      <w:r>
        <w:rPr>
          <w:b/>
        </w:rPr>
        <w:t xml:space="preserve">Tulos</w:t>
      </w:r>
    </w:p>
    <w:p>
      <w:r>
        <w:t xml:space="preserve">Väkeä oli paljon.</w:t>
      </w:r>
    </w:p>
    <w:p>
      <w:r>
        <w:rPr>
          <w:b/>
        </w:rPr>
        <w:t xml:space="preserve">Esimerkki 5.3372</w:t>
      </w:r>
    </w:p>
    <w:p>
      <w:r>
        <w:t xml:space="preserve">Lause 1: 5 sotilasta valmiina puolustukseen. Lause 2: 5 ihmistä valmiina puolustukseen.</w:t>
      </w:r>
    </w:p>
    <w:p>
      <w:r>
        <w:rPr>
          <w:b/>
        </w:rPr>
        <w:t xml:space="preserve">Tulos</w:t>
      </w:r>
    </w:p>
    <w:p>
      <w:r>
        <w:t xml:space="preserve">5 sotilasta pitelee kivääreitä.</w:t>
      </w:r>
    </w:p>
    <w:p>
      <w:r>
        <w:rPr>
          <w:b/>
        </w:rPr>
        <w:t xml:space="preserve">Esimerkki 5.3373</w:t>
      </w:r>
    </w:p>
    <w:p>
      <w:r>
        <w:t xml:space="preserve">Lause 1: Synkkä mies seisoo elävän sinisen seinän edessä. Lause 2: Mies seisoo seinän edessä.</w:t>
      </w:r>
    </w:p>
    <w:p>
      <w:r>
        <w:rPr>
          <w:b/>
        </w:rPr>
        <w:t xml:space="preserve">Tulos</w:t>
      </w:r>
    </w:p>
    <w:p>
      <w:r>
        <w:t xml:space="preserve">Mies ihailee uutta seinämaalausta.</w:t>
      </w:r>
    </w:p>
    <w:p>
      <w:r>
        <w:rPr>
          <w:b/>
        </w:rPr>
        <w:t xml:space="preserve">Esimerkki 5.3374</w:t>
      </w:r>
    </w:p>
    <w:p>
      <w:r>
        <w:t xml:space="preserve">Lause 1: kolme koiraa painii leikkisästi. Lause 2: Eläimet leikkivät.</w:t>
      </w:r>
    </w:p>
    <w:p>
      <w:r>
        <w:rPr>
          <w:b/>
        </w:rPr>
        <w:t xml:space="preserve">Tulos</w:t>
      </w:r>
    </w:p>
    <w:p>
      <w:r>
        <w:t xml:space="preserve">Eläimet leikkivät kiltisti omistajien katsellessa.</w:t>
      </w:r>
    </w:p>
    <w:p>
      <w:r>
        <w:rPr>
          <w:b/>
        </w:rPr>
        <w:t xml:space="preserve">Esimerkki 5.3375</w:t>
      </w:r>
    </w:p>
    <w:p>
      <w:r>
        <w:t xml:space="preserve">Lause 1: Nuori tyttö, jolla on vaaleanpunainen ja valkoinen mekko sekä vaaleanpunaisista ja keltaisista ruusuista koostuva kruunu, tekee hassun naaman. Lause 2: Mekkoon pukeutuneen tytön kruunussa on ruusuja.</w:t>
      </w:r>
    </w:p>
    <w:p>
      <w:r>
        <w:rPr>
          <w:b/>
        </w:rPr>
        <w:t xml:space="preserve">Tulos</w:t>
      </w:r>
    </w:p>
    <w:p>
      <w:r>
        <w:t xml:space="preserve">Pienellä tytöllä on yllään vanhempiensa antama mekko.</w:t>
      </w:r>
    </w:p>
    <w:p>
      <w:r>
        <w:rPr>
          <w:b/>
        </w:rPr>
        <w:t xml:space="preserve">Esimerkki 5.3376</w:t>
      </w:r>
    </w:p>
    <w:p>
      <w:r>
        <w:t xml:space="preserve">Lause 1: Monet vaaleanpunaiset ja violetit ilmapallot on tungettu ulkoalueelle, kun nainen kävelee sateenvarjon kanssa ohi. Lause 2: Nainen kävelee ilmapallojen ohi.</w:t>
      </w:r>
    </w:p>
    <w:p>
      <w:r>
        <w:rPr>
          <w:b/>
        </w:rPr>
        <w:t xml:space="preserve">Tulos</w:t>
      </w:r>
    </w:p>
    <w:p>
      <w:r>
        <w:t xml:space="preserve">Nainen kävelee ulkona ilmapallojen ohi.</w:t>
      </w:r>
    </w:p>
    <w:p>
      <w:r>
        <w:rPr>
          <w:b/>
        </w:rPr>
        <w:t xml:space="preserve">Esimerkki 5.3377</w:t>
      </w:r>
    </w:p>
    <w:p>
      <w:r>
        <w:t xml:space="preserve">Lause 1: Mies lukee sanomalehteä istuessaan puupenkillä. Lause 2: Henkilö istuu.</w:t>
      </w:r>
    </w:p>
    <w:p>
      <w:r>
        <w:rPr>
          <w:b/>
        </w:rPr>
        <w:t xml:space="preserve">Tulos</w:t>
      </w:r>
    </w:p>
    <w:p>
      <w:r>
        <w:t xml:space="preserve">Mies selaa ilmoituksia lounaalla puiston penkillä.</w:t>
      </w:r>
    </w:p>
    <w:p>
      <w:r>
        <w:rPr>
          <w:b/>
        </w:rPr>
        <w:t xml:space="preserve">Esimerkki 5.3378</w:t>
      </w:r>
    </w:p>
    <w:p>
      <w:r>
        <w:t xml:space="preserve">Lause 1: Katusoittajat esittävät elävää musiikkia yleisöjoukon edessä. Lause 2: kadulla on esiintyjiä.</w:t>
      </w:r>
    </w:p>
    <w:p>
      <w:r>
        <w:rPr>
          <w:b/>
        </w:rPr>
        <w:t xml:space="preserve">Tulos</w:t>
      </w:r>
    </w:p>
    <w:p>
      <w:r>
        <w:t xml:space="preserve">katutaiteilijat ovat osa vaihtoehtoista ryhmää.</w:t>
      </w:r>
    </w:p>
    <w:p>
      <w:r>
        <w:rPr>
          <w:b/>
        </w:rPr>
        <w:t xml:space="preserve">Esimerkki 5.3379</w:t>
      </w:r>
    </w:p>
    <w:p>
      <w:r>
        <w:t xml:space="preserve">Lause 1: Tyttö tanssii laaksossa. Lause 2: tyttö tanssii</w:t>
      </w:r>
    </w:p>
    <w:p>
      <w:r>
        <w:rPr>
          <w:b/>
        </w:rPr>
        <w:t xml:space="preserve">Tulos</w:t>
      </w:r>
    </w:p>
    <w:p>
      <w:r>
        <w:t xml:space="preserve">tyttö on seksikäs</w:t>
      </w:r>
    </w:p>
    <w:p>
      <w:r>
        <w:rPr>
          <w:b/>
        </w:rPr>
        <w:t xml:space="preserve">Esimerkki 5.3380</w:t>
      </w:r>
    </w:p>
    <w:p>
      <w:r>
        <w:t xml:space="preserve">Lause 1: Ulkona seisoo nainen, jolla on mekko ja aurinkolasit, ja mies, jolla on sininen paita, ja suuri väkijoukko. Lause 2: Nainen, jolla on mekko ja aurinkolasit.</w:t>
      </w:r>
    </w:p>
    <w:p>
      <w:r>
        <w:rPr>
          <w:b/>
        </w:rPr>
        <w:t xml:space="preserve">Tulos</w:t>
      </w:r>
    </w:p>
    <w:p>
      <w:r>
        <w:t xml:space="preserve">Iloinen nainen mekossa ja aurinkolasit päässä ja vihainen mies siniseen paitaan pukeutuneena seisovat ulkona suuren väkijoukon kanssa.</w:t>
      </w:r>
    </w:p>
    <w:p>
      <w:r>
        <w:rPr>
          <w:b/>
        </w:rPr>
        <w:t xml:space="preserve">Esimerkki 5.3381</w:t>
      </w:r>
    </w:p>
    <w:p>
      <w:r>
        <w:t xml:space="preserve">Lause 1: Mustaan huppariin pukeutunut poika istuu askelmalla, jossa lukee "hirvi RVS". Lause 2: Hänellä on musta huppari.</w:t>
      </w:r>
    </w:p>
    <w:p>
      <w:r>
        <w:rPr>
          <w:b/>
        </w:rPr>
        <w:t xml:space="preserve">Tulos</w:t>
      </w:r>
    </w:p>
    <w:p>
      <w:r>
        <w:t xml:space="preserve">Hän istuu talonsa portailla.</w:t>
      </w:r>
    </w:p>
    <w:p>
      <w:r>
        <w:rPr>
          <w:b/>
        </w:rPr>
        <w:t xml:space="preserve">Esimerkki 5.3382</w:t>
      </w:r>
    </w:p>
    <w:p>
      <w:r>
        <w:t xml:space="preserve">Lause 1: Nainen, jolla on punaiset silmät ja vihreää meikkiä kasvoillaan, nostaa ylös beigenvärisen, koristeellisesti muotoillun viuhkan peittääkseen suunsa. Lause 2: Henkilö, jolla on punaiset silmät</w:t>
      </w:r>
    </w:p>
    <w:p>
      <w:r>
        <w:rPr>
          <w:b/>
        </w:rPr>
        <w:t xml:space="preserve">Tulos</w:t>
      </w:r>
    </w:p>
    <w:p>
      <w:r>
        <w:t xml:space="preserve">Nainen peittää suunsa</w:t>
      </w:r>
    </w:p>
    <w:p>
      <w:r>
        <w:rPr>
          <w:b/>
        </w:rPr>
        <w:t xml:space="preserve">Esimerkki 5.3383</w:t>
      </w:r>
    </w:p>
    <w:p>
      <w:r>
        <w:t xml:space="preserve">Lause 1: Miesvaeltaja istuu korkealla kalliolla vuoristossa. Lause 2: henkilö vuoristossa</w:t>
      </w:r>
    </w:p>
    <w:p>
      <w:r>
        <w:rPr>
          <w:b/>
        </w:rPr>
        <w:t xml:space="preserve">Tulos</w:t>
      </w:r>
    </w:p>
    <w:p>
      <w:r>
        <w:t xml:space="preserve">retkeilijä saavuttaa Bradly-vuoren huipun.</w:t>
      </w:r>
    </w:p>
    <w:p>
      <w:r>
        <w:rPr>
          <w:b/>
        </w:rPr>
        <w:t xml:space="preserve">Esimerkki 5.3384</w:t>
      </w:r>
    </w:p>
    <w:p>
      <w:r>
        <w:t xml:space="preserve">Lause 1: Kolme lasta istuu pöydän ääressä syömässä. Lause 2: Lapset syövät pöydän ääressä.</w:t>
      </w:r>
    </w:p>
    <w:p>
      <w:r>
        <w:rPr>
          <w:b/>
        </w:rPr>
        <w:t xml:space="preserve">Tulos</w:t>
      </w:r>
    </w:p>
    <w:p>
      <w:r>
        <w:t xml:space="preserve">3 lasta syö lounasta.</w:t>
      </w:r>
    </w:p>
    <w:p>
      <w:r>
        <w:rPr>
          <w:b/>
        </w:rPr>
        <w:t xml:space="preserve">Esimerkki 5.3385</w:t>
      </w:r>
    </w:p>
    <w:p>
      <w:r>
        <w:t xml:space="preserve">Lause 1: Siniseen paitaan pukeutunut mies on vuorovaikutuksessa punaiseen hameeseen pukeutuneen naisen kanssa, kun toinen mustiin pukeutunut mies katsoo vierestä. Lause 2: Mies puhuu naisen kanssa.</w:t>
      </w:r>
    </w:p>
    <w:p>
      <w:r>
        <w:rPr>
          <w:b/>
        </w:rPr>
        <w:t xml:space="preserve">Tulos</w:t>
      </w:r>
    </w:p>
    <w:p>
      <w:r>
        <w:t xml:space="preserve">Kolme ihmistä istuu kahvilassa, mutta vain kaksi puhuu.</w:t>
      </w:r>
    </w:p>
    <w:p>
      <w:r>
        <w:rPr>
          <w:b/>
        </w:rPr>
        <w:t xml:space="preserve">Esimerkki 5.3386</w:t>
      </w:r>
    </w:p>
    <w:p>
      <w:r>
        <w:t xml:space="preserve">Lause 1: Maan alla työskentelevät teknikot. Lause 2: Ihmiset työskentelevät maan alla.</w:t>
      </w:r>
    </w:p>
    <w:p>
      <w:r>
        <w:rPr>
          <w:b/>
        </w:rPr>
        <w:t xml:space="preserve">Tulos</w:t>
      </w:r>
    </w:p>
    <w:p>
      <w:r>
        <w:t xml:space="preserve">Ihmiset työskentelevät maan alla, kun dinosaurukset hyökkäsivät</w:t>
      </w:r>
    </w:p>
    <w:p>
      <w:r>
        <w:rPr>
          <w:b/>
        </w:rPr>
        <w:t xml:space="preserve">Esimerkki 5.3387</w:t>
      </w:r>
    </w:p>
    <w:p>
      <w:r>
        <w:t xml:space="preserve">Lause 1: Pieni naamioitunut tyttö istuu miehen olkapäillä, kun he kävelevät ruuhkaisen kadun läpi yhdessä. Lause 2: Mies ja tyttö ovat ulkona yhdessä.</w:t>
      </w:r>
    </w:p>
    <w:p>
      <w:r>
        <w:rPr>
          <w:b/>
        </w:rPr>
        <w:t xml:space="preserve">Tulos</w:t>
      </w:r>
    </w:p>
    <w:p>
      <w:r>
        <w:t xml:space="preserve">Pikkutyttö on isänsä kanssa.</w:t>
      </w:r>
    </w:p>
    <w:p>
      <w:r>
        <w:rPr>
          <w:b/>
        </w:rPr>
        <w:t xml:space="preserve">Esimerkki 5.3388</w:t>
      </w:r>
    </w:p>
    <w:p>
      <w:r>
        <w:t xml:space="preserve">Lause 1: iso mies mustassa paidassa poliisin vieressä kävelemässä poispäin sinisessä paidassa ja repussa olevasta miehestä Lause 2: Useita miehiä on kokoontunut paikalle, myös poliisi.</w:t>
      </w:r>
    </w:p>
    <w:p>
      <w:r>
        <w:rPr>
          <w:b/>
        </w:rPr>
        <w:t xml:space="preserve">Tulos</w:t>
      </w:r>
    </w:p>
    <w:p>
      <w:r>
        <w:t xml:space="preserve">Poliisi on pidättämässä jotakuta.</w:t>
      </w:r>
    </w:p>
    <w:p>
      <w:r>
        <w:rPr>
          <w:b/>
        </w:rPr>
        <w:t xml:space="preserve">Esimerkki 5.3389</w:t>
      </w:r>
    </w:p>
    <w:p>
      <w:r>
        <w:t xml:space="preserve">Lause 1: Kaksi muusikkoa viihdyttää ihmisiä kaupungin puistossa, ja huilunsoittajalla on sininen höyhenboa. Lause 2: Kaksi muusikkoa soittaa puistossa.</w:t>
      </w:r>
    </w:p>
    <w:p>
      <w:r>
        <w:rPr>
          <w:b/>
        </w:rPr>
        <w:t xml:space="preserve">Tulos</w:t>
      </w:r>
    </w:p>
    <w:p>
      <w:r>
        <w:t xml:space="preserve">Kaksi muusikkoa työskentelee puistossa soittaen musiikkia , toivoen saavansa tippiä.</w:t>
      </w:r>
    </w:p>
    <w:p>
      <w:r>
        <w:rPr>
          <w:b/>
        </w:rPr>
        <w:t xml:space="preserve">Esimerkki 5.3390</w:t>
      </w:r>
    </w:p>
    <w:p>
      <w:r>
        <w:t xml:space="preserve">Lause 1: Lapsella on sormet jauhoissa keittiön tiskipöydällä. Lause 2: Nuorella on jauhojen peittämät kädet keittiössä.</w:t>
      </w:r>
    </w:p>
    <w:p>
      <w:r>
        <w:rPr>
          <w:b/>
        </w:rPr>
        <w:t xml:space="preserve">Tulos</w:t>
      </w:r>
    </w:p>
    <w:p>
      <w:r>
        <w:t xml:space="preserve">Pieni poika auttaa äitiään leipomaan piirakkaa.</w:t>
      </w:r>
    </w:p>
    <w:p>
      <w:r>
        <w:rPr>
          <w:b/>
        </w:rPr>
        <w:t xml:space="preserve">Esimerkki 5.3391</w:t>
      </w:r>
    </w:p>
    <w:p>
      <w:r>
        <w:t xml:space="preserve">Lause 1: Nainen ja lapsi siivoavat rantaa. Lause 2: Kaksi henkilöä siivoaa jonkin paikan.</w:t>
      </w:r>
    </w:p>
    <w:p>
      <w:r>
        <w:rPr>
          <w:b/>
        </w:rPr>
        <w:t xml:space="preserve">Tulos</w:t>
      </w:r>
    </w:p>
    <w:p>
      <w:r>
        <w:t xml:space="preserve">Ihmiset keräävät roskia ja tekevät yhdyskuntapalvelua.</w:t>
      </w:r>
    </w:p>
    <w:p>
      <w:r>
        <w:rPr>
          <w:b/>
        </w:rPr>
        <w:t xml:space="preserve">Esimerkki 5.3392</w:t>
      </w:r>
    </w:p>
    <w:p>
      <w:r>
        <w:t xml:space="preserve">Tuomio 1: Kaksi miestä, toisella harmaa paita ja valkoiset shortsit, toisella sininen raitapaita, silmälasit ja parta, syömässä ulkona toisen naisen kanssa. Lause 2: Kaksi miestä syö ulkona naisen kanssa.</w:t>
      </w:r>
    </w:p>
    <w:p>
      <w:r>
        <w:rPr>
          <w:b/>
        </w:rPr>
        <w:t xml:space="preserve">Tulos</w:t>
      </w:r>
    </w:p>
    <w:p>
      <w:r>
        <w:t xml:space="preserve">Kaksi miestä on piknikillä naisen kanssa.</w:t>
      </w:r>
    </w:p>
    <w:p>
      <w:r>
        <w:rPr>
          <w:b/>
        </w:rPr>
        <w:t xml:space="preserve">Esimerkki 5.3393</w:t>
      </w:r>
    </w:p>
    <w:p>
      <w:r>
        <w:t xml:space="preserve">Lause 1: Pikkupoika halaa pikkuveljeään. Lause 2: Kaksi poikaa halaa.</w:t>
      </w:r>
    </w:p>
    <w:p>
      <w:r>
        <w:rPr>
          <w:b/>
        </w:rPr>
        <w:t xml:space="preserve">Tulos</w:t>
      </w:r>
    </w:p>
    <w:p>
      <w:r>
        <w:t xml:space="preserve">Pojat hymyilevät.</w:t>
      </w:r>
    </w:p>
    <w:p>
      <w:r>
        <w:rPr>
          <w:b/>
        </w:rPr>
        <w:t xml:space="preserve">Esimerkki 5.3394</w:t>
      </w:r>
    </w:p>
    <w:p>
      <w:r>
        <w:t xml:space="preserve">Lause 1: Kaupungin katukohtaus, jossa on kadun ylittävän naisen ja pyöräilijän selkä. Lause 2: tapahtui onnettomuus, nainen ja polkupyöräilijä tunnistettu.</w:t>
      </w:r>
    </w:p>
    <w:p>
      <w:r>
        <w:rPr>
          <w:b/>
        </w:rPr>
        <w:t xml:space="preserve">Tulos</w:t>
      </w:r>
    </w:p>
    <w:p>
      <w:r>
        <w:t xml:space="preserve">poliisi oli paikalla</w:t>
      </w:r>
    </w:p>
    <w:p>
      <w:r>
        <w:rPr>
          <w:b/>
        </w:rPr>
        <w:t xml:space="preserve">Esimerkki 5.3395</w:t>
      </w:r>
    </w:p>
    <w:p>
      <w:r>
        <w:t xml:space="preserve">Lause 1: Joukko naisia, joillakin lapsia, joilla on valkoiset t-paidat ja numerolaput, hymyilee, kun heitä kuvataan kentällä. Lause 2: Ryhmä ihmisiä hymyilee kuvaa varten.</w:t>
      </w:r>
    </w:p>
    <w:p>
      <w:r>
        <w:rPr>
          <w:b/>
        </w:rPr>
        <w:t xml:space="preserve">Tulos</w:t>
      </w:r>
    </w:p>
    <w:p>
      <w:r>
        <w:t xml:space="preserve">Perheitä kuvataan ryhmätoimintaa varten.</w:t>
      </w:r>
    </w:p>
    <w:p>
      <w:r>
        <w:rPr>
          <w:b/>
        </w:rPr>
        <w:t xml:space="preserve">Esimerkki 5.3396</w:t>
      </w:r>
    </w:p>
    <w:p>
      <w:r>
        <w:t xml:space="preserve">Lause 1: Useilla ruokalistatauluilla on myynnissä olevia tuotteita ja niiden hintoja. Lause 2: Ruokalistatauluja on useampi kuin yksi.</w:t>
      </w:r>
    </w:p>
    <w:p>
      <w:r>
        <w:rPr>
          <w:b/>
        </w:rPr>
        <w:t xml:space="preserve">Tulos</w:t>
      </w:r>
    </w:p>
    <w:p>
      <w:r>
        <w:t xml:space="preserve">Elintarvikkeista ja niihin liittyvistä hinnoista on useita grafiikoita.</w:t>
      </w:r>
    </w:p>
    <w:p>
      <w:r>
        <w:rPr>
          <w:b/>
        </w:rPr>
        <w:t xml:space="preserve">Esimerkki 5.3397</w:t>
      </w:r>
    </w:p>
    <w:p>
      <w:r>
        <w:t xml:space="preserve">Lause 1: Siniseen haalariin pukeutunut mies roikkuu metallitangosta valjaiden avulla. Lause 2: Mies on ripustettu.</w:t>
      </w:r>
    </w:p>
    <w:p>
      <w:r>
        <w:rPr>
          <w:b/>
        </w:rPr>
        <w:t xml:space="preserve">Tulos</w:t>
      </w:r>
    </w:p>
    <w:p>
      <w:r>
        <w:t xml:space="preserve">Mies hyppää benjihyppyä.</w:t>
      </w:r>
    </w:p>
    <w:p>
      <w:r>
        <w:rPr>
          <w:b/>
        </w:rPr>
        <w:t xml:space="preserve">Esimerkki 5.3398</w:t>
      </w:r>
    </w:p>
    <w:p>
      <w:r>
        <w:t xml:space="preserve">Lause 1: Kaksi maastopyöräilyä kilpailun aikana. Lause 2: Kaksi maastopyörää ajaa kilpaa.</w:t>
      </w:r>
    </w:p>
    <w:p>
      <w:r>
        <w:rPr>
          <w:b/>
        </w:rPr>
        <w:t xml:space="preserve">Tulos</w:t>
      </w:r>
    </w:p>
    <w:p>
      <w:r>
        <w:t xml:space="preserve">Siellä on kaksi maastopyörää, joiden kyydissä ajetaan kilpaa.</w:t>
      </w:r>
    </w:p>
    <w:p>
      <w:r>
        <w:rPr>
          <w:b/>
        </w:rPr>
        <w:t xml:space="preserve">Esimerkki 5.3399</w:t>
      </w:r>
    </w:p>
    <w:p>
      <w:r>
        <w:t xml:space="preserve">Lause 1: Nainen istuu kivillä vesiputouksen äärellä. Lause 2: Henkilö istuu.</w:t>
      </w:r>
    </w:p>
    <w:p>
      <w:r>
        <w:rPr>
          <w:b/>
        </w:rPr>
        <w:t xml:space="preserve">Tulos</w:t>
      </w:r>
    </w:p>
    <w:p>
      <w:r>
        <w:t xml:space="preserve">Pitkä henkilö istuu.</w:t>
      </w:r>
    </w:p>
    <w:p>
      <w:r>
        <w:rPr>
          <w:b/>
        </w:rPr>
        <w:t xml:space="preserve">Esimerkki 5.3400</w:t>
      </w:r>
    </w:p>
    <w:p>
      <w:r>
        <w:t xml:space="preserve">Lause 1: Poika hyppää suorittaakseen varvaskosketuksen puun edessä. Lause 2: Poika on ulkona.</w:t>
      </w:r>
    </w:p>
    <w:p>
      <w:r>
        <w:rPr>
          <w:b/>
        </w:rPr>
        <w:t xml:space="preserve">Tulos</w:t>
      </w:r>
    </w:p>
    <w:p>
      <w:r>
        <w:t xml:space="preserve">Poika on tammen edessä.</w:t>
      </w:r>
    </w:p>
    <w:p>
      <w:r>
        <w:rPr>
          <w:b/>
        </w:rPr>
        <w:t xml:space="preserve">Esimerkki 5.3401</w:t>
      </w:r>
    </w:p>
    <w:p>
      <w:r>
        <w:t xml:space="preserve">Lause 1: Punavalkoiseen kypärään pukeutunut motoristi ajaa punaista moottoripyörää. Lause 2: moottoripyöräilijä ajaa</w:t>
      </w:r>
    </w:p>
    <w:p>
      <w:r>
        <w:rPr>
          <w:b/>
        </w:rPr>
        <w:t xml:space="preserve">Tulos</w:t>
      </w:r>
    </w:p>
    <w:p>
      <w:r>
        <w:t xml:space="preserve">pyöräilijä on tyttö</w:t>
      </w:r>
    </w:p>
    <w:p>
      <w:r>
        <w:rPr>
          <w:b/>
        </w:rPr>
        <w:t xml:space="preserve">Esimerkki 5.3402</w:t>
      </w:r>
    </w:p>
    <w:p>
      <w:r>
        <w:t xml:space="preserve">Lause 1: Mies maalaa, kun muut ihmiset tekevät työtään. Lause 2: Jotkut ihmiset tekevät töitä ja yksi mies maalaa.</w:t>
      </w:r>
    </w:p>
    <w:p>
      <w:r>
        <w:rPr>
          <w:b/>
        </w:rPr>
        <w:t xml:space="preserve">Tulos</w:t>
      </w:r>
    </w:p>
    <w:p>
      <w:r>
        <w:t xml:space="preserve">Mies maalaa ihmisiä, jotka tekevät töitä.</w:t>
      </w:r>
    </w:p>
    <w:p>
      <w:r>
        <w:rPr>
          <w:b/>
        </w:rPr>
        <w:t xml:space="preserve">Esimerkki 5.3403</w:t>
      </w:r>
    </w:p>
    <w:p>
      <w:r>
        <w:t xml:space="preserve">Lause 1: Mies seisoo tien varrella keskusta-alueella grillin ja täydellisen kattauksen kanssa ja valmistaa ruokaa ohikulkijoille. Lause 2: Mies seisoo tien varressa keskustassa ja valmistaa ruokaa.</w:t>
      </w:r>
    </w:p>
    <w:p>
      <w:r>
        <w:rPr>
          <w:b/>
        </w:rPr>
        <w:t xml:space="preserve">Tulos</w:t>
      </w:r>
    </w:p>
    <w:p>
      <w:r>
        <w:t xml:space="preserve">Mies, jolla on esiliina ja baseball-lippis, tekee ruokaa ulkona.</w:t>
      </w:r>
    </w:p>
    <w:p>
      <w:r>
        <w:rPr>
          <w:b/>
        </w:rPr>
        <w:t xml:space="preserve">Esimerkki 5.3404</w:t>
      </w:r>
    </w:p>
    <w:p>
      <w:r>
        <w:t xml:space="preserve">Lause 1: Metroasemalla on muutama ihminen, ja metro tulee ohi. Lause 2: ihmisiä on asemalla</w:t>
      </w:r>
    </w:p>
    <w:p>
      <w:r>
        <w:rPr>
          <w:b/>
        </w:rPr>
        <w:t xml:space="preserve">Tulos</w:t>
      </w:r>
    </w:p>
    <w:p>
      <w:r>
        <w:t xml:space="preserve">ihmiset odottavat metroa</w:t>
      </w:r>
    </w:p>
    <w:p>
      <w:r>
        <w:rPr>
          <w:b/>
        </w:rPr>
        <w:t xml:space="preserve">Esimerkki 5.3405</w:t>
      </w:r>
    </w:p>
    <w:p>
      <w:r>
        <w:t xml:space="preserve">Lause 1: Mies, jolla on punainen solmio, seisoo patsaan edessä. Lause 2: Mies ja patsas.</w:t>
      </w:r>
    </w:p>
    <w:p>
      <w:r>
        <w:rPr>
          <w:b/>
        </w:rPr>
        <w:t xml:space="preserve">Tulos</w:t>
      </w:r>
    </w:p>
    <w:p>
      <w:r>
        <w:t xml:space="preserve">Mies poseeraa tekemänsä patsaan edessä.</w:t>
      </w:r>
    </w:p>
    <w:p>
      <w:r>
        <w:rPr>
          <w:b/>
        </w:rPr>
        <w:t xml:space="preserve">Esimerkki 5.3406</w:t>
      </w:r>
    </w:p>
    <w:p>
      <w:r>
        <w:t xml:space="preserve">Lause 1: Tämän rakennuksen ulkopuolella on koditon mies. Lause 2: Tämän rakennuksen ulkopuolella on koditon mies.</w:t>
      </w:r>
    </w:p>
    <w:p>
      <w:r>
        <w:rPr>
          <w:b/>
        </w:rPr>
        <w:t xml:space="preserve">Tulos</w:t>
      </w:r>
    </w:p>
    <w:p>
      <w:r>
        <w:t xml:space="preserve">Koditon mies yrittää saada lahjoituksia.</w:t>
      </w:r>
    </w:p>
    <w:p>
      <w:r>
        <w:rPr>
          <w:b/>
        </w:rPr>
        <w:t xml:space="preserve">Esimerkki 5.3407</w:t>
      </w:r>
    </w:p>
    <w:p>
      <w:r>
        <w:t xml:space="preserve">Lause 1: mies poistaa puun oksia. Lause 2: henkilö poistaa oksia.</w:t>
      </w:r>
    </w:p>
    <w:p>
      <w:r>
        <w:rPr>
          <w:b/>
        </w:rPr>
        <w:t xml:space="preserve">Tulos</w:t>
      </w:r>
    </w:p>
    <w:p>
      <w:r>
        <w:t xml:space="preserve">Pitkä henkilö poistaa raajoja</w:t>
      </w:r>
    </w:p>
    <w:p>
      <w:r>
        <w:rPr>
          <w:b/>
        </w:rPr>
        <w:t xml:space="preserve">Esimerkki 5.3408</w:t>
      </w:r>
    </w:p>
    <w:p>
      <w:r>
        <w:t xml:space="preserve">Lause 1: Valkoiseen, tummaraidalliseen peliasuun pukeutunut baseball-pelaaja on osittain maassa ja valmistautuu ottamaan palloa kiinni vasemmalla kädellään, kun pallo lähestyy nopeasti. Lause 2: Pelaaja yrittää saada palloa kiinni, kun se lähestyy.</w:t>
      </w:r>
    </w:p>
    <w:p>
      <w:r>
        <w:rPr>
          <w:b/>
        </w:rPr>
        <w:t xml:space="preserve">Tulos</w:t>
      </w:r>
    </w:p>
    <w:p>
      <w:r>
        <w:t xml:space="preserve">Mies valmistautuu nappaamaan pallon, joka ratkaisee hänen joukkueensa voiton.</w:t>
      </w:r>
    </w:p>
    <w:p>
      <w:r>
        <w:rPr>
          <w:b/>
        </w:rPr>
        <w:t xml:space="preserve">Esimerkki 5.3409</w:t>
      </w:r>
    </w:p>
    <w:p>
      <w:r>
        <w:t xml:space="preserve">Lause 1: Harmaaseen takkiin pukeutunut mies istuu vihreällä penkillä ja silittää mustaa koiraa, jolla on punainen kaulus. Lause 2: Mies silittää koiraa.</w:t>
      </w:r>
    </w:p>
    <w:p>
      <w:r>
        <w:rPr>
          <w:b/>
        </w:rPr>
        <w:t xml:space="preserve">Tulos</w:t>
      </w:r>
    </w:p>
    <w:p>
      <w:r>
        <w:t xml:space="preserve">Mies silittää mustaa labraa</w:t>
      </w:r>
    </w:p>
    <w:p>
      <w:r>
        <w:rPr>
          <w:b/>
        </w:rPr>
        <w:t xml:space="preserve">Esimerkki 5.3410</w:t>
      </w:r>
    </w:p>
    <w:p>
      <w:r>
        <w:t xml:space="preserve">Lause 1: Mies, jolla on aurinkolasit ja lippalakki, ajaa Coast Gas -autoa takilointiyksikön ohi. Lause 2: Mies ajaa kaasuautoa.</w:t>
      </w:r>
    </w:p>
    <w:p>
      <w:r>
        <w:rPr>
          <w:b/>
        </w:rPr>
        <w:t xml:space="preserve">Tulos</w:t>
      </w:r>
    </w:p>
    <w:p>
      <w:r>
        <w:t xml:space="preserve">Mies, jolla on aurinkolasit ja lippalakki, ajaa Coast Gas -autoa takilointiyksikön ohi ja valmistautuu pysäköimään.</w:t>
      </w:r>
    </w:p>
    <w:p>
      <w:r>
        <w:rPr>
          <w:b/>
        </w:rPr>
        <w:t xml:space="preserve">Esimerkki 5.3411</w:t>
      </w:r>
    </w:p>
    <w:p>
      <w:r>
        <w:t xml:space="preserve">Lause 1: Viisi miestä istuu lavalla kahden vihreän teltan edessä Amerikan partiolaisten banderollin takana. Lause 2: Ulkona istuu joukko ihmisiä...</w:t>
      </w:r>
    </w:p>
    <w:p>
      <w:r>
        <w:rPr>
          <w:b/>
        </w:rPr>
        <w:t xml:space="preserve">Tulos</w:t>
      </w:r>
    </w:p>
    <w:p>
      <w:r>
        <w:t xml:space="preserve">Miehet istuvat tuoleilla.</w:t>
      </w:r>
    </w:p>
    <w:p>
      <w:r>
        <w:rPr>
          <w:b/>
        </w:rPr>
        <w:t xml:space="preserve">Esimerkki 5.3412</w:t>
      </w:r>
    </w:p>
    <w:p>
      <w:r>
        <w:t xml:space="preserve">Lause 1: Laupias samarialainen vetää erittäin humalaisen miehen kadulta jalkakäytävälle, jotta tämä ei jäisi auton alle. Lause 2: Kiltti ihminen pelastaa miehen jäämästä auton alle.</w:t>
      </w:r>
    </w:p>
    <w:p>
      <w:r>
        <w:rPr>
          <w:b/>
        </w:rPr>
        <w:t xml:space="preserve">Tulos</w:t>
      </w:r>
    </w:p>
    <w:p>
      <w:r>
        <w:t xml:space="preserve">Henkilö, joka uhraa henkensä toisen hengen puolesta.</w:t>
      </w:r>
    </w:p>
    <w:p>
      <w:r>
        <w:rPr>
          <w:b/>
        </w:rPr>
        <w:t xml:space="preserve">Esimerkki 5.3413</w:t>
      </w:r>
    </w:p>
    <w:p>
      <w:r>
        <w:t xml:space="preserve">Lause 1: Kahdella miehellä on tavallinen valkoinen t-paita ja yhdellä miehellä sininen t-paita, jonka etupuolella on vaaleanpunainen logo. Lause 2: Muutamalla miehellä on t-paita.</w:t>
      </w:r>
    </w:p>
    <w:p>
      <w:r>
        <w:rPr>
          <w:b/>
        </w:rPr>
        <w:t xml:space="preserve">Tulos</w:t>
      </w:r>
    </w:p>
    <w:p>
      <w:r>
        <w:t xml:space="preserve">Miehet seisovat lähellä toisiaan.</w:t>
      </w:r>
    </w:p>
    <w:p>
      <w:r>
        <w:rPr>
          <w:b/>
        </w:rPr>
        <w:t xml:space="preserve">Esimerkki 5.3414</w:t>
      </w:r>
    </w:p>
    <w:p>
      <w:r>
        <w:t xml:space="preserve">Lause 1: Paljon ihmisiä seisoo ja seurustelee keskenään. Lause 2: Ryhmä juttelee keskenään.</w:t>
      </w:r>
    </w:p>
    <w:p>
      <w:r>
        <w:rPr>
          <w:b/>
        </w:rPr>
        <w:t xml:space="preserve">Tulos</w:t>
      </w:r>
    </w:p>
    <w:p>
      <w:r>
        <w:t xml:space="preserve">Ryhmä pitää kokouksen tulevasta mielenosoituksesta.</w:t>
      </w:r>
    </w:p>
    <w:p>
      <w:r>
        <w:rPr>
          <w:b/>
        </w:rPr>
        <w:t xml:space="preserve">Esimerkki 5.3415</w:t>
      </w:r>
    </w:p>
    <w:p>
      <w:r>
        <w:t xml:space="preserve">Lause 1: Kolme lasta juoksee puistossa ankkaryhmän edessä. Lause 2: Kolme lasta on aktiivisia</w:t>
      </w:r>
    </w:p>
    <w:p>
      <w:r>
        <w:rPr>
          <w:b/>
        </w:rPr>
        <w:t xml:space="preserve">Tulos</w:t>
      </w:r>
    </w:p>
    <w:p>
      <w:r>
        <w:t xml:space="preserve">Kolme lasta häiritsee eläimiä</w:t>
      </w:r>
    </w:p>
    <w:p>
      <w:r>
        <w:rPr>
          <w:b/>
        </w:rPr>
        <w:t xml:space="preserve">Esimerkki 5.3416</w:t>
      </w:r>
    </w:p>
    <w:p>
      <w:r>
        <w:t xml:space="preserve">Lause 1: Yksi mies juo olutta, kun toinen mies syö. Lause 2: Yksi henkilö juo juomaa, kun toinen henkilö syö jotain.</w:t>
      </w:r>
    </w:p>
    <w:p>
      <w:r>
        <w:rPr>
          <w:b/>
        </w:rPr>
        <w:t xml:space="preserve">Tulos</w:t>
      </w:r>
    </w:p>
    <w:p>
      <w:r>
        <w:t xml:space="preserve">Henkilö istuu ja juo, kun taas toinen istuu ja syö.</w:t>
      </w:r>
    </w:p>
    <w:p>
      <w:r>
        <w:rPr>
          <w:b/>
        </w:rPr>
        <w:t xml:space="preserve">Esimerkki 5.3417</w:t>
      </w:r>
    </w:p>
    <w:p>
      <w:r>
        <w:t xml:space="preserve">Lause 1: kaksi ihmistä pelaa peliä tivolissa. Lause 2: Kaksi ihmistä on tivolissa.</w:t>
      </w:r>
    </w:p>
    <w:p>
      <w:r>
        <w:rPr>
          <w:b/>
        </w:rPr>
        <w:t xml:space="preserve">Tulos</w:t>
      </w:r>
    </w:p>
    <w:p>
      <w:r>
        <w:t xml:space="preserve">Mies yrittää voittaa karhun tytölle karnevaalipelissä -</w:t>
      </w:r>
    </w:p>
    <w:p>
      <w:r>
        <w:rPr>
          <w:b/>
        </w:rPr>
        <w:t xml:space="preserve">Esimerkki 5.3418</w:t>
      </w:r>
    </w:p>
    <w:p>
      <w:r>
        <w:t xml:space="preserve">Lause 1: Joukko ihmisiä istuu piknikpöydässä valkoisessa teltassa. Lause 2: Ihmiset ovat rakennelman sisällä</w:t>
      </w:r>
    </w:p>
    <w:p>
      <w:r>
        <w:rPr>
          <w:b/>
        </w:rPr>
        <w:t xml:space="preserve">Tulos</w:t>
      </w:r>
    </w:p>
    <w:p>
      <w:r>
        <w:t xml:space="preserve">Ryhmä cosplaytaiteilijoita suunnittelee mielikuvitushyökkäystä retriitissä -</w:t>
      </w:r>
    </w:p>
    <w:p>
      <w:r>
        <w:rPr>
          <w:b/>
        </w:rPr>
        <w:t xml:space="preserve">Esimerkki 5.3419</w:t>
      </w:r>
    </w:p>
    <w:p>
      <w:r>
        <w:t xml:space="preserve">Lause 1: Nukkuva lapsi imee tuttia. Lause 2: Lapsi nukkuu tuttia imien.</w:t>
      </w:r>
    </w:p>
    <w:p>
      <w:r>
        <w:rPr>
          <w:b/>
        </w:rPr>
        <w:t xml:space="preserve">Tulos</w:t>
      </w:r>
    </w:p>
    <w:p>
      <w:r>
        <w:t xml:space="preserve">Lapsi on sängyssään.</w:t>
      </w:r>
    </w:p>
    <w:p>
      <w:r>
        <w:rPr>
          <w:b/>
        </w:rPr>
        <w:t xml:space="preserve">Esimerkki 5.3420</w:t>
      </w:r>
    </w:p>
    <w:p>
      <w:r>
        <w:t xml:space="preserve">Lause 1: Nuori rullalautailija tekee temppuja puistossa. Lause 2: henkilö tekee temppuja skeittilaudalla.</w:t>
      </w:r>
    </w:p>
    <w:p>
      <w:r>
        <w:rPr>
          <w:b/>
        </w:rPr>
        <w:t xml:space="preserve">Tulos</w:t>
      </w:r>
    </w:p>
    <w:p>
      <w:r>
        <w:t xml:space="preserve">Nuori miespuolinen rullalautailija tekee temppua ulkona.</w:t>
      </w:r>
    </w:p>
    <w:p>
      <w:r>
        <w:rPr>
          <w:b/>
        </w:rPr>
        <w:t xml:space="preserve">Esimerkki 5.3421</w:t>
      </w:r>
    </w:p>
    <w:p>
      <w:r>
        <w:t xml:space="preserve">Lause 1: Koira lepää puistossa. Lause 2: Lemmikit ovat sallittuja puistossa.</w:t>
      </w:r>
    </w:p>
    <w:p>
      <w:r>
        <w:rPr>
          <w:b/>
        </w:rPr>
        <w:t xml:space="preserve">Tulos</w:t>
      </w:r>
    </w:p>
    <w:p>
      <w:r>
        <w:t xml:space="preserve">Koira käy makuulle frisbee-leikin jälkeen.</w:t>
      </w:r>
    </w:p>
    <w:p>
      <w:r>
        <w:rPr>
          <w:b/>
        </w:rPr>
        <w:t xml:space="preserve">Esimerkki 5.3422</w:t>
      </w:r>
    </w:p>
    <w:p>
      <w:r>
        <w:t xml:space="preserve">Lause 1: Opiskelijaikäinen mies poseeraa juoman kanssa, kun taustalla on banderolli, jossa lukee "pass swiftly". Lause 2: Nuori aikuinen juo juomaa lähellä kylttiä, jossa on teksti.</w:t>
      </w:r>
    </w:p>
    <w:p>
      <w:r>
        <w:rPr>
          <w:b/>
        </w:rPr>
        <w:t xml:space="preserve">Tulos</w:t>
      </w:r>
    </w:p>
    <w:p>
      <w:r>
        <w:t xml:space="preserve">Miehellä on kädessään olutta.</w:t>
      </w:r>
    </w:p>
    <w:p>
      <w:r>
        <w:rPr>
          <w:b/>
        </w:rPr>
        <w:t xml:space="preserve">Esimerkki 5.3423</w:t>
      </w:r>
    </w:p>
    <w:p>
      <w:r>
        <w:t xml:space="preserve">Lause 1: Mies pakenee pakkopaidasta monien katsellessa. Lause 2: Mies pakenee pakkopaidasta, kun ihmiset katselevat häntä.</w:t>
      </w:r>
    </w:p>
    <w:p>
      <w:r>
        <w:rPr>
          <w:b/>
        </w:rPr>
        <w:t xml:space="preserve">Tulos</w:t>
      </w:r>
    </w:p>
    <w:p>
      <w:r>
        <w:t xml:space="preserve">Linturyhmä puiston seinällä.</w:t>
      </w:r>
    </w:p>
    <w:p>
      <w:r>
        <w:rPr>
          <w:b/>
        </w:rPr>
        <w:t xml:space="preserve">Esimerkki 5.3424</w:t>
      </w:r>
    </w:p>
    <w:p>
      <w:r>
        <w:t xml:space="preserve">Lause 1: Pieni lapsi on leikkauttamassa hiuksiaan kampaamossa. Lause 2: Lapsi saa hiuksensa leikattua...</w:t>
      </w:r>
    </w:p>
    <w:p>
      <w:r>
        <w:rPr>
          <w:b/>
        </w:rPr>
        <w:t xml:space="preserve">Tulos</w:t>
      </w:r>
    </w:p>
    <w:p>
      <w:r>
        <w:t xml:space="preserve">Lapsi saa elämänsä ensimmäisen hiustenleikkuun kampaamossa.</w:t>
      </w:r>
    </w:p>
    <w:p>
      <w:r>
        <w:rPr>
          <w:b/>
        </w:rPr>
        <w:t xml:space="preserve">Esimerkki 5.3425</w:t>
      </w:r>
    </w:p>
    <w:p>
      <w:r>
        <w:t xml:space="preserve">Lause 1: Ryhmä ihmisiä istuu pöydän ääressä koukuissa roikkuvan ja pöydälle asetetun lihan ääressä. Lause 2: Ihmiset istuvat pöydän ympärillä...</w:t>
      </w:r>
    </w:p>
    <w:p>
      <w:r>
        <w:rPr>
          <w:b/>
        </w:rPr>
        <w:t xml:space="preserve">Tulos</w:t>
      </w:r>
    </w:p>
    <w:p>
      <w:r>
        <w:t xml:space="preserve">Ihmiset roikkuvat koukuissa, jotka on asetettu -</w:t>
      </w:r>
    </w:p>
    <w:p>
      <w:r>
        <w:rPr>
          <w:b/>
        </w:rPr>
        <w:t xml:space="preserve">Esimerkki 5.3426</w:t>
      </w:r>
    </w:p>
    <w:p>
      <w:r>
        <w:t xml:space="preserve">Lause 1: Kolme miestä puuveneessä rakennusten edessä Lause 2: Kolme miestä veneessä.</w:t>
      </w:r>
    </w:p>
    <w:p>
      <w:r>
        <w:rPr>
          <w:b/>
        </w:rPr>
        <w:t xml:space="preserve">Tulos</w:t>
      </w:r>
    </w:p>
    <w:p>
      <w:r>
        <w:t xml:space="preserve">Kolme miestä järvellä.</w:t>
      </w:r>
    </w:p>
    <w:p>
      <w:r>
        <w:rPr>
          <w:b/>
        </w:rPr>
        <w:t xml:space="preserve">Esimerkki 5.3427</w:t>
      </w:r>
    </w:p>
    <w:p>
      <w:r>
        <w:t xml:space="preserve">Lause 1: Kaksi iäkästä miestä pukeutuneena klassisiin aika-asuihin luki yleisölle. Lause 2: Kaksi iäkästä miestä on yleisön edessä.</w:t>
      </w:r>
    </w:p>
    <w:p>
      <w:r>
        <w:rPr>
          <w:b/>
        </w:rPr>
        <w:t xml:space="preserve">Tulos</w:t>
      </w:r>
    </w:p>
    <w:p>
      <w:r>
        <w:t xml:space="preserve">Kaksi iäkästä miestä ovat opettajia.</w:t>
      </w:r>
    </w:p>
    <w:p>
      <w:r>
        <w:rPr>
          <w:b/>
        </w:rPr>
        <w:t xml:space="preserve">Esimerkki 5.3428</w:t>
      </w:r>
    </w:p>
    <w:p>
      <w:r>
        <w:t xml:space="preserve">Lause 1: Kaksi rakennusmiestä kävelee ison seinän edessä, jonka vieressä on rakennuspaitainen mallinukke kahden saappaan vieressä. Lause 2: Kaksi rakennusmiestä kävelee</w:t>
      </w:r>
    </w:p>
    <w:p>
      <w:r>
        <w:rPr>
          <w:b/>
        </w:rPr>
        <w:t xml:space="preserve">Tulos</w:t>
      </w:r>
    </w:p>
    <w:p>
      <w:r>
        <w:t xml:space="preserve">Kaksi rakennusmiestä kävelee iloisesti</w:t>
      </w:r>
    </w:p>
    <w:p>
      <w:r>
        <w:rPr>
          <w:b/>
        </w:rPr>
        <w:t xml:space="preserve">Esimerkki 5.3429</w:t>
      </w:r>
    </w:p>
    <w:p>
      <w:r>
        <w:t xml:space="preserve">Lause 1: Nuori mies ja naiset suuren metalliveistoksen lähellä Lause 2: Joitakin ihmisiä on jättimäisen metalliesineen vieressä.</w:t>
      </w:r>
    </w:p>
    <w:p>
      <w:r>
        <w:rPr>
          <w:b/>
        </w:rPr>
        <w:t xml:space="preserve">Tulos</w:t>
      </w:r>
    </w:p>
    <w:p>
      <w:r>
        <w:t xml:space="preserve">Mies ja naiset hääjuhlassa poseeraavat suuren teräskakun vieressä.</w:t>
      </w:r>
    </w:p>
    <w:p>
      <w:r>
        <w:rPr>
          <w:b/>
        </w:rPr>
        <w:t xml:space="preserve">Esimerkki 5.3430</w:t>
      </w:r>
    </w:p>
    <w:p>
      <w:r>
        <w:t xml:space="preserve">Lause 1: Mies luo taidetta spraymaaleilla. Lause 2: Mies ruiskuttaa spraymaalia.</w:t>
      </w:r>
    </w:p>
    <w:p>
      <w:r>
        <w:rPr>
          <w:b/>
        </w:rPr>
        <w:t xml:space="preserve">Tulos</w:t>
      </w:r>
    </w:p>
    <w:p>
      <w:r>
        <w:t xml:space="preserve">Mies tekee katutaidetta spraymaaleilla.</w:t>
      </w:r>
    </w:p>
    <w:p>
      <w:r>
        <w:rPr>
          <w:b/>
        </w:rPr>
        <w:t xml:space="preserve">Esimerkki 5.3431</w:t>
      </w:r>
    </w:p>
    <w:p>
      <w:r>
        <w:t xml:space="preserve">Lause 1: Henkilö hioo rullalaudalla reunaa. Lause 2: Henkilö rullalautailee.</w:t>
      </w:r>
    </w:p>
    <w:p>
      <w:r>
        <w:rPr>
          <w:b/>
        </w:rPr>
        <w:t xml:space="preserve">Tulos</w:t>
      </w:r>
    </w:p>
    <w:p>
      <w:r>
        <w:t xml:space="preserve">Henkilö, joka kilpailee</w:t>
      </w:r>
    </w:p>
    <w:p>
      <w:r>
        <w:rPr>
          <w:b/>
        </w:rPr>
        <w:t xml:space="preserve">Esimerkki 5.3432</w:t>
      </w:r>
    </w:p>
    <w:p>
      <w:r>
        <w:t xml:space="preserve">Lause 1: Mies hieroo käsiään jonkinlaiseen metalliesineeseen Lause 2: Mies hieroo jotain.</w:t>
      </w:r>
    </w:p>
    <w:p>
      <w:r>
        <w:rPr>
          <w:b/>
        </w:rPr>
        <w:t xml:space="preserve">Tulos</w:t>
      </w:r>
    </w:p>
    <w:p>
      <w:r>
        <w:t xml:space="preserve">Mies hieroo metallilevyä.</w:t>
      </w:r>
    </w:p>
    <w:p>
      <w:r>
        <w:rPr>
          <w:b/>
        </w:rPr>
        <w:t xml:space="preserve">Esimerkki 5.3433</w:t>
      </w:r>
    </w:p>
    <w:p>
      <w:r>
        <w:t xml:space="preserve">Lause 1: Kadun yli kulkevien jalankulkijoiden epätarkka aikavalotus. Lause 2: Jalankulkijoiden aikavalotus.</w:t>
      </w:r>
    </w:p>
    <w:p>
      <w:r>
        <w:rPr>
          <w:b/>
        </w:rPr>
        <w:t xml:space="preserve">Tulos</w:t>
      </w:r>
    </w:p>
    <w:p>
      <w:r>
        <w:t xml:space="preserve">Taidekuva liikennettä ylittävistä kansalaisista.</w:t>
      </w:r>
    </w:p>
    <w:p>
      <w:r>
        <w:rPr>
          <w:b/>
        </w:rPr>
        <w:t xml:space="preserve">Esimerkki 5.3434</w:t>
      </w:r>
    </w:p>
    <w:p>
      <w:r>
        <w:t xml:space="preserve">Lause 1: Pyöräilykilpailu, jossa on kolme pyöräilijää pyöräilyvaatteissa, keskellä olevalla miehellä on punaiset kengät ja vihreät aurinkolasit. Lause 2: Kolme ihmistä ajaa kilpaa polkupyörillä, keskellä on mies.</w:t>
      </w:r>
    </w:p>
    <w:p>
      <w:r>
        <w:rPr>
          <w:b/>
        </w:rPr>
        <w:t xml:space="preserve">Tulos</w:t>
      </w:r>
    </w:p>
    <w:p>
      <w:r>
        <w:t xml:space="preserve">Kolme miestä kilpailee Tour de Francessa.</w:t>
      </w:r>
    </w:p>
    <w:p>
      <w:r>
        <w:rPr>
          <w:b/>
        </w:rPr>
        <w:t xml:space="preserve">Esimerkki 5.3435</w:t>
      </w:r>
    </w:p>
    <w:p>
      <w:r>
        <w:t xml:space="preserve">Lause 1: Joukko pikkupoikia pelaa jalkapalloa peliasuissaan. Lause 2: Ryhmä poikia pelaa peliä.</w:t>
      </w:r>
    </w:p>
    <w:p>
      <w:r>
        <w:rPr>
          <w:b/>
        </w:rPr>
        <w:t xml:space="preserve">Tulos</w:t>
      </w:r>
    </w:p>
    <w:p>
      <w:r>
        <w:t xml:space="preserve">Joukko poikia harjoittelee suurta jalkapallo-ottelua varten.</w:t>
      </w:r>
    </w:p>
    <w:p>
      <w:r>
        <w:rPr>
          <w:b/>
        </w:rPr>
        <w:t xml:space="preserve">Esimerkki 5.3436</w:t>
      </w:r>
    </w:p>
    <w:p>
      <w:r>
        <w:t xml:space="preserve">Lause 1: Täysin mustiin pukeutunut samurai-soturi ottaa miekkansa tuppeen ulkoilmaharjoitusmatolla. Lause 2: Samurai-soturi harjoittelee ulkona.</w:t>
      </w:r>
    </w:p>
    <w:p>
      <w:r>
        <w:rPr>
          <w:b/>
        </w:rPr>
        <w:t xml:space="preserve">Tulos</w:t>
      </w:r>
    </w:p>
    <w:p>
      <w:r>
        <w:t xml:space="preserve">Mies osallistuu kamppailulajikilpailuun.</w:t>
      </w:r>
    </w:p>
    <w:p>
      <w:r>
        <w:rPr>
          <w:b/>
        </w:rPr>
        <w:t xml:space="preserve">Esimerkki 5.3437</w:t>
      </w:r>
    </w:p>
    <w:p>
      <w:r>
        <w:t xml:space="preserve">Lause 1: Useat lapset pelaavat jääkiekkoa vastakkaisissa joukkueissa ja yrittävät tehdä maalin. Lause 2: Joukko lapsia kilpailee.</w:t>
      </w:r>
    </w:p>
    <w:p>
      <w:r>
        <w:rPr>
          <w:b/>
        </w:rPr>
        <w:t xml:space="preserve">Tulos</w:t>
      </w:r>
    </w:p>
    <w:p>
      <w:r>
        <w:t xml:space="preserve">Lapset pelaavat jääkiekkoa.</w:t>
      </w:r>
    </w:p>
    <w:p>
      <w:r>
        <w:rPr>
          <w:b/>
        </w:rPr>
        <w:t xml:space="preserve">Esimerkki 5.3438</w:t>
      </w:r>
    </w:p>
    <w:p>
      <w:r>
        <w:t xml:space="preserve">Lause 1: Kaksi naista kävelee pitkin ruuhkaista katua. Lause 2: Kaksi naista kävelee katua pitkin.</w:t>
      </w:r>
    </w:p>
    <w:p>
      <w:r>
        <w:rPr>
          <w:b/>
        </w:rPr>
        <w:t xml:space="preserve">Tulos</w:t>
      </w:r>
    </w:p>
    <w:p>
      <w:r>
        <w:t xml:space="preserve">Kaksi naista kiirehtii töihin.</w:t>
      </w:r>
    </w:p>
    <w:p>
      <w:r>
        <w:rPr>
          <w:b/>
        </w:rPr>
        <w:t xml:space="preserve">Esimerkki 5.3439</w:t>
      </w:r>
    </w:p>
    <w:p>
      <w:r>
        <w:t xml:space="preserve">Lause 1: DJ-juontaja tarttuu mikrofoniin ja kokoaa yleisönsä. Lause 2: DJ villitsee yleisöä.</w:t>
      </w:r>
    </w:p>
    <w:p>
      <w:r>
        <w:rPr>
          <w:b/>
        </w:rPr>
        <w:t xml:space="preserve">Tulos</w:t>
      </w:r>
    </w:p>
    <w:p>
      <w:r>
        <w:t xml:space="preserve">DJ on juhlissa.</w:t>
      </w:r>
    </w:p>
    <w:p>
      <w:r>
        <w:rPr>
          <w:b/>
        </w:rPr>
        <w:t xml:space="preserve">Esimerkki 5.3440</w:t>
      </w:r>
    </w:p>
    <w:p>
      <w:r>
        <w:t xml:space="preserve">Lause 1: Pieni poika leikkii vesilelulla muiden katsellessa. Lause 2: Pikkupojalla on hauskaa leikkiä lelulla.</w:t>
      </w:r>
    </w:p>
    <w:p>
      <w:r>
        <w:rPr>
          <w:b/>
        </w:rPr>
        <w:t xml:space="preserve">Tulos</w:t>
      </w:r>
    </w:p>
    <w:p>
      <w:r>
        <w:t xml:space="preserve">Poika esittelee uutta leluaan.</w:t>
      </w:r>
    </w:p>
    <w:p>
      <w:r>
        <w:rPr>
          <w:b/>
        </w:rPr>
        <w:t xml:space="preserve">Esimerkki 5.3441</w:t>
      </w:r>
    </w:p>
    <w:p>
      <w:r>
        <w:t xml:space="preserve">Lause 1: Pieni lapsi pitkähihaisessa paidassa ja alusvaatteissa nykii vyötärönauhastaan ja katsoo samalla alas kohti parkettilattiaa. Lause 2: Pieni lapsi alusvaatteissa seisoo kovapuulattialla.</w:t>
      </w:r>
    </w:p>
    <w:p>
      <w:r>
        <w:rPr>
          <w:b/>
        </w:rPr>
        <w:t xml:space="preserve">Tulos</w:t>
      </w:r>
    </w:p>
    <w:p>
      <w:r>
        <w:t xml:space="preserve">Pieni lapsi säätää vyötärönauhaa valmistautuessaan päivälliselle.</w:t>
      </w:r>
    </w:p>
    <w:p>
      <w:r>
        <w:rPr>
          <w:b/>
        </w:rPr>
        <w:t xml:space="preserve">Esimerkki 5.3442</w:t>
      </w:r>
    </w:p>
    <w:p>
      <w:r>
        <w:t xml:space="preserve">Lause 1: Stadion on täynnä ihmisiä, ja he katsovat kahden joukkueen pallopeliä. Lause 2: Jotkut ihmiset.</w:t>
      </w:r>
    </w:p>
    <w:p>
      <w:r>
        <w:rPr>
          <w:b/>
        </w:rPr>
        <w:t xml:space="preserve">Tulos</w:t>
      </w:r>
    </w:p>
    <w:p>
      <w:r>
        <w:t xml:space="preserve">Mukavia ihmisiä.</w:t>
      </w:r>
    </w:p>
    <w:p>
      <w:r>
        <w:rPr>
          <w:b/>
        </w:rPr>
        <w:t xml:space="preserve">Esimerkki 5.3443</w:t>
      </w:r>
    </w:p>
    <w:p>
      <w:r>
        <w:t xml:space="preserve">Lause 1: Mustapaitainen mies pitää kädessään ilmapalloveistosta. Lause 2: Mustapaitainen mies pitää kädessään ilmapalloveistosta.</w:t>
      </w:r>
    </w:p>
    <w:p>
      <w:r>
        <w:rPr>
          <w:b/>
        </w:rPr>
        <w:t xml:space="preserve">Tulos</w:t>
      </w:r>
    </w:p>
    <w:p>
      <w:r>
        <w:t xml:space="preserve">Mustapaitainen surullinen mies pitää kädessään ilmapalloveistosta.</w:t>
      </w:r>
    </w:p>
    <w:p>
      <w:r>
        <w:rPr>
          <w:b/>
        </w:rPr>
        <w:t xml:space="preserve">Esimerkki 5.3444</w:t>
      </w:r>
    </w:p>
    <w:p>
      <w:r>
        <w:t xml:space="preserve">Lause 1: Mies, joka ottaa aallon kiinni surffilaudalla ja jota muut tarkkailevat tai kuvaavat rannalta käsin. Lause 2: Mies on vedessä.</w:t>
      </w:r>
    </w:p>
    <w:p>
      <w:r>
        <w:rPr>
          <w:b/>
        </w:rPr>
        <w:t xml:space="preserve">Tulos</w:t>
      </w:r>
    </w:p>
    <w:p>
      <w:r>
        <w:t xml:space="preserve">Mies on ammattisurffaaja.</w:t>
      </w:r>
    </w:p>
    <w:p>
      <w:r>
        <w:rPr>
          <w:b/>
        </w:rPr>
        <w:t xml:space="preserve">Esimerkki 5.3445</w:t>
      </w:r>
    </w:p>
    <w:p>
      <w:r>
        <w:t xml:space="preserve">Lause 1: Alhaalta näkyy naispuolinen uimari, jolla on uimalakki ja nenäpidikkeet, liikkuu hitaasti vedessä. Lause 2: Uimari käyttää uintia helpottavia asusteita.</w:t>
      </w:r>
    </w:p>
    <w:p>
      <w:r>
        <w:rPr>
          <w:b/>
        </w:rPr>
        <w:t xml:space="preserve">Tulos</w:t>
      </w:r>
    </w:p>
    <w:p>
      <w:r>
        <w:t xml:space="preserve">Ammattitaitoinen naisuimari ajelehtii hitaasti vedessä.</w:t>
      </w:r>
    </w:p>
    <w:p>
      <w:r>
        <w:rPr>
          <w:b/>
        </w:rPr>
        <w:t xml:space="preserve">Esimerkki 5.3446</w:t>
      </w:r>
    </w:p>
    <w:p>
      <w:r>
        <w:t xml:space="preserve">Lause 1: Kolme kylmiin vaatteisiin pukeutunutta miestä kävelee tietä pitkin. Lause 2: On kylmä päivä ja kolme miestä kävelee pitkin.</w:t>
      </w:r>
    </w:p>
    <w:p>
      <w:r>
        <w:rPr>
          <w:b/>
        </w:rPr>
        <w:t xml:space="preserve">Tulos</w:t>
      </w:r>
    </w:p>
    <w:p>
      <w:r>
        <w:t xml:space="preserve">Kaikilla miehillä on lapaset.</w:t>
      </w:r>
    </w:p>
    <w:p>
      <w:r>
        <w:rPr>
          <w:b/>
        </w:rPr>
        <w:t xml:space="preserve">Esimerkki 5.3447</w:t>
      </w:r>
    </w:p>
    <w:p>
      <w:r>
        <w:t xml:space="preserve">Lause 1: Kolme mustalaishameisiin pukeutunutta naista seisoo Notre Damen pysäköintialueen ympärillä Ranskassa. Lause 2: Kolme mustalaisnaista seisoo parkkipaikan ympärillä Ranskassa.</w:t>
      </w:r>
    </w:p>
    <w:p>
      <w:r>
        <w:rPr>
          <w:b/>
        </w:rPr>
        <w:t xml:space="preserve">Tulos</w:t>
      </w:r>
    </w:p>
    <w:p>
      <w:r>
        <w:t xml:space="preserve">Kolme naista odottaa autoa pysäköintialueella.</w:t>
      </w:r>
    </w:p>
    <w:p>
      <w:r>
        <w:rPr>
          <w:b/>
        </w:rPr>
        <w:t xml:space="preserve">Esimerkki 5.3448</w:t>
      </w:r>
    </w:p>
    <w:p>
      <w:r>
        <w:t xml:space="preserve">Lause 1: Ryhmä intialaisia miehiä näyttää nukkumista kolmelle koululaiselle, nuorelle pojalle ja kahdelle nuorelle tytölle. Lause 2: Ihminen nukkuu</w:t>
      </w:r>
    </w:p>
    <w:p>
      <w:r>
        <w:rPr>
          <w:b/>
        </w:rPr>
        <w:t xml:space="preserve">Tulos</w:t>
      </w:r>
    </w:p>
    <w:p>
      <w:r>
        <w:t xml:space="preserve">Pitkä ihminen nukkuu</w:t>
      </w:r>
    </w:p>
    <w:p>
      <w:r>
        <w:rPr>
          <w:b/>
        </w:rPr>
        <w:t xml:space="preserve">Esimerkki 5.3449</w:t>
      </w:r>
    </w:p>
    <w:p>
      <w:r>
        <w:t xml:space="preserve">Lause 1: Useat pienet lapset pelaavat koripalloa. Lause 2: Lapset leikkivät.</w:t>
      </w:r>
    </w:p>
    <w:p>
      <w:r>
        <w:rPr>
          <w:b/>
        </w:rPr>
        <w:t xml:space="preserve">Tulos</w:t>
      </w:r>
    </w:p>
    <w:p>
      <w:r>
        <w:t xml:space="preserve">Sisarukset leikkivät.</w:t>
      </w:r>
    </w:p>
    <w:p>
      <w:r>
        <w:rPr>
          <w:b/>
        </w:rPr>
        <w:t xml:space="preserve">Esimerkki 5.3450</w:t>
      </w:r>
    </w:p>
    <w:p>
      <w:r>
        <w:t xml:space="preserve">Lause 1: ryhmä ihmisiä istuu maassa jalkakäytävällä Lause 2: ryhmä istuu ulkona.</w:t>
      </w:r>
    </w:p>
    <w:p>
      <w:r>
        <w:rPr>
          <w:b/>
        </w:rPr>
        <w:t xml:space="preserve">Tulos</w:t>
      </w:r>
    </w:p>
    <w:p>
      <w:r>
        <w:t xml:space="preserve">Ystäväporukka istuu ja juttelee ulkona.</w:t>
      </w:r>
    </w:p>
    <w:p>
      <w:r>
        <w:rPr>
          <w:b/>
        </w:rPr>
        <w:t xml:space="preserve">Esimerkki 5.3451</w:t>
      </w:r>
    </w:p>
    <w:p>
      <w:r>
        <w:t xml:space="preserve">Lause 1: Cowboy vetää härkää rodeonäytöksessä. Lause 2: Cowboy esiintyy rodeossa.</w:t>
      </w:r>
    </w:p>
    <w:p>
      <w:r>
        <w:rPr>
          <w:b/>
        </w:rPr>
        <w:t xml:space="preserve">Tulos</w:t>
      </w:r>
    </w:p>
    <w:p>
      <w:r>
        <w:t xml:space="preserve">Cowboy menestyi rodeotapahtumassaan.</w:t>
      </w:r>
    </w:p>
    <w:p>
      <w:r>
        <w:rPr>
          <w:b/>
        </w:rPr>
        <w:t xml:space="preserve">Esimerkki 5.3452</w:t>
      </w:r>
    </w:p>
    <w:p>
      <w:r>
        <w:t xml:space="preserve">Lause 1: Mustiin pukeutunut aikuinen pitelee keppiä. Lause 2: Aikuisella on keppi kädessään.</w:t>
      </w:r>
    </w:p>
    <w:p>
      <w:r>
        <w:rPr>
          <w:b/>
        </w:rPr>
        <w:t xml:space="preserve">Tulos</w:t>
      </w:r>
    </w:p>
    <w:p>
      <w:r>
        <w:t xml:space="preserve">Taikuri valmistautuu tekemään tempun.</w:t>
      </w:r>
    </w:p>
    <w:p>
      <w:r>
        <w:rPr>
          <w:b/>
        </w:rPr>
        <w:t xml:space="preserve">Esimerkki 5.3453</w:t>
      </w:r>
    </w:p>
    <w:p>
      <w:r>
        <w:t xml:space="preserve">Lause 1: Arabialainen mies kävelee kolmen kamelinsa kanssa autiomaassa. Lause 2: Arabimies kävelee kameleillaan aavikon halki.</w:t>
      </w:r>
    </w:p>
    <w:p>
      <w:r>
        <w:rPr>
          <w:b/>
        </w:rPr>
        <w:t xml:space="preserve">Tulos</w:t>
      </w:r>
    </w:p>
    <w:p>
      <w:r>
        <w:t xml:space="preserve">Mies kävelee seuraavaan kaupunkiin.</w:t>
      </w:r>
    </w:p>
    <w:p>
      <w:r>
        <w:rPr>
          <w:b/>
        </w:rPr>
        <w:t xml:space="preserve">Esimerkki 5.3454</w:t>
      </w:r>
    </w:p>
    <w:p>
      <w:r>
        <w:t xml:space="preserve">Lause 1: Kaksi nuorta naista lenkkeilee rannalla. Lause 2: kaksi naista on rannalla.</w:t>
      </w:r>
    </w:p>
    <w:p>
      <w:r>
        <w:rPr>
          <w:b/>
        </w:rPr>
        <w:t xml:space="preserve">Tulos</w:t>
      </w:r>
    </w:p>
    <w:p>
      <w:r>
        <w:t xml:space="preserve">He ovat huoneessa.</w:t>
      </w:r>
    </w:p>
    <w:p>
      <w:r>
        <w:rPr>
          <w:b/>
        </w:rPr>
        <w:t xml:space="preserve">Esimerkki 5.3455</w:t>
      </w:r>
    </w:p>
    <w:p>
      <w:r>
        <w:t xml:space="preserve">Lause 1: Lapsi hiihtää lumisella maalla. Lause 2: Lapsi opettelee hiihtämään.</w:t>
      </w:r>
    </w:p>
    <w:p>
      <w:r>
        <w:rPr>
          <w:b/>
        </w:rPr>
        <w:t xml:space="preserve">Tulos</w:t>
      </w:r>
    </w:p>
    <w:p>
      <w:r>
        <w:t xml:space="preserve">Isä opettaa lapselleen hiihtämistä.</w:t>
      </w:r>
    </w:p>
    <w:p>
      <w:r>
        <w:rPr>
          <w:b/>
        </w:rPr>
        <w:t xml:space="preserve">Esimerkki 5.3456</w:t>
      </w:r>
    </w:p>
    <w:p>
      <w:r>
        <w:t xml:space="preserve">Lause 1: Mies kiipeilee korkealla ilmassa. Lause 2: Kalliota kiipeilevä mies lähestyy huippua.</w:t>
      </w:r>
    </w:p>
    <w:p>
      <w:r>
        <w:rPr>
          <w:b/>
        </w:rPr>
        <w:t xml:space="preserve">Tulos</w:t>
      </w:r>
    </w:p>
    <w:p>
      <w:r>
        <w:t xml:space="preserve">Kiipeilijällä on köysi.</w:t>
      </w:r>
    </w:p>
    <w:p>
      <w:r>
        <w:rPr>
          <w:b/>
        </w:rPr>
        <w:t xml:space="preserve">Esimerkki 5.3457</w:t>
      </w:r>
    </w:p>
    <w:p>
      <w:r>
        <w:t xml:space="preserve">Lause 1: Vuorenrinteellä oleva valkoinen koira kääntyy katsomaan jotakin näyttämön ulkopuolella, taivas taustalla. Lause 2: Vuorenrinteellä oleva koira katsoo kohti jotain kuvan ulkopuolella olevaa.</w:t>
      </w:r>
    </w:p>
    <w:p>
      <w:r>
        <w:rPr>
          <w:b/>
        </w:rPr>
        <w:t xml:space="preserve">Tulos</w:t>
      </w:r>
    </w:p>
    <w:p>
      <w:r>
        <w:t xml:space="preserve">Koirat vuorenrinteellä kaikki katsovat vasemmalle.</w:t>
      </w:r>
    </w:p>
    <w:p>
      <w:r>
        <w:rPr>
          <w:b/>
        </w:rPr>
        <w:t xml:space="preserve">Esimerkki 5.3458</w:t>
      </w:r>
    </w:p>
    <w:p>
      <w:r>
        <w:t xml:space="preserve">Lause 1: Onnittelut pesäpalloilijalle, jota halataan, kun muut joukkuetoverit lähestyvät oikealta ja vasemmalta. Lause 2: Pesäpalloilijat halailevat toista pesäpalloilijaa.</w:t>
      </w:r>
    </w:p>
    <w:p>
      <w:r>
        <w:rPr>
          <w:b/>
        </w:rPr>
        <w:t xml:space="preserve">Tulos</w:t>
      </w:r>
    </w:p>
    <w:p>
      <w:r>
        <w:t xml:space="preserve"> Lapset kamppailulajipuvuissa venyttelemässä ja pitämässä hauskaa.</w:t>
      </w:r>
    </w:p>
    <w:p>
      <w:r>
        <w:rPr>
          <w:b/>
        </w:rPr>
        <w:t xml:space="preserve">Esimerkki 5.3459</w:t>
      </w:r>
    </w:p>
    <w:p>
      <w:r>
        <w:t xml:space="preserve">Lause 1: Mies, jolla on vihreä paita ja punaiset shortsit, kilpailee miestä vastaan, jolla on sininen paita ja keltaiset lenkkarit. Lause 2: Kaksi miestä juoksee.</w:t>
      </w:r>
    </w:p>
    <w:p>
      <w:r>
        <w:rPr>
          <w:b/>
        </w:rPr>
        <w:t xml:space="preserve">Tulos</w:t>
      </w:r>
    </w:p>
    <w:p>
      <w:r>
        <w:t xml:space="preserve">Miehet juoksevat ulkona puistossa</w:t>
      </w:r>
    </w:p>
    <w:p>
      <w:r>
        <w:rPr>
          <w:b/>
        </w:rPr>
        <w:t xml:space="preserve">Esimerkki 5.3460</w:t>
      </w:r>
    </w:p>
    <w:p>
      <w:r>
        <w:t xml:space="preserve">Lause 1: Ruskea koira kantaa keppiä suussaan jääpeitteisen lammen poikki. Lause 2: Ruskea koira juoksee ulkona.</w:t>
      </w:r>
    </w:p>
    <w:p>
      <w:r>
        <w:rPr>
          <w:b/>
        </w:rPr>
        <w:t xml:space="preserve">Tulos</w:t>
      </w:r>
    </w:p>
    <w:p>
      <w:r>
        <w:t xml:space="preserve">Ruskea koira on huolissaan jään läpi putoamisesta.</w:t>
      </w:r>
    </w:p>
    <w:p>
      <w:r>
        <w:rPr>
          <w:b/>
        </w:rPr>
        <w:t xml:space="preserve">Esimerkki 5.3461</w:t>
      </w:r>
    </w:p>
    <w:p>
      <w:r>
        <w:t xml:space="preserve">Lause 1: Nuori mies, jolla on tumma puku, pitää luentoa luokkahuoneessa istuvalle ihmisryhmälle. Lause 2: Joku istuu luokkahuoneessa.</w:t>
      </w:r>
    </w:p>
    <w:p>
      <w:r>
        <w:rPr>
          <w:b/>
        </w:rPr>
        <w:t xml:space="preserve">Tulos</w:t>
      </w:r>
    </w:p>
    <w:p>
      <w:r>
        <w:t xml:space="preserve">Professori luennoi oppilaalleen.</w:t>
      </w:r>
    </w:p>
    <w:p>
      <w:r>
        <w:rPr>
          <w:b/>
        </w:rPr>
        <w:t xml:space="preserve">Esimerkki 5.3462</w:t>
      </w:r>
    </w:p>
    <w:p>
      <w:r>
        <w:t xml:space="preserve">Lause 1: Lapset heittelevät jotakuta ruokaa osana huvipuistoleikkiä. Lause 2: Ihmiset heittelevät ruokaa.</w:t>
      </w:r>
    </w:p>
    <w:p>
      <w:r>
        <w:rPr>
          <w:b/>
        </w:rPr>
        <w:t xml:space="preserve">Tulos</w:t>
      </w:r>
    </w:p>
    <w:p>
      <w:r>
        <w:t xml:space="preserve">Hauskat ihmiset heittelevät ruokaa.</w:t>
      </w:r>
    </w:p>
    <w:p>
      <w:r>
        <w:rPr>
          <w:b/>
        </w:rPr>
        <w:t xml:space="preserve">Esimerkki 5.3463</w:t>
      </w:r>
    </w:p>
    <w:p>
      <w:r>
        <w:t xml:space="preserve">Lause 1: henkilö auttaa pientä vauvaa alas sinistä liukumäkeä Lause 2: vauva liukuu liukumäkeä alas aikuisen avustuksella.</w:t>
      </w:r>
    </w:p>
    <w:p>
      <w:r>
        <w:rPr>
          <w:b/>
        </w:rPr>
        <w:t xml:space="preserve">Tulos</w:t>
      </w:r>
    </w:p>
    <w:p>
      <w:r>
        <w:t xml:space="preserve">Aikuinen auttaa vauvaa liukumaan puiston liukumäessä.</w:t>
      </w:r>
    </w:p>
    <w:p>
      <w:r>
        <w:rPr>
          <w:b/>
        </w:rPr>
        <w:t xml:space="preserve">Esimerkki 5.3464</w:t>
      </w:r>
    </w:p>
    <w:p>
      <w:r>
        <w:t xml:space="preserve">Lause 1: Vanha nainen katselee mietteliäänä ylöspäin, takana ja etualalla kaksi hymyilevää naista ja iso mies. Lause 2: Nainen katsoo ylös taivaalle.</w:t>
      </w:r>
    </w:p>
    <w:p>
      <w:r>
        <w:rPr>
          <w:b/>
        </w:rPr>
        <w:t xml:space="preserve">Tulos</w:t>
      </w:r>
    </w:p>
    <w:p>
      <w:r>
        <w:t xml:space="preserve">Nainen miettii elämäänsä.</w:t>
      </w:r>
    </w:p>
    <w:p>
      <w:r>
        <w:rPr>
          <w:b/>
        </w:rPr>
        <w:t xml:space="preserve">Esimerkki 5.3465</w:t>
      </w:r>
    </w:p>
    <w:p>
      <w:r>
        <w:t xml:space="preserve">Lause 1: Nainen aikoo tehdä vohveleita. Lause 2: Nainen aikoo tehdä vohveleita.</w:t>
      </w:r>
    </w:p>
    <w:p>
      <w:r>
        <w:rPr>
          <w:b/>
        </w:rPr>
        <w:t xml:space="preserve">Tulos</w:t>
      </w:r>
    </w:p>
    <w:p>
      <w:r>
        <w:t xml:space="preserve">Äiti tekee vohveleita lapselleen.</w:t>
      </w:r>
    </w:p>
    <w:p>
      <w:r>
        <w:rPr>
          <w:b/>
        </w:rPr>
        <w:t xml:space="preserve">Esimerkki 5.3466</w:t>
      </w:r>
    </w:p>
    <w:p>
      <w:r>
        <w:t xml:space="preserve">Lause 1: Sulhanen ja morsian, jolla on olkaimeton mekko. Lause 2: Pari yhdessä</w:t>
      </w:r>
    </w:p>
    <w:p>
      <w:r>
        <w:rPr>
          <w:b/>
        </w:rPr>
        <w:t xml:space="preserve">Tulos</w:t>
      </w:r>
    </w:p>
    <w:p>
      <w:r>
        <w:t xml:space="preserve">Pari ensimmäisen tanssinsa aikana.</w:t>
      </w:r>
    </w:p>
    <w:p>
      <w:r>
        <w:rPr>
          <w:b/>
        </w:rPr>
        <w:t xml:space="preserve">Esimerkki 5.3467</w:t>
      </w:r>
    </w:p>
    <w:p>
      <w:r>
        <w:t xml:space="preserve">Lause 1: Miespuolinen baseball-pelaaja saa pesäpallon kiinni lapasellaan. Lause 2: Pelaaja on miespuolinen.</w:t>
      </w:r>
    </w:p>
    <w:p>
      <w:r>
        <w:rPr>
          <w:b/>
        </w:rPr>
        <w:t xml:space="preserve">Tulos</w:t>
      </w:r>
    </w:p>
    <w:p>
      <w:r>
        <w:t xml:space="preserve">Uros on mies.</w:t>
      </w:r>
    </w:p>
    <w:p>
      <w:r>
        <w:rPr>
          <w:b/>
        </w:rPr>
        <w:t xml:space="preserve">Esimerkki 5.3468</w:t>
      </w:r>
    </w:p>
    <w:p>
      <w:r>
        <w:t xml:space="preserve">Lause 1: Poika on menossa hammashoitoon. Lause 2: Lapsen suu on auki.</w:t>
      </w:r>
    </w:p>
    <w:p>
      <w:r>
        <w:rPr>
          <w:b/>
        </w:rPr>
        <w:t xml:space="preserve">Tulos</w:t>
      </w:r>
    </w:p>
    <w:p>
      <w:r>
        <w:t xml:space="preserve">Pieni lapsi itkee, kun lääkäri poistaa hampaan.</w:t>
      </w:r>
    </w:p>
    <w:p>
      <w:r>
        <w:rPr>
          <w:b/>
        </w:rPr>
        <w:t xml:space="preserve">Esimerkki 5.3469</w:t>
      </w:r>
    </w:p>
    <w:p>
      <w:r>
        <w:t xml:space="preserve">Lause 1: Lapset osallistuvat urheilutapahtumaan. Lause 2: Lapset leikkivät yhdessä.</w:t>
      </w:r>
    </w:p>
    <w:p>
      <w:r>
        <w:rPr>
          <w:b/>
        </w:rPr>
        <w:t xml:space="preserve">Tulos</w:t>
      </w:r>
    </w:p>
    <w:p>
      <w:r>
        <w:t xml:space="preserve">Lapset ovat jalkapallojoukkueessa.</w:t>
      </w:r>
    </w:p>
    <w:p>
      <w:r>
        <w:rPr>
          <w:b/>
        </w:rPr>
        <w:t xml:space="preserve">Esimerkki 5.3470</w:t>
      </w:r>
    </w:p>
    <w:p>
      <w:r>
        <w:t xml:space="preserve">Lause 1: Köysiin sidottu mies kiipeää rakennusta. Lause 2: Mies kiipeää rakennusta köysien avulla.</w:t>
      </w:r>
    </w:p>
    <w:p>
      <w:r>
        <w:rPr>
          <w:b/>
        </w:rPr>
        <w:t xml:space="preserve">Tulos</w:t>
      </w:r>
    </w:p>
    <w:p>
      <w:r>
        <w:t xml:space="preserve">Tiukkaan punaiseen asuun pukeutunut mies kiipeää rakennusta.</w:t>
      </w:r>
    </w:p>
    <w:p>
      <w:r>
        <w:rPr>
          <w:b/>
        </w:rPr>
        <w:t xml:space="preserve">Esimerkki 5.3471</w:t>
      </w:r>
    </w:p>
    <w:p>
      <w:r>
        <w:t xml:space="preserve">Lause 1: Hymyilevä aikuinen pitää hymyilevää vauvaa sylissään. Lause 2: Aikuinen pitää onnellista vauvaa sylissään.</w:t>
      </w:r>
    </w:p>
    <w:p>
      <w:r>
        <w:rPr>
          <w:b/>
        </w:rPr>
        <w:t xml:space="preserve">Tulos</w:t>
      </w:r>
    </w:p>
    <w:p>
      <w:r>
        <w:t xml:space="preserve">Äiti pitää onnellista tytärtään sylissään.</w:t>
      </w:r>
    </w:p>
    <w:p>
      <w:r>
        <w:rPr>
          <w:b/>
        </w:rPr>
        <w:t xml:space="preserve">Esimerkki 5.3472</w:t>
      </w:r>
    </w:p>
    <w:p>
      <w:r>
        <w:t xml:space="preserve">Lause 1: Mies ja nainen pelaavat sulkapalloa. Lause 2: Mies ja nainen pelaavat peliä.</w:t>
      </w:r>
    </w:p>
    <w:p>
      <w:r>
        <w:rPr>
          <w:b/>
        </w:rPr>
        <w:t xml:space="preserve">Tulos</w:t>
      </w:r>
    </w:p>
    <w:p>
      <w:r>
        <w:t xml:space="preserve">Mies häviää naiselle sulkapallopelissä -</w:t>
      </w:r>
    </w:p>
    <w:p>
      <w:r>
        <w:rPr>
          <w:b/>
        </w:rPr>
        <w:t xml:space="preserve">Esimerkki 5.3473</w:t>
      </w:r>
    </w:p>
    <w:p>
      <w:r>
        <w:t xml:space="preserve">Lause 1: lapsi, jolla on keltainen paita päällään, katsoo Lause 2: lapsi katsoo jotain.</w:t>
      </w:r>
    </w:p>
    <w:p>
      <w:r>
        <w:rPr>
          <w:b/>
        </w:rPr>
        <w:t xml:space="preserve">Tulos</w:t>
      </w:r>
    </w:p>
    <w:p>
      <w:r>
        <w:t xml:space="preserve">Lapsi katsoo tähtiä.</w:t>
      </w:r>
    </w:p>
    <w:p>
      <w:r>
        <w:rPr>
          <w:b/>
        </w:rPr>
        <w:t xml:space="preserve">Esimerkki 5.3474</w:t>
      </w:r>
    </w:p>
    <w:p>
      <w:r>
        <w:t xml:space="preserve">Lause 1: Sinisiin farkkuihin pukeutunut mies istuu toisen henkilön olkapäillä, kun tämä on vuorovaikutuksessa konsertin lavalla esiintyvän naisen kanssa. Lause 2: ihmiset konsertissa</w:t>
      </w:r>
    </w:p>
    <w:p>
      <w:r>
        <w:rPr>
          <w:b/>
        </w:rPr>
        <w:t xml:space="preserve">Tulos</w:t>
      </w:r>
    </w:p>
    <w:p>
      <w:r>
        <w:t xml:space="preserve">Miehellä on vaaleansiniset farkut.</w:t>
      </w:r>
    </w:p>
    <w:p>
      <w:r>
        <w:rPr>
          <w:b/>
        </w:rPr>
        <w:t xml:space="preserve">Esimerkki 5.3475</w:t>
      </w:r>
    </w:p>
    <w:p>
      <w:r>
        <w:t xml:space="preserve">Lause 1: Turisti kysyy paikalliselta tietä hotellille. Lause 2: Matkailija on eksynyt ja hänen on selvitettävä, missä hotelli on.</w:t>
      </w:r>
    </w:p>
    <w:p>
      <w:r>
        <w:rPr>
          <w:b/>
        </w:rPr>
        <w:t xml:space="preserve">Tulos</w:t>
      </w:r>
    </w:p>
    <w:p>
      <w:r>
        <w:t xml:space="preserve">Nainen pyytää mieheltä apua.</w:t>
      </w:r>
    </w:p>
    <w:p>
      <w:r>
        <w:rPr>
          <w:b/>
        </w:rPr>
        <w:t xml:space="preserve">Esimerkki 5.3476</w:t>
      </w:r>
    </w:p>
    <w:p>
      <w:r>
        <w:t xml:space="preserve">Lause 1: Värikkääseen mekkoon pukeutunut nainen ajaa moottoroidulla tuolilla kulman ohi kaupungin jalkakäytävällä, kun taas valkoiseen pitkään t-paitaan pukeutunut mies kävelee kohti tietä. Lause 2: Kaksi ihmistä on liikkeellä.</w:t>
      </w:r>
    </w:p>
    <w:p>
      <w:r>
        <w:rPr>
          <w:b/>
        </w:rPr>
        <w:t xml:space="preserve">Tulos</w:t>
      </w:r>
    </w:p>
    <w:p>
      <w:r>
        <w:t xml:space="preserve">Nainen ajaa moottoroidulla tuolilla kaupungin jalkakäytävällä, kun aurinkolaseihin pukeutunut mies kävelee kohti tietä.</w:t>
      </w:r>
    </w:p>
    <w:p>
      <w:r>
        <w:rPr>
          <w:b/>
        </w:rPr>
        <w:t xml:space="preserve">Esimerkki 5.3477</w:t>
      </w:r>
    </w:p>
    <w:p>
      <w:r>
        <w:t xml:space="preserve">Lause 1: Mies nukkuu jalkakäytävällä laatikon päällä. Lause 2: koditon mies nukkuu pahvilaatikon päällä.</w:t>
      </w:r>
    </w:p>
    <w:p>
      <w:r>
        <w:rPr>
          <w:b/>
        </w:rPr>
        <w:t xml:space="preserve">Tulos</w:t>
      </w:r>
    </w:p>
    <w:p>
      <w:r>
        <w:t xml:space="preserve">Koditon mies nukkuu laatikossa.</w:t>
      </w:r>
    </w:p>
    <w:p>
      <w:r>
        <w:rPr>
          <w:b/>
        </w:rPr>
        <w:t xml:space="preserve">Esimerkki 5.3478</w:t>
      </w:r>
    </w:p>
    <w:p>
      <w:r>
        <w:t xml:space="preserve">Lause 1: Kaksi nuorta miestä, joista toisella on keltainen collegepaita ja toisella ei ole toppia, he heittelevät vihreää materiaalia. Lause 2: Kaksi miestä käsittelee jotain.</w:t>
      </w:r>
    </w:p>
    <w:p>
      <w:r>
        <w:rPr>
          <w:b/>
        </w:rPr>
        <w:t xml:space="preserve">Tulos</w:t>
      </w:r>
    </w:p>
    <w:p>
      <w:r>
        <w:t xml:space="preserve">Kahdella miehellä on lippalakit.</w:t>
      </w:r>
    </w:p>
    <w:p>
      <w:r>
        <w:rPr>
          <w:b/>
        </w:rPr>
        <w:t xml:space="preserve">Esimerkki 5.3479</w:t>
      </w:r>
    </w:p>
    <w:p>
      <w:r>
        <w:t xml:space="preserve">Lause 1: Paljasjalkainen tyttö vaaleanpunaisessa villapaidassa istuu trampoliinilla. Lause 2: Paljasjalkainen tyttö istuu trampoliinilla yllään pusero.</w:t>
      </w:r>
    </w:p>
    <w:p>
      <w:r>
        <w:rPr>
          <w:b/>
        </w:rPr>
        <w:t xml:space="preserve">Tulos</w:t>
      </w:r>
    </w:p>
    <w:p>
      <w:r>
        <w:t xml:space="preserve">paljasjalkainen tyttö saa ystävänsä maalaamaan varpaankyntensä.</w:t>
      </w:r>
    </w:p>
    <w:p>
      <w:r>
        <w:rPr>
          <w:b/>
        </w:rPr>
        <w:t xml:space="preserve">Esimerkki 5.3480</w:t>
      </w:r>
    </w:p>
    <w:p>
      <w:r>
        <w:t xml:space="preserve">Lause 1: Lokkiparvi lähtee rannalta. Lause 2: Linnut lentävät rannalla.</w:t>
      </w:r>
    </w:p>
    <w:p>
      <w:r>
        <w:rPr>
          <w:b/>
        </w:rPr>
        <w:t xml:space="preserve">Tulos</w:t>
      </w:r>
    </w:p>
    <w:p>
      <w:r>
        <w:t xml:space="preserve">Joukko lintuja pakenee juoksevaa koiraa.</w:t>
      </w:r>
    </w:p>
    <w:p>
      <w:r>
        <w:rPr>
          <w:b/>
        </w:rPr>
        <w:t xml:space="preserve">Esimerkki 5.3481</w:t>
      </w:r>
    </w:p>
    <w:p>
      <w:r>
        <w:t xml:space="preserve">Lause 1: Molemmat vinttikoirat juoksevat kilpaa kulman takana. Lause 2: jotkut eläimet juoksevat.</w:t>
      </w:r>
    </w:p>
    <w:p>
      <w:r>
        <w:rPr>
          <w:b/>
        </w:rPr>
        <w:t xml:space="preserve">Tulos</w:t>
      </w:r>
    </w:p>
    <w:p>
      <w:r>
        <w:t xml:space="preserve">Kaksi koiraa jahtaa palloa nurkan takana.</w:t>
      </w:r>
    </w:p>
    <w:p>
      <w:r>
        <w:rPr>
          <w:b/>
        </w:rPr>
        <w:t xml:space="preserve">Esimerkki 5.3482</w:t>
      </w:r>
    </w:p>
    <w:p>
      <w:r>
        <w:t xml:space="preserve">Lause 1: Kaksi uimapukuista naista makaa rannalla, taustalla on vettä ja palmuja. Lause 2: Naiset ottavat aurinkoa rannalla.</w:t>
      </w:r>
    </w:p>
    <w:p>
      <w:r>
        <w:rPr>
          <w:b/>
        </w:rPr>
        <w:t xml:space="preserve">Tulos</w:t>
      </w:r>
    </w:p>
    <w:p>
      <w:r>
        <w:t xml:space="preserve">Naiset ovat lomalla Havaijilla.</w:t>
      </w:r>
    </w:p>
    <w:p>
      <w:r>
        <w:rPr>
          <w:b/>
        </w:rPr>
        <w:t xml:space="preserve">Esimerkki 5.3483</w:t>
      </w:r>
    </w:p>
    <w:p>
      <w:r>
        <w:t xml:space="preserve">Lause 1: Sinipaitainen poika poseeraa iglutyyppisen rakennuksen edessä, jonka yläpuolella roikkuu köydestä roikkuva henkilö. Lause 2: Poika poseeraa kuvaa varten.</w:t>
      </w:r>
    </w:p>
    <w:p>
      <w:r>
        <w:rPr>
          <w:b/>
        </w:rPr>
        <w:t xml:space="preserve">Tulos</w:t>
      </w:r>
    </w:p>
    <w:p>
      <w:r>
        <w:t xml:space="preserve">Myös roikkuva henkilö poseeraa.</w:t>
      </w:r>
    </w:p>
    <w:p>
      <w:r>
        <w:rPr>
          <w:b/>
        </w:rPr>
        <w:t xml:space="preserve">Esimerkki 5.3484</w:t>
      </w:r>
    </w:p>
    <w:p>
      <w:r>
        <w:t xml:space="preserve">Lause 1: Hymyilevä nainen vihreässä takissa julkisessa tilaisuudessa. Lause 2: Iloinen nainen hymyilee</w:t>
      </w:r>
    </w:p>
    <w:p>
      <w:r>
        <w:rPr>
          <w:b/>
        </w:rPr>
        <w:t xml:space="preserve">Tulos</w:t>
      </w:r>
    </w:p>
    <w:p>
      <w:r>
        <w:t xml:space="preserve">Nainen nauttii kokoontumisesta toimistokavereidensa kanssa.</w:t>
      </w:r>
    </w:p>
    <w:p>
      <w:r>
        <w:rPr>
          <w:b/>
        </w:rPr>
        <w:t xml:space="preserve">Esimerkki 5.3485</w:t>
      </w:r>
    </w:p>
    <w:p>
      <w:r>
        <w:t xml:space="preserve">Lause 1: Puskutraktori istuu salaojaputken päällä pellolla, jonka taustalla on vuoria. Lause 2: Puskutraktori on pysäköity pellolle vuorten edessä.</w:t>
      </w:r>
    </w:p>
    <w:p>
      <w:r>
        <w:rPr>
          <w:b/>
        </w:rPr>
        <w:t xml:space="preserve">Tulos</w:t>
      </w:r>
    </w:p>
    <w:p>
      <w:r>
        <w:t xml:space="preserve">Puskutraktori odottaa, että sitä voidaan käyttää salaojitustöihin.</w:t>
      </w:r>
    </w:p>
    <w:p>
      <w:r>
        <w:rPr>
          <w:b/>
        </w:rPr>
        <w:t xml:space="preserve">Esimerkki 5.3486</w:t>
      </w:r>
    </w:p>
    <w:p>
      <w:r>
        <w:t xml:space="preserve">Lause 1: Mies suomustaa kaloja vesistön lähellä. Lause 2: Mies on kalojen ympärillä.</w:t>
      </w:r>
    </w:p>
    <w:p>
      <w:r>
        <w:rPr>
          <w:b/>
        </w:rPr>
        <w:t xml:space="preserve">Tulos</w:t>
      </w:r>
    </w:p>
    <w:p>
      <w:r>
        <w:t xml:space="preserve">Kalastaja suomustaa turskaa.</w:t>
      </w:r>
    </w:p>
    <w:p>
      <w:r>
        <w:rPr>
          <w:b/>
        </w:rPr>
        <w:t xml:space="preserve">Esimerkki 5.3487</w:t>
      </w:r>
    </w:p>
    <w:p>
      <w:r>
        <w:t xml:space="preserve">Lause 1: Uimari altaassa, jonka syvyys on 3,5 jalkaa. Lause 2: Uimari altaassa.</w:t>
      </w:r>
    </w:p>
    <w:p>
      <w:r>
        <w:rPr>
          <w:b/>
        </w:rPr>
        <w:t xml:space="preserve">Tulos</w:t>
      </w:r>
    </w:p>
    <w:p>
      <w:r>
        <w:t xml:space="preserve">Uimari harjoittelee seuraavaa kilpailuaan varten.</w:t>
      </w:r>
    </w:p>
    <w:p>
      <w:r>
        <w:rPr>
          <w:b/>
        </w:rPr>
        <w:t xml:space="preserve">Esimerkki 5.3488</w:t>
      </w:r>
    </w:p>
    <w:p>
      <w:r>
        <w:t xml:space="preserve">Lause 1: Mies, jolla on parta ja laivastonsininen baseball-lippis takaperin, tuijottaa keskittyneesti jotakin kaukaisuudessa. Lause 2: Mies tuijottaa jotain kaukana olevaa.</w:t>
      </w:r>
    </w:p>
    <w:p>
      <w:r>
        <w:rPr>
          <w:b/>
        </w:rPr>
        <w:t xml:space="preserve">Tulos</w:t>
      </w:r>
    </w:p>
    <w:p>
      <w:r>
        <w:t xml:space="preserve">Mies etsii jotain tärkeää.</w:t>
      </w:r>
    </w:p>
    <w:p>
      <w:r>
        <w:rPr>
          <w:b/>
        </w:rPr>
        <w:t xml:space="preserve">Esimerkki 5.3489</w:t>
      </w:r>
    </w:p>
    <w:p>
      <w:r>
        <w:t xml:space="preserve">Lause 1: Mies raahaa oksia, kun taustalla oleva kameli katselee, ja etualalla on toinen eläin, joka syö jotain maasta. Lause 2: Miehen lähellä on eläimiä.</w:t>
      </w:r>
    </w:p>
    <w:p>
      <w:r>
        <w:rPr>
          <w:b/>
        </w:rPr>
        <w:t xml:space="preserve">Tulos</w:t>
      </w:r>
    </w:p>
    <w:p>
      <w:r>
        <w:t xml:space="preserve">Tummiin vaatteisiin pukeutunut lihava henkilö johtaa heinällä lastattua kamelia.</w:t>
      </w:r>
    </w:p>
    <w:p>
      <w:r>
        <w:rPr>
          <w:b/>
        </w:rPr>
        <w:t xml:space="preserve">Esimerkki 5.3490</w:t>
      </w:r>
    </w:p>
    <w:p>
      <w:r>
        <w:t xml:space="preserve">Lause 1: Siniseen toppiin ja punaisiin Paavo-shortseihin pukeutunut henkilö, jolla on kourallinen papereita, näyttää yllättyneeltä, kun häntä kuvataan. Lause 2: Joku on kameran kanssa.</w:t>
      </w:r>
    </w:p>
    <w:p>
      <w:r>
        <w:rPr>
          <w:b/>
        </w:rPr>
        <w:t xml:space="preserve">Tulos</w:t>
      </w:r>
    </w:p>
    <w:p>
      <w:r>
        <w:t xml:space="preserve">Mies jakaa lentolehtisiä.</w:t>
      </w:r>
    </w:p>
    <w:p>
      <w:r>
        <w:rPr>
          <w:b/>
        </w:rPr>
        <w:t xml:space="preserve">Esimerkki 5.3491</w:t>
      </w:r>
    </w:p>
    <w:p>
      <w:r>
        <w:t xml:space="preserve">Lause 1: Kolmen hengen miesbändi esiintyy sisätiloissa. Lause 2: Bändi esiintyy.</w:t>
      </w:r>
    </w:p>
    <w:p>
      <w:r>
        <w:rPr>
          <w:b/>
        </w:rPr>
        <w:t xml:space="preserve">Tulos</w:t>
      </w:r>
    </w:p>
    <w:p>
      <w:r>
        <w:t xml:space="preserve">Järjestetään yksityiskonsertti.</w:t>
      </w:r>
    </w:p>
    <w:p>
      <w:r>
        <w:rPr>
          <w:b/>
        </w:rPr>
        <w:t xml:space="preserve">Esimerkki 5.3492</w:t>
      </w:r>
    </w:p>
    <w:p>
      <w:r>
        <w:t xml:space="preserve">Lause 1: Jalkapallo-ottelu sinisissä ja punaisissa peliasuissa pelaavan joukkueen välillä, jossa erotuomari tai valmentaja puhuu pelaajalle. Lause 2: Jalkapallopelissä on kaksi joukkuetta.</w:t>
      </w:r>
    </w:p>
    <w:p>
      <w:r>
        <w:rPr>
          <w:b/>
        </w:rPr>
        <w:t xml:space="preserve">Tulos</w:t>
      </w:r>
    </w:p>
    <w:p>
      <w:r>
        <w:t xml:space="preserve">Punaisen joukkueen valmentaja huutaa pelaajalle, kun sininen joukkue odottaa jalkapallopelin jatkumista.</w:t>
      </w:r>
    </w:p>
    <w:p>
      <w:r>
        <w:rPr>
          <w:b/>
        </w:rPr>
        <w:t xml:space="preserve">Esimerkki 5.3493</w:t>
      </w:r>
    </w:p>
    <w:p>
      <w:r>
        <w:t xml:space="preserve">Lause 1: Mies pitelee moottorisahaa. Lause 2: Miehellä on kädessään jotain.</w:t>
      </w:r>
    </w:p>
    <w:p>
      <w:r>
        <w:rPr>
          <w:b/>
        </w:rPr>
        <w:t xml:space="preserve">Tulos</w:t>
      </w:r>
    </w:p>
    <w:p>
      <w:r>
        <w:t xml:space="preserve">Rockyhtye soittaa yleisölle.</w:t>
      </w:r>
    </w:p>
    <w:p>
      <w:r>
        <w:rPr>
          <w:b/>
        </w:rPr>
        <w:t xml:space="preserve">Esimerkki 5.3494</w:t>
      </w:r>
    </w:p>
    <w:p>
      <w:r>
        <w:t xml:space="preserve">Lause 1: Kolme eri ihmistä, joilla kaikilla on vaaleat topit ja tummat housut, ottavat kuvia kameroillaan. Lause 2: Kolme ihmistä ottaa kuvia.</w:t>
      </w:r>
    </w:p>
    <w:p>
      <w:r>
        <w:rPr>
          <w:b/>
        </w:rPr>
        <w:t xml:space="preserve">Tulos</w:t>
      </w:r>
    </w:p>
    <w:p>
      <w:r>
        <w:t xml:space="preserve">3 ystävää ottaa kuvia ulkona.</w:t>
      </w:r>
    </w:p>
    <w:p>
      <w:r>
        <w:rPr>
          <w:b/>
        </w:rPr>
        <w:t xml:space="preserve">Esimerkki 5.3495</w:t>
      </w:r>
    </w:p>
    <w:p>
      <w:r>
        <w:t xml:space="preserve">Lause 1: Kymmenkunta mustiin peliasuihin pukeutunutta jalkapalloilijaa seisoo rivissä nurmikentällä, ja heidän hengityksensä näkyy kylmässä ilmassa. Lause 2: pelaajilla on peliasut.</w:t>
      </w:r>
    </w:p>
    <w:p>
      <w:r>
        <w:rPr>
          <w:b/>
        </w:rPr>
        <w:t xml:space="preserve">Tulos</w:t>
      </w:r>
    </w:p>
    <w:p>
      <w:r>
        <w:t xml:space="preserve">He vain pelasivat peliä</w:t>
      </w:r>
    </w:p>
    <w:p>
      <w:r>
        <w:rPr>
          <w:b/>
        </w:rPr>
        <w:t xml:space="preserve">Esimerkki 5.3496</w:t>
      </w:r>
    </w:p>
    <w:p>
      <w:r>
        <w:t xml:space="preserve">Lause 1: Sininen ja violetti mekkoinen tyttö roikkuu kaiteella kadun varrella ja pitää kädessään karkkia. Lause 2: Tyttö pitää karkkia kädessään.</w:t>
      </w:r>
    </w:p>
    <w:p>
      <w:r>
        <w:rPr>
          <w:b/>
        </w:rPr>
        <w:t xml:space="preserve">Tulos</w:t>
      </w:r>
    </w:p>
    <w:p>
      <w:r>
        <w:t xml:space="preserve">Tyttö pitää kädessään suklaakarkkia.</w:t>
      </w:r>
    </w:p>
    <w:p>
      <w:r>
        <w:rPr>
          <w:b/>
        </w:rPr>
        <w:t xml:space="preserve">Esimerkki 5.3497</w:t>
      </w:r>
    </w:p>
    <w:p>
      <w:r>
        <w:t xml:space="preserve">Lause 1: Vaaleatukkainen tyttö vaaleanpunaisessa mekossa ja siniraidallinen hulavanne kaulassaan. Lause 2: Vaaleahiuksinen tyttö vaaleanpunaisessa mekossa.</w:t>
      </w:r>
    </w:p>
    <w:p>
      <w:r>
        <w:rPr>
          <w:b/>
        </w:rPr>
        <w:t xml:space="preserve">Tulos</w:t>
      </w:r>
    </w:p>
    <w:p>
      <w:r>
        <w:t xml:space="preserve">Nainen heiluttaa hulavannetta kaulansa ympärillä ulkona -</w:t>
      </w:r>
    </w:p>
    <w:p>
      <w:r>
        <w:rPr>
          <w:b/>
        </w:rPr>
        <w:t xml:space="preserve">Esimerkki 5.3498</w:t>
      </w:r>
    </w:p>
    <w:p>
      <w:r>
        <w:t xml:space="preserve">Lause 1: Mies osoittaa pöydän yli naista Lause 2: Mies osoittaa naista.</w:t>
      </w:r>
    </w:p>
    <w:p>
      <w:r>
        <w:rPr>
          <w:b/>
        </w:rPr>
        <w:t xml:space="preserve">Tulos</w:t>
      </w:r>
    </w:p>
    <w:p>
      <w:r>
        <w:t xml:space="preserve">Mies osoittaa naista syyttävästi.</w:t>
      </w:r>
    </w:p>
    <w:p>
      <w:r>
        <w:rPr>
          <w:b/>
        </w:rPr>
        <w:t xml:space="preserve">Esimerkki 5.3499</w:t>
      </w:r>
    </w:p>
    <w:p>
      <w:r>
        <w:t xml:space="preserve">Lause 1: Teknikko kumartui korjaamaan konetta. Lause 2: Teknikko korjaa konetta.</w:t>
      </w:r>
    </w:p>
    <w:p>
      <w:r>
        <w:rPr>
          <w:b/>
        </w:rPr>
        <w:t xml:space="preserve">Tulos</w:t>
      </w:r>
    </w:p>
    <w:p>
      <w:r>
        <w:t xml:space="preserve">Mies purkaa konetta.</w:t>
      </w:r>
    </w:p>
    <w:p>
      <w:r>
        <w:rPr>
          <w:b/>
        </w:rPr>
        <w:t xml:space="preserve">Esimerkki 5.3500</w:t>
      </w:r>
    </w:p>
    <w:p>
      <w:r>
        <w:t xml:space="preserve">Lause 1: Miehellä ajellaan päätä, ja taustalla on ihmisiä. Lause 2: Mies ajelee päänsä.</w:t>
      </w:r>
    </w:p>
    <w:p>
      <w:r>
        <w:rPr>
          <w:b/>
        </w:rPr>
        <w:t xml:space="preserve">Tulos</w:t>
      </w:r>
    </w:p>
    <w:p>
      <w:r>
        <w:t xml:space="preserve">parranajo on lähellä</w:t>
      </w:r>
    </w:p>
    <w:p>
      <w:r>
        <w:rPr>
          <w:b/>
        </w:rPr>
        <w:t xml:space="preserve">Esimerkki 5.3501</w:t>
      </w:r>
    </w:p>
    <w:p>
      <w:r>
        <w:t xml:space="preserve">Lause 1: Kaksi lasta pomppii trampoliinilla. Lause 2: Lapset ovat trampoliinilla.</w:t>
      </w:r>
    </w:p>
    <w:p>
      <w:r>
        <w:rPr>
          <w:b/>
        </w:rPr>
        <w:t xml:space="preserve">Tulos</w:t>
      </w:r>
    </w:p>
    <w:p>
      <w:r>
        <w:t xml:space="preserve">Lapset leikkivät kuumaa perunaa.</w:t>
      </w:r>
    </w:p>
    <w:p>
      <w:r>
        <w:rPr>
          <w:b/>
        </w:rPr>
        <w:t xml:space="preserve">Esimerkki 5.3502</w:t>
      </w:r>
    </w:p>
    <w:p>
      <w:r>
        <w:t xml:space="preserve">Lause 1: Tyttö pidättää hengitystään veden alla altaassa. Lause 2: Tyttö on altaassa.</w:t>
      </w:r>
    </w:p>
    <w:p>
      <w:r>
        <w:rPr>
          <w:b/>
        </w:rPr>
        <w:t xml:space="preserve">Tulos</w:t>
      </w:r>
    </w:p>
    <w:p>
      <w:r>
        <w:t xml:space="preserve">Tyttö teeskentelee olevansa merenneito uima-altaalla.</w:t>
      </w:r>
    </w:p>
    <w:p>
      <w:r>
        <w:rPr>
          <w:b/>
        </w:rPr>
        <w:t xml:space="preserve">Esimerkki 5.3503</w:t>
      </w:r>
    </w:p>
    <w:p>
      <w:r>
        <w:t xml:space="preserve">Lause 1: Monet ihmiset ovat ulkona kävelemässä ja pitelevät mielenosoituskylttejä, joista näkyvimmässä lukee "Pelastakaa koulumme". Lause 2: Ihmiset pitävät kylttejä pystyssä.</w:t>
      </w:r>
    </w:p>
    <w:p>
      <w:r>
        <w:rPr>
          <w:b/>
        </w:rPr>
        <w:t xml:space="preserve">Tulos</w:t>
      </w:r>
    </w:p>
    <w:p>
      <w:r>
        <w:t xml:space="preserve">Kaupungin asukkaat protestoivat hallituksen koulutusleikkauksia vastaan.</w:t>
      </w:r>
    </w:p>
    <w:p>
      <w:r>
        <w:rPr>
          <w:b/>
        </w:rPr>
        <w:t xml:space="preserve">Esimerkki 5.3504</w:t>
      </w:r>
    </w:p>
    <w:p>
      <w:r>
        <w:t xml:space="preserve">Lause 1: Poika viestii käsillään, kun hän ulkoiluttaa valkoista koiraa vaaleanpunaisessa hihnassa. Lause 2: Poika ulkoiluttaa koiraansa.</w:t>
      </w:r>
    </w:p>
    <w:p>
      <w:r>
        <w:rPr>
          <w:b/>
        </w:rPr>
        <w:t xml:space="preserve">Tulos</w:t>
      </w:r>
    </w:p>
    <w:p>
      <w:r>
        <w:t xml:space="preserve">Poika pyytää lähellä olevaa naista tulemaan katsomaan koiraa.</w:t>
      </w:r>
    </w:p>
    <w:p>
      <w:r>
        <w:rPr>
          <w:b/>
        </w:rPr>
        <w:t xml:space="preserve">Esimerkki 5.3505</w:t>
      </w:r>
    </w:p>
    <w:p>
      <w:r>
        <w:t xml:space="preserve">Lause 1: Aasialainen nainen seisoo jalkakäytävällä laukku kädessään. Lause 2: Siellä on nainen, jolla on laukku.</w:t>
      </w:r>
    </w:p>
    <w:p>
      <w:r>
        <w:rPr>
          <w:b/>
        </w:rPr>
        <w:t xml:space="preserve">Tulos</w:t>
      </w:r>
    </w:p>
    <w:p>
      <w:r>
        <w:t xml:space="preserve">Prostituoitu puristaa rahapussiansa kadunkulmassa.</w:t>
      </w:r>
    </w:p>
    <w:p>
      <w:r>
        <w:rPr>
          <w:b/>
        </w:rPr>
        <w:t xml:space="preserve">Esimerkki 5.3506</w:t>
      </w:r>
    </w:p>
    <w:p>
      <w:r>
        <w:t xml:space="preserve">Lause 1: Paljasjalkainen työntekijä tuolilla, kun hän levittää kattoa pieneen puutarha-aitaukseen. Lause 2: Työntekijällä ei ole kenkiä.</w:t>
      </w:r>
    </w:p>
    <w:p>
      <w:r>
        <w:rPr>
          <w:b/>
        </w:rPr>
        <w:t xml:space="preserve">Tulos</w:t>
      </w:r>
    </w:p>
    <w:p>
      <w:r>
        <w:t xml:space="preserve">Työntekijä seisoo tuolilla.</w:t>
      </w:r>
    </w:p>
    <w:p>
      <w:r>
        <w:rPr>
          <w:b/>
        </w:rPr>
        <w:t xml:space="preserve">Esimerkki 5.3507</w:t>
      </w:r>
    </w:p>
    <w:p>
      <w:r>
        <w:t xml:space="preserve">Lause 1: Näkymä palomiehistä työssä asuinkadulla, jotka seisovat keltaisten paloautojensa ympärillä, kun taas jotkut siviilit seisovat ja katselevat. Lause 2: Useampi kuin yksi henkilö</w:t>
      </w:r>
    </w:p>
    <w:p>
      <w:r>
        <w:rPr>
          <w:b/>
        </w:rPr>
        <w:t xml:space="preserve">Tulos</w:t>
      </w:r>
    </w:p>
    <w:p>
      <w:r>
        <w:t xml:space="preserve">Palomiehet sammuttavat tulipaloa.</w:t>
      </w:r>
    </w:p>
    <w:p>
      <w:r>
        <w:rPr>
          <w:b/>
        </w:rPr>
        <w:t xml:space="preserve">Esimerkki 5.3508</w:t>
      </w:r>
    </w:p>
    <w:p>
      <w:r>
        <w:t xml:space="preserve">Lause 1: Keltaiseen paitaan pukeutunut mies ottaa valokuvia, kun farkkuhaalariin pukeutunut mies vaihtaa renkaita mustaan autoon. Lause 2: Miehellä on kamera.</w:t>
      </w:r>
    </w:p>
    <w:p>
      <w:r>
        <w:rPr>
          <w:b/>
        </w:rPr>
        <w:t xml:space="preserve">Tulos</w:t>
      </w:r>
    </w:p>
    <w:p>
      <w:r>
        <w:t xml:space="preserve">Mekaanikko, jolla on maalitahrattu haalari, työskentelee vanhan Chevroletin parissa.</w:t>
      </w:r>
    </w:p>
    <w:p>
      <w:r>
        <w:rPr>
          <w:b/>
        </w:rPr>
        <w:t xml:space="preserve">Esimerkki 5.3509</w:t>
      </w:r>
    </w:p>
    <w:p>
      <w:r>
        <w:t xml:space="preserve">Lause 1: Kolme purjevenettä purjehtii vesistön rannalla. Lause 2: Jotkut veneet ovat vesillä.</w:t>
      </w:r>
    </w:p>
    <w:p>
      <w:r>
        <w:rPr>
          <w:b/>
        </w:rPr>
        <w:t xml:space="preserve">Tulos</w:t>
      </w:r>
    </w:p>
    <w:p>
      <w:r>
        <w:t xml:space="preserve">Jotkut purjeveneet purjehtivat joella auringonlaskun aikaan.</w:t>
      </w:r>
    </w:p>
    <w:p>
      <w:r>
        <w:rPr>
          <w:b/>
        </w:rPr>
        <w:t xml:space="preserve">Esimerkki 5.3510</w:t>
      </w:r>
    </w:p>
    <w:p>
      <w:r>
        <w:t xml:space="preserve">Lause 1: Ryhmä ihmisiä esiintyy valekäärmeen avulla. Lause 2: Ryhmä esiintyjiä käyttää käärmettä viihdyttääkseen yleisöä.</w:t>
      </w:r>
    </w:p>
    <w:p>
      <w:r>
        <w:rPr>
          <w:b/>
        </w:rPr>
        <w:t xml:space="preserve">Tulos</w:t>
      </w:r>
    </w:p>
    <w:p>
      <w:r>
        <w:t xml:space="preserve">Ryhmä ihmisiä esiintyy täpötäydellä stadionilla väärennetyn käärmeen avulla.</w:t>
      </w:r>
    </w:p>
    <w:p>
      <w:r>
        <w:rPr>
          <w:b/>
        </w:rPr>
        <w:t xml:space="preserve">Esimerkki 5.3511</w:t>
      </w:r>
    </w:p>
    <w:p>
      <w:r>
        <w:t xml:space="preserve">Lause 1: Sinipaitainen mies on ylittämässä katua, kun poliisiauto ajaa ohi. Lause 2: Mies odottaa, että poliisiauto ajaa ohi, ennen kuin hän ylittää kadun.</w:t>
      </w:r>
    </w:p>
    <w:p>
      <w:r>
        <w:rPr>
          <w:b/>
        </w:rPr>
        <w:t xml:space="preserve">Tulos</w:t>
      </w:r>
    </w:p>
    <w:p>
      <w:r>
        <w:t xml:space="preserve">Sireeni ulvoo, kun poliisi ajaa ohi.</w:t>
      </w:r>
    </w:p>
    <w:p>
      <w:r>
        <w:rPr>
          <w:b/>
        </w:rPr>
        <w:t xml:space="preserve">Esimerkki 5.3512</w:t>
      </w:r>
    </w:p>
    <w:p>
      <w:r>
        <w:t xml:space="preserve">Lause 1: Kaksi miestä kävelee sinisen rakennuksen edessä, molemmilla on selkäreppu. Lause 2: Miehillä on reput selässä.</w:t>
      </w:r>
    </w:p>
    <w:p>
      <w:r>
        <w:rPr>
          <w:b/>
        </w:rPr>
        <w:t xml:space="preserve">Tulos</w:t>
      </w:r>
    </w:p>
    <w:p>
      <w:r>
        <w:t xml:space="preserve">Miehet menevät sisälle</w:t>
      </w:r>
    </w:p>
    <w:p>
      <w:r>
        <w:rPr>
          <w:b/>
        </w:rPr>
        <w:t xml:space="preserve">Esimerkki 5.3513</w:t>
      </w:r>
    </w:p>
    <w:p>
      <w:r>
        <w:t xml:space="preserve">Lause 1: Mustangipaitainen mies valmistautuu heittämään veitsen kilpailuun. Lause 2: Mustangipaitainen mies valmistautuu heittämään puukkokilpailussa harjoittelemalla heittojaan.</w:t>
      </w:r>
    </w:p>
    <w:p>
      <w:r>
        <w:rPr>
          <w:b/>
        </w:rPr>
        <w:t xml:space="preserve">Tulos</w:t>
      </w:r>
    </w:p>
    <w:p>
      <w:r>
        <w:t xml:space="preserve">Mustang-paitainen mies valmistautuu heittämään veitsiä veitsenheittokilpailussa yleisön edessä.</w:t>
      </w:r>
    </w:p>
    <w:p>
      <w:r>
        <w:rPr>
          <w:b/>
        </w:rPr>
        <w:t xml:space="preserve">Esimerkki 5.3514</w:t>
      </w:r>
    </w:p>
    <w:p>
      <w:r>
        <w:t xml:space="preserve">Lause 1: Lapsi katsoo kaukoputken läpi leikkikentällä. Lause 2: Lapsi katsoo jotain kaukana olevaa.</w:t>
      </w:r>
    </w:p>
    <w:p>
      <w:r>
        <w:rPr>
          <w:b/>
        </w:rPr>
        <w:t xml:space="preserve">Tulos</w:t>
      </w:r>
    </w:p>
    <w:p>
      <w:r>
        <w:t xml:space="preserve">Lapsi sai kaukoputken lahjaksi.</w:t>
      </w:r>
    </w:p>
    <w:p>
      <w:r>
        <w:rPr>
          <w:b/>
        </w:rPr>
        <w:t xml:space="preserve">Esimerkki 5.3515</w:t>
      </w:r>
    </w:p>
    <w:p>
      <w:r>
        <w:t xml:space="preserve">Lause 1: Vanhempi herrasmies ruskeassa lippiksessä katselee nuoremman herrasmiehen kättä. Lause 2: Vanha mies katselee nuorempaa henkilöä.</w:t>
      </w:r>
    </w:p>
    <w:p>
      <w:r>
        <w:rPr>
          <w:b/>
        </w:rPr>
        <w:t xml:space="preserve">Tulos</w:t>
      </w:r>
    </w:p>
    <w:p>
      <w:r>
        <w:t xml:space="preserve">Vanha mies tuomitsee nuoren miehen.</w:t>
      </w:r>
    </w:p>
    <w:p>
      <w:r>
        <w:rPr>
          <w:b/>
        </w:rPr>
        <w:t xml:space="preserve">Esimerkki 5.3516</w:t>
      </w:r>
    </w:p>
    <w:p>
      <w:r>
        <w:t xml:space="preserve">Lause 1: Suuri ruskea koira ja suuri mustavalkoinen koira juoksevat yhdessä Lause 2: kaksi koiraa juoksee.</w:t>
      </w:r>
    </w:p>
    <w:p>
      <w:r>
        <w:rPr>
          <w:b/>
        </w:rPr>
        <w:t xml:space="preserve">Tulos</w:t>
      </w:r>
    </w:p>
    <w:p>
      <w:r>
        <w:t xml:space="preserve">koirat ovat innoissaan</w:t>
      </w:r>
    </w:p>
    <w:p>
      <w:r>
        <w:rPr>
          <w:b/>
        </w:rPr>
        <w:t xml:space="preserve">Esimerkki 5.3517</w:t>
      </w:r>
    </w:p>
    <w:p>
      <w:r>
        <w:t xml:space="preserve">Lause 1: Kadulla istuu useita ihmisiä, joista yksi syö vihreää omenaa. Lause 2: Yhdellä kadulla istuvalla henkilöllä on hedelmäpala.</w:t>
      </w:r>
    </w:p>
    <w:p>
      <w:r>
        <w:rPr>
          <w:b/>
        </w:rPr>
        <w:t xml:space="preserve">Tulos</w:t>
      </w:r>
    </w:p>
    <w:p>
      <w:r>
        <w:t xml:space="preserve">Useat kadulla istuvat ihmiset pitävät mielenosoituskylttejä.</w:t>
      </w:r>
    </w:p>
    <w:p>
      <w:r>
        <w:rPr>
          <w:b/>
        </w:rPr>
        <w:t xml:space="preserve">Esimerkki 5.3518</w:t>
      </w:r>
    </w:p>
    <w:p>
      <w:r>
        <w:t xml:space="preserve">Lause 1: Vanhempi mies pitää kädessään esinettä ja katselee kahta nuorta tyttöä, jotka istuvat häntä vastapäätä ulkona olevassa pöydässä. Lause 2: Mies pitää kädessään esinettä, mutta ei katsele sitä.</w:t>
      </w:r>
    </w:p>
    <w:p>
      <w:r>
        <w:rPr>
          <w:b/>
        </w:rPr>
        <w:t xml:space="preserve">Tulos</w:t>
      </w:r>
    </w:p>
    <w:p>
      <w:r>
        <w:t xml:space="preserve">Isoisä katselee tyttärentyttäriään.</w:t>
      </w:r>
    </w:p>
    <w:p>
      <w:r>
        <w:rPr>
          <w:b/>
        </w:rPr>
        <w:t xml:space="preserve">Esimerkki 5.3519</w:t>
      </w:r>
    </w:p>
    <w:p>
      <w:r>
        <w:t xml:space="preserve">Lause 1: Joukko ihmisiä, joilla on valkoiset kasvot, kävelee käytävällä kantaen valokuvia ja ristejä. Lause 2: Ihmisjoukko kävelee ristit kädessään...</w:t>
      </w:r>
    </w:p>
    <w:p>
      <w:r>
        <w:rPr>
          <w:b/>
        </w:rPr>
        <w:t xml:space="preserve">Tulos</w:t>
      </w:r>
    </w:p>
    <w:p>
      <w:r>
        <w:t xml:space="preserve">Ihmisjoukko koostuu miehistä ja naisista.</w:t>
      </w:r>
    </w:p>
    <w:p>
      <w:r>
        <w:rPr>
          <w:b/>
        </w:rPr>
        <w:t xml:space="preserve">Esimerkki 5.3520</w:t>
      </w:r>
    </w:p>
    <w:p>
      <w:r>
        <w:t xml:space="preserve">Lause 1: Keramiikkaa ja autoja näytetään parkkipaikalla, jossa sinipukuinen mies nojaa autonsa etuosaan. Lause 2: Parkkipaikka täynnä autoja.</w:t>
      </w:r>
    </w:p>
    <w:p>
      <w:r>
        <w:rPr>
          <w:b/>
        </w:rPr>
        <w:t xml:space="preserve">Tulos</w:t>
      </w:r>
    </w:p>
    <w:p>
      <w:r>
        <w:t xml:space="preserve">Sinipukuinen mies yrittää myydä näytteillä olevia autoja.</w:t>
      </w:r>
    </w:p>
    <w:p>
      <w:r>
        <w:rPr>
          <w:b/>
        </w:rPr>
        <w:t xml:space="preserve">Esimerkki 5.3521</w:t>
      </w:r>
    </w:p>
    <w:p>
      <w:r>
        <w:t xml:space="preserve">Lause 1: Nainen, jolla on musta takki, punavalkoiset lenkkarit ja punainen huivi, istuu penkillä. Lause 2: Henkilöllä on takki yllään.</w:t>
      </w:r>
    </w:p>
    <w:p>
      <w:r>
        <w:rPr>
          <w:b/>
        </w:rPr>
        <w:t xml:space="preserve">Tulos</w:t>
      </w:r>
    </w:p>
    <w:p>
      <w:r>
        <w:t xml:space="preserve">Nainen istuu puiston penkillä.</w:t>
      </w:r>
    </w:p>
    <w:p>
      <w:r>
        <w:rPr>
          <w:b/>
        </w:rPr>
        <w:t xml:space="preserve">Esimerkki 5.3522</w:t>
      </w:r>
    </w:p>
    <w:p>
      <w:r>
        <w:t xml:space="preserve">Lause 1: Kaksi lasta on kaivanut rannalle suuren kuopan ja täyttää sen vedellä. Lause 2: Lapset ovat lähellä merta.</w:t>
      </w:r>
    </w:p>
    <w:p>
      <w:r>
        <w:rPr>
          <w:b/>
        </w:rPr>
        <w:t xml:space="preserve">Tulos</w:t>
      </w:r>
    </w:p>
    <w:p>
      <w:r>
        <w:t xml:space="preserve">Lapset yrittävät tehdä hiekkalinnaa.</w:t>
      </w:r>
    </w:p>
    <w:p>
      <w:r>
        <w:rPr>
          <w:b/>
        </w:rPr>
        <w:t xml:space="preserve">Esimerkki 5.3523</w:t>
      </w:r>
    </w:p>
    <w:p>
      <w:r>
        <w:t xml:space="preserve">Lause 1: Juomassa oleva nainen kättelee jotakuta. Lause 2: Nainen juo ja kättelee.</w:t>
      </w:r>
    </w:p>
    <w:p>
      <w:r>
        <w:rPr>
          <w:b/>
        </w:rPr>
        <w:t xml:space="preserve">Tulos</w:t>
      </w:r>
    </w:p>
    <w:p>
      <w:r>
        <w:t xml:space="preserve">Nainen juo vodkaa ja kättelee jotakuta.</w:t>
      </w:r>
    </w:p>
    <w:p>
      <w:r>
        <w:rPr>
          <w:b/>
        </w:rPr>
        <w:t xml:space="preserve">Esimerkki 5.3524</w:t>
      </w:r>
    </w:p>
    <w:p>
      <w:r>
        <w:t xml:space="preserve">Lause 1: Kaksi naista vetää koreja mäkeä ylös. Lause 2: Kaksi naista kantaa koreja mäkeä ylös.</w:t>
      </w:r>
    </w:p>
    <w:p>
      <w:r>
        <w:rPr>
          <w:b/>
        </w:rPr>
        <w:t xml:space="preserve">Tulos</w:t>
      </w:r>
    </w:p>
    <w:p>
      <w:r>
        <w:t xml:space="preserve">Kaksi naista kantaa koria juuri poimittuja tuoreita hedelmiä.</w:t>
      </w:r>
    </w:p>
    <w:p>
      <w:r>
        <w:rPr>
          <w:b/>
        </w:rPr>
        <w:t xml:space="preserve">Esimerkki 5.3525</w:t>
      </w:r>
    </w:p>
    <w:p>
      <w:r>
        <w:t xml:space="preserve">Lause 1: Yksi poika hyppää trampoliinilla toisen pojan yli. Lause 2: Trampoliinilla on ainakin kaksi poikaa.</w:t>
      </w:r>
    </w:p>
    <w:p>
      <w:r>
        <w:rPr>
          <w:b/>
        </w:rPr>
        <w:t xml:space="preserve">Tulos</w:t>
      </w:r>
    </w:p>
    <w:p>
      <w:r>
        <w:t xml:space="preserve">Pojat leikkivät hyppysammakkoa trampoliinilla.</w:t>
      </w:r>
    </w:p>
    <w:p>
      <w:r>
        <w:rPr>
          <w:b/>
        </w:rPr>
        <w:t xml:space="preserve">Esimerkki 5.3526</w:t>
      </w:r>
    </w:p>
    <w:p>
      <w:r>
        <w:t xml:space="preserve">Lause 1: nuori henkilö, joka ratsastaa pienillä vaunuilla mäkeä alas. Lause 2: Nuori henkilö on ulkona.</w:t>
      </w:r>
    </w:p>
    <w:p>
      <w:r>
        <w:rPr>
          <w:b/>
        </w:rPr>
        <w:t xml:space="preserve">Tulos</w:t>
      </w:r>
    </w:p>
    <w:p>
      <w:r>
        <w:t xml:space="preserve">Nuori ajaa vanhempiensa työntämillä vaunuilla.</w:t>
      </w:r>
    </w:p>
    <w:p>
      <w:r>
        <w:rPr>
          <w:b/>
        </w:rPr>
        <w:t xml:space="preserve">Esimerkki 5.3527</w:t>
      </w:r>
    </w:p>
    <w:p>
      <w:r>
        <w:t xml:space="preserve">Lause 1: Tummansiniseen takkiin pukeutunut poika nauraa vaaleansiniseen villapaitaan pukeutuneen nuoren tytön kanssa. Lause 2: siellä naureskelee kavereita, joilla on sininen takki yllään</w:t>
      </w:r>
    </w:p>
    <w:p>
      <w:r>
        <w:rPr>
          <w:b/>
        </w:rPr>
        <w:t xml:space="preserve">Tulos</w:t>
      </w:r>
    </w:p>
    <w:p>
      <w:r>
        <w:t xml:space="preserve">tyttö on valinnut sinisen villapaidan, koska yhdellä hänen ystävistään on sininen takki.</w:t>
      </w:r>
    </w:p>
    <w:p>
      <w:r>
        <w:rPr>
          <w:b/>
        </w:rPr>
        <w:t xml:space="preserve">Esimerkki 5.3528</w:t>
      </w:r>
    </w:p>
    <w:p>
      <w:r>
        <w:t xml:space="preserve">Lause 1: Mies ja nainen seisovat Times Squarella kadun varrella. Lause 2: mies ja nainen ovat ulkona...</w:t>
      </w:r>
    </w:p>
    <w:p>
      <w:r>
        <w:rPr>
          <w:b/>
        </w:rPr>
        <w:t xml:space="preserve">Tulos</w:t>
      </w:r>
    </w:p>
    <w:p>
      <w:r>
        <w:t xml:space="preserve">mies ja nainen ovat rakastavaisia</w:t>
      </w:r>
    </w:p>
    <w:p>
      <w:r>
        <w:rPr>
          <w:b/>
        </w:rPr>
        <w:t xml:space="preserve">Esimerkki 5.3529</w:t>
      </w:r>
    </w:p>
    <w:p>
      <w:r>
        <w:t xml:space="preserve">Lause 1: Oudon näköinen nuori aikuinen leikkii suuren puun ympärillä, jolla on suuret juuret. Lause 2: Jotain aikuisessa on epätavallista.</w:t>
      </w:r>
    </w:p>
    <w:p>
      <w:r>
        <w:rPr>
          <w:b/>
        </w:rPr>
        <w:t xml:space="preserve">Tulos</w:t>
      </w:r>
    </w:p>
    <w:p>
      <w:r>
        <w:t xml:space="preserve">Puu on keskellä metsää.</w:t>
      </w:r>
    </w:p>
    <w:p>
      <w:r>
        <w:rPr>
          <w:b/>
        </w:rPr>
        <w:t xml:space="preserve">Esimerkki 5.3530</w:t>
      </w:r>
    </w:p>
    <w:p>
      <w:r>
        <w:t xml:space="preserve">Lause 1: Terrieri suihkutetaan letkusta, kun se hyppää altaaseen. Lause 2: Koira hyppää altaaseen, kun letku suihkuttaa sitä.</w:t>
      </w:r>
    </w:p>
    <w:p>
      <w:r>
        <w:rPr>
          <w:b/>
        </w:rPr>
        <w:t xml:space="preserve">Tulos</w:t>
      </w:r>
    </w:p>
    <w:p>
      <w:r>
        <w:t xml:space="preserve">Omistaja suihkuttaa koiraa letkulla, kun se hyppää altaaseen.</w:t>
      </w:r>
    </w:p>
    <w:p>
      <w:r>
        <w:rPr>
          <w:b/>
        </w:rPr>
        <w:t xml:space="preserve">Esimerkki 5.3531</w:t>
      </w:r>
    </w:p>
    <w:p>
      <w:r>
        <w:t xml:space="preserve">Lause 1: Mies istuu koiransa kanssa maalatun seinän edessä. Lause 2: mies istuu</w:t>
      </w:r>
    </w:p>
    <w:p>
      <w:r>
        <w:rPr>
          <w:b/>
        </w:rPr>
        <w:t xml:space="preserve">Tulos</w:t>
      </w:r>
    </w:p>
    <w:p>
      <w:r>
        <w:t xml:space="preserve">mies on maanviljelijä</w:t>
      </w:r>
    </w:p>
    <w:p>
      <w:r>
        <w:rPr>
          <w:b/>
        </w:rPr>
        <w:t xml:space="preserve">Esimerkki 5.3532</w:t>
      </w:r>
    </w:p>
    <w:p>
      <w:r>
        <w:t xml:space="preserve">Lause 1: Yksi painija kävelee pois lattialle käpertyneen painijan luota erotuomarin katsellessa. Lause 2: painija kävelee pois toisen painijan luota.</w:t>
      </w:r>
    </w:p>
    <w:p>
      <w:r>
        <w:rPr>
          <w:b/>
        </w:rPr>
        <w:t xml:space="preserve">Tulos</w:t>
      </w:r>
    </w:p>
    <w:p>
      <w:r>
        <w:t xml:space="preserve">mies on jäämässä kiinni</w:t>
      </w:r>
    </w:p>
    <w:p>
      <w:r>
        <w:rPr>
          <w:b/>
        </w:rPr>
        <w:t xml:space="preserve">Esimerkki 5.3533</w:t>
      </w:r>
    </w:p>
    <w:p>
      <w:r>
        <w:t xml:space="preserve">Lause 1: Hengityssuojainta käyttävä ruskeaverikköinen taiteilija kaivertaa surullisen näköistä ritaria tiilirakenteeseen, joka näkyy vain osittain, mutta joka näyttää olevan ehkä osa jonkinlaista modernia linnaa. Lause 2: Taiteilija työstää tiiliveistosta.</w:t>
      </w:r>
    </w:p>
    <w:p>
      <w:r>
        <w:rPr>
          <w:b/>
        </w:rPr>
        <w:t xml:space="preserve">Tulos</w:t>
      </w:r>
    </w:p>
    <w:p>
      <w:r>
        <w:t xml:space="preserve">Taiteilija työstää teosta näyttelyä varten.</w:t>
      </w:r>
    </w:p>
    <w:p>
      <w:r>
        <w:rPr>
          <w:b/>
        </w:rPr>
        <w:t xml:space="preserve">Esimerkki 5.3534</w:t>
      </w:r>
    </w:p>
    <w:p>
      <w:r>
        <w:t xml:space="preserve">Lause 1: Keltaiseen haalariin pukeutunut mies seisoo korokkeella vastaanottamassa palkintoa punaisessa haalarissa olevan miehen vieressä. Lause 2: Mies ottaa vastaan palkinnon.</w:t>
      </w:r>
    </w:p>
    <w:p>
      <w:r>
        <w:rPr>
          <w:b/>
        </w:rPr>
        <w:t xml:space="preserve">Tulos</w:t>
      </w:r>
    </w:p>
    <w:p>
      <w:r>
        <w:t xml:space="preserve">miehen lapsi voi nähdä hänen saavan palkinnon.</w:t>
      </w:r>
    </w:p>
    <w:p>
      <w:r>
        <w:rPr>
          <w:b/>
        </w:rPr>
        <w:t xml:space="preserve">Esimerkki 5.3535</w:t>
      </w:r>
    </w:p>
    <w:p>
      <w:r>
        <w:t xml:space="preserve">Lause 1: Nainen pesee astioita tiskialtaassa. Lause 2: Nainen tiskaa.</w:t>
      </w:r>
    </w:p>
    <w:p>
      <w:r>
        <w:rPr>
          <w:b/>
        </w:rPr>
        <w:t xml:space="preserve">Tulos</w:t>
      </w:r>
    </w:p>
    <w:p>
      <w:r>
        <w:t xml:space="preserve">Nainen siivoaa aterian jälkeen.</w:t>
      </w:r>
    </w:p>
    <w:p>
      <w:r>
        <w:rPr>
          <w:b/>
        </w:rPr>
        <w:t xml:space="preserve">Esimerkki 5.3536</w:t>
      </w:r>
    </w:p>
    <w:p>
      <w:r>
        <w:t xml:space="preserve">Lause 1: Lapsi hyppää liukumäestä altaaseen. Lause 2: Lapsi hyppää veteen.</w:t>
      </w:r>
    </w:p>
    <w:p>
      <w:r>
        <w:rPr>
          <w:b/>
        </w:rPr>
        <w:t xml:space="preserve">Tulos</w:t>
      </w:r>
    </w:p>
    <w:p>
      <w:r>
        <w:t xml:space="preserve">Lapsi hyppää kuusi metriä syvään altaaseen.</w:t>
      </w:r>
    </w:p>
    <w:p>
      <w:r>
        <w:rPr>
          <w:b/>
        </w:rPr>
        <w:t xml:space="preserve">Esimerkki 5.3537</w:t>
      </w:r>
    </w:p>
    <w:p>
      <w:r>
        <w:t xml:space="preserve">Lause 1: kalju mies näyttää olevan laboratoriossa, ja nainen katselee, kun hän sekoittaa nesteitä kirkkaissa kuppiastioissa Lause 2: Mies on kemisti.</w:t>
      </w:r>
    </w:p>
    <w:p>
      <w:r>
        <w:rPr>
          <w:b/>
        </w:rPr>
        <w:t xml:space="preserve">Tulos</w:t>
      </w:r>
    </w:p>
    <w:p>
      <w:r>
        <w:t xml:space="preserve">Nainen oppii mieheltä.</w:t>
      </w:r>
    </w:p>
    <w:p>
      <w:r>
        <w:rPr>
          <w:b/>
        </w:rPr>
        <w:t xml:space="preserve">Esimerkki 5.3538</w:t>
      </w:r>
    </w:p>
    <w:p>
      <w:r>
        <w:t xml:space="preserve">Lause 1: Aasialainen mies, jolla on valkoinen yläosa ja vauvan siniset alushousut, poistaa luudalla likaa jalkakäytävältä. Lause 2: Miehellä on luuta kädessään.</w:t>
      </w:r>
    </w:p>
    <w:p>
      <w:r>
        <w:rPr>
          <w:b/>
        </w:rPr>
        <w:t xml:space="preserve">Tulos</w:t>
      </w:r>
    </w:p>
    <w:p>
      <w:r>
        <w:t xml:space="preserve">Mies on talonmies.</w:t>
      </w:r>
    </w:p>
    <w:p>
      <w:r>
        <w:rPr>
          <w:b/>
        </w:rPr>
        <w:t xml:space="preserve">Esimerkki 5.3539</w:t>
      </w:r>
    </w:p>
    <w:p>
      <w:r>
        <w:t xml:space="preserve">Lause 1: Punapaitainen tyttö ottaa kuvan puhelimella. Lause 2: Tyttö ottaa kuvia.</w:t>
      </w:r>
    </w:p>
    <w:p>
      <w:r>
        <w:rPr>
          <w:b/>
        </w:rPr>
        <w:t xml:space="preserve">Tulos</w:t>
      </w:r>
    </w:p>
    <w:p>
      <w:r>
        <w:t xml:space="preserve">Tyttö julkaisee kuvia verkossa.</w:t>
      </w:r>
    </w:p>
    <w:p>
      <w:r>
        <w:rPr>
          <w:b/>
        </w:rPr>
        <w:t xml:space="preserve">Esimerkki 5.3540</w:t>
      </w:r>
    </w:p>
    <w:p>
      <w:r>
        <w:t xml:space="preserve">Lause 1: Nuori tyttö leikkii oranssilla kävyllä. Lause 2: Tyttö leikkii sillä, mitä hänellä on.</w:t>
      </w:r>
    </w:p>
    <w:p>
      <w:r>
        <w:rPr>
          <w:b/>
        </w:rPr>
        <w:t xml:space="preserve">Tulos</w:t>
      </w:r>
    </w:p>
    <w:p>
      <w:r>
        <w:t xml:space="preserve">Nuori tyttö, jolla on kädessään appelsiinitötterö</w:t>
      </w:r>
    </w:p>
    <w:p>
      <w:r>
        <w:rPr>
          <w:b/>
        </w:rPr>
        <w:t xml:space="preserve">Esimerkki 5.3541</w:t>
      </w:r>
    </w:p>
    <w:p>
      <w:r>
        <w:t xml:space="preserve">Lause 1: Nuori nainen istuu ulkona aurinkolasit päässä. Lause 2: Henkilö on ulkona.</w:t>
      </w:r>
    </w:p>
    <w:p>
      <w:r>
        <w:rPr>
          <w:b/>
        </w:rPr>
        <w:t xml:space="preserve">Tulos</w:t>
      </w:r>
    </w:p>
    <w:p>
      <w:r>
        <w:t xml:space="preserve">Henkilö istuu auringossa kampuksella.</w:t>
      </w:r>
    </w:p>
    <w:p>
      <w:r>
        <w:rPr>
          <w:b/>
        </w:rPr>
        <w:t xml:space="preserve">Esimerkki 5.3542</w:t>
      </w:r>
    </w:p>
    <w:p>
      <w:r>
        <w:t xml:space="preserve">Lause 1: Neljä melojaa meloo vedessä. Lause 2: neljä melojaa meloo.</w:t>
      </w:r>
    </w:p>
    <w:p>
      <w:r>
        <w:rPr>
          <w:b/>
        </w:rPr>
        <w:t xml:space="preserve">Tulos</w:t>
      </w:r>
    </w:p>
    <w:p>
      <w:r>
        <w:t xml:space="preserve">Neljä melojaa meloo rantaan.</w:t>
      </w:r>
    </w:p>
    <w:p>
      <w:r>
        <w:rPr>
          <w:b/>
        </w:rPr>
        <w:t xml:space="preserve">Esimerkki 5.3543</w:t>
      </w:r>
    </w:p>
    <w:p>
      <w:r>
        <w:t xml:space="preserve">Lause 1: Mies, jolla on siniset housut eikä paitaa, maalaa lattiaa siniseksi. Lause 2: Lattia on sininen.</w:t>
      </w:r>
    </w:p>
    <w:p>
      <w:r>
        <w:rPr>
          <w:b/>
        </w:rPr>
        <w:t xml:space="preserve">Tulos</w:t>
      </w:r>
    </w:p>
    <w:p>
      <w:r>
        <w:t xml:space="preserve">Miehellä on maalia housuissaan.</w:t>
      </w:r>
    </w:p>
    <w:p>
      <w:r>
        <w:rPr>
          <w:b/>
        </w:rPr>
        <w:t xml:space="preserve">Esimerkki 5.3544</w:t>
      </w:r>
    </w:p>
    <w:p>
      <w:r>
        <w:t xml:space="preserve">Lause 1: Siniseinäisessä sisäliikuntasalissa työskentelevät ihmiset pyöräilevät polkupyörillä. Lause 2: Ihmiset kuntosalilla, jossa on polkupyöriä.</w:t>
      </w:r>
    </w:p>
    <w:p>
      <w:r>
        <w:rPr>
          <w:b/>
        </w:rPr>
        <w:t xml:space="preserve">Tulos</w:t>
      </w:r>
    </w:p>
    <w:p>
      <w:r>
        <w:t xml:space="preserve">Ihmiset, jotka pyöräkorjaamoa pyörittävät kuntosalilla.</w:t>
      </w:r>
    </w:p>
    <w:p>
      <w:r>
        <w:rPr>
          <w:b/>
        </w:rPr>
        <w:t xml:space="preserve">Esimerkki 5.3545</w:t>
      </w:r>
    </w:p>
    <w:p>
      <w:r>
        <w:t xml:space="preserve">Lause 1: Siniseen takkiin pukeutunut henkilö hyppää seisovaan veteen jalkakäytävällä, ja taustalla on vesistö. Lause 2: Tuolla on maalaus.</w:t>
      </w:r>
    </w:p>
    <w:p>
      <w:r>
        <w:rPr>
          <w:b/>
        </w:rPr>
        <w:t xml:space="preserve">Tulos</w:t>
      </w:r>
    </w:p>
    <w:p>
      <w:r>
        <w:t xml:space="preserve">Sinitakkinen henkilö on huolissaan, koska kaupunki tulvii.</w:t>
      </w:r>
    </w:p>
    <w:p>
      <w:r>
        <w:rPr>
          <w:b/>
        </w:rPr>
        <w:t xml:space="preserve">Esimerkki 5.3546</w:t>
      </w:r>
    </w:p>
    <w:p>
      <w:r>
        <w:t xml:space="preserve">Lause 1: Naiset pelaavat lentopalloa - yksi joukkue punaisissa, toinen sinisissä. Lause 2: Naiset pelaavat lentopalloa.</w:t>
      </w:r>
    </w:p>
    <w:p>
      <w:r>
        <w:rPr>
          <w:b/>
        </w:rPr>
        <w:t xml:space="preserve">Tulos</w:t>
      </w:r>
    </w:p>
    <w:p>
      <w:r>
        <w:t xml:space="preserve">Naiset kilpailevat lentopallossa.</w:t>
      </w:r>
    </w:p>
    <w:p>
      <w:r>
        <w:rPr>
          <w:b/>
        </w:rPr>
        <w:t xml:space="preserve">Esimerkki 5.3547</w:t>
      </w:r>
    </w:p>
    <w:p>
      <w:r>
        <w:t xml:space="preserve">Lause 1: Useat ihmiset surffaavat aallolla meressä. Lause 2: Surffaajat ovat meressä.</w:t>
      </w:r>
    </w:p>
    <w:p>
      <w:r>
        <w:rPr>
          <w:b/>
        </w:rPr>
        <w:t xml:space="preserve">Tulos</w:t>
      </w:r>
    </w:p>
    <w:p>
      <w:r>
        <w:t xml:space="preserve">Ihmiset ovat rannalla katsomassa surffaajia.</w:t>
      </w:r>
    </w:p>
    <w:p>
      <w:r>
        <w:rPr>
          <w:b/>
        </w:rPr>
        <w:t xml:space="preserve">Esimerkki 5.3548</w:t>
      </w:r>
    </w:p>
    <w:p>
      <w:r>
        <w:t xml:space="preserve">Lause 1: Nainen on uima-altaassa yllään tummanvärinen uimapuku. Lause 2: Uima-altaassa on nainen, jolla on tummanvärinen uimapuku.</w:t>
      </w:r>
    </w:p>
    <w:p>
      <w:r>
        <w:rPr>
          <w:b/>
        </w:rPr>
        <w:t xml:space="preserve">Tulos</w:t>
      </w:r>
    </w:p>
    <w:p>
      <w:r>
        <w:t xml:space="preserve">Tummiin uimapukuihin pukeutunut nainen tekee kierroksia altaassa.</w:t>
      </w:r>
    </w:p>
    <w:p>
      <w:r>
        <w:rPr>
          <w:b/>
        </w:rPr>
        <w:t xml:space="preserve">Esimerkki 5.3549</w:t>
      </w:r>
    </w:p>
    <w:p>
      <w:r>
        <w:t xml:space="preserve">Lause 1: Noin 20 tummaihoista miestä seisoi selkä meihin päin ja nosti molemmat kätensä ilmaan. Lause 2: 20 miestä seisoo ulkona.</w:t>
      </w:r>
    </w:p>
    <w:p>
      <w:r>
        <w:rPr>
          <w:b/>
        </w:rPr>
        <w:t xml:space="preserve">Tulos</w:t>
      </w:r>
    </w:p>
    <w:p>
      <w:r>
        <w:t xml:space="preserve">Joukko miehiä on mielenosoituksessa.</w:t>
      </w:r>
    </w:p>
    <w:p>
      <w:r>
        <w:rPr>
          <w:b/>
        </w:rPr>
        <w:t xml:space="preserve">Esimerkki 5.3550</w:t>
      </w:r>
    </w:p>
    <w:p>
      <w:r>
        <w:t xml:space="preserve">Lause 1: Ryhmä kavereita, jotka työskentelevät yhdessä rakentaakseen jotain. Lause 2: Siellä on tyyppejä.</w:t>
      </w:r>
    </w:p>
    <w:p>
      <w:r>
        <w:rPr>
          <w:b/>
        </w:rPr>
        <w:t xml:space="preserve">Tulos</w:t>
      </w:r>
    </w:p>
    <w:p>
      <w:r>
        <w:t xml:space="preserve">Kaverit ovat lihavia.</w:t>
      </w:r>
    </w:p>
    <w:p>
      <w:r>
        <w:rPr>
          <w:b/>
        </w:rPr>
        <w:t xml:space="preserve">Esimerkki 5.3551</w:t>
      </w:r>
    </w:p>
    <w:p>
      <w:r>
        <w:t xml:space="preserve">Lause 1: Nuori lapsi käyttää työkaluja koneella. Lause 2: Nuori henkilö käyttää työkaluja koneella.</w:t>
      </w:r>
    </w:p>
    <w:p>
      <w:r>
        <w:rPr>
          <w:b/>
        </w:rPr>
        <w:t xml:space="preserve">Tulos</w:t>
      </w:r>
    </w:p>
    <w:p>
      <w:r>
        <w:t xml:space="preserve">Surullinen lapsi käyttää työkaluja koneella.</w:t>
      </w:r>
    </w:p>
    <w:p>
      <w:r>
        <w:rPr>
          <w:b/>
        </w:rPr>
        <w:t xml:space="preserve">Esimerkki 5.3552</w:t>
      </w:r>
    </w:p>
    <w:p>
      <w:r>
        <w:t xml:space="preserve">Lause 1: Joukko miehiä ratsastaa norsuilla mutaisella joella. Lause 2: Norsut kuljettavat miehiä joen rannalle.</w:t>
      </w:r>
    </w:p>
    <w:p>
      <w:r>
        <w:rPr>
          <w:b/>
        </w:rPr>
        <w:t xml:space="preserve">Tulos</w:t>
      </w:r>
    </w:p>
    <w:p>
      <w:r>
        <w:t xml:space="preserve">miehet ratsastavat suurilla eläimillä joen rannalla</w:t>
      </w:r>
    </w:p>
    <w:p>
      <w:r>
        <w:rPr>
          <w:b/>
        </w:rPr>
        <w:t xml:space="preserve">Esimerkki 5.3553</w:t>
      </w:r>
    </w:p>
    <w:p>
      <w:r>
        <w:t xml:space="preserve">Lause 1: Hiihtäjä saa ilmaa lumen yllä. Lause 2: Henkilö hiihtää.</w:t>
      </w:r>
    </w:p>
    <w:p>
      <w:r>
        <w:rPr>
          <w:b/>
        </w:rPr>
        <w:t xml:space="preserve">Tulos</w:t>
      </w:r>
    </w:p>
    <w:p>
      <w:r>
        <w:t xml:space="preserve">Hiihtäjä kulkee nopeasti.</w:t>
      </w:r>
    </w:p>
    <w:p>
      <w:r>
        <w:rPr>
          <w:b/>
        </w:rPr>
        <w:t xml:space="preserve">Esimerkki 5.3554</w:t>
      </w:r>
    </w:p>
    <w:p>
      <w:r>
        <w:t xml:space="preserve">Lause 1: Nuori pari suutelee ruohikolla veden äärellä. Lause 2: Nuori pariskunta on ulkona suutelemassa.</w:t>
      </w:r>
    </w:p>
    <w:p>
      <w:r>
        <w:rPr>
          <w:b/>
        </w:rPr>
        <w:t xml:space="preserve">Tulos</w:t>
      </w:r>
    </w:p>
    <w:p>
      <w:r>
        <w:t xml:space="preserve">Nuori pariskunta istuu järven rannalla suutelemassa.</w:t>
      </w:r>
    </w:p>
    <w:p>
      <w:r>
        <w:rPr>
          <w:b/>
        </w:rPr>
        <w:t xml:space="preserve">Esimerkki 5.3555</w:t>
      </w:r>
    </w:p>
    <w:p>
      <w:r>
        <w:t xml:space="preserve">Lause 1: Sinipaitainen mies on leikkaamassa kakkua. Lause 2: Mies pitelee veistä kakun edessä.</w:t>
      </w:r>
    </w:p>
    <w:p>
      <w:r>
        <w:rPr>
          <w:b/>
        </w:rPr>
        <w:t xml:space="preserve">Tulos</w:t>
      </w:r>
    </w:p>
    <w:p>
      <w:r>
        <w:t xml:space="preserve">Sinisessä paidassa olevalla miehellä, jolla on veitsi, on myös ruskeat housut -</w:t>
      </w:r>
    </w:p>
    <w:p>
      <w:r>
        <w:rPr>
          <w:b/>
        </w:rPr>
        <w:t xml:space="preserve">Esimerkki 5.3556</w:t>
      </w:r>
    </w:p>
    <w:p>
      <w:r>
        <w:t xml:space="preserve">Lause 1: Mies kävelee hiekkatietä pitkin, jonka oikealla puolella on kauppa. Lause 2: mies on ulkona</w:t>
      </w:r>
    </w:p>
    <w:p>
      <w:r>
        <w:rPr>
          <w:b/>
        </w:rPr>
        <w:t xml:space="preserve">Tulos</w:t>
      </w:r>
    </w:p>
    <w:p>
      <w:r>
        <w:t xml:space="preserve">mies on menossa kauppaan</w:t>
      </w:r>
    </w:p>
    <w:p>
      <w:r>
        <w:rPr>
          <w:b/>
        </w:rPr>
        <w:t xml:space="preserve">Esimerkki 5.3557</w:t>
      </w:r>
    </w:p>
    <w:p>
      <w:r>
        <w:t xml:space="preserve">Lause 1: Kaupunkiliikenne ohittaa kaduilla pyöräilevän miehen. Lause 2: Mies on ulkona.</w:t>
      </w:r>
    </w:p>
    <w:p>
      <w:r>
        <w:rPr>
          <w:b/>
        </w:rPr>
        <w:t xml:space="preserve">Tulos</w:t>
      </w:r>
    </w:p>
    <w:p>
      <w:r>
        <w:t xml:space="preserve">Mies ei omista autoa.</w:t>
      </w:r>
    </w:p>
    <w:p>
      <w:r>
        <w:rPr>
          <w:b/>
        </w:rPr>
        <w:t xml:space="preserve">Esimerkki 5.3558</w:t>
      </w:r>
    </w:p>
    <w:p>
      <w:r>
        <w:t xml:space="preserve">Lause 1: Tyttö puhaltaa kuplan veteen. Lause 2: Tyttö leikkii vedessä.</w:t>
      </w:r>
    </w:p>
    <w:p>
      <w:r>
        <w:rPr>
          <w:b/>
        </w:rPr>
        <w:t xml:space="preserve">Tulos</w:t>
      </w:r>
    </w:p>
    <w:p>
      <w:r>
        <w:t xml:space="preserve">Tyttö leikkii meressä.</w:t>
      </w:r>
    </w:p>
    <w:p>
      <w:r>
        <w:rPr>
          <w:b/>
        </w:rPr>
        <w:t xml:space="preserve">Esimerkki 5.3559</w:t>
      </w:r>
    </w:p>
    <w:p>
      <w:r>
        <w:t xml:space="preserve">Lause 1: Työntekijä katsoo kauas, kun China Shippingin laatikko istuu hänen takanaan. Lause 2: Henkilö katsoo jotain hyvin kaukana olevaa.</w:t>
      </w:r>
    </w:p>
    <w:p>
      <w:r>
        <w:rPr>
          <w:b/>
        </w:rPr>
        <w:t xml:space="preserve">Tulos</w:t>
      </w:r>
    </w:p>
    <w:p>
      <w:r>
        <w:t xml:space="preserve">Satamatyöläinen pitää tauon ennen kuin palaa töihin.</w:t>
      </w:r>
    </w:p>
    <w:p>
      <w:r>
        <w:rPr>
          <w:b/>
        </w:rPr>
        <w:t xml:space="preserve">Esimerkki 5.3560</w:t>
      </w:r>
    </w:p>
    <w:p>
      <w:r>
        <w:t xml:space="preserve">Lause 1: Tyttö harmaassa villapaidassa lukee. Lause 2: Tytöllä on yllään villapaita.</w:t>
      </w:r>
    </w:p>
    <w:p>
      <w:r>
        <w:rPr>
          <w:b/>
        </w:rPr>
        <w:t xml:space="preserve">Tulos</w:t>
      </w:r>
    </w:p>
    <w:p>
      <w:r>
        <w:t xml:space="preserve">Tyttö lukee lehteä.</w:t>
      </w:r>
    </w:p>
    <w:p>
      <w:r>
        <w:rPr>
          <w:b/>
        </w:rPr>
        <w:t xml:space="preserve">Esimerkki 5.3561</w:t>
      </w:r>
    </w:p>
    <w:p>
      <w:r>
        <w:t xml:space="preserve">Lause 1: Mies grillaa kebabia grillissä. Lause 2: Mies seisoo grillin ääressä.</w:t>
      </w:r>
    </w:p>
    <w:p>
      <w:r>
        <w:rPr>
          <w:b/>
        </w:rPr>
        <w:t xml:space="preserve">Tulos</w:t>
      </w:r>
    </w:p>
    <w:p>
      <w:r>
        <w:t xml:space="preserve">Grillistä nousee liekkejä.</w:t>
      </w:r>
    </w:p>
    <w:p>
      <w:r>
        <w:rPr>
          <w:b/>
        </w:rPr>
        <w:t xml:space="preserve">Esimerkki 5.3562</w:t>
      </w:r>
    </w:p>
    <w:p>
      <w:r>
        <w:t xml:space="preserve">Lause 1: Kaksi naista askartelee jotakin käsityönä tai tekee saviastioita. Lause 2: Kaksi naista tekee esineitä.</w:t>
      </w:r>
    </w:p>
    <w:p>
      <w:r>
        <w:rPr>
          <w:b/>
        </w:rPr>
        <w:t xml:space="preserve">Tulos</w:t>
      </w:r>
    </w:p>
    <w:p>
      <w:r>
        <w:t xml:space="preserve">Kaksi vanhaa naista valmistaa käsityönä maljakoita.</w:t>
      </w:r>
    </w:p>
    <w:p>
      <w:r>
        <w:rPr>
          <w:b/>
        </w:rPr>
        <w:t xml:space="preserve">Esimerkki 5.3563</w:t>
      </w:r>
    </w:p>
    <w:p>
      <w:r>
        <w:t xml:space="preserve">Lause 1: Tässä kokouksessa on paljon naisia, joilla on hameet, jotkut pukeutuvat ammattipukuihin, kun taas toiset pukeutuvat rennosti. Lause 2: Monilla naisilla on hameet päällä.</w:t>
      </w:r>
    </w:p>
    <w:p>
      <w:r>
        <w:rPr>
          <w:b/>
        </w:rPr>
        <w:t xml:space="preserve">Tulos</w:t>
      </w:r>
    </w:p>
    <w:p>
      <w:r>
        <w:t xml:space="preserve">Nainen on ostoksilla</w:t>
      </w:r>
    </w:p>
    <w:p>
      <w:r>
        <w:rPr>
          <w:b/>
        </w:rPr>
        <w:t xml:space="preserve">Esimerkki 5.3564</w:t>
      </w:r>
    </w:p>
    <w:p>
      <w:r>
        <w:t xml:space="preserve">Lause 1: Henkilö, jolla on suuret silmälasit, lukee oranssia kovakantista kirjaa. Lause 2: Silmälasipäinen henkilö lukee oranssia kirjaa.</w:t>
      </w:r>
    </w:p>
    <w:p>
      <w:r>
        <w:rPr>
          <w:b/>
        </w:rPr>
        <w:t xml:space="preserve">Tulos</w:t>
      </w:r>
    </w:p>
    <w:p>
      <w:r>
        <w:t xml:space="preserve">Henkilö lukee kirjastosta seikkailukirjaa.</w:t>
      </w:r>
    </w:p>
    <w:p>
      <w:r>
        <w:rPr>
          <w:b/>
        </w:rPr>
        <w:t xml:space="preserve">Esimerkki 5.3565</w:t>
      </w:r>
    </w:p>
    <w:p>
      <w:r>
        <w:t xml:space="preserve">Lause 1: Mies nauhoittaa, kun he valmistautuvat suureen peliin. Lause 2: Mies nauhoittaa</w:t>
      </w:r>
    </w:p>
    <w:p>
      <w:r>
        <w:rPr>
          <w:b/>
        </w:rPr>
        <w:t xml:space="preserve">Tulos</w:t>
      </w:r>
    </w:p>
    <w:p>
      <w:r>
        <w:t xml:space="preserve">He ovat pesäpallokentällä</w:t>
      </w:r>
    </w:p>
    <w:p>
      <w:r>
        <w:rPr>
          <w:b/>
        </w:rPr>
        <w:t xml:space="preserve">Esimerkki 5.3566</w:t>
      </w:r>
    </w:p>
    <w:p>
      <w:r>
        <w:t xml:space="preserve">Lause 1: Viisi ihmistä istuu rakennuksessa. Lause 2: Rakennuksessa on viisi ihmistä.</w:t>
      </w:r>
    </w:p>
    <w:p>
      <w:r>
        <w:rPr>
          <w:b/>
        </w:rPr>
        <w:t xml:space="preserve">Tulos</w:t>
      </w:r>
    </w:p>
    <w:p>
      <w:r>
        <w:t xml:space="preserve">Viisi ihmistä istuu yhdessä ja keskustelee rakennuksen sisällä.</w:t>
      </w:r>
    </w:p>
    <w:p>
      <w:r>
        <w:rPr>
          <w:b/>
        </w:rPr>
        <w:t xml:space="preserve">Esimerkki 5.3567</w:t>
      </w:r>
    </w:p>
    <w:p>
      <w:r>
        <w:t xml:space="preserve">Lause 1: Musiikkiyhtye, joka soittaa musiikkia lavalla konsertissa, jossa on valoshow. Lause 2: Yhtye soittaa lavalla.</w:t>
      </w:r>
    </w:p>
    <w:p>
      <w:r>
        <w:rPr>
          <w:b/>
        </w:rPr>
        <w:t xml:space="preserve">Tulos</w:t>
      </w:r>
    </w:p>
    <w:p>
      <w:r>
        <w:t xml:space="preserve">Bändi soittaa rockmusiikkia.</w:t>
      </w:r>
    </w:p>
    <w:p>
      <w:r>
        <w:rPr>
          <w:b/>
        </w:rPr>
        <w:t xml:space="preserve">Esimerkki 5.3568</w:t>
      </w:r>
    </w:p>
    <w:p>
      <w:r>
        <w:t xml:space="preserve">Lause 1: Breakdancer seisoo yhdellä kädellä jännittyneen näköisenä Lause 2: Breakdancer tekee tempun yhdellä kädellä.</w:t>
      </w:r>
    </w:p>
    <w:p>
      <w:r>
        <w:rPr>
          <w:b/>
        </w:rPr>
        <w:t xml:space="preserve">Tulos</w:t>
      </w:r>
    </w:p>
    <w:p>
      <w:r>
        <w:t xml:space="preserve">Yleisö hurraa breakdancerille, joka esittelee tanssiliikkeitään.</w:t>
      </w:r>
    </w:p>
    <w:p>
      <w:r>
        <w:rPr>
          <w:b/>
        </w:rPr>
        <w:t xml:space="preserve">Esimerkki 5.3569</w:t>
      </w:r>
    </w:p>
    <w:p>
      <w:r>
        <w:t xml:space="preserve">Lause 1: mies juoksee radalla Lause 2: Mies polttaa kaloreita.</w:t>
      </w:r>
    </w:p>
    <w:p>
      <w:r>
        <w:rPr>
          <w:b/>
        </w:rPr>
        <w:t xml:space="preserve">Tulos</w:t>
      </w:r>
    </w:p>
    <w:p>
      <w:r>
        <w:t xml:space="preserve">Mies on maratonilla.</w:t>
      </w:r>
    </w:p>
    <w:p>
      <w:r>
        <w:rPr>
          <w:b/>
        </w:rPr>
        <w:t xml:space="preserve">Esimerkki 5.3570</w:t>
      </w:r>
    </w:p>
    <w:p>
      <w:r>
        <w:t xml:space="preserve">Lause 1: Aasialaiset miehet seisovat japanilaisen rakennuksen ulkopuolella värikkäissä vaatteissa. Lause 2: Miehet seisovat ulkona.</w:t>
      </w:r>
    </w:p>
    <w:p>
      <w:r>
        <w:rPr>
          <w:b/>
        </w:rPr>
        <w:t xml:space="preserve">Tulos</w:t>
      </w:r>
    </w:p>
    <w:p>
      <w:r>
        <w:t xml:space="preserve">Miehet odottavat ulkona ravintolassa pöytää.</w:t>
      </w:r>
    </w:p>
    <w:p>
      <w:r>
        <w:rPr>
          <w:b/>
        </w:rPr>
        <w:t xml:space="preserve">Esimerkki 5.3571</w:t>
      </w:r>
    </w:p>
    <w:p>
      <w:r>
        <w:t xml:space="preserve">Lause 1: Kaksi keltaisiin turvaliiveihin ja suojakypärään pukeutunutta miestä työskentelee raskaan koneen parissa. Lause 2: Kaksi ihmistä työskentelee</w:t>
      </w:r>
    </w:p>
    <w:p>
      <w:r>
        <w:rPr>
          <w:b/>
        </w:rPr>
        <w:t xml:space="preserve">Tulos</w:t>
      </w:r>
    </w:p>
    <w:p>
      <w:r>
        <w:t xml:space="preserve">Kaksi ihmistä rakentaa taloa</w:t>
      </w:r>
    </w:p>
    <w:p>
      <w:r>
        <w:rPr>
          <w:b/>
        </w:rPr>
        <w:t xml:space="preserve">Esimerkki 5.3572</w:t>
      </w:r>
    </w:p>
    <w:p>
      <w:r>
        <w:t xml:space="preserve">Lause 1: Vaalea hevonen ja vaalea tyttö, jolla on musta collegepaita, tuijottavat nuotiota tynnyrissä. Lause 2: Hevosella ja tytöllä on samanväriset hiukset.</w:t>
      </w:r>
    </w:p>
    <w:p>
      <w:r>
        <w:rPr>
          <w:b/>
        </w:rPr>
        <w:t xml:space="preserve">Tulos</w:t>
      </w:r>
    </w:p>
    <w:p>
      <w:r>
        <w:t xml:space="preserve">Tyttö yrittää välttää tulta.</w:t>
      </w:r>
    </w:p>
    <w:p>
      <w:r>
        <w:rPr>
          <w:b/>
        </w:rPr>
        <w:t xml:space="preserve">Esimerkki 5.3573</w:t>
      </w:r>
    </w:p>
    <w:p>
      <w:r>
        <w:t xml:space="preserve">Lause 1: Neljä rakennustyöläistä kiinnitti suuren kuorma-auton lavalta verkkoa rakennustelineisiin. Lause 2: Rakennuksen parissa työskentelevät miehet saavat turvamateriaalia isosta ajoneuvosta.</w:t>
      </w:r>
    </w:p>
    <w:p>
      <w:r>
        <w:rPr>
          <w:b/>
        </w:rPr>
        <w:t xml:space="preserve">Tulos</w:t>
      </w:r>
    </w:p>
    <w:p>
      <w:r>
        <w:t xml:space="preserve">Miehillä on suojakypärät.</w:t>
      </w:r>
    </w:p>
    <w:p>
      <w:r>
        <w:rPr>
          <w:b/>
        </w:rPr>
        <w:t xml:space="preserve">Esimerkki 5.3574</w:t>
      </w:r>
    </w:p>
    <w:p>
      <w:r>
        <w:t xml:space="preserve">Lause 1: Vasemmalla mies, jolla on kädessään aikakauslehti, ja oikealla mies, jolla on kädessään kokispullo ja rinkeleitä. Lause 2: Joku pitää pulloa kädessään.</w:t>
      </w:r>
    </w:p>
    <w:p>
      <w:r>
        <w:rPr>
          <w:b/>
        </w:rPr>
        <w:t xml:space="preserve">Tulos</w:t>
      </w:r>
    </w:p>
    <w:p>
      <w:r>
        <w:t xml:space="preserve">Joku syö välipalaa.</w:t>
      </w:r>
    </w:p>
    <w:p>
      <w:r>
        <w:rPr>
          <w:b/>
        </w:rPr>
        <w:t xml:space="preserve">Esimerkki 5.3575</w:t>
      </w:r>
    </w:p>
    <w:p>
      <w:r>
        <w:t xml:space="preserve">Lause 1: Pieni vauva itkee silmät kiinni ja nyrkit puristettuina. Lause 2: Pieni vauva itkee.</w:t>
      </w:r>
    </w:p>
    <w:p>
      <w:r>
        <w:rPr>
          <w:b/>
        </w:rPr>
        <w:t xml:space="preserve">Tulos</w:t>
      </w:r>
    </w:p>
    <w:p>
      <w:r>
        <w:t xml:space="preserve"> Pieni vauva itkee silmät kiinni ja nyrkit puristettuina maassa makaamassa.</w:t>
      </w:r>
    </w:p>
    <w:p>
      <w:r>
        <w:rPr>
          <w:b/>
        </w:rPr>
        <w:t xml:space="preserve">Esimerkki 5.3576</w:t>
      </w:r>
    </w:p>
    <w:p>
      <w:r>
        <w:t xml:space="preserve">Lause 1: Pari meni juuri naimisiin. Lause 2: Pari häissä.</w:t>
      </w:r>
    </w:p>
    <w:p>
      <w:r>
        <w:rPr>
          <w:b/>
        </w:rPr>
        <w:t xml:space="preserve">Tulos</w:t>
      </w:r>
    </w:p>
    <w:p>
      <w:r>
        <w:t xml:space="preserve">Hääpari tanssii kappaleensa tahtiin.</w:t>
      </w:r>
    </w:p>
    <w:p>
      <w:r>
        <w:rPr>
          <w:b/>
        </w:rPr>
        <w:t xml:space="preserve">Esimerkki 5.3577</w:t>
      </w:r>
    </w:p>
    <w:p>
      <w:r>
        <w:t xml:space="preserve">Lause 1: Bostoninterrieri juoksee vehreällä ruoholla valkoisen aidan edessä. Lause 2: Koira on ulkona.</w:t>
      </w:r>
    </w:p>
    <w:p>
      <w:r>
        <w:rPr>
          <w:b/>
        </w:rPr>
        <w:t xml:space="preserve">Tulos</w:t>
      </w:r>
    </w:p>
    <w:p>
      <w:r>
        <w:t xml:space="preserve">Koira leikkii noutoa etupihalla -</w:t>
      </w:r>
    </w:p>
    <w:p>
      <w:r>
        <w:rPr>
          <w:b/>
        </w:rPr>
        <w:t xml:space="preserve">Esimerkki 5.3578</w:t>
      </w:r>
    </w:p>
    <w:p>
      <w:r>
        <w:t xml:space="preserve">Lause 1: Vihreään hattuun pukeutunut nainen säätää valkoiseen aurinkomekkoon pukeutuneen naisen vaatteita. Lause 2: Naiset yrittävät näyttää muodikkailta.</w:t>
      </w:r>
    </w:p>
    <w:p>
      <w:r>
        <w:rPr>
          <w:b/>
        </w:rPr>
        <w:t xml:space="preserve">Tulos</w:t>
      </w:r>
    </w:p>
    <w:p>
      <w:r>
        <w:t xml:space="preserve">Valokuvaaja korjaa mallin vaatteita.</w:t>
      </w:r>
    </w:p>
    <w:p>
      <w:r>
        <w:rPr>
          <w:b/>
        </w:rPr>
        <w:t xml:space="preserve">Esimerkki 5.3579</w:t>
      </w:r>
    </w:p>
    <w:p>
      <w:r>
        <w:t xml:space="preserve">Lause 1: Raitapaitainen mies ajelee partaansa kylpyhuoneen peilissä pienen tytön katsellessa. Lause 2: Mies ja tyttö ovat lähellä toisiaan.</w:t>
      </w:r>
    </w:p>
    <w:p>
      <w:r>
        <w:rPr>
          <w:b/>
        </w:rPr>
        <w:t xml:space="preserve">Tulos</w:t>
      </w:r>
    </w:p>
    <w:p>
      <w:r>
        <w:t xml:space="preserve">tyttö katsoo isänsä ajavan partansa</w:t>
      </w:r>
    </w:p>
    <w:p>
      <w:r>
        <w:rPr>
          <w:b/>
        </w:rPr>
        <w:t xml:space="preserve">Esimerkki 5.3580</w:t>
      </w:r>
    </w:p>
    <w:p>
      <w:r>
        <w:t xml:space="preserve">Lause 1: mies, jolla on keltaiset uimahousut, polvistuu meren rannalla Lause 2: mies polvistuu.</w:t>
      </w:r>
    </w:p>
    <w:p>
      <w:r>
        <w:rPr>
          <w:b/>
        </w:rPr>
        <w:t xml:space="preserve">Tulos</w:t>
      </w:r>
    </w:p>
    <w:p>
      <w:r>
        <w:t xml:space="preserve">Uima-autot ovat O'Neil-merkkisiä.</w:t>
      </w:r>
    </w:p>
    <w:p>
      <w:r>
        <w:rPr>
          <w:b/>
        </w:rPr>
        <w:t xml:space="preserve">Esimerkki 5.3581</w:t>
      </w:r>
    </w:p>
    <w:p>
      <w:r>
        <w:t xml:space="preserve">Lause 1: Juhlissa tanssivat mekkoon pukeutuneet naiset ja pukuun pukeutuneet miehet. Lause 2: Kaikilla naisilla ja miehillä on hienot vaatteet hienoja juhlia varten.</w:t>
      </w:r>
    </w:p>
    <w:p>
      <w:r>
        <w:rPr>
          <w:b/>
        </w:rPr>
        <w:t xml:space="preserve">Tulos</w:t>
      </w:r>
    </w:p>
    <w:p>
      <w:r>
        <w:t xml:space="preserve">Naiset ja miehet ovat tärkeitä valtion virkamiehiä.</w:t>
      </w:r>
    </w:p>
    <w:p>
      <w:r>
        <w:rPr>
          <w:b/>
        </w:rPr>
        <w:t xml:space="preserve">Esimerkki 5.3582</w:t>
      </w:r>
    </w:p>
    <w:p>
      <w:r>
        <w:t xml:space="preserve">Lause 1: Henkilö pyöräilyvarusteissa seisoo, taustalla vuoret. Lause 2: Joku on vuoristoisessa paikassa.</w:t>
      </w:r>
    </w:p>
    <w:p>
      <w:r>
        <w:rPr>
          <w:b/>
        </w:rPr>
        <w:t xml:space="preserve">Tulos</w:t>
      </w:r>
    </w:p>
    <w:p>
      <w:r>
        <w:t xml:space="preserve">On aurinkoista</w:t>
      </w:r>
    </w:p>
    <w:p>
      <w:r>
        <w:rPr>
          <w:b/>
        </w:rPr>
        <w:t xml:space="preserve">Esimerkki 5.3583</w:t>
      </w:r>
    </w:p>
    <w:p>
      <w:r>
        <w:t xml:space="preserve">Lause 1: Poika, jolla on suojalasit, ui vedessä. Lause 2: Poika on vedessä.</w:t>
      </w:r>
    </w:p>
    <w:p>
      <w:r>
        <w:rPr>
          <w:b/>
        </w:rPr>
        <w:t xml:space="preserve">Tulos</w:t>
      </w:r>
    </w:p>
    <w:p>
      <w:r>
        <w:t xml:space="preserve">poika voi uida ilman häiriöitä</w:t>
      </w:r>
    </w:p>
    <w:p>
      <w:r>
        <w:rPr>
          <w:b/>
        </w:rPr>
        <w:t xml:space="preserve">Esimerkki 5.3584</w:t>
      </w:r>
    </w:p>
    <w:p>
      <w:r>
        <w:t xml:space="preserve">Lause 1: Musta nainen poseeraa neljän mustan lapsen kanssa valkoisen seinän edessä. Lause 2: Mustat ihmiset poseeraavat</w:t>
      </w:r>
    </w:p>
    <w:p>
      <w:r>
        <w:rPr>
          <w:b/>
        </w:rPr>
        <w:t xml:space="preserve">Tulos</w:t>
      </w:r>
    </w:p>
    <w:p>
      <w:r>
        <w:t xml:space="preserve">Ihmiset hymyilevät</w:t>
      </w:r>
    </w:p>
    <w:p>
      <w:r>
        <w:rPr>
          <w:b/>
        </w:rPr>
        <w:t xml:space="preserve">Esimerkki 5.3585</w:t>
      </w:r>
    </w:p>
    <w:p>
      <w:r>
        <w:t xml:space="preserve">Lause 1: Mies, jolla on pusikkoparta ja baseball-lippis, istuu puiston penkillä. Lause 2: Parranajamaton mies istuu penkillä.</w:t>
      </w:r>
    </w:p>
    <w:p>
      <w:r>
        <w:rPr>
          <w:b/>
        </w:rPr>
        <w:t xml:space="preserve">Tulos</w:t>
      </w:r>
    </w:p>
    <w:p>
      <w:r>
        <w:t xml:space="preserve">Koditon mies istuu puistonpenkillä.</w:t>
      </w:r>
    </w:p>
    <w:p>
      <w:r>
        <w:rPr>
          <w:b/>
        </w:rPr>
        <w:t xml:space="preserve">Esimerkki 5.3586</w:t>
      </w:r>
    </w:p>
    <w:p>
      <w:r>
        <w:t xml:space="preserve">Lause 1: Neljä ihmistä on värikkäissä kajakeissa vesillä aurinkoisena päivänä. Lause 2: Perhe meloo kajakilla.</w:t>
      </w:r>
    </w:p>
    <w:p>
      <w:r>
        <w:rPr>
          <w:b/>
        </w:rPr>
        <w:t xml:space="preserve">Tulos</w:t>
      </w:r>
    </w:p>
    <w:p>
      <w:r>
        <w:t xml:space="preserve">Poika on voittamassa ottelun</w:t>
      </w:r>
    </w:p>
    <w:p>
      <w:r>
        <w:rPr>
          <w:b/>
        </w:rPr>
        <w:t xml:space="preserve">Esimerkki 5.3587</w:t>
      </w:r>
    </w:p>
    <w:p>
      <w:r>
        <w:t xml:space="preserve">Lause 1: Kolme naista istuu tietokoneiden ääressä, kun heidän edessään seisoo ihmisiä pienten papereiden kanssa. Lause 2: kolme tyttöä istuu tietokoneiden ääressä</w:t>
      </w:r>
    </w:p>
    <w:p>
      <w:r>
        <w:rPr>
          <w:b/>
        </w:rPr>
        <w:t xml:space="preserve">Tulos</w:t>
      </w:r>
    </w:p>
    <w:p>
      <w:r>
        <w:t xml:space="preserve">Naiset tekevät verkkotestin.</w:t>
      </w:r>
    </w:p>
    <w:p>
      <w:r>
        <w:rPr>
          <w:b/>
        </w:rPr>
        <w:t xml:space="preserve">Esimerkki 5.3588</w:t>
      </w:r>
    </w:p>
    <w:p>
      <w:r>
        <w:t xml:space="preserve">Lause 1: Tyttö istuu maassa valkoisten majojen edessä. Lause 2: Tyttö istuu ulkona.</w:t>
      </w:r>
    </w:p>
    <w:p>
      <w:r>
        <w:rPr>
          <w:b/>
        </w:rPr>
        <w:t xml:space="preserve">Tulos</w:t>
      </w:r>
    </w:p>
    <w:p>
      <w:r>
        <w:t xml:space="preserve">Tyttö on telttailemassa.</w:t>
      </w:r>
    </w:p>
    <w:p>
      <w:r>
        <w:rPr>
          <w:b/>
        </w:rPr>
        <w:t xml:space="preserve">Esimerkki 5.3589</w:t>
      </w:r>
    </w:p>
    <w:p>
      <w:r>
        <w:t xml:space="preserve">Lause 1: Ryhmä oransseihin paitoihin pukeutuneita afroamerikkalaisia näyttää tanssivan ja esittävän rutiinia julkisella paikalla useiden ihmisten seistessä ympärillä katsomassa. Lause 2: Ryhmä ihmisiä tanssii ulkona ihmisten katsellessa.</w:t>
      </w:r>
    </w:p>
    <w:p>
      <w:r>
        <w:rPr>
          <w:b/>
        </w:rPr>
        <w:t xml:space="preserve">Tulos</w:t>
      </w:r>
    </w:p>
    <w:p>
      <w:r>
        <w:t xml:space="preserve">Ihmiset tanssivat funky jazz-kappaleen tahtiin.</w:t>
      </w:r>
    </w:p>
    <w:p>
      <w:r>
        <w:rPr>
          <w:b/>
        </w:rPr>
        <w:t xml:space="preserve">Esimerkki 5.3590</w:t>
      </w:r>
    </w:p>
    <w:p>
      <w:r>
        <w:t xml:space="preserve">Lause 1: Mies käyttää sateenvarjoa. Lause 2: Mies on valmis sateeseen.</w:t>
      </w:r>
    </w:p>
    <w:p>
      <w:r>
        <w:rPr>
          <w:b/>
        </w:rPr>
        <w:t xml:space="preserve">Tulos</w:t>
      </w:r>
    </w:p>
    <w:p>
      <w:r>
        <w:t xml:space="preserve">Miehellä on kädessään musta sateenvarjo.</w:t>
      </w:r>
    </w:p>
    <w:p>
      <w:r>
        <w:rPr>
          <w:b/>
        </w:rPr>
        <w:t xml:space="preserve">Esimerkki 5.3591</w:t>
      </w:r>
    </w:p>
    <w:p>
      <w:r>
        <w:t xml:space="preserve">Lause 1: Kolme miestä, joilla on suojakypärät ja työasut, työskentelee pellolla. Lause 2: Kolme miestä on ulkona pellolla.</w:t>
      </w:r>
    </w:p>
    <w:p>
      <w:r>
        <w:rPr>
          <w:b/>
        </w:rPr>
        <w:t xml:space="preserve">Tulos</w:t>
      </w:r>
    </w:p>
    <w:p>
      <w:r>
        <w:t xml:space="preserve">Kolme miestä tekee kovasti töitä.</w:t>
      </w:r>
    </w:p>
    <w:p>
      <w:r>
        <w:rPr>
          <w:b/>
        </w:rPr>
        <w:t xml:space="preserve">Esimerkki 5.3592</w:t>
      </w:r>
    </w:p>
    <w:p>
      <w:r>
        <w:t xml:space="preserve">Lause 1: erotuomari keskeyttää jääkiekkotappelun. Lause 2: Jääkiekko-ottelussa puhkeaa tappelu.</w:t>
      </w:r>
    </w:p>
    <w:p>
      <w:r>
        <w:rPr>
          <w:b/>
        </w:rPr>
        <w:t xml:space="preserve">Tulos</w:t>
      </w:r>
    </w:p>
    <w:p>
      <w:r>
        <w:t xml:space="preserve">Kaksi kilpailevaa jääkiekkojoukkuetta tappelee pudotuspelien aikana</w:t>
      </w:r>
    </w:p>
    <w:p>
      <w:r>
        <w:rPr>
          <w:b/>
        </w:rPr>
        <w:t xml:space="preserve">Esimerkki 5.3593</w:t>
      </w:r>
    </w:p>
    <w:p>
      <w:r>
        <w:t xml:space="preserve">Lause 1: Vaaleisiin housuihin ja tummansiniseen takkiin pukeutunut nuori mieshenkilö tekee puulattialla yleisön edessä päänpyöritystä. Lause 2: Nuori mieshenkilö breakdancea yleisön edessä.</w:t>
      </w:r>
    </w:p>
    <w:p>
      <w:r>
        <w:rPr>
          <w:b/>
        </w:rPr>
        <w:t xml:space="preserve">Tulos</w:t>
      </w:r>
    </w:p>
    <w:p>
      <w:r>
        <w:t xml:space="preserve">Taustalla soi hiphop-musiikki.</w:t>
      </w:r>
    </w:p>
    <w:p>
      <w:r>
        <w:rPr>
          <w:b/>
        </w:rPr>
        <w:t xml:space="preserve">Esimerkki 5.3594</w:t>
      </w:r>
    </w:p>
    <w:p>
      <w:r>
        <w:t xml:space="preserve">Lause 1: mies kävelee ja nainen kävelee pitelemässä tyttövauvaa Lause 2: mies ja nainen kävelevät pitelemässä naisvauvaa.</w:t>
      </w:r>
    </w:p>
    <w:p>
      <w:r>
        <w:rPr>
          <w:b/>
        </w:rPr>
        <w:t xml:space="preserve">Tulos</w:t>
      </w:r>
    </w:p>
    <w:p>
      <w:r>
        <w:t xml:space="preserve">Naimisissa oleva mies ja nainen kävelevät pitelemässä tyttövauvaa.</w:t>
      </w:r>
    </w:p>
    <w:p>
      <w:r>
        <w:rPr>
          <w:b/>
        </w:rPr>
        <w:t xml:space="preserve">Esimerkki 5.3595</w:t>
      </w:r>
    </w:p>
    <w:p>
      <w:r>
        <w:t xml:space="preserve">Lause 1: Lintu lentää kävelytien ohi. Lause 2: lintu tulee alas kävelytietä pitkin.</w:t>
      </w:r>
    </w:p>
    <w:p>
      <w:r>
        <w:rPr>
          <w:b/>
        </w:rPr>
        <w:t xml:space="preserve">Tulos</w:t>
      </w:r>
    </w:p>
    <w:p>
      <w:r>
        <w:t xml:space="preserve">luonnollinen olento kävelee</w:t>
      </w:r>
    </w:p>
    <w:p>
      <w:r>
        <w:rPr>
          <w:b/>
        </w:rPr>
        <w:t xml:space="preserve">Esimerkki 5.3596</w:t>
      </w:r>
    </w:p>
    <w:p>
      <w:r>
        <w:t xml:space="preserve">Lause 1: Nainen ja nuori tyttö istuvat lähekkäin ja poseeraavat valokuvaa varten. Lause 2: Kaksi naista on vierekkäin odottamassa valokuvan ottamista.</w:t>
      </w:r>
    </w:p>
    <w:p>
      <w:r>
        <w:rPr>
          <w:b/>
        </w:rPr>
        <w:t xml:space="preserve">Tulos</w:t>
      </w:r>
    </w:p>
    <w:p>
      <w:r>
        <w:t xml:space="preserve">Kaksi ihmistä on ystävällisiä.</w:t>
      </w:r>
    </w:p>
    <w:p>
      <w:r>
        <w:rPr>
          <w:b/>
        </w:rPr>
        <w:t xml:space="preserve">Esimerkki 5.3597</w:t>
      </w:r>
    </w:p>
    <w:p>
      <w:r>
        <w:t xml:space="preserve">Lause 1: Nuori mies harjoittelee temppuja skeittilaudallaan sementtikivellä. Lause 2: Nuori mies rullalautailee.</w:t>
      </w:r>
    </w:p>
    <w:p>
      <w:r>
        <w:rPr>
          <w:b/>
        </w:rPr>
        <w:t xml:space="preserve">Tulos</w:t>
      </w:r>
    </w:p>
    <w:p>
      <w:r>
        <w:t xml:space="preserve">Nuori mies rullalautailee skeittipuistossa.</w:t>
      </w:r>
    </w:p>
    <w:p>
      <w:r>
        <w:rPr>
          <w:b/>
        </w:rPr>
        <w:t xml:space="preserve">Esimerkki 5.3598</w:t>
      </w:r>
    </w:p>
    <w:p>
      <w:r>
        <w:t xml:space="preserve">Lause 1: Merenneitopukuinen nainen seisoo kaupungin kadulla punaisen puhelinkopin edessä. Lause 2: Nainen on puvussa.</w:t>
      </w:r>
    </w:p>
    <w:p>
      <w:r>
        <w:rPr>
          <w:b/>
        </w:rPr>
        <w:t xml:space="preserve">Tulos</w:t>
      </w:r>
    </w:p>
    <w:p>
      <w:r>
        <w:t xml:space="preserve">Nainen lähti juuri juhlista.</w:t>
      </w:r>
    </w:p>
    <w:p>
      <w:r>
        <w:rPr>
          <w:b/>
        </w:rPr>
        <w:t xml:space="preserve">Esimerkki 5.3599</w:t>
      </w:r>
    </w:p>
    <w:p>
      <w:r>
        <w:t xml:space="preserve">Lause 1: Vinttikoirakoira nro 2 juoksee radalla. Lause 2: Koira juoksee radalla.</w:t>
      </w:r>
    </w:p>
    <w:p>
      <w:r>
        <w:rPr>
          <w:b/>
        </w:rPr>
        <w:t xml:space="preserve">Tulos</w:t>
      </w:r>
    </w:p>
    <w:p>
      <w:r>
        <w:t xml:space="preserve">Vinttikoira jahtaa väärennettyä kania.</w:t>
      </w:r>
    </w:p>
    <w:p>
      <w:r>
        <w:rPr>
          <w:b/>
        </w:rPr>
        <w:t xml:space="preserve">Esimerkki 5.3600</w:t>
      </w:r>
    </w:p>
    <w:p>
      <w:r>
        <w:t xml:space="preserve">Lause 1: Nuori poika leikkii improvisoidulla lelulla. Lause 2: Lapsi tekee parhaansa ilman kaupasta ostettuja leluja.</w:t>
      </w:r>
    </w:p>
    <w:p>
      <w:r>
        <w:rPr>
          <w:b/>
        </w:rPr>
        <w:t xml:space="preserve">Tulos</w:t>
      </w:r>
    </w:p>
    <w:p>
      <w:r>
        <w:t xml:space="preserve">Lapsi rakentaa oman lelunsa paloauton.</w:t>
      </w:r>
    </w:p>
    <w:p>
      <w:r>
        <w:rPr>
          <w:b/>
        </w:rPr>
        <w:t xml:space="preserve">Esimerkki 5.3601</w:t>
      </w:r>
    </w:p>
    <w:p>
      <w:r>
        <w:t xml:space="preserve">Lause 1: Siniseen ja vaaleanpunaiseen uimapukuun pukeutunut nuori tyttö juoksee uima-altaalla. Lause 2: Tässä kuvassa on lapsi...</w:t>
      </w:r>
    </w:p>
    <w:p>
      <w:r>
        <w:rPr>
          <w:b/>
        </w:rPr>
        <w:t xml:space="preserve">Tulos</w:t>
      </w:r>
    </w:p>
    <w:p>
      <w:r>
        <w:t xml:space="preserve">Perheen laboratorio jahtaa häntä altaan ympärillä...</w:t>
      </w:r>
    </w:p>
    <w:p>
      <w:r>
        <w:rPr>
          <w:b/>
        </w:rPr>
        <w:t xml:space="preserve">Esimerkki 5.3602</w:t>
      </w:r>
    </w:p>
    <w:p>
      <w:r>
        <w:t xml:space="preserve">Lause 1: Sementtiauto, jossa on keltainen sekoitin, on pysäköity rakennuksen eteen. Lause 2: Kuorma-auto on rakennuksen vieressä.</w:t>
      </w:r>
    </w:p>
    <w:p>
      <w:r>
        <w:rPr>
          <w:b/>
        </w:rPr>
        <w:t xml:space="preserve">Tulos</w:t>
      </w:r>
    </w:p>
    <w:p>
      <w:r>
        <w:t xml:space="preserve">Sementtiauto hajosi rakennuksen eteen.</w:t>
      </w:r>
    </w:p>
    <w:p>
      <w:r>
        <w:rPr>
          <w:b/>
        </w:rPr>
        <w:t xml:space="preserve">Esimerkki 5.3603</w:t>
      </w:r>
    </w:p>
    <w:p>
      <w:r>
        <w:t xml:space="preserve">Lause 1: Golfin harjoittelu, yhden miehen toimesta, aurinkoisena päivänä. Lause 2: On miellyttävä päivä ulkona.</w:t>
      </w:r>
    </w:p>
    <w:p>
      <w:r>
        <w:rPr>
          <w:b/>
        </w:rPr>
        <w:t xml:space="preserve">Tulos</w:t>
      </w:r>
    </w:p>
    <w:p>
      <w:r>
        <w:t xml:space="preserve">Mies harjoittelee pitkiä ajojaan.</w:t>
      </w:r>
    </w:p>
    <w:p>
      <w:r>
        <w:rPr>
          <w:b/>
        </w:rPr>
        <w:t xml:space="preserve">Esimerkki 5.3604</w:t>
      </w:r>
    </w:p>
    <w:p>
      <w:r>
        <w:t xml:space="preserve">Lause 1: Kaksi tyttöä katselee järvelle kohti miestä, joka kalastaa. Lause 2: Ihmiset ovat vesistön lähellä katsomassa, kun joku kalastaa.</w:t>
      </w:r>
    </w:p>
    <w:p>
      <w:r>
        <w:rPr>
          <w:b/>
        </w:rPr>
        <w:t xml:space="preserve">Tulos</w:t>
      </w:r>
    </w:p>
    <w:p>
      <w:r>
        <w:t xml:space="preserve">Vanha mies pyydysti kalaa kahden tytön katsellessa vierestä.</w:t>
      </w:r>
    </w:p>
    <w:p>
      <w:r>
        <w:rPr>
          <w:b/>
        </w:rPr>
        <w:t xml:space="preserve">Esimerkki 5.3605</w:t>
      </w:r>
    </w:p>
    <w:p>
      <w:r>
        <w:t xml:space="preserve">Lause 1: Joku valmistaa ruokaa pikaruokaravintolassa. Lause 2: Kokki valmistaa ruokaa.</w:t>
      </w:r>
    </w:p>
    <w:p>
      <w:r>
        <w:rPr>
          <w:b/>
        </w:rPr>
        <w:t xml:space="preserve">Tulos</w:t>
      </w:r>
    </w:p>
    <w:p>
      <w:r>
        <w:t xml:space="preserve">Tyttö valmistaa ruokaa ravintolassa.</w:t>
      </w:r>
    </w:p>
    <w:p>
      <w:r>
        <w:rPr>
          <w:b/>
        </w:rPr>
        <w:t xml:space="preserve">Esimerkki 5.3606</w:t>
      </w:r>
    </w:p>
    <w:p>
      <w:r>
        <w:t xml:space="preserve">Lause 1: Sinipaitainen mies seisoo oviaukossa. Lause 2: Mies seisoo oviaukossa.</w:t>
      </w:r>
    </w:p>
    <w:p>
      <w:r>
        <w:rPr>
          <w:b/>
        </w:rPr>
        <w:t xml:space="preserve">Tulos</w:t>
      </w:r>
    </w:p>
    <w:p>
      <w:r>
        <w:t xml:space="preserve">Mies katselee vaimoaan oviaukosta.</w:t>
      </w:r>
    </w:p>
    <w:p>
      <w:r>
        <w:rPr>
          <w:b/>
        </w:rPr>
        <w:t xml:space="preserve">Esimerkki 5.3607</w:t>
      </w:r>
    </w:p>
    <w:p>
      <w:r>
        <w:t xml:space="preserve">Lause 1: Mies on pukeutunut mustiin ja hymyilee, kun toinen mies juo ja iäkäs nainen seisoo aidan lähellä. Lause 2: Yksi mies hymyilee, toinen juo ja vanha nainen seisoo aidan lähellä.</w:t>
      </w:r>
    </w:p>
    <w:p>
      <w:r>
        <w:rPr>
          <w:b/>
        </w:rPr>
        <w:t xml:space="preserve">Tulos</w:t>
      </w:r>
    </w:p>
    <w:p>
      <w:r>
        <w:t xml:space="preserve">Yksi mies on valmis treffeille, toinen on juuri saanut potkut, ja vanha nainen katselee huvittuneena.</w:t>
      </w:r>
    </w:p>
    <w:p>
      <w:r>
        <w:rPr>
          <w:b/>
        </w:rPr>
        <w:t xml:space="preserve">Esimerkki 5.3608</w:t>
      </w:r>
    </w:p>
    <w:p>
      <w:r>
        <w:t xml:space="preserve">Lause 1: Nuori poika, jolla on t-paita ja shortsit sekä punaiset silmälasit ja joka tekee rauhanmerkin. Lause 2: Poika tekee rauhanmerkin.</w:t>
      </w:r>
    </w:p>
    <w:p>
      <w:r>
        <w:rPr>
          <w:b/>
        </w:rPr>
        <w:t xml:space="preserve">Tulos</w:t>
      </w:r>
    </w:p>
    <w:p>
      <w:r>
        <w:t xml:space="preserve">Poika tekee rauhanmerkkiä mielenosoituksessa.</w:t>
      </w:r>
    </w:p>
    <w:p>
      <w:r>
        <w:rPr>
          <w:b/>
        </w:rPr>
        <w:t xml:space="preserve">Esimerkki 5.3609</w:t>
      </w:r>
    </w:p>
    <w:p>
      <w:r>
        <w:t xml:space="preserve">Lause 1: pariskunta nojaa betonikaiteen yli rakennuksen sisällä Lause 2: kaksi ihmistä poistuu kaiteen yli.</w:t>
      </w:r>
    </w:p>
    <w:p>
      <w:r>
        <w:rPr>
          <w:b/>
        </w:rPr>
        <w:t xml:space="preserve">Tulos</w:t>
      </w:r>
    </w:p>
    <w:p>
      <w:r>
        <w:t xml:space="preserve">kaksi ihmistä lähtee kaiteen yli miettimään hyppäämistä...</w:t>
      </w:r>
    </w:p>
    <w:p>
      <w:r>
        <w:rPr>
          <w:b/>
        </w:rPr>
        <w:t xml:space="preserve">Esimerkki 5.3610</w:t>
      </w:r>
    </w:p>
    <w:p>
      <w:r>
        <w:t xml:space="preserve">Lause 1: Nainen valkoisessa paidassa ja sinisissä farkkuliiveissä kävelee jalkakäytävällä. Lause 2: Nainen, jolla on liivit, on ulkona.</w:t>
      </w:r>
    </w:p>
    <w:p>
      <w:r>
        <w:rPr>
          <w:b/>
        </w:rPr>
        <w:t xml:space="preserve">Tulos</w:t>
      </w:r>
    </w:p>
    <w:p>
      <w:r>
        <w:t xml:space="preserve">Nainen kävelee New Yorkissa.</w:t>
      </w:r>
    </w:p>
    <w:p>
      <w:r>
        <w:rPr>
          <w:b/>
        </w:rPr>
        <w:t xml:space="preserve">Esimerkki 5.3611</w:t>
      </w:r>
    </w:p>
    <w:p>
      <w:r>
        <w:t xml:space="preserve">Lause 1: Koira kävelee rannalla ja kantaa suussaan keltaista köyttä. Lause 2: Koira on ulkona.</w:t>
      </w:r>
    </w:p>
    <w:p>
      <w:r>
        <w:rPr>
          <w:b/>
        </w:rPr>
        <w:t xml:space="preserve">Tulos</w:t>
      </w:r>
    </w:p>
    <w:p>
      <w:r>
        <w:t xml:space="preserve">Pennunpoikanen on bachilla.</w:t>
      </w:r>
    </w:p>
    <w:p>
      <w:r>
        <w:rPr>
          <w:b/>
        </w:rPr>
        <w:t xml:space="preserve">Esimerkki 5.3612</w:t>
      </w:r>
    </w:p>
    <w:p>
      <w:r>
        <w:t xml:space="preserve">Lause 1: Mies ja nainen keskustelevat metsässä puun kannon päällä istuen. Lause 2: Ihmiset ovat metsässä.</w:t>
      </w:r>
    </w:p>
    <w:p>
      <w:r>
        <w:rPr>
          <w:b/>
        </w:rPr>
        <w:t xml:space="preserve">Tulos</w:t>
      </w:r>
    </w:p>
    <w:p>
      <w:r>
        <w:t xml:space="preserve">Kanto on punapuun kanto.</w:t>
      </w:r>
    </w:p>
    <w:p>
      <w:r>
        <w:rPr>
          <w:b/>
        </w:rPr>
        <w:t xml:space="preserve">Esimerkki 5.3613</w:t>
      </w:r>
    </w:p>
    <w:p>
      <w:r>
        <w:t xml:space="preserve">Lause 1: Mies nostaa rahaa pankkiautomaatista. Lause 2: Mies käyttää pankkiautomaattia.</w:t>
      </w:r>
    </w:p>
    <w:p>
      <w:r>
        <w:rPr>
          <w:b/>
        </w:rPr>
        <w:t xml:space="preserve">Tulos</w:t>
      </w:r>
    </w:p>
    <w:p>
      <w:r>
        <w:t xml:space="preserve">Mies saa rahaa.</w:t>
      </w:r>
    </w:p>
    <w:p>
      <w:r>
        <w:rPr>
          <w:b/>
        </w:rPr>
        <w:t xml:space="preserve">Esimerkki 5.3614</w:t>
      </w:r>
    </w:p>
    <w:p>
      <w:r>
        <w:t xml:space="preserve">Lause 1: Ryhmä naismuusikoita soittaa rakennuksen edessä ja heidän edessään on avoin soitinlaatikko. Lause 2: Naisyhtye, jolla on kynä soitinkotelossa, musisoi rakennuksen edessä.</w:t>
      </w:r>
    </w:p>
    <w:p>
      <w:r>
        <w:rPr>
          <w:b/>
        </w:rPr>
        <w:t xml:space="preserve">Tulos</w:t>
      </w:r>
    </w:p>
    <w:p>
      <w:r>
        <w:t xml:space="preserve">Naisryhmä soittaa musiikkia ulkona kerätäkseen rahaa.</w:t>
      </w:r>
    </w:p>
    <w:p>
      <w:r>
        <w:rPr>
          <w:b/>
        </w:rPr>
        <w:t xml:space="preserve">Esimerkki 5.3615</w:t>
      </w:r>
    </w:p>
    <w:p>
      <w:r>
        <w:t xml:space="preserve">Lause 1: Ryhmä ihmisiä pelaa lautapeliä. Lause 2: Ryhmä pelaa lautapeliä yhdessä.</w:t>
      </w:r>
    </w:p>
    <w:p>
      <w:r>
        <w:rPr>
          <w:b/>
        </w:rPr>
        <w:t xml:space="preserve">Tulos</w:t>
      </w:r>
    </w:p>
    <w:p>
      <w:r>
        <w:t xml:space="preserve">Neljä ihmistä pelasi korttia ihmiskuntaa vastaan.</w:t>
      </w:r>
    </w:p>
    <w:p>
      <w:r>
        <w:rPr>
          <w:b/>
        </w:rPr>
        <w:t xml:space="preserve">Esimerkki 5.3616</w:t>
      </w:r>
    </w:p>
    <w:p>
      <w:r>
        <w:t xml:space="preserve">Lause 1: Lapset lepäävät vihreässä ulkoilmassa. Lause 2: Lapset lepäävät ulkona viheriöllä.</w:t>
      </w:r>
    </w:p>
    <w:p>
      <w:r>
        <w:rPr>
          <w:b/>
        </w:rPr>
        <w:t xml:space="preserve">Tulos</w:t>
      </w:r>
    </w:p>
    <w:p>
      <w:r>
        <w:t xml:space="preserve">Lapset ovat väsyneitä pitkän kävelyn jälkeen.</w:t>
      </w:r>
    </w:p>
    <w:p>
      <w:r>
        <w:rPr>
          <w:b/>
        </w:rPr>
        <w:t xml:space="preserve">Esimerkki 5.3617</w:t>
      </w:r>
    </w:p>
    <w:p>
      <w:r>
        <w:t xml:space="preserve">Lause 1: Puutarhuri kaivaa multaa perunoita. Lause 2: Puutarhuri etsii perunoita.</w:t>
      </w:r>
    </w:p>
    <w:p>
      <w:r>
        <w:rPr>
          <w:b/>
        </w:rPr>
        <w:t xml:space="preserve">Tulos</w:t>
      </w:r>
    </w:p>
    <w:p>
      <w:r>
        <w:t xml:space="preserve">Puutarhuri etsii suurinta perunaa.</w:t>
      </w:r>
    </w:p>
    <w:p>
      <w:r>
        <w:rPr>
          <w:b/>
        </w:rPr>
        <w:t xml:space="preserve">Esimerkki 5.3618</w:t>
      </w:r>
    </w:p>
    <w:p>
      <w:r>
        <w:t xml:space="preserve">Lause 1: Naisella on paita, joka on noussut farkkujen vyötäröltä. Lause 2: Nainen, jolla on vaatteita yllään.</w:t>
      </w:r>
    </w:p>
    <w:p>
      <w:r>
        <w:rPr>
          <w:b/>
        </w:rPr>
        <w:t xml:space="preserve">Tulos</w:t>
      </w:r>
    </w:p>
    <w:p>
      <w:r>
        <w:t xml:space="preserve">Nainen ojentaa kätensä päänsä yläpuolelle.</w:t>
      </w:r>
    </w:p>
    <w:p>
      <w:r>
        <w:rPr>
          <w:b/>
        </w:rPr>
        <w:t xml:space="preserve">Esimerkki 5.3619</w:t>
      </w:r>
    </w:p>
    <w:p>
      <w:r>
        <w:t xml:space="preserve">Lause 1: Mies kiinnittää polkupyöräänsä puiden luona. Lause 2: Mies tekee itse töitä pyörälleen.</w:t>
      </w:r>
    </w:p>
    <w:p>
      <w:r>
        <w:rPr>
          <w:b/>
        </w:rPr>
        <w:t xml:space="preserve">Tulos</w:t>
      </w:r>
    </w:p>
    <w:p>
      <w:r>
        <w:t xml:space="preserve">Vaikka hän joutui keskeyttämään, pyöräilijällä on yhä mahdollisuus voittaa Tour de France.</w:t>
      </w:r>
    </w:p>
    <w:p>
      <w:r>
        <w:rPr>
          <w:b/>
        </w:rPr>
        <w:t xml:space="preserve">Esimerkki 5.3620</w:t>
      </w:r>
    </w:p>
    <w:p>
      <w:r>
        <w:t xml:space="preserve">Lause 1: Nahkatakkinen nuori mies kävelee miehen ohi, jolla näyttää olevan ongelmia huonosti rakennetun ostoskärrynsä kanssa. Lause 2: Mies työntää ostoskärryä.</w:t>
      </w:r>
    </w:p>
    <w:p>
      <w:r>
        <w:rPr>
          <w:b/>
        </w:rPr>
        <w:t xml:space="preserve">Tulos</w:t>
      </w:r>
    </w:p>
    <w:p>
      <w:r>
        <w:t xml:space="preserve">Miehellä on ongelmia ostoskärryn kanssa, koska hän ei osaa työntää sitä oikein.</w:t>
      </w:r>
    </w:p>
    <w:p>
      <w:r>
        <w:rPr>
          <w:b/>
        </w:rPr>
        <w:t xml:space="preserve">Esimerkki 5.3621</w:t>
      </w:r>
    </w:p>
    <w:p>
      <w:r>
        <w:t xml:space="preserve">Lause 1: Kalju, silmälasipäinen mies, jolla on puku ja solmio, seisoo tuuleen päin. Lause 2: Kalju mies on pukeutunut työasuun.</w:t>
      </w:r>
    </w:p>
    <w:p>
      <w:r>
        <w:rPr>
          <w:b/>
        </w:rPr>
        <w:t xml:space="preserve">Tulos</w:t>
      </w:r>
    </w:p>
    <w:p>
      <w:r>
        <w:t xml:space="preserve">Kalju mies pitää kiinni tolpasta, jotta se kestäisi tuulta.</w:t>
      </w:r>
    </w:p>
    <w:p>
      <w:r>
        <w:rPr>
          <w:b/>
        </w:rPr>
        <w:t xml:space="preserve">Esimerkki 5.3622</w:t>
      </w:r>
    </w:p>
    <w:p>
      <w:r>
        <w:t xml:space="preserve">Lause 1: Pieni tyttö, jolla on keltainen rusetti, keikkuu, kun nainen työntää häntä ja joukko lapsia taustalla katselee. Lause 2: Ulkona leikkii paljon ihmisiä.</w:t>
      </w:r>
    </w:p>
    <w:p>
      <w:r>
        <w:rPr>
          <w:b/>
        </w:rPr>
        <w:t xml:space="preserve">Tulos</w:t>
      </w:r>
    </w:p>
    <w:p>
      <w:r>
        <w:t xml:space="preserve">Keinussa on pieni tyttö, jota hänen äitinsä tarkkailee huolellisesti.</w:t>
      </w:r>
    </w:p>
    <w:p>
      <w:r>
        <w:rPr>
          <w:b/>
        </w:rPr>
        <w:t xml:space="preserve">Esimerkki 5.3623</w:t>
      </w:r>
    </w:p>
    <w:p>
      <w:r>
        <w:t xml:space="preserve">Lause 1: Seisoo kalju mies, jolla on valkoinen asu ja sandaalit. Lause 2: Miehellä ei ole hiuksia päässä.</w:t>
      </w:r>
    </w:p>
    <w:p>
      <w:r>
        <w:rPr>
          <w:b/>
        </w:rPr>
        <w:t xml:space="preserve">Tulos</w:t>
      </w:r>
    </w:p>
    <w:p>
      <w:r>
        <w:t xml:space="preserve">Mies odottaa jotakuta.</w:t>
      </w:r>
    </w:p>
    <w:p>
      <w:r>
        <w:rPr>
          <w:b/>
        </w:rPr>
        <w:t xml:space="preserve">Esimerkki 5.3624</w:t>
      </w:r>
    </w:p>
    <w:p>
      <w:r>
        <w:t xml:space="preserve">Lause 1: Iso kalju mies, jolla on ruudullinen nappipaita ja ruskeat polvishortsit, ottaa kuvan jostain maassa olevasta esineestä. Lause 2: Mies ottaa kuvan.</w:t>
      </w:r>
    </w:p>
    <w:p>
      <w:r>
        <w:rPr>
          <w:b/>
        </w:rPr>
        <w:t xml:space="preserve">Tulos</w:t>
      </w:r>
    </w:p>
    <w:p>
      <w:r>
        <w:t xml:space="preserve">Golfaaja ottaa kuvan siitä, mihin hänen pallonsa laskeutui.</w:t>
      </w:r>
    </w:p>
    <w:p>
      <w:r>
        <w:rPr>
          <w:b/>
        </w:rPr>
        <w:t xml:space="preserve">Esimerkki 5.3625</w:t>
      </w:r>
    </w:p>
    <w:p>
      <w:r>
        <w:t xml:space="preserve">Lause 1: Nainen kaataa jollekin juomaa. Lause 2: Henkilö kaataa juomaa.</w:t>
      </w:r>
    </w:p>
    <w:p>
      <w:r>
        <w:rPr>
          <w:b/>
        </w:rPr>
        <w:t xml:space="preserve">Tulos</w:t>
      </w:r>
    </w:p>
    <w:p>
      <w:r>
        <w:t xml:space="preserve">Henkilö kaataa kahvia.</w:t>
      </w:r>
    </w:p>
    <w:p>
      <w:r>
        <w:rPr>
          <w:b/>
        </w:rPr>
        <w:t xml:space="preserve">Esimerkki 5.3626</w:t>
      </w:r>
    </w:p>
    <w:p>
      <w:r>
        <w:t xml:space="preserve">Lause 1: Punapukuisella kilttiin pukeutuneella miehellä on säkkipilli. Lause 2: mies, jolla on soitin.</w:t>
      </w:r>
    </w:p>
    <w:p>
      <w:r>
        <w:rPr>
          <w:b/>
        </w:rPr>
        <w:t xml:space="preserve">Tulos</w:t>
      </w:r>
    </w:p>
    <w:p>
      <w:r>
        <w:t xml:space="preserve">kuuluisa säkkipillinsoittaja poseeraa kuvassa</w:t>
      </w:r>
    </w:p>
    <w:p>
      <w:r>
        <w:rPr>
          <w:b/>
        </w:rPr>
        <w:t xml:space="preserve">Esimerkki 5.3627</w:t>
      </w:r>
    </w:p>
    <w:p>
      <w:r>
        <w:t xml:space="preserve">Lause 1: Tämä on katukohtaus kaupungissa, jossa ihmiset kävelevät taustalla ja henkilö lepää etualalla. Lause 2: Ihmiset lepäävät etualalla.</w:t>
      </w:r>
    </w:p>
    <w:p>
      <w:r>
        <w:rPr>
          <w:b/>
        </w:rPr>
        <w:t xml:space="preserve">Tulos</w:t>
      </w:r>
    </w:p>
    <w:p>
      <w:r>
        <w:t xml:space="preserve">Monet ihmiset yrittävät rentoutua aurinkoisena lauantaina.</w:t>
      </w:r>
    </w:p>
    <w:p>
      <w:r>
        <w:rPr>
          <w:b/>
        </w:rPr>
        <w:t xml:space="preserve">Esimerkki 5.3628</w:t>
      </w:r>
    </w:p>
    <w:p>
      <w:r>
        <w:t xml:space="preserve">Lause 1: iäkkäät aasialaiset mies ja nainen istuvat maassa koriensa kanssa. Lause 2: Parin ihmisen vieressä on koreja...</w:t>
      </w:r>
    </w:p>
    <w:p>
      <w:r>
        <w:rPr>
          <w:b/>
        </w:rPr>
        <w:t xml:space="preserve">Tulos</w:t>
      </w:r>
    </w:p>
    <w:p>
      <w:r>
        <w:t xml:space="preserve">Siellä on aviopari istumassa korien vieressä, -</w:t>
      </w:r>
    </w:p>
    <w:p>
      <w:r>
        <w:rPr>
          <w:b/>
        </w:rPr>
        <w:t xml:space="preserve">Esimerkki 5.3629</w:t>
      </w:r>
    </w:p>
    <w:p>
      <w:r>
        <w:t xml:space="preserve">Lause 1: Purppuranpunainen nainen, jolla on neula ja leikepöytä, odottaa nuoren naisen vastausta. Lause 2: Kaksi naista kommunikoi keskenään.</w:t>
      </w:r>
    </w:p>
    <w:p>
      <w:r>
        <w:rPr>
          <w:b/>
        </w:rPr>
        <w:t xml:space="preserve">Tulos</w:t>
      </w:r>
    </w:p>
    <w:p>
      <w:r>
        <w:t xml:space="preserve">Kyselyyn vastaaja odottaa vastausta kysymykseensä.</w:t>
      </w:r>
    </w:p>
    <w:p>
      <w:r>
        <w:rPr>
          <w:b/>
        </w:rPr>
        <w:t xml:space="preserve">Esimerkki 5.3630</w:t>
      </w:r>
    </w:p>
    <w:p>
      <w:r>
        <w:t xml:space="preserve">Lause 1: Ruskean ja mustan värinen Yorkie leikkii punaisella pallolla. Lause 2: Yorkie leikkii ulkona.</w:t>
      </w:r>
    </w:p>
    <w:p>
      <w:r>
        <w:rPr>
          <w:b/>
        </w:rPr>
        <w:t xml:space="preserve">Tulos</w:t>
      </w:r>
    </w:p>
    <w:p>
      <w:r>
        <w:t xml:space="preserve">Yorkie leikkii ulkona, kun toinen koira nukkuu sen vieressä.</w:t>
      </w:r>
    </w:p>
    <w:p>
      <w:r>
        <w:rPr>
          <w:b/>
        </w:rPr>
        <w:t xml:space="preserve">Esimerkki 5.3631</w:t>
      </w:r>
    </w:p>
    <w:p>
      <w:r>
        <w:t xml:space="preserve">Lause 1: Julkinen työntekijä lakaisee valtavaa roskakasaa muistomerkin edessä kaupungin aukiolla. Lause 2: Henkilö lakaisee roskia</w:t>
      </w:r>
    </w:p>
    <w:p>
      <w:r>
        <w:rPr>
          <w:b/>
        </w:rPr>
        <w:t xml:space="preserve">Tulos</w:t>
      </w:r>
    </w:p>
    <w:p>
      <w:r>
        <w:t xml:space="preserve">Julkisen sektorin työntekijä pyyhkii iloisesti.</w:t>
      </w:r>
    </w:p>
    <w:p>
      <w:r>
        <w:rPr>
          <w:b/>
        </w:rPr>
        <w:t xml:space="preserve">Esimerkki 5.3632</w:t>
      </w:r>
    </w:p>
    <w:p>
      <w:r>
        <w:t xml:space="preserve">Lause 1: Mustapaitainen mies myy hedelmiä torilla. Lause 2: Mies myy tavaroita.</w:t>
      </w:r>
    </w:p>
    <w:p>
      <w:r>
        <w:rPr>
          <w:b/>
        </w:rPr>
        <w:t xml:space="preserve">Tulos</w:t>
      </w:r>
    </w:p>
    <w:p>
      <w:r>
        <w:t xml:space="preserve">Mustapaitainen mies myy appelsiineja.</w:t>
      </w:r>
    </w:p>
    <w:p>
      <w:r>
        <w:rPr>
          <w:b/>
        </w:rPr>
        <w:t xml:space="preserve">Esimerkki 5.3633</w:t>
      </w:r>
    </w:p>
    <w:p>
      <w:r>
        <w:t xml:space="preserve">Lause 1: Harmaaseen villapaitaan pukeutunut nainen istuu modernin pöydän ääressä ja lukee sanomalehteä. Lause 2: Nainen lukee sanomalehteä.</w:t>
      </w:r>
    </w:p>
    <w:p>
      <w:r>
        <w:rPr>
          <w:b/>
        </w:rPr>
        <w:t xml:space="preserve">Tulos</w:t>
      </w:r>
    </w:p>
    <w:p>
      <w:r>
        <w:t xml:space="preserve">Nainen istuu punaisella tuolilla ja lukee sanomalehteä.</w:t>
      </w:r>
    </w:p>
    <w:p>
      <w:r>
        <w:rPr>
          <w:b/>
        </w:rPr>
        <w:t xml:space="preserve">Esimerkki 5.3634</w:t>
      </w:r>
    </w:p>
    <w:p>
      <w:r>
        <w:t xml:space="preserve">Lause 1: Joukko poikia pelaa kentällä jotain peliä. Lause 2: Joukko lapsia pelaa.</w:t>
      </w:r>
    </w:p>
    <w:p>
      <w:r>
        <w:rPr>
          <w:b/>
        </w:rPr>
        <w:t xml:space="preserve">Tulos</w:t>
      </w:r>
    </w:p>
    <w:p>
      <w:r>
        <w:t xml:space="preserve">Joukko poikia pelaa jalkapallokentällä.</w:t>
      </w:r>
    </w:p>
    <w:p>
      <w:r>
        <w:rPr>
          <w:b/>
        </w:rPr>
        <w:t xml:space="preserve">Esimerkki 5.3635</w:t>
      </w:r>
    </w:p>
    <w:p>
      <w:r>
        <w:t xml:space="preserve">Lause 1: Nainen ja nuori tyttö kävelevät seinää pitkin, jota koristavat numerot yhdeksänkymmentäkuusi. Lause 2: Nainen ja nuori tyttö kävelevät/</w:t>
      </w:r>
    </w:p>
    <w:p>
      <w:r>
        <w:rPr>
          <w:b/>
        </w:rPr>
        <w:t xml:space="preserve">Tulos</w:t>
      </w:r>
    </w:p>
    <w:p>
      <w:r>
        <w:t xml:space="preserve">Nainen ja nuori tyttö kävelevät seinää pitkin, jossa on numerot yhdeksänkymmentäkuusi.</w:t>
      </w:r>
    </w:p>
    <w:p>
      <w:r>
        <w:rPr>
          <w:b/>
        </w:rPr>
        <w:t xml:space="preserve">Esimerkki 5.3636</w:t>
      </w:r>
    </w:p>
    <w:p>
      <w:r>
        <w:t xml:space="preserve">Lause 1: Punaisella valaistu näyttämö, jossa on viiden miespuolisen esiintyjän varjot. Lause 2: Yleisön edessä esiintyy miehiä.</w:t>
      </w:r>
    </w:p>
    <w:p>
      <w:r>
        <w:rPr>
          <w:b/>
        </w:rPr>
        <w:t xml:space="preserve">Tulos</w:t>
      </w:r>
    </w:p>
    <w:p>
      <w:r>
        <w:t xml:space="preserve">Miehet tanssivat ja laulavat lavalla.</w:t>
      </w:r>
    </w:p>
    <w:p>
      <w:r>
        <w:rPr>
          <w:b/>
        </w:rPr>
        <w:t xml:space="preserve">Esimerkki 5.3637</w:t>
      </w:r>
    </w:p>
    <w:p>
      <w:r>
        <w:t xml:space="preserve">Lause 1: Kaksi miestä istuu ja kiillottaa kenkiä. Lause 2: Kaksi miestä kiillottaa kenkiä.</w:t>
      </w:r>
    </w:p>
    <w:p>
      <w:r>
        <w:rPr>
          <w:b/>
        </w:rPr>
        <w:t xml:space="preserve">Tulos</w:t>
      </w:r>
    </w:p>
    <w:p>
      <w:r>
        <w:t xml:space="preserve">Kaksi miestä kiillottaa kenkiä rahaa vastaan</w:t>
      </w:r>
    </w:p>
    <w:p>
      <w:r>
        <w:rPr>
          <w:b/>
        </w:rPr>
        <w:t xml:space="preserve">Esimerkki 5.3638</w:t>
      </w:r>
    </w:p>
    <w:p>
      <w:r>
        <w:t xml:space="preserve">Lause 1: Mies, jolla on lippalakki, valkoinen paita ja maastopuku, seisoo veneessä puhdistamassa kaloja, ja vedessä kelluvat pelikaanit katselevat. Lause 2: Mies puhdistaa kaloja veneessä.</w:t>
      </w:r>
    </w:p>
    <w:p>
      <w:r>
        <w:rPr>
          <w:b/>
        </w:rPr>
        <w:t xml:space="preserve">Tulos</w:t>
      </w:r>
    </w:p>
    <w:p>
      <w:r>
        <w:t xml:space="preserve">Mies puhdistaa taimenia veneessä.</w:t>
      </w:r>
    </w:p>
    <w:p>
      <w:r>
        <w:rPr>
          <w:b/>
        </w:rPr>
        <w:t xml:space="preserve">Esimerkki 5.3639</w:t>
      </w:r>
    </w:p>
    <w:p>
      <w:r>
        <w:t xml:space="preserve">Lause 1: Viktoriaaninen rakennus on puiden ympäröimä. Lause 2: Rakennus on vanha.</w:t>
      </w:r>
    </w:p>
    <w:p>
      <w:r>
        <w:rPr>
          <w:b/>
        </w:rPr>
        <w:t xml:space="preserve">Tulos</w:t>
      </w:r>
    </w:p>
    <w:p>
      <w:r>
        <w:t xml:space="preserve">Rakennus on järven rannalla.</w:t>
      </w:r>
    </w:p>
    <w:p>
      <w:r>
        <w:rPr>
          <w:b/>
        </w:rPr>
        <w:t xml:space="preserve">Esimerkki 5.3640</w:t>
      </w:r>
    </w:p>
    <w:p>
      <w:r>
        <w:t xml:space="preserve">Lause 1: Kaksi nosturilla työskentelevää työntekijää korjaa korkealla maanpinnasta sijaitsevaa rakennusta. Lause 2: Kaksi työntekijää korjaa rakennusta.</w:t>
      </w:r>
    </w:p>
    <w:p>
      <w:r>
        <w:rPr>
          <w:b/>
        </w:rPr>
        <w:t xml:space="preserve">Tulos</w:t>
      </w:r>
    </w:p>
    <w:p>
      <w:r>
        <w:t xml:space="preserve">Mies ja nainen työskentelevät nosturissa.</w:t>
      </w:r>
    </w:p>
    <w:p>
      <w:r>
        <w:rPr>
          <w:b/>
        </w:rPr>
        <w:t xml:space="preserve">Esimerkki 5.3641</w:t>
      </w:r>
    </w:p>
    <w:p>
      <w:r>
        <w:t xml:space="preserve">Lause 1: Violetteihin hanskoihin pukeutunut nainen keskustelee toisen huiviin pukeutuneen naisen kanssa. Lause 2: Nainen, jolla on hanskat, keskustelee huivipäisen naisen kanssa.</w:t>
      </w:r>
    </w:p>
    <w:p>
      <w:r>
        <w:rPr>
          <w:b/>
        </w:rPr>
        <w:t xml:space="preserve">Tulos</w:t>
      </w:r>
    </w:p>
    <w:p>
      <w:r>
        <w:t xml:space="preserve">Nainen antaa hanskansa toiselle naiselle</w:t>
      </w:r>
    </w:p>
    <w:p>
      <w:r>
        <w:rPr>
          <w:b/>
        </w:rPr>
        <w:t xml:space="preserve">Esimerkki 5.3642</w:t>
      </w:r>
    </w:p>
    <w:p>
      <w:r>
        <w:t xml:space="preserve">Lause 1: Henkilö tekee lumilautailutemppuja. Lause 2: Lumilautailija tekee temppuja.</w:t>
      </w:r>
    </w:p>
    <w:p>
      <w:r>
        <w:rPr>
          <w:b/>
        </w:rPr>
        <w:t xml:space="preserve">Tulos</w:t>
      </w:r>
    </w:p>
    <w:p>
      <w:r>
        <w:t xml:space="preserve">Urheilija kilpailee X Gamesissa.</w:t>
      </w:r>
    </w:p>
    <w:p>
      <w:r>
        <w:rPr>
          <w:b/>
        </w:rPr>
        <w:t xml:space="preserve">Esimerkki 5.3643</w:t>
      </w:r>
    </w:p>
    <w:p>
      <w:r>
        <w:t xml:space="preserve">Lause 1: Poika seisoo veden äärellä kivi kädessään. Lause 2: Poika kantaa kädessään jotakin.</w:t>
      </w:r>
    </w:p>
    <w:p>
      <w:r>
        <w:rPr>
          <w:b/>
        </w:rPr>
        <w:t xml:space="preserve">Tulos</w:t>
      </w:r>
    </w:p>
    <w:p>
      <w:r>
        <w:t xml:space="preserve">Poika on ihan märkä vedessä uimisesta.</w:t>
      </w:r>
    </w:p>
    <w:p>
      <w:r>
        <w:rPr>
          <w:b/>
        </w:rPr>
        <w:t xml:space="preserve">Esimerkki 5.3644</w:t>
      </w:r>
    </w:p>
    <w:p>
      <w:r>
        <w:t xml:space="preserve">Lause 1: Henkilö, jolla on sininen toppi, kirkkaankeltaisella kukkapellolla, jonka taustalla on valkoisella kukalla koristeltu puu ja toinen henkilö Lause 2: Henkilöllä on sininen paita yllään.</w:t>
      </w:r>
    </w:p>
    <w:p>
      <w:r>
        <w:rPr>
          <w:b/>
        </w:rPr>
        <w:t xml:space="preserve">Tulos</w:t>
      </w:r>
    </w:p>
    <w:p>
      <w:r>
        <w:t xml:space="preserve">Siniseen pukeutunut henkilö on kuuluisa</w:t>
      </w:r>
    </w:p>
    <w:p>
      <w:r>
        <w:rPr>
          <w:b/>
        </w:rPr>
        <w:t xml:space="preserve">Esimerkki 5.3645</w:t>
      </w:r>
    </w:p>
    <w:p>
      <w:r>
        <w:t xml:space="preserve">Lause 1: Nuori on keskittynyt älypuhelimeensa. Lause 2: Hän on älypuhelimensa ääressä.</w:t>
      </w:r>
    </w:p>
    <w:p>
      <w:r>
        <w:rPr>
          <w:b/>
        </w:rPr>
        <w:t xml:space="preserve">Tulos</w:t>
      </w:r>
    </w:p>
    <w:p>
      <w:r>
        <w:t xml:space="preserve">Hän käyttää älypuhelinta lukiessaan kovakantista kirjaa.</w:t>
      </w:r>
    </w:p>
    <w:p>
      <w:r>
        <w:rPr>
          <w:b/>
        </w:rPr>
        <w:t xml:space="preserve">Esimerkki 5.3646</w:t>
      </w:r>
    </w:p>
    <w:p>
      <w:r>
        <w:t xml:space="preserve">Lause 1: Huiviin pukeutunut nainen syö kakkua. Lause 2: Nainen syö.</w:t>
      </w:r>
    </w:p>
    <w:p>
      <w:r>
        <w:rPr>
          <w:b/>
        </w:rPr>
        <w:t xml:space="preserve">Tulos</w:t>
      </w:r>
    </w:p>
    <w:p>
      <w:r>
        <w:t xml:space="preserve">Naaras syö kakkua käsillään.</w:t>
      </w:r>
    </w:p>
    <w:p>
      <w:r>
        <w:rPr>
          <w:b/>
        </w:rPr>
        <w:t xml:space="preserve">Esimerkki 5.3647</w:t>
      </w:r>
    </w:p>
    <w:p>
      <w:r>
        <w:t xml:space="preserve">Lause 1: Ihmiset karateseremoniassa. Lause 2: ihmiset ovat karateseremoniassa.</w:t>
      </w:r>
    </w:p>
    <w:p>
      <w:r>
        <w:rPr>
          <w:b/>
        </w:rPr>
        <w:t xml:space="preserve">Tulos</w:t>
      </w:r>
    </w:p>
    <w:p>
      <w:r>
        <w:t xml:space="preserve">Ihmiset katsovat lastensa karateseremoniaa.</w:t>
      </w:r>
    </w:p>
    <w:p>
      <w:r>
        <w:rPr>
          <w:b/>
        </w:rPr>
        <w:t xml:space="preserve">Esimerkki 5.3648</w:t>
      </w:r>
    </w:p>
    <w:p>
      <w:r>
        <w:t xml:space="preserve">Lause 1: Ryhmä ruskeita koiria seisoo tiellä kolmen ihmisen kanssa. Lause 2: Tiellä seisoo 3 ihmistä koiriensa kanssa.</w:t>
      </w:r>
    </w:p>
    <w:p>
      <w:r>
        <w:rPr>
          <w:b/>
        </w:rPr>
        <w:t xml:space="preserve">Tulos</w:t>
      </w:r>
    </w:p>
    <w:p>
      <w:r>
        <w:t xml:space="preserve">Tiellä seisoo 3 ihmistä koiriensa kanssa, kun kissat juoksevat ohi.</w:t>
      </w:r>
    </w:p>
    <w:p>
      <w:r>
        <w:rPr>
          <w:b/>
        </w:rPr>
        <w:t xml:space="preserve">Esimerkki 5.3649</w:t>
      </w:r>
    </w:p>
    <w:p>
      <w:r>
        <w:t xml:space="preserve">Lause 1: Valkoiseen paitaan pukeutunut mies ulkoiluttaa koiraa kadun varrella. Lause 2: Mies ulkoiluttaa koiraansa kadun varrella.</w:t>
      </w:r>
    </w:p>
    <w:p>
      <w:r>
        <w:rPr>
          <w:b/>
        </w:rPr>
        <w:t xml:space="preserve">Tulos</w:t>
      </w:r>
    </w:p>
    <w:p>
      <w:r>
        <w:t xml:space="preserve">Mies ulkoiluttaa koiransa koirapuistoon.</w:t>
      </w:r>
    </w:p>
    <w:p>
      <w:r>
        <w:rPr>
          <w:b/>
        </w:rPr>
        <w:t xml:space="preserve">Esimerkki 5.3650</w:t>
      </w:r>
    </w:p>
    <w:p>
      <w:r>
        <w:t xml:space="preserve">Lause 1: Rannalla on henkilö, jolla on hedelmiä päässään. Lause 2: Henkilö on rannalla.</w:t>
      </w:r>
    </w:p>
    <w:p>
      <w:r>
        <w:rPr>
          <w:b/>
        </w:rPr>
        <w:t xml:space="preserve">Tulos</w:t>
      </w:r>
    </w:p>
    <w:p>
      <w:r>
        <w:t xml:space="preserve">Eräs henkilö myy hedelmiä rannalla.</w:t>
      </w:r>
    </w:p>
    <w:p>
      <w:r>
        <w:rPr>
          <w:b/>
        </w:rPr>
        <w:t xml:space="preserve">Esimerkki 5.3651</w:t>
      </w:r>
    </w:p>
    <w:p>
      <w:r>
        <w:t xml:space="preserve">Lause 1: Raitapaitainen kalju mies seisoo pylväiden ja vesistön välissä. Lause 2: mies on veden äärellä</w:t>
      </w:r>
    </w:p>
    <w:p>
      <w:r>
        <w:rPr>
          <w:b/>
        </w:rPr>
        <w:t xml:space="preserve">Tulos</w:t>
      </w:r>
    </w:p>
    <w:p>
      <w:r>
        <w:t xml:space="preserve">mies kalastaa</w:t>
      </w:r>
    </w:p>
    <w:p>
      <w:r>
        <w:rPr>
          <w:b/>
        </w:rPr>
        <w:t xml:space="preserve">Esimerkki 5.3652</w:t>
      </w:r>
    </w:p>
    <w:p>
      <w:r>
        <w:t xml:space="preserve">Lause 1: Laulaja, jolla on kitara, laulaa lavalla mikrofoniin rumpalin istuessa hänen takanaan. Lause 2: Taiteilija esiintyy lavalla.</w:t>
      </w:r>
    </w:p>
    <w:p>
      <w:r>
        <w:rPr>
          <w:b/>
        </w:rPr>
        <w:t xml:space="preserve">Tulos</w:t>
      </w:r>
    </w:p>
    <w:p>
      <w:r>
        <w:t xml:space="preserve">Laulaja, jolla on akustinen kitara, laulaa lavalla mikrofoniin rumpalin istuessa hänen takanaan.</w:t>
      </w:r>
    </w:p>
    <w:p>
      <w:r>
        <w:rPr>
          <w:b/>
        </w:rPr>
        <w:t xml:space="preserve">Esimerkki 5.3653</w:t>
      </w:r>
    </w:p>
    <w:p>
      <w:r>
        <w:t xml:space="preserve">Lause 1: Jokaisella asemalla on pitkät mikroskooppipöydät. Lause 2: Mikroskoopeilla varustettuja penkkejä on.</w:t>
      </w:r>
    </w:p>
    <w:p>
      <w:r>
        <w:rPr>
          <w:b/>
        </w:rPr>
        <w:t xml:space="preserve">Tulos</w:t>
      </w:r>
    </w:p>
    <w:p>
      <w:r>
        <w:t xml:space="preserve">Yliopiston laboratoriossa on penkkejä, joissa on mikroskoopit.</w:t>
      </w:r>
    </w:p>
    <w:p>
      <w:r>
        <w:rPr>
          <w:b/>
        </w:rPr>
        <w:t xml:space="preserve">Esimerkki 5.3654</w:t>
      </w:r>
    </w:p>
    <w:p>
      <w:r>
        <w:t xml:space="preserve">Lause 1: Mies lähtee kävelemään kohti keilarataa ja näyttää valmistautuvan keilaamaan. Lause 2: Keilaradalla on mies.</w:t>
      </w:r>
    </w:p>
    <w:p>
      <w:r>
        <w:rPr>
          <w:b/>
        </w:rPr>
        <w:t xml:space="preserve">Tulos</w:t>
      </w:r>
    </w:p>
    <w:p>
      <w:r>
        <w:t xml:space="preserve">Henkilö keilaa lakon.</w:t>
      </w:r>
    </w:p>
    <w:p>
      <w:r>
        <w:rPr>
          <w:b/>
        </w:rPr>
        <w:t xml:space="preserve">Esimerkki 5.3655</w:t>
      </w:r>
    </w:p>
    <w:p>
      <w:r>
        <w:t xml:space="preserve">Lause 1: Naispuolinen kokki tutkii vastaleivottua leipää näennäisessä keittiössä. Lause 2: Kokki pitelee tuoretta leipää keittiössä.</w:t>
      </w:r>
    </w:p>
    <w:p>
      <w:r>
        <w:rPr>
          <w:b/>
        </w:rPr>
        <w:t xml:space="preserve">Tulos</w:t>
      </w:r>
    </w:p>
    <w:p>
      <w:r>
        <w:t xml:space="preserve">Kaksi naista tarkkailee kokkia keittiössä.</w:t>
      </w:r>
    </w:p>
    <w:p>
      <w:r>
        <w:rPr>
          <w:b/>
        </w:rPr>
        <w:t xml:space="preserve">Esimerkki 5.3656</w:t>
      </w:r>
    </w:p>
    <w:p>
      <w:r>
        <w:t xml:space="preserve">Lause 1: Mies on ämpärissä ja katsoo puuta. Lause 2: Mies katsoo puuta.</w:t>
      </w:r>
    </w:p>
    <w:p>
      <w:r>
        <w:rPr>
          <w:b/>
        </w:rPr>
        <w:t xml:space="preserve">Tulos</w:t>
      </w:r>
    </w:p>
    <w:p>
      <w:r>
        <w:t xml:space="preserve">Mies on aasialainen.</w:t>
      </w:r>
    </w:p>
    <w:p>
      <w:r>
        <w:rPr>
          <w:b/>
        </w:rPr>
        <w:t xml:space="preserve">Esimerkki 5.3657</w:t>
      </w:r>
    </w:p>
    <w:p>
      <w:r>
        <w:t xml:space="preserve">Lause 1: Joukko ihmisiä, joista osa seisoo ja käyttää syömäpuikkoja, ympäröi pöytää, joka on täynnä ruokalautasia. Lause 2: Ihmiset syövät</w:t>
      </w:r>
    </w:p>
    <w:p>
      <w:r>
        <w:rPr>
          <w:b/>
        </w:rPr>
        <w:t xml:space="preserve">Tulos</w:t>
      </w:r>
    </w:p>
    <w:p>
      <w:r>
        <w:t xml:space="preserve">Joukko ihmisiä, joista osa seisoo ja käyttää syömäpuikkoja, valmistautuu syömään kiinalaista ruokaa.</w:t>
      </w:r>
    </w:p>
    <w:p>
      <w:r>
        <w:rPr>
          <w:b/>
        </w:rPr>
        <w:t xml:space="preserve">Esimerkki 5.3658</w:t>
      </w:r>
    </w:p>
    <w:p>
      <w:r>
        <w:t xml:space="preserve">Lause 1: asiakaspalvelijatyttö puhuu henkilökunnan miehen kanssa Lause 2: Nainen ottaa miehen vastaan.</w:t>
      </w:r>
    </w:p>
    <w:p>
      <w:r>
        <w:rPr>
          <w:b/>
        </w:rPr>
        <w:t xml:space="preserve">Tulos</w:t>
      </w:r>
    </w:p>
    <w:p>
      <w:r>
        <w:t xml:space="preserve">Nainen hakee apua.</w:t>
      </w:r>
    </w:p>
    <w:p>
      <w:r>
        <w:rPr>
          <w:b/>
        </w:rPr>
        <w:t xml:space="preserve">Esimerkki 5.3659</w:t>
      </w:r>
    </w:p>
    <w:p>
      <w:r>
        <w:t xml:space="preserve">Lause 1: Etualalla on henkilön pää, kun taas taustalla kaksi naista syleilee ja katsoo kameraan. Lause 2: Kaksi naista halaa.</w:t>
      </w:r>
    </w:p>
    <w:p>
      <w:r>
        <w:rPr>
          <w:b/>
        </w:rPr>
        <w:t xml:space="preserve">Tulos</w:t>
      </w:r>
    </w:p>
    <w:p>
      <w:r>
        <w:t xml:space="preserve">Kaksi naista yrittää poseerata halausta varten, mutta ystävä pommittaa heitä.</w:t>
      </w:r>
    </w:p>
    <w:p>
      <w:r>
        <w:rPr>
          <w:b/>
        </w:rPr>
        <w:t xml:space="preserve">Esimerkki 5.3660</w:t>
      </w:r>
    </w:p>
    <w:p>
      <w:r>
        <w:t xml:space="preserve">Lause 1: Sinipukuinen poika leikkii huoneessa, jossa on paljon leluja. Lause 2: Nuori poika leikkii huoneessa.</w:t>
      </w:r>
    </w:p>
    <w:p>
      <w:r>
        <w:rPr>
          <w:b/>
        </w:rPr>
        <w:t xml:space="preserve">Tulos</w:t>
      </w:r>
    </w:p>
    <w:p>
      <w:r>
        <w:t xml:space="preserve">Nuori poika leikkii yksin huoneessa.</w:t>
      </w:r>
    </w:p>
    <w:p>
      <w:r>
        <w:rPr>
          <w:b/>
        </w:rPr>
        <w:t xml:space="preserve">Esimerkki 5.3661</w:t>
      </w:r>
    </w:p>
    <w:p>
      <w:r>
        <w:t xml:space="preserve">Lause 1: Nuori poika nauttii jäätelötötteröä. Lause 2: Poika syö herkkua.</w:t>
      </w:r>
    </w:p>
    <w:p>
      <w:r>
        <w:rPr>
          <w:b/>
        </w:rPr>
        <w:t xml:space="preserve">Tulos</w:t>
      </w:r>
    </w:p>
    <w:p>
      <w:r>
        <w:t xml:space="preserve">Poika syö vaniljajäätelöä.</w:t>
      </w:r>
    </w:p>
    <w:p>
      <w:r>
        <w:rPr>
          <w:b/>
        </w:rPr>
        <w:t xml:space="preserve">Esimerkki 5.3662</w:t>
      </w:r>
    </w:p>
    <w:p>
      <w:r>
        <w:t xml:space="preserve">Lause 1: Kolme miestä seisoo kalliolla, josta on näkymät järvelle. Lause 2: Ihmiset näkevät järven</w:t>
      </w:r>
    </w:p>
    <w:p>
      <w:r>
        <w:rPr>
          <w:b/>
        </w:rPr>
        <w:t xml:space="preserve">Tulos</w:t>
      </w:r>
    </w:p>
    <w:p>
      <w:r>
        <w:t xml:space="preserve">Ihmiset nauttivat järvinäkymistä.</w:t>
      </w:r>
    </w:p>
    <w:p>
      <w:r>
        <w:rPr>
          <w:b/>
        </w:rPr>
        <w:t xml:space="preserve">Esimerkki 5.3663</w:t>
      </w:r>
    </w:p>
    <w:p>
      <w:r>
        <w:t xml:space="preserve">Lause 1: Mies ja nainen esiintyvät lavalla. Lause 2: Lavalla esiintyvät mies ja nainen.</w:t>
      </w:r>
    </w:p>
    <w:p>
      <w:r>
        <w:rPr>
          <w:b/>
        </w:rPr>
        <w:t xml:space="preserve">Tulos</w:t>
      </w:r>
    </w:p>
    <w:p>
      <w:r>
        <w:t xml:space="preserve">Kaksi ihmistä esiintyy lavalla.</w:t>
      </w:r>
    </w:p>
    <w:p>
      <w:r>
        <w:rPr>
          <w:b/>
        </w:rPr>
        <w:t xml:space="preserve">Esimerkki 5.3664</w:t>
      </w:r>
    </w:p>
    <w:p>
      <w:r>
        <w:t xml:space="preserve">Lause 1: Kolme miestä poseeraa instrumenttien kanssa. Lause 2: Kolme miestä poseeraa.</w:t>
      </w:r>
    </w:p>
    <w:p>
      <w:r>
        <w:rPr>
          <w:b/>
        </w:rPr>
        <w:t xml:space="preserve">Tulos</w:t>
      </w:r>
    </w:p>
    <w:p>
      <w:r>
        <w:t xml:space="preserve">Ryhmä poseeraa kuvaa varten.</w:t>
      </w:r>
    </w:p>
    <w:p>
      <w:r>
        <w:rPr>
          <w:b/>
        </w:rPr>
        <w:t xml:space="preserve">Esimerkki 5.3665</w:t>
      </w:r>
    </w:p>
    <w:p>
      <w:r>
        <w:t xml:space="preserve">Lause 1: Mies kalastaa sateenvarjon alla. Lause 2: Mies on valmiina säähän.</w:t>
      </w:r>
    </w:p>
    <w:p>
      <w:r>
        <w:rPr>
          <w:b/>
        </w:rPr>
        <w:t xml:space="preserve">Tulos</w:t>
      </w:r>
    </w:p>
    <w:p>
      <w:r>
        <w:t xml:space="preserve">Mies kalastaa sateessa.</w:t>
      </w:r>
    </w:p>
    <w:p>
      <w:r>
        <w:rPr>
          <w:b/>
        </w:rPr>
        <w:t xml:space="preserve">Esimerkki 5.3666</w:t>
      </w:r>
    </w:p>
    <w:p>
      <w:r>
        <w:t xml:space="preserve">Lause 1: Nuori tyttö ja vanhempi mies ovat ruokakaupassa kassalla. Lause 2: Ruokakaupassa on ihmisiä ostamassa tavaroita.</w:t>
      </w:r>
    </w:p>
    <w:p>
      <w:r>
        <w:rPr>
          <w:b/>
        </w:rPr>
        <w:t xml:space="preserve">Tulos</w:t>
      </w:r>
    </w:p>
    <w:p>
      <w:r>
        <w:t xml:space="preserve">Nuori tyttö on vanhan miehen takana kassajonossa.</w:t>
      </w:r>
    </w:p>
    <w:p>
      <w:r>
        <w:rPr>
          <w:b/>
        </w:rPr>
        <w:t xml:space="preserve">Esimerkki 5.3667</w:t>
      </w:r>
    </w:p>
    <w:p>
      <w:r>
        <w:t xml:space="preserve">Lause 1: Pikkupoika pyjamassa leikkii punaisella pallolla. Lause 2: Pyjamainen pikkupoika leikki punaisella pallolla.</w:t>
      </w:r>
    </w:p>
    <w:p>
      <w:r>
        <w:rPr>
          <w:b/>
        </w:rPr>
        <w:t xml:space="preserve">Tulos</w:t>
      </w:r>
    </w:p>
    <w:p>
      <w:r>
        <w:t xml:space="preserve">Punaisella pallolla leikittiin.</w:t>
      </w:r>
    </w:p>
    <w:p>
      <w:r>
        <w:rPr>
          <w:b/>
        </w:rPr>
        <w:t xml:space="preserve">Esimerkki 5.3668</w:t>
      </w:r>
    </w:p>
    <w:p>
      <w:r>
        <w:t xml:space="preserve">Lause 1: BMX-pyöräilijä hyppää nurmipintaista likaista ramppia. Lause 2: BMX-pyöräilijä tekee tempun ruohoisella likaisella rampilla.</w:t>
      </w:r>
    </w:p>
    <w:p>
      <w:r>
        <w:rPr>
          <w:b/>
        </w:rPr>
        <w:t xml:space="preserve">Tulos</w:t>
      </w:r>
    </w:p>
    <w:p>
      <w:r>
        <w:t xml:space="preserve">BMX-pyöräilijä yrittää hyppyä nurmikkoisella rampilla.</w:t>
      </w:r>
    </w:p>
    <w:p>
      <w:r>
        <w:rPr>
          <w:b/>
        </w:rPr>
        <w:t xml:space="preserve">Esimerkki 5.3669</w:t>
      </w:r>
    </w:p>
    <w:p>
      <w:r>
        <w:t xml:space="preserve">Lause 1: Keppiä käyttävä nainen pysyy lämpimänä huivilla ja pipolla, kun hän seisoo ulkona pienen paperin kanssa. Lause 2: Nainen pysyy lämpimänä huivilla, kun hän seisoo ulkona.</w:t>
      </w:r>
    </w:p>
    <w:p>
      <w:r>
        <w:rPr>
          <w:b/>
        </w:rPr>
        <w:t xml:space="preserve">Tulos</w:t>
      </w:r>
    </w:p>
    <w:p>
      <w:r>
        <w:t xml:space="preserve">Nainen odottaa kyytiään.</w:t>
      </w:r>
    </w:p>
    <w:p>
      <w:r>
        <w:rPr>
          <w:b/>
        </w:rPr>
        <w:t xml:space="preserve">Esimerkki 5.3670</w:t>
      </w:r>
    </w:p>
    <w:p>
      <w:r>
        <w:t xml:space="preserve">Lause 1: Mies ja nainen istuvat rannalla kaukana vedestä. Lause 2: Jotkut ihmiset ovat rannalla.</w:t>
      </w:r>
    </w:p>
    <w:p>
      <w:r>
        <w:rPr>
          <w:b/>
        </w:rPr>
        <w:t xml:space="preserve">Tulos</w:t>
      </w:r>
    </w:p>
    <w:p>
      <w:r>
        <w:t xml:space="preserve">Pariskunta juhlii hääpäiväänsä rannalla.</w:t>
      </w:r>
    </w:p>
    <w:p>
      <w:r>
        <w:rPr>
          <w:b/>
        </w:rPr>
        <w:t xml:space="preserve">Esimerkki 5.3671</w:t>
      </w:r>
    </w:p>
    <w:p>
      <w:r>
        <w:t xml:space="preserve">Lause 1: poika hyppää altaaseen. Lause 2: on uima-allas</w:t>
      </w:r>
    </w:p>
    <w:p>
      <w:r>
        <w:rPr>
          <w:b/>
        </w:rPr>
        <w:t xml:space="preserve">Tulos</w:t>
      </w:r>
    </w:p>
    <w:p>
      <w:r>
        <w:t xml:space="preserve">altaassa on vettä</w:t>
      </w:r>
    </w:p>
    <w:p>
      <w:r>
        <w:rPr>
          <w:b/>
        </w:rPr>
        <w:t xml:space="preserve">Esimerkki 5.3672</w:t>
      </w:r>
    </w:p>
    <w:p>
      <w:r>
        <w:t xml:space="preserve">Lause 1: Mies seisoo tikkailla ja puhuu toiselle miehelle, joka roikkuu ikkunasta ulos. Lause 2: Mies seisoo tikkailla ja puhuu jollekin.</w:t>
      </w:r>
    </w:p>
    <w:p>
      <w:r>
        <w:rPr>
          <w:b/>
        </w:rPr>
        <w:t xml:space="preserve">Tulos</w:t>
      </w:r>
    </w:p>
    <w:p>
      <w:r>
        <w:t xml:space="preserve">Miehet työskentelevät saman työnantajan palveluksessa.</w:t>
      </w:r>
    </w:p>
    <w:p>
      <w:r>
        <w:rPr>
          <w:b/>
        </w:rPr>
        <w:t xml:space="preserve">Esimerkki 5.3673</w:t>
      </w:r>
    </w:p>
    <w:p>
      <w:r>
        <w:t xml:space="preserve">Lause 1: Keltaisiin housuihin pukeutunut mieshenkilö hengittää ilmaa lumilautaillessaan alas tyhjää vuorta. Lause 2: Mies lumilautailee.</w:t>
      </w:r>
    </w:p>
    <w:p>
      <w:r>
        <w:rPr>
          <w:b/>
        </w:rPr>
        <w:t xml:space="preserve">Tulos</w:t>
      </w:r>
    </w:p>
    <w:p>
      <w:r>
        <w:t xml:space="preserve">Lumilautailija esittelee temppunsa, kun häntä kuvataan televisiomainosta varten.</w:t>
      </w:r>
    </w:p>
    <w:p>
      <w:r>
        <w:rPr>
          <w:b/>
        </w:rPr>
        <w:t xml:space="preserve">Esimerkki 5.3674</w:t>
      </w:r>
    </w:p>
    <w:p>
      <w:r>
        <w:t xml:space="preserve">Lause 1: Lapsi katselee lumeen tehtyä enkeliä. Lause 2: Lapsi leikkii lumessa.</w:t>
      </w:r>
    </w:p>
    <w:p>
      <w:r>
        <w:rPr>
          <w:b/>
        </w:rPr>
        <w:t xml:space="preserve">Tulos</w:t>
      </w:r>
    </w:p>
    <w:p>
      <w:r>
        <w:t xml:space="preserve">Lapsi teki lumienkelin.</w:t>
      </w:r>
    </w:p>
    <w:p>
      <w:r>
        <w:rPr>
          <w:b/>
        </w:rPr>
        <w:t xml:space="preserve">Esimerkki 5.3675</w:t>
      </w:r>
    </w:p>
    <w:p>
      <w:r>
        <w:t xml:space="preserve">Lause 1: Vanhempi mies, jolla on silmälasit ja valkoinen parta, kävelee tien jalkakäytävällä. Lause 2: Vanhempi herrasmies kävelee jalkakäytävällä.</w:t>
      </w:r>
    </w:p>
    <w:p>
      <w:r>
        <w:rPr>
          <w:b/>
        </w:rPr>
        <w:t xml:space="preserve">Tulos</w:t>
      </w:r>
    </w:p>
    <w:p>
      <w:r>
        <w:t xml:space="preserve">Vanhempi mies kävelee yksin jalkakäytävällä.</w:t>
      </w:r>
    </w:p>
    <w:p>
      <w:r>
        <w:rPr>
          <w:b/>
        </w:rPr>
        <w:t xml:space="preserve">Esimerkki 5.3676</w:t>
      </w:r>
    </w:p>
    <w:p>
      <w:r>
        <w:t xml:space="preserve">Lause 1: Tytär auttaa äitiään keittiössä tässä perhekuvassa. Lause 2: Kaksi naista on keittiössä.</w:t>
      </w:r>
    </w:p>
    <w:p>
      <w:r>
        <w:rPr>
          <w:b/>
        </w:rPr>
        <w:t xml:space="preserve">Tulos</w:t>
      </w:r>
    </w:p>
    <w:p>
      <w:r>
        <w:t xml:space="preserve">Tytär selittää, miten hänen äitinsä puhelimen kameraa käytetään paremmin, kun perhekuvat ovat epäonnistuneet.</w:t>
      </w:r>
    </w:p>
    <w:p>
      <w:r>
        <w:rPr>
          <w:b/>
        </w:rPr>
        <w:t xml:space="preserve">Esimerkki 5.3677</w:t>
      </w:r>
    </w:p>
    <w:p>
      <w:r>
        <w:t xml:space="preserve">Lause 1: Joukko ihmisiä istuu jakkaroilla syömässä ruokaa Lause 2: Ihmiset syövät.</w:t>
      </w:r>
    </w:p>
    <w:p>
      <w:r>
        <w:rPr>
          <w:b/>
        </w:rPr>
        <w:t xml:space="preserve">Tulos</w:t>
      </w:r>
    </w:p>
    <w:p>
      <w:r>
        <w:t xml:space="preserve">Ystävät ovat syömässä yhdessä.</w:t>
      </w:r>
    </w:p>
    <w:p>
      <w:r>
        <w:rPr>
          <w:b/>
        </w:rPr>
        <w:t xml:space="preserve">Esimerkki 5.3678</w:t>
      </w:r>
    </w:p>
    <w:p>
      <w:r>
        <w:t xml:space="preserve">Lause 1: Kaksi poliisia ajaa polkupyörällä kadulla. Lause 2: Kaksi miestä on ulkona.</w:t>
      </w:r>
    </w:p>
    <w:p>
      <w:r>
        <w:rPr>
          <w:b/>
        </w:rPr>
        <w:t xml:space="preserve">Tulos</w:t>
      </w:r>
    </w:p>
    <w:p>
      <w:r>
        <w:t xml:space="preserve">Kaksi miestä jahtaa rikollista.</w:t>
      </w:r>
    </w:p>
    <w:p>
      <w:r>
        <w:rPr>
          <w:b/>
        </w:rPr>
        <w:t xml:space="preserve">Esimerkki 5.3679</w:t>
      </w:r>
    </w:p>
    <w:p>
      <w:r>
        <w:t xml:space="preserve">Lause 1: Mies pitelee juuri saalistamaansa kalaa. Lause 2: Hän löysi hienon kalapaikan.</w:t>
      </w:r>
    </w:p>
    <w:p>
      <w:r>
        <w:rPr>
          <w:b/>
        </w:rPr>
        <w:t xml:space="preserve">Tulos</w:t>
      </w:r>
    </w:p>
    <w:p>
      <w:r>
        <w:t xml:space="preserve">Kala oli valtava!</w:t>
      </w:r>
    </w:p>
    <w:p>
      <w:r>
        <w:rPr>
          <w:b/>
        </w:rPr>
        <w:t xml:space="preserve">Esimerkki 5.3680</w:t>
      </w:r>
    </w:p>
    <w:p>
      <w:r>
        <w:t xml:space="preserve">Lause 1: Nuori poika ja tyttö uimapuvuissa leikkivät lentopallolla rannalla. Lause 2: Ihmiset urheilevat rannalla.</w:t>
      </w:r>
    </w:p>
    <w:p>
      <w:r>
        <w:rPr>
          <w:b/>
        </w:rPr>
        <w:t xml:space="preserve">Tulos</w:t>
      </w:r>
    </w:p>
    <w:p>
      <w:r>
        <w:t xml:space="preserve">Ihmiset voittavat rantalentopallossa.</w:t>
      </w:r>
    </w:p>
    <w:p>
      <w:r>
        <w:rPr>
          <w:b/>
        </w:rPr>
        <w:t xml:space="preserve">Esimerkki 5.3681</w:t>
      </w:r>
    </w:p>
    <w:p>
      <w:r>
        <w:t xml:space="preserve">Lause 1: Joukko ihmisiä katselee hiekkaveistoksia. Lause 2: Ihmiset katsovat hiekkaveistoksia.</w:t>
      </w:r>
    </w:p>
    <w:p>
      <w:r>
        <w:rPr>
          <w:b/>
        </w:rPr>
        <w:t xml:space="preserve">Tulos</w:t>
      </w:r>
    </w:p>
    <w:p>
      <w:r>
        <w:t xml:space="preserve">Ryhmä ihmisiä katselee hiekkaveistoksia rannalla</w:t>
      </w:r>
    </w:p>
    <w:p>
      <w:r>
        <w:rPr>
          <w:b/>
        </w:rPr>
        <w:t xml:space="preserve">Esimerkki 5.3682</w:t>
      </w:r>
    </w:p>
    <w:p>
      <w:r>
        <w:t xml:space="preserve">Lause 1: Nuori poika ja tyttö viettävät teekutsuja nukkejen kanssa. Lause 2: Lapsilla on teekutsut.</w:t>
      </w:r>
    </w:p>
    <w:p>
      <w:r>
        <w:rPr>
          <w:b/>
        </w:rPr>
        <w:t xml:space="preserve">Tulos</w:t>
      </w:r>
    </w:p>
    <w:p>
      <w:r>
        <w:t xml:space="preserve">Kaksi sisarusta pitää teekutsut nukkejen kanssa.</w:t>
      </w:r>
    </w:p>
    <w:p>
      <w:r>
        <w:rPr>
          <w:b/>
        </w:rPr>
        <w:t xml:space="preserve">Esimerkki 5.3683</w:t>
      </w:r>
    </w:p>
    <w:p>
      <w:r>
        <w:t xml:space="preserve">Lause 1: Pariskunta istuu värikkään ravintolan ulkopuolella. Lause 2: Pariskunta syö.</w:t>
      </w:r>
    </w:p>
    <w:p>
      <w:r>
        <w:rPr>
          <w:b/>
        </w:rPr>
        <w:t xml:space="preserve">Tulos</w:t>
      </w:r>
    </w:p>
    <w:p>
      <w:r>
        <w:t xml:space="preserve">Pöydän keskellä on sateenvarjo.</w:t>
      </w:r>
    </w:p>
    <w:p>
      <w:r>
        <w:rPr>
          <w:b/>
        </w:rPr>
        <w:t xml:space="preserve">Esimerkki 5.3684</w:t>
      </w:r>
    </w:p>
    <w:p>
      <w:r>
        <w:t xml:space="preserve">Lause 1: Henkilö, jolla on jalassaan housut ja reppu, kiipeää tikkaita pitkin rotkon kallioseinämää. Lause 2: Henkilö, jolla on housut jalassaan</w:t>
      </w:r>
    </w:p>
    <w:p>
      <w:r>
        <w:rPr>
          <w:b/>
        </w:rPr>
        <w:t xml:space="preserve">Tulos</w:t>
      </w:r>
    </w:p>
    <w:p>
      <w:r>
        <w:t xml:space="preserve">Henkilö, jolla on ruskeat housut</w:t>
      </w:r>
    </w:p>
    <w:p>
      <w:r>
        <w:rPr>
          <w:b/>
        </w:rPr>
        <w:t xml:space="preserve">Esimerkki 5.3685</w:t>
      </w:r>
    </w:p>
    <w:p>
      <w:r>
        <w:t xml:space="preserve">Lause 1: Polkupyöräilijä ajaa ihmisjoukon läpi. Lause 2: Henkilö ajaa pyörällä ihmisten lähellä.</w:t>
      </w:r>
    </w:p>
    <w:p>
      <w:r>
        <w:rPr>
          <w:b/>
        </w:rPr>
        <w:t xml:space="preserve">Tulos</w:t>
      </w:r>
    </w:p>
    <w:p>
      <w:r>
        <w:t xml:space="preserve">Kiireinen henkilö, jonka väkijoukko estää.</w:t>
      </w:r>
    </w:p>
    <w:p>
      <w:r>
        <w:rPr>
          <w:b/>
        </w:rPr>
        <w:t xml:space="preserve">Esimerkki 5.3686</w:t>
      </w:r>
    </w:p>
    <w:p>
      <w:r>
        <w:t xml:space="preserve">Lause 1: 7 valkoisiin asuihin pukeutunutta tanssijaa esiintyy mustalla lavalla. Lause 2: Tanssijat ovat lavalla.</w:t>
      </w:r>
    </w:p>
    <w:p>
      <w:r>
        <w:rPr>
          <w:b/>
        </w:rPr>
        <w:t xml:space="preserve">Tulos</w:t>
      </w:r>
    </w:p>
    <w:p>
      <w:r>
        <w:t xml:space="preserve">Tanssijat esiintyvät loppuunmyydyn yleisön edessä.</w:t>
      </w:r>
    </w:p>
    <w:p>
      <w:r>
        <w:rPr>
          <w:b/>
        </w:rPr>
        <w:t xml:space="preserve">Esimerkki 5.3687</w:t>
      </w:r>
    </w:p>
    <w:p>
      <w:r>
        <w:t xml:space="preserve">Lause 1: Morsian ja sulhanen kävelevät yhdessä pimeässä huoneessa. Lause 2: morsian ja sulhanen kävelevät...</w:t>
      </w:r>
    </w:p>
    <w:p>
      <w:r>
        <w:rPr>
          <w:b/>
        </w:rPr>
        <w:t xml:space="preserve">Tulos</w:t>
      </w:r>
    </w:p>
    <w:p>
      <w:r>
        <w:t xml:space="preserve">ottamassa hääkuviaan</w:t>
      </w:r>
    </w:p>
    <w:p>
      <w:r>
        <w:rPr>
          <w:b/>
        </w:rPr>
        <w:t xml:space="preserve">Esimerkki 5.3688</w:t>
      </w:r>
    </w:p>
    <w:p>
      <w:r>
        <w:t xml:space="preserve">Lause 1: Ruudulliseen paitaan pukeutunut mies, jolla on kannettava tietokone sylissään, istuu pöydän vieressä, jossa on mikroskooppi ja piirilevy. Lause 2: Mies työskentelee pöydän ääressä.</w:t>
      </w:r>
    </w:p>
    <w:p>
      <w:r>
        <w:rPr>
          <w:b/>
        </w:rPr>
        <w:t xml:space="preserve">Tulos</w:t>
      </w:r>
    </w:p>
    <w:p>
      <w:r>
        <w:t xml:space="preserve">Mies, jolla on kannettava tietokone ja mikroskooppi, tutkii sairautta.</w:t>
      </w:r>
    </w:p>
    <w:p>
      <w:r>
        <w:rPr>
          <w:b/>
        </w:rPr>
        <w:t xml:space="preserve">Esimerkki 5.3689</w:t>
      </w:r>
    </w:p>
    <w:p>
      <w:r>
        <w:t xml:space="preserve">Lause 1: Nuori poikavauva on aivastelemassa äitinsä vieressä. Lause 2: poika ja hänen äitinsä</w:t>
      </w:r>
    </w:p>
    <w:p>
      <w:r>
        <w:rPr>
          <w:b/>
        </w:rPr>
        <w:t xml:space="preserve">Tulos</w:t>
      </w:r>
    </w:p>
    <w:p>
      <w:r>
        <w:t xml:space="preserve">Poikavauva on aivastamassa äitinsä kainaloon.</w:t>
      </w:r>
    </w:p>
    <w:p>
      <w:r>
        <w:rPr>
          <w:b/>
        </w:rPr>
        <w:t xml:space="preserve">Esimerkki 5.3690</w:t>
      </w:r>
    </w:p>
    <w:p>
      <w:r>
        <w:t xml:space="preserve">Lause 1: Harmaaseen takkiin pukeutunut nainen kävelee kaupungilla, jonne on pysähtynyt joukko moottoripyöräilijöitä. Lause 2: Harmaatakkinen nainen kävelee moottoripyöräilijöiden lähellä.</w:t>
      </w:r>
    </w:p>
    <w:p>
      <w:r>
        <w:rPr>
          <w:b/>
        </w:rPr>
        <w:t xml:space="preserve">Tulos</w:t>
      </w:r>
    </w:p>
    <w:p>
      <w:r>
        <w:t xml:space="preserve">Pyöräilijät nauttivat naisen katselemisesta.</w:t>
      </w:r>
    </w:p>
    <w:p>
      <w:r>
        <w:rPr>
          <w:b/>
        </w:rPr>
        <w:t xml:space="preserve">Esimerkki 5.3691</w:t>
      </w:r>
    </w:p>
    <w:p>
      <w:r>
        <w:t xml:space="preserve">Lause 1: Mies, jolla on silmälasit ja paita, jossa lukee "got rocks?", kääntelee pannukakkua paistinpannulla. Lause 2: Mies valmistaa ruokaa.</w:t>
      </w:r>
    </w:p>
    <w:p>
      <w:r>
        <w:rPr>
          <w:b/>
        </w:rPr>
        <w:t xml:space="preserve">Tulos</w:t>
      </w:r>
    </w:p>
    <w:p>
      <w:r>
        <w:t xml:space="preserve">Miehen silmälasit eivät ole reseptilaseja, vaan vain ulkonäön vuoksi.</w:t>
      </w:r>
    </w:p>
    <w:p>
      <w:r>
        <w:rPr>
          <w:b/>
        </w:rPr>
        <w:t xml:space="preserve">Esimerkki 5.3692</w:t>
      </w:r>
    </w:p>
    <w:p>
      <w:r>
        <w:t xml:space="preserve">Lause 1: Kolme shortsipukuista henkilöä, joista yhdellä on tummanvihreä paita, yhdellä valkoinen paita ja yhdellä syaaninpunainen paita, kävelee jalkakäytävällä, jonka etualalla on tukimuuri ja kyltti. Lause 2: Kolme ihmistä kävelee</w:t>
      </w:r>
    </w:p>
    <w:p>
      <w:r>
        <w:rPr>
          <w:b/>
        </w:rPr>
        <w:t xml:space="preserve">Tulos</w:t>
      </w:r>
    </w:p>
    <w:p>
      <w:r>
        <w:t xml:space="preserve">Kolme ystävää kävelee yhdessä</w:t>
      </w:r>
    </w:p>
    <w:p>
      <w:r>
        <w:rPr>
          <w:b/>
        </w:rPr>
        <w:t xml:space="preserve">Esimerkki 5.3693</w:t>
      </w:r>
    </w:p>
    <w:p>
      <w:r>
        <w:t xml:space="preserve">Lause 1: Oklahoman jalkapalloilija juoksee Wisconsinin pelaajan perässä pelin aikana. Lause 2: Jalkapalloa pelataan.</w:t>
      </w:r>
    </w:p>
    <w:p>
      <w:r>
        <w:rPr>
          <w:b/>
        </w:rPr>
        <w:t xml:space="preserve">Tulos</w:t>
      </w:r>
    </w:p>
    <w:p>
      <w:r>
        <w:t xml:space="preserve">Yksi jalkapalloilija varasti toisen pelaajan pallon.</w:t>
      </w:r>
    </w:p>
    <w:p>
      <w:r>
        <w:rPr>
          <w:b/>
        </w:rPr>
        <w:t xml:space="preserve">Esimerkki 5.3694</w:t>
      </w:r>
    </w:p>
    <w:p>
      <w:r>
        <w:t xml:space="preserve">Lause 1: Neljä uskonnollisiin vaatteisiin pukeutunutta miestä kävelee. Lause 2: Neljä miestä kävelee yhdessä.</w:t>
      </w:r>
    </w:p>
    <w:p>
      <w:r>
        <w:rPr>
          <w:b/>
        </w:rPr>
        <w:t xml:space="preserve">Tulos</w:t>
      </w:r>
    </w:p>
    <w:p>
      <w:r>
        <w:t xml:space="preserve">Miehet ovat lounastauolla kirkossa.</w:t>
      </w:r>
    </w:p>
    <w:p>
      <w:r>
        <w:rPr>
          <w:b/>
        </w:rPr>
        <w:t xml:space="preserve">Esimerkki 5.3695</w:t>
      </w:r>
    </w:p>
    <w:p>
      <w:r>
        <w:t xml:space="preserve">Lause 1: Vaaleat lapset ovat pukeutuneet pelaamaan jalkapalloa. Lause 2: Lapset ovat valmiita pelaamaan jalkapalloa.</w:t>
      </w:r>
    </w:p>
    <w:p>
      <w:r>
        <w:rPr>
          <w:b/>
        </w:rPr>
        <w:t xml:space="preserve">Tulos</w:t>
      </w:r>
    </w:p>
    <w:p>
      <w:r>
        <w:t xml:space="preserve">Lapset ovat valmiita pelaamaan jalkapalloa sateessa.</w:t>
      </w:r>
    </w:p>
    <w:p>
      <w:r>
        <w:rPr>
          <w:b/>
        </w:rPr>
        <w:t xml:space="preserve">Esimerkki 5.3696</w:t>
      </w:r>
    </w:p>
    <w:p>
      <w:r>
        <w:t xml:space="preserve">Lause 1: Ihmiset kävelevät kadulla, kun toiset ihmiset istuvat ja syövät lounasta. Lause 2: Jotkut ihmiset syövät</w:t>
      </w:r>
    </w:p>
    <w:p>
      <w:r>
        <w:rPr>
          <w:b/>
        </w:rPr>
        <w:t xml:space="preserve">Tulos</w:t>
      </w:r>
    </w:p>
    <w:p>
      <w:r>
        <w:t xml:space="preserve">Ihmiset ovat armeijassa</w:t>
      </w:r>
    </w:p>
    <w:p>
      <w:r>
        <w:rPr>
          <w:b/>
        </w:rPr>
        <w:t xml:space="preserve">Esimerkki 5.3697</w:t>
      </w:r>
    </w:p>
    <w:p>
      <w:r>
        <w:t xml:space="preserve">Lause 1: Nainen on vuorikiipeilemässä vaaleansininen paita yllään. Lause 2: Henkilö vaeltaa vuorella paita päällä.</w:t>
      </w:r>
    </w:p>
    <w:p>
      <w:r>
        <w:rPr>
          <w:b/>
        </w:rPr>
        <w:t xml:space="preserve">Tulos</w:t>
      </w:r>
    </w:p>
    <w:p>
      <w:r>
        <w:t xml:space="preserve">Nainen kiipeää Himalajan vuorille.</w:t>
      </w:r>
    </w:p>
    <w:p>
      <w:r>
        <w:rPr>
          <w:b/>
        </w:rPr>
        <w:t xml:space="preserve">Esimerkki 5.3698</w:t>
      </w:r>
    </w:p>
    <w:p>
      <w:r>
        <w:t xml:space="preserve">Lause 1: Nainen tekee kovasti töitä pitääkseen sormiotteesta kiinni kiivetessään kalliorinnettä. Lause 2: nainen on ulkona</w:t>
      </w:r>
    </w:p>
    <w:p>
      <w:r>
        <w:rPr>
          <w:b/>
        </w:rPr>
        <w:t xml:space="preserve">Tulos</w:t>
      </w:r>
    </w:p>
    <w:p>
      <w:r>
        <w:t xml:space="preserve">nainen kiipeää kalliolle syömään lounasta.</w:t>
      </w:r>
    </w:p>
    <w:p>
      <w:r>
        <w:rPr>
          <w:b/>
        </w:rPr>
        <w:t xml:space="preserve">Esimerkki 5.3699</w:t>
      </w:r>
    </w:p>
    <w:p>
      <w:r>
        <w:t xml:space="preserve">Lause 1: Moottoripyöräilijät ovat kääntymässä. Lause 2: Moottoripyörillä liikkuu ihmisiä.</w:t>
      </w:r>
    </w:p>
    <w:p>
      <w:r>
        <w:rPr>
          <w:b/>
        </w:rPr>
        <w:t xml:space="preserve">Tulos</w:t>
      </w:r>
    </w:p>
    <w:p>
      <w:r>
        <w:t xml:space="preserve">Moottoripyörillä ajetaan kilpaa.</w:t>
      </w:r>
    </w:p>
    <w:p>
      <w:r>
        <w:rPr>
          <w:b/>
        </w:rPr>
        <w:t xml:space="preserve">Esimerkki 5.3700</w:t>
      </w:r>
    </w:p>
    <w:p>
      <w:r>
        <w:t xml:space="preserve">Lause 1: Moottoripyöräilijä, jolla on keltainen takki, on pysähtynyt puhumaan kahdelle miehelle. Lause 2: miehet keskustelevat</w:t>
      </w:r>
    </w:p>
    <w:p>
      <w:r>
        <w:rPr>
          <w:b/>
        </w:rPr>
        <w:t xml:space="preserve">Tulos</w:t>
      </w:r>
    </w:p>
    <w:p>
      <w:r>
        <w:t xml:space="preserve">moottoripyöräilijä kysyy tietä.</w:t>
      </w:r>
    </w:p>
    <w:p>
      <w:r>
        <w:rPr>
          <w:b/>
        </w:rPr>
        <w:t xml:space="preserve">Esimerkki 5.3701</w:t>
      </w:r>
    </w:p>
    <w:p>
      <w:r>
        <w:t xml:space="preserve">Lause 1: Kahdella ihmisellä on kamerat kädessään, ja toinen katsoo kameran läpi. Lause 2: Kaksi ihmistä ottaa valokuvia.</w:t>
      </w:r>
    </w:p>
    <w:p>
      <w:r>
        <w:rPr>
          <w:b/>
        </w:rPr>
        <w:t xml:space="preserve">Tulos</w:t>
      </w:r>
    </w:p>
    <w:p>
      <w:r>
        <w:t xml:space="preserve">Kaksi ihmistä kuvaa elokuvaa eri kuvakulmista.</w:t>
      </w:r>
    </w:p>
    <w:p>
      <w:r>
        <w:rPr>
          <w:b/>
        </w:rPr>
        <w:t xml:space="preserve">Esimerkki 5.3702</w:t>
      </w:r>
    </w:p>
    <w:p>
      <w:r>
        <w:t xml:space="preserve">Lause 1: Mies istuu pizzauunin vieressä. Lause 2: ihminen uunin vieressä</w:t>
      </w:r>
    </w:p>
    <w:p>
      <w:r>
        <w:rPr>
          <w:b/>
        </w:rPr>
        <w:t xml:space="preserve">Tulos</w:t>
      </w:r>
    </w:p>
    <w:p>
      <w:r>
        <w:t xml:space="preserve">mies valmistaa pizzaa uunissa...</w:t>
      </w:r>
    </w:p>
    <w:p>
      <w:r>
        <w:rPr>
          <w:b/>
        </w:rPr>
        <w:t xml:space="preserve">Esimerkki 5.3703</w:t>
      </w:r>
    </w:p>
    <w:p>
      <w:r>
        <w:t xml:space="preserve">Lause 1: Ravintolan emäntä, jolla on virkapuku ja musta hattu, siivoaa yhtä pöytää. Lause 2: Emäntä on parhaillaan töissä.</w:t>
      </w:r>
    </w:p>
    <w:p>
      <w:r>
        <w:rPr>
          <w:b/>
        </w:rPr>
        <w:t xml:space="preserve">Tulos</w:t>
      </w:r>
    </w:p>
    <w:p>
      <w:r>
        <w:t xml:space="preserve">Applebee's-ravintolan emäntä siivoaa ruskean puupöydän liinalla.</w:t>
      </w:r>
    </w:p>
    <w:p>
      <w:r>
        <w:rPr>
          <w:b/>
        </w:rPr>
        <w:t xml:space="preserve">Esimerkki 5.3704</w:t>
      </w:r>
    </w:p>
    <w:p>
      <w:r>
        <w:t xml:space="preserve">Lause 1: Hiihtäjät kilpailevat. Lause 2: Hiihtäjät kilpailevat keskenään.</w:t>
      </w:r>
    </w:p>
    <w:p>
      <w:r>
        <w:rPr>
          <w:b/>
        </w:rPr>
        <w:t xml:space="preserve">Tulos</w:t>
      </w:r>
    </w:p>
    <w:p>
      <w:r>
        <w:t xml:space="preserve">Mieshiihtäjät kilpailevat.</w:t>
      </w:r>
    </w:p>
    <w:p>
      <w:r>
        <w:rPr>
          <w:b/>
        </w:rPr>
        <w:t xml:space="preserve">Esimerkki 5.3705</w:t>
      </w:r>
    </w:p>
    <w:p>
      <w:r>
        <w:t xml:space="preserve">Lause 1: Nainen aurinkolaseissa, ulkona kylmässä, syö hattaraa. Lause 2: Henkilö syö hattaraa ulkona.</w:t>
      </w:r>
    </w:p>
    <w:p>
      <w:r>
        <w:rPr>
          <w:b/>
        </w:rPr>
        <w:t xml:space="preserve">Tulos</w:t>
      </w:r>
    </w:p>
    <w:p>
      <w:r>
        <w:t xml:space="preserve">Nainen syö hattaraa ensimmäistä kertaa.</w:t>
      </w:r>
    </w:p>
    <w:p>
      <w:r>
        <w:rPr>
          <w:b/>
        </w:rPr>
        <w:t xml:space="preserve">Esimerkki 5.3706</w:t>
      </w:r>
    </w:p>
    <w:p>
      <w:r>
        <w:t xml:space="preserve">Lause 1: Mies punaisessa jalkapallopuvussa ja kypärässä katsoo vasemmalle. Lause 2: Mies jalkapallokypärä päässään katsoo ympärilleen.</w:t>
      </w:r>
    </w:p>
    <w:p>
      <w:r>
        <w:rPr>
          <w:b/>
        </w:rPr>
        <w:t xml:space="preserve">Tulos</w:t>
      </w:r>
    </w:p>
    <w:p>
      <w:r>
        <w:t xml:space="preserve">Colin Kaepernick etsii vastaanottajaa.</w:t>
      </w:r>
    </w:p>
    <w:p>
      <w:r>
        <w:rPr>
          <w:b/>
        </w:rPr>
        <w:t xml:space="preserve">Esimerkki 5.3707</w:t>
      </w:r>
    </w:p>
    <w:p>
      <w:r>
        <w:t xml:space="preserve">Lause 1: Ryhmä katsoo sarjakuvaa pienellä sähkölaitteella. Lause 2: Ryhmä katsoo näyttöä.</w:t>
      </w:r>
    </w:p>
    <w:p>
      <w:r>
        <w:rPr>
          <w:b/>
        </w:rPr>
        <w:t xml:space="preserve">Tulos</w:t>
      </w:r>
    </w:p>
    <w:p>
      <w:r>
        <w:t xml:space="preserve">Ryhmä katsoo sarjakuvaa tabletilla.</w:t>
      </w:r>
    </w:p>
    <w:p>
      <w:r>
        <w:rPr>
          <w:b/>
        </w:rPr>
        <w:t xml:space="preserve">Esimerkki 5.3708</w:t>
      </w:r>
    </w:p>
    <w:p>
      <w:r>
        <w:t xml:space="preserve">Lause 1: Mustiin pukeutunut vaalea nainen tuijottaa kameraan kävellessään kadulla. Lause 2: Nainen on kadulla.</w:t>
      </w:r>
    </w:p>
    <w:p>
      <w:r>
        <w:rPr>
          <w:b/>
        </w:rPr>
        <w:t xml:space="preserve">Tulos</w:t>
      </w:r>
    </w:p>
    <w:p>
      <w:r>
        <w:t xml:space="preserve">Kadulla on paljon liikennettä.</w:t>
      </w:r>
    </w:p>
    <w:p>
      <w:r>
        <w:rPr>
          <w:b/>
        </w:rPr>
        <w:t xml:space="preserve">Esimerkki 5.3709</w:t>
      </w:r>
    </w:p>
    <w:p>
      <w:r>
        <w:t xml:space="preserve">Lause 1: Valkoiseen paitaan pukeutunut nainen seisoo tien vieressä tuulettumassa. Lause 2: Nainen seisoo kadun vieressä.</w:t>
      </w:r>
    </w:p>
    <w:p>
      <w:r>
        <w:rPr>
          <w:b/>
        </w:rPr>
        <w:t xml:space="preserve">Tulos</w:t>
      </w:r>
    </w:p>
    <w:p>
      <w:r>
        <w:t xml:space="preserve">Nainen viilentää itseään erittäin kuumana kesäpäivänä.</w:t>
      </w:r>
    </w:p>
    <w:p>
      <w:r>
        <w:rPr>
          <w:b/>
        </w:rPr>
        <w:t xml:space="preserve">Esimerkki 5.3710</w:t>
      </w:r>
    </w:p>
    <w:p>
      <w:r>
        <w:t xml:space="preserve">Lause 1: Kaksi ihmistä kulkee lumen läpi sinisen, mutta hieman pilvisen taivaan alla. Lause 2: Kaksi ihmistä on ulkona pilvisenä päivänä.</w:t>
      </w:r>
    </w:p>
    <w:p>
      <w:r>
        <w:rPr>
          <w:b/>
        </w:rPr>
        <w:t xml:space="preserve">Tulos</w:t>
      </w:r>
    </w:p>
    <w:p>
      <w:r>
        <w:t xml:space="preserve">Ihmiset alkavat väsyä.</w:t>
      </w:r>
    </w:p>
    <w:p>
      <w:r>
        <w:rPr>
          <w:b/>
        </w:rPr>
        <w:t xml:space="preserve">Esimerkki 5.3711</w:t>
      </w:r>
    </w:p>
    <w:p>
      <w:r>
        <w:t xml:space="preserve">Lause 1: Kaksi ihmistä on keittiössä ja tiskaa tiskialtaassa, mies kuivaa tiskiä sateenkaaren värisellä liinalla naisen katsellessa. Lause 2: Kaksi ihmistä seisoo tiskialtaan vieressä.</w:t>
      </w:r>
    </w:p>
    <w:p>
      <w:r>
        <w:rPr>
          <w:b/>
        </w:rPr>
        <w:t xml:space="preserve">Tulos</w:t>
      </w:r>
    </w:p>
    <w:p>
      <w:r>
        <w:t xml:space="preserve">Mies ja nainen työskentelevät kuuluisassa ravintolassa.</w:t>
      </w:r>
    </w:p>
    <w:p>
      <w:r>
        <w:rPr>
          <w:b/>
        </w:rPr>
        <w:t xml:space="preserve">Esimerkki 5.3712</w:t>
      </w:r>
    </w:p>
    <w:p>
      <w:r>
        <w:t xml:space="preserve">Lause 1: Mies ajaa traktoria ja hänen ympärillään on ihmisiä Lause 2: Mies käyttää ajoneuvoa.</w:t>
      </w:r>
    </w:p>
    <w:p>
      <w:r>
        <w:rPr>
          <w:b/>
        </w:rPr>
        <w:t xml:space="preserve">Tulos</w:t>
      </w:r>
    </w:p>
    <w:p>
      <w:r>
        <w:t xml:space="preserve">Mies osaa ajaa traktoria.</w:t>
      </w:r>
    </w:p>
    <w:p>
      <w:r>
        <w:rPr>
          <w:b/>
        </w:rPr>
        <w:t xml:space="preserve">Esimerkki 5.3713</w:t>
      </w:r>
    </w:p>
    <w:p>
      <w:r>
        <w:t xml:space="preserve">Lause 1: Kaksi pientä poikaa jakaa vauvakeinun iltahämärässä. Lause 2: Kaksi poikaa on keinussa.</w:t>
      </w:r>
    </w:p>
    <w:p>
      <w:r>
        <w:rPr>
          <w:b/>
        </w:rPr>
        <w:t xml:space="preserve">Tulos</w:t>
      </w:r>
    </w:p>
    <w:p>
      <w:r>
        <w:t xml:space="preserve">Kaksi poikaa keinussa ovat onnellisia.</w:t>
      </w:r>
    </w:p>
    <w:p>
      <w:r>
        <w:rPr>
          <w:b/>
        </w:rPr>
        <w:t xml:space="preserve">Esimerkki 5.3714</w:t>
      </w:r>
    </w:p>
    <w:p>
      <w:r>
        <w:t xml:space="preserve">Lause 1: Mies valmistaa ruokaa hökkelikeittiössä. Lause 2: Mies valmistaa ruokaa.</w:t>
      </w:r>
    </w:p>
    <w:p>
      <w:r>
        <w:rPr>
          <w:b/>
        </w:rPr>
        <w:t xml:space="preserve">Tulos</w:t>
      </w:r>
    </w:p>
    <w:p>
      <w:r>
        <w:t xml:space="preserve">Mies valmistaa aamiaista.</w:t>
      </w:r>
    </w:p>
    <w:p>
      <w:r>
        <w:rPr>
          <w:b/>
        </w:rPr>
        <w:t xml:space="preserve">Esimerkki 5.3715</w:t>
      </w:r>
    </w:p>
    <w:p>
      <w:r>
        <w:t xml:space="preserve">Lause 1: Joukko skotlantilaisen marssiryhmän jäseniä on pukeutunut punaisiin ja mustiin kilteihin ja valmistelee soittimia. Lause 2: Joukko ihmisiä, joilla on soittimia, pukeutuu kilteihin.</w:t>
      </w:r>
    </w:p>
    <w:p>
      <w:r>
        <w:rPr>
          <w:b/>
        </w:rPr>
        <w:t xml:space="preserve">Tulos</w:t>
      </w:r>
    </w:p>
    <w:p>
      <w:r>
        <w:t xml:space="preserve">Joukko ihmisiä seisoo kadulla pukeutuneena perinteiseen Skotlannin asuun, ja taustalla on kaupan julkisivuun kiinnitetty Skotlannin lippu.</w:t>
      </w:r>
    </w:p>
    <w:p>
      <w:r>
        <w:rPr>
          <w:b/>
        </w:rPr>
        <w:t xml:space="preserve">Esimerkki 5.3716</w:t>
      </w:r>
    </w:p>
    <w:p>
      <w:r>
        <w:t xml:space="preserve">Lause 1: Kaksi jääkiekkojoukkuetta näkyy maalilla, jossa valkoinen joukkue estää sinisen joukkueen tekemän maalin. Lause 2: Jääkiekkopeli on käynnissä.</w:t>
      </w:r>
    </w:p>
    <w:p>
      <w:r>
        <w:rPr>
          <w:b/>
        </w:rPr>
        <w:t xml:space="preserve">Tulos</w:t>
      </w:r>
    </w:p>
    <w:p>
      <w:r>
        <w:t xml:space="preserve">jääkiekkoilijat sisätiloissa</w:t>
      </w:r>
    </w:p>
    <w:p>
      <w:r>
        <w:rPr>
          <w:b/>
        </w:rPr>
        <w:t xml:space="preserve">Esimerkki 5.3717</w:t>
      </w:r>
    </w:p>
    <w:p>
      <w:r>
        <w:t xml:space="preserve">Lause 1: Ostoskeskuksen siivooja puhdistaa ikkunoita. Lause 2: Nainen siivoaa.</w:t>
      </w:r>
    </w:p>
    <w:p>
      <w:r>
        <w:rPr>
          <w:b/>
        </w:rPr>
        <w:t xml:space="preserve">Tulos</w:t>
      </w:r>
    </w:p>
    <w:p>
      <w:r>
        <w:t xml:space="preserve">Nainen on sisällä.</w:t>
      </w:r>
    </w:p>
    <w:p>
      <w:r>
        <w:rPr>
          <w:b/>
        </w:rPr>
        <w:t xml:space="preserve">Esimerkki 5.3718</w:t>
      </w:r>
    </w:p>
    <w:p>
      <w:r>
        <w:t xml:space="preserve">Lause 1: kuntosalilla on neljä miestä, joista yksi hyppää ylös. Lause 2: Kuntosalilla on miehiä.</w:t>
      </w:r>
    </w:p>
    <w:p>
      <w:r>
        <w:rPr>
          <w:b/>
        </w:rPr>
        <w:t xml:space="preserve">Tulos</w:t>
      </w:r>
    </w:p>
    <w:p>
      <w:r>
        <w:t xml:space="preserve">Miehillä on yllään treenivaatteet.</w:t>
      </w:r>
    </w:p>
    <w:p>
      <w:r>
        <w:rPr>
          <w:b/>
        </w:rPr>
        <w:t xml:space="preserve">Esimerkki 5.3719</w:t>
      </w:r>
    </w:p>
    <w:p>
      <w:r>
        <w:t xml:space="preserve">Lause 1: Punaiseen tutuun pukeutunut ballerina tanssii parinsa kanssa tanssilattialla. Lause 2: Ballerina tanssii...</w:t>
      </w:r>
    </w:p>
    <w:p>
      <w:r>
        <w:rPr>
          <w:b/>
        </w:rPr>
        <w:t xml:space="preserve">Tulos</w:t>
      </w:r>
    </w:p>
    <w:p>
      <w:r>
        <w:t xml:space="preserve">Nämä kaksi tanssijaa kilpailevat pääroolista -</w:t>
      </w:r>
    </w:p>
    <w:p>
      <w:r>
        <w:rPr>
          <w:b/>
        </w:rPr>
        <w:t xml:space="preserve">Esimerkki 5.3720</w:t>
      </w:r>
    </w:p>
    <w:p>
      <w:r>
        <w:t xml:space="preserve">Lause 1: Sinimustaan jääkiekkopaitaan pukeutunut poika on juuri tehnyt maalin valkoiseen ja ruskehtavaan jääkiekkopaitaan pukeutuneelle pojalle. Lause 2: Kaksi lasta pelaa jääkiekkoa.</w:t>
      </w:r>
    </w:p>
    <w:p>
      <w:r>
        <w:rPr>
          <w:b/>
        </w:rPr>
        <w:t xml:space="preserve">Tulos</w:t>
      </w:r>
    </w:p>
    <w:p>
      <w:r>
        <w:t xml:space="preserve">Lapsi on juuri tehnyt maalin toiselle lapselle, koska hän on nopea.</w:t>
      </w:r>
    </w:p>
    <w:p>
      <w:r>
        <w:rPr>
          <w:b/>
        </w:rPr>
        <w:t xml:space="preserve">Esimerkki 5.3721</w:t>
      </w:r>
    </w:p>
    <w:p>
      <w:r>
        <w:t xml:space="preserve">Lause 1: Jotkut ihmiset lepäävät metsän ja joen lähellä. Lause 2: ihmiset lepäävät metsässä</w:t>
      </w:r>
    </w:p>
    <w:p>
      <w:r>
        <w:rPr>
          <w:b/>
        </w:rPr>
        <w:t xml:space="preserve">Tulos</w:t>
      </w:r>
    </w:p>
    <w:p>
      <w:r>
        <w:t xml:space="preserve">ihmisillä oli pitkä vaellus</w:t>
      </w:r>
    </w:p>
    <w:p>
      <w:r>
        <w:rPr>
          <w:b/>
        </w:rPr>
        <w:t xml:space="preserve">Esimerkki 5.3722</w:t>
      </w:r>
    </w:p>
    <w:p>
      <w:r>
        <w:t xml:space="preserve">Lause 1: Pieni aasialaistyttö, jolla on keltaiset silmälasit, työstää puutöitä aikuisen avustuksella. Lause 2: Tytöllä on korjattu näkö.</w:t>
      </w:r>
    </w:p>
    <w:p>
      <w:r>
        <w:rPr>
          <w:b/>
        </w:rPr>
        <w:t xml:space="preserve">Tulos</w:t>
      </w:r>
    </w:p>
    <w:p>
      <w:r>
        <w:t xml:space="preserve">Tyttö tarvitsee apua puutöiden kanssa.</w:t>
      </w:r>
    </w:p>
    <w:p>
      <w:r>
        <w:rPr>
          <w:b/>
        </w:rPr>
        <w:t xml:space="preserve">Esimerkki 5.3723</w:t>
      </w:r>
    </w:p>
    <w:p>
      <w:r>
        <w:t xml:space="preserve">Lause 1: Kaksi pukumiestä, joista toinen istuu ja toinen seisoo, keskustelevat odottaessaan julkista liikennevälinettä. Lause 2: Kaksi pukumiestä, joista toinen istuu ja toinen seisoo, keskustelevat odottaessaan julkista liikennettä.</w:t>
      </w:r>
    </w:p>
    <w:p>
      <w:r>
        <w:rPr>
          <w:b/>
        </w:rPr>
        <w:t xml:space="preserve">Tulos</w:t>
      </w:r>
    </w:p>
    <w:p>
      <w:r>
        <w:t xml:space="preserve">Kaksi miestä odottaa kyytiä</w:t>
      </w:r>
    </w:p>
    <w:p>
      <w:r>
        <w:rPr>
          <w:b/>
        </w:rPr>
        <w:t xml:space="preserve">Esimerkki 5.3724</w:t>
      </w:r>
    </w:p>
    <w:p>
      <w:r>
        <w:t xml:space="preserve">Lause 1: Mies työskentelee rakennuksen parissa. Lause 2: Työntekijä työskentelee rakennuksen parissa.</w:t>
      </w:r>
    </w:p>
    <w:p>
      <w:r>
        <w:rPr>
          <w:b/>
        </w:rPr>
        <w:t xml:space="preserve">Tulos</w:t>
      </w:r>
    </w:p>
    <w:p>
      <w:r>
        <w:t xml:space="preserve">Pariskunta on ravintolassa.</w:t>
      </w:r>
    </w:p>
    <w:p>
      <w:r>
        <w:rPr>
          <w:b/>
        </w:rPr>
        <w:t xml:space="preserve">Esimerkki 5.3725</w:t>
      </w:r>
    </w:p>
    <w:p>
      <w:r>
        <w:t xml:space="preserve">Lause 1: Kahdella afrikkalaisella pojalla on oranssi maali kasvoillaan, useita kaulakoruja ja korvakoruja, kun he syleilevät toisiaan majan edessä ja katsovat kameraan. Lause 2: Pojat ovat afrikkalaisia</w:t>
      </w:r>
    </w:p>
    <w:p>
      <w:r>
        <w:rPr>
          <w:b/>
        </w:rPr>
        <w:t xml:space="preserve">Tulos</w:t>
      </w:r>
    </w:p>
    <w:p>
      <w:r>
        <w:t xml:space="preserve">Pojat ovat laihoja</w:t>
      </w:r>
    </w:p>
    <w:p>
      <w:r>
        <w:rPr>
          <w:b/>
        </w:rPr>
        <w:t xml:space="preserve">Esimerkki 5.3726</w:t>
      </w:r>
    </w:p>
    <w:p>
      <w:r>
        <w:t xml:space="preserve">Lause 1: Mies, jolla on punavalkoraidallinen paita ja musta takki, pitää kättään kylttiä kohti, jossa lukee "Playboy". Lause 2: Kuvassa on yksi mies.</w:t>
      </w:r>
    </w:p>
    <w:p>
      <w:r>
        <w:rPr>
          <w:b/>
        </w:rPr>
        <w:t xml:space="preserve">Tulos</w:t>
      </w:r>
    </w:p>
    <w:p>
      <w:r>
        <w:t xml:space="preserve">Mies on limusiinikuljettaja, ja hän tapaa kuuluisan Hugh Hefnerin lentokentällä kuljettaakseen hänet konferenssiin.</w:t>
      </w:r>
    </w:p>
    <w:p>
      <w:r>
        <w:rPr>
          <w:b/>
        </w:rPr>
        <w:t xml:space="preserve">Esimerkki 5.3727</w:t>
      </w:r>
    </w:p>
    <w:p>
      <w:r>
        <w:t xml:space="preserve">Lause 1: Kuusi nuorta aikuista hymyilee ryhmässä. Lause 2: Nuoret aikuiset ovat yhdessä ryhmässä.</w:t>
      </w:r>
    </w:p>
    <w:p>
      <w:r>
        <w:rPr>
          <w:b/>
        </w:rPr>
        <w:t xml:space="preserve">Tulos</w:t>
      </w:r>
    </w:p>
    <w:p>
      <w:r>
        <w:t xml:space="preserve">He hymyilevät, koska he voittivat pelin.</w:t>
      </w:r>
    </w:p>
    <w:p>
      <w:r>
        <w:rPr>
          <w:b/>
        </w:rPr>
        <w:t xml:space="preserve">Esimerkki 5.3728</w:t>
      </w:r>
    </w:p>
    <w:p>
      <w:r>
        <w:t xml:space="preserve">Lause 1: Mustapukuinen nainen hulahoops kadulla. Lause 2: Nainen on mustapukuinen.</w:t>
      </w:r>
    </w:p>
    <w:p>
      <w:r>
        <w:rPr>
          <w:b/>
        </w:rPr>
        <w:t xml:space="preserve">Tulos</w:t>
      </w:r>
    </w:p>
    <w:p>
      <w:r>
        <w:t xml:space="preserve">Naisella on yllään mekko.</w:t>
      </w:r>
    </w:p>
    <w:p>
      <w:r>
        <w:rPr>
          <w:b/>
        </w:rPr>
        <w:t xml:space="preserve">Esimerkki 5.3729</w:t>
      </w:r>
    </w:p>
    <w:p>
      <w:r>
        <w:t xml:space="preserve">Lause 1: Mustavalkoiseen takkiin pukeutunut mies ratsastaa härkää rodeossa, kun useat cowboy-hattuiset miehet katselevat. Lause 2: Nuori härkäratsastaja kilpailee rodeossa...</w:t>
      </w:r>
    </w:p>
    <w:p>
      <w:r>
        <w:rPr>
          <w:b/>
        </w:rPr>
        <w:t xml:space="preserve">Tulos</w:t>
      </w:r>
    </w:p>
    <w:p>
      <w:r>
        <w:t xml:space="preserve">Härkäratsastaja harjoittelee ratsastusta aitauksessa.</w:t>
      </w:r>
    </w:p>
    <w:p>
      <w:r>
        <w:rPr>
          <w:b/>
        </w:rPr>
        <w:t xml:space="preserve">Esimerkki 5.3730</w:t>
      </w:r>
    </w:p>
    <w:p>
      <w:r>
        <w:t xml:space="preserve">Lause 1: Pieni koiralauma vetää kahta lasta, kun neljä aikuista kävelee heidän takanaan. Lause 2: Koirat vetävät lapsia.</w:t>
      </w:r>
    </w:p>
    <w:p>
      <w:r>
        <w:rPr>
          <w:b/>
        </w:rPr>
        <w:t xml:space="preserve">Tulos</w:t>
      </w:r>
    </w:p>
    <w:p>
      <w:r>
        <w:t xml:space="preserve">Pieni huskylauma vetää kahta lasta, kun neljä aikuista kävelee heidän perässään.</w:t>
      </w:r>
    </w:p>
    <w:p>
      <w:r>
        <w:rPr>
          <w:b/>
        </w:rPr>
        <w:t xml:space="preserve">Esimerkki 5.3731</w:t>
      </w:r>
    </w:p>
    <w:p>
      <w:r>
        <w:t xml:space="preserve">Lause 1: Aasialaiset lukiolaiset tekevät ryhmätoimintaa piirissä. Lause 2: Lapset ovat piirissä.</w:t>
      </w:r>
    </w:p>
    <w:p>
      <w:r>
        <w:rPr>
          <w:b/>
        </w:rPr>
        <w:t xml:space="preserve">Tulos</w:t>
      </w:r>
    </w:p>
    <w:p>
      <w:r>
        <w:t xml:space="preserve">Lapset ovat Japanissa.</w:t>
      </w:r>
    </w:p>
    <w:p>
      <w:r>
        <w:rPr>
          <w:b/>
        </w:rPr>
        <w:t xml:space="preserve">Esimerkki 5.3732</w:t>
      </w:r>
    </w:p>
    <w:p>
      <w:r>
        <w:t xml:space="preserve">Lause 1: Oranssipaitainen poika, jolla on sininen kirjalaukku olallaan, keskustelee punaisiin kiltteihin pukeutuneen miehen kanssa, jolla on kädessään säkkipilli. Lause 2: On poika, jolla on oranssi paita ja sininen kirjalaukku.</w:t>
      </w:r>
    </w:p>
    <w:p>
      <w:r>
        <w:rPr>
          <w:b/>
        </w:rPr>
        <w:t xml:space="preserve">Tulos</w:t>
      </w:r>
    </w:p>
    <w:p>
      <w:r>
        <w:t xml:space="preserve">Poika on toisella luokalla.</w:t>
      </w:r>
    </w:p>
    <w:p>
      <w:r>
        <w:rPr>
          <w:b/>
        </w:rPr>
        <w:t xml:space="preserve">Esimerkki 5.3733</w:t>
      </w:r>
    </w:p>
    <w:p>
      <w:r>
        <w:t xml:space="preserve">Lause 1: Tyttö, jolla on harmaa paita ja päähine, hymyilee, kun hänellä on kädessään ruskea ruukku. Lause 2: Tyttö hymyilee, kun hänellä on kädessään keramiikka.</w:t>
      </w:r>
    </w:p>
    <w:p>
      <w:r>
        <w:rPr>
          <w:b/>
        </w:rPr>
        <w:t xml:space="preserve">Tulos</w:t>
      </w:r>
    </w:p>
    <w:p>
      <w:r>
        <w:t xml:space="preserve">Henkilö pitää jotakin kädessään ja on iloinen.</w:t>
      </w:r>
    </w:p>
    <w:p>
      <w:r>
        <w:rPr>
          <w:b/>
        </w:rPr>
        <w:t xml:space="preserve">Esimerkki 5.3734</w:t>
      </w:r>
    </w:p>
    <w:p>
      <w:r>
        <w:t xml:space="preserve">Lause 1: Mustaan paitaan ja mustiin aurinkolaseihin pukeutunut nainen käyttää sanomalehteä peittääkseen auringon, jotta hän näkee paremmin kannettavan tietokoneensa, jota hän käyttää uima-altaan reunalla viiniä juodessaan. Lause 2: Nainen peittää auringon sanomalehdellä.</w:t>
      </w:r>
    </w:p>
    <w:p>
      <w:r>
        <w:rPr>
          <w:b/>
        </w:rPr>
        <w:t xml:space="preserve">Tulos</w:t>
      </w:r>
    </w:p>
    <w:p>
      <w:r>
        <w:t xml:space="preserve">Nainen yrittää skypettää jonkun kanssa kannettavalla tietokoneellaan.</w:t>
      </w:r>
    </w:p>
    <w:p>
      <w:r>
        <w:rPr>
          <w:b/>
        </w:rPr>
        <w:t xml:space="preserve">Esimerkki 5.3735</w:t>
      </w:r>
    </w:p>
    <w:p>
      <w:r>
        <w:t xml:space="preserve">Lause 1: Joukko nuoria opiskelijoita hengailee yhdessä yliopistolla. Lause 2: Kampuksella on joukko nuoria yhdessä.</w:t>
      </w:r>
    </w:p>
    <w:p>
      <w:r>
        <w:rPr>
          <w:b/>
        </w:rPr>
        <w:t xml:space="preserve">Tulos</w:t>
      </w:r>
    </w:p>
    <w:p>
      <w:r>
        <w:t xml:space="preserve">Opiskelijat istuvat yhdessä ylioppilaskunnan rakennuksen luona.</w:t>
      </w:r>
    </w:p>
    <w:p>
      <w:r>
        <w:rPr>
          <w:b/>
        </w:rPr>
        <w:t xml:space="preserve">Esimerkki 5.3736</w:t>
      </w:r>
    </w:p>
    <w:p>
      <w:r>
        <w:t xml:space="preserve">Lause 1: Kaksi pientä tyttöä, joista toisella on vaaleanpunainen takki ja toisella valkoinen paita, jossa on punaisia kukkia, värittävät värityskirjaa värikynillä. Lause 2: Kaksi tyttöä värittää värityskirjaa.</w:t>
      </w:r>
    </w:p>
    <w:p>
      <w:r>
        <w:rPr>
          <w:b/>
        </w:rPr>
        <w:t xml:space="preserve">Tulos</w:t>
      </w:r>
    </w:p>
    <w:p>
      <w:r>
        <w:t xml:space="preserve">Kaksi tyttöä värittää Frozen-värityskirjaa.</w:t>
      </w:r>
    </w:p>
    <w:p>
      <w:r>
        <w:rPr>
          <w:b/>
        </w:rPr>
        <w:t xml:space="preserve">Esimerkki 5.3737</w:t>
      </w:r>
    </w:p>
    <w:p>
      <w:r>
        <w:t xml:space="preserve">Lause 1: Hiihtäjät, mies ja nainen, kiipeävät ylös lumista ja puiden reunustamaa mäkeä. Lause 2: Nämä ihmiset pitävät hiihtämisestä</w:t>
      </w:r>
    </w:p>
    <w:p>
      <w:r>
        <w:rPr>
          <w:b/>
        </w:rPr>
        <w:t xml:space="preserve">Tulos</w:t>
      </w:r>
    </w:p>
    <w:p>
      <w:r>
        <w:t xml:space="preserve">He ovat matkalla vuoren huipulle, -</w:t>
      </w:r>
    </w:p>
    <w:p>
      <w:r>
        <w:rPr>
          <w:b/>
        </w:rPr>
        <w:t xml:space="preserve">Esimerkki 5.3738</w:t>
      </w:r>
    </w:p>
    <w:p>
      <w:r>
        <w:t xml:space="preserve">Lause 1: Valkoiseen pukeutunut vanha nainen seisoo linja-auton edessä. Lause 2: Rouva seisoo bussin edessä.</w:t>
      </w:r>
    </w:p>
    <w:p>
      <w:r>
        <w:rPr>
          <w:b/>
        </w:rPr>
        <w:t xml:space="preserve">Tulos</w:t>
      </w:r>
    </w:p>
    <w:p>
      <w:r>
        <w:t xml:space="preserve">Itsemurhan tehnyt nainen seisoo bussin edessä.</w:t>
      </w:r>
    </w:p>
    <w:p>
      <w:r>
        <w:rPr>
          <w:b/>
        </w:rPr>
        <w:t xml:space="preserve">Esimerkki 5.3739</w:t>
      </w:r>
    </w:p>
    <w:p>
      <w:r>
        <w:t xml:space="preserve">Lause 1: Mies katsoo kaukoputken läpi, ja taustalla loistaa kuu. Lause 2: Mies käyttää kaukoputkea.</w:t>
      </w:r>
    </w:p>
    <w:p>
      <w:r>
        <w:rPr>
          <w:b/>
        </w:rPr>
        <w:t xml:space="preserve">Tulos</w:t>
      </w:r>
    </w:p>
    <w:p>
      <w:r>
        <w:t xml:space="preserve">Kuu näkyy.</w:t>
      </w:r>
    </w:p>
    <w:p>
      <w:r>
        <w:rPr>
          <w:b/>
        </w:rPr>
        <w:t xml:space="preserve">Esimerkki 5.3740</w:t>
      </w:r>
    </w:p>
    <w:p>
      <w:r>
        <w:t xml:space="preserve">Lause 1: Harmaapaitainen mies pesee pyykkiä pyykkihuoneessaan. Lause 2: Mies on sisällä.</w:t>
      </w:r>
    </w:p>
    <w:p>
      <w:r>
        <w:rPr>
          <w:b/>
        </w:rPr>
        <w:t xml:space="preserve">Tulos</w:t>
      </w:r>
    </w:p>
    <w:p>
      <w:r>
        <w:t xml:space="preserve">Mies pesee vaatteitaan, jotta hänellä olisi jotain puhdasta päälle pantavaa työhaastatteluun.</w:t>
      </w:r>
    </w:p>
    <w:p>
      <w:r>
        <w:rPr>
          <w:b/>
        </w:rPr>
        <w:t xml:space="preserve">Esimerkki 5.3741</w:t>
      </w:r>
    </w:p>
    <w:p>
      <w:r>
        <w:t xml:space="preserve">Lause 1: Tyttö poseeraa ruohikossa puun oksalla punaisessa hameessa ja mustassa paidassa. Lause 2: Tytöllä on yllään punainen hame.</w:t>
      </w:r>
    </w:p>
    <w:p>
      <w:r>
        <w:rPr>
          <w:b/>
        </w:rPr>
        <w:t xml:space="preserve">Tulos</w:t>
      </w:r>
    </w:p>
    <w:p>
      <w:r>
        <w:t xml:space="preserve">Tyttö poseeraa valokuvausta varten</w:t>
      </w:r>
    </w:p>
    <w:p>
      <w:r>
        <w:rPr>
          <w:b/>
        </w:rPr>
        <w:t xml:space="preserve">Esimerkki 5.3742</w:t>
      </w:r>
    </w:p>
    <w:p>
      <w:r>
        <w:t xml:space="preserve">Lause 1: Joukko miehiä seisoskelee puistossa urheilupelin aikana. Lause 2: Joukko miehiä seisoo.</w:t>
      </w:r>
    </w:p>
    <w:p>
      <w:r>
        <w:rPr>
          <w:b/>
        </w:rPr>
        <w:t xml:space="preserve">Tulos</w:t>
      </w:r>
    </w:p>
    <w:p>
      <w:r>
        <w:t xml:space="preserve">He katsovat suosikkijoukkueensa peliä.</w:t>
      </w:r>
    </w:p>
    <w:p>
      <w:r>
        <w:rPr>
          <w:b/>
        </w:rPr>
        <w:t xml:space="preserve">Esimerkki 5.3743</w:t>
      </w:r>
    </w:p>
    <w:p>
      <w:r>
        <w:t xml:space="preserve">Lause 1: Kivet ja ruoho taivaan alla olivat kuivia. Lause 2: Ruohoalue oli kuiva.</w:t>
      </w:r>
    </w:p>
    <w:p>
      <w:r>
        <w:rPr>
          <w:b/>
        </w:rPr>
        <w:t xml:space="preserve">Tulos</w:t>
      </w:r>
    </w:p>
    <w:p>
      <w:r>
        <w:t xml:space="preserve">Alue kuivui sateen jälkeen.</w:t>
      </w:r>
    </w:p>
    <w:p>
      <w:r>
        <w:rPr>
          <w:b/>
        </w:rPr>
        <w:t xml:space="preserve">Esimerkki 5.3744</w:t>
      </w:r>
    </w:p>
    <w:p>
      <w:r>
        <w:t xml:space="preserve">Lause 1: Lapsi kiinnittää naulakon nauloihin laudalla. Lause 2: Lapsi kiinnittää naulakkeen laudan nauloihin.</w:t>
      </w:r>
    </w:p>
    <w:p>
      <w:r>
        <w:rPr>
          <w:b/>
        </w:rPr>
        <w:t xml:space="preserve">Tulos</w:t>
      </w:r>
    </w:p>
    <w:p>
      <w:r>
        <w:t xml:space="preserve">Lapsi kiireinen tekemässä toimintaa aluksella</w:t>
      </w:r>
    </w:p>
    <w:p>
      <w:r>
        <w:rPr>
          <w:b/>
        </w:rPr>
        <w:t xml:space="preserve">Esimerkki 5.3745</w:t>
      </w:r>
    </w:p>
    <w:p>
      <w:r>
        <w:t xml:space="preserve">Lause 1: Ruskeaverikköinen nainen, jolla on pilkkihousut, puhuu kännykkäänsä, kun vaalea naislapsi, jolla on vaaleanpunainen paita ja punaiset housut, tanssii. Lause 2: Nainen puhuu kännykkäänsä...</w:t>
      </w:r>
    </w:p>
    <w:p>
      <w:r>
        <w:rPr>
          <w:b/>
        </w:rPr>
        <w:t xml:space="preserve">Tulos</w:t>
      </w:r>
    </w:p>
    <w:p>
      <w:r>
        <w:t xml:space="preserve">Naaras ei vahdi lasta.</w:t>
      </w:r>
    </w:p>
    <w:p>
      <w:r>
        <w:rPr>
          <w:b/>
        </w:rPr>
        <w:t xml:space="preserve">Esimerkki 5.3746</w:t>
      </w:r>
    </w:p>
    <w:p>
      <w:r>
        <w:t xml:space="preserve">Lause 1: Nuori tyttö, jolla on kärkikamera, ottaa kuvan taivaasta, jonka taustalla on trooppisia puita. Lause 2: Tyttö ottaa kuvia.</w:t>
      </w:r>
    </w:p>
    <w:p>
      <w:r>
        <w:rPr>
          <w:b/>
        </w:rPr>
        <w:t xml:space="preserve">Tulos</w:t>
      </w:r>
    </w:p>
    <w:p>
      <w:r>
        <w:t xml:space="preserve">Nuorella tytöllä on taskussaan ylimääräinen akku kameraansa.</w:t>
      </w:r>
    </w:p>
    <w:p>
      <w:r>
        <w:rPr>
          <w:b/>
        </w:rPr>
        <w:t xml:space="preserve">Esimerkki 5.3747</w:t>
      </w:r>
    </w:p>
    <w:p>
      <w:r>
        <w:t xml:space="preserve">Lause 1: Kannella leikkivällä lapsella on punainen ämpäri päässään. Lause 2: Kannella leikkivällä lapsella on ämpäri päässään.</w:t>
      </w:r>
    </w:p>
    <w:p>
      <w:r>
        <w:rPr>
          <w:b/>
        </w:rPr>
        <w:t xml:space="preserve">Tulos</w:t>
      </w:r>
    </w:p>
    <w:p>
      <w:r>
        <w:t xml:space="preserve">Lapsi leikkii punaisella ämpärillä</w:t>
      </w:r>
    </w:p>
    <w:p>
      <w:r>
        <w:rPr>
          <w:b/>
        </w:rPr>
        <w:t xml:space="preserve">Esimerkki 5.3748</w:t>
      </w:r>
    </w:p>
    <w:p>
      <w:r>
        <w:t xml:space="preserve">Lause 1: Nainen hyppää esteen yli kilpailun aikana. Lause 2: lapsi oli siellä</w:t>
      </w:r>
    </w:p>
    <w:p>
      <w:r>
        <w:rPr>
          <w:b/>
        </w:rPr>
        <w:t xml:space="preserve">Tulos</w:t>
      </w:r>
    </w:p>
    <w:p>
      <w:r>
        <w:t xml:space="preserve">lapsi on musta</w:t>
      </w:r>
    </w:p>
    <w:p>
      <w:r>
        <w:rPr>
          <w:b/>
        </w:rPr>
        <w:t xml:space="preserve">Esimerkki 5.3749</w:t>
      </w:r>
    </w:p>
    <w:p>
      <w:r>
        <w:t xml:space="preserve">Lause 1: Kaksi miestä keskustelee keskenään sementtityyppisen rakennuksen nurkan takana. Lause 2: Kaksi miestä puhuu ulkona.</w:t>
      </w:r>
    </w:p>
    <w:p>
      <w:r>
        <w:rPr>
          <w:b/>
        </w:rPr>
        <w:t xml:space="preserve">Tulos</w:t>
      </w:r>
    </w:p>
    <w:p>
      <w:r>
        <w:t xml:space="preserve">Kaksi miestä suunnittelee viikonloppumatkaa.</w:t>
      </w:r>
    </w:p>
    <w:p>
      <w:r>
        <w:rPr>
          <w:b/>
        </w:rPr>
        <w:t xml:space="preserve">Esimerkki 5.3750</w:t>
      </w:r>
    </w:p>
    <w:p>
      <w:r>
        <w:t xml:space="preserve">Lause 1: Rullaluistimilla liikkuvat naiset, joilla on suojavarusteet, törmäävät toisiinsa. Lause 2: Kaksi rullaluistelevaa naista törmää toisiinsa.</w:t>
      </w:r>
    </w:p>
    <w:p>
      <w:r>
        <w:rPr>
          <w:b/>
        </w:rPr>
        <w:t xml:space="preserve">Tulos</w:t>
      </w:r>
    </w:p>
    <w:p>
      <w:r>
        <w:t xml:space="preserve">Kaksi rullaluistimilla liikkuvaa naista joutuu onnettomuuteen.</w:t>
      </w:r>
    </w:p>
    <w:p>
      <w:r>
        <w:rPr>
          <w:b/>
        </w:rPr>
        <w:t xml:space="preserve">Esimerkki 5.3751</w:t>
      </w:r>
    </w:p>
    <w:p>
      <w:r>
        <w:t xml:space="preserve">Lause 1: Pieni lapsi, jolla on ruskeat hiukset ja sininen paita, värittää. Lause 2: Lapsi katselee jotain.</w:t>
      </w:r>
    </w:p>
    <w:p>
      <w:r>
        <w:rPr>
          <w:b/>
        </w:rPr>
        <w:t xml:space="preserve">Tulos</w:t>
      </w:r>
    </w:p>
    <w:p>
      <w:r>
        <w:t xml:space="preserve">Lapsella on kengät jalassaan.</w:t>
      </w:r>
    </w:p>
    <w:p>
      <w:r>
        <w:rPr>
          <w:b/>
        </w:rPr>
        <w:t xml:space="preserve">Esimerkki 5.3752</w:t>
      </w:r>
    </w:p>
    <w:p>
      <w:r>
        <w:t xml:space="preserve">Lause 1: Klassinen sininen Volkswagen Beetle asettuu modernin punaisen Volkswagenin viereen drag-kilpailua varten. Lause 2: Kaksi autoa valmistautuu kilpailuun.</w:t>
      </w:r>
    </w:p>
    <w:p>
      <w:r>
        <w:rPr>
          <w:b/>
        </w:rPr>
        <w:t xml:space="preserve">Tulos</w:t>
      </w:r>
    </w:p>
    <w:p>
      <w:r>
        <w:t xml:space="preserve">Nämä kaksi Beetleä asettuvat riviin kilpailemaan kaupungin järjestämään vuosittaiseen kilpailuun.</w:t>
      </w:r>
    </w:p>
    <w:p>
      <w:r>
        <w:rPr>
          <w:b/>
        </w:rPr>
        <w:t xml:space="preserve">Esimerkki 5.3753</w:t>
      </w:r>
    </w:p>
    <w:p>
      <w:r>
        <w:t xml:space="preserve">Lause 1: Kaksi mustapaitaista miestä tekee lavalla käsilläseisontaa. Lause 2: Kaksi mustiin paitoihin pukeutunutta miestä tekee käsilläseisontaa.</w:t>
      </w:r>
    </w:p>
    <w:p>
      <w:r>
        <w:rPr>
          <w:b/>
        </w:rPr>
        <w:t xml:space="preserve">Tulos</w:t>
      </w:r>
    </w:p>
    <w:p>
      <w:r>
        <w:t xml:space="preserve">Miehillä ei ole housuja.</w:t>
      </w:r>
    </w:p>
    <w:p>
      <w:r>
        <w:rPr>
          <w:b/>
        </w:rPr>
        <w:t xml:space="preserve">Esimerkki 5.3754</w:t>
      </w:r>
    </w:p>
    <w:p>
      <w:r>
        <w:t xml:space="preserve">Lause 1: Mies istuu rakennuksen ulkopuolella lukemassa. Lause 2: Mies ulkona.</w:t>
      </w:r>
    </w:p>
    <w:p>
      <w:r>
        <w:rPr>
          <w:b/>
        </w:rPr>
        <w:t xml:space="preserve">Tulos</w:t>
      </w:r>
    </w:p>
    <w:p>
      <w:r>
        <w:t xml:space="preserve">Mies lukee lounastauollaan.</w:t>
      </w:r>
    </w:p>
    <w:p>
      <w:r>
        <w:rPr>
          <w:b/>
        </w:rPr>
        <w:t xml:space="preserve">Esimerkki 5.3755</w:t>
      </w:r>
    </w:p>
    <w:p>
      <w:r>
        <w:t xml:space="preserve">Lause 1: Tämä nuori mies ajaa partaansa peilin edessä. Lause 2: Hän ratsastaa karvoituksellaan.</w:t>
      </w:r>
    </w:p>
    <w:p>
      <w:r>
        <w:rPr>
          <w:b/>
        </w:rPr>
        <w:t xml:space="preserve">Tulos</w:t>
      </w:r>
    </w:p>
    <w:p>
      <w:r>
        <w:t xml:space="preserve">Hän käyttää partaveitseä.</w:t>
      </w:r>
    </w:p>
    <w:p>
      <w:r>
        <w:rPr>
          <w:b/>
        </w:rPr>
        <w:t xml:space="preserve">Esimerkki 5.3756</w:t>
      </w:r>
    </w:p>
    <w:p>
      <w:r>
        <w:t xml:space="preserve">Lause 1: Pyöräilijä kaatuu mustan rampin yli. Lause 2: Pyöräilijä tekee tempun.</w:t>
      </w:r>
    </w:p>
    <w:p>
      <w:r>
        <w:rPr>
          <w:b/>
        </w:rPr>
        <w:t xml:space="preserve">Tulos</w:t>
      </w:r>
    </w:p>
    <w:p>
      <w:r>
        <w:t xml:space="preserve">Pyöräilijä tekee bmx-temppua kilpailussa.</w:t>
      </w:r>
    </w:p>
    <w:p>
      <w:r>
        <w:rPr>
          <w:b/>
        </w:rPr>
        <w:t xml:space="preserve">Esimerkki 5.3757</w:t>
      </w:r>
    </w:p>
    <w:p>
      <w:r>
        <w:t xml:space="preserve">Lause 1: Nuori miespuolinen lapsi kelluu tilapäisessä veneessä kirkkaan sinisellä järvellä, jonka taustalla on kiviä ja vaaleanvihreää ruohoa. Lause 2: Lapsi kulkee veneessä järvellä.</w:t>
      </w:r>
    </w:p>
    <w:p>
      <w:r>
        <w:rPr>
          <w:b/>
        </w:rPr>
        <w:t xml:space="preserve">Tulos</w:t>
      </w:r>
    </w:p>
    <w:p>
      <w:r>
        <w:t xml:space="preserve">Lapsi teki veneen, joka kelluttaa häntä järvellä.</w:t>
      </w:r>
    </w:p>
    <w:p>
      <w:r>
        <w:rPr>
          <w:b/>
        </w:rPr>
        <w:t xml:space="preserve">Esimerkki 5.3758</w:t>
      </w:r>
    </w:p>
    <w:p>
      <w:r>
        <w:t xml:space="preserve">Lause 1: siluettimies heittää verkon veteen. Lause 2: Ihminen heittää verkkoa.</w:t>
      </w:r>
    </w:p>
    <w:p>
      <w:r>
        <w:rPr>
          <w:b/>
        </w:rPr>
        <w:t xml:space="preserve">Tulos</w:t>
      </w:r>
    </w:p>
    <w:p>
      <w:r>
        <w:t xml:space="preserve">Pitkä henkilö heittää verkkoa.</w:t>
      </w:r>
    </w:p>
    <w:p>
      <w:r>
        <w:rPr>
          <w:b/>
        </w:rPr>
        <w:t xml:space="preserve">Esimerkki 5.3759</w:t>
      </w:r>
    </w:p>
    <w:p>
      <w:r>
        <w:t xml:space="preserve">Lause 1: Pukumies kävelee vihaiset kasvot ja osoittaa kuvan ottajaa. Lause 2: Mies, joka osoittaa, on onneton.</w:t>
      </w:r>
    </w:p>
    <w:p>
      <w:r>
        <w:rPr>
          <w:b/>
        </w:rPr>
        <w:t xml:space="preserve">Tulos</w:t>
      </w:r>
    </w:p>
    <w:p>
      <w:r>
        <w:t xml:space="preserve">Mies huutaa valokuvaajalle.</w:t>
      </w:r>
    </w:p>
    <w:p>
      <w:r>
        <w:rPr>
          <w:b/>
        </w:rPr>
        <w:t xml:space="preserve">Esimerkki 5.3760</w:t>
      </w:r>
    </w:p>
    <w:p>
      <w:r>
        <w:t xml:space="preserve">Lause 1: Nainen tekee hiekkaveistosta hevosen pään. Lause 2: Nainen tekee hiekkaveistoksen eläimen päästä.</w:t>
      </w:r>
    </w:p>
    <w:p>
      <w:r>
        <w:rPr>
          <w:b/>
        </w:rPr>
        <w:t xml:space="preserve">Tulos</w:t>
      </w:r>
    </w:p>
    <w:p>
      <w:r>
        <w:t xml:space="preserve">Nainen tekee hiekkaveistosta rannalla.</w:t>
      </w:r>
    </w:p>
    <w:p>
      <w:r>
        <w:rPr>
          <w:b/>
        </w:rPr>
        <w:t xml:space="preserve">Esimerkki 5.3761</w:t>
      </w:r>
    </w:p>
    <w:p>
      <w:r>
        <w:t xml:space="preserve">Lause 1: Kaksi pukumiestä nauraa yhdessä. Lause 2: Nämä kaksi miestä jakavat iloisen hetken.</w:t>
      </w:r>
    </w:p>
    <w:p>
      <w:r>
        <w:rPr>
          <w:b/>
        </w:rPr>
        <w:t xml:space="preserve">Tulos</w:t>
      </w:r>
    </w:p>
    <w:p>
      <w:r>
        <w:t xml:space="preserve">Kaksi pukumiestä puhuvat ja hymyilevät.</w:t>
      </w:r>
    </w:p>
    <w:p>
      <w:r>
        <w:rPr>
          <w:b/>
        </w:rPr>
        <w:t xml:space="preserve">Esimerkki 5.3762</w:t>
      </w:r>
    </w:p>
    <w:p>
      <w:r>
        <w:t xml:space="preserve">Lause 1: Rakennusmiehistö työskentelee rautatiekiskoilla. Lause 2: Työmiehet työskentelivät junaradalla.</w:t>
      </w:r>
    </w:p>
    <w:p>
      <w:r>
        <w:rPr>
          <w:b/>
        </w:rPr>
        <w:t xml:space="preserve">Tulos</w:t>
      </w:r>
    </w:p>
    <w:p>
      <w:r>
        <w:t xml:space="preserve">Ryhmä rakennustyöläisiä tekee tänään kovasti töitä.</w:t>
      </w:r>
    </w:p>
    <w:p>
      <w:r>
        <w:rPr>
          <w:b/>
        </w:rPr>
        <w:t xml:space="preserve">Esimerkki 5.3763</w:t>
      </w:r>
    </w:p>
    <w:p>
      <w:r>
        <w:t xml:space="preserve">Lause 1: Tyttö seisoo rantakadun kaiteilla ja kalastaa. Lause 2: Tyttö kalastaa.</w:t>
      </w:r>
    </w:p>
    <w:p>
      <w:r>
        <w:rPr>
          <w:b/>
        </w:rPr>
        <w:t xml:space="preserve">Tulos</w:t>
      </w:r>
    </w:p>
    <w:p>
      <w:r>
        <w:t xml:space="preserve">Tyttö kalastaa laiturilla isänsä kanssa.</w:t>
      </w:r>
    </w:p>
    <w:p>
      <w:r>
        <w:rPr>
          <w:b/>
        </w:rPr>
        <w:t xml:space="preserve">Esimerkki 5.3764</w:t>
      </w:r>
    </w:p>
    <w:p>
      <w:r>
        <w:t xml:space="preserve">Lause 1: Kaksi lasta syö välipalaa. Lause 2: Kaksi lasta syö.</w:t>
      </w:r>
    </w:p>
    <w:p>
      <w:r>
        <w:rPr>
          <w:b/>
        </w:rPr>
        <w:t xml:space="preserve">Tulos</w:t>
      </w:r>
    </w:p>
    <w:p>
      <w:r>
        <w:t xml:space="preserve">Kaksi lasta syö popcornia.</w:t>
      </w:r>
    </w:p>
    <w:p>
      <w:r>
        <w:rPr>
          <w:b/>
        </w:rPr>
        <w:t xml:space="preserve">Esimerkki 5.3765</w:t>
      </w:r>
    </w:p>
    <w:p>
      <w:r>
        <w:t xml:space="preserve">Lause 1: Sairaanhoitaja hoitaa potilasta. Lause 2: Sairaanhoitaja huolehtii siitä, että potilas voi hyvin.</w:t>
      </w:r>
    </w:p>
    <w:p>
      <w:r>
        <w:rPr>
          <w:b/>
        </w:rPr>
        <w:t xml:space="preserve">Tulos</w:t>
      </w:r>
    </w:p>
    <w:p>
      <w:r>
        <w:t xml:space="preserve">Sairaanhoitaja varmistaa, ettei potilas sairastu.</w:t>
      </w:r>
    </w:p>
    <w:p>
      <w:r>
        <w:rPr>
          <w:b/>
        </w:rPr>
        <w:t xml:space="preserve">Esimerkki 5.3766</w:t>
      </w:r>
    </w:p>
    <w:p>
      <w:r>
        <w:t xml:space="preserve">Lause 1: Nainen kokeilee tuolia huonekaluliikkeessä. Lause 2: Nainen istuu tuolissa.</w:t>
      </w:r>
    </w:p>
    <w:p>
      <w:r>
        <w:rPr>
          <w:b/>
        </w:rPr>
        <w:t xml:space="preserve">Tulos</w:t>
      </w:r>
    </w:p>
    <w:p>
      <w:r>
        <w:t xml:space="preserve">Nainen kokeilee tuolia ennen sen ostamista.</w:t>
      </w:r>
    </w:p>
    <w:p>
      <w:r>
        <w:rPr>
          <w:b/>
        </w:rPr>
        <w:t xml:space="preserve">Esimerkki 5.3767</w:t>
      </w:r>
    </w:p>
    <w:p>
      <w:r>
        <w:t xml:space="preserve">Lause 1: Hymyilevä rakennusmies polvistuu. Lause 2: Henkilö polvistuu.</w:t>
      </w:r>
    </w:p>
    <w:p>
      <w:r>
        <w:rPr>
          <w:b/>
        </w:rPr>
        <w:t xml:space="preserve">Tulos</w:t>
      </w:r>
    </w:p>
    <w:p>
      <w:r>
        <w:t xml:space="preserve">Rakennustyöntekijä polvistuu sitomaan kenkänsä.</w:t>
      </w:r>
    </w:p>
    <w:p>
      <w:r>
        <w:rPr>
          <w:b/>
        </w:rPr>
        <w:t xml:space="preserve">Esimerkki 5.3768</w:t>
      </w:r>
    </w:p>
    <w:p>
      <w:r>
        <w:t xml:space="preserve">Lause 1: Kaksi joukkuetta kilpailee koripallo-ottelussa. Lause 2: Ihmiset pelaavat koripallopeliä.</w:t>
      </w:r>
    </w:p>
    <w:p>
      <w:r>
        <w:rPr>
          <w:b/>
        </w:rPr>
        <w:t xml:space="preserve">Tulos</w:t>
      </w:r>
    </w:p>
    <w:p>
      <w:r>
        <w:t xml:space="preserve">Yhdellä joukkueella on ylivoimainen johtoasema.</w:t>
      </w:r>
    </w:p>
    <w:p>
      <w:r>
        <w:rPr>
          <w:b/>
        </w:rPr>
        <w:t xml:space="preserve">Esimerkki 5.3769</w:t>
      </w:r>
    </w:p>
    <w:p>
      <w:r>
        <w:t xml:space="preserve">Lause 1: Punaisen huulipunan peittämä paidaton mies suutelee sinistä lippua heiluttaen. Lause 2: Paidaton mies heiluttaa lippua.</w:t>
      </w:r>
    </w:p>
    <w:p>
      <w:r>
        <w:rPr>
          <w:b/>
        </w:rPr>
        <w:t xml:space="preserve">Tulos</w:t>
      </w:r>
    </w:p>
    <w:p>
      <w:r>
        <w:t xml:space="preserve">Punaisella huulipunalla peitetty hulluksi tullut mies heiluttaa lippua.</w:t>
      </w:r>
    </w:p>
    <w:p>
      <w:r>
        <w:rPr>
          <w:b/>
        </w:rPr>
        <w:t xml:space="preserve">Esimerkki 5.3770</w:t>
      </w:r>
    </w:p>
    <w:p>
      <w:r>
        <w:t xml:space="preserve">Lause 1: Sinipaitainen poika katsoo jonkun kättä pöydällä olevan palikkapinon vieressä. Lause 2: Lapsella on yllään jotain sinistä.</w:t>
      </w:r>
    </w:p>
    <w:p>
      <w:r>
        <w:rPr>
          <w:b/>
        </w:rPr>
        <w:t xml:space="preserve">Tulos</w:t>
      </w:r>
    </w:p>
    <w:p>
      <w:r>
        <w:t xml:space="preserve">Miehen käsi on lähellä korttelipinoa pöydällä.</w:t>
      </w:r>
    </w:p>
    <w:p>
      <w:r>
        <w:rPr>
          <w:b/>
        </w:rPr>
        <w:t xml:space="preserve">Esimerkki 5.3771</w:t>
      </w:r>
    </w:p>
    <w:p>
      <w:r>
        <w:t xml:space="preserve">Lause 1: Miehet ja nainen työskentelevät rakennuksen rakentamisessa. Lause 2: Ihmiset työskentelevät.</w:t>
      </w:r>
    </w:p>
    <w:p>
      <w:r>
        <w:rPr>
          <w:b/>
        </w:rPr>
        <w:t xml:space="preserve">Tulos</w:t>
      </w:r>
    </w:p>
    <w:p>
      <w:r>
        <w:t xml:space="preserve">He ovat valkoisia ihmisiä.</w:t>
      </w:r>
    </w:p>
    <w:p>
      <w:r>
        <w:rPr>
          <w:b/>
        </w:rPr>
        <w:t xml:space="preserve">Esimerkki 5.3772</w:t>
      </w:r>
    </w:p>
    <w:p>
      <w:r>
        <w:t xml:space="preserve">Lause 1: Valkoiseen collegepaitaan ja tummiin housuihin pukeutunut mies seisoo liukuportaissa vaaleanpunaiseen collegepaitaan ja sinisiin farkkuihin pukeutuneen tytön lähellä. Lause 2: Kaksi ihmistä kulkee liukuportaissa.</w:t>
      </w:r>
    </w:p>
    <w:p>
      <w:r>
        <w:rPr>
          <w:b/>
        </w:rPr>
        <w:t xml:space="preserve">Tulos</w:t>
      </w:r>
    </w:p>
    <w:p>
      <w:r>
        <w:t xml:space="preserve">Isä ja tytär ovat ostoksilla ostoskeskuksessa.</w:t>
      </w:r>
    </w:p>
    <w:p>
      <w:r>
        <w:rPr>
          <w:b/>
        </w:rPr>
        <w:t xml:space="preserve">Esimerkki 5.3773</w:t>
      </w:r>
    </w:p>
    <w:p>
      <w:r>
        <w:t xml:space="preserve">Lause 1: Sairaanhoitajat katselevat erilaisia leluja terveyskeskuksessa. Lause 2: Sairaanhoitajat ovat terveyskeskuksessa.</w:t>
      </w:r>
    </w:p>
    <w:p>
      <w:r>
        <w:rPr>
          <w:b/>
        </w:rPr>
        <w:t xml:space="preserve">Tulos</w:t>
      </w:r>
    </w:p>
    <w:p>
      <w:r>
        <w:t xml:space="preserve">Hoitajat ostavat tavaroita lapselle.</w:t>
      </w:r>
    </w:p>
    <w:p>
      <w:r>
        <w:rPr>
          <w:b/>
        </w:rPr>
        <w:t xml:space="preserve">Esimerkki 5.3774</w:t>
      </w:r>
    </w:p>
    <w:p>
      <w:r>
        <w:t xml:space="preserve">Lause 1: vihreä John Deere -traktori pellolla, joka vetää punaista perävaunua. Lause 2: John Deere -traktori vetää punaista perävaunua pellon läpi.</w:t>
      </w:r>
    </w:p>
    <w:p>
      <w:r>
        <w:rPr>
          <w:b/>
        </w:rPr>
        <w:t xml:space="preserve">Tulos</w:t>
      </w:r>
    </w:p>
    <w:p>
      <w:r>
        <w:t xml:space="preserve">Traktori vetää maissia kuljettavaa punaista perävaunua.</w:t>
      </w:r>
    </w:p>
    <w:p>
      <w:r>
        <w:rPr>
          <w:b/>
        </w:rPr>
        <w:t xml:space="preserve">Esimerkki 5.3775</w:t>
      </w:r>
    </w:p>
    <w:p>
      <w:r>
        <w:t xml:space="preserve">Lause 1: Nainen ja tyttö katselevat yhdessä leijuvaa palloa. Lause 2: Kaksi ihmistä hämmentyy leijuvasta esineestä.</w:t>
      </w:r>
    </w:p>
    <w:p>
      <w:r>
        <w:rPr>
          <w:b/>
        </w:rPr>
        <w:t xml:space="preserve">Tulos</w:t>
      </w:r>
    </w:p>
    <w:p>
      <w:r>
        <w:t xml:space="preserve">Pallo on osa taikatemppua.</w:t>
      </w:r>
    </w:p>
    <w:p>
      <w:r>
        <w:rPr>
          <w:b/>
        </w:rPr>
        <w:t xml:space="preserve">Esimerkki 5.3776</w:t>
      </w:r>
    </w:p>
    <w:p>
      <w:r>
        <w:t xml:space="preserve">Lause 1: Onnellinen mies grillaa lihaa grillissään. Lause 2: Mies hymyilee, kun hän kääntää pihvin grillissä.</w:t>
      </w:r>
    </w:p>
    <w:p>
      <w:r>
        <w:rPr>
          <w:b/>
        </w:rPr>
        <w:t xml:space="preserve">Tulos</w:t>
      </w:r>
    </w:p>
    <w:p>
      <w:r>
        <w:t xml:space="preserve">Isä valmistaa päivällistä takapihalla.</w:t>
      </w:r>
    </w:p>
    <w:p>
      <w:r>
        <w:rPr>
          <w:b/>
        </w:rPr>
        <w:t xml:space="preserve">Esimerkki 5.3777</w:t>
      </w:r>
    </w:p>
    <w:p>
      <w:r>
        <w:t xml:space="preserve">Lause 1: Kolme ihmistä seisoo koripallokentällä, kun pallo lentää ilmassa. Lause 2: Ihmiset pelaavat koripalloa.</w:t>
      </w:r>
    </w:p>
    <w:p>
      <w:r>
        <w:rPr>
          <w:b/>
        </w:rPr>
        <w:t xml:space="preserve">Tulos</w:t>
      </w:r>
    </w:p>
    <w:p>
      <w:r>
        <w:t xml:space="preserve">Tyttöjen koripallopeli on käynnissä.</w:t>
      </w:r>
    </w:p>
    <w:p>
      <w:r>
        <w:rPr>
          <w:b/>
        </w:rPr>
        <w:t xml:space="preserve">Esimerkki 5.3778</w:t>
      </w:r>
    </w:p>
    <w:p>
      <w:r>
        <w:t xml:space="preserve">Lause 1: Mies tekee polkupyörällään tempun seinän vierestä. Lause 2: Tämä herrasmies on melko taitava pyöräilijä.</w:t>
      </w:r>
    </w:p>
    <w:p>
      <w:r>
        <w:rPr>
          <w:b/>
        </w:rPr>
        <w:t xml:space="preserve">Tulos</w:t>
      </w:r>
    </w:p>
    <w:p>
      <w:r>
        <w:t xml:space="preserve">Tämä kaveri rullalautailee myös.</w:t>
      </w:r>
    </w:p>
    <w:p>
      <w:r>
        <w:rPr>
          <w:b/>
        </w:rPr>
        <w:t xml:space="preserve">Esimerkki 5.3779</w:t>
      </w:r>
    </w:p>
    <w:p>
      <w:r>
        <w:t xml:space="preserve">Lause 1: Kaksi tyttöä, joista toinen juoksee seinää vasten. Lause 2: Tässä kuvassa on kaksi naista...</w:t>
      </w:r>
    </w:p>
    <w:p>
      <w:r>
        <w:rPr>
          <w:b/>
        </w:rPr>
        <w:t xml:space="preserve">Tulos</w:t>
      </w:r>
    </w:p>
    <w:p>
      <w:r>
        <w:t xml:space="preserve">He pelaavat polttopalloa</w:t>
      </w:r>
    </w:p>
    <w:p>
      <w:r>
        <w:rPr>
          <w:b/>
        </w:rPr>
        <w:t xml:space="preserve">Esimerkki 5.3780</w:t>
      </w:r>
    </w:p>
    <w:p>
      <w:r>
        <w:t xml:space="preserve">Lause 1: Mies, jolla on villapaita ja farkut, soittaa kitaraa, kun taas nainen soittaa rumpuja Lause 2: Mies soittaa kitaraa.</w:t>
      </w:r>
    </w:p>
    <w:p>
      <w:r>
        <w:rPr>
          <w:b/>
        </w:rPr>
        <w:t xml:space="preserve">Tulos</w:t>
      </w:r>
    </w:p>
    <w:p>
      <w:r>
        <w:t xml:space="preserve">Lämpimästi pukeutunut mies musisoi vaimonsa kanssa.</w:t>
      </w:r>
    </w:p>
    <w:p>
      <w:r>
        <w:rPr>
          <w:b/>
        </w:rPr>
        <w:t xml:space="preserve">Esimerkki 5.3781</w:t>
      </w:r>
    </w:p>
    <w:p>
      <w:r>
        <w:t xml:space="preserve">Lause 1: Lapsi juoksee ruohikossa. Lause 2: Lapsi juoksee ulkona.</w:t>
      </w:r>
    </w:p>
    <w:p>
      <w:r>
        <w:rPr>
          <w:b/>
        </w:rPr>
        <w:t xml:space="preserve">Tulos</w:t>
      </w:r>
    </w:p>
    <w:p>
      <w:r>
        <w:t xml:space="preserve">Lapsi juoksee vihreällä ruoholla.</w:t>
      </w:r>
    </w:p>
    <w:p>
      <w:r>
        <w:rPr>
          <w:b/>
        </w:rPr>
        <w:t xml:space="preserve">Esimerkki 5.3782</w:t>
      </w:r>
    </w:p>
    <w:p>
      <w:r>
        <w:t xml:space="preserve">Lause 1: Mies yrittää ajaa kahdella skootterilla. Lause 2: Mies haluaa lähteä ajelulle.</w:t>
      </w:r>
    </w:p>
    <w:p>
      <w:r>
        <w:rPr>
          <w:b/>
        </w:rPr>
        <w:t xml:space="preserve">Tulos</w:t>
      </w:r>
    </w:p>
    <w:p>
      <w:r>
        <w:t xml:space="preserve">Koneissa on pyörät.</w:t>
      </w:r>
    </w:p>
    <w:p>
      <w:r>
        <w:rPr>
          <w:b/>
        </w:rPr>
        <w:t xml:space="preserve">Esimerkki 5.3783</w:t>
      </w:r>
    </w:p>
    <w:p>
      <w:r>
        <w:t xml:space="preserve">Lause 1: Mustiin pukeutunut mies virittää mustaa sähkökitaraa. Lause 2: Mies virittää kitaraa.</w:t>
      </w:r>
    </w:p>
    <w:p>
      <w:r>
        <w:rPr>
          <w:b/>
        </w:rPr>
        <w:t xml:space="preserve">Tulos</w:t>
      </w:r>
    </w:p>
    <w:p>
      <w:r>
        <w:t xml:space="preserve">Mies virittää kitaraansa.</w:t>
      </w:r>
    </w:p>
    <w:p>
      <w:r>
        <w:rPr>
          <w:b/>
        </w:rPr>
        <w:t xml:space="preserve">Esimerkki 5.3784</w:t>
      </w:r>
    </w:p>
    <w:p>
      <w:r>
        <w:t xml:space="preserve">Lause 1: Vanha mies kävelee sateessa kotiin ilman sateenvarjoa. Lause 2: Vanha mies kävelee sateessa.</w:t>
      </w:r>
    </w:p>
    <w:p>
      <w:r>
        <w:rPr>
          <w:b/>
        </w:rPr>
        <w:t xml:space="preserve">Tulos</w:t>
      </w:r>
    </w:p>
    <w:p>
      <w:r>
        <w:t xml:space="preserve">Sateenvarjonsa unohtanut vanha mies on sateessa.</w:t>
      </w:r>
    </w:p>
    <w:p>
      <w:r>
        <w:rPr>
          <w:b/>
        </w:rPr>
        <w:t xml:space="preserve">Esimerkki 5.3785</w:t>
      </w:r>
    </w:p>
    <w:p>
      <w:r>
        <w:t xml:space="preserve">Lause 1: Poikavauva leikkii lumella. Lause 2: poika leikkii</w:t>
      </w:r>
    </w:p>
    <w:p>
      <w:r>
        <w:rPr>
          <w:b/>
        </w:rPr>
        <w:t xml:space="preserve">Tulos</w:t>
      </w:r>
    </w:p>
    <w:p>
      <w:r>
        <w:t xml:space="preserve">poika on kaksivuotias</w:t>
      </w:r>
    </w:p>
    <w:p>
      <w:r>
        <w:rPr>
          <w:b/>
        </w:rPr>
        <w:t xml:space="preserve">Esimerkki 5.3786</w:t>
      </w:r>
    </w:p>
    <w:p>
      <w:r>
        <w:t xml:space="preserve">Lause 1: Puuseppä ajelee laudan pois sateessa. Lause 2: Henkilö työskentelee.</w:t>
      </w:r>
    </w:p>
    <w:p>
      <w:r>
        <w:rPr>
          <w:b/>
        </w:rPr>
        <w:t xml:space="preserve">Tulos</w:t>
      </w:r>
    </w:p>
    <w:p>
      <w:r>
        <w:t xml:space="preserve">Mies ajelee tammilautaa.</w:t>
      </w:r>
    </w:p>
    <w:p>
      <w:r>
        <w:rPr>
          <w:b/>
        </w:rPr>
        <w:t xml:space="preserve">Esimerkki 5.3787</w:t>
      </w:r>
    </w:p>
    <w:p>
      <w:r>
        <w:t xml:space="preserve">Lause 1: Vanhempi mies, jolla on vihreä kassi kädessään, odottaa, kunnes kadun ylittäminen on turvallista. Lause 2: Mies ylittää katua.</w:t>
      </w:r>
    </w:p>
    <w:p>
      <w:r>
        <w:rPr>
          <w:b/>
        </w:rPr>
        <w:t xml:space="preserve">Tulos</w:t>
      </w:r>
    </w:p>
    <w:p>
      <w:r>
        <w:t xml:space="preserve">Mies ylittää vilkkaasti liikennöityä valtatietä.</w:t>
      </w:r>
    </w:p>
    <w:p>
      <w:r>
        <w:rPr>
          <w:b/>
        </w:rPr>
        <w:t xml:space="preserve">Esimerkki 5.3788</w:t>
      </w:r>
    </w:p>
    <w:p>
      <w:r>
        <w:t xml:space="preserve">Lause 1: Katutori, joka on täynnä asiakkaita, myyjiä ja heidän tuotteitaan. Lause 2: Katutori täynnä ihmisiä.</w:t>
      </w:r>
    </w:p>
    <w:p>
      <w:r>
        <w:rPr>
          <w:b/>
        </w:rPr>
        <w:t xml:space="preserve">Tulos</w:t>
      </w:r>
    </w:p>
    <w:p>
      <w:r>
        <w:t xml:space="preserve">Ihmiset ostavat joululahjoja.</w:t>
      </w:r>
    </w:p>
    <w:p>
      <w:r>
        <w:rPr>
          <w:b/>
        </w:rPr>
        <w:t xml:space="preserve">Esimerkki 5.3789</w:t>
      </w:r>
    </w:p>
    <w:p>
      <w:r>
        <w:t xml:space="preserve">Lause 1: Maastopyöräilijä on ilmassa polulla. Lause 2: Maastopyöräilijä ajaa pyörällään.</w:t>
      </w:r>
    </w:p>
    <w:p>
      <w:r>
        <w:rPr>
          <w:b/>
        </w:rPr>
        <w:t xml:space="preserve">Tulos</w:t>
      </w:r>
    </w:p>
    <w:p>
      <w:r>
        <w:t xml:space="preserve">Maastopyöräilijä on kilpailussa.</w:t>
      </w:r>
    </w:p>
    <w:p>
      <w:r>
        <w:rPr>
          <w:b/>
        </w:rPr>
        <w:t xml:space="preserve">Esimerkki 5.3790</w:t>
      </w:r>
    </w:p>
    <w:p>
      <w:r>
        <w:t xml:space="preserve">Lause 1: Nainen ostaa vihanneksia ja ituja viljelijän torilta. Lause 2: Nainen ostaa elintarvikkeita torilta.</w:t>
      </w:r>
    </w:p>
    <w:p>
      <w:r>
        <w:rPr>
          <w:b/>
        </w:rPr>
        <w:t xml:space="preserve">Tulos</w:t>
      </w:r>
    </w:p>
    <w:p>
      <w:r>
        <w:t xml:space="preserve">Henkilö pussittaa jotain juuri ostamaansa.</w:t>
      </w:r>
    </w:p>
    <w:p>
      <w:r>
        <w:rPr>
          <w:b/>
        </w:rPr>
        <w:t xml:space="preserve">Esimerkki 5.3791</w:t>
      </w:r>
    </w:p>
    <w:p>
      <w:r>
        <w:t xml:space="preserve">Lause 1: viisi lasta hyppii ilman varsinaista syytä Lause 2: lapsia on enemmän kuin kaksi.</w:t>
      </w:r>
    </w:p>
    <w:p>
      <w:r>
        <w:rPr>
          <w:b/>
        </w:rPr>
        <w:t xml:space="preserve">Tulos</w:t>
      </w:r>
    </w:p>
    <w:p>
      <w:r>
        <w:t xml:space="preserve">He käyttävät vain energiaa.</w:t>
      </w:r>
    </w:p>
    <w:p>
      <w:r>
        <w:rPr>
          <w:b/>
        </w:rPr>
        <w:t xml:space="preserve">Esimerkki 5.3792</w:t>
      </w:r>
    </w:p>
    <w:p>
      <w:r>
        <w:t xml:space="preserve">Lause 1: Mies ja nainen torilla. Lause 2: Mies ja nainen ovat ostoksilla.</w:t>
      </w:r>
    </w:p>
    <w:p>
      <w:r>
        <w:rPr>
          <w:b/>
        </w:rPr>
        <w:t xml:space="preserve">Tulos</w:t>
      </w:r>
    </w:p>
    <w:p>
      <w:r>
        <w:t xml:space="preserve">Pari shoppailijaa ostaa liikaa.</w:t>
      </w:r>
    </w:p>
    <w:p>
      <w:r>
        <w:rPr>
          <w:b/>
        </w:rPr>
        <w:t xml:space="preserve">Esimerkki 5.3793</w:t>
      </w:r>
    </w:p>
    <w:p>
      <w:r>
        <w:t xml:space="preserve">Lause 1: Palomies tikkaillaan puhelinpylvästä vasten tutkii ongelmaa, taustalla savupilviä. Lause 2: Tikkailla oleva palomies on tikkaita vasten puhelinpylvästä vasten tutkimassa ongelmaa, jonka taustalla on savupilviä.</w:t>
      </w:r>
    </w:p>
    <w:p>
      <w:r>
        <w:rPr>
          <w:b/>
        </w:rPr>
        <w:t xml:space="preserve">Tulos</w:t>
      </w:r>
    </w:p>
    <w:p>
      <w:r>
        <w:t xml:space="preserve">Palomies etsii ongelman syytä.</w:t>
      </w:r>
    </w:p>
    <w:p>
      <w:r>
        <w:rPr>
          <w:b/>
        </w:rPr>
        <w:t xml:space="preserve">Esimerkki 5.3794</w:t>
      </w:r>
    </w:p>
    <w:p>
      <w:r>
        <w:t xml:space="preserve">Lause 1: Vanhempi nainen, jolla on huonosti istuva keltainen paita ja siniruutuinen hame, istuu maassa kahden ämpärin vieressä. Lause 2: Naisen vaatteet istuvat huonosti.</w:t>
      </w:r>
    </w:p>
    <w:p>
      <w:r>
        <w:rPr>
          <w:b/>
        </w:rPr>
        <w:t xml:space="preserve">Tulos</w:t>
      </w:r>
    </w:p>
    <w:p>
      <w:r>
        <w:t xml:space="preserve">Naisella ei ole varaa hienoihin vaatteisiin.</w:t>
      </w:r>
    </w:p>
    <w:p>
      <w:r>
        <w:rPr>
          <w:b/>
        </w:rPr>
        <w:t xml:space="preserve">Esimerkki 5.3795</w:t>
      </w:r>
    </w:p>
    <w:p>
      <w:r>
        <w:t xml:space="preserve">Lause 1: Parrakas, silmälasipäinen mies soittaa kitaraa. Lause 2: Parrakas mies soittaa soitinta.</w:t>
      </w:r>
    </w:p>
    <w:p>
      <w:r>
        <w:rPr>
          <w:b/>
        </w:rPr>
        <w:t xml:space="preserve">Tulos</w:t>
      </w:r>
    </w:p>
    <w:p>
      <w:r>
        <w:t xml:space="preserve">Parrakas mies soittaa bändissä.</w:t>
      </w:r>
    </w:p>
    <w:p>
      <w:r>
        <w:rPr>
          <w:b/>
        </w:rPr>
        <w:t xml:space="preserve">Esimerkki 5.3796</w:t>
      </w:r>
    </w:p>
    <w:p>
      <w:r>
        <w:t xml:space="preserve">Lause 1: Kolme ihmistä, jotka ovat uinnin eri vaiheissa, juoksevat kilpaa värikkäitä kaistamerkkejä pitkin. Lause 2: Erilaiset ihmiset ovat erilaisissa asennoissa vedessä.</w:t>
      </w:r>
    </w:p>
    <w:p>
      <w:r>
        <w:rPr>
          <w:b/>
        </w:rPr>
        <w:t xml:space="preserve">Tulos</w:t>
      </w:r>
    </w:p>
    <w:p>
      <w:r>
        <w:t xml:space="preserve">Kolme ihmistä on uintikilpailun finaalissa.</w:t>
      </w:r>
    </w:p>
    <w:p>
      <w:r>
        <w:rPr>
          <w:b/>
        </w:rPr>
        <w:t xml:space="preserve">Esimerkki 5.3797</w:t>
      </w:r>
    </w:p>
    <w:p>
      <w:r>
        <w:t xml:space="preserve">Lause 1: Joukko ihmisiä nauttii olutta puistossa. Lause 2: Ihmiset juovat ulkona.</w:t>
      </w:r>
    </w:p>
    <w:p>
      <w:r>
        <w:rPr>
          <w:b/>
        </w:rPr>
        <w:t xml:space="preserve">Tulos</w:t>
      </w:r>
    </w:p>
    <w:p>
      <w:r>
        <w:t xml:space="preserve">Ihmiset ovat piknikillä puistossa.</w:t>
      </w:r>
    </w:p>
    <w:p>
      <w:r>
        <w:rPr>
          <w:b/>
        </w:rPr>
        <w:t xml:space="preserve">Esimerkki 5.3798</w:t>
      </w:r>
    </w:p>
    <w:p>
      <w:r>
        <w:t xml:space="preserve">Lause 1: Useita ihmisiä seisoo ja istuu luokkahuoneessa tai kokoushuoneessa. Lause 2: Ihmiset ovat huoneessa.</w:t>
      </w:r>
    </w:p>
    <w:p>
      <w:r>
        <w:rPr>
          <w:b/>
        </w:rPr>
        <w:t xml:space="preserve">Tulos</w:t>
      </w:r>
    </w:p>
    <w:p>
      <w:r>
        <w:t xml:space="preserve">Ihmiset ovat kokoontuneet yhteen.</w:t>
      </w:r>
    </w:p>
    <w:p>
      <w:r>
        <w:rPr>
          <w:b/>
        </w:rPr>
        <w:t xml:space="preserve">Esimerkki 5.3799</w:t>
      </w:r>
    </w:p>
    <w:p>
      <w:r>
        <w:t xml:space="preserve">Lause 1: Harmonikan soittaja säestää miestä ja naista, jotka tanssivat tangoa kaupungin kadulla useiden ohikulkijoiden katsellessa. Lause 2: Henkilö soittaa harmonikkaa miehelle ja naiselle, jotka tanssivat tangoa kaupungin kadulla.</w:t>
      </w:r>
    </w:p>
    <w:p>
      <w:r>
        <w:rPr>
          <w:b/>
        </w:rPr>
        <w:t xml:space="preserve">Tulos</w:t>
      </w:r>
    </w:p>
    <w:p>
      <w:r>
        <w:t xml:space="preserve">Mies ja nainen ovat naimisissa.</w:t>
      </w:r>
    </w:p>
    <w:p>
      <w:r>
        <w:rPr>
          <w:b/>
        </w:rPr>
        <w:t xml:space="preserve">Esimerkki 5.3800</w:t>
      </w:r>
    </w:p>
    <w:p>
      <w:r>
        <w:t xml:space="preserve">Lause 1: Kolme miestä, kaksi sinipukuista, istuu maassa peiton edessä, jonka päällä on kuppeja ja muita tavaroita. Lause 2: Kolme herrasmiestä istuu maassa heidän takanaan on huopa, jonka päällä on kupit ja muita tavaroita.</w:t>
      </w:r>
    </w:p>
    <w:p>
      <w:r>
        <w:rPr>
          <w:b/>
        </w:rPr>
        <w:t xml:space="preserve">Tulos</w:t>
      </w:r>
    </w:p>
    <w:p>
      <w:r>
        <w:t xml:space="preserve">Miehet lopettivat juuri piknikin.</w:t>
      </w:r>
    </w:p>
    <w:p>
      <w:r>
        <w:rPr>
          <w:b/>
        </w:rPr>
        <w:t xml:space="preserve">Esimerkki 5.3801</w:t>
      </w:r>
    </w:p>
    <w:p>
      <w:r>
        <w:t xml:space="preserve">Lause 1: Kaksi kirurgia tutkii ahkerasti potilasta. Lause 2: Kirurgit tutkivat jotakuta.</w:t>
      </w:r>
    </w:p>
    <w:p>
      <w:r>
        <w:rPr>
          <w:b/>
        </w:rPr>
        <w:t xml:space="preserve">Tulos</w:t>
      </w:r>
    </w:p>
    <w:p>
      <w:r>
        <w:t xml:space="preserve">Kirurgit tutkivat potilasta syövän varalta -</w:t>
      </w:r>
    </w:p>
    <w:p>
      <w:r>
        <w:rPr>
          <w:b/>
        </w:rPr>
        <w:t xml:space="preserve">Esimerkki 5.3802</w:t>
      </w:r>
    </w:p>
    <w:p>
      <w:r>
        <w:t xml:space="preserve">Lause 1: Vanhempi valkoinen pariskunta matkustaa liukuportaissa. Lause 2: Kaksi vanhusta ajaa liukuportailla.</w:t>
      </w:r>
    </w:p>
    <w:p>
      <w:r>
        <w:rPr>
          <w:b/>
        </w:rPr>
        <w:t xml:space="preserve">Tulos</w:t>
      </w:r>
    </w:p>
    <w:p>
      <w:r>
        <w:t xml:space="preserve">Vanha pariskunta lähtee ostoskeskukseen kävelemään.</w:t>
      </w:r>
    </w:p>
    <w:p>
      <w:r>
        <w:rPr>
          <w:b/>
        </w:rPr>
        <w:t xml:space="preserve">Esimerkki 5.3803</w:t>
      </w:r>
    </w:p>
    <w:p>
      <w:r>
        <w:t xml:space="preserve">Lause 1: Mies junassa katselee ulos ikkunasta. Lause 2: Mies junassa katsoo ulos ikkunasta.</w:t>
      </w:r>
    </w:p>
    <w:p>
      <w:r>
        <w:rPr>
          <w:b/>
        </w:rPr>
        <w:t xml:space="preserve">Tulos</w:t>
      </w:r>
    </w:p>
    <w:p>
      <w:r>
        <w:t xml:space="preserve">Junassa istuva mies katsoo ikkunasta vaimolleen, joka vilkuttaa jäähyväisiä.</w:t>
      </w:r>
    </w:p>
    <w:p>
      <w:r>
        <w:rPr>
          <w:b/>
        </w:rPr>
        <w:t xml:space="preserve">Esimerkki 5.3804</w:t>
      </w:r>
    </w:p>
    <w:p>
      <w:r>
        <w:t xml:space="preserve">Lause 1: Neljä miestä, jotka ovat pukeutuneet valkoisiin haalaripukuihin, jotka estävät tartuntoja, ovat huoneessa, jossa on mekaanisia laitteita ja tikkaat. Lause 2: Heillä on yllään suojavarusteet.</w:t>
      </w:r>
    </w:p>
    <w:p>
      <w:r>
        <w:rPr>
          <w:b/>
        </w:rPr>
        <w:t xml:space="preserve">Tulos</w:t>
      </w:r>
    </w:p>
    <w:p>
      <w:r>
        <w:t xml:space="preserve">He ovat turvassa.</w:t>
      </w:r>
    </w:p>
    <w:p>
      <w:r>
        <w:rPr>
          <w:b/>
        </w:rPr>
        <w:t xml:space="preserve">Esimerkki 5.3805</w:t>
      </w:r>
    </w:p>
    <w:p>
      <w:r>
        <w:t xml:space="preserve">Lause 1: Joukko ihmisiä odottaa aidatun alueen ulkopuolella. Lause 2: Ryhmä ihmisiä seisoo aidan vieressä.</w:t>
      </w:r>
    </w:p>
    <w:p>
      <w:r>
        <w:rPr>
          <w:b/>
        </w:rPr>
        <w:t xml:space="preserve">Tulos</w:t>
      </w:r>
    </w:p>
    <w:p>
      <w:r>
        <w:t xml:space="preserve">Joukko ihmisiä odottaa messujen avautumista.</w:t>
      </w:r>
    </w:p>
    <w:p>
      <w:r>
        <w:rPr>
          <w:b/>
        </w:rPr>
        <w:t xml:space="preserve">Esimerkki 5.3806</w:t>
      </w:r>
    </w:p>
    <w:p>
      <w:r>
        <w:t xml:space="preserve">Lause 1: Suuri ihmisjoukko seuraa lavaa, kun ulkona järjestetään konsertti. Lause 2: Ihmiset katsovat konserttia.</w:t>
      </w:r>
    </w:p>
    <w:p>
      <w:r>
        <w:rPr>
          <w:b/>
        </w:rPr>
        <w:t xml:space="preserve">Tulos</w:t>
      </w:r>
    </w:p>
    <w:p>
      <w:r>
        <w:t xml:space="preserve">väkijoukko istuu nurmikolla</w:t>
      </w:r>
    </w:p>
    <w:p>
      <w:r>
        <w:rPr>
          <w:b/>
        </w:rPr>
        <w:t xml:space="preserve">Esimerkki 5.3807</w:t>
      </w:r>
    </w:p>
    <w:p>
      <w:r>
        <w:t xml:space="preserve">Lause 1: Henkilö istuu reunalla joen rannalla kaupungissa. Lause 2: Henkilö joen rannalla.</w:t>
      </w:r>
    </w:p>
    <w:p>
      <w:r>
        <w:rPr>
          <w:b/>
        </w:rPr>
        <w:t xml:space="preserve">Tulos</w:t>
      </w:r>
    </w:p>
    <w:p>
      <w:r>
        <w:t xml:space="preserve">Henkilö valmistautuu hyppäämään jokeen.</w:t>
      </w:r>
    </w:p>
    <w:p>
      <w:r>
        <w:rPr>
          <w:b/>
        </w:rPr>
        <w:t xml:space="preserve">Esimerkki 5.3808</w:t>
      </w:r>
    </w:p>
    <w:p>
      <w:r>
        <w:t xml:space="preserve">Lause 1: Nainen monivärisessä hameessa ilmassa sängyn yläpuolella, jossa on monivärinen päiväpeitto. Lause 2: Nainen on sängyn yläpuolella.</w:t>
      </w:r>
    </w:p>
    <w:p>
      <w:r>
        <w:rPr>
          <w:b/>
        </w:rPr>
        <w:t xml:space="preserve">Tulos</w:t>
      </w:r>
    </w:p>
    <w:p>
      <w:r>
        <w:t xml:space="preserve">Nainen hyppii sängyllään.</w:t>
      </w:r>
    </w:p>
    <w:p>
      <w:r>
        <w:rPr>
          <w:b/>
        </w:rPr>
        <w:t xml:space="preserve">Esimerkki 5.3809</w:t>
      </w:r>
    </w:p>
    <w:p>
      <w:r>
        <w:t xml:space="preserve">Lause 1: Kaksi ihmistä polkee lumen läpi maastoajoneuvolla. Lause 2: Kaksi ihmistä on lumessa.</w:t>
      </w:r>
    </w:p>
    <w:p>
      <w:r>
        <w:rPr>
          <w:b/>
        </w:rPr>
        <w:t xml:space="preserve">Tulos</w:t>
      </w:r>
    </w:p>
    <w:p>
      <w:r>
        <w:t xml:space="preserve">Kaksi ihmistä ajaa kilpaa lumessa.</w:t>
      </w:r>
    </w:p>
    <w:p>
      <w:r>
        <w:rPr>
          <w:b/>
        </w:rPr>
        <w:t xml:space="preserve">Esimerkki 5.3810</w:t>
      </w:r>
    </w:p>
    <w:p>
      <w:r>
        <w:t xml:space="preserve">Lause 1: Ihmiset katsovat kilpa-auton kiitävän läpi hiekan. Lause 2: Ihmiset katsovat autokilpailua.</w:t>
      </w:r>
    </w:p>
    <w:p>
      <w:r>
        <w:rPr>
          <w:b/>
        </w:rPr>
        <w:t xml:space="preserve">Tulos</w:t>
      </w:r>
    </w:p>
    <w:p>
      <w:r>
        <w:t xml:space="preserve">Ihmiset katsovat autourheilun mestaruuskilpailuja</w:t>
      </w:r>
    </w:p>
    <w:p>
      <w:r>
        <w:rPr>
          <w:b/>
        </w:rPr>
        <w:t xml:space="preserve">Esimerkki 5.3811</w:t>
      </w:r>
    </w:p>
    <w:p>
      <w:r>
        <w:t xml:space="preserve">Lause 1: Perinteisiin vaatteisiin pukeutunut nainen ja tyttö istuvat nurmikolla ja lukevat kirjaa. Lause 2: Ulkona istuu nainen ja tyttö lukemassa kirjaa.</w:t>
      </w:r>
    </w:p>
    <w:p>
      <w:r>
        <w:rPr>
          <w:b/>
        </w:rPr>
        <w:t xml:space="preserve">Tulos</w:t>
      </w:r>
    </w:p>
    <w:p>
      <w:r>
        <w:t xml:space="preserve">nainen lukee tyttärelleen tarinaa</w:t>
      </w:r>
    </w:p>
    <w:p>
      <w:r>
        <w:rPr>
          <w:b/>
        </w:rPr>
        <w:t xml:space="preserve">Esimerkki 5.3812</w:t>
      </w:r>
    </w:p>
    <w:p>
      <w:r>
        <w:t xml:space="preserve">Lause 1: Ulkona oleva mies jonglööraa kolmea esinettä. Lause 2: mies on jonglööri.</w:t>
      </w:r>
    </w:p>
    <w:p>
      <w:r>
        <w:rPr>
          <w:b/>
        </w:rPr>
        <w:t xml:space="preserve">Tulos</w:t>
      </w:r>
    </w:p>
    <w:p>
      <w:r>
        <w:t xml:space="preserve">mies harjoittelee sirkusta varten</w:t>
      </w:r>
    </w:p>
    <w:p>
      <w:r>
        <w:rPr>
          <w:b/>
        </w:rPr>
        <w:t xml:space="preserve">Esimerkki 5.3813</w:t>
      </w:r>
    </w:p>
    <w:p>
      <w:r>
        <w:t xml:space="preserve">Lause 1: Lokkiparvi lentää rannalla. Lause 2: Lokit lentävät rannalla.</w:t>
      </w:r>
    </w:p>
    <w:p>
      <w:r>
        <w:rPr>
          <w:b/>
        </w:rPr>
        <w:t xml:space="preserve">Tulos</w:t>
      </w:r>
    </w:p>
    <w:p>
      <w:r>
        <w:t xml:space="preserve">Lokit lentävät ja kakkaavat ihmisten päälle rannalla.</w:t>
      </w:r>
    </w:p>
    <w:p>
      <w:r>
        <w:rPr>
          <w:b/>
        </w:rPr>
        <w:t xml:space="preserve">Esimerkki 5.3814</w:t>
      </w:r>
    </w:p>
    <w:p>
      <w:r>
        <w:t xml:space="preserve">Lause 1: Juhlahattupäinen poika loiskuu vedessä. Lause 2: On poika, jolla on juhlahattu.</w:t>
      </w:r>
    </w:p>
    <w:p>
      <w:r>
        <w:rPr>
          <w:b/>
        </w:rPr>
        <w:t xml:space="preserve">Tulos</w:t>
      </w:r>
    </w:p>
    <w:p>
      <w:r>
        <w:t xml:space="preserve">Poika ui hatussa.</w:t>
      </w:r>
    </w:p>
    <w:p>
      <w:r>
        <w:rPr>
          <w:b/>
        </w:rPr>
        <w:t xml:space="preserve">Esimerkki 5.3815</w:t>
      </w:r>
    </w:p>
    <w:p>
      <w:r>
        <w:t xml:space="preserve">Lause 1: Kaksi hyvin pientä poikaa ja aikuinen leikkivät isoilla esikoulun legoilla ja punaisella lautasenmuotoisella leikkityynyllä, joka on täynnä palloja, valkoisella matolla harmaan sohvan edessä. Lause 2: Kolme ihmistä leikkii legoilla ja tyynyllä.</w:t>
      </w:r>
    </w:p>
    <w:p>
      <w:r>
        <w:rPr>
          <w:b/>
        </w:rPr>
        <w:t xml:space="preserve">Tulos</w:t>
      </w:r>
    </w:p>
    <w:p>
      <w:r>
        <w:t xml:space="preserve">Nainen myy käsintehtyjä hattuja Machu Pichussa vieraileville turisteille.</w:t>
      </w:r>
    </w:p>
    <w:p>
      <w:r>
        <w:rPr>
          <w:b/>
        </w:rPr>
        <w:t xml:space="preserve">Esimerkki 5.3816</w:t>
      </w:r>
    </w:p>
    <w:p>
      <w:r>
        <w:t xml:space="preserve">Lause 1: Yksi miespuolinen juoksija katsoo toista juoksijaa, kun he juoksevat kilpaa. Lause 2: Miesjuoksija katsoo vastustajaansa.</w:t>
      </w:r>
    </w:p>
    <w:p>
      <w:r>
        <w:rPr>
          <w:b/>
        </w:rPr>
        <w:t xml:space="preserve">Tulos</w:t>
      </w:r>
    </w:p>
    <w:p>
      <w:r>
        <w:t xml:space="preserve">Juoksija valmistautuu heittämään kisan.</w:t>
      </w:r>
    </w:p>
    <w:p>
      <w:r>
        <w:rPr>
          <w:b/>
        </w:rPr>
        <w:t xml:space="preserve">Esimerkki 5.3817</w:t>
      </w:r>
    </w:p>
    <w:p>
      <w:r>
        <w:t xml:space="preserve">Lause 1: Koira katselee naruun kiinnitettyä palloa. Lause 2: Pallo on narussa kiinni.</w:t>
      </w:r>
    </w:p>
    <w:p>
      <w:r>
        <w:rPr>
          <w:b/>
        </w:rPr>
        <w:t xml:space="preserve">Tulos</w:t>
      </w:r>
    </w:p>
    <w:p>
      <w:r>
        <w:t xml:space="preserve">Koira katselee lelua.</w:t>
      </w:r>
    </w:p>
    <w:p>
      <w:r>
        <w:rPr>
          <w:b/>
        </w:rPr>
        <w:t xml:space="preserve">Esimerkki 5.3818</w:t>
      </w:r>
    </w:p>
    <w:p>
      <w:r>
        <w:t xml:space="preserve">Lause 1: Tyttö leikkii koiransa kanssa pihatiellä. Lause 2: Tyttö leikkii koiransa kanssa.</w:t>
      </w:r>
    </w:p>
    <w:p>
      <w:r>
        <w:rPr>
          <w:b/>
        </w:rPr>
        <w:t xml:space="preserve">Tulos</w:t>
      </w:r>
    </w:p>
    <w:p>
      <w:r>
        <w:t xml:space="preserve">Tyttö leikkii koiraansa kiinni.</w:t>
      </w:r>
    </w:p>
    <w:p>
      <w:r>
        <w:rPr>
          <w:b/>
        </w:rPr>
        <w:t xml:space="preserve">Esimerkki 5.3819</w:t>
      </w:r>
    </w:p>
    <w:p>
      <w:r>
        <w:t xml:space="preserve">Lause 1: Ruskeatakkinen nainen kävelee muiden naisten kanssa. Lause 2: Naisryhmä kävelee.</w:t>
      </w:r>
    </w:p>
    <w:p>
      <w:r>
        <w:rPr>
          <w:b/>
        </w:rPr>
        <w:t xml:space="preserve">Tulos</w:t>
      </w:r>
    </w:p>
    <w:p>
      <w:r>
        <w:t xml:space="preserve">Nainen kävelee kaupungin jalkakäytävällä.</w:t>
      </w:r>
    </w:p>
    <w:p>
      <w:r>
        <w:rPr>
          <w:b/>
        </w:rPr>
        <w:t xml:space="preserve">Esimerkki 5.3820</w:t>
      </w:r>
    </w:p>
    <w:p>
      <w:r>
        <w:t xml:space="preserve">Lause 1: Nuori poika hyppää uima-altaaseen kohti vedessä olevaa kaljua miestä. Lause 2: Poika hyppää uima-altaaseen vedessä olevaa miestä kohti.</w:t>
      </w:r>
    </w:p>
    <w:p>
      <w:r>
        <w:rPr>
          <w:b/>
        </w:rPr>
        <w:t xml:space="preserve">Tulos</w:t>
      </w:r>
    </w:p>
    <w:p>
      <w:r>
        <w:t xml:space="preserve">Poika hyppää saadakseen vanhan miehen kiinni.</w:t>
      </w:r>
    </w:p>
    <w:p>
      <w:r>
        <w:rPr>
          <w:b/>
        </w:rPr>
        <w:t xml:space="preserve">Esimerkki 5.3821</w:t>
      </w:r>
    </w:p>
    <w:p>
      <w:r>
        <w:t xml:space="preserve">Lause 1: Kolme miestä on sijoittunut kilpailussa ensimmäiselle, toiselle ja kolmannelle sijalle ja seisovat palkintokorokkeilla. Lause 2: Kaikki johtajat ovat miehiä.</w:t>
      </w:r>
    </w:p>
    <w:p>
      <w:r>
        <w:rPr>
          <w:b/>
        </w:rPr>
        <w:t xml:space="preserve">Tulos</w:t>
      </w:r>
    </w:p>
    <w:p>
      <w:r>
        <w:t xml:space="preserve">Miehet ovat lopettaneet kilpailun ennen naisia.</w:t>
      </w:r>
    </w:p>
    <w:p>
      <w:r>
        <w:rPr>
          <w:b/>
        </w:rPr>
        <w:t xml:space="preserve">Esimerkki 5.3822</w:t>
      </w:r>
    </w:p>
    <w:p>
      <w:r>
        <w:t xml:space="preserve">Lause 1: Punamustiin suojavarusteisiin pukeutunut ja kypärä päässä oleva ATV-ajaja ajaa radalla, jossa on paljon katsojia. Lause 2: Mies on ajoneuvon päällä.</w:t>
      </w:r>
    </w:p>
    <w:p>
      <w:r>
        <w:rPr>
          <w:b/>
        </w:rPr>
        <w:t xml:space="preserve">Tulos</w:t>
      </w:r>
    </w:p>
    <w:p>
      <w:r>
        <w:t xml:space="preserve">Mies kilpailee ajoneuvokilpailussa.</w:t>
      </w:r>
    </w:p>
    <w:p>
      <w:r>
        <w:rPr>
          <w:b/>
        </w:rPr>
        <w:t xml:space="preserve">Esimerkki 5.3823</w:t>
      </w:r>
    </w:p>
    <w:p>
      <w:r>
        <w:t xml:space="preserve">Lause 1: Kaksi tummiin sadetakkeihin pukeutunutta miestä kävelee naisten ohi. Lause 2: Naisten lähellä oli miehiä.</w:t>
      </w:r>
    </w:p>
    <w:p>
      <w:r>
        <w:rPr>
          <w:b/>
        </w:rPr>
        <w:t xml:space="preserve">Tulos</w:t>
      </w:r>
    </w:p>
    <w:p>
      <w:r>
        <w:t xml:space="preserve">Naiset katsoivat miehiä.</w:t>
      </w:r>
    </w:p>
    <w:p>
      <w:r>
        <w:rPr>
          <w:b/>
        </w:rPr>
        <w:t xml:space="preserve">Esimerkki 5.3824</w:t>
      </w:r>
    </w:p>
    <w:p>
      <w:r>
        <w:t xml:space="preserve">Lause 1: Mies vetää kahta lasta kelkalla lumisella tiellä. Lause 2: Mies vetää rekeä, jossa on kaksi lasta.</w:t>
      </w:r>
    </w:p>
    <w:p>
      <w:r>
        <w:rPr>
          <w:b/>
        </w:rPr>
        <w:t xml:space="preserve">Tulos</w:t>
      </w:r>
    </w:p>
    <w:p>
      <w:r>
        <w:t xml:space="preserve">Mies vetää poikiaan reellä.</w:t>
      </w:r>
    </w:p>
    <w:p>
      <w:r>
        <w:rPr>
          <w:b/>
        </w:rPr>
        <w:t xml:space="preserve">Esimerkki 5.3825</w:t>
      </w:r>
    </w:p>
    <w:p>
      <w:r>
        <w:t xml:space="preserve">Lause 1: Korkeasti koristeltu mies johtaa neljää värikkäisiin vaatteisiin pukeutunutta kaunista naista uskonnolliselta vaikuttavaan tanssiin Thaimaassa. Lause 2: Mies ja useat naiset tanssivat.</w:t>
      </w:r>
    </w:p>
    <w:p>
      <w:r>
        <w:rPr>
          <w:b/>
        </w:rPr>
        <w:t xml:space="preserve">Tulos</w:t>
      </w:r>
    </w:p>
    <w:p>
      <w:r>
        <w:t xml:space="preserve">Thaimaalainen kenraali osallistuu uskonnolliseen rituaaliin useiden naisten kanssa.</w:t>
      </w:r>
    </w:p>
    <w:p>
      <w:r>
        <w:rPr>
          <w:b/>
        </w:rPr>
        <w:t xml:space="preserve">Esimerkki 5.3826</w:t>
      </w:r>
    </w:p>
    <w:p>
      <w:r>
        <w:t xml:space="preserve">Lause 1: Musta koira juoksee meren rannalla. Lause 2: koira juoksee rannalla.</w:t>
      </w:r>
    </w:p>
    <w:p>
      <w:r>
        <w:rPr>
          <w:b/>
        </w:rPr>
        <w:t xml:space="preserve">Tulos</w:t>
      </w:r>
    </w:p>
    <w:p>
      <w:r>
        <w:t xml:space="preserve">koira juoksee rannalla pallon perässä</w:t>
      </w:r>
    </w:p>
    <w:p>
      <w:r>
        <w:rPr>
          <w:b/>
        </w:rPr>
        <w:t xml:space="preserve">Esimerkki 5.3827</w:t>
      </w:r>
    </w:p>
    <w:p>
      <w:r>
        <w:t xml:space="preserve">Lause 1: Neljä lintua jahtaa toista lintua, jolla on pala ruokaa suussaan Lause 2: linturyhmä on yhdessä.</w:t>
      </w:r>
    </w:p>
    <w:p>
      <w:r>
        <w:rPr>
          <w:b/>
        </w:rPr>
        <w:t xml:space="preserve">Tulos</w:t>
      </w:r>
    </w:p>
    <w:p>
      <w:r>
        <w:t xml:space="preserve">linnut yrittävät saada ruokaa</w:t>
      </w:r>
    </w:p>
    <w:p>
      <w:r>
        <w:rPr>
          <w:b/>
        </w:rPr>
        <w:t xml:space="preserve">Esimerkki 5.3828</w:t>
      </w:r>
    </w:p>
    <w:p>
      <w:r>
        <w:t xml:space="preserve">Lause 1: Kaksi aurinkohattupäistä naista kävelee käsi kädessä pitkin kaupungin katua käsilaukut käsissään. Lause 2: kaksi naista on ulkona</w:t>
      </w:r>
    </w:p>
    <w:p>
      <w:r>
        <w:rPr>
          <w:b/>
        </w:rPr>
        <w:t xml:space="preserve">Tulos</w:t>
      </w:r>
    </w:p>
    <w:p>
      <w:r>
        <w:t xml:space="preserve">kaksi naista kävelee kahvilaan</w:t>
      </w:r>
    </w:p>
    <w:p>
      <w:r>
        <w:rPr>
          <w:b/>
        </w:rPr>
        <w:t xml:space="preserve">Esimerkki 5.3829</w:t>
      </w:r>
    </w:p>
    <w:p>
      <w:r>
        <w:t xml:space="preserve">Lause 1: Vanhalla miehellä, jolla on punottu parta, on solmiovärjätty paita. Lause 2: Mies, jolla on parta.</w:t>
      </w:r>
    </w:p>
    <w:p>
      <w:r>
        <w:rPr>
          <w:b/>
        </w:rPr>
        <w:t xml:space="preserve">Tulos</w:t>
      </w:r>
    </w:p>
    <w:p>
      <w:r>
        <w:t xml:space="preserve">70-vuotias parrakas mies.</w:t>
      </w:r>
    </w:p>
    <w:p>
      <w:r>
        <w:rPr>
          <w:b/>
        </w:rPr>
        <w:t xml:space="preserve">Esimerkki 5.3830</w:t>
      </w:r>
    </w:p>
    <w:p>
      <w:r>
        <w:t xml:space="preserve">Lause 1: Nuori mies, jolla on musta villapaita ja siniset farkut, istuu ulkona terassilla olutta nauttimassa. Lause 2: Nuori mies juo olutta.</w:t>
      </w:r>
    </w:p>
    <w:p>
      <w:r>
        <w:rPr>
          <w:b/>
        </w:rPr>
        <w:t xml:space="preserve">Tulos</w:t>
      </w:r>
    </w:p>
    <w:p>
      <w:r>
        <w:t xml:space="preserve">Hän tuli juuri töistä kotiin.</w:t>
      </w:r>
    </w:p>
    <w:p>
      <w:r>
        <w:rPr>
          <w:b/>
        </w:rPr>
        <w:t xml:space="preserve">Esimerkki 5.3831</w:t>
      </w:r>
    </w:p>
    <w:p>
      <w:r>
        <w:t xml:space="preserve">Lause 1: Nuori nainen, jolla on valkoinen mekko ja sininen pyyhe sylissään, kuivattaa hiuksiaan hiustenkuivaajalla toisen naisen toimesta. Lause 2: Nuori nainen kuivattaa hiuksiaan.</w:t>
      </w:r>
    </w:p>
    <w:p>
      <w:r>
        <w:rPr>
          <w:b/>
        </w:rPr>
        <w:t xml:space="preserve">Tulos</w:t>
      </w:r>
    </w:p>
    <w:p>
      <w:r>
        <w:t xml:space="preserve">Nainen leikkaa hiuksiaan</w:t>
      </w:r>
    </w:p>
    <w:p>
      <w:r>
        <w:rPr>
          <w:b/>
        </w:rPr>
        <w:t xml:space="preserve">Esimerkki 5.3832</w:t>
      </w:r>
    </w:p>
    <w:p>
      <w:r>
        <w:t xml:space="preserve">Lause 1: Mies kävelee ilman paitaa ja housut käärittynä vilkkaalla kaupunkikadulla. Lause 2: Mies käveli pitkin kaupunkikatua.</w:t>
      </w:r>
    </w:p>
    <w:p>
      <w:r>
        <w:rPr>
          <w:b/>
        </w:rPr>
        <w:t xml:space="preserve">Tulos</w:t>
      </w:r>
    </w:p>
    <w:p>
      <w:r>
        <w:t xml:space="preserve">Kadulla olevalla miehellä ei ollut paitaa päällä.</w:t>
      </w:r>
    </w:p>
    <w:p>
      <w:r>
        <w:rPr>
          <w:b/>
        </w:rPr>
        <w:t xml:space="preserve">Esimerkki 5.3833</w:t>
      </w:r>
    </w:p>
    <w:p>
      <w:r>
        <w:t xml:space="preserve">Lause 1: Palomies menee punaisen köyden alle. Lause 2: Palomies on palomies</w:t>
      </w:r>
    </w:p>
    <w:p>
      <w:r>
        <w:rPr>
          <w:b/>
        </w:rPr>
        <w:t xml:space="preserve">Tulos</w:t>
      </w:r>
    </w:p>
    <w:p>
      <w:r>
        <w:t xml:space="preserve">Hän poistuu tulipalopaikalta</w:t>
      </w:r>
    </w:p>
    <w:p>
      <w:r>
        <w:rPr>
          <w:b/>
        </w:rPr>
        <w:t xml:space="preserve">Esimerkki 5.3834</w:t>
      </w:r>
    </w:p>
    <w:p>
      <w:r>
        <w:t xml:space="preserve">Lause 1: Valkoinen farkkuihin pukeutunut mies seisoo junan vaunujen välissä. Lause 2: Mies seisoo</w:t>
      </w:r>
    </w:p>
    <w:p>
      <w:r>
        <w:rPr>
          <w:b/>
        </w:rPr>
        <w:t xml:space="preserve">Tulos</w:t>
      </w:r>
    </w:p>
    <w:p>
      <w:r>
        <w:t xml:space="preserve">Mies on valkoinen</w:t>
      </w:r>
    </w:p>
    <w:p>
      <w:r>
        <w:rPr>
          <w:b/>
        </w:rPr>
        <w:t xml:space="preserve">Esimerkki 5.3835</w:t>
      </w:r>
    </w:p>
    <w:p>
      <w:r>
        <w:t xml:space="preserve">Lause 1: Miehet ovat hyvin kekseliäitä ja onnistuivat jopa ottamaan torkut jopa tässä epäystävällisessä tilassa. Lause 2: Miehet nukkuvat.</w:t>
      </w:r>
    </w:p>
    <w:p>
      <w:r>
        <w:rPr>
          <w:b/>
        </w:rPr>
        <w:t xml:space="preserve">Tulos</w:t>
      </w:r>
    </w:p>
    <w:p>
      <w:r>
        <w:t xml:space="preserve">Miehet pitävät taukoa lounaan jälkeen.</w:t>
      </w:r>
    </w:p>
    <w:p>
      <w:r>
        <w:rPr>
          <w:b/>
        </w:rPr>
        <w:t xml:space="preserve">Esimerkki 5.3836</w:t>
      </w:r>
    </w:p>
    <w:p>
      <w:r>
        <w:t xml:space="preserve">Lause 1: Joukko juutalaisia heiluttaa lippuja juhlistaakseen uskontoaan. Lause 2: Ulkona on joukko ihmisiä heiluttamassa lippuja.</w:t>
      </w:r>
    </w:p>
    <w:p>
      <w:r>
        <w:rPr>
          <w:b/>
        </w:rPr>
        <w:t xml:space="preserve">Tulos</w:t>
      </w:r>
    </w:p>
    <w:p>
      <w:r>
        <w:t xml:space="preserve">Joukko ihmisiä juhlii voittoa.</w:t>
      </w:r>
    </w:p>
    <w:p>
      <w:r>
        <w:rPr>
          <w:b/>
        </w:rPr>
        <w:t xml:space="preserve">Esimerkki 5.3837</w:t>
      </w:r>
    </w:p>
    <w:p>
      <w:r>
        <w:t xml:space="preserve">Lause 1: Jalkapallo-ottelu oranssiin ja valkoiseen pukeutuneen joukkueen välillä Lause 2: Kaksi joukkuetta pelaa jalkapalloa.</w:t>
      </w:r>
    </w:p>
    <w:p>
      <w:r>
        <w:rPr>
          <w:b/>
        </w:rPr>
        <w:t xml:space="preserve">Tulos</w:t>
      </w:r>
    </w:p>
    <w:p>
      <w:r>
        <w:t xml:space="preserve">Joukkueet ovat kotikaupunkiensa kilpailijoita.</w:t>
      </w:r>
    </w:p>
    <w:p>
      <w:r>
        <w:rPr>
          <w:b/>
        </w:rPr>
        <w:t xml:space="preserve">Esimerkki 5.3838</w:t>
      </w:r>
    </w:p>
    <w:p>
      <w:r>
        <w:t xml:space="preserve">Lause 1: Kaksi miestä pelaa jalkapalloa fanien katsellessa. Lause 2: Pelialusta on suhteellisen sileä.</w:t>
      </w:r>
    </w:p>
    <w:p>
      <w:r>
        <w:rPr>
          <w:b/>
        </w:rPr>
        <w:t xml:space="preserve">Tulos</w:t>
      </w:r>
    </w:p>
    <w:p>
      <w:r>
        <w:t xml:space="preserve">Miehet ovat joukkuetovereita.</w:t>
      </w:r>
    </w:p>
    <w:p>
      <w:r>
        <w:rPr>
          <w:b/>
        </w:rPr>
        <w:t xml:space="preserve">Esimerkki 5.3839</w:t>
      </w:r>
    </w:p>
    <w:p>
      <w:r>
        <w:t xml:space="preserve">Lause 1: Koira kävelee hihnassa jalkakäytävällä toisen koiran seuratessa. Lause 2: Koira seuraa toista koiraa.</w:t>
      </w:r>
    </w:p>
    <w:p>
      <w:r>
        <w:rPr>
          <w:b/>
        </w:rPr>
        <w:t xml:space="preserve">Tulos</w:t>
      </w:r>
    </w:p>
    <w:p>
      <w:r>
        <w:t xml:space="preserve">Koirat juhlivat</w:t>
      </w:r>
    </w:p>
    <w:p>
      <w:r>
        <w:rPr>
          <w:b/>
        </w:rPr>
        <w:t xml:space="preserve">Esimerkki 5.3840</w:t>
      </w:r>
    </w:p>
    <w:p>
      <w:r>
        <w:t xml:space="preserve">Lause 1: Mies seisoo laiturilla veneen vieressä. Lause 2: Mies on laiturilla.</w:t>
      </w:r>
    </w:p>
    <w:p>
      <w:r>
        <w:rPr>
          <w:b/>
        </w:rPr>
        <w:t xml:space="preserve">Tulos</w:t>
      </w:r>
    </w:p>
    <w:p>
      <w:r>
        <w:t xml:space="preserve">Mies on laiturilla katselemassa venettään.</w:t>
      </w:r>
    </w:p>
    <w:p>
      <w:r>
        <w:rPr>
          <w:b/>
        </w:rPr>
        <w:t xml:space="preserve">Esimerkki 5.3841</w:t>
      </w:r>
    </w:p>
    <w:p>
      <w:r>
        <w:t xml:space="preserve">Lause 1: Mies puhdistaa mereneläviä terävällä esineellä. Lause 2: Mies valmistaa ruokaa.</w:t>
      </w:r>
    </w:p>
    <w:p>
      <w:r>
        <w:rPr>
          <w:b/>
        </w:rPr>
        <w:t xml:space="preserve">Tulos</w:t>
      </w:r>
    </w:p>
    <w:p>
      <w:r>
        <w:t xml:space="preserve">Mies valmistaa päivällistä.</w:t>
      </w:r>
    </w:p>
    <w:p>
      <w:r>
        <w:rPr>
          <w:b/>
        </w:rPr>
        <w:t xml:space="preserve">Esimerkki 5.3842</w:t>
      </w:r>
    </w:p>
    <w:p>
      <w:r>
        <w:t xml:space="preserve">Lause 1: Työntekijä tarkistaa nesteen olosuhteet. Lause 2: Ihminen tutkii ainetta.</w:t>
      </w:r>
    </w:p>
    <w:p>
      <w:r>
        <w:rPr>
          <w:b/>
        </w:rPr>
        <w:t xml:space="preserve">Tulos</w:t>
      </w:r>
    </w:p>
    <w:p>
      <w:r>
        <w:t xml:space="preserve">Teknikolla on kädessään pullo.</w:t>
      </w:r>
    </w:p>
    <w:p>
      <w:r>
        <w:rPr>
          <w:b/>
        </w:rPr>
        <w:t xml:space="preserve">Esimerkki 5.3843</w:t>
      </w:r>
    </w:p>
    <w:p>
      <w:r>
        <w:t xml:space="preserve">Lause 1: Toimintakuva surffaajasta, joka polvistuu laudalleen parantaakseen tasapainoaan. Lause 2: Surffaaja yhdellä polvella vedessä.</w:t>
      </w:r>
    </w:p>
    <w:p>
      <w:r>
        <w:rPr>
          <w:b/>
        </w:rPr>
        <w:t xml:space="preserve">Tulos</w:t>
      </w:r>
    </w:p>
    <w:p>
      <w:r>
        <w:t xml:space="preserve">Surffaaja korjaa tasapainoaan aallolla ratsastaessaan</w:t>
      </w:r>
    </w:p>
    <w:p>
      <w:r>
        <w:rPr>
          <w:b/>
        </w:rPr>
        <w:t xml:space="preserve">Esimerkki 5.3844</w:t>
      </w:r>
    </w:p>
    <w:p>
      <w:r>
        <w:t xml:space="preserve">Lause 1: Kaksi ihmistä istuu mustalla penkillä lukemassa kirjoja. Lause 2: Jotkut ihmiset istuvat.</w:t>
      </w:r>
    </w:p>
    <w:p>
      <w:r>
        <w:rPr>
          <w:b/>
        </w:rPr>
        <w:t xml:space="preserve">Tulos</w:t>
      </w:r>
    </w:p>
    <w:p>
      <w:r>
        <w:t xml:space="preserve">Jotkut pitkät ihmiset istuvat</w:t>
      </w:r>
    </w:p>
    <w:p>
      <w:r>
        <w:rPr>
          <w:b/>
        </w:rPr>
        <w:t xml:space="preserve">Esimerkki 5.3845</w:t>
      </w:r>
    </w:p>
    <w:p>
      <w:r>
        <w:t xml:space="preserve">Lause 1: Afroamerikkalainen mies seisoo hiekkarannalla sinisen puukortin kanssa, jossa on kaksi pyörää. Lause 2: musta mies seisoo rannalla.</w:t>
      </w:r>
    </w:p>
    <w:p>
      <w:r>
        <w:rPr>
          <w:b/>
        </w:rPr>
        <w:t xml:space="preserve">Tulos</w:t>
      </w:r>
    </w:p>
    <w:p>
      <w:r>
        <w:t xml:space="preserve">Lapset katsovat pelottavaa elokuvaa.</w:t>
      </w:r>
    </w:p>
    <w:p>
      <w:r>
        <w:rPr>
          <w:b/>
        </w:rPr>
        <w:t xml:space="preserve">Esimerkki 5.3846</w:t>
      </w:r>
    </w:p>
    <w:p>
      <w:r>
        <w:t xml:space="preserve">Lause 1: Nainen makaa kelluvalla alustalla keskellä vesistöä. Lause 2: Henkilö välttyy kastumiselta lepäämällä jonkinlaisella lautalla.</w:t>
      </w:r>
    </w:p>
    <w:p>
      <w:r>
        <w:rPr>
          <w:b/>
        </w:rPr>
        <w:t xml:space="preserve">Tulos</w:t>
      </w:r>
    </w:p>
    <w:p>
      <w:r>
        <w:t xml:space="preserve">Henkilö keskellä järveä lautalla auringonottoa nauttimassa.</w:t>
      </w:r>
    </w:p>
    <w:p>
      <w:r>
        <w:rPr>
          <w:b/>
        </w:rPr>
        <w:t xml:space="preserve">Esimerkki 5.3847</w:t>
      </w:r>
    </w:p>
    <w:p>
      <w:r>
        <w:t xml:space="preserve">Lause 1: Kolme tummiin huiveihin ja hattuihin pukeutunutta naista puhuu tiilikadulla, kun koira istuu heidän vieressään. Lause 2: Naiset keskustelevat kadulla.</w:t>
      </w:r>
    </w:p>
    <w:p>
      <w:r>
        <w:rPr>
          <w:b/>
        </w:rPr>
        <w:t xml:space="preserve">Tulos</w:t>
      </w:r>
    </w:p>
    <w:p>
      <w:r>
        <w:t xml:space="preserve">Naiset ovat kaikki ystäviä ja keskustelevat.</w:t>
      </w:r>
    </w:p>
    <w:p>
      <w:r>
        <w:rPr>
          <w:b/>
        </w:rPr>
        <w:t xml:space="preserve">Esimerkki 5.3848</w:t>
      </w:r>
    </w:p>
    <w:p>
      <w:r>
        <w:t xml:space="preserve">Lause 1: Nuori nainen, pukeutunut mustiin shortseihin ja vaaleansiniseen paitaan, istuu ulkona julkisessa pöydässä katsellen kameran kuvaa vasen käsi kasvoillaan. Lause 2: Nainen katselee kuvaa kamerassaan.</w:t>
      </w:r>
    </w:p>
    <w:p>
      <w:r>
        <w:rPr>
          <w:b/>
        </w:rPr>
        <w:t xml:space="preserve">Tulos</w:t>
      </w:r>
    </w:p>
    <w:p>
      <w:r>
        <w:t xml:space="preserve">Nuori nainen häpeää ottamiaan kuvia.</w:t>
      </w:r>
    </w:p>
    <w:p>
      <w:r>
        <w:rPr>
          <w:b/>
        </w:rPr>
        <w:t xml:space="preserve">Esimerkki 5.3849</w:t>
      </w:r>
    </w:p>
    <w:p>
      <w:r>
        <w:t xml:space="preserve">Lause 1: Kaksi moottoripyöräilijää ajaa kaulaa vasten mutkassa. Lause 2: Moottoripyöräilijät liikkuvat nopeasti.</w:t>
      </w:r>
    </w:p>
    <w:p>
      <w:r>
        <w:rPr>
          <w:b/>
        </w:rPr>
        <w:t xml:space="preserve">Tulos</w:t>
      </w:r>
    </w:p>
    <w:p>
      <w:r>
        <w:t xml:space="preserve">Moottoripyöräilijät ovat kilpailijoita.</w:t>
      </w:r>
    </w:p>
    <w:p>
      <w:r>
        <w:rPr>
          <w:b/>
        </w:rPr>
        <w:t xml:space="preserve">Esimerkki 5.3850</w:t>
      </w:r>
    </w:p>
    <w:p>
      <w:r>
        <w:t xml:space="preserve">Lause 1: Toinen harmaaseen hikipaitaan pukeutunut mies ratsastaa myös hevosella. Lause 2: Mies on hevosen selässä.</w:t>
      </w:r>
    </w:p>
    <w:p>
      <w:r>
        <w:rPr>
          <w:b/>
        </w:rPr>
        <w:t xml:space="preserve">Tulos</w:t>
      </w:r>
    </w:p>
    <w:p>
      <w:r>
        <w:t xml:space="preserve">Kaksi miestä kilpailevat</w:t>
      </w:r>
    </w:p>
    <w:p>
      <w:r>
        <w:rPr>
          <w:b/>
        </w:rPr>
        <w:t xml:space="preserve">Esimerkki 5.3851</w:t>
      </w:r>
    </w:p>
    <w:p>
      <w:r>
        <w:t xml:space="preserve">Lause 1: Nainen puhuu kännykkäänsä vilkkaalla kadulla. Lause 2: Nainen puhuu puhelimeen.</w:t>
      </w:r>
    </w:p>
    <w:p>
      <w:r>
        <w:rPr>
          <w:b/>
        </w:rPr>
        <w:t xml:space="preserve">Tulos</w:t>
      </w:r>
    </w:p>
    <w:p>
      <w:r>
        <w:t xml:space="preserve">Nainen kysyy puhelimella tietä.</w:t>
      </w:r>
    </w:p>
    <w:p>
      <w:r>
        <w:rPr>
          <w:b/>
        </w:rPr>
        <w:t xml:space="preserve">Esimerkki 5.3852</w:t>
      </w:r>
    </w:p>
    <w:p>
      <w:r>
        <w:t xml:space="preserve">Lause 1: Mies katsoo ulos ikkunasta. Lause 2: mies katselee ulos ikkunasta.</w:t>
      </w:r>
    </w:p>
    <w:p>
      <w:r>
        <w:rPr>
          <w:b/>
        </w:rPr>
        <w:t xml:space="preserve">Tulos</w:t>
      </w:r>
    </w:p>
    <w:p>
      <w:r>
        <w:t xml:space="preserve">mies katselee ulos ikkunasta odottaen poikansa palaamista sodasta kotiin.</w:t>
      </w:r>
    </w:p>
    <w:p>
      <w:r>
        <w:rPr>
          <w:b/>
        </w:rPr>
        <w:t xml:space="preserve">Esimerkki 5.3853</w:t>
      </w:r>
    </w:p>
    <w:p>
      <w:r>
        <w:t xml:space="preserve">Lause 1: Lapsi, jolla on yllään sinertävät pussimaiset shortsit ja paita sekä raidallinen baseball-hattu, ottaa kuvaa jalustalle asetetulla kameralla ruohoisella vuoristoalueella. Lause 2: Lapsi seisoo ruohikossa.</w:t>
      </w:r>
    </w:p>
    <w:p>
      <w:r>
        <w:rPr>
          <w:b/>
        </w:rPr>
        <w:t xml:space="preserve">Tulos</w:t>
      </w:r>
    </w:p>
    <w:p>
      <w:r>
        <w:t xml:space="preserve">Lapsi ottaa kuvan vuoristosta.</w:t>
      </w:r>
    </w:p>
    <w:p>
      <w:r>
        <w:rPr>
          <w:b/>
        </w:rPr>
        <w:t xml:space="preserve">Esimerkki 5.3854</w:t>
      </w:r>
    </w:p>
    <w:p>
      <w:r>
        <w:t xml:space="preserve">Lause 1: Nainen vilkuttaa kameralle ja hymyilee. Lause 2: Nainen vilkuttaa valokuvaajalle.</w:t>
      </w:r>
    </w:p>
    <w:p>
      <w:r>
        <w:rPr>
          <w:b/>
        </w:rPr>
        <w:t xml:space="preserve">Tulos</w:t>
      </w:r>
    </w:p>
    <w:p>
      <w:r>
        <w:t xml:space="preserve">Nainen hymyilee läpäistyään kokeensa.</w:t>
      </w:r>
    </w:p>
    <w:p>
      <w:r>
        <w:rPr>
          <w:b/>
        </w:rPr>
        <w:t xml:space="preserve">Esimerkki 5.3855</w:t>
      </w:r>
    </w:p>
    <w:p>
      <w:r>
        <w:t xml:space="preserve">Lause 1: Kaksi naista, joilla on kukkien koristamat hatut, poseeraavat kuvassa. Lause 2: Naisilla on jotain päässään.</w:t>
      </w:r>
    </w:p>
    <w:p>
      <w:r>
        <w:rPr>
          <w:b/>
        </w:rPr>
        <w:t xml:space="preserve">Tulos</w:t>
      </w:r>
    </w:p>
    <w:p>
      <w:r>
        <w:t xml:space="preserve">Kaksi lomalla olevaa naista poseeraa kuvassa.</w:t>
      </w:r>
    </w:p>
    <w:p>
      <w:r>
        <w:rPr>
          <w:b/>
        </w:rPr>
        <w:t xml:space="preserve">Esimerkki 5.3856</w:t>
      </w:r>
    </w:p>
    <w:p>
      <w:r>
        <w:t xml:space="preserve">Lause 1: Musta mies heittää biljardipöydässä, kun toinen mies seisoo ja odottaa heittoaan. Lause 2: Mies pelaa biljardia, kun toinen odottaa vuoroaan.</w:t>
      </w:r>
    </w:p>
    <w:p>
      <w:r>
        <w:rPr>
          <w:b/>
        </w:rPr>
        <w:t xml:space="preserve">Tulos</w:t>
      </w:r>
    </w:p>
    <w:p>
      <w:r>
        <w:t xml:space="preserve">Mies pelaa biljardia, kun toinen odottaa vuoroaan turnauksessa.</w:t>
      </w:r>
    </w:p>
    <w:p>
      <w:r>
        <w:rPr>
          <w:b/>
        </w:rPr>
        <w:t xml:space="preserve">Esimerkki 5.3857</w:t>
      </w:r>
    </w:p>
    <w:p>
      <w:r>
        <w:t xml:space="preserve">Lause 1: Rullalautailija hyppää valkoisen palopostin yli. Lause 2: Hydrantti on skeittilaudan alla.</w:t>
      </w:r>
    </w:p>
    <w:p>
      <w:r>
        <w:rPr>
          <w:b/>
        </w:rPr>
        <w:t xml:space="preserve">Tulos</w:t>
      </w:r>
    </w:p>
    <w:p>
      <w:r>
        <w:t xml:space="preserve">Rullalautailija käytti ramppia.</w:t>
      </w:r>
    </w:p>
    <w:p>
      <w:r>
        <w:rPr>
          <w:b/>
        </w:rPr>
        <w:t xml:space="preserve">Esimerkki 5.3858</w:t>
      </w:r>
    </w:p>
    <w:p>
      <w:r>
        <w:t xml:space="preserve">Lause 1: Ohikulkijat kävelevät historiallisessa kaupungissa. Lause 2: Ohikulkijat kävelevät.</w:t>
      </w:r>
    </w:p>
    <w:p>
      <w:r>
        <w:rPr>
          <w:b/>
        </w:rPr>
        <w:t xml:space="preserve">Tulos</w:t>
      </w:r>
    </w:p>
    <w:p>
      <w:r>
        <w:t xml:space="preserve">Turistit tekevät pyhiinvaellusmatkan esi-isiensä kotimaahan.</w:t>
      </w:r>
    </w:p>
    <w:p>
      <w:r>
        <w:rPr>
          <w:b/>
        </w:rPr>
        <w:t xml:space="preserve">Esimerkki 5.3859</w:t>
      </w:r>
    </w:p>
    <w:p>
      <w:r>
        <w:t xml:space="preserve">Lause 1: pieni koira astuu tukin päälle. Lause 2: Pieni koira kävelee.</w:t>
      </w:r>
    </w:p>
    <w:p>
      <w:r>
        <w:rPr>
          <w:b/>
        </w:rPr>
        <w:t xml:space="preserve">Tulos</w:t>
      </w:r>
    </w:p>
    <w:p>
      <w:r>
        <w:t xml:space="preserve">Pieni koira kävelee metsässä.</w:t>
      </w:r>
    </w:p>
    <w:p>
      <w:r>
        <w:rPr>
          <w:b/>
        </w:rPr>
        <w:t xml:space="preserve">Esimerkki 5.3860</w:t>
      </w:r>
    </w:p>
    <w:p>
      <w:r>
        <w:t xml:space="preserve">Lause 1: Mies soittaa viulua konsertissa, kun mies puhuu mikrofoniin. Lause 2: viulisti ja laulaja esiintyvät konsertissa.</w:t>
      </w:r>
    </w:p>
    <w:p>
      <w:r>
        <w:rPr>
          <w:b/>
        </w:rPr>
        <w:t xml:space="preserve">Tulos</w:t>
      </w:r>
    </w:p>
    <w:p>
      <w:r>
        <w:t xml:space="preserve">kaksi taiteilijaa esiintyy konsertissa</w:t>
      </w:r>
    </w:p>
    <w:p>
      <w:r>
        <w:rPr>
          <w:b/>
        </w:rPr>
        <w:t xml:space="preserve">Esimerkki 5.3861</w:t>
      </w:r>
    </w:p>
    <w:p>
      <w:r>
        <w:t xml:space="preserve">Lause 1: Paita ja solmio päällään oleva nuorukainen kyykistyy ja antaa rauhanmerkin. Lause 2: nuorukainen kyyristyy</w:t>
      </w:r>
    </w:p>
    <w:p>
      <w:r>
        <w:rPr>
          <w:b/>
        </w:rPr>
        <w:t xml:space="preserve">Tulos</w:t>
      </w:r>
    </w:p>
    <w:p>
      <w:r>
        <w:t xml:space="preserve">nuorisoryhmän kokoontuminen</w:t>
      </w:r>
    </w:p>
    <w:p>
      <w:r>
        <w:rPr>
          <w:b/>
        </w:rPr>
        <w:t xml:space="preserve">Esimerkki 5.3862</w:t>
      </w:r>
    </w:p>
    <w:p>
      <w:r>
        <w:t xml:space="preserve">Lause 1: Kaksi poikaa, joista toisella on yllään musta collegepaita ja toisella valkoinen t-paita, antavat toisilleen korkkarit. Lause 2: Jotkut paidat yllään pitävät pojat antavat peukkua.</w:t>
      </w:r>
    </w:p>
    <w:p>
      <w:r>
        <w:rPr>
          <w:b/>
        </w:rPr>
        <w:t xml:space="preserve">Tulos</w:t>
      </w:r>
    </w:p>
    <w:p>
      <w:r>
        <w:t xml:space="preserve">Jotkut paidalliset pojat ovat ulkona</w:t>
      </w:r>
    </w:p>
    <w:p>
      <w:r>
        <w:rPr>
          <w:b/>
        </w:rPr>
        <w:t xml:space="preserve">Esimerkki 5.3863</w:t>
      </w:r>
    </w:p>
    <w:p>
      <w:r>
        <w:t xml:space="preserve">Lause 1: Mustaan paitaan ja mustiin farkkuihin pukeutunut mies ja pieni poika vilkaisevat vihreän kuorma-auton moottorin sisälle, kun se on pysäköity nurmikentälle ja sen edessä on bensatankki. Lause 2: Mustapukuinen mies ja pieni poika tarkastavat vihreän kuorma-auton moottoria.</w:t>
      </w:r>
    </w:p>
    <w:p>
      <w:r>
        <w:rPr>
          <w:b/>
        </w:rPr>
        <w:t xml:space="preserve">Tulos</w:t>
      </w:r>
    </w:p>
    <w:p>
      <w:r>
        <w:t xml:space="preserve">Mies ja hänen poikansa yrittävät korjata kuorma-autoaan.</w:t>
      </w:r>
    </w:p>
    <w:p>
      <w:r>
        <w:rPr>
          <w:b/>
        </w:rPr>
        <w:t xml:space="preserve">Esimerkki 5.3864</w:t>
      </w:r>
    </w:p>
    <w:p>
      <w:r>
        <w:t xml:space="preserve">Lause 1: Joukko sinisiin univormuihin pukeutuneita miehiä, joilla on aseet kädessään, kävelee kadulla. Lause 2: Nämä miehet vastaavat</w:t>
      </w:r>
    </w:p>
    <w:p>
      <w:r>
        <w:rPr>
          <w:b/>
        </w:rPr>
        <w:t xml:space="preserve">Tulos</w:t>
      </w:r>
    </w:p>
    <w:p>
      <w:r>
        <w:t xml:space="preserve">Nämä miehet ovat poliiseja</w:t>
      </w:r>
    </w:p>
    <w:p>
      <w:r>
        <w:rPr>
          <w:b/>
        </w:rPr>
        <w:t xml:space="preserve">Esimerkki 5.3865</w:t>
      </w:r>
    </w:p>
    <w:p>
      <w:r>
        <w:t xml:space="preserve">Lause 1: Vanhempi mies ja nainen pitelevät suurta patsasta valkoisessa studiossa. Lause 2: Vanhempi pariskunta pitelee jotain studiossa.</w:t>
      </w:r>
    </w:p>
    <w:p>
      <w:r>
        <w:rPr>
          <w:b/>
        </w:rPr>
        <w:t xml:space="preserve">Tulos</w:t>
      </w:r>
    </w:p>
    <w:p>
      <w:r>
        <w:t xml:space="preserve">Vanha aviopari pitelee tekemäänsä patsasta.</w:t>
      </w:r>
    </w:p>
    <w:p>
      <w:r>
        <w:rPr>
          <w:b/>
        </w:rPr>
        <w:t xml:space="preserve">Esimerkki 5.3866</w:t>
      </w:r>
    </w:p>
    <w:p>
      <w:r>
        <w:t xml:space="preserve">Lause 1: Silmälasipäinen mies katsoo kännykkää ruokapöydässä. Lause 2: Mies vilkaisee puhelintaan istuessaan.</w:t>
      </w:r>
    </w:p>
    <w:p>
      <w:r>
        <w:rPr>
          <w:b/>
        </w:rPr>
        <w:t xml:space="preserve">Tulos</w:t>
      </w:r>
    </w:p>
    <w:p>
      <w:r>
        <w:t xml:space="preserve">Mies tarkisti hermostuneena puhelintaan, koska hänen treffiseurueensa oli myöhässä.</w:t>
      </w:r>
    </w:p>
    <w:p>
      <w:r>
        <w:rPr>
          <w:b/>
        </w:rPr>
        <w:t xml:space="preserve">Esimerkki 5.3867</w:t>
      </w:r>
    </w:p>
    <w:p>
      <w:r>
        <w:t xml:space="preserve">Lause 1: mies kantaa reppua. Lause 2: miehellä on reppu...</w:t>
      </w:r>
    </w:p>
    <w:p>
      <w:r>
        <w:rPr>
          <w:b/>
        </w:rPr>
        <w:t xml:space="preserve">Tulos</w:t>
      </w:r>
    </w:p>
    <w:p>
      <w:r>
        <w:t xml:space="preserve">Mies on menossa patikoimaan</w:t>
      </w:r>
    </w:p>
    <w:p>
      <w:r>
        <w:rPr>
          <w:b/>
        </w:rPr>
        <w:t xml:space="preserve">Esimerkki 5.3868</w:t>
      </w:r>
    </w:p>
    <w:p>
      <w:r>
        <w:t xml:space="preserve">Lause 1: Ryhmä opiskelijoita työskentelee projektin parissa, kun maailmanliput roikkuvat heidän päänsä yläpuolella. Lause 2: Ryhmä oppilaita työskentelee yhdessä kouluprojektin parissa.</w:t>
      </w:r>
    </w:p>
    <w:p>
      <w:r>
        <w:rPr>
          <w:b/>
        </w:rPr>
        <w:t xml:space="preserve">Tulos</w:t>
      </w:r>
    </w:p>
    <w:p>
      <w:r>
        <w:t xml:space="preserve">Ryhmä vaihto-opiskelijoita työskentelee tiiminrakennusharjoituksen parissa.</w:t>
      </w:r>
    </w:p>
    <w:p>
      <w:r>
        <w:rPr>
          <w:b/>
        </w:rPr>
        <w:t xml:space="preserve">Esimerkki 5.3869</w:t>
      </w:r>
    </w:p>
    <w:p>
      <w:r>
        <w:t xml:space="preserve">Lause 1: Koripalloammattilainen dribblaa palloa vastustajan pelaajan ympäri. Lause 2: Koripalloa pelaava henkilö.</w:t>
      </w:r>
    </w:p>
    <w:p>
      <w:r>
        <w:rPr>
          <w:b/>
        </w:rPr>
        <w:t xml:space="preserve">Tulos</w:t>
      </w:r>
    </w:p>
    <w:p>
      <w:r>
        <w:t xml:space="preserve">Pitkä mies pelaa koripalloa ulkona.</w:t>
      </w:r>
    </w:p>
    <w:p>
      <w:r>
        <w:rPr>
          <w:b/>
        </w:rPr>
        <w:t xml:space="preserve">Esimerkki 5.3870</w:t>
      </w:r>
    </w:p>
    <w:p>
      <w:r>
        <w:t xml:space="preserve">Lause 1: Pieni ihmisjoukko kävelee kaupungin suihkulähteen ympärillä. Lause 2: Suihkulähteen luona näkyy joukko ihmisiä.</w:t>
      </w:r>
    </w:p>
    <w:p>
      <w:r>
        <w:rPr>
          <w:b/>
        </w:rPr>
        <w:t xml:space="preserve">Tulos</w:t>
      </w:r>
    </w:p>
    <w:p>
      <w:r>
        <w:t xml:space="preserve">Ihmisjoukko osoittaa mieltään kaupungin ulkolähteen lähellä.</w:t>
      </w:r>
    </w:p>
    <w:p>
      <w:r>
        <w:rPr>
          <w:b/>
        </w:rPr>
        <w:t xml:space="preserve">Esimerkki 5.3871</w:t>
      </w:r>
    </w:p>
    <w:p>
      <w:r>
        <w:t xml:space="preserve">Lause 1: Poika skeittilaudalla jyrää kaidetta pitkin. Lause 2: Poika on ulkona.</w:t>
      </w:r>
    </w:p>
    <w:p>
      <w:r>
        <w:rPr>
          <w:b/>
        </w:rPr>
        <w:t xml:space="preserve">Tulos</w:t>
      </w:r>
    </w:p>
    <w:p>
      <w:r>
        <w:t xml:space="preserve">Poika esittelee uutta rullalautaansa.</w:t>
      </w:r>
    </w:p>
    <w:p>
      <w:r>
        <w:rPr>
          <w:b/>
        </w:rPr>
        <w:t xml:space="preserve">Esimerkki 5.3872</w:t>
      </w:r>
    </w:p>
    <w:p>
      <w:r>
        <w:t xml:space="preserve">Lause 1: Vanhempi mies, jolla on musta hattu ja mustavalkoinen takki, kävelee jalkakäytävällä. Lause 2: Mies kävelee jalkakäytävällä.</w:t>
      </w:r>
    </w:p>
    <w:p>
      <w:r>
        <w:rPr>
          <w:b/>
        </w:rPr>
        <w:t xml:space="preserve">Tulos</w:t>
      </w:r>
    </w:p>
    <w:p>
      <w:r>
        <w:t xml:space="preserve">Mies kävelee jalkakäytävällä kotiinsa.</w:t>
      </w:r>
    </w:p>
    <w:p>
      <w:r>
        <w:rPr>
          <w:b/>
        </w:rPr>
        <w:t xml:space="preserve">Esimerkki 5.3873</w:t>
      </w:r>
    </w:p>
    <w:p>
      <w:r>
        <w:t xml:space="preserve">Lause 1: Harmaaseen takkiin pukeutunut nuori mies on museossa katselemassa liskopatsasta ja työntämässä kasvojaan kieli ulkona liskon suuhun. Lause 2: Harmaaseen takkiin pukeutunut mies pitää hauskaa museossa olevan liskopatsaan kanssa.</w:t>
      </w:r>
    </w:p>
    <w:p>
      <w:r>
        <w:rPr>
          <w:b/>
        </w:rPr>
        <w:t xml:space="preserve">Tulos</w:t>
      </w:r>
    </w:p>
    <w:p>
      <w:r>
        <w:t xml:space="preserve">Ihmiset katsovat, kun mies työntää kielensä ulos gekko-patsaan luona.</w:t>
      </w:r>
    </w:p>
    <w:p>
      <w:r>
        <w:rPr>
          <w:b/>
        </w:rPr>
        <w:t xml:space="preserve">Esimerkki 5.3874</w:t>
      </w:r>
    </w:p>
    <w:p>
      <w:r>
        <w:t xml:space="preserve">Lause 1: Oranssipaitainen mies miettii juomaansa. Lause 2: Mies miettii juomaansa.</w:t>
      </w:r>
    </w:p>
    <w:p>
      <w:r>
        <w:rPr>
          <w:b/>
        </w:rPr>
        <w:t xml:space="preserve">Tulos</w:t>
      </w:r>
    </w:p>
    <w:p>
      <w:r>
        <w:t xml:space="preserve">Mies miettii juomaansa ja ruokaansa</w:t>
      </w:r>
    </w:p>
    <w:p>
      <w:r>
        <w:rPr>
          <w:b/>
        </w:rPr>
        <w:t xml:space="preserve">Esimerkki 5.3875</w:t>
      </w:r>
    </w:p>
    <w:p>
      <w:r>
        <w:t xml:space="preserve">Lause 1: Mies ajaa sinisellä skootterilla paloauton edessä parkkipaikalla. Lause 2: Mies on paloauton edessä.</w:t>
      </w:r>
    </w:p>
    <w:p>
      <w:r>
        <w:rPr>
          <w:b/>
        </w:rPr>
        <w:t xml:space="preserve">Tulos</w:t>
      </w:r>
    </w:p>
    <w:p>
      <w:r>
        <w:t xml:space="preserve">Mies huoltaa paloautoa.</w:t>
      </w:r>
    </w:p>
    <w:p>
      <w:r>
        <w:rPr>
          <w:b/>
        </w:rPr>
        <w:t xml:space="preserve">Esimerkki 5.3876</w:t>
      </w:r>
    </w:p>
    <w:p>
      <w:r>
        <w:t xml:space="preserve">Lause 1: Kaksi miestä istuu pöydän ääressä tupakoimassa ja taustalla on karmiva kuva. Lause 2: Ihmiset tupakoivat.</w:t>
      </w:r>
    </w:p>
    <w:p>
      <w:r>
        <w:rPr>
          <w:b/>
        </w:rPr>
        <w:t xml:space="preserve">Tulos</w:t>
      </w:r>
    </w:p>
    <w:p>
      <w:r>
        <w:t xml:space="preserve">Ihmiset tupakoivat baarissa.</w:t>
      </w:r>
    </w:p>
    <w:p>
      <w:r>
        <w:rPr>
          <w:b/>
        </w:rPr>
        <w:t xml:space="preserve">Esimerkki 5.3877</w:t>
      </w:r>
    </w:p>
    <w:p>
      <w:r>
        <w:t xml:space="preserve">Lause 1: Sinipaitainen mies pitää kattoa rakennustyömaalla. Lause 2: Mies pitää kattoa pystyssä.</w:t>
      </w:r>
    </w:p>
    <w:p>
      <w:r>
        <w:rPr>
          <w:b/>
        </w:rPr>
        <w:t xml:space="preserve">Tulos</w:t>
      </w:r>
    </w:p>
    <w:p>
      <w:r>
        <w:t xml:space="preserve">Tämä mies työskentelee rakennustyöläisenä.</w:t>
      </w:r>
    </w:p>
    <w:p>
      <w:r>
        <w:rPr>
          <w:b/>
        </w:rPr>
        <w:t xml:space="preserve">Esimerkki 5.3878</w:t>
      </w:r>
    </w:p>
    <w:p>
      <w:r>
        <w:t xml:space="preserve">Lause 1: Kiireinen kohtaus, jossa ostajat tekevät ostoksia Targetissa. Lause 2: Kaupassa on ihmisiä.</w:t>
      </w:r>
    </w:p>
    <w:p>
      <w:r>
        <w:rPr>
          <w:b/>
        </w:rPr>
        <w:t xml:space="preserve">Tulos</w:t>
      </w:r>
    </w:p>
    <w:p>
      <w:r>
        <w:t xml:space="preserve">Kaupassa on ihmisiä mustana perjantaina.</w:t>
      </w:r>
    </w:p>
    <w:p>
      <w:r>
        <w:rPr>
          <w:b/>
        </w:rPr>
        <w:t xml:space="preserve">Esimerkki 5.3879</w:t>
      </w:r>
    </w:p>
    <w:p>
      <w:r>
        <w:t xml:space="preserve">Lause 1: Tummiin vaatteisiin ja lippalakkiin pukeutunut mies seisoo hevosen vieressä, joka vetää ruohokuormaa. Lause 2: Miehellä on tummat vaatteet.</w:t>
      </w:r>
    </w:p>
    <w:p>
      <w:r>
        <w:rPr>
          <w:b/>
        </w:rPr>
        <w:t xml:space="preserve">Tulos</w:t>
      </w:r>
    </w:p>
    <w:p>
      <w:r>
        <w:t xml:space="preserve">Mies on valmistautumassa maatilalle päiväksi -</w:t>
      </w:r>
    </w:p>
    <w:p>
      <w:r>
        <w:rPr>
          <w:b/>
        </w:rPr>
        <w:t xml:space="preserve">Esimerkki 5.3880</w:t>
      </w:r>
    </w:p>
    <w:p>
      <w:r>
        <w:t xml:space="preserve">Lause 1: Tour De Force -paitainen mies työskentelee polkupyörän parissa. Lause 2: Mies työskentelee pyörän päällä.</w:t>
      </w:r>
    </w:p>
    <w:p>
      <w:r>
        <w:rPr>
          <w:b/>
        </w:rPr>
        <w:t xml:space="preserve">Tulos</w:t>
      </w:r>
    </w:p>
    <w:p>
      <w:r>
        <w:t xml:space="preserve">Mies työstää suosikkipyöräänsä.</w:t>
      </w:r>
    </w:p>
    <w:p>
      <w:r>
        <w:rPr>
          <w:b/>
        </w:rPr>
        <w:t xml:space="preserve">Esimerkki 5.3881</w:t>
      </w:r>
    </w:p>
    <w:p>
      <w:r>
        <w:t xml:space="preserve">Lause 1: Ihmiset kävelevät vanhalla puusillalla veden yli, yksi heistä on pikkulapsi, kun muut leikkivät sillan alla Lause 2: Ihmiset kävelevät sillalla, yksi heistä on pikkulapsi, kun muut leikkivät sillan alla.</w:t>
      </w:r>
    </w:p>
    <w:p>
      <w:r>
        <w:rPr>
          <w:b/>
        </w:rPr>
        <w:t xml:space="preserve">Tulos</w:t>
      </w:r>
    </w:p>
    <w:p>
      <w:r>
        <w:t xml:space="preserve">Ihmiset ylittävät sillan päästäkseen kouluun</w:t>
      </w:r>
    </w:p>
    <w:p>
      <w:r>
        <w:rPr>
          <w:b/>
        </w:rPr>
        <w:t xml:space="preserve">Esimerkki 5.3882</w:t>
      </w:r>
    </w:p>
    <w:p>
      <w:r>
        <w:t xml:space="preserve">Lause 1: Äiti seisoo keittiössä pitelemässä pientä vauvaa. Lause 2: äiti pitää vauvaa kädessään</w:t>
      </w:r>
    </w:p>
    <w:p>
      <w:r>
        <w:rPr>
          <w:b/>
        </w:rPr>
        <w:t xml:space="preserve">Tulos</w:t>
      </w:r>
    </w:p>
    <w:p>
      <w:r>
        <w:t xml:space="preserve">äiti pitelee itkevää vauvaa keittiössä</w:t>
      </w:r>
    </w:p>
    <w:p>
      <w:r>
        <w:rPr>
          <w:b/>
        </w:rPr>
        <w:t xml:space="preserve">Esimerkki 5.3883</w:t>
      </w:r>
    </w:p>
    <w:p>
      <w:r>
        <w:t xml:space="preserve">Lause 1: Vanha nainen lohduttaa pientä lasta ja varmistaa, että hänellä on lämmin. Lause 2: Vanha nainen varmistaa, että lapsesta pidetään hyvää huolta.</w:t>
      </w:r>
    </w:p>
    <w:p>
      <w:r>
        <w:rPr>
          <w:b/>
        </w:rPr>
        <w:t xml:space="preserve">Tulos</w:t>
      </w:r>
    </w:p>
    <w:p>
      <w:r>
        <w:t xml:space="preserve">Vanha nainen vahtii tyttärensä lasta.</w:t>
      </w:r>
    </w:p>
    <w:p>
      <w:r>
        <w:rPr>
          <w:b/>
        </w:rPr>
        <w:t xml:space="preserve">Esimerkki 5.3884</w:t>
      </w:r>
    </w:p>
    <w:p>
      <w:r>
        <w:t xml:space="preserve">Lause 1: Nainen ja mies ovat luonnonystäviä. Lause 2: Nainen ja mies rakastavat luontoa.</w:t>
      </w:r>
    </w:p>
    <w:p>
      <w:r>
        <w:rPr>
          <w:b/>
        </w:rPr>
        <w:t xml:space="preserve">Tulos</w:t>
      </w:r>
    </w:p>
    <w:p>
      <w:r>
        <w:t xml:space="preserve">Nainen ja mies rakastavat katsella lintuja luonnossa.</w:t>
      </w:r>
    </w:p>
    <w:p>
      <w:r>
        <w:rPr>
          <w:b/>
        </w:rPr>
        <w:t xml:space="preserve">Esimerkki 5.3885</w:t>
      </w:r>
    </w:p>
    <w:p>
      <w:r>
        <w:t xml:space="preserve">Lause 1: Kaksi painijaa on ottelussa yleisön seuratessa tiiviisti. Lause 2: Ihmiset katsovat painiottelua.</w:t>
      </w:r>
    </w:p>
    <w:p>
      <w:r>
        <w:rPr>
          <w:b/>
        </w:rPr>
        <w:t xml:space="preserve">Tulos</w:t>
      </w:r>
    </w:p>
    <w:p>
      <w:r>
        <w:t xml:space="preserve">Painijoilla on naamarit.</w:t>
      </w:r>
    </w:p>
    <w:p>
      <w:r>
        <w:rPr>
          <w:b/>
        </w:rPr>
        <w:t xml:space="preserve">Esimerkki 5.3886</w:t>
      </w:r>
    </w:p>
    <w:p>
      <w:r>
        <w:t xml:space="preserve">Lause 1: Rivi tuoleja, jotka näyttävät ihmisten ajamilta takseilta, on rivissä aidan varrella, ja osa niistä on varattu ihmisten kanssa. Lause 2: jotkut ihmiset istuvat tuoleilla.</w:t>
      </w:r>
    </w:p>
    <w:p>
      <w:r>
        <w:rPr>
          <w:b/>
        </w:rPr>
        <w:t xml:space="preserve">Tulos</w:t>
      </w:r>
    </w:p>
    <w:p>
      <w:r>
        <w:t xml:space="preserve">jotkut ihmiset odottavat taksia</w:t>
      </w:r>
    </w:p>
    <w:p>
      <w:r>
        <w:rPr>
          <w:b/>
        </w:rPr>
        <w:t xml:space="preserve">Esimerkki 5.3887</w:t>
      </w:r>
    </w:p>
    <w:p>
      <w:r>
        <w:t xml:space="preserve">Lause 1: Vaaleatukkainen nainen, jolla on vaaleanpunainen toppi, laulaa klubilla. Lause 2: Naisella oli vaaleanpunainen toppi.</w:t>
      </w:r>
    </w:p>
    <w:p>
      <w:r>
        <w:rPr>
          <w:b/>
        </w:rPr>
        <w:t xml:space="preserve">Tulos</w:t>
      </w:r>
    </w:p>
    <w:p>
      <w:r>
        <w:t xml:space="preserve">Vaaleanpunaisessa topissa oleva nainen on uusi klubilla.</w:t>
      </w:r>
    </w:p>
    <w:p>
      <w:r>
        <w:rPr>
          <w:b/>
        </w:rPr>
        <w:t xml:space="preserve">Esimerkki 5.3888</w:t>
      </w:r>
    </w:p>
    <w:p>
      <w:r>
        <w:t xml:space="preserve">Lause 1: Mustapukuinen mies jonglööraa 3 liekkipulloa. Lause 2: Mies tekee taitavan tempun.</w:t>
      </w:r>
    </w:p>
    <w:p>
      <w:r>
        <w:rPr>
          <w:b/>
        </w:rPr>
        <w:t xml:space="preserve">Tulos</w:t>
      </w:r>
    </w:p>
    <w:p>
      <w:r>
        <w:t xml:space="preserve">Hän on osallistunut kykyjenetsintäkilpailuun.</w:t>
      </w:r>
    </w:p>
    <w:p>
      <w:r>
        <w:rPr>
          <w:b/>
        </w:rPr>
        <w:t xml:space="preserve">Esimerkki 5.3889</w:t>
      </w:r>
    </w:p>
    <w:p>
      <w:r>
        <w:t xml:space="preserve">Lause 1: Henkilö istuu vanhan, mustan Singer-ompelukoneen takana ja hänen mekkoonsa on teipattu lappu. Lause 2: Henkilö istuu ompelukoneen takana.</w:t>
      </w:r>
    </w:p>
    <w:p>
      <w:r>
        <w:rPr>
          <w:b/>
        </w:rPr>
        <w:t xml:space="preserve">Tulos</w:t>
      </w:r>
    </w:p>
    <w:p>
      <w:r>
        <w:t xml:space="preserve">Henkilö istuu tuolilla.</w:t>
      </w:r>
    </w:p>
    <w:p>
      <w:r>
        <w:rPr>
          <w:b/>
        </w:rPr>
        <w:t xml:space="preserve">Esimerkki 5.3890</w:t>
      </w:r>
    </w:p>
    <w:p>
      <w:r>
        <w:t xml:space="preserve">Lause 1: Oppilaat istuvat rivissä portaissa odottaessaan ja tarkistaessaan elektronisia laitteitaan. Lause 2: Jotkut istuvat järjestyksessä ja katselevat kädessään olevia asioita.</w:t>
      </w:r>
    </w:p>
    <w:p>
      <w:r>
        <w:rPr>
          <w:b/>
        </w:rPr>
        <w:t xml:space="preserve">Tulos</w:t>
      </w:r>
    </w:p>
    <w:p>
      <w:r>
        <w:t xml:space="preserve">Jotkut opiskelijat odottavat äänestämistä.</w:t>
      </w:r>
    </w:p>
    <w:p>
      <w:r>
        <w:rPr>
          <w:b/>
        </w:rPr>
        <w:t xml:space="preserve">Esimerkki 5.3891</w:t>
      </w:r>
    </w:p>
    <w:p>
      <w:r>
        <w:t xml:space="preserve">Lause 1: Nuori poika, jolla on kukka kasvoillaan, sekoittaa taikinaa raidallisessa paidassa, haalarissa ja esiliinassa. Lause 2: Pieni poika sekoittaa aineksia esiliina yllään.</w:t>
      </w:r>
    </w:p>
    <w:p>
      <w:r>
        <w:rPr>
          <w:b/>
        </w:rPr>
        <w:t xml:space="preserve">Tulos</w:t>
      </w:r>
    </w:p>
    <w:p>
      <w:r>
        <w:t xml:space="preserve">Nuori poika alkaa tehdä leipää</w:t>
      </w:r>
    </w:p>
    <w:p>
      <w:r>
        <w:rPr>
          <w:b/>
        </w:rPr>
        <w:t xml:space="preserve">Esimerkki 5.3892</w:t>
      </w:r>
    </w:p>
    <w:p>
      <w:r>
        <w:t xml:space="preserve">Lause 1: Nainen leijuu ilmassa rannalla auringonlaskun aikaan. Lause 2: Henkilö on ilmassa rannalla.</w:t>
      </w:r>
    </w:p>
    <w:p>
      <w:r>
        <w:rPr>
          <w:b/>
        </w:rPr>
        <w:t xml:space="preserve">Tulos</w:t>
      </w:r>
    </w:p>
    <w:p>
      <w:r>
        <w:t xml:space="preserve">Aviopari ajaa skootterilla häämatkalleen.</w:t>
      </w:r>
    </w:p>
    <w:p>
      <w:r>
        <w:rPr>
          <w:b/>
        </w:rPr>
        <w:t xml:space="preserve">Esimerkki 5.3893</w:t>
      </w:r>
    </w:p>
    <w:p>
      <w:r>
        <w:t xml:space="preserve">Lause 1: Afrikkalainen poika isossa vihreässä paidassa juoksee paljain jaloin seinää pitkin. Lause 2: Siellä on mies, jolla ei ole kenkiä.</w:t>
      </w:r>
    </w:p>
    <w:p>
      <w:r>
        <w:rPr>
          <w:b/>
        </w:rPr>
        <w:t xml:space="preserve">Tulos</w:t>
      </w:r>
    </w:p>
    <w:p>
      <w:r>
        <w:t xml:space="preserve">Eräs poika pakenee poliisia.</w:t>
      </w:r>
    </w:p>
    <w:p>
      <w:r>
        <w:rPr>
          <w:b/>
        </w:rPr>
        <w:t xml:space="preserve">Esimerkki 5.3894</w:t>
      </w:r>
    </w:p>
    <w:p>
      <w:r>
        <w:t xml:space="preserve">Lause 1: Valkoiseen esiliinaan ja muovihanskoihin pukeutunut mies käyttää konetta teollisuuskeittiössä. Lause 2: Valkoisiin vaatteisiin pukeutunut henkilö työskentelee koneella keittiössä.</w:t>
      </w:r>
    </w:p>
    <w:p>
      <w:r>
        <w:rPr>
          <w:b/>
        </w:rPr>
        <w:t xml:space="preserve">Tulos</w:t>
      </w:r>
    </w:p>
    <w:p>
      <w:r>
        <w:t xml:space="preserve">Henkilö leipoo kakkua keittiössä.</w:t>
      </w:r>
    </w:p>
    <w:p>
      <w:r>
        <w:rPr>
          <w:b/>
        </w:rPr>
        <w:t xml:space="preserve">Esimerkki 5.3895</w:t>
      </w:r>
    </w:p>
    <w:p>
      <w:r>
        <w:t xml:space="preserve">Lause 1: jotkut odottavat bussipysäkillä Lause 2: Ongelma. ks. alla.</w:t>
      </w:r>
    </w:p>
    <w:p>
      <w:r>
        <w:rPr>
          <w:b/>
        </w:rPr>
        <w:t xml:space="preserve">Tulos</w:t>
      </w:r>
    </w:p>
    <w:p>
      <w:r>
        <w:t xml:space="preserve">Ongelma. katso alla</w:t>
      </w:r>
    </w:p>
    <w:p>
      <w:r>
        <w:rPr>
          <w:b/>
        </w:rPr>
        <w:t xml:space="preserve">Esimerkki 5.3896</w:t>
      </w:r>
    </w:p>
    <w:p>
      <w:r>
        <w:t xml:space="preserve">Lause 1: Kauniisti pukeutunut mies hymyilee tavaroiden ympäröimänä. Lause 2: mies hymyilee</w:t>
      </w:r>
    </w:p>
    <w:p>
      <w:r>
        <w:rPr>
          <w:b/>
        </w:rPr>
        <w:t xml:space="preserve">Tulos</w:t>
      </w:r>
    </w:p>
    <w:p>
      <w:r>
        <w:t xml:space="preserve">mies hymyilee, koska hän on juuri varastanut jotain.</w:t>
      </w:r>
    </w:p>
    <w:p>
      <w:r>
        <w:rPr>
          <w:b/>
        </w:rPr>
        <w:t xml:space="preserve">Esimerkki 5.3897</w:t>
      </w:r>
    </w:p>
    <w:p>
      <w:r>
        <w:t xml:space="preserve">Lause 1: Hattupäinen nainen istuu rullalautalla, joka on penkin päällä, ja puhuu paidattoman miehen kanssa. Lause 2: Henkilö puhuu toiselle henkilölle ilman paitaa.</w:t>
      </w:r>
    </w:p>
    <w:p>
      <w:r>
        <w:rPr>
          <w:b/>
        </w:rPr>
        <w:t xml:space="preserve">Tulos</w:t>
      </w:r>
    </w:p>
    <w:p>
      <w:r>
        <w:t xml:space="preserve">Vaimo puhuu miehelleen skeittipuistossa.</w:t>
      </w:r>
    </w:p>
    <w:p>
      <w:r>
        <w:rPr>
          <w:b/>
        </w:rPr>
        <w:t xml:space="preserve">Esimerkki 5.3898</w:t>
      </w:r>
    </w:p>
    <w:p>
      <w:r>
        <w:t xml:space="preserve">Lause 1: joukko ihmisiä pienellä kuolleen ruohon aukealla. Lause 2: Jotkut ihmiset ovat ulkona.</w:t>
      </w:r>
    </w:p>
    <w:p>
      <w:r>
        <w:rPr>
          <w:b/>
        </w:rPr>
        <w:t xml:space="preserve">Tulos</w:t>
      </w:r>
    </w:p>
    <w:p>
      <w:r>
        <w:t xml:space="preserve">Ryhmä ihmisiä leiriytyy pienelle aukiolle.</w:t>
      </w:r>
    </w:p>
    <w:p>
      <w:r>
        <w:rPr>
          <w:b/>
        </w:rPr>
        <w:t xml:space="preserve">Esimerkki 5.3899</w:t>
      </w:r>
    </w:p>
    <w:p>
      <w:r>
        <w:t xml:space="preserve">Lause 1: Aasialainen mies työskentelee jalkakäytävällä kaupan edessä. Lause 2: Henkilö työskentelee ulkona.</w:t>
      </w:r>
    </w:p>
    <w:p>
      <w:r>
        <w:rPr>
          <w:b/>
        </w:rPr>
        <w:t xml:space="preserve">Tulos</w:t>
      </w:r>
    </w:p>
    <w:p>
      <w:r>
        <w:t xml:space="preserve">Kaupungin työntekijä viimeistelee projektia suosikkiruokakauppansa ulkopuolella.</w:t>
      </w:r>
    </w:p>
    <w:p>
      <w:r>
        <w:rPr>
          <w:b/>
        </w:rPr>
        <w:t xml:space="preserve">Esimerkki 5.3900</w:t>
      </w:r>
    </w:p>
    <w:p>
      <w:r>
        <w:t xml:space="preserve">Lause 1: Lentopallon näköinen urheilupeli on käynnissä, ja kaksi oranssiin pukeutunutta pelaajaa seisoo verkon ääressä kädet ylhäällä. Lause 2: Käynnissä on lentopallon näköinen lentopallopeli, jossa kaksi oragngeen pukeutunutta pelaajaa seisoo.</w:t>
      </w:r>
    </w:p>
    <w:p>
      <w:r>
        <w:rPr>
          <w:b/>
        </w:rPr>
        <w:t xml:space="preserve">Tulos</w:t>
      </w:r>
    </w:p>
    <w:p>
      <w:r>
        <w:t xml:space="preserve">Jotkut ovat pelaamassa lentopalloa.</w:t>
      </w:r>
    </w:p>
    <w:p>
      <w:r>
        <w:rPr>
          <w:b/>
        </w:rPr>
        <w:t xml:space="preserve">Esimerkki 5.3901</w:t>
      </w:r>
    </w:p>
    <w:p>
      <w:r>
        <w:t xml:space="preserve">Lause 1: kaksi koiraa leikkii yhdessä. Lause 2: Koirat pitävät hauskaa.</w:t>
      </w:r>
    </w:p>
    <w:p>
      <w:r>
        <w:rPr>
          <w:b/>
        </w:rPr>
        <w:t xml:space="preserve">Tulos</w:t>
      </w:r>
    </w:p>
    <w:p>
      <w:r>
        <w:t xml:space="preserve">Koirat leikkivät köydenvetoa.</w:t>
      </w:r>
    </w:p>
    <w:p>
      <w:r>
        <w:rPr>
          <w:b/>
        </w:rPr>
        <w:t xml:space="preserve">Esimerkki 5.3902</w:t>
      </w:r>
    </w:p>
    <w:p>
      <w:r>
        <w:t xml:space="preserve">Lause 1: Punapaitainen ruskehtava koira juoksee ruohikossa. Lause 2: Koira juoksee ulkona.</w:t>
      </w:r>
    </w:p>
    <w:p>
      <w:r>
        <w:rPr>
          <w:b/>
        </w:rPr>
        <w:t xml:space="preserve">Tulos</w:t>
      </w:r>
    </w:p>
    <w:p>
      <w:r>
        <w:t xml:space="preserve">Punapaitainen koira jahtaa oravaa lasin läpi.</w:t>
      </w:r>
    </w:p>
    <w:p>
      <w:r>
        <w:rPr>
          <w:b/>
        </w:rPr>
        <w:t xml:space="preserve">Esimerkki 5.3903</w:t>
      </w:r>
    </w:p>
    <w:p>
      <w:r>
        <w:t xml:space="preserve">Lause 1: punapukuinen poika hyppää lätäkköön. Lause 2: poika hyppäsi lätäköseen.</w:t>
      </w:r>
    </w:p>
    <w:p>
      <w:r>
        <w:rPr>
          <w:b/>
        </w:rPr>
        <w:t xml:space="preserve">Tulos</w:t>
      </w:r>
    </w:p>
    <w:p>
      <w:r>
        <w:t xml:space="preserve">Punapukuinen poika hyppi lätäkössä.</w:t>
      </w:r>
    </w:p>
    <w:p>
      <w:r>
        <w:rPr>
          <w:b/>
        </w:rPr>
        <w:t xml:space="preserve">Esimerkki 5.3904</w:t>
      </w:r>
    </w:p>
    <w:p>
      <w:r>
        <w:t xml:space="preserve">Lause 1: Mies mustakeltaisissa karnevaalihöyhenissä soittaa rumpua. Lause 2: Mies soittaa rumpuja.</w:t>
      </w:r>
    </w:p>
    <w:p>
      <w:r>
        <w:rPr>
          <w:b/>
        </w:rPr>
        <w:t xml:space="preserve">Tulos</w:t>
      </w:r>
    </w:p>
    <w:p>
      <w:r>
        <w:t xml:space="preserve">Mies esittää etnisen show'n karnevaaleilla.</w:t>
      </w:r>
    </w:p>
    <w:p>
      <w:r>
        <w:rPr>
          <w:b/>
        </w:rPr>
        <w:t xml:space="preserve">Esimerkki 5.3905</w:t>
      </w:r>
    </w:p>
    <w:p>
      <w:r>
        <w:t xml:space="preserve">Lause 1: Mies ojentaa kätensä pöydän ääressä, jossa kaksi naista puhuu keskenään. Lause 2: Mies ojentaa käsiään.</w:t>
      </w:r>
    </w:p>
    <w:p>
      <w:r>
        <w:rPr>
          <w:b/>
        </w:rPr>
        <w:t xml:space="preserve">Tulos</w:t>
      </w:r>
    </w:p>
    <w:p>
      <w:r>
        <w:t xml:space="preserve">Pöydässä istuu mies.</w:t>
      </w:r>
    </w:p>
    <w:p>
      <w:r>
        <w:rPr>
          <w:b/>
        </w:rPr>
        <w:t xml:space="preserve">Esimerkki 5.3906</w:t>
      </w:r>
    </w:p>
    <w:p>
      <w:r>
        <w:t xml:space="preserve">Lause 1: Savuketta polttava nainen kumartuu puhumaan jonkun kanssa. Lause 2: Henkilö tupakoi ja keskustelee.</w:t>
      </w:r>
    </w:p>
    <w:p>
      <w:r>
        <w:rPr>
          <w:b/>
        </w:rPr>
        <w:t xml:space="preserve">Tulos</w:t>
      </w:r>
    </w:p>
    <w:p>
      <w:r>
        <w:t xml:space="preserve">Nainen polttaa mentolisavuketta ja keskustelee.</w:t>
      </w:r>
    </w:p>
    <w:p>
      <w:r>
        <w:rPr>
          <w:b/>
        </w:rPr>
        <w:t xml:space="preserve">Esimerkki 5.3907</w:t>
      </w:r>
    </w:p>
    <w:p>
      <w:r>
        <w:t xml:space="preserve">Lause 1: Mies työntää sinistä kärryä hiekkatiellä. Lause 2: Mies työntää kärryä ulkona.</w:t>
      </w:r>
    </w:p>
    <w:p>
      <w:r>
        <w:rPr>
          <w:b/>
        </w:rPr>
        <w:t xml:space="preserve">Tulos</w:t>
      </w:r>
    </w:p>
    <w:p>
      <w:r>
        <w:t xml:space="preserve">Mies on koditon.</w:t>
      </w:r>
    </w:p>
    <w:p>
      <w:r>
        <w:rPr>
          <w:b/>
        </w:rPr>
        <w:t xml:space="preserve">Esimerkki 5.3908</w:t>
      </w:r>
    </w:p>
    <w:p>
      <w:r>
        <w:t xml:space="preserve">Lause 1: Intialainen mies kirjoittaa jotain naisten ja lasten joukossa. Lause 2: Intialainen mies kirjoittaa johonkin.</w:t>
      </w:r>
    </w:p>
    <w:p>
      <w:r>
        <w:rPr>
          <w:b/>
        </w:rPr>
        <w:t xml:space="preserve">Tulos</w:t>
      </w:r>
    </w:p>
    <w:p>
      <w:r>
        <w:t xml:space="preserve">Intialainen mies on ihmisjoukossa.</w:t>
      </w:r>
    </w:p>
    <w:p>
      <w:r>
        <w:rPr>
          <w:b/>
        </w:rPr>
        <w:t xml:space="preserve">Esimerkki 5.3909</w:t>
      </w:r>
    </w:p>
    <w:p>
      <w:r>
        <w:t xml:space="preserve">Lause 1: Kaksi nuorta brunettityttöä, joista toinen on pukeutunut tummansiniseen mekkoon ja toinen valkoiseen, ovat vastakkain ja ojentavat toisiaan kohti kolmionmuotoisia esineitä kivimuurin edessä. Lause 2: Kaksi mekkoon pukeutunutta tyttöä poseeraa.</w:t>
      </w:r>
    </w:p>
    <w:p>
      <w:r>
        <w:rPr>
          <w:b/>
        </w:rPr>
        <w:t xml:space="preserve">Tulos</w:t>
      </w:r>
    </w:p>
    <w:p>
      <w:r>
        <w:t xml:space="preserve">He ovat tansseissa</w:t>
      </w:r>
    </w:p>
    <w:p>
      <w:r>
        <w:rPr>
          <w:b/>
        </w:rPr>
        <w:t xml:space="preserve">Esimerkki 5.3910</w:t>
      </w:r>
    </w:p>
    <w:p>
      <w:r>
        <w:t xml:space="preserve">Lause 1: Joukko ihmisiä istuu ja seisoo puistossa. Lause 2: He istuvat puistossa.</w:t>
      </w:r>
    </w:p>
    <w:p>
      <w:r>
        <w:rPr>
          <w:b/>
        </w:rPr>
        <w:t xml:space="preserve">Tulos</w:t>
      </w:r>
    </w:p>
    <w:p>
      <w:r>
        <w:t xml:space="preserve">He syövät pizzaa puistossa</w:t>
      </w:r>
    </w:p>
    <w:p>
      <w:r>
        <w:rPr>
          <w:b/>
        </w:rPr>
        <w:t xml:space="preserve">Esimerkki 5.3911</w:t>
      </w:r>
    </w:p>
    <w:p>
      <w:r>
        <w:t xml:space="preserve">Lause 1: T-paitainen ja farkkuihin pukeutunut mies esiintyy mustiin pukeutuneen naisen kanssa yleisön katsellessa ja nauraessa. Lause 2: Mies ja nainen esiintyvät yleisölle.</w:t>
      </w:r>
    </w:p>
    <w:p>
      <w:r>
        <w:rPr>
          <w:b/>
        </w:rPr>
        <w:t xml:space="preserve">Tulos</w:t>
      </w:r>
    </w:p>
    <w:p>
      <w:r>
        <w:t xml:space="preserve">Mies ja nainen ovat ystäviä.</w:t>
      </w:r>
    </w:p>
    <w:p>
      <w:r>
        <w:rPr>
          <w:b/>
        </w:rPr>
        <w:t xml:space="preserve">Esimerkki 5.3912</w:t>
      </w:r>
    </w:p>
    <w:p>
      <w:r>
        <w:t xml:space="preserve">Lause 1: Pikkupoika auttaa koristamaan joulukuusen. Lause 2: Joulukuusta koristellaan.</w:t>
      </w:r>
    </w:p>
    <w:p>
      <w:r>
        <w:rPr>
          <w:b/>
        </w:rPr>
        <w:t xml:space="preserve">Tulos</w:t>
      </w:r>
    </w:p>
    <w:p>
      <w:r>
        <w:t xml:space="preserve">Poika on alle 7-vuotias.</w:t>
      </w:r>
    </w:p>
    <w:p>
      <w:r>
        <w:rPr>
          <w:b/>
        </w:rPr>
        <w:t xml:space="preserve">Esimerkki 5.3913</w:t>
      </w:r>
    </w:p>
    <w:p>
      <w:r>
        <w:t xml:space="preserve">Lause 1: Siniseen työasuun ja keltaiseen rakennushattuun pukeutunut mies tutkii tiilirakennuksen sivua tikkaiden päältä. Lause 2: Mies on tiilirakennuksen ulkopuolella.</w:t>
      </w:r>
    </w:p>
    <w:p>
      <w:r>
        <w:rPr>
          <w:b/>
        </w:rPr>
        <w:t xml:space="preserve">Tulos</w:t>
      </w:r>
    </w:p>
    <w:p>
      <w:r>
        <w:t xml:space="preserve">Rakennustyöntekijä työskentelee rakennuksen parissa.</w:t>
      </w:r>
    </w:p>
    <w:p>
      <w:r>
        <w:rPr>
          <w:b/>
        </w:rPr>
        <w:t xml:space="preserve">Esimerkki 5.3914</w:t>
      </w:r>
    </w:p>
    <w:p>
      <w:r>
        <w:t xml:space="preserve">Lause 1: Mustavalkoinen koira juoksee lumessa. Lause 2: Koirat ovat ulkona lumessa.</w:t>
      </w:r>
    </w:p>
    <w:p>
      <w:r>
        <w:rPr>
          <w:b/>
        </w:rPr>
        <w:t xml:space="preserve">Tulos</w:t>
      </w:r>
    </w:p>
    <w:p>
      <w:r>
        <w:t xml:space="preserve">Koirilla on vaaleanpunaiset kaulapannat.</w:t>
      </w:r>
    </w:p>
    <w:p>
      <w:r>
        <w:rPr>
          <w:b/>
        </w:rPr>
        <w:t xml:space="preserve">Esimerkki 5.3915</w:t>
      </w:r>
    </w:p>
    <w:p>
      <w:r>
        <w:t xml:space="preserve">Lause 1: Jalkapalloa kantava mies spurttaa pois puolustajan edestä. Lause 2: mies kantaa jalkapalloa</w:t>
      </w:r>
    </w:p>
    <w:p>
      <w:r>
        <w:rPr>
          <w:b/>
        </w:rPr>
        <w:t xml:space="preserve">Tulos</w:t>
      </w:r>
    </w:p>
    <w:p>
      <w:r>
        <w:t xml:space="preserve">mies tekee touchdownin</w:t>
      </w:r>
    </w:p>
    <w:p>
      <w:r>
        <w:rPr>
          <w:b/>
        </w:rPr>
        <w:t xml:space="preserve">Esimerkki 5.3916</w:t>
      </w:r>
    </w:p>
    <w:p>
      <w:r>
        <w:t xml:space="preserve">Lause 1: Pieni poika kyykistyy leikkien keltaisella muovilapiolla. Lause 2: Poika leikkii lelutyökalulla.</w:t>
      </w:r>
    </w:p>
    <w:p>
      <w:r>
        <w:rPr>
          <w:b/>
        </w:rPr>
        <w:t xml:space="preserve">Tulos</w:t>
      </w:r>
    </w:p>
    <w:p>
      <w:r>
        <w:t xml:space="preserve">pikkupoika leikkii haudankaivajaksi muovilapionsa kanssa.</w:t>
      </w:r>
    </w:p>
    <w:p>
      <w:r>
        <w:rPr>
          <w:b/>
        </w:rPr>
        <w:t xml:space="preserve">Esimerkki 5.3917</w:t>
      </w:r>
    </w:p>
    <w:p>
      <w:r>
        <w:t xml:space="preserve">Lause 1: Mies, jolla on hawaiilainen paita ja leisit, puhuu mikrofoniin. Lause 2: Mies puhuu.</w:t>
      </w:r>
    </w:p>
    <w:p>
      <w:r>
        <w:rPr>
          <w:b/>
        </w:rPr>
        <w:t xml:space="preserve">Tulos</w:t>
      </w:r>
    </w:p>
    <w:p>
      <w:r>
        <w:t xml:space="preserve">Mies puhuu ihmisjoukolle.</w:t>
      </w:r>
    </w:p>
    <w:p>
      <w:r>
        <w:rPr>
          <w:b/>
        </w:rPr>
        <w:t xml:space="preserve">Esimerkki 5.3918</w:t>
      </w:r>
    </w:p>
    <w:p>
      <w:r>
        <w:t xml:space="preserve">Lause 1: Mahdollisesti esikoulunopettaja yrittää selittää jotain luokalleen, mutta pieni hiiri ei välitä siitä. Lause 2: opettaja yrittää selittää</w:t>
      </w:r>
    </w:p>
    <w:p>
      <w:r>
        <w:rPr>
          <w:b/>
        </w:rPr>
        <w:t xml:space="preserve">Tulos</w:t>
      </w:r>
    </w:p>
    <w:p>
      <w:r>
        <w:t xml:space="preserve">opettaja on alipalkattu</w:t>
      </w:r>
    </w:p>
    <w:p>
      <w:r>
        <w:rPr>
          <w:b/>
        </w:rPr>
        <w:t xml:space="preserve">Esimerkki 5.3919</w:t>
      </w:r>
    </w:p>
    <w:p>
      <w:r>
        <w:t xml:space="preserve">Lause 1: Kaksi iäkästä miestä keskustelee ränsistyneessä rakennuksessa. Lause 2: kaksi miestä keskustelee</w:t>
      </w:r>
    </w:p>
    <w:p>
      <w:r>
        <w:rPr>
          <w:b/>
        </w:rPr>
        <w:t xml:space="preserve">Tulos</w:t>
      </w:r>
    </w:p>
    <w:p>
      <w:r>
        <w:t xml:space="preserve">miehet ovat valkoisia</w:t>
      </w:r>
    </w:p>
    <w:p>
      <w:r>
        <w:rPr>
          <w:b/>
        </w:rPr>
        <w:t xml:space="preserve">Esimerkki 5.3920</w:t>
      </w:r>
    </w:p>
    <w:p>
      <w:r>
        <w:t xml:space="preserve">Lause 1: katutaiteilija väkijoukon keskellä Lause 2: Henkilö esiintyy kadulla.</w:t>
      </w:r>
    </w:p>
    <w:p>
      <w:r>
        <w:rPr>
          <w:b/>
        </w:rPr>
        <w:t xml:space="preserve">Tulos</w:t>
      </w:r>
    </w:p>
    <w:p>
      <w:r>
        <w:t xml:space="preserve">Eräs henkilö tanssii nikkeliä varten.</w:t>
      </w:r>
    </w:p>
    <w:p>
      <w:r>
        <w:rPr>
          <w:b/>
        </w:rPr>
        <w:t xml:space="preserve">Esimerkki 5.3921</w:t>
      </w:r>
    </w:p>
    <w:p>
      <w:r>
        <w:t xml:space="preserve">Lause 1: Tennispelaaja käyttää otsanauhaa suojatakseen silmiään hieltä. Lause 2: Tennispelaaja käyttää otsanauhaa suojatakseen itseään hieltä.</w:t>
      </w:r>
    </w:p>
    <w:p>
      <w:r>
        <w:rPr>
          <w:b/>
        </w:rPr>
        <w:t xml:space="preserve">Tulos</w:t>
      </w:r>
    </w:p>
    <w:p>
      <w:r>
        <w:t xml:space="preserve">Tennispelaaja käyttää otsapantaansa parantaakseen peliään</w:t>
      </w:r>
    </w:p>
    <w:p>
      <w:r>
        <w:rPr>
          <w:b/>
        </w:rPr>
        <w:t xml:space="preserve">Esimerkki 5.3922</w:t>
      </w:r>
    </w:p>
    <w:p>
      <w:r>
        <w:t xml:space="preserve">Lause 1: Katumuusikko soittaa harmonikkaa. Lause 2: Kaveri soittaa soitinta.</w:t>
      </w:r>
    </w:p>
    <w:p>
      <w:r>
        <w:rPr>
          <w:b/>
        </w:rPr>
        <w:t xml:space="preserve">Tulos</w:t>
      </w:r>
    </w:p>
    <w:p>
      <w:r>
        <w:t xml:space="preserve">Kaveri osaa soittaa soitinta</w:t>
      </w:r>
    </w:p>
    <w:p>
      <w:r>
        <w:rPr>
          <w:b/>
        </w:rPr>
        <w:t xml:space="preserve">Esimerkki 5.3923</w:t>
      </w:r>
    </w:p>
    <w:p>
      <w:r>
        <w:t xml:space="preserve">Lause 1: Kaksi lasta meloo venettään sameassa vedessä. Lause 2: Lapset melovat mutaisen veden läpi.</w:t>
      </w:r>
    </w:p>
    <w:p>
      <w:r>
        <w:rPr>
          <w:b/>
        </w:rPr>
        <w:t xml:space="preserve">Tulos</w:t>
      </w:r>
    </w:p>
    <w:p>
      <w:r>
        <w:t xml:space="preserve">Lapset ovat suolla.</w:t>
      </w:r>
    </w:p>
    <w:p>
      <w:r>
        <w:rPr>
          <w:b/>
        </w:rPr>
        <w:t xml:space="preserve">Esimerkki 5.3924</w:t>
      </w:r>
    </w:p>
    <w:p>
      <w:r>
        <w:t xml:space="preserve">Lause 1: Nainen, jolla on musta sukkahattu ja musta nahkatakki, puhuu parrakkaalle miehelle, jolla on musta fleecetakki. Lause 2: Nainen puhuu miehen kanssa.</w:t>
      </w:r>
    </w:p>
    <w:p>
      <w:r>
        <w:rPr>
          <w:b/>
        </w:rPr>
        <w:t xml:space="preserve">Tulos</w:t>
      </w:r>
    </w:p>
    <w:p>
      <w:r>
        <w:t xml:space="preserve">Pari keskustelee elämästä</w:t>
      </w:r>
    </w:p>
    <w:p>
      <w:r>
        <w:rPr>
          <w:b/>
        </w:rPr>
        <w:t xml:space="preserve">Esimerkki 5.3925</w:t>
      </w:r>
    </w:p>
    <w:p>
      <w:r>
        <w:t xml:space="preserve">Lause 1: Jalkapallopeliä pelataan stadionilla, joka on täynnä katsojia. Lause 2: Jalkapallopeli on parhaillaan käynnissä.</w:t>
      </w:r>
    </w:p>
    <w:p>
      <w:r>
        <w:rPr>
          <w:b/>
        </w:rPr>
        <w:t xml:space="preserve">Tulos</w:t>
      </w:r>
    </w:p>
    <w:p>
      <w:r>
        <w:t xml:space="preserve">Katsojat nauttivat jalkapallopelistä.</w:t>
      </w:r>
    </w:p>
    <w:p>
      <w:r>
        <w:rPr>
          <w:b/>
        </w:rPr>
        <w:t xml:space="preserve">Esimerkki 5.3926</w:t>
      </w:r>
    </w:p>
    <w:p>
      <w:r>
        <w:t xml:space="preserve">Lause 1: Kolme poikaa soutaa venettä trooppisessa ympäristössä. Lause 2: Pojat soutavat venettä.</w:t>
      </w:r>
    </w:p>
    <w:p>
      <w:r>
        <w:rPr>
          <w:b/>
        </w:rPr>
        <w:t xml:space="preserve">Tulos</w:t>
      </w:r>
    </w:p>
    <w:p>
      <w:r>
        <w:t xml:space="preserve">Kolme veljestä soutamassa veneellä saarelle.</w:t>
      </w:r>
    </w:p>
    <w:p>
      <w:r>
        <w:rPr>
          <w:b/>
        </w:rPr>
        <w:t xml:space="preserve">Esimerkki 5.3927</w:t>
      </w:r>
    </w:p>
    <w:p>
      <w:r>
        <w:t xml:space="preserve">Lause 1: Lapsi, jolla on rullaluistimet, polvisuojat, kypärä ja kyynärsuojat, luistelee päällystettyä polkua pitkin. Lause 2: Lapsi rullaluistelee sileää polkua pitkin.</w:t>
      </w:r>
    </w:p>
    <w:p>
      <w:r>
        <w:rPr>
          <w:b/>
        </w:rPr>
        <w:t xml:space="preserve">Tulos</w:t>
      </w:r>
    </w:p>
    <w:p>
      <w:r>
        <w:t xml:space="preserve">Lapsi pelkää putoamista.</w:t>
      </w:r>
    </w:p>
    <w:p>
      <w:r>
        <w:rPr>
          <w:b/>
        </w:rPr>
        <w:t xml:space="preserve">Esimerkki 5.3928</w:t>
      </w:r>
    </w:p>
    <w:p>
      <w:r>
        <w:t xml:space="preserve">Lause 1: Nainen juoksee kilpajuoksussa vesipullo kädessään. Lause 2: Nainen pitää vesipulloa kädessään kilpailun aikana.</w:t>
      </w:r>
    </w:p>
    <w:p>
      <w:r>
        <w:rPr>
          <w:b/>
        </w:rPr>
        <w:t xml:space="preserve">Tulos</w:t>
      </w:r>
    </w:p>
    <w:p>
      <w:r>
        <w:t xml:space="preserve">Kilpailun aikana nainen kantaa mukanaan vettä siltä varalta, että hän kuivuu.</w:t>
      </w:r>
    </w:p>
    <w:p>
      <w:r>
        <w:rPr>
          <w:b/>
        </w:rPr>
        <w:t xml:space="preserve">Esimerkki 5.3929</w:t>
      </w:r>
    </w:p>
    <w:p>
      <w:r>
        <w:t xml:space="preserve">Lause 1: Joukko ihmisiä kokoontuu parvekkeelle. Lause 2: Siellä on ihmisiä.</w:t>
      </w:r>
    </w:p>
    <w:p>
      <w:r>
        <w:rPr>
          <w:b/>
        </w:rPr>
        <w:t xml:space="preserve">Tulos</w:t>
      </w:r>
    </w:p>
    <w:p>
      <w:r>
        <w:t xml:space="preserve">Parveke on suuri.</w:t>
      </w:r>
    </w:p>
    <w:p>
      <w:r>
        <w:rPr>
          <w:b/>
        </w:rPr>
        <w:t xml:space="preserve">Esimerkki 5.3930</w:t>
      </w:r>
    </w:p>
    <w:p>
      <w:r>
        <w:t xml:space="preserve">Lause 1: Erittäin sininen vesi, rannalla pilvenpiirtäjät ja joukko ihmisiä kanootissa melojen kanssa. Lause 2: Siellä on kaupunki.</w:t>
      </w:r>
    </w:p>
    <w:p>
      <w:r>
        <w:rPr>
          <w:b/>
        </w:rPr>
        <w:t xml:space="preserve">Tulos</w:t>
      </w:r>
    </w:p>
    <w:p>
      <w:r>
        <w:t xml:space="preserve">Siellä on vihreä kanootti.</w:t>
      </w:r>
    </w:p>
    <w:p>
      <w:r>
        <w:rPr>
          <w:b/>
        </w:rPr>
        <w:t xml:space="preserve">Esimerkki 5.3931</w:t>
      </w:r>
    </w:p>
    <w:p>
      <w:r>
        <w:t xml:space="preserve">Lause 1: Kolme miestä istuu toimistokopissa, yksi mies seisoo ja pitää rumpua kädessään. Lause 2: Paikalla on useita ihmisiä.</w:t>
      </w:r>
    </w:p>
    <w:p>
      <w:r>
        <w:rPr>
          <w:b/>
        </w:rPr>
        <w:t xml:space="preserve">Tulos</w:t>
      </w:r>
    </w:p>
    <w:p>
      <w:r>
        <w:t xml:space="preserve">Miehet ovat työtovereita.</w:t>
      </w:r>
    </w:p>
    <w:p>
      <w:r>
        <w:rPr>
          <w:b/>
        </w:rPr>
        <w:t xml:space="preserve">Esimerkki 5.3932</w:t>
      </w:r>
    </w:p>
    <w:p>
      <w:r>
        <w:t xml:space="preserve">Lause 1: Kuva öisestä Volvon jälleenmyyntiliikkeestä, jossa on kaksi ihmistä oranssien kartioiden ympäröimänä. Lause 2: Valokuvassa Volvon jälleenmyyntiliikkeestä on kaksi ihmistä ja oransseja kartioita.</w:t>
      </w:r>
    </w:p>
    <w:p>
      <w:r>
        <w:rPr>
          <w:b/>
        </w:rPr>
        <w:t xml:space="preserve">Tulos</w:t>
      </w:r>
    </w:p>
    <w:p>
      <w:r>
        <w:t xml:space="preserve">Volvon autoliikkeessä on rikospaikka.</w:t>
      </w:r>
    </w:p>
    <w:p>
      <w:r>
        <w:rPr>
          <w:b/>
        </w:rPr>
        <w:t xml:space="preserve">Esimerkki 5.3933</w:t>
      </w:r>
    </w:p>
    <w:p>
      <w:r>
        <w:t xml:space="preserve">Lause 1: Poika, jolla on punainen kaapu, joka peittää vain puolet rinnasta, istuu penkillä maalatun rakennuksen, mahdollisesti kirkon, edessä. Lause 2: Poika on ulkona</w:t>
      </w:r>
    </w:p>
    <w:p>
      <w:r>
        <w:rPr>
          <w:b/>
        </w:rPr>
        <w:t xml:space="preserve">Tulos</w:t>
      </w:r>
    </w:p>
    <w:p>
      <w:r>
        <w:t xml:space="preserve">kirkkokuoron poika valmistelee</w:t>
      </w:r>
    </w:p>
    <w:p>
      <w:r>
        <w:rPr>
          <w:b/>
        </w:rPr>
        <w:t xml:space="preserve">Esimerkki 5.3934</w:t>
      </w:r>
    </w:p>
    <w:p>
      <w:r>
        <w:t xml:space="preserve">Lause 1: Vihreäpaitainen mies tarkastaa kadulla olevan blondin. Lause 2: Paitainen mies katselee henkilöä.</w:t>
      </w:r>
    </w:p>
    <w:p>
      <w:r>
        <w:rPr>
          <w:b/>
        </w:rPr>
        <w:t xml:space="preserve">Tulos</w:t>
      </w:r>
    </w:p>
    <w:p>
      <w:r>
        <w:t xml:space="preserve">Mies ihailee naisen vartaloa.</w:t>
      </w:r>
    </w:p>
    <w:p>
      <w:r>
        <w:rPr>
          <w:b/>
        </w:rPr>
        <w:t xml:space="preserve">Esimerkki 5.3935</w:t>
      </w:r>
    </w:p>
    <w:p>
      <w:r>
        <w:t xml:space="preserve">Lause 1: Mies navigoi vesikulkuneuvoa osittain pilvisellä taivaalla. Lause 2: Henkilö, joka navigoi vesikulkuneuvoa osittain pilvisellä taivaalla.</w:t>
      </w:r>
    </w:p>
    <w:p>
      <w:r>
        <w:rPr>
          <w:b/>
        </w:rPr>
        <w:t xml:space="preserve">Tulos</w:t>
      </w:r>
    </w:p>
    <w:p>
      <w:r>
        <w:t xml:space="preserve">Surullinen mies navigoi vesikulkuneuvoa osittain pilvisellä taivaalla.</w:t>
      </w:r>
    </w:p>
    <w:p>
      <w:r>
        <w:rPr>
          <w:b/>
        </w:rPr>
        <w:t xml:space="preserve">Esimerkki 5.3936</w:t>
      </w:r>
    </w:p>
    <w:p>
      <w:r>
        <w:t xml:space="preserve">Lause 1: Karhuilla näyttää olevan ystävällinen tai tuttu suhde. Lause 2: Karhut ovat mukavia.</w:t>
      </w:r>
    </w:p>
    <w:p>
      <w:r>
        <w:rPr>
          <w:b/>
        </w:rPr>
        <w:t xml:space="preserve">Tulos</w:t>
      </w:r>
    </w:p>
    <w:p>
      <w:r>
        <w:t xml:space="preserve">Karhut eivät hyökänneet toistensa kimppuun.</w:t>
      </w:r>
    </w:p>
    <w:p>
      <w:r>
        <w:rPr>
          <w:b/>
        </w:rPr>
        <w:t xml:space="preserve">Esimerkki 5.3937</w:t>
      </w:r>
    </w:p>
    <w:p>
      <w:r>
        <w:t xml:space="preserve">Lause 1: nainen ja lapsi katsovat lapsen mekkoa Lause 2: lapsi ja nainen katsovat mekkoa.</w:t>
      </w:r>
    </w:p>
    <w:p>
      <w:r>
        <w:rPr>
          <w:b/>
        </w:rPr>
        <w:t xml:space="preserve">Tulos</w:t>
      </w:r>
    </w:p>
    <w:p>
      <w:r>
        <w:t xml:space="preserve">Äiti ja hänen tyttärensä ihailevat mekkoa.</w:t>
      </w:r>
    </w:p>
    <w:p>
      <w:r>
        <w:rPr>
          <w:b/>
        </w:rPr>
        <w:t xml:space="preserve">Esimerkki 5.3938</w:t>
      </w:r>
    </w:p>
    <w:p>
      <w:r>
        <w:t xml:space="preserve">Lause 1: Ruskea koira suu auki lähellä mustanruskean koiran päätä. Lause 2: Ruskea koira on lähellä mustaruskeaa koiraa.</w:t>
      </w:r>
    </w:p>
    <w:p>
      <w:r>
        <w:rPr>
          <w:b/>
        </w:rPr>
        <w:t xml:space="preserve">Tulos</w:t>
      </w:r>
    </w:p>
    <w:p>
      <w:r>
        <w:t xml:space="preserve">Kaksi koiraa tappelee.</w:t>
      </w:r>
    </w:p>
    <w:p>
      <w:r>
        <w:rPr>
          <w:b/>
        </w:rPr>
        <w:t xml:space="preserve">Esimerkki 5.3939</w:t>
      </w:r>
    </w:p>
    <w:p>
      <w:r>
        <w:t xml:space="preserve">Lause 1: Mies on ollut pellolla keräämässä satoa. Lause 2: Mies kerää satoa</w:t>
      </w:r>
    </w:p>
    <w:p>
      <w:r>
        <w:rPr>
          <w:b/>
        </w:rPr>
        <w:t xml:space="preserve">Tulos</w:t>
      </w:r>
    </w:p>
    <w:p>
      <w:r>
        <w:t xml:space="preserve">Maanviljelijä kerää nauriita.</w:t>
      </w:r>
    </w:p>
    <w:p>
      <w:r>
        <w:rPr>
          <w:b/>
        </w:rPr>
        <w:t xml:space="preserve">Esimerkki 5.3940</w:t>
      </w:r>
    </w:p>
    <w:p>
      <w:r>
        <w:t xml:space="preserve">Lause 1: Kaksi lasta ajaa kolmipyöräisellä polkupyörällään jalkakäytävällä kirkkaaksi maalatun seinän edessä. Lause 2: Kaksi lasta on jalkakäytävällä yhdessä...</w:t>
      </w:r>
    </w:p>
    <w:p>
      <w:r>
        <w:rPr>
          <w:b/>
        </w:rPr>
        <w:t xml:space="preserve">Tulos</w:t>
      </w:r>
    </w:p>
    <w:p>
      <w:r>
        <w:t xml:space="preserve">lapsilla on siniset kolmipyörät</w:t>
      </w:r>
    </w:p>
    <w:p>
      <w:r>
        <w:rPr>
          <w:b/>
        </w:rPr>
        <w:t xml:space="preserve">Esimerkki 5.3941</w:t>
      </w:r>
    </w:p>
    <w:p>
      <w:r>
        <w:t xml:space="preserve">Lause 1: Nainen työntää ostoskärryjä Trader Joen parkkipaikalla. Lause 2: Nainen työntää ostoskärryjään autoonsa Trader Joen ostoskeskuksessa.</w:t>
      </w:r>
    </w:p>
    <w:p>
      <w:r>
        <w:rPr>
          <w:b/>
        </w:rPr>
        <w:t xml:space="preserve">Tulos</w:t>
      </w:r>
    </w:p>
    <w:p>
      <w:r>
        <w:t xml:space="preserve">Nainen työntää kärryjä autolleen, jotta lapset voivat lastata ruokatavarat.</w:t>
      </w:r>
    </w:p>
    <w:p>
      <w:r>
        <w:rPr>
          <w:b/>
        </w:rPr>
        <w:t xml:space="preserve">Esimerkki 5.3942</w:t>
      </w:r>
    </w:p>
    <w:p>
      <w:r>
        <w:t xml:space="preserve">Lause 1: Auton matkustajan ikkunasta ulos nojaava mies pitää kasvojensa edessä punaista paitaa, jossa on valkoinen tähti. Lause 2: Mies nojaa ulos autosta.</w:t>
      </w:r>
    </w:p>
    <w:p>
      <w:r>
        <w:rPr>
          <w:b/>
        </w:rPr>
        <w:t xml:space="preserve">Tulos</w:t>
      </w:r>
    </w:p>
    <w:p>
      <w:r>
        <w:t xml:space="preserve">Mies nojaa ulos autosta ja huutaa kovaan ääneen.</w:t>
      </w:r>
    </w:p>
    <w:p>
      <w:r>
        <w:rPr>
          <w:b/>
        </w:rPr>
        <w:t xml:space="preserve">Esimerkki 5.3943</w:t>
      </w:r>
    </w:p>
    <w:p>
      <w:r>
        <w:t xml:space="preserve">Lause 1: Yksi tyttö katsoo toisen tytön lyöntejä softball-pelin aikana. Lause 2: Kaksi tyttöä on softball-pelissä.</w:t>
      </w:r>
    </w:p>
    <w:p>
      <w:r>
        <w:rPr>
          <w:b/>
        </w:rPr>
        <w:t xml:space="preserve">Tulos</w:t>
      </w:r>
    </w:p>
    <w:p>
      <w:r>
        <w:t xml:space="preserve">Tytöt ovat ulkona.</w:t>
      </w:r>
    </w:p>
    <w:p>
      <w:r>
        <w:rPr>
          <w:b/>
        </w:rPr>
        <w:t xml:space="preserve">Esimerkki 5.3944</w:t>
      </w:r>
    </w:p>
    <w:p>
      <w:r>
        <w:t xml:space="preserve">Lause 1: Mustapaitainen mies istuu ja lukee kirjaa. Lause 2: mies lukee</w:t>
      </w:r>
    </w:p>
    <w:p>
      <w:r>
        <w:rPr>
          <w:b/>
        </w:rPr>
        <w:t xml:space="preserve">Tulos</w:t>
      </w:r>
    </w:p>
    <w:p>
      <w:r>
        <w:t xml:space="preserve">mies on lounastauollaan</w:t>
      </w:r>
    </w:p>
    <w:p>
      <w:r>
        <w:rPr>
          <w:b/>
        </w:rPr>
        <w:t xml:space="preserve">Esimerkki 5.3945</w:t>
      </w:r>
    </w:p>
    <w:p>
      <w:r>
        <w:t xml:space="preserve">Lause 1: Nuoret istuvat kivillä matkailuauton vieressä. Lause 2: Ulkona istuu nuoria ihmisiä.</w:t>
      </w:r>
    </w:p>
    <w:p>
      <w:r>
        <w:rPr>
          <w:b/>
        </w:rPr>
        <w:t xml:space="preserve">Tulos</w:t>
      </w:r>
    </w:p>
    <w:p>
      <w:r>
        <w:t xml:space="preserve">On ihmisiä, jotka lepäävät asuntoauton ajamisesta.</w:t>
      </w:r>
    </w:p>
    <w:p>
      <w:r>
        <w:rPr>
          <w:b/>
        </w:rPr>
        <w:t xml:space="preserve">Esimerkki 5.3946</w:t>
      </w:r>
    </w:p>
    <w:p>
      <w:r>
        <w:t xml:space="preserve">Lause 1: Kuvassa on enemmän valkoisia ja sinisiä pelaajia kuin viininpunaisia ja valkoisia. Lause 2: Kuvassa on enimmäkseen valkoisia ja sinisiä pelaajia.</w:t>
      </w:r>
    </w:p>
    <w:p>
      <w:r>
        <w:rPr>
          <w:b/>
        </w:rPr>
        <w:t xml:space="preserve">Tulos</w:t>
      </w:r>
    </w:p>
    <w:p>
      <w:r>
        <w:t xml:space="preserve">Kuvassa on kaksi jalkapallojoukkuetta</w:t>
      </w:r>
    </w:p>
    <w:p>
      <w:r>
        <w:rPr>
          <w:b/>
        </w:rPr>
        <w:t xml:space="preserve">Esimerkki 5.3947</w:t>
      </w:r>
    </w:p>
    <w:p>
      <w:r>
        <w:t xml:space="preserve">Lause 1: Kaksi aikuista työstää puuta Lause 2: Ihmiset työskentelevät.</w:t>
      </w:r>
    </w:p>
    <w:p>
      <w:r>
        <w:rPr>
          <w:b/>
        </w:rPr>
        <w:t xml:space="preserve">Tulos</w:t>
      </w:r>
    </w:p>
    <w:p>
      <w:r>
        <w:t xml:space="preserve">Ihmiset muotoilevat puuta.</w:t>
      </w:r>
    </w:p>
    <w:p>
      <w:r>
        <w:rPr>
          <w:b/>
        </w:rPr>
        <w:t xml:space="preserve">Esimerkki 5.3948</w:t>
      </w:r>
    </w:p>
    <w:p>
      <w:r>
        <w:t xml:space="preserve">Lause 1: Valkoisella Bobcatilla liikkuva mies kauhoo multaa maasta urheilukentän lähellä. Lause 2: Mies siirtää multaa.</w:t>
      </w:r>
    </w:p>
    <w:p>
      <w:r>
        <w:rPr>
          <w:b/>
        </w:rPr>
        <w:t xml:space="preserve">Tulos</w:t>
      </w:r>
    </w:p>
    <w:p>
      <w:r>
        <w:t xml:space="preserve">Mies raivaa tilaa uudelle rakennukselle.</w:t>
      </w:r>
    </w:p>
    <w:p>
      <w:r>
        <w:rPr>
          <w:b/>
        </w:rPr>
        <w:t xml:space="preserve">Esimerkki 5.3949</w:t>
      </w:r>
    </w:p>
    <w:p>
      <w:r>
        <w:t xml:space="preserve">Lause 1: Valkoiseen paitaan pukeutunut tyttö juoksee. Lause 2: Tyttö liikkuu nopeasti.</w:t>
      </w:r>
    </w:p>
    <w:p>
      <w:r>
        <w:rPr>
          <w:b/>
        </w:rPr>
        <w:t xml:space="preserve">Tulos</w:t>
      </w:r>
    </w:p>
    <w:p>
      <w:r>
        <w:t xml:space="preserve">Tyttö juoksee kohti äitiään.</w:t>
      </w:r>
    </w:p>
    <w:p>
      <w:r>
        <w:rPr>
          <w:b/>
        </w:rPr>
        <w:t xml:space="preserve">Esimerkki 5.3950</w:t>
      </w:r>
    </w:p>
    <w:p>
      <w:r>
        <w:t xml:space="preserve">Lause 1: Oranssiin turvaliiviin pukeutunut mies kävelee kohti rakennuksia. Lause 2: Liiviin pukeutunut mies kävelee.</w:t>
      </w:r>
    </w:p>
    <w:p>
      <w:r>
        <w:rPr>
          <w:b/>
        </w:rPr>
        <w:t xml:space="preserve">Tulos</w:t>
      </w:r>
    </w:p>
    <w:p>
      <w:r>
        <w:t xml:space="preserve">Liivipäinen mies kävelee töihin.</w:t>
      </w:r>
    </w:p>
    <w:p>
      <w:r>
        <w:rPr>
          <w:b/>
        </w:rPr>
        <w:t xml:space="preserve">Esimerkki 5.3951</w:t>
      </w:r>
    </w:p>
    <w:p>
      <w:r>
        <w:t xml:space="preserve">Lause 1: Klovni hymyilee kuvaa varten paraatissa. Lause 2: Paraatissa on klovni.</w:t>
      </w:r>
    </w:p>
    <w:p>
      <w:r>
        <w:rPr>
          <w:b/>
        </w:rPr>
        <w:t xml:space="preserve">Tulos</w:t>
      </w:r>
    </w:p>
    <w:p>
      <w:r>
        <w:t xml:space="preserve">Klovni hymyilee jongleeratessaan kuvaa varten.</w:t>
      </w:r>
    </w:p>
    <w:p>
      <w:r>
        <w:rPr>
          <w:b/>
        </w:rPr>
        <w:t xml:space="preserve">Esimerkki 5.3952</w:t>
      </w:r>
    </w:p>
    <w:p>
      <w:r>
        <w:t xml:space="preserve">Lause 1: Vanhempi nainen, jolla on lasit päällään, ajaa polkupyörällä, jonka kahvassa on ostoskassi, taustalla on keltainen auto. Lause 2: Polkupyörällä ajaa henkilö.</w:t>
      </w:r>
    </w:p>
    <w:p>
      <w:r>
        <w:rPr>
          <w:b/>
        </w:rPr>
        <w:t xml:space="preserve">Tulos</w:t>
      </w:r>
    </w:p>
    <w:p>
      <w:r>
        <w:t xml:space="preserve">Vanha rouva on juuri lopettanut ostokset ja on menossa kotiin.</w:t>
      </w:r>
    </w:p>
    <w:p>
      <w:r>
        <w:rPr>
          <w:b/>
        </w:rPr>
        <w:t xml:space="preserve">Esimerkki 5.3953</w:t>
      </w:r>
    </w:p>
    <w:p>
      <w:r>
        <w:t xml:space="preserve">Lause 1: Laukkuja kantava mies kävelee ovesta sisään taloon. Lause 2: Laukkuja kantava mies menee sisätiloihin.</w:t>
      </w:r>
    </w:p>
    <w:p>
      <w:r>
        <w:rPr>
          <w:b/>
        </w:rPr>
        <w:t xml:space="preserve">Tulos</w:t>
      </w:r>
    </w:p>
    <w:p>
      <w:r>
        <w:t xml:space="preserve">Mies, joka kantaa kasseja, kävelee ovesta sisään taloon, kun hän on juuri saanut ostokset tehtyä.</w:t>
      </w:r>
    </w:p>
    <w:p>
      <w:r>
        <w:rPr>
          <w:b/>
        </w:rPr>
        <w:t xml:space="preserve">Esimerkki 5.3954</w:t>
      </w:r>
    </w:p>
    <w:p>
      <w:r>
        <w:t xml:space="preserve">Lause 1: Mies, jolla on punainen pelastusliivi, pitää violettia köyttä kädessään vesihiihtäen. Lause 2: Mies noudattaa vesiurheilun turvallisuusohjeita.</w:t>
      </w:r>
    </w:p>
    <w:p>
      <w:r>
        <w:rPr>
          <w:b/>
        </w:rPr>
        <w:t xml:space="preserve">Tulos</w:t>
      </w:r>
    </w:p>
    <w:p>
      <w:r>
        <w:t xml:space="preserve">Vene vetää vesihiihtäjää.</w:t>
      </w:r>
    </w:p>
    <w:p>
      <w:r>
        <w:rPr>
          <w:b/>
        </w:rPr>
        <w:t xml:space="preserve">Esimerkki 5.3955</w:t>
      </w:r>
    </w:p>
    <w:p>
      <w:r>
        <w:t xml:space="preserve">Lause 1: Ystäväporukka pelaa korttia ja yrittää bluffata toisiaan tekemään kauhean virheen. Lause 2: Joukko ihmisiä pelaa korttia...</w:t>
      </w:r>
    </w:p>
    <w:p>
      <w:r>
        <w:rPr>
          <w:b/>
        </w:rPr>
        <w:t xml:space="preserve">Tulos</w:t>
      </w:r>
    </w:p>
    <w:p>
      <w:r>
        <w:t xml:space="preserve">Ystävät pelaavat korttia odottaessaan illanviettoa.</w:t>
      </w:r>
    </w:p>
    <w:p>
      <w:r>
        <w:rPr>
          <w:b/>
        </w:rPr>
        <w:t xml:space="preserve">Esimerkki 5.3956</w:t>
      </w:r>
    </w:p>
    <w:p>
      <w:r>
        <w:t xml:space="preserve">Lause 1: Monet ihmiset kokoontuvat yhteen saadakseen ilmaisia neuvoja ja tietoa. Lause 2: Ihmiset kokoontuvat hakemaan tietoa.</w:t>
      </w:r>
    </w:p>
    <w:p>
      <w:r>
        <w:rPr>
          <w:b/>
        </w:rPr>
        <w:t xml:space="preserve">Tulos</w:t>
      </w:r>
    </w:p>
    <w:p>
      <w:r>
        <w:t xml:space="preserve">Ihmiset saavat veroneuvontaa.</w:t>
      </w:r>
    </w:p>
    <w:p>
      <w:r>
        <w:rPr>
          <w:b/>
        </w:rPr>
        <w:t xml:space="preserve">Esimerkki 5.3957</w:t>
      </w:r>
    </w:p>
    <w:p>
      <w:r>
        <w:t xml:space="preserve">Lause 1: Naisella on yllään mustat shortsit paraatissa. Lause 2: Nainen on ulkona.</w:t>
      </w:r>
    </w:p>
    <w:p>
      <w:r>
        <w:rPr>
          <w:b/>
        </w:rPr>
        <w:t xml:space="preserve">Tulos</w:t>
      </w:r>
    </w:p>
    <w:p>
      <w:r>
        <w:t xml:space="preserve">Nainen katselee ohi kulkevaa kelluketta.</w:t>
      </w:r>
    </w:p>
    <w:p>
      <w:r>
        <w:rPr>
          <w:b/>
        </w:rPr>
        <w:t xml:space="preserve">Esimerkki 5.3958</w:t>
      </w:r>
    </w:p>
    <w:p>
      <w:r>
        <w:t xml:space="preserve">Lause 1: Seitsemän ihmistä kahlaa luonnonaltaassa. Lause 2: Altaassa on ihmisiä.</w:t>
      </w:r>
    </w:p>
    <w:p>
      <w:r>
        <w:rPr>
          <w:b/>
        </w:rPr>
        <w:t xml:space="preserve">Tulos</w:t>
      </w:r>
    </w:p>
    <w:p>
      <w:r>
        <w:t xml:space="preserve">Seitsemän ihmistä kahlaa altaassa, kun kahdeksas katselee rannalta.</w:t>
      </w:r>
    </w:p>
    <w:p>
      <w:r>
        <w:rPr>
          <w:b/>
        </w:rPr>
        <w:t xml:space="preserve">Esimerkki 5.3959</w:t>
      </w:r>
    </w:p>
    <w:p>
      <w:r>
        <w:t xml:space="preserve">Lause 1: Mies ja nainen seisovat kuorma-auton vieressä, jota peittää hyvin heikko kangas. Lause 2: Kuorma-auto on peitetty</w:t>
      </w:r>
    </w:p>
    <w:p>
      <w:r>
        <w:rPr>
          <w:b/>
        </w:rPr>
        <w:t xml:space="preserve">Tulos</w:t>
      </w:r>
    </w:p>
    <w:p>
      <w:r>
        <w:t xml:space="preserve">Mies ja nainen omistavat ruokarekan</w:t>
      </w:r>
    </w:p>
    <w:p>
      <w:r>
        <w:rPr>
          <w:b/>
        </w:rPr>
        <w:t xml:space="preserve">Esimerkki 5.3960</w:t>
      </w:r>
    </w:p>
    <w:p>
      <w:r>
        <w:t xml:space="preserve">Lause 1: Joukko ihmisiä seisoo suuren pallon ympärillä, kun herrasmies ottaa kuvan. Lause 2: Mies ottaa kuvan.</w:t>
      </w:r>
    </w:p>
    <w:p>
      <w:r>
        <w:rPr>
          <w:b/>
        </w:rPr>
        <w:t xml:space="preserve">Tulos</w:t>
      </w:r>
    </w:p>
    <w:p>
      <w:r>
        <w:t xml:space="preserve">Ihmiset juhlivat häitä valokuvalla.</w:t>
      </w:r>
    </w:p>
    <w:p>
      <w:r>
        <w:rPr>
          <w:b/>
        </w:rPr>
        <w:t xml:space="preserve">Esimerkki 5.3961</w:t>
      </w:r>
    </w:p>
    <w:p>
      <w:r>
        <w:t xml:space="preserve">Lause 1: Nuori mies, jolla on punainen raidallinen paita ja siniset farkut, keilaa sinisellä pallolla keilaradalla. Lause 2: Mies on rakennuksen sisällä.</w:t>
      </w:r>
    </w:p>
    <w:p>
      <w:r>
        <w:rPr>
          <w:b/>
        </w:rPr>
        <w:t xml:space="preserve">Tulos</w:t>
      </w:r>
    </w:p>
    <w:p>
      <w:r>
        <w:t xml:space="preserve">Mies kaatoi juuri kaikki keilaradan keilat.</w:t>
      </w:r>
    </w:p>
    <w:p>
      <w:r>
        <w:rPr>
          <w:b/>
        </w:rPr>
        <w:t xml:space="preserve">Esimerkki 5.3962</w:t>
      </w:r>
    </w:p>
    <w:p>
      <w:r>
        <w:t xml:space="preserve">Lause 1: Henkilö seisoo veneen vieressä laiturilla ja katselee järven yli, jossa heijastuu kaukana olevia puita. Lause 2: Henkilö seisoo veneen vieressä ja katsoo järven poikki...</w:t>
      </w:r>
    </w:p>
    <w:p>
      <w:r>
        <w:rPr>
          <w:b/>
        </w:rPr>
        <w:t xml:space="preserve">Tulos</w:t>
      </w:r>
    </w:p>
    <w:p>
      <w:r>
        <w:t xml:space="preserve">Henkilö laiturilla joessa</w:t>
      </w:r>
    </w:p>
    <w:p>
      <w:r>
        <w:rPr>
          <w:b/>
        </w:rPr>
        <w:t xml:space="preserve">Esimerkki 5.3963</w:t>
      </w:r>
    </w:p>
    <w:p>
      <w:r>
        <w:t xml:space="preserve">Lause 1: Amishin näköiset ihmiset seisovat rakennuksen ulkopuolella puun vieressä. Lause 2: Rakennus on lähellä puuta.</w:t>
      </w:r>
    </w:p>
    <w:p>
      <w:r>
        <w:rPr>
          <w:b/>
        </w:rPr>
        <w:t xml:space="preserve">Tulos</w:t>
      </w:r>
    </w:p>
    <w:p>
      <w:r>
        <w:t xml:space="preserve">Ihmiset näyttelevät kohtausta.</w:t>
      </w:r>
    </w:p>
    <w:p>
      <w:r>
        <w:rPr>
          <w:b/>
        </w:rPr>
        <w:t xml:space="preserve">Esimerkki 5.3964</w:t>
      </w:r>
    </w:p>
    <w:p>
      <w:r>
        <w:t xml:space="preserve">Lause 1: Liiviin ja solmioon pukeutunut mies soittaa kitaraa jalkakäytävällä. Lause 2: Mies soittaa kitaraa.</w:t>
      </w:r>
    </w:p>
    <w:p>
      <w:r>
        <w:rPr>
          <w:b/>
        </w:rPr>
        <w:t xml:space="preserve">Tulos</w:t>
      </w:r>
    </w:p>
    <w:p>
      <w:r>
        <w:t xml:space="preserve">Liivipäinen mies soittaa sähkökitaraa supermarketin edessä.</w:t>
      </w:r>
    </w:p>
    <w:p>
      <w:r>
        <w:rPr>
          <w:b/>
        </w:rPr>
        <w:t xml:space="preserve">Esimerkki 5.3965</w:t>
      </w:r>
    </w:p>
    <w:p>
      <w:r>
        <w:t xml:space="preserve">Lause 1: Bändi soittaa tiiliseinän edessä Lause 2: Tiiliseinän edessä on tiiliseinä, jonka edessä soittaa bändi.</w:t>
      </w:r>
    </w:p>
    <w:p>
      <w:r>
        <w:rPr>
          <w:b/>
        </w:rPr>
        <w:t xml:space="preserve">Tulos</w:t>
      </w:r>
    </w:p>
    <w:p>
      <w:r>
        <w:t xml:space="preserve">Edessä on tiiliseinä, jonka edessä on autotallibändi.</w:t>
      </w:r>
    </w:p>
    <w:p>
      <w:r>
        <w:rPr>
          <w:b/>
        </w:rPr>
        <w:t xml:space="preserve">Esimerkki 5.3966</w:t>
      </w:r>
    </w:p>
    <w:p>
      <w:r>
        <w:t xml:space="preserve">Lause 1: Siniseen fleecetakkiin pukeutunut nainen seisoo kädet ristissä kapealla kujalla. Lause 2: Siniseen takkiin pukeutunut nainen seisoo kapealla kaistalla.</w:t>
      </w:r>
    </w:p>
    <w:p>
      <w:r>
        <w:rPr>
          <w:b/>
        </w:rPr>
        <w:t xml:space="preserve">Tulos</w:t>
      </w:r>
    </w:p>
    <w:p>
      <w:r>
        <w:t xml:space="preserve">Nainen odottaa ystävänsä saapumista.</w:t>
      </w:r>
    </w:p>
    <w:p>
      <w:r>
        <w:rPr>
          <w:b/>
        </w:rPr>
        <w:t xml:space="preserve">Esimerkki 5.3967</w:t>
      </w:r>
    </w:p>
    <w:p>
      <w:r>
        <w:t xml:space="preserve">Lause 1: Kolme poikaa syleilee toisiaan. Lause 2: Kolme ihmistä koskettaa toisiaan.</w:t>
      </w:r>
    </w:p>
    <w:p>
      <w:r>
        <w:rPr>
          <w:b/>
        </w:rPr>
        <w:t xml:space="preserve">Tulos</w:t>
      </w:r>
    </w:p>
    <w:p>
      <w:r>
        <w:t xml:space="preserve">Kolme poikaa syleilee toisiaan ja laulaa juomalaulua.</w:t>
      </w:r>
    </w:p>
    <w:p>
      <w:r>
        <w:rPr>
          <w:b/>
        </w:rPr>
        <w:t xml:space="preserve">Esimerkki 5.3968</w:t>
      </w:r>
    </w:p>
    <w:p>
      <w:r>
        <w:t xml:space="preserve">Lause 1: Farkkuihin pukeutunut nainen ja valkoisiin housuihin pukeutunut nainen käyttävät kaukoputkea. Lause 2: Naiset käyttävät kaukoputkea.</w:t>
      </w:r>
    </w:p>
    <w:p>
      <w:r>
        <w:rPr>
          <w:b/>
        </w:rPr>
        <w:t xml:space="preserve">Tulos</w:t>
      </w:r>
    </w:p>
    <w:p>
      <w:r>
        <w:t xml:space="preserve">Naiset yrittävät löytää Marsin.</w:t>
      </w:r>
    </w:p>
    <w:p>
      <w:r>
        <w:rPr>
          <w:b/>
        </w:rPr>
        <w:t xml:space="preserve">Esimerkki 5.3969</w:t>
      </w:r>
    </w:p>
    <w:p>
      <w:r>
        <w:t xml:space="preserve">Lause 1: Ryhmä partiolaisia seisoo lavalla. Lause 2: Partiolaiset seisovat lavalla.</w:t>
      </w:r>
    </w:p>
    <w:p>
      <w:r>
        <w:rPr>
          <w:b/>
        </w:rPr>
        <w:t xml:space="preserve">Tulos</w:t>
      </w:r>
    </w:p>
    <w:p>
      <w:r>
        <w:t xml:space="preserve">Partiolaiset odottavat mitaleja.</w:t>
      </w:r>
    </w:p>
    <w:p>
      <w:r>
        <w:rPr>
          <w:b/>
        </w:rPr>
        <w:t xml:space="preserve">Esimerkki 5.3970</w:t>
      </w:r>
    </w:p>
    <w:p>
      <w:r>
        <w:t xml:space="preserve">Lause 1: Poika kurottautuu ylös uima-altaassa. Lause 2: Poika ui.</w:t>
      </w:r>
    </w:p>
    <w:p>
      <w:r>
        <w:rPr>
          <w:b/>
        </w:rPr>
        <w:t xml:space="preserve">Tulos</w:t>
      </w:r>
    </w:p>
    <w:p>
      <w:r>
        <w:t xml:space="preserve">Poika leikkii sukellusleikkejä uima-altaassa.</w:t>
      </w:r>
    </w:p>
    <w:p>
      <w:r>
        <w:rPr>
          <w:b/>
        </w:rPr>
        <w:t xml:space="preserve">Esimerkki 5.3971</w:t>
      </w:r>
    </w:p>
    <w:p>
      <w:r>
        <w:t xml:space="preserve">Lause 1: Ihmiset katsovat lentokoneita suuressa tapahtumassa. Lause 2: Ihmiset ovat ulkona.</w:t>
      </w:r>
    </w:p>
    <w:p>
      <w:r>
        <w:rPr>
          <w:b/>
        </w:rPr>
        <w:t xml:space="preserve">Tulos</w:t>
      </w:r>
    </w:p>
    <w:p>
      <w:r>
        <w:t xml:space="preserve">Ihmiset seuraavat tapahtumaa katsomosta.</w:t>
      </w:r>
    </w:p>
    <w:p>
      <w:r>
        <w:rPr>
          <w:b/>
        </w:rPr>
        <w:t xml:space="preserve">Esimerkki 5.3972</w:t>
      </w:r>
    </w:p>
    <w:p>
      <w:r>
        <w:t xml:space="preserve">Lause 1: Mustaan paitaan pukeutunut mies seisoo modernisti sisustetussa keittiössä hymyillen ja pitelee ruokaa täynnä olevaa lautasta. Lause 2: Mies pukeutuu vaatteisiin.</w:t>
      </w:r>
    </w:p>
    <w:p>
      <w:r>
        <w:rPr>
          <w:b/>
        </w:rPr>
        <w:t xml:space="preserve">Tulos</w:t>
      </w:r>
    </w:p>
    <w:p>
      <w:r>
        <w:t xml:space="preserve">Kokki pitelee keittiössä valmistamaansa ruokaa.</w:t>
      </w:r>
    </w:p>
    <w:p>
      <w:r>
        <w:rPr>
          <w:b/>
        </w:rPr>
        <w:t xml:space="preserve">Esimerkki 5.3973</w:t>
      </w:r>
    </w:p>
    <w:p>
      <w:r>
        <w:t xml:space="preserve">Lause 1: Nainen pitelee veitsellä jääveistosta. Lause 2: Naisella on veitsi.</w:t>
      </w:r>
    </w:p>
    <w:p>
      <w:r>
        <w:rPr>
          <w:b/>
        </w:rPr>
        <w:t xml:space="preserve">Tulos</w:t>
      </w:r>
    </w:p>
    <w:p>
      <w:r>
        <w:t xml:space="preserve">Nainen on veistänyt jääveistoksen.</w:t>
      </w:r>
    </w:p>
    <w:p>
      <w:r>
        <w:rPr>
          <w:b/>
        </w:rPr>
        <w:t xml:space="preserve">Esimerkki 5.3974</w:t>
      </w:r>
    </w:p>
    <w:p>
      <w:r>
        <w:t xml:space="preserve">Lause 1: Poika jahtaa pesäpalloa. Lause 2: Poika on ulkona.</w:t>
      </w:r>
    </w:p>
    <w:p>
      <w:r>
        <w:rPr>
          <w:b/>
        </w:rPr>
        <w:t xml:space="preserve">Tulos</w:t>
      </w:r>
    </w:p>
    <w:p>
      <w:r>
        <w:t xml:space="preserve">Poika pelaa peliä.</w:t>
      </w:r>
    </w:p>
    <w:p>
      <w:r>
        <w:rPr>
          <w:b/>
        </w:rPr>
        <w:t xml:space="preserve">Esimerkki 5.3975</w:t>
      </w:r>
    </w:p>
    <w:p>
      <w:r>
        <w:t xml:space="preserve">Lause 1: Nuoret käyttävät tietokoneita vierekkäin. Lause 2: Kaksi ihmistä istuu vierekkäin.</w:t>
      </w:r>
    </w:p>
    <w:p>
      <w:r>
        <w:rPr>
          <w:b/>
        </w:rPr>
        <w:t xml:space="preserve">Tulos</w:t>
      </w:r>
    </w:p>
    <w:p>
      <w:r>
        <w:t xml:space="preserve">Kaksi ystävää istuu vierekkäin</w:t>
      </w:r>
    </w:p>
    <w:p>
      <w:r>
        <w:rPr>
          <w:b/>
        </w:rPr>
        <w:t xml:space="preserve">Esimerkki 5.3976</w:t>
      </w:r>
    </w:p>
    <w:p>
      <w:r>
        <w:t xml:space="preserve">Lause 1: Ryhmä miehiä toimistossa katselee suurta näyttöä. Lause 2: Ryhmä miehiä katsoo suurta näyttöä.</w:t>
      </w:r>
    </w:p>
    <w:p>
      <w:r>
        <w:rPr>
          <w:b/>
        </w:rPr>
        <w:t xml:space="preserve">Tulos</w:t>
      </w:r>
    </w:p>
    <w:p>
      <w:r>
        <w:t xml:space="preserve">Ryhmä miehiä katsoo esitystä suurelta näytöltä.</w:t>
      </w:r>
    </w:p>
    <w:p>
      <w:r>
        <w:rPr>
          <w:b/>
        </w:rPr>
        <w:t xml:space="preserve">Esimerkki 5.3977</w:t>
      </w:r>
    </w:p>
    <w:p>
      <w:r>
        <w:t xml:space="preserve">Lause 1: Maastopyöräilijä hyppää ilmaan ja tekee tempun. Lause 2: Maastopyöräilijä tekee temppuja.</w:t>
      </w:r>
    </w:p>
    <w:p>
      <w:r>
        <w:rPr>
          <w:b/>
        </w:rPr>
        <w:t xml:space="preserve">Tulos</w:t>
      </w:r>
    </w:p>
    <w:p>
      <w:r>
        <w:t xml:space="preserve">Maastopyöräilijä juo.</w:t>
      </w:r>
    </w:p>
    <w:p>
      <w:r>
        <w:rPr>
          <w:b/>
        </w:rPr>
        <w:t xml:space="preserve">Esimerkki 5.3978</w:t>
      </w:r>
    </w:p>
    <w:p>
      <w:r>
        <w:t xml:space="preserve">Lause 1: Kaksi miestä raahaa matkalaukkuja pitkin ruuhkaista katua. Lause 2: Kaksi miestä on täpötäydellä kadulla.</w:t>
      </w:r>
    </w:p>
    <w:p>
      <w:r>
        <w:rPr>
          <w:b/>
        </w:rPr>
        <w:t xml:space="preserve">Tulos</w:t>
      </w:r>
    </w:p>
    <w:p>
      <w:r>
        <w:t xml:space="preserve">Kaksi miestä on matkalla lentokentälle.</w:t>
      </w:r>
    </w:p>
    <w:p>
      <w:r>
        <w:rPr>
          <w:b/>
        </w:rPr>
        <w:t xml:space="preserve">Esimerkki 5.3979</w:t>
      </w:r>
    </w:p>
    <w:p>
      <w:r>
        <w:t xml:space="preserve">Lause 1: Mustapukuinen mies ja valkopukuinen mies poseeraavat sisätiloissa. Lause 2: Mies poseeraa sisätiloissa.</w:t>
      </w:r>
    </w:p>
    <w:p>
      <w:r>
        <w:rPr>
          <w:b/>
        </w:rPr>
        <w:t xml:space="preserve">Tulos</w:t>
      </w:r>
    </w:p>
    <w:p>
      <w:r>
        <w:t xml:space="preserve">Iloinen mies poseeraa sisätiloissa.</w:t>
      </w:r>
    </w:p>
    <w:p>
      <w:r>
        <w:rPr>
          <w:b/>
        </w:rPr>
        <w:t xml:space="preserve">Esimerkki 5.3980</w:t>
      </w:r>
    </w:p>
    <w:p>
      <w:r>
        <w:t xml:space="preserve">Lause 1: Mies katsoo naista, jonka silmät on sidottu ja jolla on sateenvarjo. Lause 2: Mies tuijottaa henkilöä, jonka näkö on estetty.</w:t>
      </w:r>
    </w:p>
    <w:p>
      <w:r>
        <w:rPr>
          <w:b/>
        </w:rPr>
        <w:t xml:space="preserve">Tulos</w:t>
      </w:r>
    </w:p>
    <w:p>
      <w:r>
        <w:t xml:space="preserve">Mies tuijottaa sateessa seisovaa henkilöä, jonka näkö on estynyt.</w:t>
      </w:r>
    </w:p>
    <w:p>
      <w:r>
        <w:rPr>
          <w:b/>
        </w:rPr>
        <w:t xml:space="preserve">Esimerkki 5.3981</w:t>
      </w:r>
    </w:p>
    <w:p>
      <w:r>
        <w:t xml:space="preserve">Lause 1: Henkilö kävelee valkoisen laukun kanssa. Lause 2: Ihminen kävelee</w:t>
      </w:r>
    </w:p>
    <w:p>
      <w:r>
        <w:rPr>
          <w:b/>
        </w:rPr>
        <w:t xml:space="preserve">Tulos</w:t>
      </w:r>
    </w:p>
    <w:p>
      <w:r>
        <w:t xml:space="preserve">nainen kantaa ruokatarvikkeita</w:t>
      </w:r>
    </w:p>
    <w:p>
      <w:r>
        <w:rPr>
          <w:b/>
        </w:rPr>
        <w:t xml:space="preserve">Esimerkki 5.3982</w:t>
      </w:r>
    </w:p>
    <w:p>
      <w:r>
        <w:t xml:space="preserve">Lause 1: Mies katselee, kun nuori pari valmistautuu syleilemään. Lause 2: Kaksi halailemaan valmistautuvaa pitävät toisistaan.</w:t>
      </w:r>
    </w:p>
    <w:p>
      <w:r>
        <w:rPr>
          <w:b/>
        </w:rPr>
        <w:t xml:space="preserve">Tulos</w:t>
      </w:r>
    </w:p>
    <w:p>
      <w:r>
        <w:t xml:space="preserve">Nämä kaksi syleilevää ovat kauan kadoksissa olleet kaksoset, jotka eivät ole nähneet toisiaan pitkään aikaan.</w:t>
      </w:r>
    </w:p>
    <w:p>
      <w:r>
        <w:rPr>
          <w:b/>
        </w:rPr>
        <w:t xml:space="preserve">Esimerkki 5.3983</w:t>
      </w:r>
    </w:p>
    <w:p>
      <w:r>
        <w:t xml:space="preserve">Lause 1: Mies seisoo pöydän edessä, joka on täynnä erilaisia syötäviä esineitä pimeyden katsellessa. Lause 2: Kuvassa on yksi mies.</w:t>
      </w:r>
    </w:p>
    <w:p>
      <w:r>
        <w:rPr>
          <w:b/>
        </w:rPr>
        <w:t xml:space="preserve">Tulos</w:t>
      </w:r>
    </w:p>
    <w:p>
      <w:r>
        <w:t xml:space="preserve">Mies on tuomarina paikallisilla messuilla, ja hän valitsee sininauhaisen omenapiirakan.</w:t>
      </w:r>
    </w:p>
    <w:p>
      <w:r>
        <w:rPr>
          <w:b/>
        </w:rPr>
        <w:t xml:space="preserve">Esimerkki 5.3984</w:t>
      </w:r>
    </w:p>
    <w:p>
      <w:r>
        <w:t xml:space="preserve">Lause 1: Vanhempi nainen kävelee keppi kädessään. Lause 2: Nainen käyttää keppiä.</w:t>
      </w:r>
    </w:p>
    <w:p>
      <w:r>
        <w:rPr>
          <w:b/>
        </w:rPr>
        <w:t xml:space="preserve">Tulos</w:t>
      </w:r>
    </w:p>
    <w:p>
      <w:r>
        <w:t xml:space="preserve">Nainen kävelee puistossa.</w:t>
      </w:r>
    </w:p>
    <w:p>
      <w:r>
        <w:rPr>
          <w:b/>
        </w:rPr>
        <w:t xml:space="preserve">Esimerkki 5.3985</w:t>
      </w:r>
    </w:p>
    <w:p>
      <w:r>
        <w:t xml:space="preserve">Lause 1: Joku pitää hauskaa surffilaudallaan kirkkaassa sinisessä meressä. Lause 2: joku surffaa</w:t>
      </w:r>
    </w:p>
    <w:p>
      <w:r>
        <w:rPr>
          <w:b/>
        </w:rPr>
        <w:t xml:space="preserve">Tulos</w:t>
      </w:r>
    </w:p>
    <w:p>
      <w:r>
        <w:t xml:space="preserve">Joku kalastaa</w:t>
      </w:r>
    </w:p>
    <w:p>
      <w:r>
        <w:rPr>
          <w:b/>
        </w:rPr>
        <w:t xml:space="preserve">Esimerkki 5.3986</w:t>
      </w:r>
    </w:p>
    <w:p>
      <w:r>
        <w:t xml:space="preserve">Lause 1: Henkilö laskuvarjossa liukuu veden yli. Lause 2: Joku leikkii vedessä.</w:t>
      </w:r>
    </w:p>
    <w:p>
      <w:r>
        <w:rPr>
          <w:b/>
        </w:rPr>
        <w:t xml:space="preserve">Tulos</w:t>
      </w:r>
    </w:p>
    <w:p>
      <w:r>
        <w:t xml:space="preserve">Joku harrastaa vesihiihtoa.</w:t>
      </w:r>
    </w:p>
    <w:p>
      <w:r>
        <w:rPr>
          <w:b/>
        </w:rPr>
        <w:t xml:space="preserve">Esimerkki 5.3987</w:t>
      </w:r>
    </w:p>
    <w:p>
      <w:r>
        <w:t xml:space="preserve">Lause 1: Matkaoppaalla oli tumma paita ja lippis, kun hän osoitti nuorille matkustajilleen kylttiä, jossa lueteltiin säännöt. Lause 2: Matkaopas selittää kyltissä olevia sääntöjä.</w:t>
      </w:r>
    </w:p>
    <w:p>
      <w:r>
        <w:rPr>
          <w:b/>
        </w:rPr>
        <w:t xml:space="preserve">Tulos</w:t>
      </w:r>
    </w:p>
    <w:p>
      <w:r>
        <w:t xml:space="preserve">Matkaopas käytti mikrofonia.</w:t>
      </w:r>
    </w:p>
    <w:p>
      <w:r>
        <w:rPr>
          <w:b/>
        </w:rPr>
        <w:t xml:space="preserve">Esimerkki 5.3988</w:t>
      </w:r>
    </w:p>
    <w:p>
      <w:r>
        <w:t xml:space="preserve">Lause 1: Kaksi ihmistä odottaa tien ylittämistä ja yksi mies kävelee kadulla. Lause 2: Kaksi ystävää kävelee tiellä...</w:t>
      </w:r>
    </w:p>
    <w:p>
      <w:r>
        <w:rPr>
          <w:b/>
        </w:rPr>
        <w:t xml:space="preserve">Tulos</w:t>
      </w:r>
    </w:p>
    <w:p>
      <w:r>
        <w:t xml:space="preserve">Kaksi ystävää kävelee tiellä tavatakseen ihmisiä pelaamaan koripalloa.</w:t>
      </w:r>
    </w:p>
    <w:p>
      <w:r>
        <w:rPr>
          <w:b/>
        </w:rPr>
        <w:t xml:space="preserve">Esimerkki 5.3989</w:t>
      </w:r>
    </w:p>
    <w:p>
      <w:r>
        <w:t xml:space="preserve">Lause 1: Nuori tyttö, jolla on valkoinen paita ja vaaleanpunaiset housut, pää ulkona Talking Tubessa. Lause 2: Tyttö on ulkona.</w:t>
      </w:r>
    </w:p>
    <w:p>
      <w:r>
        <w:rPr>
          <w:b/>
        </w:rPr>
        <w:t xml:space="preserve">Tulos</w:t>
      </w:r>
    </w:p>
    <w:p>
      <w:r>
        <w:t xml:space="preserve">Tyttö leikkii ulkona.</w:t>
      </w:r>
    </w:p>
    <w:p>
      <w:r>
        <w:rPr>
          <w:b/>
        </w:rPr>
        <w:t xml:space="preserve">Esimerkki 5.3990</w:t>
      </w:r>
    </w:p>
    <w:p>
      <w:r>
        <w:t xml:space="preserve">Lause 1: Kaveri ja tyttö katsovat puhetta pitävää henkilöä, kun he istuvat alas. Lause 2: Kaksi ihmistä katsoo puhetta.</w:t>
      </w:r>
    </w:p>
    <w:p>
      <w:r>
        <w:rPr>
          <w:b/>
        </w:rPr>
        <w:t xml:space="preserve">Tulos</w:t>
      </w:r>
    </w:p>
    <w:p>
      <w:r>
        <w:t xml:space="preserve">pari nauraa jollekin puheessa sanotulle asialle.</w:t>
      </w:r>
    </w:p>
    <w:p>
      <w:r>
        <w:rPr>
          <w:b/>
        </w:rPr>
        <w:t xml:space="preserve">Esimerkki 5.3991</w:t>
      </w:r>
    </w:p>
    <w:p>
      <w:r>
        <w:t xml:space="preserve">Lause 1: Eräs nainen kävelee taksin vieressä vilkkaasti liikennöidyn kadun poikki. Lause 2: nainen on ulkona</w:t>
      </w:r>
    </w:p>
    <w:p>
      <w:r>
        <w:rPr>
          <w:b/>
        </w:rPr>
        <w:t xml:space="preserve">Tulos</w:t>
      </w:r>
    </w:p>
    <w:p>
      <w:r>
        <w:t xml:space="preserve">nainen kävelee töihin</w:t>
      </w:r>
    </w:p>
    <w:p>
      <w:r>
        <w:rPr>
          <w:b/>
        </w:rPr>
        <w:t xml:space="preserve">Esimerkki 5.3992</w:t>
      </w:r>
    </w:p>
    <w:p>
      <w:r>
        <w:t xml:space="preserve">Lause 1: Rullalautailija hioo yöllä kaarevaa kulhoa. Lause 2: Rullaluistelija hioo</w:t>
      </w:r>
    </w:p>
    <w:p>
      <w:r>
        <w:rPr>
          <w:b/>
        </w:rPr>
        <w:t xml:space="preserve">Tulos</w:t>
      </w:r>
    </w:p>
    <w:p>
      <w:r>
        <w:t xml:space="preserve">rullalautailija on peloissaan</w:t>
      </w:r>
    </w:p>
    <w:p>
      <w:r>
        <w:rPr>
          <w:b/>
        </w:rPr>
        <w:t xml:space="preserve">Esimerkki 5.3993</w:t>
      </w:r>
    </w:p>
    <w:p>
      <w:r>
        <w:t xml:space="preserve">Lause 1: Mustaan takkiin ja hattuun pukeutunut mies istuu avatun postilaatikon sisällä ja pitää kädessään tunnistamatonta esinettä. Lause 2: Mies pitelee esinettä.</w:t>
      </w:r>
    </w:p>
    <w:p>
      <w:r>
        <w:rPr>
          <w:b/>
        </w:rPr>
        <w:t xml:space="preserve">Tulos</w:t>
      </w:r>
    </w:p>
    <w:p>
      <w:r>
        <w:t xml:space="preserve">Miehellä on kädessään kaulakoru.</w:t>
      </w:r>
    </w:p>
    <w:p>
      <w:r>
        <w:rPr>
          <w:b/>
        </w:rPr>
        <w:t xml:space="preserve">Esimerkki 5.3994</w:t>
      </w:r>
    </w:p>
    <w:p>
      <w:r>
        <w:t xml:space="preserve">Lause 1: Yksi mustapukuinen henkilö nojaa rakennusta vasten auringonpaisteessa. Lause 2: Henkilö on pukeutunut mustaan.</w:t>
      </w:r>
    </w:p>
    <w:p>
      <w:r>
        <w:rPr>
          <w:b/>
        </w:rPr>
        <w:t xml:space="preserve">Tulos</w:t>
      </w:r>
    </w:p>
    <w:p>
      <w:r>
        <w:t xml:space="preserve">Henkilö on ulkona.</w:t>
      </w:r>
    </w:p>
    <w:p>
      <w:r>
        <w:rPr>
          <w:b/>
        </w:rPr>
        <w:t xml:space="preserve">Esimerkki 5.3995</w:t>
      </w:r>
    </w:p>
    <w:p>
      <w:r>
        <w:t xml:space="preserve">Lause 1: Hyvin pieni lapsi keinuu rengaskeinussa. Lause 2: Lapsi keinuu ulkona.</w:t>
      </w:r>
    </w:p>
    <w:p>
      <w:r>
        <w:rPr>
          <w:b/>
        </w:rPr>
        <w:t xml:space="preserve">Tulos</w:t>
      </w:r>
    </w:p>
    <w:p>
      <w:r>
        <w:t xml:space="preserve">Lapsen äiti työntää rengaskeinua.</w:t>
      </w:r>
    </w:p>
    <w:p>
      <w:r>
        <w:rPr>
          <w:b/>
        </w:rPr>
        <w:t xml:space="preserve">Esimerkki 5.3996</w:t>
      </w:r>
    </w:p>
    <w:p>
      <w:r>
        <w:t xml:space="preserve">Lause 1: Nainen pitää kylttiä pystyssä hymyillen. Lause 2: Tyttö hymyilee.</w:t>
      </w:r>
    </w:p>
    <w:p>
      <w:r>
        <w:rPr>
          <w:b/>
        </w:rPr>
        <w:t xml:space="preserve">Tulos</w:t>
      </w:r>
    </w:p>
    <w:p>
      <w:r>
        <w:t xml:space="preserve">Tyttö kuuli juuri vitsin.</w:t>
      </w:r>
    </w:p>
    <w:p>
      <w:r>
        <w:rPr>
          <w:b/>
        </w:rPr>
        <w:t xml:space="preserve">Esimerkki 5.3997</w:t>
      </w:r>
    </w:p>
    <w:p>
      <w:r>
        <w:t xml:space="preserve">Lause 1: Kaksi nuorta poikaa leikkii tölkillä kaupungin kadulla, ja heidän takanaan on kameralaitteita. Lause 2: Kaksi lasta potkii tölkkiä valokuvaajan laitteiden edessä.</w:t>
      </w:r>
    </w:p>
    <w:p>
      <w:r>
        <w:rPr>
          <w:b/>
        </w:rPr>
        <w:t xml:space="preserve">Tulos</w:t>
      </w:r>
    </w:p>
    <w:p>
      <w:r>
        <w:t xml:space="preserve">Pojat ovat köyhiä, eikä heillä ole muita leluja kuin kadulla oleva tölkki.</w:t>
      </w:r>
    </w:p>
    <w:p>
      <w:r>
        <w:rPr>
          <w:b/>
        </w:rPr>
        <w:t xml:space="preserve">Esimerkki 5.3998</w:t>
      </w:r>
    </w:p>
    <w:p>
      <w:r>
        <w:t xml:space="preserve">Lause 1: Nuori mies, jolla on yllään kirkkaita värejä sisältävä paita ja shortsit, on kahden muun samanlaisiin paitoihin pukeutuneen miehen tutkittavana. Lause 2: Kaksi muuta miestä tutkii miestä.</w:t>
      </w:r>
    </w:p>
    <w:p>
      <w:r>
        <w:rPr>
          <w:b/>
        </w:rPr>
        <w:t xml:space="preserve">Tulos</w:t>
      </w:r>
    </w:p>
    <w:p>
      <w:r>
        <w:t xml:space="preserve">Kaksi muuta tutkii miestä onnettomuuden jälkeen.</w:t>
      </w:r>
    </w:p>
    <w:p>
      <w:r>
        <w:rPr>
          <w:b/>
        </w:rPr>
        <w:t xml:space="preserve">Esimerkki 5.3999</w:t>
      </w:r>
    </w:p>
    <w:p>
      <w:r>
        <w:t xml:space="preserve">Lause 1: Mies valmistautuu soittamaan pianobaarissa, ja nainen katselee tarkasti. Lause 2: Pianobaarissa on nainen.</w:t>
      </w:r>
    </w:p>
    <w:p>
      <w:r>
        <w:rPr>
          <w:b/>
        </w:rPr>
        <w:t xml:space="preserve">Tulos</w:t>
      </w:r>
    </w:p>
    <w:p>
      <w:r>
        <w:t xml:space="preserve">Nainen odottaa treffiseuraansa.</w:t>
      </w:r>
    </w:p>
    <w:p>
      <w:r>
        <w:rPr>
          <w:b/>
        </w:rPr>
        <w:t xml:space="preserve">Esimerkki 5.4000</w:t>
      </w:r>
    </w:p>
    <w:p>
      <w:r>
        <w:t xml:space="preserve">Lause 1: Perhe istuu puistossa nurmikolla. Lause 2: Perhe on puistossa.</w:t>
      </w:r>
    </w:p>
    <w:p>
      <w:r>
        <w:rPr>
          <w:b/>
        </w:rPr>
        <w:t xml:space="preserve">Tulos</w:t>
      </w:r>
    </w:p>
    <w:p>
      <w:r>
        <w:t xml:space="preserve">Puistossa on 3 perheenjäsentä.</w:t>
      </w:r>
    </w:p>
    <w:p>
      <w:r>
        <w:rPr>
          <w:b/>
        </w:rPr>
        <w:t xml:space="preserve">Esimerkki 5.4001</w:t>
      </w:r>
    </w:p>
    <w:p>
      <w:r>
        <w:t xml:space="preserve">Lause 1: Ryhmä miehiä rentoutuu pitkän ja rankan työpäivän jälkeen rakentaessaan Ocean's Eleven -elokuvan lavasteita. Lause 2: Ryhmä miehiä on tehnyt kovasti töitä koko päivän.</w:t>
      </w:r>
    </w:p>
    <w:p>
      <w:r>
        <w:rPr>
          <w:b/>
        </w:rPr>
        <w:t xml:space="preserve">Tulos</w:t>
      </w:r>
    </w:p>
    <w:p>
      <w:r>
        <w:t xml:space="preserve">Ryhmä miehiä juttelee pitkän työpäivän jälkeen.</w:t>
      </w:r>
    </w:p>
    <w:p>
      <w:r>
        <w:rPr>
          <w:b/>
        </w:rPr>
        <w:t xml:space="preserve">Esimerkki 5.4002</w:t>
      </w:r>
    </w:p>
    <w:p>
      <w:r>
        <w:t xml:space="preserve">Lause 1: Siniseen takkiin pukeutunut uutisankkuri pitää selostusta sateessa. Lause 2: Uutisankkuri pitää selostustaan ulkona.</w:t>
      </w:r>
    </w:p>
    <w:p>
      <w:r>
        <w:rPr>
          <w:b/>
        </w:rPr>
        <w:t xml:space="preserve">Tulos</w:t>
      </w:r>
    </w:p>
    <w:p>
      <w:r>
        <w:t xml:space="preserve">Uutisankkuri kastuu sateessa.</w:t>
      </w:r>
    </w:p>
    <w:p>
      <w:r>
        <w:rPr>
          <w:b/>
        </w:rPr>
        <w:t xml:space="preserve">Esimerkki 5.4003</w:t>
      </w:r>
    </w:p>
    <w:p>
      <w:r>
        <w:t xml:space="preserve">Lause 1: Hämärä hahmo katselee, kun paidaton mies ajaa ohi helikopterilla. Lause 2: Varjohahmo katselee miestä, joka ajaa ohi helikopterilla ja on paidaton.</w:t>
      </w:r>
    </w:p>
    <w:p>
      <w:r>
        <w:rPr>
          <w:b/>
        </w:rPr>
        <w:t xml:space="preserve">Tulos</w:t>
      </w:r>
    </w:p>
    <w:p>
      <w:r>
        <w:t xml:space="preserve">Mies on ilman paitaa</w:t>
      </w:r>
    </w:p>
    <w:p>
      <w:r>
        <w:rPr>
          <w:b/>
        </w:rPr>
        <w:t xml:space="preserve">Esimerkki 5.4004</w:t>
      </w:r>
    </w:p>
    <w:p>
      <w:r>
        <w:t xml:space="preserve">Lause 1: Mies, jolla on keltainen t-paita, mustat farkkushortsit, mustat sukat ja valkoiset lenkkarit, jonglööraa veitsillä kaupungin puistossa. Lause 2: Mies jonglööraa puistossa.</w:t>
      </w:r>
    </w:p>
    <w:p>
      <w:r>
        <w:rPr>
          <w:b/>
        </w:rPr>
        <w:t xml:space="preserve">Tulos</w:t>
      </w:r>
    </w:p>
    <w:p>
      <w:r>
        <w:t xml:space="preserve">Mies yrittää viihdyttää puiston asiakkaita -</w:t>
      </w:r>
    </w:p>
    <w:p>
      <w:r>
        <w:rPr>
          <w:b/>
        </w:rPr>
        <w:t xml:space="preserve">Esimerkki 5.4005</w:t>
      </w:r>
    </w:p>
    <w:p>
      <w:r>
        <w:t xml:space="preserve">Lause 1: Harmaaseen hikipukuun pukeutunut lapsi seisoo puiston keinun takana. Lause 2: Lapsi seisoo puistokeinun takana ulkoilupuistossa.</w:t>
      </w:r>
    </w:p>
    <w:p>
      <w:r>
        <w:rPr>
          <w:b/>
        </w:rPr>
        <w:t xml:space="preserve">Tulos</w:t>
      </w:r>
    </w:p>
    <w:p>
      <w:r>
        <w:t xml:space="preserve">Lapsi työntää toista lasta keinuissa.</w:t>
      </w:r>
    </w:p>
    <w:p>
      <w:r>
        <w:rPr>
          <w:b/>
        </w:rPr>
        <w:t xml:space="preserve">Esimerkki 5.4006</w:t>
      </w:r>
    </w:p>
    <w:p>
      <w:r>
        <w:t xml:space="preserve">Lause 1: Mies kävelee kadulla kädet taskussaan, ja iäkäs nainen seisoo portaikon lähellä käsi käsilaukussaan. Lause 2: Kadun varrella on ihmisiä.</w:t>
      </w:r>
    </w:p>
    <w:p>
      <w:r>
        <w:rPr>
          <w:b/>
        </w:rPr>
        <w:t xml:space="preserve">Tulos</w:t>
      </w:r>
    </w:p>
    <w:p>
      <w:r>
        <w:t xml:space="preserve">Vanha nainen pelkää, että joku mies vie hänen käsilaukkunsa.</w:t>
      </w:r>
    </w:p>
    <w:p>
      <w:r>
        <w:rPr>
          <w:b/>
        </w:rPr>
        <w:t xml:space="preserve">Esimerkki 5.4007</w:t>
      </w:r>
    </w:p>
    <w:p>
      <w:r>
        <w:t xml:space="preserve">Lause 1: Roskamies työntää kärryjään kyltin ohi, jossa lukee "Entrada" ja seinällä on miehen kuva. Lause 2: Roskamies työssään.</w:t>
      </w:r>
    </w:p>
    <w:p>
      <w:r>
        <w:rPr>
          <w:b/>
        </w:rPr>
        <w:t xml:space="preserve">Tulos</w:t>
      </w:r>
    </w:p>
    <w:p>
      <w:r>
        <w:t xml:space="preserve">mies työntämässä roskakärryä</w:t>
      </w:r>
    </w:p>
    <w:p>
      <w:r>
        <w:rPr>
          <w:b/>
        </w:rPr>
        <w:t xml:space="preserve">Esimerkki 5.4008</w:t>
      </w:r>
    </w:p>
    <w:p>
      <w:r>
        <w:t xml:space="preserve">Lause 1: Nainen ratsastaa valkoisella hevosella. Lause 2: Nainen eläimen selässä.</w:t>
      </w:r>
    </w:p>
    <w:p>
      <w:r>
        <w:rPr>
          <w:b/>
        </w:rPr>
        <w:t xml:space="preserve">Tulos</w:t>
      </w:r>
    </w:p>
    <w:p>
      <w:r>
        <w:t xml:space="preserve">Nainen ratsastaa villihevosella ilman selkää.</w:t>
      </w:r>
    </w:p>
    <w:p>
      <w:r>
        <w:rPr>
          <w:b/>
        </w:rPr>
        <w:t xml:space="preserve">Esimerkki 5.4009</w:t>
      </w:r>
    </w:p>
    <w:p>
      <w:r>
        <w:t xml:space="preserve">Lause 1: Rivi palomiehiä ampuu vettä letkusta. Lause 2: Palomiehet sammuttavat talopaloa.</w:t>
      </w:r>
    </w:p>
    <w:p>
      <w:r>
        <w:rPr>
          <w:b/>
        </w:rPr>
        <w:t xml:space="preserve">Tulos</w:t>
      </w:r>
    </w:p>
    <w:p>
      <w:r>
        <w:t xml:space="preserve">Palomiehet ovat harjoituksessa</w:t>
      </w:r>
    </w:p>
    <w:p>
      <w:r>
        <w:rPr>
          <w:b/>
        </w:rPr>
        <w:t xml:space="preserve">Esimerkki 5.4010</w:t>
      </w:r>
    </w:p>
    <w:p>
      <w:r>
        <w:t xml:space="preserve">Lause 1: Lähikuva lentävästä kolibrista. Lause 2: Kolibri lentää lähellä.</w:t>
      </w:r>
    </w:p>
    <w:p>
      <w:r>
        <w:rPr>
          <w:b/>
        </w:rPr>
        <w:t xml:space="preserve">Tulos</w:t>
      </w:r>
    </w:p>
    <w:p>
      <w:r>
        <w:t xml:space="preserve">Kolibri on kukkien lähellä.</w:t>
      </w:r>
    </w:p>
    <w:p>
      <w:r>
        <w:rPr>
          <w:b/>
        </w:rPr>
        <w:t xml:space="preserve">Esimerkki 5.4011</w:t>
      </w:r>
    </w:p>
    <w:p>
      <w:r>
        <w:t xml:space="preserve">Lause 1: Mies istuu korkealla jalkakäytävällä. Lause 2: Mies on ulkona.</w:t>
      </w:r>
    </w:p>
    <w:p>
      <w:r>
        <w:rPr>
          <w:b/>
        </w:rPr>
        <w:t xml:space="preserve">Tulos</w:t>
      </w:r>
    </w:p>
    <w:p>
      <w:r>
        <w:t xml:space="preserve">Miehellä on sateenvarjo kädessään.</w:t>
      </w:r>
    </w:p>
    <w:p>
      <w:r>
        <w:rPr>
          <w:b/>
        </w:rPr>
        <w:t xml:space="preserve">Esimerkki 5.4012</w:t>
      </w:r>
    </w:p>
    <w:p>
      <w:r>
        <w:t xml:space="preserve">Lause 1: Ihmiset kävelevät kadulla sateenvarjojen kanssa. Lause 2: ihmiset kävelevät sateenvarjojen kanssa.</w:t>
      </w:r>
    </w:p>
    <w:p>
      <w:r>
        <w:rPr>
          <w:b/>
        </w:rPr>
        <w:t xml:space="preserve">Tulos</w:t>
      </w:r>
    </w:p>
    <w:p>
      <w:r>
        <w:t xml:space="preserve">ihmiset kävelevät sateenvarjojen ja kynttilöiden kanssa.</w:t>
      </w:r>
    </w:p>
    <w:p>
      <w:r>
        <w:rPr>
          <w:b/>
        </w:rPr>
        <w:t xml:space="preserve">Esimerkki 5.4013</w:t>
      </w:r>
    </w:p>
    <w:p>
      <w:r>
        <w:t xml:space="preserve">Lause 1: Valkoisella kamelilla ratsastava jockey johtaa kamelikilpailua. Lause 2: Hänen kamelinsa juoksee kohti maaliviivaa.</w:t>
      </w:r>
    </w:p>
    <w:p>
      <w:r>
        <w:rPr>
          <w:b/>
        </w:rPr>
        <w:t xml:space="preserve">Tulos</w:t>
      </w:r>
    </w:p>
    <w:p>
      <w:r>
        <w:t xml:space="preserve">Kameli ei voita tätä kilpailua</w:t>
      </w:r>
    </w:p>
    <w:p>
      <w:r>
        <w:rPr>
          <w:b/>
        </w:rPr>
        <w:t xml:space="preserve">Esimerkki 5.4014</w:t>
      </w:r>
    </w:p>
    <w:p>
      <w:r>
        <w:t xml:space="preserve">Lause 1: Kolme nuorta miestä pelaa Monopoly-peliä, jossa kaksi heistä riitelee fyysisesti. Lause 2: Yksi mies istuu hiljaa odottamassa peliä.</w:t>
      </w:r>
    </w:p>
    <w:p>
      <w:r>
        <w:rPr>
          <w:b/>
        </w:rPr>
        <w:t xml:space="preserve">Tulos</w:t>
      </w:r>
    </w:p>
    <w:p>
      <w:r>
        <w:t xml:space="preserve">Kolme veljestä pelaa lautapeliä.</w:t>
      </w:r>
    </w:p>
    <w:p>
      <w:r>
        <w:rPr>
          <w:b/>
        </w:rPr>
        <w:t xml:space="preserve">Esimerkki 5.4015</w:t>
      </w:r>
    </w:p>
    <w:p>
      <w:r>
        <w:t xml:space="preserve">Lause 1: Vaalea poika laivastonsinisessä peliasussa potkii jalkapalloa avoimella kentällä. Lause 2: Nuori mies potkii palloa.</w:t>
      </w:r>
    </w:p>
    <w:p>
      <w:r>
        <w:rPr>
          <w:b/>
        </w:rPr>
        <w:t xml:space="preserve">Tulos</w:t>
      </w:r>
    </w:p>
    <w:p>
      <w:r>
        <w:t xml:space="preserve">Vaalea poika pelaa jalkapalloa avoimella kentällä muiden nuorten kanssa ennen maailmanmestaruuskisoja.</w:t>
      </w:r>
    </w:p>
    <w:p>
      <w:r>
        <w:rPr>
          <w:b/>
        </w:rPr>
        <w:t xml:space="preserve">Esimerkki 5.4016</w:t>
      </w:r>
    </w:p>
    <w:p>
      <w:r>
        <w:t xml:space="preserve">Lause 1: Mies kirjoittaa julisteeseen. Lause 2: Mies kirjoittaa</w:t>
      </w:r>
    </w:p>
    <w:p>
      <w:r>
        <w:rPr>
          <w:b/>
        </w:rPr>
        <w:t xml:space="preserve">Tulos</w:t>
      </w:r>
    </w:p>
    <w:p>
      <w:r>
        <w:t xml:space="preserve">Mies kirjoittaa julisteeseen</w:t>
      </w:r>
    </w:p>
    <w:p>
      <w:r>
        <w:rPr>
          <w:b/>
        </w:rPr>
        <w:t xml:space="preserve">Esimerkki 5.4017</w:t>
      </w:r>
    </w:p>
    <w:p>
      <w:r>
        <w:t xml:space="preserve">Lause 1: Lapsi ajaa polkupyörällä suuren punatiilisen kartanon edessä. Lause 2: Lapsi ajaa polkupyörällä talonsa edessä.</w:t>
      </w:r>
    </w:p>
    <w:p>
      <w:r>
        <w:rPr>
          <w:b/>
        </w:rPr>
        <w:t xml:space="preserve">Tulos</w:t>
      </w:r>
    </w:p>
    <w:p>
      <w:r>
        <w:t xml:space="preserve">Lapsi ajaa pyörällään kadulle.</w:t>
      </w:r>
    </w:p>
    <w:p>
      <w:r>
        <w:rPr>
          <w:b/>
        </w:rPr>
        <w:t xml:space="preserve">Esimerkki 5.4018</w:t>
      </w:r>
    </w:p>
    <w:p>
      <w:r>
        <w:t xml:space="preserve">Lause 1: Nuori poika punaisissa uimahousuissa kompastuu perheensä takapihan uima-altaaseen. Lause 2: Poika putoaa vesialtaaseen.</w:t>
      </w:r>
    </w:p>
    <w:p>
      <w:r>
        <w:rPr>
          <w:b/>
        </w:rPr>
        <w:t xml:space="preserve">Tulos</w:t>
      </w:r>
    </w:p>
    <w:p>
      <w:r>
        <w:t xml:space="preserve">Poika kompastuu vesilelusta takapihan altaaseen.</w:t>
      </w:r>
    </w:p>
    <w:p>
      <w:r>
        <w:rPr>
          <w:b/>
        </w:rPr>
        <w:t xml:space="preserve">Esimerkki 5.4019</w:t>
      </w:r>
    </w:p>
    <w:p>
      <w:r>
        <w:t xml:space="preserve">Lause 1: Suuri teltta, jossa on vihreä kansi leirintäalueella. Lause 2: Leirintäalueella on teltta.</w:t>
      </w:r>
    </w:p>
    <w:p>
      <w:r>
        <w:rPr>
          <w:b/>
        </w:rPr>
        <w:t xml:space="preserve">Tulos</w:t>
      </w:r>
    </w:p>
    <w:p>
      <w:r>
        <w:t xml:space="preserve">Teltassa on ihmisiä.</w:t>
      </w:r>
    </w:p>
    <w:p>
      <w:r>
        <w:rPr>
          <w:b/>
        </w:rPr>
        <w:t xml:space="preserve">Esimerkki 5.4020</w:t>
      </w:r>
    </w:p>
    <w:p>
      <w:r>
        <w:t xml:space="preserve">Lause 1: Ihmiset istuvat piirissä ja puhuvat toisilleen. Lause 2: ihmiset istuvat</w:t>
      </w:r>
    </w:p>
    <w:p>
      <w:r>
        <w:rPr>
          <w:b/>
        </w:rPr>
        <w:t xml:space="preserve">Tulos</w:t>
      </w:r>
    </w:p>
    <w:p>
      <w:r>
        <w:t xml:space="preserve">kansa on väsynyt</w:t>
      </w:r>
    </w:p>
    <w:p>
      <w:r>
        <w:rPr>
          <w:b/>
        </w:rPr>
        <w:t xml:space="preserve">Esimerkki 5.4021</w:t>
      </w:r>
    </w:p>
    <w:p>
      <w:r>
        <w:t xml:space="preserve">Lause 1: vauva työntää vehnänruohoa suuhunsa Lause 2: vauva syö vehnänruohoa.</w:t>
      </w:r>
    </w:p>
    <w:p>
      <w:r>
        <w:rPr>
          <w:b/>
        </w:rPr>
        <w:t xml:space="preserve">Tulos</w:t>
      </w:r>
    </w:p>
    <w:p>
      <w:r>
        <w:t xml:space="preserve">Vauva on tyttö</w:t>
      </w:r>
    </w:p>
    <w:p>
      <w:r>
        <w:rPr>
          <w:b/>
        </w:rPr>
        <w:t xml:space="preserve">Esimerkki 5.4022</w:t>
      </w:r>
    </w:p>
    <w:p>
      <w:r>
        <w:t xml:space="preserve">Lause 1: Henkilö istuu keltaisessa kajakissa vesillä pienen koiransa kanssa. Lause 2: Kajakki kelluu.</w:t>
      </w:r>
    </w:p>
    <w:p>
      <w:r>
        <w:rPr>
          <w:b/>
        </w:rPr>
        <w:t xml:space="preserve">Tulos</w:t>
      </w:r>
    </w:p>
    <w:p>
      <w:r>
        <w:t xml:space="preserve">Koira on peloissaan.</w:t>
      </w:r>
    </w:p>
    <w:p>
      <w:r>
        <w:rPr>
          <w:b/>
        </w:rPr>
        <w:t xml:space="preserve">Esimerkki 5.4023</w:t>
      </w:r>
    </w:p>
    <w:p>
      <w:r>
        <w:t xml:space="preserve">Lause 1: Kolme lasta poseeraa leikkikentän liukumäessä. Lause 2: Kolme lasta poseeraa leikkikentän liukumäessä ulkona.</w:t>
      </w:r>
    </w:p>
    <w:p>
      <w:r>
        <w:rPr>
          <w:b/>
        </w:rPr>
        <w:t xml:space="preserve">Tulos</w:t>
      </w:r>
    </w:p>
    <w:p>
      <w:r>
        <w:t xml:space="preserve">Kolme ystävää istuu liukumäessä koulun leikkipuistossa.</w:t>
      </w:r>
    </w:p>
    <w:p>
      <w:r>
        <w:rPr>
          <w:b/>
        </w:rPr>
        <w:t xml:space="preserve">Esimerkki 5.4024</w:t>
      </w:r>
    </w:p>
    <w:p>
      <w:r>
        <w:t xml:space="preserve">Lause 1: Mustavalkoinen koiranpentu, jolla on korvat pystyssä, juoksee. Lause 2: Pentu juoksee.</w:t>
      </w:r>
    </w:p>
    <w:p>
      <w:r>
        <w:rPr>
          <w:b/>
        </w:rPr>
        <w:t xml:space="preserve">Tulos</w:t>
      </w:r>
    </w:p>
    <w:p>
      <w:r>
        <w:t xml:space="preserve">Pentu juoksee omistajansa luo.</w:t>
      </w:r>
    </w:p>
    <w:p>
      <w:r>
        <w:rPr>
          <w:b/>
        </w:rPr>
        <w:t xml:space="preserve">Esimerkki 5.4025</w:t>
      </w:r>
    </w:p>
    <w:p>
      <w:r>
        <w:t xml:space="preserve">Lause 1: Kaksi iäkästä harmaahiuksista naista keskustelemassa. Lause 2: Kaksi naista keskustelee.</w:t>
      </w:r>
    </w:p>
    <w:p>
      <w:r>
        <w:rPr>
          <w:b/>
        </w:rPr>
        <w:t xml:space="preserve">Tulos</w:t>
      </w:r>
    </w:p>
    <w:p>
      <w:r>
        <w:t xml:space="preserve">Kaksi naista keskustelee elämästä.</w:t>
      </w:r>
    </w:p>
    <w:p>
      <w:r>
        <w:rPr>
          <w:b/>
        </w:rPr>
        <w:t xml:space="preserve">Esimerkki 5.4026</w:t>
      </w:r>
    </w:p>
    <w:p>
      <w:r>
        <w:t xml:space="preserve">Lause 1: henkilö pikaluistelee Lause 2: Henkilö luistelee pikaluistelua kilpailussa.</w:t>
      </w:r>
    </w:p>
    <w:p>
      <w:r>
        <w:rPr>
          <w:b/>
        </w:rPr>
        <w:t xml:space="preserve">Tulos</w:t>
      </w:r>
    </w:p>
    <w:p>
      <w:r>
        <w:t xml:space="preserve">Henkilö luistelee</w:t>
      </w:r>
    </w:p>
    <w:p>
      <w:r>
        <w:rPr>
          <w:b/>
        </w:rPr>
        <w:t xml:space="preserve">Esimerkki 5.4027</w:t>
      </w:r>
    </w:p>
    <w:p>
      <w:r>
        <w:t xml:space="preserve">Lause 1: Kiharatukkainen viidakkomies kiipeää köynnöstä. Lause 2: Mies on ulkona.</w:t>
      </w:r>
    </w:p>
    <w:p>
      <w:r>
        <w:rPr>
          <w:b/>
        </w:rPr>
        <w:t xml:space="preserve">Tulos</w:t>
      </w:r>
    </w:p>
    <w:p>
      <w:r>
        <w:t xml:space="preserve">Mies kiipeää puuhun köynnöksen avulla.</w:t>
      </w:r>
    </w:p>
    <w:p>
      <w:r>
        <w:rPr>
          <w:b/>
        </w:rPr>
        <w:t xml:space="preserve">Esimerkki 5.4028</w:t>
      </w:r>
    </w:p>
    <w:p>
      <w:r>
        <w:t xml:space="preserve">Lause 1: Äiti ja hänen nuori laulunsa nauttivat kauniista päivästä ulkona. Lause 2: Äiti ja poika leikkivät ulkona.</w:t>
      </w:r>
    </w:p>
    <w:p>
      <w:r>
        <w:rPr>
          <w:b/>
        </w:rPr>
        <w:t xml:space="preserve">Tulos</w:t>
      </w:r>
    </w:p>
    <w:p>
      <w:r>
        <w:t xml:space="preserve">Äiti ja lapsi leikkivät ulkona.</w:t>
      </w:r>
    </w:p>
    <w:p>
      <w:r>
        <w:rPr>
          <w:b/>
        </w:rPr>
        <w:t xml:space="preserve">Esimerkki 5.4029</w:t>
      </w:r>
    </w:p>
    <w:p>
      <w:r>
        <w:t xml:space="preserve">Lause 1: Ruskea koira haukkuu olkansa yli vedessä. Lause 2: Suklaanvärinen labradorinnoutaja on uimassa.</w:t>
      </w:r>
    </w:p>
    <w:p>
      <w:r>
        <w:rPr>
          <w:b/>
        </w:rPr>
        <w:t xml:space="preserve">Tulos</w:t>
      </w:r>
    </w:p>
    <w:p>
      <w:r>
        <w:t xml:space="preserve">märkä koira haukkuu omistajalleen</w:t>
      </w:r>
    </w:p>
    <w:p>
      <w:r>
        <w:rPr>
          <w:b/>
        </w:rPr>
        <w:t xml:space="preserve">Esimerkki 5.4030</w:t>
      </w:r>
    </w:p>
    <w:p>
      <w:r>
        <w:t xml:space="preserve">Lause 1: Kaksi lasta, joista toisella on keppi kädessään, seisoo rannalla, kun aurinko alkaa laskea. Lause 2: Lapset ovat hiekalla.</w:t>
      </w:r>
    </w:p>
    <w:p>
      <w:r>
        <w:rPr>
          <w:b/>
        </w:rPr>
        <w:t xml:space="preserve">Tulos</w:t>
      </w:r>
    </w:p>
    <w:p>
      <w:r>
        <w:t xml:space="preserve">Kaksi lasta katselee merelle.</w:t>
      </w:r>
    </w:p>
    <w:p>
      <w:r>
        <w:rPr>
          <w:b/>
        </w:rPr>
        <w:t xml:space="preserve">Esimerkki 5.4031</w:t>
      </w:r>
    </w:p>
    <w:p>
      <w:r>
        <w:t xml:space="preserve">Lause 1: Pitkäkaulainen lintu seisoo kivillä joen kosken äärellä. Lause 2: lintu seisoi kivillä.</w:t>
      </w:r>
    </w:p>
    <w:p>
      <w:r>
        <w:rPr>
          <w:b/>
        </w:rPr>
        <w:t xml:space="preserve">Tulos</w:t>
      </w:r>
    </w:p>
    <w:p>
      <w:r>
        <w:t xml:space="preserve">kivet olivat kovia</w:t>
      </w:r>
    </w:p>
    <w:p>
      <w:r>
        <w:rPr>
          <w:b/>
        </w:rPr>
        <w:t xml:space="preserve">Esimerkki 5.4032</w:t>
      </w:r>
    </w:p>
    <w:p>
      <w:r>
        <w:t xml:space="preserve">Lause 1: Kolme ihmistä seisoo päällään, yksi sementillä ja kaksi muuta viheriöllä ensimmäisen takana. Lause 2: Ulkona on kolme ihmistä.</w:t>
      </w:r>
    </w:p>
    <w:p>
      <w:r>
        <w:rPr>
          <w:b/>
        </w:rPr>
        <w:t xml:space="preserve">Tulos</w:t>
      </w:r>
    </w:p>
    <w:p>
      <w:r>
        <w:t xml:space="preserve">Kolme ihmistä yrittää poseerata hassua kuvaa varten koulun vuosikirjaa varten.</w:t>
      </w:r>
    </w:p>
    <w:p>
      <w:r>
        <w:rPr>
          <w:b/>
        </w:rPr>
        <w:t xml:space="preserve">Esimerkki 5.4033</w:t>
      </w:r>
    </w:p>
    <w:p>
      <w:r>
        <w:t xml:space="preserve">Lause 1: Mustapaitainen nainen nauraa vitsille. Lause 2: Mustapaitainen henkilö nauraa vitsille.</w:t>
      </w:r>
    </w:p>
    <w:p>
      <w:r>
        <w:rPr>
          <w:b/>
        </w:rPr>
        <w:t xml:space="preserve">Tulos</w:t>
      </w:r>
    </w:p>
    <w:p>
      <w:r>
        <w:t xml:space="preserve">Mustapaitainen surullinen nainen nauraa vitsille.</w:t>
      </w:r>
    </w:p>
    <w:p>
      <w:r>
        <w:rPr>
          <w:b/>
        </w:rPr>
        <w:t xml:space="preserve">Esimerkki 5.4034</w:t>
      </w:r>
    </w:p>
    <w:p>
      <w:r>
        <w:t xml:space="preserve">Lause 1: Neljän vanhemman naisen ryhmä katselee suurta valokuvakirjaa. Lause 2: Naiset katselevat valokuvia</w:t>
      </w:r>
    </w:p>
    <w:p>
      <w:r>
        <w:rPr>
          <w:b/>
        </w:rPr>
        <w:t xml:space="preserve">Tulos</w:t>
      </w:r>
    </w:p>
    <w:p>
      <w:r>
        <w:t xml:space="preserve">Naiset katselevat kuvia lapsenlapsistaan -</w:t>
      </w:r>
    </w:p>
    <w:p>
      <w:r>
        <w:rPr>
          <w:b/>
        </w:rPr>
        <w:t xml:space="preserve">Esimerkki 5.4035</w:t>
      </w:r>
    </w:p>
    <w:p>
      <w:r>
        <w:t xml:space="preserve">Lause 1: Musta nainen, jolla on värikäs huivi päässään, kantaa nukkuvaa poikaa repussaan. Lause 2: Mustalla naisella on lapsi selässään.</w:t>
      </w:r>
    </w:p>
    <w:p>
      <w:r>
        <w:rPr>
          <w:b/>
        </w:rPr>
        <w:t xml:space="preserve">Tulos</w:t>
      </w:r>
    </w:p>
    <w:p>
      <w:r>
        <w:t xml:space="preserve">Nainen pitää poikaansa lounaalla</w:t>
      </w:r>
    </w:p>
    <w:p>
      <w:r>
        <w:rPr>
          <w:b/>
        </w:rPr>
        <w:t xml:space="preserve">Esimerkki 5.4036</w:t>
      </w:r>
    </w:p>
    <w:p>
      <w:r>
        <w:t xml:space="preserve">Lause 1: Painettuun kaapuun pukeutunut nainen lukee kirjaa. Lause 2: Kaapuun pukeutunut nainen rentoutuu kirjan kanssa.</w:t>
      </w:r>
    </w:p>
    <w:p>
      <w:r>
        <w:rPr>
          <w:b/>
        </w:rPr>
        <w:t xml:space="preserve">Tulos</w:t>
      </w:r>
    </w:p>
    <w:p>
      <w:r>
        <w:t xml:space="preserve">Kaapuinen nainen lukee fantasiaromaania.</w:t>
      </w:r>
    </w:p>
    <w:p>
      <w:r>
        <w:rPr>
          <w:b/>
        </w:rPr>
        <w:t xml:space="preserve">Esimerkki 5.4037</w:t>
      </w:r>
    </w:p>
    <w:p>
      <w:r>
        <w:t xml:space="preserve">Lause 1: Vauva keltaisessa haalarissa nauraa lelulle. Lause 2: Vauva nauraa.</w:t>
      </w:r>
    </w:p>
    <w:p>
      <w:r>
        <w:rPr>
          <w:b/>
        </w:rPr>
        <w:t xml:space="preserve">Tulos</w:t>
      </w:r>
    </w:p>
    <w:p>
      <w:r>
        <w:t xml:space="preserve">Vauva nauttii uudesta syntymäpäivälahjastaan.</w:t>
      </w:r>
    </w:p>
    <w:p>
      <w:r>
        <w:rPr>
          <w:b/>
        </w:rPr>
        <w:t xml:space="preserve">Esimerkki 5.4038</w:t>
      </w:r>
    </w:p>
    <w:p>
      <w:r>
        <w:t xml:space="preserve">Lause 1: Neljä mustiin paitoihin pukeutunutta ihmistä pitää esityksen huoneessa, joka on täynnä ihmisiä, käyttäen seinällä olevaa suurta projektorikuvaa. Lause 2: Neljä ihmistä pitää esitelmän täydelle huoneelle.</w:t>
      </w:r>
    </w:p>
    <w:p>
      <w:r>
        <w:rPr>
          <w:b/>
        </w:rPr>
        <w:t xml:space="preserve">Tulos</w:t>
      </w:r>
    </w:p>
    <w:p>
      <w:r>
        <w:t xml:space="preserve">Kolme surullista lasta ajaa sinisellä moottoripyörällä.</w:t>
      </w:r>
    </w:p>
    <w:p>
      <w:r>
        <w:rPr>
          <w:b/>
        </w:rPr>
        <w:t xml:space="preserve">Esimerkki 5.4039</w:t>
      </w:r>
    </w:p>
    <w:p>
      <w:r>
        <w:t xml:space="preserve">Lause 1: Gingham-paitainen nuori mies pelaa biljardia biljardisalissa. Lause 2: Mies pelaa biljardia.</w:t>
      </w:r>
    </w:p>
    <w:p>
      <w:r>
        <w:rPr>
          <w:b/>
        </w:rPr>
        <w:t xml:space="preserve">Tulos</w:t>
      </w:r>
    </w:p>
    <w:p>
      <w:r>
        <w:t xml:space="preserve">Gingham-paitainen nuori mies pelaa biljardia biljardisalissa ystävänsä kanssa.</w:t>
      </w:r>
    </w:p>
    <w:p>
      <w:r>
        <w:rPr>
          <w:b/>
        </w:rPr>
        <w:t xml:space="preserve">Esimerkki 5.4040</w:t>
      </w:r>
    </w:p>
    <w:p>
      <w:r>
        <w:t xml:space="preserve">Lause 1: Punavalkoiseen paitaan pukeutunut poika on keinussa. Lause 2: Poika leikkii keinussa.</w:t>
      </w:r>
    </w:p>
    <w:p>
      <w:r>
        <w:rPr>
          <w:b/>
        </w:rPr>
        <w:t xml:space="preserve">Tulos</w:t>
      </w:r>
    </w:p>
    <w:p>
      <w:r>
        <w:t xml:space="preserve">Poika tykkää leikkiä ulkona</w:t>
      </w:r>
    </w:p>
    <w:p>
      <w:r>
        <w:rPr>
          <w:b/>
        </w:rPr>
        <w:t xml:space="preserve">Esimerkki 5.4041</w:t>
      </w:r>
    </w:p>
    <w:p>
      <w:r>
        <w:t xml:space="preserve">Lause 1: Mies vaeltaa ylös kivistä mäkeä. Lause 2: Mies vaeltaa mäkeä ylös.</w:t>
      </w:r>
    </w:p>
    <w:p>
      <w:r>
        <w:rPr>
          <w:b/>
        </w:rPr>
        <w:t xml:space="preserve">Tulos</w:t>
      </w:r>
    </w:p>
    <w:p>
      <w:r>
        <w:t xml:space="preserve">Mies vaeltaa isoa mäkeä ylös</w:t>
      </w:r>
    </w:p>
    <w:p>
      <w:r>
        <w:rPr>
          <w:b/>
        </w:rPr>
        <w:t xml:space="preserve">Esimerkki 5.4042</w:t>
      </w:r>
    </w:p>
    <w:p>
      <w:r>
        <w:t xml:space="preserve">Lause 1: Pieni tyttö taputtelee hiekkakasaa rannalla. Lause 2: Tämä tyttö on rannalla.</w:t>
      </w:r>
    </w:p>
    <w:p>
      <w:r>
        <w:rPr>
          <w:b/>
        </w:rPr>
        <w:t xml:space="preserve">Tulos</w:t>
      </w:r>
    </w:p>
    <w:p>
      <w:r>
        <w:t xml:space="preserve">tämä tyttö pitää hauskaa</w:t>
      </w:r>
    </w:p>
    <w:p>
      <w:r>
        <w:rPr>
          <w:b/>
        </w:rPr>
        <w:t xml:space="preserve">Esimerkki 5.4043</w:t>
      </w:r>
    </w:p>
    <w:p>
      <w:r>
        <w:t xml:space="preserve">Lause 1: Lapset kiipeävät seinää pitkin kahden muun ihmisen katsellessa. Lause 2: Lapsi kiipeää seinää, kun muutamat ihmiset katselevat.</w:t>
      </w:r>
    </w:p>
    <w:p>
      <w:r>
        <w:rPr>
          <w:b/>
        </w:rPr>
        <w:t xml:space="preserve">Tulos</w:t>
      </w:r>
    </w:p>
    <w:p>
      <w:r>
        <w:t xml:space="preserve">rullaluistelija esiintyy yleisölle.</w:t>
      </w:r>
    </w:p>
    <w:p>
      <w:r>
        <w:rPr>
          <w:b/>
        </w:rPr>
        <w:t xml:space="preserve">Esimerkki 5.4044</w:t>
      </w:r>
    </w:p>
    <w:p>
      <w:r>
        <w:t xml:space="preserve">Lause 1: Kaksi ihmistä pelaa jalkapalloa. Lause 2: Kaksi ihmistä pelaa peliä.</w:t>
      </w:r>
    </w:p>
    <w:p>
      <w:r>
        <w:rPr>
          <w:b/>
        </w:rPr>
        <w:t xml:space="preserve">Tulos</w:t>
      </w:r>
    </w:p>
    <w:p>
      <w:r>
        <w:t xml:space="preserve">Ystävykset pelaavat yhdessä jalkapalloa.</w:t>
      </w:r>
    </w:p>
    <w:p>
      <w:r>
        <w:rPr>
          <w:b/>
        </w:rPr>
        <w:t xml:space="preserve">Esimerkki 5.4045</w:t>
      </w:r>
    </w:p>
    <w:p>
      <w:r>
        <w:t xml:space="preserve">Lause 1: Mies lastaa ruokakärryjä kuorma-auton lavalle. Lause 2: Mies on töissä.</w:t>
      </w:r>
    </w:p>
    <w:p>
      <w:r>
        <w:rPr>
          <w:b/>
        </w:rPr>
        <w:t xml:space="preserve">Tulos</w:t>
      </w:r>
    </w:p>
    <w:p>
      <w:r>
        <w:t xml:space="preserve">Mies lastaa ruokakärryjä täynnä omenoita.</w:t>
      </w:r>
    </w:p>
    <w:p>
      <w:r>
        <w:rPr>
          <w:b/>
        </w:rPr>
        <w:t xml:space="preserve">Esimerkki 5.4046</w:t>
      </w:r>
    </w:p>
    <w:p>
      <w:r>
        <w:t xml:space="preserve">Lause 1: ruskea ja musta koira juoksee nurmikentällä Lause 2: kaksivärinen koira juoksee pitkin kenttää</w:t>
      </w:r>
    </w:p>
    <w:p>
      <w:r>
        <w:rPr>
          <w:b/>
        </w:rPr>
        <w:t xml:space="preserve">Tulos</w:t>
      </w:r>
    </w:p>
    <w:p>
      <w:r>
        <w:t xml:space="preserve">Koira leikkii pallolla</w:t>
      </w:r>
    </w:p>
    <w:p>
      <w:r>
        <w:rPr>
          <w:b/>
        </w:rPr>
        <w:t xml:space="preserve">Esimerkki 5.4047</w:t>
      </w:r>
    </w:p>
    <w:p>
      <w:r>
        <w:t xml:space="preserve">Lause 1: Lapset osallistuvat karatetunnille. Lause 2: Siellä on lapsia oppimassa.</w:t>
      </w:r>
    </w:p>
    <w:p>
      <w:r>
        <w:rPr>
          <w:b/>
        </w:rPr>
        <w:t xml:space="preserve">Tulos</w:t>
      </w:r>
    </w:p>
    <w:p>
      <w:r>
        <w:t xml:space="preserve">Lapsilla on valkoiset univormut.</w:t>
      </w:r>
    </w:p>
    <w:p>
      <w:r>
        <w:rPr>
          <w:b/>
        </w:rPr>
        <w:t xml:space="preserve">Esimerkki 5.4048</w:t>
      </w:r>
    </w:p>
    <w:p>
      <w:r>
        <w:t xml:space="preserve">Lause 1: Useat aikuiset seisovat ja neljä lasta istuu pienen kaupan edessä. Lause 2: Ihmiset seisovat kaupan edessä.</w:t>
      </w:r>
    </w:p>
    <w:p>
      <w:r>
        <w:rPr>
          <w:b/>
        </w:rPr>
        <w:t xml:space="preserve">Tulos</w:t>
      </w:r>
    </w:p>
    <w:p>
      <w:r>
        <w:t xml:space="preserve">Perheet odottavat pääsyä kauppaan suuren alennusmyynnin aikaan.</w:t>
      </w:r>
    </w:p>
    <w:p>
      <w:r>
        <w:rPr>
          <w:b/>
        </w:rPr>
        <w:t xml:space="preserve">Esimerkki 5.4049</w:t>
      </w:r>
    </w:p>
    <w:p>
      <w:r>
        <w:t xml:space="preserve">Lause 1: Keltainen koira seisoo vihreän auton edessä ja vessan vieressä. Lause 2: Eläin seisoo auton edessä.</w:t>
      </w:r>
    </w:p>
    <w:p>
      <w:r>
        <w:rPr>
          <w:b/>
        </w:rPr>
        <w:t xml:space="preserve">Tulos</w:t>
      </w:r>
    </w:p>
    <w:p>
      <w:r>
        <w:t xml:space="preserve">Keltainen naaraskoira seisoo auton edessä.</w:t>
      </w:r>
    </w:p>
    <w:p>
      <w:r>
        <w:rPr>
          <w:b/>
        </w:rPr>
        <w:t xml:space="preserve">Esimerkki 5.4050</w:t>
      </w:r>
    </w:p>
    <w:p>
      <w:r>
        <w:t xml:space="preserve">Lause 1: Oranssipaitainen mies pitää tikkaita kädessään. Lause 2: Tikkaat kädessä on henkilö.</w:t>
      </w:r>
    </w:p>
    <w:p>
      <w:r>
        <w:rPr>
          <w:b/>
        </w:rPr>
        <w:t xml:space="preserve">Tulos</w:t>
      </w:r>
    </w:p>
    <w:p>
      <w:r>
        <w:t xml:space="preserve">Oranssipaitainen henkilö, jolla on mustat saappaat, pitää kädessään erittäin pitkiä alumiinitikkaita.</w:t>
      </w:r>
    </w:p>
    <w:p>
      <w:r>
        <w:rPr>
          <w:b/>
        </w:rPr>
        <w:t xml:space="preserve">Esimerkki 5.4051</w:t>
      </w:r>
    </w:p>
    <w:p>
      <w:r>
        <w:t xml:space="preserve">Lause 1: Olympialainen pikaluistelija jäällä. Lause 2: Olympialainen pikaluistelija jäällä kuvassa.</w:t>
      </w:r>
    </w:p>
    <w:p>
      <w:r>
        <w:rPr>
          <w:b/>
        </w:rPr>
        <w:t xml:space="preserve">Tulos</w:t>
      </w:r>
    </w:p>
    <w:p>
      <w:r>
        <w:t xml:space="preserve">Olympialainen pikaluistelija kävelee jäällä.</w:t>
      </w:r>
    </w:p>
    <w:p>
      <w:r>
        <w:rPr>
          <w:b/>
        </w:rPr>
        <w:t xml:space="preserve">Esimerkki 5.4052</w:t>
      </w:r>
    </w:p>
    <w:p>
      <w:r>
        <w:t xml:space="preserve">Lause 1: Kaksi miestä kävelee ja hymyilee. Lause 2: Kaksi miestä kävelee ja virnistää.</w:t>
      </w:r>
    </w:p>
    <w:p>
      <w:r>
        <w:rPr>
          <w:b/>
        </w:rPr>
        <w:t xml:space="preserve">Tulos</w:t>
      </w:r>
    </w:p>
    <w:p>
      <w:r>
        <w:t xml:space="preserve">Miehet ovat vanhoja ystäviä, jotka nauttivat kävelystä.</w:t>
      </w:r>
    </w:p>
    <w:p>
      <w:r>
        <w:rPr>
          <w:b/>
        </w:rPr>
        <w:t xml:space="preserve">Esimerkki 5.4053</w:t>
      </w:r>
    </w:p>
    <w:p>
      <w:r>
        <w:t xml:space="preserve">Lause 1: Vaaleanpunaiseen mekkoon pukeutunut nainen, jolla on musta käsilaukku kädessään ja joka nostaa sateenvarjon päänsä yläpuolelle pylvääseen tai palkkiin. Lause 2: Mekko on vaaleanpunainen.</w:t>
      </w:r>
    </w:p>
    <w:p>
      <w:r>
        <w:rPr>
          <w:b/>
        </w:rPr>
        <w:t xml:space="preserve">Tulos</w:t>
      </w:r>
    </w:p>
    <w:p>
      <w:r>
        <w:t xml:space="preserve">Nainen esiintyy sirkuksessa.</w:t>
      </w:r>
    </w:p>
    <w:p>
      <w:r>
        <w:rPr>
          <w:b/>
        </w:rPr>
        <w:t xml:space="preserve">Esimerkki 5.4054</w:t>
      </w:r>
    </w:p>
    <w:p>
      <w:r>
        <w:t xml:space="preserve">Lause 1: ihmisjoukko ulkona. Lause 2: Ulkona on paljon ihmisiä.</w:t>
      </w:r>
    </w:p>
    <w:p>
      <w:r>
        <w:rPr>
          <w:b/>
        </w:rPr>
        <w:t xml:space="preserve">Tulos</w:t>
      </w:r>
    </w:p>
    <w:p>
      <w:r>
        <w:t xml:space="preserve">Jokin on herättänyt ulkona olevien ihmisten huomion.</w:t>
      </w:r>
    </w:p>
    <w:p>
      <w:r>
        <w:rPr>
          <w:b/>
        </w:rPr>
        <w:t xml:space="preserve">Esimerkki 5.4055</w:t>
      </w:r>
    </w:p>
    <w:p>
      <w:r>
        <w:t xml:space="preserve">Lause 1: Siniseen ruutupaitaan ja aurinkolaseihin pukeutunut nainen kävelee valkoisen rakennuksen vieressä jalkakäytävällä suu auki. Lause 2: Nainen oli yllättynyt valkoisen rakennuksen vieressä.</w:t>
      </w:r>
    </w:p>
    <w:p>
      <w:r>
        <w:rPr>
          <w:b/>
        </w:rPr>
        <w:t xml:space="preserve">Tulos</w:t>
      </w:r>
    </w:p>
    <w:p>
      <w:r>
        <w:t xml:space="preserve">Naisen suu on auki, vaikka hän nukkuisi.</w:t>
      </w:r>
    </w:p>
    <w:p>
      <w:r>
        <w:rPr>
          <w:b/>
        </w:rPr>
        <w:t xml:space="preserve">Esimerkki 5.4056</w:t>
      </w:r>
    </w:p>
    <w:p>
      <w:r>
        <w:t xml:space="preserve">Lause 1: Paidaton mies kumartui maalaamaan seinälle. Lause 2: Maalari on mies.</w:t>
      </w:r>
    </w:p>
    <w:p>
      <w:r>
        <w:rPr>
          <w:b/>
        </w:rPr>
        <w:t xml:space="preserve">Tulos</w:t>
      </w:r>
    </w:p>
    <w:p>
      <w:r>
        <w:t xml:space="preserve">Mies maalaa seinää siniseksi.</w:t>
      </w:r>
    </w:p>
    <w:p>
      <w:r>
        <w:rPr>
          <w:b/>
        </w:rPr>
        <w:t xml:space="preserve">Esimerkki 5.4057</w:t>
      </w:r>
    </w:p>
    <w:p>
      <w:r>
        <w:t xml:space="preserve">Lause 1: Oranssiin liiviin pukeutunut rakennustyöntekijä katselee junatunnelia, jossa on Kennington-kyltti. Lause 2: Rakennustyöntekijä tutkii tunnelia.</w:t>
      </w:r>
    </w:p>
    <w:p>
      <w:r>
        <w:rPr>
          <w:b/>
        </w:rPr>
        <w:t xml:space="preserve">Tulos</w:t>
      </w:r>
    </w:p>
    <w:p>
      <w:r>
        <w:t xml:space="preserve">Rakennustyöntekijä tutkii yöllistä rautatietunnelia.</w:t>
      </w:r>
    </w:p>
    <w:p>
      <w:r>
        <w:rPr>
          <w:b/>
        </w:rPr>
        <w:t xml:space="preserve">Esimerkki 5.4058</w:t>
      </w:r>
    </w:p>
    <w:p>
      <w:r>
        <w:t xml:space="preserve">Lause 1: Ryhmä rakennustyöläisiä puhuu höyryjyrän takana. Lause 2: Työntekijät keskustelevat.</w:t>
      </w:r>
    </w:p>
    <w:p>
      <w:r>
        <w:rPr>
          <w:b/>
        </w:rPr>
        <w:t xml:space="preserve">Tulos</w:t>
      </w:r>
    </w:p>
    <w:p>
      <w:r>
        <w:t xml:space="preserve">Työntekijät puhuvat lounaan syömisestä.</w:t>
      </w:r>
    </w:p>
    <w:p>
      <w:r>
        <w:rPr>
          <w:b/>
        </w:rPr>
        <w:t xml:space="preserve">Esimerkki 5.4059</w:t>
      </w:r>
    </w:p>
    <w:p>
      <w:r>
        <w:t xml:space="preserve">Lause 1: Nainen, jolla on kädessään useita keltaisia ilmapalloja, seisoo ulkona yöllä. Lause 2: Nainen, jolla on kädessään keltaisia ilmapalloja, seisoo ulkona yöllä.</w:t>
      </w:r>
    </w:p>
    <w:p>
      <w:r>
        <w:rPr>
          <w:b/>
        </w:rPr>
        <w:t xml:space="preserve">Tulos</w:t>
      </w:r>
    </w:p>
    <w:p>
      <w:r>
        <w:t xml:space="preserve">Nainen viimeistelee juhlakoristeet.</w:t>
      </w:r>
    </w:p>
    <w:p>
      <w:r>
        <w:rPr>
          <w:b/>
        </w:rPr>
        <w:t xml:space="preserve">Esimerkki 5.4060</w:t>
      </w:r>
    </w:p>
    <w:p>
      <w:r>
        <w:t xml:space="preserve">Lause 1: Kuusi pyöräilijää kilpailee kilpailussa, ja useat heistä näyttävät kaatuvan. Lause 2: Kuusi kilpailevaa pyöräilijää kaatuu ulkona lähellä toisiaan.</w:t>
      </w:r>
    </w:p>
    <w:p>
      <w:r>
        <w:rPr>
          <w:b/>
        </w:rPr>
        <w:t xml:space="preserve">Tulos</w:t>
      </w:r>
    </w:p>
    <w:p>
      <w:r>
        <w:t xml:space="preserve">Kuusi kilpailevaa polkupyöräilijää törmää toisiinsa, kun heidän edessään ajava toinen pyöräilijä kaatuu.</w:t>
      </w:r>
    </w:p>
    <w:p>
      <w:r>
        <w:rPr>
          <w:b/>
        </w:rPr>
        <w:t xml:space="preserve">Esimerkki 5.4061</w:t>
      </w:r>
    </w:p>
    <w:p>
      <w:r>
        <w:t xml:space="preserve">Lause 1: Lapsi leikkii koripalloverkon lähellä. Lause 2: Lapsi leikkii koripalloverkon lähellä.</w:t>
      </w:r>
    </w:p>
    <w:p>
      <w:r>
        <w:rPr>
          <w:b/>
        </w:rPr>
        <w:t xml:space="preserve">Tulos</w:t>
      </w:r>
    </w:p>
    <w:p>
      <w:r>
        <w:t xml:space="preserve">Lapsi pelaa koripalloa yksin.</w:t>
      </w:r>
    </w:p>
    <w:p>
      <w:r>
        <w:rPr>
          <w:b/>
        </w:rPr>
        <w:t xml:space="preserve">Esimerkki 5.4062</w:t>
      </w:r>
    </w:p>
    <w:p>
      <w:r>
        <w:t xml:space="preserve">Lause 1: Mies tekee ilmoituksen muille mikrofonin kautta. Lause 2: Mies tekee ilmoituksen.</w:t>
      </w:r>
    </w:p>
    <w:p>
      <w:r>
        <w:rPr>
          <w:b/>
        </w:rPr>
        <w:t xml:space="preserve">Tulos</w:t>
      </w:r>
    </w:p>
    <w:p>
      <w:r>
        <w:t xml:space="preserve">Mies varoittaa väkijoukkoa sateesta.</w:t>
      </w:r>
    </w:p>
    <w:p>
      <w:r>
        <w:rPr>
          <w:b/>
        </w:rPr>
        <w:t xml:space="preserve">Esimerkki 5.4063</w:t>
      </w:r>
    </w:p>
    <w:p>
      <w:r>
        <w:t xml:space="preserve">Lause 1: Mies, jolla on musta puku päällään, jonkinlaisessa purjelentokoneessa meressä, kiinnitettynä laskuvarjoon. Lause 2: Mies liukuu meressä.</w:t>
      </w:r>
    </w:p>
    <w:p>
      <w:r>
        <w:rPr>
          <w:b/>
        </w:rPr>
        <w:t xml:space="preserve">Tulos</w:t>
      </w:r>
    </w:p>
    <w:p>
      <w:r>
        <w:t xml:space="preserve">Joukko ihmisiä ajaa isoilla polkupyörillä kilpaa.</w:t>
      </w:r>
    </w:p>
    <w:p>
      <w:r>
        <w:rPr>
          <w:b/>
        </w:rPr>
        <w:t xml:space="preserve">Esimerkki 5.4064</w:t>
      </w:r>
    </w:p>
    <w:p>
      <w:r>
        <w:t xml:space="preserve">Lause 1: Mies, jolla on punainen sateenvarjo, näyttää pelleilevän renkaan kanssa vauvan ja äidin katsoessa vierestä. Lause 2: Mies hössöttää naisen ja vauvan edessä.</w:t>
      </w:r>
    </w:p>
    <w:p>
      <w:r>
        <w:rPr>
          <w:b/>
        </w:rPr>
        <w:t xml:space="preserve">Tulos</w:t>
      </w:r>
    </w:p>
    <w:p>
      <w:r>
        <w:t xml:space="preserve">Mies työskentelee auton parissa</w:t>
      </w:r>
    </w:p>
    <w:p>
      <w:r>
        <w:rPr>
          <w:b/>
        </w:rPr>
        <w:t xml:space="preserve">Esimerkki 5.4065</w:t>
      </w:r>
    </w:p>
    <w:p>
      <w:r>
        <w:t xml:space="preserve">Lause 1: Suuri joukko ihmisiä tutkii kalliorakennelman ympärillä. Lause 2: Joukko ihmisiä on ulkona.</w:t>
      </w:r>
    </w:p>
    <w:p>
      <w:r>
        <w:rPr>
          <w:b/>
        </w:rPr>
        <w:t xml:space="preserve">Tulos</w:t>
      </w:r>
    </w:p>
    <w:p>
      <w:r>
        <w:t xml:space="preserve">Ystäväporukka tutkii kallioita.</w:t>
      </w:r>
    </w:p>
    <w:p>
      <w:r>
        <w:rPr>
          <w:b/>
        </w:rPr>
        <w:t xml:space="preserve">Esimerkki 5.4066</w:t>
      </w:r>
    </w:p>
    <w:p>
      <w:r>
        <w:t xml:space="preserve">Lause 1: Metrossa istuva nainen, jolla on yllään siniset farkut ja musta paita, jossa on pieniä kuvioita, on taivuttanut päänsä polvilleen. Lause 2: Nainen istuu metrossa.</w:t>
      </w:r>
    </w:p>
    <w:p>
      <w:r>
        <w:rPr>
          <w:b/>
        </w:rPr>
        <w:t xml:space="preserve">Tulos</w:t>
      </w:r>
    </w:p>
    <w:p>
      <w:r>
        <w:t xml:space="preserve">Nainen nukkuu metrossa.</w:t>
      </w:r>
    </w:p>
    <w:p>
      <w:r>
        <w:rPr>
          <w:b/>
        </w:rPr>
        <w:t xml:space="preserve">Esimerkki 5.4067</w:t>
      </w:r>
    </w:p>
    <w:p>
      <w:r>
        <w:t xml:space="preserve">Lause 1: Kuusi ihmistä seisoo betonielementtirakennuksessa, jonka lattialla on pala muovia ja vihreä kori. Lause 2: Ryhmä seisoo korin lähellä harkkorakennuksessa.</w:t>
      </w:r>
    </w:p>
    <w:p>
      <w:r>
        <w:rPr>
          <w:b/>
        </w:rPr>
        <w:t xml:space="preserve">Tulos</w:t>
      </w:r>
    </w:p>
    <w:p>
      <w:r>
        <w:t xml:space="preserve">Vihreä kori on täynnä karkkia.</w:t>
      </w:r>
    </w:p>
    <w:p>
      <w:r>
        <w:rPr>
          <w:b/>
        </w:rPr>
        <w:t xml:space="preserve">Esimerkki 5.4068</w:t>
      </w:r>
    </w:p>
    <w:p>
      <w:r>
        <w:t xml:space="preserve">Lause 1: Punapaitainen mies seisoo seinää vasten, kun hänen edessään näkyy toisen miehen varjo. Lause 2: Kaksi miestä on ulkona.</w:t>
      </w:r>
    </w:p>
    <w:p>
      <w:r>
        <w:rPr>
          <w:b/>
        </w:rPr>
        <w:t xml:space="preserve">Tulos</w:t>
      </w:r>
    </w:p>
    <w:p>
      <w:r>
        <w:t xml:space="preserve">Mies hiipii ystävänsä luo pelotellakseen tätä.</w:t>
      </w:r>
    </w:p>
    <w:p>
      <w:r>
        <w:rPr>
          <w:b/>
        </w:rPr>
        <w:t xml:space="preserve">Esimerkki 5.4069</w:t>
      </w:r>
    </w:p>
    <w:p>
      <w:r>
        <w:t xml:space="preserve">Lause 1: Kaksi ihmistä laskeutuu alas kiviportaita. Lause 2: Ihmiset kävelevät alas portaita.</w:t>
      </w:r>
    </w:p>
    <w:p>
      <w:r>
        <w:rPr>
          <w:b/>
        </w:rPr>
        <w:t xml:space="preserve">Tulos</w:t>
      </w:r>
    </w:p>
    <w:p>
      <w:r>
        <w:t xml:space="preserve">Kaksi ihmistä juoksee kiviportaita alas.</w:t>
      </w:r>
    </w:p>
    <w:p>
      <w:r>
        <w:rPr>
          <w:b/>
        </w:rPr>
        <w:t xml:space="preserve">Esimerkki 5.4070</w:t>
      </w:r>
    </w:p>
    <w:p>
      <w:r>
        <w:t xml:space="preserve">Lause 1: Ihmiset kadunkulmassa katsovat tuntematonta esinettä pyörätuolissa istuvan miehen vieressä. Lause 2: Ihmiset kokoontuvat katsomaan esinettä.</w:t>
      </w:r>
    </w:p>
    <w:p>
      <w:r>
        <w:rPr>
          <w:b/>
        </w:rPr>
        <w:t xml:space="preserve">Tulos</w:t>
      </w:r>
    </w:p>
    <w:p>
      <w:r>
        <w:t xml:space="preserve">Ihmiset katsovat viemärikaivon kantta.</w:t>
      </w:r>
    </w:p>
    <w:p>
      <w:r>
        <w:rPr>
          <w:b/>
        </w:rPr>
        <w:t xml:space="preserve">Esimerkki 5.4071</w:t>
      </w:r>
    </w:p>
    <w:p>
      <w:r>
        <w:t xml:space="preserve">Lause 1: Ruskea karvainen eläin seisoo kasvien takana. Lause 2: Eläin jonkin kasvin takana.</w:t>
      </w:r>
    </w:p>
    <w:p>
      <w:r>
        <w:rPr>
          <w:b/>
        </w:rPr>
        <w:t xml:space="preserve">Tulos</w:t>
      </w:r>
    </w:p>
    <w:p>
      <w:r>
        <w:t xml:space="preserve">Orava piileskelee kasveissa.</w:t>
      </w:r>
    </w:p>
    <w:p>
      <w:r>
        <w:rPr>
          <w:b/>
        </w:rPr>
        <w:t xml:space="preserve">Esimerkki 5.4072</w:t>
      </w:r>
    </w:p>
    <w:p>
      <w:r>
        <w:t xml:space="preserve">Lause 1: Neljä mustatukkaista ihmistä poseeraa kuvassa, jonka taustalla on ikkunoita. Lause 2: Neljä mustatukkaista ihmistä poseeraa kuvassa.</w:t>
      </w:r>
    </w:p>
    <w:p>
      <w:r>
        <w:rPr>
          <w:b/>
        </w:rPr>
        <w:t xml:space="preserve">Tulos</w:t>
      </w:r>
    </w:p>
    <w:p>
      <w:r>
        <w:t xml:space="preserve">Neljä mustatukkaista poseeraa hääkuvassa.</w:t>
      </w:r>
    </w:p>
    <w:p>
      <w:r>
        <w:rPr>
          <w:b/>
        </w:rPr>
        <w:t xml:space="preserve">Esimerkki 5.4073</w:t>
      </w:r>
    </w:p>
    <w:p>
      <w:r>
        <w:t xml:space="preserve">Lause 1: Useita ihmisiä istuu ulkona dalmatialaisen ilmapallon ympärillä. Lause 2: Ulkona on ilmapallo.</w:t>
      </w:r>
    </w:p>
    <w:p>
      <w:r>
        <w:rPr>
          <w:b/>
        </w:rPr>
        <w:t xml:space="preserve">Tulos</w:t>
      </w:r>
    </w:p>
    <w:p>
      <w:r>
        <w:t xml:space="preserve">Ihmiset odottavat juhlien alkamista.</w:t>
      </w:r>
    </w:p>
    <w:p>
      <w:r>
        <w:rPr>
          <w:b/>
        </w:rPr>
        <w:t xml:space="preserve">Esimerkki 5.4074</w:t>
      </w:r>
    </w:p>
    <w:p>
      <w:r>
        <w:t xml:space="preserve">Lause 1: Mies ja nainen seisovat virvokepaikan edessä Lause 2: Ihmiset seisovat.</w:t>
      </w:r>
    </w:p>
    <w:p>
      <w:r>
        <w:rPr>
          <w:b/>
        </w:rPr>
        <w:t xml:space="preserve">Tulos</w:t>
      </w:r>
    </w:p>
    <w:p>
      <w:r>
        <w:t xml:space="preserve">Pariskunta on ulkoilmatapahtumassa.</w:t>
      </w:r>
    </w:p>
    <w:p>
      <w:r>
        <w:rPr>
          <w:b/>
        </w:rPr>
        <w:t xml:space="preserve">Esimerkki 5.4075</w:t>
      </w:r>
    </w:p>
    <w:p>
      <w:r>
        <w:t xml:space="preserve">Lause 1: Mustapaitainen ja mustahattuinen mies hymyilee. Lause 2: Mies on onnellinen.</w:t>
      </w:r>
    </w:p>
    <w:p>
      <w:r>
        <w:rPr>
          <w:b/>
        </w:rPr>
        <w:t xml:space="preserve">Tulos</w:t>
      </w:r>
    </w:p>
    <w:p>
      <w:r>
        <w:t xml:space="preserve">Mies, jolla on musta paita ja musta hattu, nauraa.</w:t>
      </w:r>
    </w:p>
    <w:p>
      <w:r>
        <w:rPr>
          <w:b/>
        </w:rPr>
        <w:t xml:space="preserve">Esimerkki 5.4076</w:t>
      </w:r>
    </w:p>
    <w:p>
      <w:r>
        <w:t xml:space="preserve">Lause 1: Korkea harmaa tolppa, jonka takana oranssiin paitaan pukeutunut henkilö istuu seinällä ja peittää kasvonsa yhdellä kädellä. Lause 2: Henkilö on seinällä.</w:t>
      </w:r>
    </w:p>
    <w:p>
      <w:r>
        <w:rPr>
          <w:b/>
        </w:rPr>
        <w:t xml:space="preserve">Tulos</w:t>
      </w:r>
    </w:p>
    <w:p>
      <w:r>
        <w:t xml:space="preserve">ujo henkilö valokuvataan</w:t>
      </w:r>
    </w:p>
    <w:p>
      <w:r>
        <w:rPr>
          <w:b/>
        </w:rPr>
        <w:t xml:space="preserve">Esimerkki 5.4077</w:t>
      </w:r>
    </w:p>
    <w:p>
      <w:r>
        <w:t xml:space="preserve">Lause 1: Joukko ihmisiä juoksee juoksukilpailun tai maratonin, kun ihmisjoukko katsoo. Lause 2: Joukko ihmisiä juoksee...</w:t>
      </w:r>
    </w:p>
    <w:p>
      <w:r>
        <w:rPr>
          <w:b/>
        </w:rPr>
        <w:t xml:space="preserve">Tulos</w:t>
      </w:r>
    </w:p>
    <w:p>
      <w:r>
        <w:t xml:space="preserve">joukko ihmisiä juoksee hyväntekeväisyyteen</w:t>
      </w:r>
    </w:p>
    <w:p>
      <w:r>
        <w:rPr>
          <w:b/>
        </w:rPr>
        <w:t xml:space="preserve">Esimerkki 5.4078</w:t>
      </w:r>
    </w:p>
    <w:p>
      <w:r>
        <w:t xml:space="preserve">Lause 1: Ryhmä lapsia luokassa opettajansa kanssa. Lause 2: Lapsiryhmä on koulussa.</w:t>
      </w:r>
    </w:p>
    <w:p>
      <w:r>
        <w:rPr>
          <w:b/>
        </w:rPr>
        <w:t xml:space="preserve">Tulos</w:t>
      </w:r>
    </w:p>
    <w:p>
      <w:r>
        <w:t xml:space="preserve">Lapset oppivat matematiikkaa.</w:t>
      </w:r>
    </w:p>
    <w:p>
      <w:r>
        <w:rPr>
          <w:b/>
        </w:rPr>
        <w:t xml:space="preserve">Esimerkki 5.4079</w:t>
      </w:r>
    </w:p>
    <w:p>
      <w:r>
        <w:t xml:space="preserve">Lause 1: Mies, jolla on miekka ja perinteinen taisteluvarustus, valmistautuu taisteluun. Lause 2: Kaveri valmistautuu käyttämään miekkaansa taistelussa.</w:t>
      </w:r>
    </w:p>
    <w:p>
      <w:r>
        <w:rPr>
          <w:b/>
        </w:rPr>
        <w:t xml:space="preserve">Tulos</w:t>
      </w:r>
    </w:p>
    <w:p>
      <w:r>
        <w:t xml:space="preserve">Eräs mies pitää kilpeä kädessään.</w:t>
      </w:r>
    </w:p>
    <w:p>
      <w:r>
        <w:rPr>
          <w:b/>
        </w:rPr>
        <w:t xml:space="preserve">Esimerkki 5.4080</w:t>
      </w:r>
    </w:p>
    <w:p>
      <w:r>
        <w:t xml:space="preserve">Lause 1: Valkoiseen paitaan ja farkkuihin pukeutunut mies, joka tanssii breakdancea kaupungin kadulla yleisön seuratessa. Lause 2: Rennosti pukeutunut mies break-tanssii yleisön edessä.</w:t>
      </w:r>
    </w:p>
    <w:p>
      <w:r>
        <w:rPr>
          <w:b/>
        </w:rPr>
        <w:t xml:space="preserve">Tulos</w:t>
      </w:r>
    </w:p>
    <w:p>
      <w:r>
        <w:t xml:space="preserve">Mies tanssii break-tanssia ja kerää väkijoukolta paljon rahaa.</w:t>
      </w:r>
    </w:p>
    <w:p>
      <w:r>
        <w:rPr>
          <w:b/>
        </w:rPr>
        <w:t xml:space="preserve">Esimerkki 5.4081</w:t>
      </w:r>
    </w:p>
    <w:p>
      <w:r>
        <w:t xml:space="preserve">Lause 1: Mies opettaa lapsia luokassa. Lause 2: Mies on luokkahuoneessa.</w:t>
      </w:r>
    </w:p>
    <w:p>
      <w:r>
        <w:rPr>
          <w:b/>
        </w:rPr>
        <w:t xml:space="preserve">Tulos</w:t>
      </w:r>
    </w:p>
    <w:p>
      <w:r>
        <w:t xml:space="preserve">Mies opettaa lasten luokalle englantia.</w:t>
      </w:r>
    </w:p>
    <w:p>
      <w:r>
        <w:rPr>
          <w:b/>
        </w:rPr>
        <w:t xml:space="preserve">Esimerkki 5.4082</w:t>
      </w:r>
    </w:p>
    <w:p>
      <w:r>
        <w:t xml:space="preserve">Lause 1: Nainen lukee ja allekirjoittaa paperia. Lause 2: Nainen lukee.</w:t>
      </w:r>
    </w:p>
    <w:p>
      <w:r>
        <w:rPr>
          <w:b/>
        </w:rPr>
        <w:t xml:space="preserve">Tulos</w:t>
      </w:r>
    </w:p>
    <w:p>
      <w:r>
        <w:t xml:space="preserve">Nainen on viesti jollekin.</w:t>
      </w:r>
    </w:p>
    <w:p>
      <w:r>
        <w:rPr>
          <w:b/>
        </w:rPr>
        <w:t xml:space="preserve">Esimerkki 5.4083</w:t>
      </w:r>
    </w:p>
    <w:p>
      <w:r>
        <w:t xml:space="preserve">Lause 1: Nuori mies harjoittelee akrobatiaa. Lause 2: Nuori mies urheilee.</w:t>
      </w:r>
    </w:p>
    <w:p>
      <w:r>
        <w:rPr>
          <w:b/>
        </w:rPr>
        <w:t xml:space="preserve">Tulos</w:t>
      </w:r>
    </w:p>
    <w:p>
      <w:r>
        <w:t xml:space="preserve">Nuori mies harrastaa liikuntaa.</w:t>
      </w:r>
    </w:p>
    <w:p>
      <w:r>
        <w:rPr>
          <w:b/>
        </w:rPr>
        <w:t xml:space="preserve">Esimerkki 5.4084</w:t>
      </w:r>
    </w:p>
    <w:p>
      <w:r>
        <w:t xml:space="preserve">Lause 1: Tyttö, jolla on toppi ja farkkukaprikset, seisoo junaradalla. Lause 2: Tyttö on pukeutunut vaatteisiin.</w:t>
      </w:r>
    </w:p>
    <w:p>
      <w:r>
        <w:rPr>
          <w:b/>
        </w:rPr>
        <w:t xml:space="preserve">Tulos</w:t>
      </w:r>
    </w:p>
    <w:p>
      <w:r>
        <w:t xml:space="preserve">Tytöstä otetaan kuva junaradalla.</w:t>
      </w:r>
    </w:p>
    <w:p>
      <w:r>
        <w:rPr>
          <w:b/>
        </w:rPr>
        <w:t xml:space="preserve">Esimerkki 5.4085</w:t>
      </w:r>
    </w:p>
    <w:p>
      <w:r>
        <w:t xml:space="preserve">Lause 1: Vanhempi nainen auttaa nuorta poikaa kirjoittamaan kynällä. Lause 2: Nuori poika saa vanhemmalta naiselta apua kynällä kirjoittamisessa.</w:t>
      </w:r>
    </w:p>
    <w:p>
      <w:r>
        <w:rPr>
          <w:b/>
        </w:rPr>
        <w:t xml:space="preserve">Tulos</w:t>
      </w:r>
    </w:p>
    <w:p>
      <w:r>
        <w:t xml:space="preserve">Nuori poika tekee läksyjään kynällä, ja vanhempi nainen auttaa häntä.</w:t>
      </w:r>
    </w:p>
    <w:p>
      <w:r>
        <w:rPr>
          <w:b/>
        </w:rPr>
        <w:t xml:space="preserve">Esimerkki 5.4086</w:t>
      </w:r>
    </w:p>
    <w:p>
      <w:r>
        <w:t xml:space="preserve">Lause 1: Mukava lähiökatu kauniilla vihreillä tuntureilla. Lause 2: Tämä naapurusto sijaitsee lähellä kauniita tuntureita.</w:t>
      </w:r>
    </w:p>
    <w:p>
      <w:r>
        <w:rPr>
          <w:b/>
        </w:rPr>
        <w:t xml:space="preserve">Tulos</w:t>
      </w:r>
    </w:p>
    <w:p>
      <w:r>
        <w:t xml:space="preserve">Tällä alueella on alhainen rikollisuusaste.</w:t>
      </w:r>
    </w:p>
    <w:p>
      <w:r>
        <w:rPr>
          <w:b/>
        </w:rPr>
        <w:t xml:space="preserve">Esimerkki 5.4087</w:t>
      </w:r>
    </w:p>
    <w:p>
      <w:r>
        <w:t xml:space="preserve">Lause 1: Ryhmä paitoihin ja shortseihin pukeutuneita nuoria miehiä kokoaa penkkiä ja muita puisia esineitä. Lause 2: Useat miehet työskentelevät erilaisten projektien parissa.</w:t>
      </w:r>
    </w:p>
    <w:p>
      <w:r>
        <w:rPr>
          <w:b/>
        </w:rPr>
        <w:t xml:space="preserve">Tulos</w:t>
      </w:r>
    </w:p>
    <w:p>
      <w:r>
        <w:t xml:space="preserve">Sää on hyvä, koska heillä on shortsit jalassa.</w:t>
      </w:r>
    </w:p>
    <w:p>
      <w:r>
        <w:rPr>
          <w:b/>
        </w:rPr>
        <w:t xml:space="preserve">Esimerkki 5.4088</w:t>
      </w:r>
    </w:p>
    <w:p>
      <w:r>
        <w:t xml:space="preserve">Lause 1: Mies seisoo kadulla ja nauttii rakennuksen arkkitehtuurista. Lause 2: Mies katselee rakennusta.</w:t>
      </w:r>
    </w:p>
    <w:p>
      <w:r>
        <w:rPr>
          <w:b/>
        </w:rPr>
        <w:t xml:space="preserve">Tulos</w:t>
      </w:r>
    </w:p>
    <w:p>
      <w:r>
        <w:t xml:space="preserve">Mies ihailee arkkitehtuuria.</w:t>
      </w:r>
    </w:p>
    <w:p>
      <w:r>
        <w:rPr>
          <w:b/>
        </w:rPr>
        <w:t xml:space="preserve">Esimerkki 5.4089</w:t>
      </w:r>
    </w:p>
    <w:p>
      <w:r>
        <w:t xml:space="preserve">Lause 1: Auto uppoaa veden alle järveen tai jokeen. Lause 2: Auto on veden alla.</w:t>
      </w:r>
    </w:p>
    <w:p>
      <w:r>
        <w:rPr>
          <w:b/>
        </w:rPr>
        <w:t xml:space="preserve">Tulos</w:t>
      </w:r>
    </w:p>
    <w:p>
      <w:r>
        <w:t xml:space="preserve">Auto on katoamassa lopullisesti aaltojen alle.</w:t>
      </w:r>
    </w:p>
    <w:p>
      <w:r>
        <w:rPr>
          <w:b/>
        </w:rPr>
        <w:t xml:space="preserve">Esimerkki 5.4090</w:t>
      </w:r>
    </w:p>
    <w:p>
      <w:r>
        <w:t xml:space="preserve">Lause 1: Kaksi tervettä hevosta leikkii pellolla. Lause 2: Hevoset leikkivät ulkona.</w:t>
      </w:r>
    </w:p>
    <w:p>
      <w:r>
        <w:rPr>
          <w:b/>
        </w:rPr>
        <w:t xml:space="preserve">Tulos</w:t>
      </w:r>
    </w:p>
    <w:p>
      <w:r>
        <w:t xml:space="preserve">Kaksi ponia juoksee laitumen poikki.</w:t>
      </w:r>
    </w:p>
    <w:p>
      <w:r>
        <w:rPr>
          <w:b/>
        </w:rPr>
        <w:t xml:space="preserve">Esimerkki 5.4091</w:t>
      </w:r>
    </w:p>
    <w:p>
      <w:r>
        <w:t xml:space="preserve">Lause 1: Nainen korkokengissä pitelee miehen kädestä, joka kävelee portaita ylös lumisateessa. Lause 2: Nainen ja mies kävelevät portaita ylös.</w:t>
      </w:r>
    </w:p>
    <w:p>
      <w:r>
        <w:rPr>
          <w:b/>
        </w:rPr>
        <w:t xml:space="preserve">Tulos</w:t>
      </w:r>
    </w:p>
    <w:p>
      <w:r>
        <w:t xml:space="preserve">Miehensä auttaa naista lumisia portaita ylös.</w:t>
      </w:r>
    </w:p>
    <w:p>
      <w:r>
        <w:rPr>
          <w:b/>
        </w:rPr>
        <w:t xml:space="preserve">Esimerkki 5.4092</w:t>
      </w:r>
    </w:p>
    <w:p>
      <w:r>
        <w:t xml:space="preserve">Lause 1: Joukko ihmisiä seisoo yöllä ulkona soihtujen kanssa. Lause 2: ihmiset ovat ulkona</w:t>
      </w:r>
    </w:p>
    <w:p>
      <w:r>
        <w:rPr>
          <w:b/>
        </w:rPr>
        <w:t xml:space="preserve">Tulos</w:t>
      </w:r>
    </w:p>
    <w:p>
      <w:r>
        <w:t xml:space="preserve">ihmiset ovat varkaita</w:t>
      </w:r>
    </w:p>
    <w:p>
      <w:r>
        <w:rPr>
          <w:b/>
        </w:rPr>
        <w:t xml:space="preserve">Esimerkki 5.4093</w:t>
      </w:r>
    </w:p>
    <w:p>
      <w:r>
        <w:t xml:space="preserve">Lause 1: Pariskunta poseeraa kuvassa, taustalla valkoisia ja keltaisia kukkia. Lause 2: Kaksikon takana on valkoisia ja keltaisia kukkia.</w:t>
      </w:r>
    </w:p>
    <w:p>
      <w:r>
        <w:rPr>
          <w:b/>
        </w:rPr>
        <w:t xml:space="preserve">Tulos</w:t>
      </w:r>
    </w:p>
    <w:p>
      <w:r>
        <w:t xml:space="preserve">Pariskunta hymyilee ja pitää kädestä kiinni kuvan aikana.</w:t>
      </w:r>
    </w:p>
    <w:p>
      <w:r>
        <w:rPr>
          <w:b/>
        </w:rPr>
        <w:t xml:space="preserve">Esimerkki 5.4094</w:t>
      </w:r>
    </w:p>
    <w:p>
      <w:r>
        <w:t xml:space="preserve">Lause 1: Mies asentaa videokameran ennen jalkapallo-ottelua. Lause 2: Mies aikoo tallentaa jalkapallopelin filmille.</w:t>
      </w:r>
    </w:p>
    <w:p>
      <w:r>
        <w:rPr>
          <w:b/>
        </w:rPr>
        <w:t xml:space="preserve">Tulos</w:t>
      </w:r>
    </w:p>
    <w:p>
      <w:r>
        <w:t xml:space="preserve">Mies asettaa kameransa lumeen.</w:t>
      </w:r>
    </w:p>
    <w:p>
      <w:r>
        <w:rPr>
          <w:b/>
        </w:rPr>
        <w:t xml:space="preserve">Esimerkki 5.4095</w:t>
      </w:r>
    </w:p>
    <w:p>
      <w:r>
        <w:t xml:space="preserve">Lause 1: Mies opettelee ampumaan aseella, ja ase savuaa, kun hän lataa asetta uudelleen. Lause 2: Miehellä on ase</w:t>
      </w:r>
    </w:p>
    <w:p>
      <w:r>
        <w:rPr>
          <w:b/>
        </w:rPr>
        <w:t xml:space="preserve">Tulos</w:t>
      </w:r>
    </w:p>
    <w:p>
      <w:r>
        <w:t xml:space="preserve">Mies ei osunut kohteeseensa</w:t>
      </w:r>
    </w:p>
    <w:p>
      <w:r>
        <w:rPr>
          <w:b/>
        </w:rPr>
        <w:t xml:space="preserve">Esimerkki 5.4096</w:t>
      </w:r>
    </w:p>
    <w:p>
      <w:r>
        <w:t xml:space="preserve">Lause 1: Työntekijä kävelee kadulla. Lause 2: Kadulla on työntekijä.</w:t>
      </w:r>
    </w:p>
    <w:p>
      <w:r>
        <w:rPr>
          <w:b/>
        </w:rPr>
        <w:t xml:space="preserve">Tulos</w:t>
      </w:r>
    </w:p>
    <w:p>
      <w:r>
        <w:t xml:space="preserve">Rakennustyöntekijä kävelee kadulla.</w:t>
      </w:r>
    </w:p>
    <w:p>
      <w:r>
        <w:rPr>
          <w:b/>
        </w:rPr>
        <w:t xml:space="preserve">Esimerkki 5.4097</w:t>
      </w:r>
    </w:p>
    <w:p>
      <w:r>
        <w:t xml:space="preserve">Lause 1: Isoäiti katselee lapsenlastaan karusellissa. Lause 2: Isoäiti katselee lasta karusellissa.</w:t>
      </w:r>
    </w:p>
    <w:p>
      <w:r>
        <w:rPr>
          <w:b/>
        </w:rPr>
        <w:t xml:space="preserve">Tulos</w:t>
      </w:r>
    </w:p>
    <w:p>
      <w:r>
        <w:t xml:space="preserve">Isoäiti katselee, kun hänen lapsenlapsensa ratsastaa vihreällä hevosella karusellissa.</w:t>
      </w:r>
    </w:p>
    <w:p>
      <w:r>
        <w:rPr>
          <w:b/>
        </w:rPr>
        <w:t xml:space="preserve">Esimerkki 5.4098</w:t>
      </w:r>
    </w:p>
    <w:p>
      <w:r>
        <w:t xml:space="preserve">Lause 1: 2 lasta hyppii rannalla. Lause 2: Lapset ovat ulkona.</w:t>
      </w:r>
    </w:p>
    <w:p>
      <w:r>
        <w:rPr>
          <w:b/>
        </w:rPr>
        <w:t xml:space="preserve">Tulos</w:t>
      </w:r>
    </w:p>
    <w:p>
      <w:r>
        <w:t xml:space="preserve">Siellä on poika.</w:t>
      </w:r>
    </w:p>
    <w:p>
      <w:r>
        <w:rPr>
          <w:b/>
        </w:rPr>
        <w:t xml:space="preserve">Esimerkki 5.4099</w:t>
      </w:r>
    </w:p>
    <w:p>
      <w:r>
        <w:t xml:space="preserve">Lause 1: Kamera katsoo vihreän putken sisälle, kun lapsi liukuu pois. Lause 2: Lapsi liukuu vihreässä putkessa.</w:t>
      </w:r>
    </w:p>
    <w:p>
      <w:r>
        <w:rPr>
          <w:b/>
        </w:rPr>
        <w:t xml:space="preserve">Tulos</w:t>
      </w:r>
    </w:p>
    <w:p>
      <w:r>
        <w:t xml:space="preserve">Lapsi nautti liukumäestä</w:t>
      </w:r>
    </w:p>
    <w:p>
      <w:r>
        <w:rPr>
          <w:b/>
        </w:rPr>
        <w:t xml:space="preserve">Esimerkki 5.4100</w:t>
      </w:r>
    </w:p>
    <w:p>
      <w:r>
        <w:t xml:space="preserve">Lause 1: Tyttö juoksee mereen rannalta. Lause 2: Tyttö leikkii mereen.</w:t>
      </w:r>
    </w:p>
    <w:p>
      <w:r>
        <w:rPr>
          <w:b/>
        </w:rPr>
        <w:t xml:space="preserve">Tulos</w:t>
      </w:r>
    </w:p>
    <w:p>
      <w:r>
        <w:t xml:space="preserve">kaverit hyppivät rannalla</w:t>
      </w:r>
    </w:p>
    <w:p>
      <w:r>
        <w:rPr>
          <w:b/>
        </w:rPr>
        <w:t xml:space="preserve">Esimerkki 5.4101</w:t>
      </w:r>
    </w:p>
    <w:p>
      <w:r>
        <w:t xml:space="preserve">Lause 1: Ryhmä ihmisiä louhii malmia. Lause 2: Ryhmä kaivostyöläisiä.</w:t>
      </w:r>
    </w:p>
    <w:p>
      <w:r>
        <w:rPr>
          <w:b/>
        </w:rPr>
        <w:t xml:space="preserve">Tulos</w:t>
      </w:r>
    </w:p>
    <w:p>
      <w:r>
        <w:t xml:space="preserve">Ihmiset kaivavat kultaa.</w:t>
      </w:r>
    </w:p>
    <w:p>
      <w:r>
        <w:rPr>
          <w:b/>
        </w:rPr>
        <w:t xml:space="preserve">Esimerkki 5.4102</w:t>
      </w:r>
    </w:p>
    <w:p>
      <w:r>
        <w:t xml:space="preserve">Lause 1: Kuvassa näkyy miehen ja naisen heijastus jonkinlaisessa terminaalissa. Lause 2: Kuvassa näkyy mies ja nainen.</w:t>
      </w:r>
    </w:p>
    <w:p>
      <w:r>
        <w:rPr>
          <w:b/>
        </w:rPr>
        <w:t xml:space="preserve">Tulos</w:t>
      </w:r>
    </w:p>
    <w:p>
      <w:r>
        <w:t xml:space="preserve">Kuvassa näkyy mies ja nainen muurahaislentokentällä.</w:t>
      </w:r>
    </w:p>
    <w:p>
      <w:r>
        <w:rPr>
          <w:b/>
        </w:rPr>
        <w:t xml:space="preserve">Esimerkki 5.4103</w:t>
      </w:r>
    </w:p>
    <w:p>
      <w:r>
        <w:t xml:space="preserve">Lause 1: Metroalueen ulkopuolella seisova väkijoukko. Lause 2: Joukko ihmisiä on kokoontunut ulos.</w:t>
      </w:r>
    </w:p>
    <w:p>
      <w:r>
        <w:rPr>
          <w:b/>
        </w:rPr>
        <w:t xml:space="preserve">Tulos</w:t>
      </w:r>
    </w:p>
    <w:p>
      <w:r>
        <w:t xml:space="preserve">Ryhmä kokoontui ulos juhlimaan uudenvuodenaattona keskiyöllä!</w:t>
      </w:r>
    </w:p>
    <w:p>
      <w:r>
        <w:rPr>
          <w:b/>
        </w:rPr>
        <w:t xml:space="preserve">Esimerkki 5.4104</w:t>
      </w:r>
    </w:p>
    <w:p>
      <w:r>
        <w:t xml:space="preserve">Lause 1: Koira hyppää esteen yli. Lause 2: Eläin hyppää.</w:t>
      </w:r>
    </w:p>
    <w:p>
      <w:r>
        <w:rPr>
          <w:b/>
        </w:rPr>
        <w:t xml:space="preserve">Tulos</w:t>
      </w:r>
    </w:p>
    <w:p>
      <w:r>
        <w:t xml:space="preserve">Koira harjoittelee temppuja tulevaa näyttelyä varten.</w:t>
      </w:r>
    </w:p>
    <w:p>
      <w:r>
        <w:rPr>
          <w:b/>
        </w:rPr>
        <w:t xml:space="preserve">Esimerkki 5.4105</w:t>
      </w:r>
    </w:p>
    <w:p>
      <w:r>
        <w:t xml:space="preserve">Lause 1: Nainen hiihtää puiden edessä. Lause 2: Nainen on ulkona.</w:t>
      </w:r>
    </w:p>
    <w:p>
      <w:r>
        <w:rPr>
          <w:b/>
        </w:rPr>
        <w:t xml:space="preserve">Tulos</w:t>
      </w:r>
    </w:p>
    <w:p>
      <w:r>
        <w:t xml:space="preserve">Hän on hiihtomatkalla perheensä kanssa.</w:t>
      </w:r>
    </w:p>
    <w:p>
      <w:r>
        <w:rPr>
          <w:b/>
        </w:rPr>
        <w:t xml:space="preserve">Esimerkki 5.4106</w:t>
      </w:r>
    </w:p>
    <w:p>
      <w:r>
        <w:t xml:space="preserve">Lause 1: Nainen tekee puolijakoa venevajan ja veneen kannen välillä, kun kannella seisova mies auttaa häntä tukemaan häntä. Lause 2: Nainen tekee semi splitin.</w:t>
      </w:r>
    </w:p>
    <w:p>
      <w:r>
        <w:rPr>
          <w:b/>
        </w:rPr>
        <w:t xml:space="preserve">Tulos</w:t>
      </w:r>
    </w:p>
    <w:p>
      <w:r>
        <w:t xml:space="preserve">Nainen, joka tekee puoliksi splittiä miehensä tukemana.</w:t>
      </w:r>
    </w:p>
    <w:p>
      <w:r>
        <w:rPr>
          <w:b/>
        </w:rPr>
        <w:t xml:space="preserve">Esimerkki 5.4107</w:t>
      </w:r>
    </w:p>
    <w:p>
      <w:r>
        <w:t xml:space="preserve">Lause 1: Olympiakisojen hiekkakenttä peittyy sateelta. Lause 2: Sade esineeseen</w:t>
      </w:r>
    </w:p>
    <w:p>
      <w:r>
        <w:rPr>
          <w:b/>
        </w:rPr>
        <w:t xml:space="preserve">Tulos</w:t>
      </w:r>
    </w:p>
    <w:p>
      <w:r>
        <w:t xml:space="preserve">Sade pimeässä esineessä.</w:t>
      </w:r>
    </w:p>
    <w:p>
      <w:r>
        <w:rPr>
          <w:b/>
        </w:rPr>
        <w:t xml:space="preserve">Esimerkki 5.4108</w:t>
      </w:r>
    </w:p>
    <w:p>
      <w:r>
        <w:t xml:space="preserve">Lause 1: Lapsella on kädessään vaaleanpunainen ämpäri, joka on täynnä punaisia ruusuja. Lause 2: Lapsella on ruusukokoelma.</w:t>
      </w:r>
    </w:p>
    <w:p>
      <w:r>
        <w:rPr>
          <w:b/>
        </w:rPr>
        <w:t xml:space="preserve">Tulos</w:t>
      </w:r>
    </w:p>
    <w:p>
      <w:r>
        <w:t xml:space="preserve">Lapsi poseeraa ulkona ruusujensa kanssa.</w:t>
      </w:r>
    </w:p>
    <w:p>
      <w:r>
        <w:rPr>
          <w:b/>
        </w:rPr>
        <w:t xml:space="preserve">Esimerkki 5.4109</w:t>
      </w:r>
    </w:p>
    <w:p>
      <w:r>
        <w:t xml:space="preserve">Lause 1: Punapaitainen nuori nainen istuu julkisella paikalla ja käyttää kannettavaa tietokonetta. Lause 2: Nuori nainen istuu kannettavan tietokoneen kanssa.</w:t>
      </w:r>
    </w:p>
    <w:p>
      <w:r>
        <w:rPr>
          <w:b/>
        </w:rPr>
        <w:t xml:space="preserve">Tulos</w:t>
      </w:r>
    </w:p>
    <w:p>
      <w:r>
        <w:t xml:space="preserve">Nuori nainen selailee viestipalstoja ulkona.</w:t>
      </w:r>
    </w:p>
    <w:p>
      <w:r>
        <w:rPr>
          <w:b/>
        </w:rPr>
        <w:t xml:space="preserve">Esimerkki 5.4110</w:t>
      </w:r>
    </w:p>
    <w:p>
      <w:r>
        <w:t xml:space="preserve">Lause 1: Ohikulkijat pysähtyvät messuilla American Parkinson Disease Associationin osastolle. Lause 2: Jotkut ihmiset seisovat kojun vieressä.</w:t>
      </w:r>
    </w:p>
    <w:p>
      <w:r>
        <w:rPr>
          <w:b/>
        </w:rPr>
        <w:t xml:space="preserve">Tulos</w:t>
      </w:r>
    </w:p>
    <w:p>
      <w:r>
        <w:t xml:space="preserve">Kojulla jaetaan esitteitä.</w:t>
      </w:r>
    </w:p>
    <w:p>
      <w:r>
        <w:rPr>
          <w:b/>
        </w:rPr>
        <w:t xml:space="preserve">Esimerkki 5.4111</w:t>
      </w:r>
    </w:p>
    <w:p>
      <w:r>
        <w:t xml:space="preserve">Lause 1: Hyvin pukeutunut pukumies soittaa pianoa bändille. Lause 2: Mies soittaa pianoa.</w:t>
      </w:r>
    </w:p>
    <w:p>
      <w:r>
        <w:rPr>
          <w:b/>
        </w:rPr>
        <w:t xml:space="preserve">Tulos</w:t>
      </w:r>
    </w:p>
    <w:p>
      <w:r>
        <w:t xml:space="preserve">Bändi esiintyy bar mitsvassa.</w:t>
      </w:r>
    </w:p>
    <w:p>
      <w:r>
        <w:rPr>
          <w:b/>
        </w:rPr>
        <w:t xml:space="preserve">Esimerkki 5.4112</w:t>
      </w:r>
    </w:p>
    <w:p>
      <w:r>
        <w:t xml:space="preserve">Lause 1: Sisätilojen lähikuvassa raitapaitainen ja irokeesi päässä oleva aasialainen poika on juomassa pillistä. Lause 2: Poika on ottamassa juomaa.</w:t>
      </w:r>
    </w:p>
    <w:p>
      <w:r>
        <w:rPr>
          <w:b/>
        </w:rPr>
        <w:t xml:space="preserve">Tulos</w:t>
      </w:r>
    </w:p>
    <w:p>
      <w:r>
        <w:t xml:space="preserve">Poika on ottamassa kulauksen kuppilan juuri luomasta uudesta pirtelöstä.</w:t>
      </w:r>
    </w:p>
    <w:p>
      <w:r>
        <w:rPr>
          <w:b/>
        </w:rPr>
        <w:t xml:space="preserve">Esimerkki 5.4113</w:t>
      </w:r>
    </w:p>
    <w:p>
      <w:r>
        <w:t xml:space="preserve">Lause 1: Maratonpyöräilijä, jolla on numero 701, hymyilee seisoessaan ja pitäessään pyöräänsä pystyssä. Lause 2: Maratonpyöräilijä, jolla on numero 701, hymyilee voitonriemuisesti ja pitää pyöräänsä pystyssä.</w:t>
      </w:r>
    </w:p>
    <w:p>
      <w:r>
        <w:rPr>
          <w:b/>
        </w:rPr>
        <w:t xml:space="preserve">Tulos</w:t>
      </w:r>
    </w:p>
    <w:p>
      <w:r>
        <w:t xml:space="preserve">Maratonpyöräilijä, jolla on numero 701, hymyilee kilpailun jälkeen ja pitää pyöräänsä ylhäällä.</w:t>
      </w:r>
    </w:p>
    <w:p>
      <w:r>
        <w:rPr>
          <w:b/>
        </w:rPr>
        <w:t xml:space="preserve">Esimerkki 5.4114</w:t>
      </w:r>
    </w:p>
    <w:p>
      <w:r>
        <w:t xml:space="preserve">Lause 1: Rakennustyöläiset työskentelevät yhdessä kantamaan laitetta. Lause 2: Rakennusmiehistö kuljettaa joitakin laitteita.</w:t>
      </w:r>
    </w:p>
    <w:p>
      <w:r>
        <w:rPr>
          <w:b/>
        </w:rPr>
        <w:t xml:space="preserve">Tulos</w:t>
      </w:r>
    </w:p>
    <w:p>
      <w:r>
        <w:t xml:space="preserve">Ryhmä työntekijöitä varastaa yhdessä rakennuskoneita.</w:t>
      </w:r>
    </w:p>
    <w:p>
      <w:r>
        <w:rPr>
          <w:b/>
        </w:rPr>
        <w:t xml:space="preserve">Esimerkki 5.4115</w:t>
      </w:r>
    </w:p>
    <w:p>
      <w:r>
        <w:t xml:space="preserve">Lause 1: Nuori mies tekee temppuja rullalautallaan hieman ruuhkaisella puistoalueella. Lause 2: Nuori mies rullalautailee.</w:t>
      </w:r>
    </w:p>
    <w:p>
      <w:r>
        <w:rPr>
          <w:b/>
        </w:rPr>
        <w:t xml:space="preserve">Tulos</w:t>
      </w:r>
    </w:p>
    <w:p>
      <w:r>
        <w:t xml:space="preserve">Nuori mies tekee rullalautallaan temppuja yleisölle.</w:t>
      </w:r>
    </w:p>
    <w:p>
      <w:r>
        <w:rPr>
          <w:b/>
        </w:rPr>
        <w:t xml:space="preserve">Esimerkki 5.4116</w:t>
      </w:r>
    </w:p>
    <w:p>
      <w:r>
        <w:t xml:space="preserve">Lause 1: Mustaan villapaitaan pukeutunut mies kävelee junaradan varrella. Lause 2: Mies on kävelyllä.</w:t>
      </w:r>
    </w:p>
    <w:p>
      <w:r>
        <w:rPr>
          <w:b/>
        </w:rPr>
        <w:t xml:space="preserve">Tulos</w:t>
      </w:r>
    </w:p>
    <w:p>
      <w:r>
        <w:t xml:space="preserve">Teknikko huoltaa raiteita.</w:t>
      </w:r>
    </w:p>
    <w:p>
      <w:r>
        <w:rPr>
          <w:b/>
        </w:rPr>
        <w:t xml:space="preserve">Esimerkki 5.4117</w:t>
      </w:r>
    </w:p>
    <w:p>
      <w:r>
        <w:t xml:space="preserve">Lause 1: Pesäpallolyöjä odottaa syöttöä. Lause 2: Siinä on mies, jolla on maila kädessään.</w:t>
      </w:r>
    </w:p>
    <w:p>
      <w:r>
        <w:rPr>
          <w:b/>
        </w:rPr>
        <w:t xml:space="preserve">Tulos</w:t>
      </w:r>
    </w:p>
    <w:p>
      <w:r>
        <w:t xml:space="preserve">Baseball-lyöntipelaaja toivoo, ettei hän lyö ulos seuraavalla syötöllä.</w:t>
      </w:r>
    </w:p>
    <w:p>
      <w:r>
        <w:rPr>
          <w:b/>
        </w:rPr>
        <w:t xml:space="preserve">Esimerkki 5.4118</w:t>
      </w:r>
    </w:p>
    <w:p>
      <w:r>
        <w:t xml:space="preserve">Lause 1: Kaksi vaaleatukkaista tyttöä, joilla on valkoiset t-paidat, Britannian lippuhameet ja lenkkarit, kävelevät ulkona. Lause 2: Kaksi vaaleatukkaista tyttöä, jotka ovat pukeutuneet samalla tavalla, kävelevät ulkona.</w:t>
      </w:r>
    </w:p>
    <w:p>
      <w:r>
        <w:rPr>
          <w:b/>
        </w:rPr>
        <w:t xml:space="preserve">Tulos</w:t>
      </w:r>
    </w:p>
    <w:p>
      <w:r>
        <w:t xml:space="preserve">Kaksi tyttöä kävelee ulkona.</w:t>
      </w:r>
    </w:p>
    <w:p>
      <w:r>
        <w:rPr>
          <w:b/>
        </w:rPr>
        <w:t xml:space="preserve">Esimerkki 5.4119</w:t>
      </w:r>
    </w:p>
    <w:p>
      <w:r>
        <w:t xml:space="preserve">Lause 1: Viehättävä tyttö myy tavaroita pojille. Lause 2: Tyttö on kaunis.</w:t>
      </w:r>
    </w:p>
    <w:p>
      <w:r>
        <w:rPr>
          <w:b/>
        </w:rPr>
        <w:t xml:space="preserve">Tulos</w:t>
      </w:r>
    </w:p>
    <w:p>
      <w:r>
        <w:t xml:space="preserve">tyttö on ulkona</w:t>
      </w:r>
    </w:p>
    <w:p>
      <w:r>
        <w:rPr>
          <w:b/>
        </w:rPr>
        <w:t xml:space="preserve">Esimerkki 5.4120</w:t>
      </w:r>
    </w:p>
    <w:p>
      <w:r>
        <w:t xml:space="preserve">Lause 1: Tyttö sanomalehden kanssa kahvilassa. Lause 2: Tyttö lukee sanomalehteä kahvilassa.</w:t>
      </w:r>
    </w:p>
    <w:p>
      <w:r>
        <w:rPr>
          <w:b/>
        </w:rPr>
        <w:t xml:space="preserve">Tulos</w:t>
      </w:r>
    </w:p>
    <w:p>
      <w:r>
        <w:t xml:space="preserve">Tyttö kahvilassa juo kahvia ja lukee sanomalehteä...</w:t>
      </w:r>
    </w:p>
    <w:p>
      <w:r>
        <w:rPr>
          <w:b/>
        </w:rPr>
        <w:t xml:space="preserve">Esimerkki 5.4121</w:t>
      </w:r>
    </w:p>
    <w:p>
      <w:r>
        <w:t xml:space="preserve">Lause 1: Hiihtäjä, jolla on hiihtosauvat, viiltää lumeen tehdessään jyrkän käännöksen. Lause 2: Henkilö kääntyy suksilla.</w:t>
      </w:r>
    </w:p>
    <w:p>
      <w:r>
        <w:rPr>
          <w:b/>
        </w:rPr>
        <w:t xml:space="preserve">Tulos</w:t>
      </w:r>
    </w:p>
    <w:p>
      <w:r>
        <w:t xml:space="preserve">Henkilö ajaa mäkeä alas.</w:t>
      </w:r>
    </w:p>
    <w:p>
      <w:r>
        <w:rPr>
          <w:b/>
        </w:rPr>
        <w:t xml:space="preserve">Esimerkki 5.4122</w:t>
      </w:r>
    </w:p>
    <w:p>
      <w:r>
        <w:t xml:space="preserve">Lause 1: Kaksi tyttöä nauttii huvipuiston ajelusta. Lause 2: Kaksi tyttöä huvipuistossa.</w:t>
      </w:r>
    </w:p>
    <w:p>
      <w:r>
        <w:rPr>
          <w:b/>
        </w:rPr>
        <w:t xml:space="preserve">Tulos</w:t>
      </w:r>
    </w:p>
    <w:p>
      <w:r>
        <w:t xml:space="preserve">Kaksi tyttöä maailmanpyörässä.</w:t>
      </w:r>
    </w:p>
    <w:p>
      <w:r>
        <w:rPr>
          <w:b/>
        </w:rPr>
        <w:t xml:space="preserve">Esimerkki 5.4123</w:t>
      </w:r>
    </w:p>
    <w:p>
      <w:r>
        <w:t xml:space="preserve">Lause 1: Punaisiin ja sinisiin raitoihin pukeutunut jockey on häviämässä hevoskilpailun. Lause 2: Jokkeri ajaa hevosensa kilpaa.</w:t>
      </w:r>
    </w:p>
    <w:p>
      <w:r>
        <w:rPr>
          <w:b/>
        </w:rPr>
        <w:t xml:space="preserve">Tulos</w:t>
      </w:r>
    </w:p>
    <w:p>
      <w:r>
        <w:t xml:space="preserve">Jockey tulee takaa voittaakseen kisan.</w:t>
      </w:r>
    </w:p>
    <w:p>
      <w:r>
        <w:rPr>
          <w:b/>
        </w:rPr>
        <w:t xml:space="preserve">Esimerkki 5.4124</w:t>
      </w:r>
    </w:p>
    <w:p>
      <w:r>
        <w:t xml:space="preserve">Lause 1: pariskunta katselee ruokaa ulkona kylmässä. Lause 2: kaksi ihmistä katselee ruokaa...</w:t>
      </w:r>
    </w:p>
    <w:p>
      <w:r>
        <w:rPr>
          <w:b/>
        </w:rPr>
        <w:t xml:space="preserve">Tulos</w:t>
      </w:r>
    </w:p>
    <w:p>
      <w:r>
        <w:t xml:space="preserve">Kaksi ihmistä etsii ruokaa pojalleen</w:t>
      </w:r>
    </w:p>
    <w:p>
      <w:r>
        <w:rPr>
          <w:b/>
        </w:rPr>
        <w:t xml:space="preserve">Esimerkki 5.4125</w:t>
      </w:r>
    </w:p>
    <w:p>
      <w:r>
        <w:t xml:space="preserve">Lause 1: Mies pelaa pingistä lapsen katsoessa. Lause 2: Lapsi katsoo pingispeliä.</w:t>
      </w:r>
    </w:p>
    <w:p>
      <w:r>
        <w:rPr>
          <w:b/>
        </w:rPr>
        <w:t xml:space="preserve">Tulos</w:t>
      </w:r>
    </w:p>
    <w:p>
      <w:r>
        <w:t xml:space="preserve">Lapsi katsoo isänsä peliä ja pitää pisteet.</w:t>
      </w:r>
    </w:p>
    <w:p>
      <w:r>
        <w:rPr>
          <w:b/>
        </w:rPr>
        <w:t xml:space="preserve">Esimerkki 5.4126</w:t>
      </w:r>
    </w:p>
    <w:p>
      <w:r>
        <w:t xml:space="preserve">Lause 1: Siluettina oleva henkilö keilaa. Lause 2: Henkilö on keilaaja.</w:t>
      </w:r>
    </w:p>
    <w:p>
      <w:r>
        <w:rPr>
          <w:b/>
        </w:rPr>
        <w:t xml:space="preserve">Tulos</w:t>
      </w:r>
    </w:p>
    <w:p>
      <w:r>
        <w:t xml:space="preserve">Henkilö saa lakkoa.</w:t>
      </w:r>
    </w:p>
    <w:p>
      <w:r>
        <w:rPr>
          <w:b/>
        </w:rPr>
        <w:t xml:space="preserve">Esimerkki 5.4127</w:t>
      </w:r>
    </w:p>
    <w:p>
      <w:r>
        <w:t xml:space="preserve">Lause 1: Ylhäältä kuvattu näkymä vaatteita ja koruja myyvästä ulkokojusta, jossa kaksi ihmistä katselee kojua ja oranssiin paitaan pukeutunut henkilö polvistuu. Lause 2: Ihmiset katsovat tarkkaan vaatteita ja koruja täynnä olevaa myyntikojua.</w:t>
      </w:r>
    </w:p>
    <w:p>
      <w:r>
        <w:rPr>
          <w:b/>
        </w:rPr>
        <w:t xml:space="preserve">Tulos</w:t>
      </w:r>
    </w:p>
    <w:p>
      <w:r>
        <w:t xml:space="preserve">Kaikki jonossa olevat pitävät vaatteista.</w:t>
      </w:r>
    </w:p>
    <w:p>
      <w:r>
        <w:rPr>
          <w:b/>
        </w:rPr>
        <w:t xml:space="preserve">Esimerkki 5.4128</w:t>
      </w:r>
    </w:p>
    <w:p>
      <w:r>
        <w:t xml:space="preserve">Lause 1: Neljä työntekijää poseeraa talon palkkien välissä. Lause 2: Talon osien lähellä on työntekijöitä.</w:t>
      </w:r>
    </w:p>
    <w:p>
      <w:r>
        <w:rPr>
          <w:b/>
        </w:rPr>
        <w:t xml:space="preserve">Tulos</w:t>
      </w:r>
    </w:p>
    <w:p>
      <w:r>
        <w:t xml:space="preserve">4 työntekijää poseeraa valokuvausta varten.</w:t>
      </w:r>
    </w:p>
    <w:p>
      <w:r>
        <w:rPr>
          <w:b/>
        </w:rPr>
        <w:t xml:space="preserve">Esimerkki 5.4129</w:t>
      </w:r>
    </w:p>
    <w:p>
      <w:r>
        <w:t xml:space="preserve">Lause 1: Ihmiset katsovat muusikon soittavan kitaraa. Lause 2: Henkilö soittaa kitaraa.</w:t>
      </w:r>
    </w:p>
    <w:p>
      <w:r>
        <w:rPr>
          <w:b/>
        </w:rPr>
        <w:t xml:space="preserve">Tulos</w:t>
      </w:r>
    </w:p>
    <w:p>
      <w:r>
        <w:t xml:space="preserve">Muusikko soittaa kitaraa häämatkalla olevalle pariskunnalle.</w:t>
      </w:r>
    </w:p>
    <w:p>
      <w:r>
        <w:rPr>
          <w:b/>
        </w:rPr>
        <w:t xml:space="preserve">Esimerkki 5.4130</w:t>
      </w:r>
    </w:p>
    <w:p>
      <w:r>
        <w:t xml:space="preserve">Lause 1: Pikkulapsi tarttuu puiseen esineeseen. Lause 2: Pikkulapsi käyttää motorisia taitojaan.</w:t>
      </w:r>
    </w:p>
    <w:p>
      <w:r>
        <w:rPr>
          <w:b/>
        </w:rPr>
        <w:t xml:space="preserve">Tulos</w:t>
      </w:r>
    </w:p>
    <w:p>
      <w:r>
        <w:t xml:space="preserve">Pikkulapsi leikkii rakennuspalikoilla.</w:t>
      </w:r>
    </w:p>
    <w:p>
      <w:r>
        <w:rPr>
          <w:b/>
        </w:rPr>
        <w:t xml:space="preserve">Esimerkki 5.4131</w:t>
      </w:r>
    </w:p>
    <w:p>
      <w:r>
        <w:t xml:space="preserve">Lause 1: Polkupyöräkilpailu, jota johtaa mies, jolla on punavalkoinen CCC:n univormu Lause 2: Jotkut ihmiset ajavat ulkona pyörillä.</w:t>
      </w:r>
    </w:p>
    <w:p>
      <w:r>
        <w:rPr>
          <w:b/>
        </w:rPr>
        <w:t xml:space="preserve">Tulos</w:t>
      </w:r>
    </w:p>
    <w:p>
      <w:r>
        <w:t xml:space="preserve">Joitakin miehiä ajamassa polkupyörillä, taustalla hurraavat ihmiset.</w:t>
      </w:r>
    </w:p>
    <w:p>
      <w:r>
        <w:rPr>
          <w:b/>
        </w:rPr>
        <w:t xml:space="preserve">Esimerkki 5.4132</w:t>
      </w:r>
    </w:p>
    <w:p>
      <w:r>
        <w:t xml:space="preserve">Lause 1: Mies ja koira seisovat rannalla. Lause 2: Ulkona on ihminen ja eläin.</w:t>
      </w:r>
    </w:p>
    <w:p>
      <w:r>
        <w:rPr>
          <w:b/>
        </w:rPr>
        <w:t xml:space="preserve">Tulos</w:t>
      </w:r>
    </w:p>
    <w:p>
      <w:r>
        <w:t xml:space="preserve">Mies ja koira seisovat rannalla leikkimässä noutoa.</w:t>
      </w:r>
    </w:p>
    <w:p>
      <w:r>
        <w:rPr>
          <w:b/>
        </w:rPr>
        <w:t xml:space="preserve">Esimerkki 5.4133</w:t>
      </w:r>
    </w:p>
    <w:p>
      <w:r>
        <w:t xml:space="preserve">Lause 1: Mies, jolla on valkoinen hihaton paita ja punaiset shortsit, on lyömässä lentopalloa. Lause 2: Mies pelaa lentopalloa shortseissa ja t-paidassa.</w:t>
      </w:r>
    </w:p>
    <w:p>
      <w:r>
        <w:rPr>
          <w:b/>
        </w:rPr>
        <w:t xml:space="preserve">Tulos</w:t>
      </w:r>
    </w:p>
    <w:p>
      <w:r>
        <w:t xml:space="preserve">Mies oli lentopallokentällä.</w:t>
      </w:r>
    </w:p>
    <w:p>
      <w:r>
        <w:rPr>
          <w:b/>
        </w:rPr>
        <w:t xml:space="preserve">Esimerkki 5.4134</w:t>
      </w:r>
    </w:p>
    <w:p>
      <w:r>
        <w:t xml:space="preserve">Lause 1: Yksi mies ajelee toisen miehen viiksiä parturiliikkeessä. Lause 2: Eräs mies ajelee parturiliikkeessä viiksiään.</w:t>
      </w:r>
    </w:p>
    <w:p>
      <w:r>
        <w:rPr>
          <w:b/>
        </w:rPr>
        <w:t xml:space="preserve">Tulos</w:t>
      </w:r>
    </w:p>
    <w:p>
      <w:r>
        <w:t xml:space="preserve">Mies ajelee veljeään parturi-kampaamossa.</w:t>
      </w:r>
    </w:p>
    <w:p>
      <w:r>
        <w:rPr>
          <w:b/>
        </w:rPr>
        <w:t xml:space="preserve">Esimerkki 5.4135</w:t>
      </w:r>
    </w:p>
    <w:p>
      <w:r>
        <w:t xml:space="preserve">Lause 1: Joukko punaisiin pukeutuneita naisia kokoontuu yhteen. Lause 2: Ryhmä punaisiin asuihin pukeutuneita naisia seisoo yhdessä.</w:t>
      </w:r>
    </w:p>
    <w:p>
      <w:r>
        <w:rPr>
          <w:b/>
        </w:rPr>
        <w:t xml:space="preserve">Tulos</w:t>
      </w:r>
    </w:p>
    <w:p>
      <w:r>
        <w:t xml:space="preserve">Ryhmä punaisiin pukeutuneita naisia kokoontuu vastalauseeksi erään yrityksen ulkopuolelle.</w:t>
      </w:r>
    </w:p>
    <w:p>
      <w:r>
        <w:rPr>
          <w:b/>
        </w:rPr>
        <w:t xml:space="preserve">Esimerkki 5.4136</w:t>
      </w:r>
    </w:p>
    <w:p>
      <w:r>
        <w:t xml:space="preserve">Lause 1: Kolme hevosta ja ihminen auringonlaskua vasten. Lause 2: Hevoset seisovat yhdessä</w:t>
      </w:r>
    </w:p>
    <w:p>
      <w:r>
        <w:rPr>
          <w:b/>
        </w:rPr>
        <w:t xml:space="preserve">Tulos</w:t>
      </w:r>
    </w:p>
    <w:p>
      <w:r>
        <w:t xml:space="preserve">Hevoset ovat erivärisiä.</w:t>
      </w:r>
    </w:p>
    <w:p>
      <w:r>
        <w:rPr>
          <w:b/>
        </w:rPr>
        <w:t xml:space="preserve">Esimerkki 5.4137</w:t>
      </w:r>
    </w:p>
    <w:p>
      <w:r>
        <w:t xml:space="preserve">Lause 1: Nainen vaaleanpunaisen sateenvarjon kanssa kävelee sateisella kaupunkikadulla. Lause 2: Naisella on vaaleanpunainen sateenvarjo.</w:t>
      </w:r>
    </w:p>
    <w:p>
      <w:r>
        <w:rPr>
          <w:b/>
        </w:rPr>
        <w:t xml:space="preserve">Tulos</w:t>
      </w:r>
    </w:p>
    <w:p>
      <w:r>
        <w:t xml:space="preserve">Nainen tykkää kävellä sateessa.</w:t>
      </w:r>
    </w:p>
    <w:p>
      <w:r>
        <w:rPr>
          <w:b/>
        </w:rPr>
        <w:t xml:space="preserve">Esimerkki 5.4138</w:t>
      </w:r>
    </w:p>
    <w:p>
      <w:r>
        <w:t xml:space="preserve">Lause 1: Ruskealla vinttikoiralla on sininen kuono ja sininen kaulus. Lause 2: Koiralla on kuono ja kaulus.</w:t>
      </w:r>
    </w:p>
    <w:p>
      <w:r>
        <w:rPr>
          <w:b/>
        </w:rPr>
        <w:t xml:space="preserve">Tulos</w:t>
      </w:r>
    </w:p>
    <w:p>
      <w:r>
        <w:t xml:space="preserve">Vaarallinen koira oli kytketty hihnaan kaulapannan ympärille.</w:t>
      </w:r>
    </w:p>
    <w:p>
      <w:r>
        <w:rPr>
          <w:b/>
        </w:rPr>
        <w:t xml:space="preserve">Esimerkki 5.4139</w:t>
      </w:r>
    </w:p>
    <w:p>
      <w:r>
        <w:t xml:space="preserve">Lause 1: paidaton mies istuu kalliolla sinisen rakennuksen vieressä. Lause 2: Paidaton mies istuu ulkona.</w:t>
      </w:r>
    </w:p>
    <w:p>
      <w:r>
        <w:rPr>
          <w:b/>
        </w:rPr>
        <w:t xml:space="preserve">Tulos</w:t>
      </w:r>
    </w:p>
    <w:p>
      <w:r>
        <w:t xml:space="preserve">Mies katselee ohi kulkevia ihmisiä.</w:t>
      </w:r>
    </w:p>
    <w:p>
      <w:r>
        <w:rPr>
          <w:b/>
        </w:rPr>
        <w:t xml:space="preserve">Esimerkki 5.4140</w:t>
      </w:r>
    </w:p>
    <w:p>
      <w:r>
        <w:t xml:space="preserve">Lause 1: Kaksi lasta katselee, kun koira juoksee sinisen aidatun kentän läpi kohti henkilöä, jolla on kädessään skanneri ja mikrofoni. Lause 2: Koira juoksee kohti ihmistä.</w:t>
      </w:r>
    </w:p>
    <w:p>
      <w:r>
        <w:rPr>
          <w:b/>
        </w:rPr>
        <w:t xml:space="preserve">Tulos</w:t>
      </w:r>
    </w:p>
    <w:p>
      <w:r>
        <w:t xml:space="preserve">agilitykoe on käynnissä koirapuistossa...</w:t>
      </w:r>
    </w:p>
    <w:p>
      <w:r>
        <w:rPr>
          <w:b/>
        </w:rPr>
        <w:t xml:space="preserve">Esimerkki 5.4141</w:t>
      </w:r>
    </w:p>
    <w:p>
      <w:r>
        <w:t xml:space="preserve">Lause 1: Valkoiseen asuun pukeutunut mies pesee kaakeloitua pintaa. Lause 2: Valkoiseen asuun pukeutunut mies pesee kaakelia.</w:t>
      </w:r>
    </w:p>
    <w:p>
      <w:r>
        <w:rPr>
          <w:b/>
        </w:rPr>
        <w:t xml:space="preserve">Tulos</w:t>
      </w:r>
    </w:p>
    <w:p>
      <w:r>
        <w:t xml:space="preserve">mies on virallisesta siivouspalvelusta</w:t>
      </w:r>
    </w:p>
    <w:p>
      <w:r>
        <w:rPr>
          <w:b/>
        </w:rPr>
        <w:t xml:space="preserve">Esimerkki 5.4142</w:t>
      </w:r>
    </w:p>
    <w:p>
      <w:r>
        <w:t xml:space="preserve">Lause 1: Pohjois-Carolinan koripalloilija liikkuu pallo kädessä. Lause 2: Pelaajalla on pallo kädessään.</w:t>
      </w:r>
    </w:p>
    <w:p>
      <w:r>
        <w:rPr>
          <w:b/>
        </w:rPr>
        <w:t xml:space="preserve">Tulos</w:t>
      </w:r>
    </w:p>
    <w:p>
      <w:r>
        <w:t xml:space="preserve">Pelaaja yrittää syöttää palloa</w:t>
      </w:r>
    </w:p>
    <w:p>
      <w:r>
        <w:rPr>
          <w:b/>
        </w:rPr>
        <w:t xml:space="preserve">Esimerkki 5.4143</w:t>
      </w:r>
    </w:p>
    <w:p>
      <w:r>
        <w:t xml:space="preserve">Lause 1: Nainen istuu sohvalla ja syö sohvapöydästä, kun hänen vieressään istuu mustavalkoinen koira. Lause 2: Nainen istuu sohvapöydän ääressä, kun koira istuu hänen vieressään ja myös istuu.</w:t>
      </w:r>
    </w:p>
    <w:p>
      <w:r>
        <w:rPr>
          <w:b/>
        </w:rPr>
        <w:t xml:space="preserve">Tulos</w:t>
      </w:r>
    </w:p>
    <w:p>
      <w:r>
        <w:t xml:space="preserve">Nainen on käskenyt koiransa istumaan, kun tämä syö kahvipöydästä.</w:t>
      </w:r>
    </w:p>
    <w:p>
      <w:r>
        <w:rPr>
          <w:b/>
        </w:rPr>
        <w:t xml:space="preserve">Esimerkki 5.4144</w:t>
      </w:r>
    </w:p>
    <w:p>
      <w:r>
        <w:t xml:space="preserve">Lause 1: Kaksi koiraa loiskuu järvessä. Lause 2: Kaksi koiraa loiskuu järvessä.</w:t>
      </w:r>
    </w:p>
    <w:p>
      <w:r>
        <w:rPr>
          <w:b/>
        </w:rPr>
        <w:t xml:space="preserve">Tulos</w:t>
      </w:r>
    </w:p>
    <w:p>
      <w:r>
        <w:t xml:space="preserve">Kaksi koiraa jahtaa toisiaan järven läpi.</w:t>
      </w:r>
    </w:p>
    <w:p>
      <w:r>
        <w:rPr>
          <w:b/>
        </w:rPr>
        <w:t xml:space="preserve">Esimerkki 5.4145</w:t>
      </w:r>
    </w:p>
    <w:p>
      <w:r>
        <w:t xml:space="preserve">Lause 1: Paidaton mies valmistelee kalaa hiekka-alueella. Lause 2: Mies on ulkona.</w:t>
      </w:r>
    </w:p>
    <w:p>
      <w:r>
        <w:rPr>
          <w:b/>
        </w:rPr>
        <w:t xml:space="preserve">Tulos</w:t>
      </w:r>
    </w:p>
    <w:p>
      <w:r>
        <w:t xml:space="preserve">Mies valmistaa kalaa päivälliseksi.</w:t>
      </w:r>
    </w:p>
    <w:p>
      <w:r>
        <w:rPr>
          <w:b/>
        </w:rPr>
        <w:t xml:space="preserve">Esimerkki 5.4146</w:t>
      </w:r>
    </w:p>
    <w:p>
      <w:r>
        <w:t xml:space="preserve">Lause 1: Valkoisiin hattuihin ja oransseihin liiveihin pukeutuneet rakennustyöntekijät kokoontuivat yhteen työskentelemään projektin parissa. Lause 2: Rakennustyöntekijät työskentelevät yhdessä.</w:t>
      </w:r>
    </w:p>
    <w:p>
      <w:r>
        <w:rPr>
          <w:b/>
        </w:rPr>
        <w:t xml:space="preserve">Tulos</w:t>
      </w:r>
    </w:p>
    <w:p>
      <w:r>
        <w:t xml:space="preserve">Rakennustyöntekijät työskentelevät ulkona.</w:t>
      </w:r>
    </w:p>
    <w:p>
      <w:r>
        <w:rPr>
          <w:b/>
        </w:rPr>
        <w:t xml:space="preserve">Esimerkki 5.4147</w:t>
      </w:r>
    </w:p>
    <w:p>
      <w:r>
        <w:t xml:space="preserve">Lause 1: Vihreään takkiin ja mustaan hattuun pukeutunut mies seisoo suu auki. Lause 2: Mies seisoo suu auki.</w:t>
      </w:r>
    </w:p>
    <w:p>
      <w:r>
        <w:rPr>
          <w:b/>
        </w:rPr>
        <w:t xml:space="preserve">Tulos</w:t>
      </w:r>
    </w:p>
    <w:p>
      <w:r>
        <w:t xml:space="preserve">Mustaan hattuun pukeutunut mies on yllättynyt.</w:t>
      </w:r>
    </w:p>
    <w:p>
      <w:r>
        <w:rPr>
          <w:b/>
        </w:rPr>
        <w:t xml:space="preserve">Esimerkki 5.4148</w:t>
      </w:r>
    </w:p>
    <w:p>
      <w:r>
        <w:t xml:space="preserve">Lause 1: Tyttö taittelee pyykkiä ilmeisesti hyvin pienessä huoneessa. Lause 2: tyttö taittelee pyykkiä.</w:t>
      </w:r>
    </w:p>
    <w:p>
      <w:r>
        <w:rPr>
          <w:b/>
        </w:rPr>
        <w:t xml:space="preserve">Tulos</w:t>
      </w:r>
    </w:p>
    <w:p>
      <w:r>
        <w:t xml:space="preserve">pyykit ovat puhtaat</w:t>
      </w:r>
    </w:p>
    <w:p>
      <w:r>
        <w:rPr>
          <w:b/>
        </w:rPr>
        <w:t xml:space="preserve">Esimerkki 5.4149</w:t>
      </w:r>
    </w:p>
    <w:p>
      <w:r>
        <w:t xml:space="preserve">Lause 1: Henkilö liidää para-suihkulla suuren vesistön rannalla kohti näkymätöntä laskeutumispaikkaa. Lause 2: Henkilö leijuu ilmassa rannan yllä.</w:t>
      </w:r>
    </w:p>
    <w:p>
      <w:r>
        <w:rPr>
          <w:b/>
        </w:rPr>
        <w:t xml:space="preserve">Tulos</w:t>
      </w:r>
    </w:p>
    <w:p>
      <w:r>
        <w:t xml:space="preserve">mies on matkalla merenrannalle.</w:t>
      </w:r>
    </w:p>
    <w:p>
      <w:r>
        <w:rPr>
          <w:b/>
        </w:rPr>
        <w:t xml:space="preserve">Esimerkki 5.4150</w:t>
      </w:r>
    </w:p>
    <w:p>
      <w:r>
        <w:t xml:space="preserve">Lause 1: Kolme miestä istuu pienen veneen kärjessä ja katsoo ylöspäin, kun aurinkolasipäinen pitää köyttä. Lause 2: Neljä miestä on veneessä...</w:t>
      </w:r>
    </w:p>
    <w:p>
      <w:r>
        <w:rPr>
          <w:b/>
        </w:rPr>
        <w:t xml:space="preserve">Tulos</w:t>
      </w:r>
    </w:p>
    <w:p>
      <w:r>
        <w:t xml:space="preserve">neljä miestä kalastaa</w:t>
      </w:r>
    </w:p>
    <w:p>
      <w:r>
        <w:rPr>
          <w:b/>
        </w:rPr>
        <w:t xml:space="preserve">Esimerkki 5.4151</w:t>
      </w:r>
    </w:p>
    <w:p>
      <w:r>
        <w:t xml:space="preserve">Lause 1: Kolmivärinen koira hyppää ja nappaa vaaleanpunaisen frisbeen, jonka shortsipukuinen mies on heittänyt. Lause 2: Mies ja koira leikkivät frisbeellä.</w:t>
      </w:r>
    </w:p>
    <w:p>
      <w:r>
        <w:rPr>
          <w:b/>
        </w:rPr>
        <w:t xml:space="preserve">Tulos</w:t>
      </w:r>
    </w:p>
    <w:p>
      <w:r>
        <w:t xml:space="preserve">Koira on collie.</w:t>
      </w:r>
    </w:p>
    <w:p>
      <w:r>
        <w:rPr>
          <w:b/>
        </w:rPr>
        <w:t xml:space="preserve">Esimerkki 5.4152</w:t>
      </w:r>
    </w:p>
    <w:p>
      <w:r>
        <w:t xml:space="preserve">Lause 1: Vaalea tyttö nukkuu sohvalla. Lause 2: Tyttö on vaalea.</w:t>
      </w:r>
    </w:p>
    <w:p>
      <w:r>
        <w:rPr>
          <w:b/>
        </w:rPr>
        <w:t xml:space="preserve">Tulos</w:t>
      </w:r>
    </w:p>
    <w:p>
      <w:r>
        <w:t xml:space="preserve">Tyttö torkkuu sohvalla pitkän päivän jälkeen.</w:t>
      </w:r>
    </w:p>
    <w:p>
      <w:r>
        <w:rPr>
          <w:b/>
        </w:rPr>
        <w:t xml:space="preserve">Esimerkki 5.4153</w:t>
      </w:r>
    </w:p>
    <w:p>
      <w:r>
        <w:t xml:space="preserve">Lause 1: Nuori poika, jolla on kirkkaan keltainen sadetakki, farkkushortsit ja sandaalit, kyykistyy katsellessaan vanhempaa poikaa ja tyttöä, jotka seisovat hänen vieressään ja katsovat alas rautatiekiskoille. Lause 2: Pojalla on yllään keltainen takki...</w:t>
      </w:r>
    </w:p>
    <w:p>
      <w:r>
        <w:rPr>
          <w:b/>
        </w:rPr>
        <w:t xml:space="preserve">Tulos</w:t>
      </w:r>
    </w:p>
    <w:p>
      <w:r>
        <w:t xml:space="preserve">Sataa</w:t>
      </w:r>
    </w:p>
    <w:p>
      <w:r>
        <w:rPr>
          <w:b/>
        </w:rPr>
        <w:t xml:space="preserve">Esimerkki 5.4154</w:t>
      </w:r>
    </w:p>
    <w:p>
      <w:r>
        <w:t xml:space="preserve">Lause 1: Pariskunnat tanssivat kaduilla. Lause 2: Ulkona on ihmisiä tanssimassa.</w:t>
      </w:r>
    </w:p>
    <w:p>
      <w:r>
        <w:rPr>
          <w:b/>
        </w:rPr>
        <w:t xml:space="preserve">Tulos</w:t>
      </w:r>
    </w:p>
    <w:p>
      <w:r>
        <w:t xml:space="preserve">Ihmiset tanssivat festivaaleilla.</w:t>
      </w:r>
    </w:p>
    <w:p>
      <w:r>
        <w:rPr>
          <w:b/>
        </w:rPr>
        <w:t xml:space="preserve">Esimerkki 5.4155</w:t>
      </w:r>
    </w:p>
    <w:p>
      <w:r>
        <w:t xml:space="preserve">Lause 1: Iäkäs mies seisoo tikkailla ja hoitaa puun lehtiä. Lause 2: Mies on puun luona.</w:t>
      </w:r>
    </w:p>
    <w:p>
      <w:r>
        <w:rPr>
          <w:b/>
        </w:rPr>
        <w:t xml:space="preserve">Tulos</w:t>
      </w:r>
    </w:p>
    <w:p>
      <w:r>
        <w:t xml:space="preserve">Iäkäs mies hoitaa puuta, jonka hän oli istuttanut vaimonsa muistoksi.</w:t>
      </w:r>
    </w:p>
    <w:p>
      <w:r>
        <w:rPr>
          <w:b/>
        </w:rPr>
        <w:t xml:space="preserve">Esimerkki 5.4156</w:t>
      </w:r>
    </w:p>
    <w:p>
      <w:r>
        <w:t xml:space="preserve">Lause 1: Mies puvussa ja punaisissa liiveissä puhuu naiselle, jolla on turkiskauluksinen takki. Lause 2: Mies puhuu takkihaalarisen naisen kanssa.</w:t>
      </w:r>
    </w:p>
    <w:p>
      <w:r>
        <w:rPr>
          <w:b/>
        </w:rPr>
        <w:t xml:space="preserve">Tulos</w:t>
      </w:r>
    </w:p>
    <w:p>
      <w:r>
        <w:t xml:space="preserve">Mies puhuu vaimolleen.</w:t>
      </w:r>
    </w:p>
    <w:p>
      <w:r>
        <w:rPr>
          <w:b/>
        </w:rPr>
        <w:t xml:space="preserve">Esimerkki 5.4157</w:t>
      </w:r>
    </w:p>
    <w:p>
      <w:r>
        <w:t xml:space="preserve">Lause 1: kolme naista roikkuu hirressä, kun kolme muuta naista kävelee pois. Lause 2: Naisia on kuusi.</w:t>
      </w:r>
    </w:p>
    <w:p>
      <w:r>
        <w:rPr>
          <w:b/>
        </w:rPr>
        <w:t xml:space="preserve">Tulos</w:t>
      </w:r>
    </w:p>
    <w:p>
      <w:r>
        <w:t xml:space="preserve">Ryhmät eroavat toisistaan kiivaan sananvaihdon jälkeen.</w:t>
      </w:r>
    </w:p>
    <w:p>
      <w:r>
        <w:rPr>
          <w:b/>
        </w:rPr>
        <w:t xml:space="preserve">Esimerkki 5.4158</w:t>
      </w:r>
    </w:p>
    <w:p>
      <w:r>
        <w:t xml:space="preserve">Lause 1: Henkilö kyykistyy laiturin päässä järven rannalla. Lause 2: HENKILÖ ISTUU LAITURIN PÄÄSSÄ.</w:t>
      </w:r>
    </w:p>
    <w:p>
      <w:r>
        <w:rPr>
          <w:b/>
        </w:rPr>
        <w:t xml:space="preserve">Tulos</w:t>
      </w:r>
    </w:p>
    <w:p>
      <w:r>
        <w:t xml:space="preserve">HENKILÖ ISTUU LAITURIN PÄÄSSÄ...</w:t>
      </w:r>
    </w:p>
    <w:p>
      <w:r>
        <w:rPr>
          <w:b/>
        </w:rPr>
        <w:t xml:space="preserve">Esimerkki 5.4159</w:t>
      </w:r>
    </w:p>
    <w:p>
      <w:r>
        <w:t xml:space="preserve">Lause 1: Mies tekee moottoripyörätempun kilparadalla monien katsellessa. Lause 2: Ihmiset katsovat miestä moottoripyörällä.</w:t>
      </w:r>
    </w:p>
    <w:p>
      <w:r>
        <w:rPr>
          <w:b/>
        </w:rPr>
        <w:t xml:space="preserve">Tulos</w:t>
      </w:r>
    </w:p>
    <w:p>
      <w:r>
        <w:t xml:space="preserve">Moottoripyörätemput ovat vaarallisia.</w:t>
      </w:r>
    </w:p>
    <w:p>
      <w:r>
        <w:rPr>
          <w:b/>
        </w:rPr>
        <w:t xml:space="preserve">Esimerkki 5.4160</w:t>
      </w:r>
    </w:p>
    <w:p>
      <w:r>
        <w:t xml:space="preserve">Lause 1: Sinitakkinen mies istuu ja työskentelee työkalujen kanssa. Lause 2: Mies työskentelee työkalujen kanssa.</w:t>
      </w:r>
    </w:p>
    <w:p>
      <w:r>
        <w:rPr>
          <w:b/>
        </w:rPr>
        <w:t xml:space="preserve">Tulos</w:t>
      </w:r>
    </w:p>
    <w:p>
      <w:r>
        <w:t xml:space="preserve">Mekaanikko työskentelee työkalujen kanssa.</w:t>
      </w:r>
    </w:p>
    <w:p>
      <w:r>
        <w:rPr>
          <w:b/>
        </w:rPr>
        <w:t xml:space="preserve">Esimerkki 5.4161</w:t>
      </w:r>
    </w:p>
    <w:p>
      <w:r>
        <w:t xml:space="preserve">Lause 1: Hän soittaa vaimolleen kertoakseen, että hän tulee myöhässä. Lause 2: Mies käyttää puhelinta.</w:t>
      </w:r>
    </w:p>
    <w:p>
      <w:r>
        <w:rPr>
          <w:b/>
        </w:rPr>
        <w:t xml:space="preserve">Tulos</w:t>
      </w:r>
    </w:p>
    <w:p>
      <w:r>
        <w:t xml:space="preserve">Mies huutaa vaimolleen.</w:t>
      </w:r>
    </w:p>
    <w:p>
      <w:r>
        <w:rPr>
          <w:b/>
        </w:rPr>
        <w:t xml:space="preserve">Esimerkki 5.4162</w:t>
      </w:r>
    </w:p>
    <w:p>
      <w:r>
        <w:t xml:space="preserve">Lause 1: Bändi konsertoi faneille. Lause 2: Bändi esiintyy faneille.</w:t>
      </w:r>
    </w:p>
    <w:p>
      <w:r>
        <w:rPr>
          <w:b/>
        </w:rPr>
        <w:t xml:space="preserve">Tulos</w:t>
      </w:r>
    </w:p>
    <w:p>
      <w:r>
        <w:t xml:space="preserve">Bändi harjoittelee</w:t>
      </w:r>
    </w:p>
    <w:p>
      <w:r>
        <w:rPr>
          <w:b/>
        </w:rPr>
        <w:t xml:space="preserve">Esimerkki 5.4163</w:t>
      </w:r>
    </w:p>
    <w:p>
      <w:r>
        <w:t xml:space="preserve">Lause 1: Sulhanen ja morsian hyppivät Kiinan muurilla. Lause 2: Pariskunta on Kiinassa.</w:t>
      </w:r>
    </w:p>
    <w:p>
      <w:r>
        <w:rPr>
          <w:b/>
        </w:rPr>
        <w:t xml:space="preserve">Tulos</w:t>
      </w:r>
    </w:p>
    <w:p>
      <w:r>
        <w:t xml:space="preserve">Sulhanen ja morsian ottavat kuvan.</w:t>
      </w:r>
    </w:p>
    <w:p>
      <w:r>
        <w:rPr>
          <w:b/>
        </w:rPr>
        <w:t xml:space="preserve">Esimerkki 5.4164</w:t>
      </w:r>
    </w:p>
    <w:p>
      <w:r>
        <w:t xml:space="preserve">Lause 1: Jalankulkijat ja autot kulkevat Times Squarella New Yorkissa. Lause 2: Vilkas kaupunki.</w:t>
      </w:r>
    </w:p>
    <w:p>
      <w:r>
        <w:rPr>
          <w:b/>
        </w:rPr>
        <w:t xml:space="preserve">Tulos</w:t>
      </w:r>
    </w:p>
    <w:p>
      <w:r>
        <w:t xml:space="preserve">Ihmiset elävät omaa elämäänsä New Yorkissa.</w:t>
      </w:r>
    </w:p>
    <w:p>
      <w:r>
        <w:rPr>
          <w:b/>
        </w:rPr>
        <w:t xml:space="preserve">Esimerkki 5.4165</w:t>
      </w:r>
    </w:p>
    <w:p>
      <w:r>
        <w:t xml:space="preserve">Lause 1: Mies seisoo kameran edessä Walmart-kaupassa. Lause 2: Mies katselee kameroita.</w:t>
      </w:r>
    </w:p>
    <w:p>
      <w:r>
        <w:rPr>
          <w:b/>
        </w:rPr>
        <w:t xml:space="preserve">Tulos</w:t>
      </w:r>
    </w:p>
    <w:p>
      <w:r>
        <w:t xml:space="preserve">Mies aikoo ostaa kameran Walmartista, -</w:t>
      </w:r>
    </w:p>
    <w:p>
      <w:r>
        <w:rPr>
          <w:b/>
        </w:rPr>
        <w:t xml:space="preserve">Esimerkki 5.4166</w:t>
      </w:r>
    </w:p>
    <w:p>
      <w:r>
        <w:t xml:space="preserve">Lause 1: Kaksi ihmistä on kaduilla pitelemässä lippuja. Lause 2: Kadulla on ihmisiä.</w:t>
      </w:r>
    </w:p>
    <w:p>
      <w:r>
        <w:rPr>
          <w:b/>
        </w:rPr>
        <w:t xml:space="preserve">Tulos</w:t>
      </w:r>
    </w:p>
    <w:p>
      <w:r>
        <w:t xml:space="preserve">Ihmiset ovat ylpeitä kansakunnastaan.</w:t>
      </w:r>
    </w:p>
    <w:p>
      <w:r>
        <w:rPr>
          <w:b/>
        </w:rPr>
        <w:t xml:space="preserve">Esimerkki 5.4167</w:t>
      </w:r>
    </w:p>
    <w:p>
      <w:r>
        <w:t xml:space="preserve">Lause 1: Lynyrd Skynyrd esiintyy konsertissa. Lause 2: Bändi soittaa musiikkia.</w:t>
      </w:r>
    </w:p>
    <w:p>
      <w:r>
        <w:rPr>
          <w:b/>
        </w:rPr>
        <w:t xml:space="preserve">Tulos</w:t>
      </w:r>
    </w:p>
    <w:p>
      <w:r>
        <w:t xml:space="preserve">Bändi on lavalla.</w:t>
      </w:r>
    </w:p>
    <w:p>
      <w:r>
        <w:rPr>
          <w:b/>
        </w:rPr>
        <w:t xml:space="preserve">Esimerkki 5.4168</w:t>
      </w:r>
    </w:p>
    <w:p>
      <w:r>
        <w:t xml:space="preserve">Lause 1: Nainen ajelee mustavalkoista koiraa. Lause 2: Nainen hoitaa koiraa.</w:t>
      </w:r>
    </w:p>
    <w:p>
      <w:r>
        <w:rPr>
          <w:b/>
        </w:rPr>
        <w:t xml:space="preserve">Tulos</w:t>
      </w:r>
    </w:p>
    <w:p>
      <w:r>
        <w:t xml:space="preserve">Nainen ajelee perheensä koiraa.</w:t>
      </w:r>
    </w:p>
    <w:p>
      <w:r>
        <w:rPr>
          <w:b/>
        </w:rPr>
        <w:t xml:space="preserve">Esimerkki 5.4169</w:t>
      </w:r>
    </w:p>
    <w:p>
      <w:r>
        <w:t xml:space="preserve">Lause 1: Ruskea koira leikkii ulkona nurmikolla. Lause 2: Koira on ulkona ulkona.</w:t>
      </w:r>
    </w:p>
    <w:p>
      <w:r>
        <w:rPr>
          <w:b/>
        </w:rPr>
        <w:t xml:space="preserve">Tulos</w:t>
      </w:r>
    </w:p>
    <w:p>
      <w:r>
        <w:t xml:space="preserve">Ruskea koira leikkii omistajansa kanssa ulkona</w:t>
      </w:r>
    </w:p>
    <w:p>
      <w:r>
        <w:rPr>
          <w:b/>
        </w:rPr>
        <w:t xml:space="preserve">Esimerkki 5.4170</w:t>
      </w:r>
    </w:p>
    <w:p>
      <w:r>
        <w:t xml:space="preserve">Lause 1: Mies rullalautailee graffitin peittämän seinän ohi. Lause 2: Mies rullalautailee.</w:t>
      </w:r>
    </w:p>
    <w:p>
      <w:r>
        <w:rPr>
          <w:b/>
        </w:rPr>
        <w:t xml:space="preserve">Tulos</w:t>
      </w:r>
    </w:p>
    <w:p>
      <w:r>
        <w:t xml:space="preserve">Mies rullalautailee kaupungin läpi.</w:t>
      </w:r>
    </w:p>
    <w:p>
      <w:r>
        <w:rPr>
          <w:b/>
        </w:rPr>
        <w:t xml:space="preserve">Esimerkki 5.4171</w:t>
      </w:r>
    </w:p>
    <w:p>
      <w:r>
        <w:t xml:space="preserve">Lause 1: Iäkäs musta mies juo olutta. Lause 2: Mies ottaa ryypyn.</w:t>
      </w:r>
    </w:p>
    <w:p>
      <w:r>
        <w:rPr>
          <w:b/>
        </w:rPr>
        <w:t xml:space="preserve">Tulos</w:t>
      </w:r>
    </w:p>
    <w:p>
      <w:r>
        <w:t xml:space="preserve">Musta mies on juhlissa.</w:t>
      </w:r>
    </w:p>
    <w:p>
      <w:r>
        <w:rPr>
          <w:b/>
        </w:rPr>
        <w:t xml:space="preserve">Esimerkki 5.4172</w:t>
      </w:r>
    </w:p>
    <w:p>
      <w:r>
        <w:t xml:space="preserve">Lause 1: Sinipaitainen mies heittää jalkapalloa. Lause 2: Mies heittää palloa.</w:t>
      </w:r>
    </w:p>
    <w:p>
      <w:r>
        <w:rPr>
          <w:b/>
        </w:rPr>
        <w:t xml:space="preserve">Tulos</w:t>
      </w:r>
    </w:p>
    <w:p>
      <w:r>
        <w:t xml:space="preserve">Mies voittaa jalkapallopelin.</w:t>
      </w:r>
    </w:p>
    <w:p>
      <w:r>
        <w:rPr>
          <w:b/>
        </w:rPr>
        <w:t xml:space="preserve">Esimerkki 5.4173</w:t>
      </w:r>
    </w:p>
    <w:p>
      <w:r>
        <w:t xml:space="preserve">Lause 1: Rakennuksessa on meneillään rakennushanke. Lause 2: rakennusta rakennetaan</w:t>
      </w:r>
    </w:p>
    <w:p>
      <w:r>
        <w:rPr>
          <w:b/>
        </w:rPr>
        <w:t xml:space="preserve">Tulos</w:t>
      </w:r>
    </w:p>
    <w:p>
      <w:r>
        <w:t xml:space="preserve">rakennuksen ylimpään kerrokseen rakennetaan</w:t>
      </w:r>
    </w:p>
    <w:p>
      <w:r>
        <w:rPr>
          <w:b/>
        </w:rPr>
        <w:t xml:space="preserve">Esimerkki 5.4174</w:t>
      </w:r>
    </w:p>
    <w:p>
      <w:r>
        <w:t xml:space="preserve">Lause 1: Kaksi tyttöä on uimapuvuissa. Lause 2: Nämä kaksi tyttöä viettävät aikaa yhdessä.</w:t>
      </w:r>
    </w:p>
    <w:p>
      <w:r>
        <w:rPr>
          <w:b/>
        </w:rPr>
        <w:t xml:space="preserve">Tulos</w:t>
      </w:r>
    </w:p>
    <w:p>
      <w:r>
        <w:t xml:space="preserve">Siskokset menevät uimaan</w:t>
      </w:r>
    </w:p>
    <w:p>
      <w:r>
        <w:rPr>
          <w:b/>
        </w:rPr>
        <w:t xml:space="preserve">Esimerkki 5.4175</w:t>
      </w:r>
    </w:p>
    <w:p>
      <w:r>
        <w:t xml:space="preserve">Lause 1: Vihreään huppariin ja shortseihin pukeutunut henkilö seisoo vihreiden kukkuloiden näköalan edessä. Lause 2: Henkilö katselee näkymää.</w:t>
      </w:r>
    </w:p>
    <w:p>
      <w:r>
        <w:rPr>
          <w:b/>
        </w:rPr>
        <w:t xml:space="preserve">Tulos</w:t>
      </w:r>
    </w:p>
    <w:p>
      <w:r>
        <w:t xml:space="preserve">Henkilö on vaeltamassa.</w:t>
      </w:r>
    </w:p>
    <w:p>
      <w:r>
        <w:rPr>
          <w:b/>
        </w:rPr>
        <w:t xml:space="preserve">Esimerkki 5.4176</w:t>
      </w:r>
    </w:p>
    <w:p>
      <w:r>
        <w:t xml:space="preserve">Lause 1: Kolme miestä ja nainen poseeraavat suuren, monihaaraista puun päällä ja ympärillä. Lause 2: Neljä ihmistä ottaa kuvia puun edessä.</w:t>
      </w:r>
    </w:p>
    <w:p>
      <w:r>
        <w:rPr>
          <w:b/>
        </w:rPr>
        <w:t xml:space="preserve">Tulos</w:t>
      </w:r>
    </w:p>
    <w:p>
      <w:r>
        <w:t xml:space="preserve">Neljä ihmistä pitää hauskaa ulkona.</w:t>
      </w:r>
    </w:p>
    <w:p>
      <w:r>
        <w:rPr>
          <w:b/>
        </w:rPr>
        <w:t xml:space="preserve">Esimerkki 5.4177</w:t>
      </w:r>
    </w:p>
    <w:p>
      <w:r>
        <w:t xml:space="preserve">Lause 1: Mies lukee sanomalehteä odottaessaan junaa. Lause 2: Mies odottaa junaa.</w:t>
      </w:r>
    </w:p>
    <w:p>
      <w:r>
        <w:rPr>
          <w:b/>
        </w:rPr>
        <w:t xml:space="preserve">Tulos</w:t>
      </w:r>
    </w:p>
    <w:p>
      <w:r>
        <w:t xml:space="preserve">Mies odottaa malttamattomana junan tuloa.</w:t>
      </w:r>
    </w:p>
    <w:p>
      <w:r>
        <w:rPr>
          <w:b/>
        </w:rPr>
        <w:t xml:space="preserve">Esimerkki 5.4178</w:t>
      </w:r>
    </w:p>
    <w:p>
      <w:r>
        <w:t xml:space="preserve">Lause 1: Työntekijä seisoo rakennettavan rakennuksen palkkien välissä. Lause 2: työntekijä on rakennustyömaalla.</w:t>
      </w:r>
    </w:p>
    <w:p>
      <w:r>
        <w:rPr>
          <w:b/>
        </w:rPr>
        <w:t xml:space="preserve">Tulos</w:t>
      </w:r>
    </w:p>
    <w:p>
      <w:r>
        <w:t xml:space="preserve">työntekijä pelaa vaarallista peliä</w:t>
      </w:r>
    </w:p>
    <w:p>
      <w:r>
        <w:rPr>
          <w:b/>
        </w:rPr>
        <w:t xml:space="preserve">Esimerkki 5.4179</w:t>
      </w:r>
    </w:p>
    <w:p>
      <w:r>
        <w:t xml:space="preserve">Lause 1: Joukko ihmisiä on metrovaunussa. Lause 2: ryhmä ihmisiä metrossa.</w:t>
      </w:r>
    </w:p>
    <w:p>
      <w:r>
        <w:rPr>
          <w:b/>
        </w:rPr>
        <w:t xml:space="preserve">Tulos</w:t>
      </w:r>
    </w:p>
    <w:p>
      <w:r>
        <w:t xml:space="preserve">joukko ihmisiä newyorkilaisessa metrossa</w:t>
      </w:r>
    </w:p>
    <w:p>
      <w:r>
        <w:rPr>
          <w:b/>
        </w:rPr>
        <w:t xml:space="preserve">Esimerkki 5.4180</w:t>
      </w:r>
    </w:p>
    <w:p>
      <w:r>
        <w:t xml:space="preserve">Lause 1: Mies kyyristelee kivien päällä. Lause 2: Ihminen kyyristelee.</w:t>
      </w:r>
    </w:p>
    <w:p>
      <w:r>
        <w:rPr>
          <w:b/>
        </w:rPr>
        <w:t xml:space="preserve">Tulos</w:t>
      </w:r>
    </w:p>
    <w:p>
      <w:r>
        <w:t xml:space="preserve">Henkilö kyyristyy ja poseeraa valokuvia varten.</w:t>
      </w:r>
    </w:p>
    <w:p>
      <w:r>
        <w:rPr>
          <w:b/>
        </w:rPr>
        <w:t xml:space="preserve">Esimerkki 5.4181</w:t>
      </w:r>
    </w:p>
    <w:p>
      <w:r>
        <w:t xml:space="preserve">Lause 1: Kaupungin ruuhkaisella kadulla mies poseeraa suu auki ja varras hänen kasvojensa edessä. Lause 2: Mies on tungoksessa olevalla kadulla.</w:t>
      </w:r>
    </w:p>
    <w:p>
      <w:r>
        <w:rPr>
          <w:b/>
        </w:rPr>
        <w:t xml:space="preserve">Tulos</w:t>
      </w:r>
    </w:p>
    <w:p>
      <w:r>
        <w:t xml:space="preserve">Mies syö.</w:t>
      </w:r>
    </w:p>
    <w:p>
      <w:r>
        <w:rPr>
          <w:b/>
        </w:rPr>
        <w:t xml:space="preserve">Esimerkki 5.4182</w:t>
      </w:r>
    </w:p>
    <w:p>
      <w:r>
        <w:t xml:space="preserve">Lause 1: Kaksi ihmistä juoksee rakennuksen vieressä. Lause 2: Osa kuvassa olevista ihmisistä on suuren rakennuksen lähellä.</w:t>
      </w:r>
    </w:p>
    <w:p>
      <w:r>
        <w:rPr>
          <w:b/>
        </w:rPr>
        <w:t xml:space="preserve">Tulos</w:t>
      </w:r>
    </w:p>
    <w:p>
      <w:r>
        <w:t xml:space="preserve">Ihmiset pakenevat poliisia.</w:t>
      </w:r>
    </w:p>
    <w:p>
      <w:r>
        <w:rPr>
          <w:b/>
        </w:rPr>
        <w:t xml:space="preserve">Esimerkki 5.4183</w:t>
      </w:r>
    </w:p>
    <w:p>
      <w:r>
        <w:t xml:space="preserve">Lause 1: Tämä mies ja naiset ovat kadottaneet jotain ja etsivät sitä. Lause 2: Mies ja nainen etsivät kadonnutta esinettä.</w:t>
      </w:r>
    </w:p>
    <w:p>
      <w:r>
        <w:rPr>
          <w:b/>
        </w:rPr>
        <w:t xml:space="preserve">Tulos</w:t>
      </w:r>
    </w:p>
    <w:p>
      <w:r>
        <w:t xml:space="preserve">Kaksi ihmistä etsii kadonnutta sormusta.</w:t>
      </w:r>
    </w:p>
    <w:p>
      <w:r>
        <w:rPr>
          <w:b/>
        </w:rPr>
        <w:t xml:space="preserve">Esimerkki 5.4184</w:t>
      </w:r>
    </w:p>
    <w:p>
      <w:r>
        <w:t xml:space="preserve">Lause 1: Sinipaitainen mies poseeraa aurinkolasipäisen pidemmän miehen kanssa Lause 2: Kaksi miestä poseeraa yhdessä.</w:t>
      </w:r>
    </w:p>
    <w:p>
      <w:r>
        <w:rPr>
          <w:b/>
        </w:rPr>
        <w:t xml:space="preserve">Tulos</w:t>
      </w:r>
    </w:p>
    <w:p>
      <w:r>
        <w:t xml:space="preserve">Miehet istuvat yhdessä kuvaa varten.</w:t>
      </w:r>
    </w:p>
    <w:p>
      <w:r>
        <w:rPr>
          <w:b/>
        </w:rPr>
        <w:t xml:space="preserve">Esimerkki 5.4185</w:t>
      </w:r>
    </w:p>
    <w:p>
      <w:r>
        <w:t xml:space="preserve">Lause 1: Kaksi aikuista miestä auttaa nuorta naista varjoliitovaljaiden kanssa. Lause 2: Tyttö saa apua.</w:t>
      </w:r>
    </w:p>
    <w:p>
      <w:r>
        <w:rPr>
          <w:b/>
        </w:rPr>
        <w:t xml:space="preserve">Tulos</w:t>
      </w:r>
    </w:p>
    <w:p>
      <w:r>
        <w:t xml:space="preserve">Nuori tyttö lähtee ensimmäistä kertaa laskuvarjohyppäämään.</w:t>
      </w:r>
    </w:p>
    <w:p>
      <w:r>
        <w:rPr>
          <w:b/>
        </w:rPr>
        <w:t xml:space="preserve">Esimerkki 5.4186</w:t>
      </w:r>
    </w:p>
    <w:p>
      <w:r>
        <w:t xml:space="preserve">Lause 1: Tyttö katsoo suihkulähdettä, joka suihkuttaa vettä. Lause 2: Tyttö katselee suihkulähdettä, josta suihkuaa vettä.</w:t>
      </w:r>
    </w:p>
    <w:p>
      <w:r>
        <w:rPr>
          <w:b/>
        </w:rPr>
        <w:t xml:space="preserve">Tulos</w:t>
      </w:r>
    </w:p>
    <w:p>
      <w:r>
        <w:t xml:space="preserve">Tyttö heittää kolikoita suihkulähteeseen...</w:t>
      </w:r>
    </w:p>
    <w:p>
      <w:r>
        <w:rPr>
          <w:b/>
        </w:rPr>
        <w:t xml:space="preserve">Esimerkki 5.4187</w:t>
      </w:r>
    </w:p>
    <w:p>
      <w:r>
        <w:t xml:space="preserve">Lause 1: Mies pitää tyttöä sylissään, kun toinen lepää hänen olkapäällään metrojunassa. Lause 2: Mies nojaa metrojunaan.</w:t>
      </w:r>
    </w:p>
    <w:p>
      <w:r>
        <w:rPr>
          <w:b/>
        </w:rPr>
        <w:t xml:space="preserve">Tulos</w:t>
      </w:r>
    </w:p>
    <w:p>
      <w:r>
        <w:t xml:space="preserve">Metrojuna nousee junaan.</w:t>
      </w:r>
    </w:p>
    <w:p>
      <w:r>
        <w:rPr>
          <w:b/>
        </w:rPr>
        <w:t xml:space="preserve">Esimerkki 5.4188</w:t>
      </w:r>
    </w:p>
    <w:p>
      <w:r>
        <w:t xml:space="preserve">Lause 1: Kaunis auringonlasku nuorten miesten ja koiran kanssa. Lause 2: Aurinko laskee.</w:t>
      </w:r>
    </w:p>
    <w:p>
      <w:r>
        <w:rPr>
          <w:b/>
        </w:rPr>
        <w:t xml:space="preserve">Tulos</w:t>
      </w:r>
    </w:p>
    <w:p>
      <w:r>
        <w:t xml:space="preserve">Mies kävelee hitaasti.</w:t>
      </w:r>
    </w:p>
    <w:p>
      <w:r>
        <w:rPr>
          <w:b/>
        </w:rPr>
        <w:t xml:space="preserve">Esimerkki 5.4189</w:t>
      </w:r>
    </w:p>
    <w:p>
      <w:r>
        <w:t xml:space="preserve">Lause 1: Joukko ihmisiä istuu pöydän ääressä ja syö yhdessä, he ovat hienossa ravintolassa. Lause 2: Ihmiset syövät ruokaa.</w:t>
      </w:r>
    </w:p>
    <w:p>
      <w:r>
        <w:rPr>
          <w:b/>
        </w:rPr>
        <w:t xml:space="preserve">Tulos</w:t>
      </w:r>
    </w:p>
    <w:p>
      <w:r>
        <w:t xml:space="preserve">Ihmiset ovat kauniisti pukeutuneita.</w:t>
      </w:r>
    </w:p>
    <w:p>
      <w:r>
        <w:rPr>
          <w:b/>
        </w:rPr>
        <w:t xml:space="preserve">Esimerkki 5.4190</w:t>
      </w:r>
    </w:p>
    <w:p>
      <w:r>
        <w:t xml:space="preserve">Lause 1: Lapsi pitelee toista lasta maassa. Lause 2: Lapsi koskettaa toista lasta.</w:t>
      </w:r>
    </w:p>
    <w:p>
      <w:r>
        <w:rPr>
          <w:b/>
        </w:rPr>
        <w:t xml:space="preserve">Tulos</w:t>
      </w:r>
    </w:p>
    <w:p>
      <w:r>
        <w:t xml:space="preserve">lapsi on järkyttynyt ja häntä lohdutetaan</w:t>
      </w:r>
    </w:p>
    <w:p>
      <w:r>
        <w:rPr>
          <w:b/>
        </w:rPr>
        <w:t xml:space="preserve">Esimerkki 5.4191</w:t>
      </w:r>
    </w:p>
    <w:p>
      <w:r>
        <w:t xml:space="preserve">Lause 1: Parrakas mies syö. Lause 2: Miehellä on parta.</w:t>
      </w:r>
    </w:p>
    <w:p>
      <w:r>
        <w:rPr>
          <w:b/>
        </w:rPr>
        <w:t xml:space="preserve">Tulos</w:t>
      </w:r>
    </w:p>
    <w:p>
      <w:r>
        <w:t xml:space="preserve">Parrakas mies syö paljon ruokaa.</w:t>
      </w:r>
    </w:p>
    <w:p>
      <w:r>
        <w:rPr>
          <w:b/>
        </w:rPr>
        <w:t xml:space="preserve">Esimerkki 5.4192</w:t>
      </w:r>
    </w:p>
    <w:p>
      <w:r>
        <w:t xml:space="preserve">Lause 1: Eräs mies, jolla on sininen paita ja cowboy-hattu, maalaa kuvaa, kun taustalla kävelee turisteja. Lause 2: He ovat ulkona.</w:t>
      </w:r>
    </w:p>
    <w:p>
      <w:r>
        <w:rPr>
          <w:b/>
        </w:rPr>
        <w:t xml:space="preserve">Tulos</w:t>
      </w:r>
    </w:p>
    <w:p>
      <w:r>
        <w:t xml:space="preserve">mies on kuuluisa taiteilija</w:t>
      </w:r>
    </w:p>
    <w:p>
      <w:r>
        <w:rPr>
          <w:b/>
        </w:rPr>
        <w:t xml:space="preserve">Esimerkki 5.4193</w:t>
      </w:r>
    </w:p>
    <w:p>
      <w:r>
        <w:t xml:space="preserve">Lause 1: Lapsi rullalautailee kaiteen päällä. Lause 2: Poika tekee skeittitempun.</w:t>
      </w:r>
    </w:p>
    <w:p>
      <w:r>
        <w:rPr>
          <w:b/>
        </w:rPr>
        <w:t xml:space="preserve">Tulos</w:t>
      </w:r>
    </w:p>
    <w:p>
      <w:r>
        <w:t xml:space="preserve">Poika kaatuu pian.</w:t>
      </w:r>
    </w:p>
    <w:p>
      <w:r>
        <w:rPr>
          <w:b/>
        </w:rPr>
        <w:t xml:space="preserve">Esimerkki 5.4194</w:t>
      </w:r>
    </w:p>
    <w:p>
      <w:r>
        <w:t xml:space="preserve">Lause 1: Kolme ruskeaa koiraa jahtaa tennispalloa. Lause 2: Kolme koiraa leikkii.</w:t>
      </w:r>
    </w:p>
    <w:p>
      <w:r>
        <w:rPr>
          <w:b/>
        </w:rPr>
        <w:t xml:space="preserve">Tulos</w:t>
      </w:r>
    </w:p>
    <w:p>
      <w:r>
        <w:t xml:space="preserve">Kolme koiraa jahtaa vaaleanpunaista tennispalloa.</w:t>
      </w:r>
    </w:p>
    <w:p>
      <w:r>
        <w:rPr>
          <w:b/>
        </w:rPr>
        <w:t xml:space="preserve">Esimerkki 5.4195</w:t>
      </w:r>
    </w:p>
    <w:p>
      <w:r>
        <w:t xml:space="preserve">Lause 1: Äiti ja tytär lyövät palloa ilmassa toisilleen vesipuistossa. Lause 2: Kaksi ihmistä pelaa palloa ulkona.</w:t>
      </w:r>
    </w:p>
    <w:p>
      <w:r>
        <w:rPr>
          <w:b/>
        </w:rPr>
        <w:t xml:space="preserve">Tulos</w:t>
      </w:r>
    </w:p>
    <w:p>
      <w:r>
        <w:t xml:space="preserve">Kaksi ihmistä pelaa palloa uima-altaassa.</w:t>
      </w:r>
    </w:p>
    <w:p>
      <w:r>
        <w:rPr>
          <w:b/>
        </w:rPr>
        <w:t xml:space="preserve">Esimerkki 5.4196</w:t>
      </w:r>
    </w:p>
    <w:p>
      <w:r>
        <w:t xml:space="preserve">Lause 1: Lapsi yrittää päästä taloon koiran oven kautta. Lause 2: Eräs lapsi yrittää päästä taloon sisään.</w:t>
      </w:r>
    </w:p>
    <w:p>
      <w:r>
        <w:rPr>
          <w:b/>
        </w:rPr>
        <w:t xml:space="preserve">Tulos</w:t>
      </w:r>
    </w:p>
    <w:p>
      <w:r>
        <w:t xml:space="preserve">Lapsi yrittää päästä taloon ottamaan koiraa kiinni, -</w:t>
      </w:r>
    </w:p>
    <w:p>
      <w:r>
        <w:rPr>
          <w:b/>
        </w:rPr>
        <w:t xml:space="preserve">Esimerkki 5.4197</w:t>
      </w:r>
    </w:p>
    <w:p>
      <w:r>
        <w:t xml:space="preserve">Lause 1: Mustaan kypärään pukeutunut mies pyöräilee polulla. Lause 2: Mies ajaa pyörällä kypärä päässä.</w:t>
      </w:r>
    </w:p>
    <w:p>
      <w:r>
        <w:rPr>
          <w:b/>
        </w:rPr>
        <w:t xml:space="preserve">Tulos</w:t>
      </w:r>
    </w:p>
    <w:p>
      <w:r>
        <w:t xml:space="preserve">Mies ajaa pyörällä ja tekee temppuja.</w:t>
      </w:r>
    </w:p>
    <w:p>
      <w:r>
        <w:rPr>
          <w:b/>
        </w:rPr>
        <w:t xml:space="preserve">Esimerkki 5.4198</w:t>
      </w:r>
    </w:p>
    <w:p>
      <w:r>
        <w:t xml:space="preserve">Lause 1: Kirahvin suu on kiinni. Lause 2: On kirahvi.</w:t>
      </w:r>
    </w:p>
    <w:p>
      <w:r>
        <w:rPr>
          <w:b/>
        </w:rPr>
        <w:t xml:space="preserve">Tulos</w:t>
      </w:r>
    </w:p>
    <w:p>
      <w:r>
        <w:t xml:space="preserve">Kirahvi ei syö</w:t>
      </w:r>
    </w:p>
    <w:p>
      <w:r>
        <w:rPr>
          <w:b/>
        </w:rPr>
        <w:t xml:space="preserve">Esimerkki 5.4199</w:t>
      </w:r>
    </w:p>
    <w:p>
      <w:r>
        <w:t xml:space="preserve">Lause 1: Siniseen raidalliseen paitaan ja harmaisiin housuihin pukeutunut poika, jolla on sininen skootteri kädessään, katsoo joen yli. Lause 2: Poika pitää skootteria kädessään.</w:t>
      </w:r>
    </w:p>
    <w:p>
      <w:r>
        <w:rPr>
          <w:b/>
        </w:rPr>
        <w:t xml:space="preserve">Tulos</w:t>
      </w:r>
    </w:p>
    <w:p>
      <w:r>
        <w:t xml:space="preserve">Poika leikkii joen lähellä.</w:t>
      </w:r>
    </w:p>
    <w:p>
      <w:r>
        <w:rPr>
          <w:b/>
        </w:rPr>
        <w:t xml:space="preserve">Esimerkki 5.4200</w:t>
      </w:r>
    </w:p>
    <w:p>
      <w:r>
        <w:t xml:space="preserve">Lause 1: Ryhmä työntekijöitä varastossa pakkaamassa tavaraa. Lause 2: Työntekijät ovat töissä.</w:t>
      </w:r>
    </w:p>
    <w:p>
      <w:r>
        <w:rPr>
          <w:b/>
        </w:rPr>
        <w:t xml:space="preserve">Tulos</w:t>
      </w:r>
    </w:p>
    <w:p>
      <w:r>
        <w:t xml:space="preserve">Mies kävelee kohti autoja paetakseen</w:t>
      </w:r>
    </w:p>
    <w:p>
      <w:r>
        <w:rPr>
          <w:b/>
        </w:rPr>
        <w:t xml:space="preserve">Esimerkki 5.4201</w:t>
      </w:r>
    </w:p>
    <w:p>
      <w:r>
        <w:t xml:space="preserve">Lause 1: Yksi tyttö hyppää kolmen muun tytön yli, jotka roikkuvat uima-altaan reunalla, ja taustalla on meri. Lause 2: Ihmiset ovat lähellä uima-allasta.</w:t>
      </w:r>
    </w:p>
    <w:p>
      <w:r>
        <w:rPr>
          <w:b/>
        </w:rPr>
        <w:t xml:space="preserve">Tulos</w:t>
      </w:r>
    </w:p>
    <w:p>
      <w:r>
        <w:t xml:space="preserve">Tyttö sukeltaa altaaseen.</w:t>
      </w:r>
    </w:p>
    <w:p>
      <w:r>
        <w:rPr>
          <w:b/>
        </w:rPr>
        <w:t xml:space="preserve">Esimerkki 5.4202</w:t>
      </w:r>
    </w:p>
    <w:p>
      <w:r>
        <w:t xml:space="preserve">Lause 1: Ihmiset hyppäävät veteen, kun ihmiset kalastavat taustalla. Lause 2: Ihmiset tekevät täällä erilaisia aktiviteetteja.</w:t>
      </w:r>
    </w:p>
    <w:p>
      <w:r>
        <w:rPr>
          <w:b/>
        </w:rPr>
        <w:t xml:space="preserve">Tulos</w:t>
      </w:r>
    </w:p>
    <w:p>
      <w:r>
        <w:t xml:space="preserve">Osa näytetyistä ihmisistä on juuri nyt ilmassa.</w:t>
      </w:r>
    </w:p>
    <w:p>
      <w:r>
        <w:rPr>
          <w:b/>
        </w:rPr>
        <w:t xml:space="preserve">Esimerkki 5.4203</w:t>
      </w:r>
    </w:p>
    <w:p>
      <w:r>
        <w:t xml:space="preserve">Lause 1: Kiireisen kaupungin työmatkalaiset odottavat junaa. Lause 2: Ihmiset odottavat junaa.</w:t>
      </w:r>
    </w:p>
    <w:p>
      <w:r>
        <w:rPr>
          <w:b/>
        </w:rPr>
        <w:t xml:space="preserve">Tulos</w:t>
      </w:r>
    </w:p>
    <w:p>
      <w:r>
        <w:t xml:space="preserve">Ihmiset salkkujen kanssa odottavat junaa.</w:t>
      </w:r>
    </w:p>
    <w:p>
      <w:r>
        <w:rPr>
          <w:b/>
        </w:rPr>
        <w:t xml:space="preserve">Esimerkki 5.4204</w:t>
      </w:r>
    </w:p>
    <w:p>
      <w:r>
        <w:t xml:space="preserve">Lause 1: Nainen katsoo peiliin, kun hän meikkaa silmiään. Lause 2: nainen katsoo peiliin</w:t>
      </w:r>
    </w:p>
    <w:p>
      <w:r>
        <w:rPr>
          <w:b/>
        </w:rPr>
        <w:t xml:space="preserve">Tulos</w:t>
      </w:r>
    </w:p>
    <w:p>
      <w:r>
        <w:t xml:space="preserve">prostituoitu meikkaa itsensä peilistä katsellessaan</w:t>
      </w:r>
    </w:p>
    <w:p>
      <w:r>
        <w:rPr>
          <w:b/>
        </w:rPr>
        <w:t xml:space="preserve">Esimerkki 5.4205</w:t>
      </w:r>
    </w:p>
    <w:p>
      <w:r>
        <w:t xml:space="preserve">Lause 1: Mies, jolla on aurinkolasit ja harmaa t-paita, istuu tuolilla. Lause 2: Miehellä on harmaa paita yllään...</w:t>
      </w:r>
    </w:p>
    <w:p>
      <w:r>
        <w:rPr>
          <w:b/>
        </w:rPr>
        <w:t xml:space="preserve">Tulos</w:t>
      </w:r>
    </w:p>
    <w:p>
      <w:r>
        <w:t xml:space="preserve">Mies on ulkona nauttimassa säästä</w:t>
      </w:r>
    </w:p>
    <w:p>
      <w:r>
        <w:rPr>
          <w:b/>
        </w:rPr>
        <w:t xml:space="preserve">Esimerkki 5.4206</w:t>
      </w:r>
    </w:p>
    <w:p>
      <w:r>
        <w:t xml:space="preserve">Lause 1: Joukko ihmisiä ruohikossa, kun taas yksi henkilö oikealla istuu puussa. Lause 2: Jotkut ihmiset istuvat.</w:t>
      </w:r>
    </w:p>
    <w:p>
      <w:r>
        <w:rPr>
          <w:b/>
        </w:rPr>
        <w:t xml:space="preserve">Tulos</w:t>
      </w:r>
    </w:p>
    <w:p>
      <w:r>
        <w:t xml:space="preserve">Ulkona on aurinkoista.</w:t>
      </w:r>
    </w:p>
    <w:p>
      <w:r>
        <w:rPr>
          <w:b/>
        </w:rPr>
        <w:t xml:space="preserve">Esimerkki 5.4207</w:t>
      </w:r>
    </w:p>
    <w:p>
      <w:r>
        <w:t xml:space="preserve">Lause 1: Siniseen paitaan ja mustaan hameeseen pukeutunut pieni tyttö kastelee kukkapenkkiä aidan vieressä. Lause 2: Pieni tyttö on ulkona.</w:t>
      </w:r>
    </w:p>
    <w:p>
      <w:r>
        <w:rPr>
          <w:b/>
        </w:rPr>
        <w:t xml:space="preserve">Tulos</w:t>
      </w:r>
    </w:p>
    <w:p>
      <w:r>
        <w:t xml:space="preserve">Pikkutyttö nauttii puutarhanhoidosta.</w:t>
      </w:r>
    </w:p>
    <w:p>
      <w:r>
        <w:rPr>
          <w:b/>
        </w:rPr>
        <w:t xml:space="preserve">Esimerkki 5.4208</w:t>
      </w:r>
    </w:p>
    <w:p>
      <w:r>
        <w:t xml:space="preserve">Lause 1: Rodeotähti ratsastaa ratsastamalla ratsuhevosella suuren yleisön seuratessa heitä. Lause 2: Henkilö bucking bronco yleisön edessä.</w:t>
      </w:r>
    </w:p>
    <w:p>
      <w:r>
        <w:rPr>
          <w:b/>
        </w:rPr>
        <w:t xml:space="preserve">Tulos</w:t>
      </w:r>
    </w:p>
    <w:p>
      <w:r>
        <w:t xml:space="preserve">Joku viihdyttää ihmisiä rahasta.</w:t>
      </w:r>
    </w:p>
    <w:p>
      <w:r>
        <w:rPr>
          <w:b/>
        </w:rPr>
        <w:t xml:space="preserve">Esimerkki 5.4209</w:t>
      </w:r>
    </w:p>
    <w:p>
      <w:r>
        <w:t xml:space="preserve">Lause 1: Punapaitainen nainen hölkkää monivärisen seinän vieressä. Lause 2: Ulkona hölkkäävä henkilö.</w:t>
      </w:r>
    </w:p>
    <w:p>
      <w:r>
        <w:rPr>
          <w:b/>
        </w:rPr>
        <w:t xml:space="preserve">Tulos</w:t>
      </w:r>
    </w:p>
    <w:p>
      <w:r>
        <w:t xml:space="preserve">Henkilö lenkkeilee ulkona helteessä.</w:t>
      </w:r>
    </w:p>
    <w:p>
      <w:r>
        <w:rPr>
          <w:b/>
        </w:rPr>
        <w:t xml:space="preserve">Esimerkki 5.4210</w:t>
      </w:r>
    </w:p>
    <w:p>
      <w:r>
        <w:t xml:space="preserve">Lause 1: Punatukkainen mies hyppää korkealle ilmaan. Lause 2: Mies hyppää korkealle ilmaan.</w:t>
      </w:r>
    </w:p>
    <w:p>
      <w:r>
        <w:rPr>
          <w:b/>
        </w:rPr>
        <w:t xml:space="preserve">Tulos</w:t>
      </w:r>
    </w:p>
    <w:p>
      <w:r>
        <w:t xml:space="preserve">Irlantilainen mies hyppää ilmaan.</w:t>
      </w:r>
    </w:p>
    <w:p>
      <w:r>
        <w:rPr>
          <w:b/>
        </w:rPr>
        <w:t xml:space="preserve">Esimerkki 5.4211</w:t>
      </w:r>
    </w:p>
    <w:p>
      <w:r>
        <w:t xml:space="preserve">Lause 1: Naispuolinen tennispelaaja valmistautuu syöttämään palloa. Lause 2: Nainen valmistautuu syöttämään tennispalloa.</w:t>
      </w:r>
    </w:p>
    <w:p>
      <w:r>
        <w:rPr>
          <w:b/>
        </w:rPr>
        <w:t xml:space="preserve">Tulos</w:t>
      </w:r>
    </w:p>
    <w:p>
      <w:r>
        <w:t xml:space="preserve">Serena Williams valmistautuu syöttämään palloa.</w:t>
      </w:r>
    </w:p>
    <w:p>
      <w:r>
        <w:rPr>
          <w:b/>
        </w:rPr>
        <w:t xml:space="preserve">Esimerkki 5.4212</w:t>
      </w:r>
    </w:p>
    <w:p>
      <w:r>
        <w:t xml:space="preserve">Lause 1: Äiti työntää iloisesti kahta lastaan rattaissa puiston tiilivuorattua polkua pitkin. Lause 2: Äiti ja hänen lapsensa ovat kävelyllä.</w:t>
      </w:r>
    </w:p>
    <w:p>
      <w:r>
        <w:rPr>
          <w:b/>
        </w:rPr>
        <w:t xml:space="preserve">Tulos</w:t>
      </w:r>
    </w:p>
    <w:p>
      <w:r>
        <w:t xml:space="preserve">Äiti ja hänen lapsensa ovat matkalla kotiin.</w:t>
      </w:r>
    </w:p>
    <w:p>
      <w:r>
        <w:rPr>
          <w:b/>
        </w:rPr>
        <w:t xml:space="preserve">Esimerkki 5.4213</w:t>
      </w:r>
    </w:p>
    <w:p>
      <w:r>
        <w:t xml:space="preserve">Lause 1: Mies, jolla on poolopaita ja farkut, lentää iloisesti leijaa. Lause 2: Mies on ulkona.</w:t>
      </w:r>
    </w:p>
    <w:p>
      <w:r>
        <w:rPr>
          <w:b/>
        </w:rPr>
        <w:t xml:space="preserve">Tulos</w:t>
      </w:r>
    </w:p>
    <w:p>
      <w:r>
        <w:t xml:space="preserve">Mies tuntee tuulen.</w:t>
      </w:r>
    </w:p>
    <w:p>
      <w:r>
        <w:rPr>
          <w:b/>
        </w:rPr>
        <w:t xml:space="preserve">Esimerkki 5.4214</w:t>
      </w:r>
    </w:p>
    <w:p>
      <w:r>
        <w:t xml:space="preserve">Lause 1: Nuori tyttö kävelee nurmilaitumella. Lause 2: Tyttö kävelee ruohon läpi.</w:t>
      </w:r>
    </w:p>
    <w:p>
      <w:r>
        <w:rPr>
          <w:b/>
        </w:rPr>
        <w:t xml:space="preserve">Tulos</w:t>
      </w:r>
    </w:p>
    <w:p>
      <w:r>
        <w:t xml:space="preserve">Nuori tyttö kävelee ympäriinsä.</w:t>
      </w:r>
    </w:p>
    <w:p>
      <w:r>
        <w:rPr>
          <w:b/>
        </w:rPr>
        <w:t xml:space="preserve">Esimerkki 5.4215</w:t>
      </w:r>
    </w:p>
    <w:p>
      <w:r>
        <w:t xml:space="preserve">Lause 1: Kaksi valkoisiin nyrkkeilyhanskoihin pukeutunutta miestä on kehässä. Lause 2: Kaksi miestä nyrkkeilykehässä.</w:t>
      </w:r>
    </w:p>
    <w:p>
      <w:r>
        <w:rPr>
          <w:b/>
        </w:rPr>
        <w:t xml:space="preserve">Tulos</w:t>
      </w:r>
    </w:p>
    <w:p>
      <w:r>
        <w:t xml:space="preserve">Miehet kilpailevat nyrkkeilyottelussa.</w:t>
      </w:r>
    </w:p>
    <w:p>
      <w:r>
        <w:rPr>
          <w:b/>
        </w:rPr>
        <w:t xml:space="preserve">Esimerkki 5.4216</w:t>
      </w:r>
    </w:p>
    <w:p>
      <w:r>
        <w:t xml:space="preserve">Lause 1: Nainen keilaa paljain jaloin, kun taustalla kaksi ihmistä suuntaa kohti videopelejä. Lause 2: Nainen keilaa ilman kenkiä.</w:t>
      </w:r>
    </w:p>
    <w:p>
      <w:r>
        <w:rPr>
          <w:b/>
        </w:rPr>
        <w:t xml:space="preserve">Tulos</w:t>
      </w:r>
    </w:p>
    <w:p>
      <w:r>
        <w:t xml:space="preserve">Nainen keilaa keilaradalla ilman kenkiä.</w:t>
      </w:r>
    </w:p>
    <w:p>
      <w:r>
        <w:rPr>
          <w:b/>
        </w:rPr>
        <w:t xml:space="preserve">Esimerkki 5.4217</w:t>
      </w:r>
    </w:p>
    <w:p>
      <w:r>
        <w:t xml:space="preserve">Lause 1: Miamin koripallopukuun pukeutunut mies katsoo oikealle Lause 2: Henkilö katsoo oikealle.</w:t>
      </w:r>
    </w:p>
    <w:p>
      <w:r>
        <w:rPr>
          <w:b/>
        </w:rPr>
        <w:t xml:space="preserve">Tulos</w:t>
      </w:r>
    </w:p>
    <w:p>
      <w:r>
        <w:t xml:space="preserve">Henkilö pelaa koripalloa.</w:t>
      </w:r>
    </w:p>
    <w:p>
      <w:r>
        <w:rPr>
          <w:b/>
        </w:rPr>
        <w:t xml:space="preserve">Esimerkki 5.4218</w:t>
      </w:r>
    </w:p>
    <w:p>
      <w:r>
        <w:t xml:space="preserve">Lause 1: Joukko ihmisiä seisoo Fulton St:n metroaseman ympärillä New Yorkissa. Lause 2: Joitakin ihmisiä on kokoontunut metroasemalle NYC:ssä.</w:t>
      </w:r>
    </w:p>
    <w:p>
      <w:r>
        <w:rPr>
          <w:b/>
        </w:rPr>
        <w:t xml:space="preserve">Tulos</w:t>
      </w:r>
    </w:p>
    <w:p>
      <w:r>
        <w:t xml:space="preserve">Softball-joukkue odottaa metroa peliin menoa varten.</w:t>
      </w:r>
    </w:p>
    <w:p>
      <w:r>
        <w:rPr>
          <w:b/>
        </w:rPr>
        <w:t xml:space="preserve">Esimerkki 5.4219</w:t>
      </w:r>
    </w:p>
    <w:p>
      <w:r>
        <w:t xml:space="preserve">Lause 1: Mustavalkoisella koiralla on keppi tassuissaan. Lause 2: Koira astui kepin päälle.</w:t>
      </w:r>
    </w:p>
    <w:p>
      <w:r>
        <w:rPr>
          <w:b/>
        </w:rPr>
        <w:t xml:space="preserve">Tulos</w:t>
      </w:r>
    </w:p>
    <w:p>
      <w:r>
        <w:t xml:space="preserve">Koira juoksi metsässä.</w:t>
      </w:r>
    </w:p>
    <w:p>
      <w:r>
        <w:rPr>
          <w:b/>
        </w:rPr>
        <w:t xml:space="preserve">Esimerkki 5.4220</w:t>
      </w:r>
    </w:p>
    <w:p>
      <w:r>
        <w:t xml:space="preserve">Lause 1: Rakennustyöläiset puhuvat keskenään hankkeen aikana. Lause 2: Junan rakennustyöläiset työskentelevät projektin parissa keskustellen keskenään.</w:t>
      </w:r>
    </w:p>
    <w:p>
      <w:r>
        <w:rPr>
          <w:b/>
        </w:rPr>
        <w:t xml:space="preserve">Tulos</w:t>
      </w:r>
    </w:p>
    <w:p>
      <w:r>
        <w:t xml:space="preserve">Työntekijät työskentelevät junahankkeessa</w:t>
      </w:r>
    </w:p>
    <w:p>
      <w:r>
        <w:rPr>
          <w:b/>
        </w:rPr>
        <w:t xml:space="preserve">Esimerkki 5.4221</w:t>
      </w:r>
    </w:p>
    <w:p>
      <w:r>
        <w:t xml:space="preserve">Lause 1: Mies, jolla on smokki ja silinterihattu päässään, seisoo keskellä ruuhkaista terminaalia. Lause 2: Smokkiin pukeutunut henkilö...</w:t>
      </w:r>
    </w:p>
    <w:p>
      <w:r>
        <w:rPr>
          <w:b/>
        </w:rPr>
        <w:t xml:space="preserve">Tulos</w:t>
      </w:r>
    </w:p>
    <w:p>
      <w:r>
        <w:t xml:space="preserve">Pitkä henkilö smokissa</w:t>
      </w:r>
    </w:p>
    <w:p>
      <w:r>
        <w:rPr>
          <w:b/>
        </w:rPr>
        <w:t xml:space="preserve">Esimerkki 5.4222</w:t>
      </w:r>
    </w:p>
    <w:p>
      <w:r>
        <w:t xml:space="preserve">Lause 1: Veneessä olevalla miehellä on sukelluspuku ja hän katsoo kameraan. Lause 2: Mies katsoo kameraan.</w:t>
      </w:r>
    </w:p>
    <w:p>
      <w:r>
        <w:rPr>
          <w:b/>
        </w:rPr>
        <w:t xml:space="preserve">Tulos</w:t>
      </w:r>
    </w:p>
    <w:p>
      <w:r>
        <w:t xml:space="preserve">Miehen asu on musta.</w:t>
      </w:r>
    </w:p>
    <w:p>
      <w:r>
        <w:rPr>
          <w:b/>
        </w:rPr>
        <w:t xml:space="preserve">Esimerkki 5.4223</w:t>
      </w:r>
    </w:p>
    <w:p>
      <w:r>
        <w:t xml:space="preserve">Lause 1: Sininen kuppi kädessään pitävä nainen ja kasvokarvainen mies poseeraavat lähellä toisiaan. Lause 2: Mies ja nainen poseeraavat.</w:t>
      </w:r>
    </w:p>
    <w:p>
      <w:r>
        <w:rPr>
          <w:b/>
        </w:rPr>
        <w:t xml:space="preserve">Tulos</w:t>
      </w:r>
    </w:p>
    <w:p>
      <w:r>
        <w:t xml:space="preserve">Mies ja nainen ovat naimisissa.</w:t>
      </w:r>
    </w:p>
    <w:p>
      <w:r>
        <w:rPr>
          <w:b/>
        </w:rPr>
        <w:t xml:space="preserve">Esimerkki 5.4224</w:t>
      </w:r>
    </w:p>
    <w:p>
      <w:r>
        <w:t xml:space="preserve">Lause 1: Siniseen ruutupaitaan pukeutunut mies työskentelee projektin parissa. Lause 2: Mies työskentelee projektin parissa.</w:t>
      </w:r>
    </w:p>
    <w:p>
      <w:r>
        <w:rPr>
          <w:b/>
        </w:rPr>
        <w:t xml:space="preserve">Tulos</w:t>
      </w:r>
    </w:p>
    <w:p>
      <w:r>
        <w:t xml:space="preserve">Mies yrittää saada valmiiksi projektin uutta työpaikkaansa varten.</w:t>
      </w:r>
    </w:p>
    <w:p>
      <w:r>
        <w:rPr>
          <w:b/>
        </w:rPr>
        <w:t xml:space="preserve">Esimerkki 5.4225</w:t>
      </w:r>
    </w:p>
    <w:p>
      <w:r>
        <w:t xml:space="preserve">Lause 1: Aasialainen mies kävelee punaiseksi maalatun tiiliseinän ohi, jossa on oviaukko, johon on painettu teksti "Pidä varasi". Lause 2: Tiiliseinässä on oviaukko.</w:t>
      </w:r>
    </w:p>
    <w:p>
      <w:r>
        <w:rPr>
          <w:b/>
        </w:rPr>
        <w:t xml:space="preserve">Tulos</w:t>
      </w:r>
    </w:p>
    <w:p>
      <w:r>
        <w:t xml:space="preserve">Aasialainen mies hymyilee.</w:t>
      </w:r>
    </w:p>
    <w:p>
      <w:r>
        <w:rPr>
          <w:b/>
        </w:rPr>
        <w:t xml:space="preserve">Esimerkki 5.4226</w:t>
      </w:r>
    </w:p>
    <w:p>
      <w:r>
        <w:t xml:space="preserve">Lause 1: Tummapaitainen mies seisoo vaaleanpunaisella pöytäliinalla olevien tuotteiden edessä. Lause 2: Mies katselee hedelmiä ja vihanneksia.</w:t>
      </w:r>
    </w:p>
    <w:p>
      <w:r>
        <w:rPr>
          <w:b/>
        </w:rPr>
        <w:t xml:space="preserve">Tulos</w:t>
      </w:r>
    </w:p>
    <w:p>
      <w:r>
        <w:t xml:space="preserve">Mies kasvatti tuotteet omalla tilallaan.</w:t>
      </w:r>
    </w:p>
    <w:p>
      <w:r>
        <w:rPr>
          <w:b/>
        </w:rPr>
        <w:t xml:space="preserve">Esimerkki 5.4227</w:t>
      </w:r>
    </w:p>
    <w:p>
      <w:r>
        <w:t xml:space="preserve">Lause 1: Vaalea lapsi leikkii metallisella pihakoristeella. Lause 2: Henkilö leikkii</w:t>
      </w:r>
    </w:p>
    <w:p>
      <w:r>
        <w:rPr>
          <w:b/>
        </w:rPr>
        <w:t xml:space="preserve">Tulos</w:t>
      </w:r>
    </w:p>
    <w:p>
      <w:r>
        <w:t xml:space="preserve">Naispuolinen soittaja</w:t>
      </w:r>
    </w:p>
    <w:p>
      <w:r>
        <w:rPr>
          <w:b/>
        </w:rPr>
        <w:t xml:space="preserve">Esimerkki 5.4228</w:t>
      </w:r>
    </w:p>
    <w:p>
      <w:r>
        <w:t xml:space="preserve">Lause 1: Mustapukuinen nainen ja vaaleanpunaisessa mekossa oleva tyttö kävelevät polkupyörän vieressä. Lause 2: tummaväriseen mekkoon pukeutunut nainen ja kirkkaanväriseen mekkoon pukeutunut tyttö kävelevät lähellä liikennevälinettä.</w:t>
      </w:r>
    </w:p>
    <w:p>
      <w:r>
        <w:rPr>
          <w:b/>
        </w:rPr>
        <w:t xml:space="preserve">Tulos</w:t>
      </w:r>
    </w:p>
    <w:p>
      <w:r>
        <w:t xml:space="preserve">nainen ja tyttö kävelevät ulos</w:t>
      </w:r>
    </w:p>
    <w:p>
      <w:r>
        <w:rPr>
          <w:b/>
        </w:rPr>
        <w:t xml:space="preserve">Esimerkki 5.4229</w:t>
      </w:r>
    </w:p>
    <w:p>
      <w:r>
        <w:t xml:space="preserve">Lause 1: Ruskeaverikkö, jolla on liian pieni sininen paita, seisoo rennosti pukeutuneiden ihmisten takana. Lause 2: Ruskeaverikköinen nainen on alipukeutunut.</w:t>
      </w:r>
    </w:p>
    <w:p>
      <w:r>
        <w:rPr>
          <w:b/>
        </w:rPr>
        <w:t xml:space="preserve">Tulos</w:t>
      </w:r>
    </w:p>
    <w:p>
      <w:r>
        <w:t xml:space="preserve">nainen vakoilee ryhmää naamioituneena</w:t>
      </w:r>
    </w:p>
    <w:p>
      <w:r>
        <w:rPr>
          <w:b/>
        </w:rPr>
        <w:t xml:space="preserve">Esimerkki 5.4230</w:t>
      </w:r>
    </w:p>
    <w:p>
      <w:r>
        <w:t xml:space="preserve">Lause 1: Yleisö kuuntelee konserttia. Lause 2: Muusikot konsertoivat yleisölle.</w:t>
      </w:r>
    </w:p>
    <w:p>
      <w:r>
        <w:rPr>
          <w:b/>
        </w:rPr>
        <w:t xml:space="preserve">Tulos</w:t>
      </w:r>
    </w:p>
    <w:p>
      <w:r>
        <w:t xml:space="preserve">Orkesteri konsertoi yleisölle.</w:t>
      </w:r>
    </w:p>
    <w:p>
      <w:r>
        <w:rPr>
          <w:b/>
        </w:rPr>
        <w:t xml:space="preserve">Esimerkki 5.4231</w:t>
      </w:r>
    </w:p>
    <w:p>
      <w:r>
        <w:t xml:space="preserve">Lause 1: Mustapaitainen mies on skeittipuistossa skeittilauta kädessään. Lause 2: Miehellä on rullalauta.</w:t>
      </w:r>
    </w:p>
    <w:p>
      <w:r>
        <w:rPr>
          <w:b/>
        </w:rPr>
        <w:t xml:space="preserve">Tulos</w:t>
      </w:r>
    </w:p>
    <w:p>
      <w:r>
        <w:t xml:space="preserve">Miehellä on kädessään vihreä rullalauta.</w:t>
      </w:r>
    </w:p>
    <w:p>
      <w:r>
        <w:rPr>
          <w:b/>
        </w:rPr>
        <w:t xml:space="preserve">Esimerkki 5.4232</w:t>
      </w:r>
    </w:p>
    <w:p>
      <w:r>
        <w:t xml:space="preserve">Lause 1: Darth Vader soittaa viulua aurinkoisena päivänä. Lause 2: Darth Vader soittaa viulua.</w:t>
      </w:r>
    </w:p>
    <w:p>
      <w:r>
        <w:rPr>
          <w:b/>
        </w:rPr>
        <w:t xml:space="preserve">Tulos</w:t>
      </w:r>
    </w:p>
    <w:p>
      <w:r>
        <w:t xml:space="preserve">Darth Vader on pukeutunut siniseen.</w:t>
      </w:r>
    </w:p>
    <w:p>
      <w:r>
        <w:rPr>
          <w:b/>
        </w:rPr>
        <w:t xml:space="preserve">Esimerkki 5.4233</w:t>
      </w:r>
    </w:p>
    <w:p>
      <w:r>
        <w:t xml:space="preserve">Lause 1: Valkoinen koira hyppää ylös vedestä nappaamaan palloa. Lause 2: Valkoinen koira on märkänä.</w:t>
      </w:r>
    </w:p>
    <w:p>
      <w:r>
        <w:rPr>
          <w:b/>
        </w:rPr>
        <w:t xml:space="preserve">Tulos</w:t>
      </w:r>
    </w:p>
    <w:p>
      <w:r>
        <w:t xml:space="preserve">Valkoinen koira on altaassa.</w:t>
      </w:r>
    </w:p>
    <w:p>
      <w:r>
        <w:rPr>
          <w:b/>
        </w:rPr>
        <w:t xml:space="preserve">Esimerkki 5.4234</w:t>
      </w:r>
    </w:p>
    <w:p>
      <w:r>
        <w:t xml:space="preserve">Lause 1: Vaaleanpunaiseen paitaan pukeutunut pikkutyttö hyppää keinusta. Lause 2: Tyttö istui keinussa.</w:t>
      </w:r>
    </w:p>
    <w:p>
      <w:r>
        <w:rPr>
          <w:b/>
        </w:rPr>
        <w:t xml:space="preserve">Tulos</w:t>
      </w:r>
    </w:p>
    <w:p>
      <w:r>
        <w:t xml:space="preserve">Tyttö heilui korkealla.</w:t>
      </w:r>
    </w:p>
    <w:p>
      <w:r>
        <w:rPr>
          <w:b/>
        </w:rPr>
        <w:t xml:space="preserve">Esimerkki 5.4235</w:t>
      </w:r>
    </w:p>
    <w:p>
      <w:r>
        <w:t xml:space="preserve">Lause 1: Mies nukkuu sohvalla lasipöydän edessä. Lause 2: Mies makaa.</w:t>
      </w:r>
    </w:p>
    <w:p>
      <w:r>
        <w:rPr>
          <w:b/>
        </w:rPr>
        <w:t xml:space="preserve">Tulos</w:t>
      </w:r>
    </w:p>
    <w:p>
      <w:r>
        <w:t xml:space="preserve">Mies oli hyvin väsynyt.</w:t>
      </w:r>
    </w:p>
    <w:p>
      <w:r>
        <w:rPr>
          <w:b/>
        </w:rPr>
        <w:t xml:space="preserve">Esimerkki 5.4236</w:t>
      </w:r>
    </w:p>
    <w:p>
      <w:r>
        <w:t xml:space="preserve">Lause 1: Joukko enimmäkseen mustiin pukeutuneita nuoria on pöydän ääressä valmistautumassa syömään. Lause 2: Ihmiset ovat pukeutuneet mustaan.</w:t>
      </w:r>
    </w:p>
    <w:p>
      <w:r>
        <w:rPr>
          <w:b/>
        </w:rPr>
        <w:t xml:space="preserve">Tulos</w:t>
      </w:r>
    </w:p>
    <w:p>
      <w:r>
        <w:t xml:space="preserve">Ihmiset seisovat jonossa.</w:t>
      </w:r>
    </w:p>
    <w:p>
      <w:r>
        <w:rPr>
          <w:b/>
        </w:rPr>
        <w:t xml:space="preserve">Esimerkki 5.4237</w:t>
      </w:r>
    </w:p>
    <w:p>
      <w:r>
        <w:t xml:space="preserve">Lause 1: Ihmiset seurustelevat rantakadulla kesäiltana. Lause 2: Ihmiset keskustelevat keskenään rantakadulla.</w:t>
      </w:r>
    </w:p>
    <w:p>
      <w:r>
        <w:rPr>
          <w:b/>
        </w:rPr>
        <w:t xml:space="preserve">Tulos</w:t>
      </w:r>
    </w:p>
    <w:p>
      <w:r>
        <w:t xml:space="preserve">Tähdet valaisevat rantakadun.</w:t>
      </w:r>
    </w:p>
    <w:p>
      <w:r>
        <w:rPr>
          <w:b/>
        </w:rPr>
        <w:t xml:space="preserve">Esimerkki 5.4238</w:t>
      </w:r>
    </w:p>
    <w:p>
      <w:r>
        <w:t xml:space="preserve">Lause 1: Pieni lapsi juoksee kyyhkysparven läpi. Lause 2: Ulkona on puluparvi.</w:t>
      </w:r>
    </w:p>
    <w:p>
      <w:r>
        <w:rPr>
          <w:b/>
        </w:rPr>
        <w:t xml:space="preserve">Tulos</w:t>
      </w:r>
    </w:p>
    <w:p>
      <w:r>
        <w:t xml:space="preserve">Pikkulapsi juoksee kyyhkyläparven läpi, koska hän haluaa ruokkia niitä.</w:t>
      </w:r>
    </w:p>
    <w:p>
      <w:r>
        <w:rPr>
          <w:b/>
        </w:rPr>
        <w:t xml:space="preserve">Esimerkki 5.4239</w:t>
      </w:r>
    </w:p>
    <w:p>
      <w:r>
        <w:t xml:space="preserve">Lause 1: Ryhmä kalastajia pitää verkkoa kädessään ja tarkastelee pientä erää pyydettyjä kaloja. Lause 2: Ryhmä miehiä on ulkona.</w:t>
      </w:r>
    </w:p>
    <w:p>
      <w:r>
        <w:rPr>
          <w:b/>
        </w:rPr>
        <w:t xml:space="preserve">Tulos</w:t>
      </w:r>
    </w:p>
    <w:p>
      <w:r>
        <w:t xml:space="preserve">Joukko kavereita pyydystää taimenia.</w:t>
      </w:r>
    </w:p>
    <w:p>
      <w:r>
        <w:rPr>
          <w:b/>
        </w:rPr>
        <w:t xml:space="preserve">Esimerkki 5.4240</w:t>
      </w:r>
    </w:p>
    <w:p>
      <w:r>
        <w:t xml:space="preserve">Lause 1: Ryhmä miehiä katselee metsäistä maata. Lause 2: Miehet katselevat jotain.</w:t>
      </w:r>
    </w:p>
    <w:p>
      <w:r>
        <w:rPr>
          <w:b/>
        </w:rPr>
        <w:t xml:space="preserve">Tulos</w:t>
      </w:r>
    </w:p>
    <w:p>
      <w:r>
        <w:t xml:space="preserve">Miehet ovat sukua.</w:t>
      </w:r>
    </w:p>
    <w:p>
      <w:r>
        <w:rPr>
          <w:b/>
        </w:rPr>
        <w:t xml:space="preserve">Esimerkki 5.4241</w:t>
      </w:r>
    </w:p>
    <w:p>
      <w:r>
        <w:t xml:space="preserve">Lause 1: Perhe keskustelee rentoutuessaan kivikkoisella rannalla, jonka vesi on rauhallista. Lause 2: Ihmiset ovat ulkona.</w:t>
      </w:r>
    </w:p>
    <w:p>
      <w:r>
        <w:rPr>
          <w:b/>
        </w:rPr>
        <w:t xml:space="preserve">Tulos</w:t>
      </w:r>
    </w:p>
    <w:p>
      <w:r>
        <w:t xml:space="preserve">Perhe on lähdössä kalastamaan rauhallisille vesille.</w:t>
      </w:r>
    </w:p>
    <w:p>
      <w:r>
        <w:rPr>
          <w:b/>
        </w:rPr>
        <w:t xml:space="preserve">Esimerkki 5.4242</w:t>
      </w:r>
    </w:p>
    <w:p>
      <w:r>
        <w:t xml:space="preserve">Lause 1: Polkupyöräteline keskustan vilkkaalla kadulla. Lause 2: polkupyöräteline ulkona</w:t>
      </w:r>
    </w:p>
    <w:p>
      <w:r>
        <w:rPr>
          <w:b/>
        </w:rPr>
        <w:t xml:space="preserve">Tulos</w:t>
      </w:r>
    </w:p>
    <w:p>
      <w:r>
        <w:t xml:space="preserve">polkupyöräteline metroaseman ulkopuolella</w:t>
      </w:r>
    </w:p>
    <w:p>
      <w:r>
        <w:rPr>
          <w:b/>
        </w:rPr>
        <w:t xml:space="preserve">Esimerkki 5.4243</w:t>
      </w:r>
    </w:p>
    <w:p>
      <w:r>
        <w:t xml:space="preserve">Lause 1: Neljä lasta kiipeää lumiselle kukkulalle, yksi ponnistelee. Lause 2: lapset kiipeävät lumen peittämää mäkeä.</w:t>
      </w:r>
    </w:p>
    <w:p>
      <w:r>
        <w:rPr>
          <w:b/>
        </w:rPr>
        <w:t xml:space="preserve">Tulos</w:t>
      </w:r>
    </w:p>
    <w:p>
      <w:r>
        <w:t xml:space="preserve">lapset kiipeilevät lumen peittämää mäkeä koulun lomassa</w:t>
      </w:r>
    </w:p>
    <w:p>
      <w:r>
        <w:rPr>
          <w:b/>
        </w:rPr>
        <w:t xml:space="preserve">Esimerkki 5.4244</w:t>
      </w:r>
    </w:p>
    <w:p>
      <w:r>
        <w:t xml:space="preserve">Lause 1: Koira jahtaa vuohta ympäri pihaa. Lause 2: Koira jahtaa vuohta.</w:t>
      </w:r>
    </w:p>
    <w:p>
      <w:r>
        <w:rPr>
          <w:b/>
        </w:rPr>
        <w:t xml:space="preserve">Tulos</w:t>
      </w:r>
    </w:p>
    <w:p>
      <w:r>
        <w:t xml:space="preserve">Koira haluaa lelun, jonka vuohi varasti siltä.</w:t>
      </w:r>
    </w:p>
    <w:p>
      <w:r>
        <w:rPr>
          <w:b/>
        </w:rPr>
        <w:t xml:space="preserve">Esimerkki 5.4245</w:t>
      </w:r>
    </w:p>
    <w:p>
      <w:r>
        <w:t xml:space="preserve">Lause 1: Punapaitainen mies istuu myytävien hedelmien äärellä. Lause 2: Hedelmät ovat esillä ihmisten ostettavaksi.</w:t>
      </w:r>
    </w:p>
    <w:p>
      <w:r>
        <w:rPr>
          <w:b/>
        </w:rPr>
        <w:t xml:space="preserve">Tulos</w:t>
      </w:r>
    </w:p>
    <w:p>
      <w:r>
        <w:t xml:space="preserve">Mies myy omenoita.</w:t>
      </w:r>
    </w:p>
    <w:p>
      <w:r>
        <w:rPr>
          <w:b/>
        </w:rPr>
        <w:t xml:space="preserve">Esimerkki 5.4246</w:t>
      </w:r>
    </w:p>
    <w:p>
      <w:r>
        <w:t xml:space="preserve">Lause 1: Joukko ihmisiä pitää hauskaa alkoholin kanssa pöydässä. Lause 2: Ihmiset juovat ja pitävät hauskaa.</w:t>
      </w:r>
    </w:p>
    <w:p>
      <w:r>
        <w:rPr>
          <w:b/>
        </w:rPr>
        <w:t xml:space="preserve">Tulos</w:t>
      </w:r>
    </w:p>
    <w:p>
      <w:r>
        <w:t xml:space="preserve">Ihmiset juovat vodkaa ja pitävät hauskaa.</w:t>
      </w:r>
    </w:p>
    <w:p>
      <w:r>
        <w:rPr>
          <w:b/>
        </w:rPr>
        <w:t xml:space="preserve">Esimerkki 5.4247</w:t>
      </w:r>
    </w:p>
    <w:p>
      <w:r>
        <w:t xml:space="preserve">Lause 1: Mies pitää appelsiinimehupakkausta ruokakaupan hyllyllä, kun nainen katsoo hyllyä alempana. Lause 2: Kaksi ihmistä on ruokakaupassa.</w:t>
      </w:r>
    </w:p>
    <w:p>
      <w:r>
        <w:rPr>
          <w:b/>
        </w:rPr>
        <w:t xml:space="preserve">Tulos</w:t>
      </w:r>
    </w:p>
    <w:p>
      <w:r>
        <w:t xml:space="preserve">Vanhempi mies päättää, ostaako hän appelsiinimehua, kun taas nuori nainen on nähnyt jotain kauempana käytävällä.</w:t>
      </w:r>
    </w:p>
    <w:p>
      <w:r>
        <w:rPr>
          <w:b/>
        </w:rPr>
        <w:t xml:space="preserve">Esimerkki 5.4248</w:t>
      </w:r>
    </w:p>
    <w:p>
      <w:r>
        <w:t xml:space="preserve">Lause 1: Tulipalo toimistorakennuksessa häiritsee päivää. Lause 2: Täällä on tulipalo</w:t>
      </w:r>
    </w:p>
    <w:p>
      <w:r>
        <w:rPr>
          <w:b/>
        </w:rPr>
        <w:t xml:space="preserve">Tulos</w:t>
      </w:r>
    </w:p>
    <w:p>
      <w:r>
        <w:t xml:space="preserve">Mikroaaltouuni syttyi palamaan rakennuksessa</w:t>
      </w:r>
    </w:p>
    <w:p>
      <w:r>
        <w:rPr>
          <w:b/>
        </w:rPr>
        <w:t xml:space="preserve">Esimerkki 5.4249</w:t>
      </w:r>
    </w:p>
    <w:p>
      <w:r>
        <w:t xml:space="preserve">Lause 1: Karvainen koira juoksee nurmipihan läpi Lause 2: Eläin on ulkona.</w:t>
      </w:r>
    </w:p>
    <w:p>
      <w:r>
        <w:rPr>
          <w:b/>
        </w:rPr>
        <w:t xml:space="preserve">Tulos</w:t>
      </w:r>
    </w:p>
    <w:p>
      <w:r>
        <w:t xml:space="preserve">Ruskea koira on ulkona.</w:t>
      </w:r>
    </w:p>
    <w:p>
      <w:r>
        <w:rPr>
          <w:b/>
        </w:rPr>
        <w:t xml:space="preserve">Esimerkki 5.4250</w:t>
      </w:r>
    </w:p>
    <w:p>
      <w:r>
        <w:t xml:space="preserve">Lause 1: Kalju tummaihoinen mies, jolla on violetti toppi ja farkut, työskentelee toisen miehen kanssa sinisen ämpärin vieressä. Lause 2: Töissä on kaksi miestä.</w:t>
      </w:r>
    </w:p>
    <w:p>
      <w:r>
        <w:rPr>
          <w:b/>
        </w:rPr>
        <w:t xml:space="preserve">Tulos</w:t>
      </w:r>
    </w:p>
    <w:p>
      <w:r>
        <w:t xml:space="preserve">Kaksi miestä täyttää ämpäriin kalaa.</w:t>
      </w:r>
    </w:p>
    <w:p>
      <w:r>
        <w:rPr>
          <w:b/>
        </w:rPr>
        <w:t xml:space="preserve">Esimerkki 5.4251</w:t>
      </w:r>
    </w:p>
    <w:p>
      <w:r>
        <w:t xml:space="preserve">Lause 1: Ihmisjoukko seuraa laulajan ja rumpalin esitystä pimeässä huoneessa. Lause 2: Ihmiset kuulevat musiikkia.</w:t>
      </w:r>
    </w:p>
    <w:p>
      <w:r>
        <w:rPr>
          <w:b/>
        </w:rPr>
        <w:t xml:space="preserve">Tulos</w:t>
      </w:r>
    </w:p>
    <w:p>
      <w:r>
        <w:t xml:space="preserve">Esityksessä esiintyvät ihmiset.</w:t>
      </w:r>
    </w:p>
    <w:p>
      <w:r>
        <w:rPr>
          <w:b/>
        </w:rPr>
        <w:t xml:space="preserve">Esimerkki 5.4252</w:t>
      </w:r>
    </w:p>
    <w:p>
      <w:r>
        <w:t xml:space="preserve">Lause 1: Pieni poika, jolla on lyhyet ruskeat hiukset ja sininen paita, katselee keltaista pinata-palloa, ja hänellä on keppi käsissään. Lause 2: Pieni poika katselee pinatapalloa keppi kädessään.</w:t>
      </w:r>
    </w:p>
    <w:p>
      <w:r>
        <w:rPr>
          <w:b/>
        </w:rPr>
        <w:t xml:space="preserve">Tulos</w:t>
      </w:r>
    </w:p>
    <w:p>
      <w:r>
        <w:t xml:space="preserve">Poika leikkii etupihallaan puhallettavalla pomppulinnalla, jossa on vesiliukumäki.</w:t>
      </w:r>
    </w:p>
    <w:p>
      <w:r>
        <w:rPr>
          <w:b/>
        </w:rPr>
        <w:t xml:space="preserve">Esimerkki 5.4253</w:t>
      </w:r>
    </w:p>
    <w:p>
      <w:r>
        <w:t xml:space="preserve">Lause 1: Keltainen robotti ja nuori tyttö koskettavat toisiaan käsin. Lause 2: Robotti ja tyttö koskettavat toisiaan käsin.</w:t>
      </w:r>
    </w:p>
    <w:p>
      <w:r>
        <w:rPr>
          <w:b/>
        </w:rPr>
        <w:t xml:space="preserve">Tulos</w:t>
      </w:r>
    </w:p>
    <w:p>
      <w:r>
        <w:t xml:space="preserve">Robotti ja nuori tyttö kädestä kiinni.</w:t>
      </w:r>
    </w:p>
    <w:p>
      <w:r>
        <w:rPr>
          <w:b/>
        </w:rPr>
        <w:t xml:space="preserve">Esimerkki 5.4254</w:t>
      </w:r>
    </w:p>
    <w:p>
      <w:r>
        <w:t xml:space="preserve">Lause 1: Nuori poika ja hänen isänsä kävelevät lumikengillä lumessa. Lause 2: Nämä kaksi ihmistä ovat menossa kävelylle...</w:t>
      </w:r>
    </w:p>
    <w:p>
      <w:r>
        <w:rPr>
          <w:b/>
        </w:rPr>
        <w:t xml:space="preserve">Tulos</w:t>
      </w:r>
    </w:p>
    <w:p>
      <w:r>
        <w:t xml:space="preserve">Lumi se 20 tuumaa syvä</w:t>
      </w:r>
    </w:p>
    <w:p>
      <w:r>
        <w:rPr>
          <w:b/>
        </w:rPr>
        <w:t xml:space="preserve">Esimerkki 5.4255</w:t>
      </w:r>
    </w:p>
    <w:p>
      <w:r>
        <w:t xml:space="preserve">Lause 1: Lyhythiuksinen keski-ikäinen nainen kävelee kaupungin jalkakäytävällä ja ohittaa rakennuksen, jossa on peiliikkunat. Lause 2: Nainen on ulkona.</w:t>
      </w:r>
    </w:p>
    <w:p>
      <w:r>
        <w:rPr>
          <w:b/>
        </w:rPr>
        <w:t xml:space="preserve">Tulos</w:t>
      </w:r>
    </w:p>
    <w:p>
      <w:r>
        <w:t xml:space="preserve">Nainen katsoo peiliin nähdäkseen, näyttääkö hän hyvältä kävellessään kadulla.</w:t>
      </w:r>
    </w:p>
    <w:p>
      <w:r>
        <w:rPr>
          <w:b/>
        </w:rPr>
        <w:t xml:space="preserve">Esimerkki 5.4256</w:t>
      </w:r>
    </w:p>
    <w:p>
      <w:r>
        <w:t xml:space="preserve">Lause 1: Tennispelaaja syöttää palloa nurmikentällä. Lause 2: Tennispelaaja on ulkona.</w:t>
      </w:r>
    </w:p>
    <w:p>
      <w:r>
        <w:rPr>
          <w:b/>
        </w:rPr>
        <w:t xml:space="preserve">Tulos</w:t>
      </w:r>
    </w:p>
    <w:p>
      <w:r>
        <w:t xml:space="preserve">Tennispelaaja pelaa suuren turnauksen finaalisarjaa.</w:t>
      </w:r>
    </w:p>
    <w:p>
      <w:r>
        <w:rPr>
          <w:b/>
        </w:rPr>
        <w:t xml:space="preserve">Esimerkki 5.4257</w:t>
      </w:r>
    </w:p>
    <w:p>
      <w:r>
        <w:t xml:space="preserve">Lause 1: Pieni poika raidallisessa paidassa ja sinisissä farkuissa puhaltaa kuplia punaisesta astiasta. Lause 2: Poika puhaltaa kuplia.</w:t>
      </w:r>
    </w:p>
    <w:p>
      <w:r>
        <w:rPr>
          <w:b/>
        </w:rPr>
        <w:t xml:space="preserve">Tulos</w:t>
      </w:r>
    </w:p>
    <w:p>
      <w:r>
        <w:t xml:space="preserve">Poika puhaltaa kuplia puistossa.</w:t>
      </w:r>
    </w:p>
    <w:p>
      <w:r>
        <w:rPr>
          <w:b/>
        </w:rPr>
        <w:t xml:space="preserve">Esimerkki 5.4258</w:t>
      </w:r>
    </w:p>
    <w:p>
      <w:r>
        <w:t xml:space="preserve">Lause 1: Vanhempi mies lukee sanomalehteä pyörätelineen luona. Lause 2: Vanha mies lukee sanomalehteä pyörätelineen luona.</w:t>
      </w:r>
    </w:p>
    <w:p>
      <w:r>
        <w:rPr>
          <w:b/>
        </w:rPr>
        <w:t xml:space="preserve">Tulos</w:t>
      </w:r>
    </w:p>
    <w:p>
      <w:r>
        <w:t xml:space="preserve">Vanha mies on pyörätelineen luona.</w:t>
      </w:r>
    </w:p>
    <w:p>
      <w:r>
        <w:rPr>
          <w:b/>
        </w:rPr>
        <w:t xml:space="preserve">Esimerkki 5.4259</w:t>
      </w:r>
    </w:p>
    <w:p>
      <w:r>
        <w:t xml:space="preserve">Lause 1: Ruskeatukkainen nainen, jolla on punainen paita ja mustat housut, seisoo ja katselee ympärilleen. Lause 2: Ruskeaverikkö oli pukeutunut terävästi ja etsi seuralaista.</w:t>
      </w:r>
    </w:p>
    <w:p>
      <w:r>
        <w:rPr>
          <w:b/>
        </w:rPr>
        <w:t xml:space="preserve">Tulos</w:t>
      </w:r>
    </w:p>
    <w:p>
      <w:r>
        <w:t xml:space="preserve">Ruskeaverikkö etsi lastaan.</w:t>
      </w:r>
    </w:p>
    <w:p>
      <w:r>
        <w:rPr>
          <w:b/>
        </w:rPr>
        <w:t xml:space="preserve">Esimerkki 5.4260</w:t>
      </w:r>
    </w:p>
    <w:p>
      <w:r>
        <w:t xml:space="preserve">Lause 1: Nuori mies tekee polkupyörätemppua korkealla ilmassa. Lause 2: Henkilö ajaa pyörällä.</w:t>
      </w:r>
    </w:p>
    <w:p>
      <w:r>
        <w:rPr>
          <w:b/>
        </w:rPr>
        <w:t xml:space="preserve">Tulos</w:t>
      </w:r>
    </w:p>
    <w:p>
      <w:r>
        <w:t xml:space="preserve">Uhkapelimies tekee temppuja polkupyörällä.</w:t>
      </w:r>
    </w:p>
    <w:p>
      <w:r>
        <w:rPr>
          <w:b/>
        </w:rPr>
        <w:t xml:space="preserve">Esimerkki 5.4261</w:t>
      </w:r>
    </w:p>
    <w:p>
      <w:r>
        <w:t xml:space="preserve">Lause 1: Siniseen paitaan pukeutunut nainen katsoo junan ikkunasta vastapäätä punaiseen hameeseen pukeutunutta naista. Lause 2: Joku on ajoneuvossa.</w:t>
      </w:r>
    </w:p>
    <w:p>
      <w:r>
        <w:rPr>
          <w:b/>
        </w:rPr>
        <w:t xml:space="preserve">Tulos</w:t>
      </w:r>
    </w:p>
    <w:p>
      <w:r>
        <w:t xml:space="preserve">Joku matkustaa metrojunassa.</w:t>
      </w:r>
    </w:p>
    <w:p>
      <w:r>
        <w:rPr>
          <w:b/>
        </w:rPr>
        <w:t xml:space="preserve">Esimerkki 5.4262</w:t>
      </w:r>
    </w:p>
    <w:p>
      <w:r>
        <w:t xml:space="preserve">Lause 1: Henkilö tekee tempun rullalautalla. Lause 2: Mies tekee rullalautatempun.</w:t>
      </w:r>
    </w:p>
    <w:p>
      <w:r>
        <w:rPr>
          <w:b/>
        </w:rPr>
        <w:t xml:space="preserve">Tulos</w:t>
      </w:r>
    </w:p>
    <w:p>
      <w:r>
        <w:t xml:space="preserve">Mies tekee rullalautailutemppuja puistossa.</w:t>
      </w:r>
    </w:p>
    <w:p>
      <w:r>
        <w:rPr>
          <w:b/>
        </w:rPr>
        <w:t xml:space="preserve">Esimerkki 5.4263</w:t>
      </w:r>
    </w:p>
    <w:p>
      <w:r>
        <w:t xml:space="preserve">Lause 1: Nuori poika istuu syömässä. Lause 2: Pieni poika istuu ja syö.</w:t>
      </w:r>
    </w:p>
    <w:p>
      <w:r>
        <w:rPr>
          <w:b/>
        </w:rPr>
        <w:t xml:space="preserve">Tulos</w:t>
      </w:r>
    </w:p>
    <w:p>
      <w:r>
        <w:t xml:space="preserve">Pieni poika syö hampurilaista.</w:t>
      </w:r>
    </w:p>
    <w:p>
      <w:r>
        <w:rPr>
          <w:b/>
        </w:rPr>
        <w:t xml:space="preserve">Esimerkki 5.4264</w:t>
      </w:r>
    </w:p>
    <w:p>
      <w:r>
        <w:t xml:space="preserve">Lause 1: Pikkupoika juoksee maahan upotettujen kivien luomaa kuviota pitkin. Lause 2: Poika juoksee ulkona.</w:t>
      </w:r>
    </w:p>
    <w:p>
      <w:r>
        <w:rPr>
          <w:b/>
        </w:rPr>
        <w:t xml:space="preserve">Tulos</w:t>
      </w:r>
    </w:p>
    <w:p>
      <w:r>
        <w:t xml:space="preserve">Poika pelaa peliä.</w:t>
      </w:r>
    </w:p>
    <w:p>
      <w:r>
        <w:rPr>
          <w:b/>
        </w:rPr>
        <w:t xml:space="preserve">Esimerkki 5.4265</w:t>
      </w:r>
    </w:p>
    <w:p>
      <w:r>
        <w:t xml:space="preserve">Lause 1: Kaksi mustaa koiraa leikkii oranssilla pehmolelulla. Lause 2: Kaksi eläintä leikkii</w:t>
      </w:r>
    </w:p>
    <w:p>
      <w:r>
        <w:rPr>
          <w:b/>
        </w:rPr>
        <w:t xml:space="preserve">Tulos</w:t>
      </w:r>
    </w:p>
    <w:p>
      <w:r>
        <w:t xml:space="preserve">Kaksi mustaa mopsia leikkii pehmolelulla.</w:t>
      </w:r>
    </w:p>
    <w:p>
      <w:r>
        <w:rPr>
          <w:b/>
        </w:rPr>
        <w:t xml:space="preserve">Esimerkki 5.4266</w:t>
      </w:r>
    </w:p>
    <w:p>
      <w:r>
        <w:t xml:space="preserve">Lause 1: Nainen on ulkona katselemassa rakennuksen ikkunoita. Lause 2: Nainen katsoo sisälle.</w:t>
      </w:r>
    </w:p>
    <w:p>
      <w:r>
        <w:rPr>
          <w:b/>
        </w:rPr>
        <w:t xml:space="preserve">Tulos</w:t>
      </w:r>
    </w:p>
    <w:p>
      <w:r>
        <w:t xml:space="preserve">Nainen katsoo kaupan ikkunasta.</w:t>
      </w:r>
    </w:p>
    <w:p>
      <w:r>
        <w:rPr>
          <w:b/>
        </w:rPr>
        <w:t xml:space="preserve">Esimerkki 5.4267</w:t>
      </w:r>
    </w:p>
    <w:p>
      <w:r>
        <w:t xml:space="preserve">Lause 1: 2 miestä ajaa kilpaa kartingilla. Lause 2: Kaksi miestä ajaa kilpaa.</w:t>
      </w:r>
    </w:p>
    <w:p>
      <w:r>
        <w:rPr>
          <w:b/>
        </w:rPr>
        <w:t xml:space="preserve">Tulos</w:t>
      </w:r>
    </w:p>
    <w:p>
      <w:r>
        <w:t xml:space="preserve">Kaksi miestä on kartingradalla.</w:t>
      </w:r>
    </w:p>
    <w:p>
      <w:r>
        <w:rPr>
          <w:b/>
        </w:rPr>
        <w:t xml:space="preserve">Esimerkki 5.4268</w:t>
      </w:r>
    </w:p>
    <w:p>
      <w:r>
        <w:t xml:space="preserve">Lause 1: Pieni tyttö heittää kiviä puroon. Lause 2: Tyttö on ulkona</w:t>
      </w:r>
    </w:p>
    <w:p>
      <w:r>
        <w:rPr>
          <w:b/>
        </w:rPr>
        <w:t xml:space="preserve">Tulos</w:t>
      </w:r>
    </w:p>
    <w:p>
      <w:r>
        <w:t xml:space="preserve">Nuori tyttö yrittää hypätä kiviä purossa.</w:t>
      </w:r>
    </w:p>
    <w:p>
      <w:r>
        <w:rPr>
          <w:b/>
        </w:rPr>
        <w:t xml:space="preserve">Esimerkki 5.4269</w:t>
      </w:r>
    </w:p>
    <w:p>
      <w:r>
        <w:t xml:space="preserve">Lause 1: Kaksi miestä potkii toisiaan ilmaan nurmikolla, kun toinen mies katselee heitä taustalla. Lause 2: Kolme miestä on ulkona.</w:t>
      </w:r>
    </w:p>
    <w:p>
      <w:r>
        <w:rPr>
          <w:b/>
        </w:rPr>
        <w:t xml:space="preserve">Tulos</w:t>
      </w:r>
    </w:p>
    <w:p>
      <w:r>
        <w:t xml:space="preserve">Ulkona on kolme ihmistä</w:t>
      </w:r>
    </w:p>
    <w:p>
      <w:r>
        <w:rPr>
          <w:b/>
        </w:rPr>
        <w:t xml:space="preserve">Esimerkki 5.4270</w:t>
      </w:r>
    </w:p>
    <w:p>
      <w:r>
        <w:t xml:space="preserve">Lause 1: Mies tekee temppua polkupyörällä kivikkoisella rannalla. Lause 2: Mies ajaa polkupyörällä rannalla.</w:t>
      </w:r>
    </w:p>
    <w:p>
      <w:r>
        <w:rPr>
          <w:b/>
        </w:rPr>
        <w:t xml:space="preserve">Tulos</w:t>
      </w:r>
    </w:p>
    <w:p>
      <w:r>
        <w:t xml:space="preserve">Mies tekee tempun pyörällä rannalla yleisön iloksi.</w:t>
      </w:r>
    </w:p>
    <w:p>
      <w:r>
        <w:rPr>
          <w:b/>
        </w:rPr>
        <w:t xml:space="preserve">Esimerkki 5.4271</w:t>
      </w:r>
    </w:p>
    <w:p>
      <w:r>
        <w:t xml:space="preserve">Lause 1: Violettiin pukeutunut jalkapalloilija juoksee palloa, kun toinen valkoisiin pukeutunut pelaaja yrittää taklata häntä. Lause 2: Valkoiseen pukeutunut jalkapalloilija yrittää taklata violettiin pukeutunutta pelaajaa.</w:t>
      </w:r>
    </w:p>
    <w:p>
      <w:r>
        <w:rPr>
          <w:b/>
        </w:rPr>
        <w:t xml:space="preserve">Tulos</w:t>
      </w:r>
    </w:p>
    <w:p>
      <w:r>
        <w:t xml:space="preserve">Kaksi jalkapalloilijaa harjoituspelissä</w:t>
      </w:r>
    </w:p>
    <w:p>
      <w:r>
        <w:rPr>
          <w:b/>
        </w:rPr>
        <w:t xml:space="preserve">Esimerkki 5.4272</w:t>
      </w:r>
    </w:p>
    <w:p>
      <w:r>
        <w:t xml:space="preserve">Lause 1: Työpöydän ääressä istuva mies katselee kuvaa. Lause 2: Henkilö istuu.</w:t>
      </w:r>
    </w:p>
    <w:p>
      <w:r>
        <w:rPr>
          <w:b/>
        </w:rPr>
        <w:t xml:space="preserve">Tulos</w:t>
      </w:r>
    </w:p>
    <w:p>
      <w:r>
        <w:t xml:space="preserve">Vanha mies istuu.</w:t>
      </w:r>
    </w:p>
    <w:p>
      <w:r>
        <w:rPr>
          <w:b/>
        </w:rPr>
        <w:t xml:space="preserve">Esimerkki 5.4273</w:t>
      </w:r>
    </w:p>
    <w:p>
      <w:r>
        <w:t xml:space="preserve">Lause 1: Useat ihmiset kiipeilevät pylvästä ylös mudan peitossa. Lause 2: Monet ihmiset kiipeilevät.</w:t>
      </w:r>
    </w:p>
    <w:p>
      <w:r>
        <w:rPr>
          <w:b/>
        </w:rPr>
        <w:t xml:space="preserve">Tulos</w:t>
      </w:r>
    </w:p>
    <w:p>
      <w:r>
        <w:t xml:space="preserve">Ihmiset ovat retkeilijöitä.</w:t>
      </w:r>
    </w:p>
    <w:p>
      <w:r>
        <w:rPr>
          <w:b/>
        </w:rPr>
        <w:t xml:space="preserve">Esimerkki 5.4274</w:t>
      </w:r>
    </w:p>
    <w:p>
      <w:r>
        <w:t xml:space="preserve">Lause 1: Kaksi ihmistä risteää meressä laskuvarjohyppäämisen aikana kirkkaana sinisenä päivänä. Lause 2: Kaksi ihmistä risteää aurinkopurjehduksella kirkkaana päivänä.</w:t>
      </w:r>
    </w:p>
    <w:p>
      <w:r>
        <w:rPr>
          <w:b/>
        </w:rPr>
        <w:t xml:space="preserve">Tulos</w:t>
      </w:r>
    </w:p>
    <w:p>
      <w:r>
        <w:t xml:space="preserve">Kaksi ihmistä tuulee pilvisenä päivänä.</w:t>
      </w:r>
    </w:p>
    <w:p>
      <w:r>
        <w:rPr>
          <w:b/>
        </w:rPr>
        <w:t xml:space="preserve">Esimerkki 5.4275</w:t>
      </w:r>
    </w:p>
    <w:p>
      <w:r>
        <w:t xml:space="preserve">Lause 1: Siellä on nainen, jolla on silmälasit ja musta paita, ja hän pelaa videopeliä. Lause 2: Henkilö katselee jonkinlaista näyttöä.</w:t>
      </w:r>
    </w:p>
    <w:p>
      <w:r>
        <w:rPr>
          <w:b/>
        </w:rPr>
        <w:t xml:space="preserve">Tulos</w:t>
      </w:r>
    </w:p>
    <w:p>
      <w:r>
        <w:t xml:space="preserve">Nainen pelaa Xboxilla.</w:t>
      </w:r>
    </w:p>
    <w:p>
      <w:r>
        <w:rPr>
          <w:b/>
        </w:rPr>
        <w:t xml:space="preserve">Esimerkki 5.4276</w:t>
      </w:r>
    </w:p>
    <w:p>
      <w:r>
        <w:t xml:space="preserve">Lause 1: Kaksi pientä lasta istuu erillään suuremmasta lapsiryhmästä likaisella kadulla rakennuksen ulkopuolella. Lause 2: Siellä, missä lapset istuvat ulkona, on likaista.</w:t>
      </w:r>
    </w:p>
    <w:p>
      <w:r>
        <w:rPr>
          <w:b/>
        </w:rPr>
        <w:t xml:space="preserve">Tulos</w:t>
      </w:r>
    </w:p>
    <w:p>
      <w:r>
        <w:t xml:space="preserve">Hylätyt orpolapset syrjäytyvät toisesta lapsiryhmästä, jossa kaikki ovat köyhiä.</w:t>
      </w:r>
    </w:p>
    <w:p>
      <w:r>
        <w:rPr>
          <w:b/>
        </w:rPr>
        <w:t xml:space="preserve">Esimerkki 5.4277</w:t>
      </w:r>
    </w:p>
    <w:p>
      <w:r>
        <w:t xml:space="preserve">Lause 1: Mies valmistautuu valmistamaan ruokaa ja on asettanut ainekset tiskipöydälle edessään. Lause 2: mies valmistelee ruokaa</w:t>
      </w:r>
    </w:p>
    <w:p>
      <w:r>
        <w:rPr>
          <w:b/>
        </w:rPr>
        <w:t xml:space="preserve">Tulos</w:t>
      </w:r>
    </w:p>
    <w:p>
      <w:r>
        <w:t xml:space="preserve">mies kokkaa päivällisensä</w:t>
      </w:r>
    </w:p>
    <w:p>
      <w:r>
        <w:rPr>
          <w:b/>
        </w:rPr>
        <w:t xml:space="preserve">Esimerkki 5.4278</w:t>
      </w:r>
    </w:p>
    <w:p>
      <w:r>
        <w:t xml:space="preserve">Lause 1: Nainen kävelee väkijoukon edessä jalkakäytävällä. Lause 2: Nainen kävelee.</w:t>
      </w:r>
    </w:p>
    <w:p>
      <w:r>
        <w:rPr>
          <w:b/>
        </w:rPr>
        <w:t xml:space="preserve">Tulos</w:t>
      </w:r>
    </w:p>
    <w:p>
      <w:r>
        <w:t xml:space="preserve">Eräs nainen kävelee töihin.</w:t>
      </w:r>
    </w:p>
    <w:p>
      <w:r>
        <w:rPr>
          <w:b/>
        </w:rPr>
        <w:t xml:space="preserve">Esimerkki 5.4279</w:t>
      </w:r>
    </w:p>
    <w:p>
      <w:r>
        <w:t xml:space="preserve">Lause 1: Kukkapaitainen iäkäs nainen odottaa kärsivällisesti junan pysähtymistä. Lause 2: Vanha nainen, jolla on kukkapaita.</w:t>
      </w:r>
    </w:p>
    <w:p>
      <w:r>
        <w:rPr>
          <w:b/>
        </w:rPr>
        <w:t xml:space="preserve">Tulos</w:t>
      </w:r>
    </w:p>
    <w:p>
      <w:r>
        <w:t xml:space="preserve">Iäkäs nainen odottaa junaansa.</w:t>
      </w:r>
    </w:p>
    <w:p>
      <w:r>
        <w:rPr>
          <w:b/>
        </w:rPr>
        <w:t xml:space="preserve">Esimerkki 5.4280</w:t>
      </w:r>
    </w:p>
    <w:p>
      <w:r>
        <w:t xml:space="preserve">Lause 1: Tyttö hevosen selässä, jolla on kypärä ja oranssi liivi. Lause 2: Nainen käyttää suojavarusteita ratsastaessaan hevosella.</w:t>
      </w:r>
    </w:p>
    <w:p>
      <w:r>
        <w:rPr>
          <w:b/>
        </w:rPr>
        <w:t xml:space="preserve">Tulos</w:t>
      </w:r>
    </w:p>
    <w:p>
      <w:r>
        <w:t xml:space="preserve">Tyttö kilpailee kilpailussa.</w:t>
      </w:r>
    </w:p>
    <w:p>
      <w:r>
        <w:rPr>
          <w:b/>
        </w:rPr>
        <w:t xml:space="preserve">Esimerkki 5.4281</w:t>
      </w:r>
    </w:p>
    <w:p>
      <w:r>
        <w:t xml:space="preserve">Lause 1: Vihreässä koneessa oleva mies puhdistaa Drake-hotellin edessä olevaa pumppua. Lause 2: Mies on Drake-hotellin edessä.</w:t>
      </w:r>
    </w:p>
    <w:p>
      <w:r>
        <w:rPr>
          <w:b/>
        </w:rPr>
        <w:t xml:space="preserve">Tulos</w:t>
      </w:r>
    </w:p>
    <w:p>
      <w:r>
        <w:t xml:space="preserve">Mies on Drake-hotellin edessä, koska hän on siellä töissä.</w:t>
      </w:r>
    </w:p>
    <w:p>
      <w:r>
        <w:rPr>
          <w:b/>
        </w:rPr>
        <w:t xml:space="preserve">Esimerkki 5.4282</w:t>
      </w:r>
    </w:p>
    <w:p>
      <w:r>
        <w:t xml:space="preserve">Lause 1: Kaksi rastatukkaista miestä istuu kadulla, kun heidän takanaan seisovat hattupäinen mies ja nahkatakkinen mies. Lause 2: Miehet istuvat</w:t>
      </w:r>
    </w:p>
    <w:p>
      <w:r>
        <w:rPr>
          <w:b/>
        </w:rPr>
        <w:t xml:space="preserve">Tulos</w:t>
      </w:r>
    </w:p>
    <w:p>
      <w:r>
        <w:t xml:space="preserve">Kaksi miestä pelaa noppaa kadulla</w:t>
      </w:r>
    </w:p>
    <w:p>
      <w:r>
        <w:rPr>
          <w:b/>
        </w:rPr>
        <w:t xml:space="preserve">Esimerkki 5.4283</w:t>
      </w:r>
    </w:p>
    <w:p>
      <w:r>
        <w:t xml:space="preserve">Lause 1: Keskikokoinen sekakuoro laulaa johtajan liikuttaessa tahdin pitämiseksi. Lause 2: Kuoro laulaa.</w:t>
      </w:r>
    </w:p>
    <w:p>
      <w:r>
        <w:rPr>
          <w:b/>
        </w:rPr>
        <w:t xml:space="preserve">Tulos</w:t>
      </w:r>
    </w:p>
    <w:p>
      <w:r>
        <w:t xml:space="preserve">Kuoro on sekakuoro, koska kaksi eri sukupuolta olevaa kuororyhmää on yhdistetty yhdeksi kuoroksi.</w:t>
      </w:r>
    </w:p>
    <w:p>
      <w:r>
        <w:rPr>
          <w:b/>
        </w:rPr>
        <w:t xml:space="preserve">Esimerkki 5.4284</w:t>
      </w:r>
    </w:p>
    <w:p>
      <w:r>
        <w:t xml:space="preserve">Lause 1: Lapsi harjaa leikkikrokotiilin hampaat. Lause 2: Lapsi leikkii lelulla.</w:t>
      </w:r>
    </w:p>
    <w:p>
      <w:r>
        <w:rPr>
          <w:b/>
        </w:rPr>
        <w:t xml:space="preserve">Tulos</w:t>
      </w:r>
    </w:p>
    <w:p>
      <w:r>
        <w:t xml:space="preserve">Lapsi esittää eläinlääkäriä.</w:t>
      </w:r>
    </w:p>
    <w:p>
      <w:r>
        <w:rPr>
          <w:b/>
        </w:rPr>
        <w:t xml:space="preserve">Esimerkki 5.4285</w:t>
      </w:r>
    </w:p>
    <w:p>
      <w:r>
        <w:t xml:space="preserve">Lause 1: Mies, jolla on silmälasit ja ruskea takki, lapioi hyvin syvää lunta jalkakäytävältä. Lause 2: silmälasipäinen mies</w:t>
      </w:r>
    </w:p>
    <w:p>
      <w:r>
        <w:rPr>
          <w:b/>
        </w:rPr>
        <w:t xml:space="preserve">Tulos</w:t>
      </w:r>
    </w:p>
    <w:p>
      <w:r>
        <w:t xml:space="preserve">mies on valkoinen</w:t>
      </w:r>
    </w:p>
    <w:p>
      <w:r>
        <w:rPr>
          <w:b/>
        </w:rPr>
        <w:t xml:space="preserve">Esimerkki 5.4286</w:t>
      </w:r>
    </w:p>
    <w:p>
      <w:r>
        <w:t xml:space="preserve">Lause 1: Pieni sinipukuinen poika kävelee paljain jaloin kohti rannan reunaa, kun pienet aallot iskevät rantaan. Lause 2: Rannalla kävelee pieni poika.</w:t>
      </w:r>
    </w:p>
    <w:p>
      <w:r>
        <w:rPr>
          <w:b/>
        </w:rPr>
        <w:t xml:space="preserve">Tulos</w:t>
      </w:r>
    </w:p>
    <w:p>
      <w:r>
        <w:t xml:space="preserve">Poika kävelee rannalla surffilaudan kanssa.</w:t>
      </w:r>
    </w:p>
    <w:p>
      <w:r>
        <w:rPr>
          <w:b/>
        </w:rPr>
        <w:t xml:space="preserve">Esimerkki 5.4287</w:t>
      </w:r>
    </w:p>
    <w:p>
      <w:r>
        <w:t xml:space="preserve">Lause 1: Mies kävelee jalkakäytävällä kolmen oven ohi. Lause 2: Mies kävelee kadulla.</w:t>
      </w:r>
    </w:p>
    <w:p>
      <w:r>
        <w:rPr>
          <w:b/>
        </w:rPr>
        <w:t xml:space="preserve">Tulos</w:t>
      </w:r>
    </w:p>
    <w:p>
      <w:r>
        <w:t xml:space="preserve">Mies on jakamassa postia.</w:t>
      </w:r>
    </w:p>
    <w:p>
      <w:r>
        <w:rPr>
          <w:b/>
        </w:rPr>
        <w:t xml:space="preserve">Esimerkki 5.4288</w:t>
      </w:r>
    </w:p>
    <w:p>
      <w:r>
        <w:t xml:space="preserve">Lause 1: Kaksi vaaleaa naista, toisella aurinkolasit päässä ja toisella vaaleanpunainen kännykkä kädessä. Lause 2: naisella on kulmakarvat.</w:t>
      </w:r>
    </w:p>
    <w:p>
      <w:r>
        <w:rPr>
          <w:b/>
        </w:rPr>
        <w:t xml:space="preserve">Tulos</w:t>
      </w:r>
    </w:p>
    <w:p>
      <w:r>
        <w:t xml:space="preserve">naiset ovat ystäviä</w:t>
      </w:r>
    </w:p>
    <w:p>
      <w:r>
        <w:rPr>
          <w:b/>
        </w:rPr>
        <w:t xml:space="preserve">Esimerkki 5.4289</w:t>
      </w:r>
    </w:p>
    <w:p>
      <w:r>
        <w:t xml:space="preserve">Lause 1: Musta koira puree jalkapalloa likaisella maalla. Lause 2: Koiran suu on jalkapallossa.</w:t>
      </w:r>
    </w:p>
    <w:p>
      <w:r>
        <w:rPr>
          <w:b/>
        </w:rPr>
        <w:t xml:space="preserve">Tulos</w:t>
      </w:r>
    </w:p>
    <w:p>
      <w:r>
        <w:t xml:space="preserve">Koira on ulkona ladon lähellä.</w:t>
      </w:r>
    </w:p>
    <w:p>
      <w:r>
        <w:rPr>
          <w:b/>
        </w:rPr>
        <w:t xml:space="preserve">Esimerkki 5.4290</w:t>
      </w:r>
    </w:p>
    <w:p>
      <w:r>
        <w:t xml:space="preserve">Lause 1: Tummiin uimahousuihin pukeutunut mies leikkii rannalla punaisiin uimahousuihin pukeutuneen pojan kanssa. Lause 2: Kaksi ihmistä leikkii rannalla.</w:t>
      </w:r>
    </w:p>
    <w:p>
      <w:r>
        <w:rPr>
          <w:b/>
        </w:rPr>
        <w:t xml:space="preserve">Tulos</w:t>
      </w:r>
    </w:p>
    <w:p>
      <w:r>
        <w:t xml:space="preserve">Isä ja hänen poikansa leikkivät rannalla.</w:t>
      </w:r>
    </w:p>
    <w:p>
      <w:r>
        <w:rPr>
          <w:b/>
        </w:rPr>
        <w:t xml:space="preserve">Esimerkki 5.4291</w:t>
      </w:r>
    </w:p>
    <w:p>
      <w:r>
        <w:t xml:space="preserve">Lause 1: Henkilö kävelee rannalla auringonlaskun aikaan surffilauta mukanaan. Lause 2: Henkilö kävelee rannalla surffilauta mukanaan.</w:t>
      </w:r>
    </w:p>
    <w:p>
      <w:r>
        <w:rPr>
          <w:b/>
        </w:rPr>
        <w:t xml:space="preserve">Tulos</w:t>
      </w:r>
    </w:p>
    <w:p>
      <w:r>
        <w:t xml:space="preserve">Henkilöllä on uimapuku.</w:t>
      </w:r>
    </w:p>
    <w:p>
      <w:r>
        <w:rPr>
          <w:b/>
        </w:rPr>
        <w:t xml:space="preserve">Esimerkki 5.4292</w:t>
      </w:r>
    </w:p>
    <w:p>
      <w:r>
        <w:t xml:space="preserve">Lause 1: mustavalkoinen koira hyppää altaaseen, jossa on paljon tennispalloja. Lause 2: Siellä on koiria hyppimässä..</w:t>
      </w:r>
    </w:p>
    <w:p>
      <w:r>
        <w:rPr>
          <w:b/>
        </w:rPr>
        <w:t xml:space="preserve">Tulos</w:t>
      </w:r>
    </w:p>
    <w:p>
      <w:r>
        <w:t xml:space="preserve">Kaksi koiraa, musta ja valkoinen, seuraavat heitettyä tennispalloa altaaseen, joka on täynnä niitä.</w:t>
      </w:r>
    </w:p>
    <w:p>
      <w:r>
        <w:rPr>
          <w:b/>
        </w:rPr>
        <w:t xml:space="preserve">Esimerkki 5.4293</w:t>
      </w:r>
    </w:p>
    <w:p>
      <w:r>
        <w:t xml:space="preserve">Lause 1: Voimistelija, jolla on violetti asu, poseeraa hulavanne kaulassaan. Lause 2: voimistelija poseeraa...</w:t>
      </w:r>
    </w:p>
    <w:p>
      <w:r>
        <w:rPr>
          <w:b/>
        </w:rPr>
        <w:t xml:space="preserve">Tulos</w:t>
      </w:r>
    </w:p>
    <w:p>
      <w:r>
        <w:t xml:space="preserve">voimistelija on kaunis</w:t>
      </w:r>
    </w:p>
    <w:p>
      <w:r>
        <w:rPr>
          <w:b/>
        </w:rPr>
        <w:t xml:space="preserve">Esimerkki 5.4294</w:t>
      </w:r>
    </w:p>
    <w:p>
      <w:r>
        <w:t xml:space="preserve">Lause 1: Joukko poliiseja kokoontui yhdelle alueelle linja-auton viereen, jossa oli komentopaikka. Lause 2: Poliisit ovat kokoontuneet yhteen.</w:t>
      </w:r>
    </w:p>
    <w:p>
      <w:r>
        <w:rPr>
          <w:b/>
        </w:rPr>
        <w:t xml:space="preserve">Tulos</w:t>
      </w:r>
    </w:p>
    <w:p>
      <w:r>
        <w:t xml:space="preserve">Poliisit kokoontuvat ottamaan kiinni rikollista.</w:t>
      </w:r>
    </w:p>
    <w:p>
      <w:r>
        <w:rPr>
          <w:b/>
        </w:rPr>
        <w:t xml:space="preserve">Esimerkki 5.4295</w:t>
      </w:r>
    </w:p>
    <w:p>
      <w:r>
        <w:t xml:space="preserve">Lause 1: Takkiin pukeutunut henkilö lukee sanomalehteä penkillä. Lause 2: Henkilö lukee.</w:t>
      </w:r>
    </w:p>
    <w:p>
      <w:r>
        <w:rPr>
          <w:b/>
        </w:rPr>
        <w:t xml:space="preserve">Tulos</w:t>
      </w:r>
    </w:p>
    <w:p>
      <w:r>
        <w:t xml:space="preserve">Henkilö lukee puistossa.</w:t>
      </w:r>
    </w:p>
    <w:p>
      <w:r>
        <w:rPr>
          <w:b/>
        </w:rPr>
        <w:t xml:space="preserve">Esimerkki 5.4296</w:t>
      </w:r>
    </w:p>
    <w:p>
      <w:r>
        <w:t xml:space="preserve">Lause 1: Nuoret tytöt pelaavat jalkapalloa kentällä. Lause 2: tytöt pelaavat jalkapalloa</w:t>
      </w:r>
    </w:p>
    <w:p>
      <w:r>
        <w:rPr>
          <w:b/>
        </w:rPr>
        <w:t xml:space="preserve">Tulos</w:t>
      </w:r>
    </w:p>
    <w:p>
      <w:r>
        <w:t xml:space="preserve">Tytöt leikkivät ulkona.</w:t>
      </w:r>
    </w:p>
    <w:p>
      <w:r>
        <w:rPr>
          <w:b/>
        </w:rPr>
        <w:t xml:space="preserve">Esimerkki 5.4297</w:t>
      </w:r>
    </w:p>
    <w:p>
      <w:r>
        <w:t xml:space="preserve">Lause 1: Lihava mies kiipeää puuhun, mutta hänen lihava tyttöystävänsä ja tyhmät villapaitaiset koirat eivät ole vaikuttuneita. Lause 2: Mies kiipeää puuhun, mutta hänen tyttöystävänsä ja koiransa eivät ole vaikuttuneita.</w:t>
      </w:r>
    </w:p>
    <w:p>
      <w:r>
        <w:rPr>
          <w:b/>
        </w:rPr>
        <w:t xml:space="preserve">Tulos</w:t>
      </w:r>
    </w:p>
    <w:p>
      <w:r>
        <w:t xml:space="preserve">Tyttö hukkasi koiransa lelun puuhun eikä usko, että mies pääsee siihen käsiksi.</w:t>
      </w:r>
    </w:p>
    <w:p>
      <w:r>
        <w:rPr>
          <w:b/>
        </w:rPr>
        <w:t xml:space="preserve">Esimerkki 5.4298</w:t>
      </w:r>
    </w:p>
    <w:p>
      <w:r>
        <w:t xml:space="preserve">Lause 1: Kaksi naista istuu kärryissä, kun mies vetää niitä. Lause 2: Kaksi naista on ulkona.</w:t>
      </w:r>
    </w:p>
    <w:p>
      <w:r>
        <w:rPr>
          <w:b/>
        </w:rPr>
        <w:t xml:space="preserve">Tulos</w:t>
      </w:r>
    </w:p>
    <w:p>
      <w:r>
        <w:t xml:space="preserve">Ihmiset ovat matkalla aasialaisiin pukujuhliin...</w:t>
      </w:r>
    </w:p>
    <w:p>
      <w:r>
        <w:rPr>
          <w:b/>
        </w:rPr>
        <w:t xml:space="preserve">Esimerkki 5.4299</w:t>
      </w:r>
    </w:p>
    <w:p>
      <w:r>
        <w:t xml:space="preserve">Lause 1: Viehättävä tyttö myy tavaroita pojille. Lause 2: Tyttö myy tavaroita ostoskeskuksessa.</w:t>
      </w:r>
    </w:p>
    <w:p>
      <w:r>
        <w:rPr>
          <w:b/>
        </w:rPr>
        <w:t xml:space="preserve">Tulos</w:t>
      </w:r>
    </w:p>
    <w:p>
      <w:r>
        <w:t xml:space="preserve">Tyttö myy pojille.</w:t>
      </w:r>
    </w:p>
    <w:p>
      <w:r>
        <w:rPr>
          <w:b/>
        </w:rPr>
        <w:t xml:space="preserve">Esimerkki 5.4300</w:t>
      </w:r>
    </w:p>
    <w:p>
      <w:r>
        <w:t xml:space="preserve">Lause 1: el pub restaurant.com -ravintolan ulkopuolella näkyy kaksi suurta kukkoa. com ravintolan ulkopuolella. Lause 2: ruokapaikan lähellä on havaittu suuria kukkoja.</w:t>
      </w:r>
    </w:p>
    <w:p>
      <w:r>
        <w:rPr>
          <w:b/>
        </w:rPr>
        <w:t xml:space="preserve">Tulos</w:t>
      </w:r>
    </w:p>
    <w:p>
      <w:r>
        <w:t xml:space="preserve">Kaksi kukkoa tappelee ravintolan ulkopuolella.</w:t>
      </w:r>
    </w:p>
    <w:p>
      <w:r>
        <w:rPr>
          <w:b/>
        </w:rPr>
        <w:t xml:space="preserve">Esimerkki 5.4301</w:t>
      </w:r>
    </w:p>
    <w:p>
      <w:r>
        <w:t xml:space="preserve">Lause 1: Sinipukuiset joukkuetoverit hölkkäävät pelikentällä yleisön seuratessa. Lause 2: Ihmiset katsovat yleisurheilukilpailua.</w:t>
      </w:r>
    </w:p>
    <w:p>
      <w:r>
        <w:rPr>
          <w:b/>
        </w:rPr>
        <w:t xml:space="preserve">Tulos</w:t>
      </w:r>
    </w:p>
    <w:p>
      <w:r>
        <w:t xml:space="preserve">Ihmiset nauttivat paikallisesta jalkapallo-ottelusta.</w:t>
      </w:r>
    </w:p>
    <w:p>
      <w:r>
        <w:rPr>
          <w:b/>
        </w:rPr>
        <w:t xml:space="preserve">Esimerkki 5.4302</w:t>
      </w:r>
    </w:p>
    <w:p>
      <w:r>
        <w:t xml:space="preserve">Lause 1: Mies soittaa akustista kitaraa näyteikkunan edessä. Lause 2: Mies soittaa kitaraa.</w:t>
      </w:r>
    </w:p>
    <w:p>
      <w:r>
        <w:rPr>
          <w:b/>
        </w:rPr>
        <w:t xml:space="preserve">Tulos</w:t>
      </w:r>
    </w:p>
    <w:p>
      <w:r>
        <w:t xml:space="preserve">Mies soittaa kitaraa musiikkikaupan edessä saadakseen kauppaa.</w:t>
      </w:r>
    </w:p>
    <w:p>
      <w:r>
        <w:rPr>
          <w:b/>
        </w:rPr>
        <w:t xml:space="preserve">Esimerkki 5.4303</w:t>
      </w:r>
    </w:p>
    <w:p>
      <w:r>
        <w:t xml:space="preserve">Lause 1: Bikineihin pukeutunut nainen katsoo ylöspäin auringossa makoillessaan. Lause 2: Nainen ottaa aurinkoa.</w:t>
      </w:r>
    </w:p>
    <w:p>
      <w:r>
        <w:rPr>
          <w:b/>
        </w:rPr>
        <w:t xml:space="preserve">Tulos</w:t>
      </w:r>
    </w:p>
    <w:p>
      <w:r>
        <w:t xml:space="preserve">Nainen käytti aurinkovoidetta ennen auringossa makaamista.</w:t>
      </w:r>
    </w:p>
    <w:p>
      <w:r>
        <w:rPr>
          <w:b/>
        </w:rPr>
        <w:t xml:space="preserve">Esimerkki 5.4304</w:t>
      </w:r>
    </w:p>
    <w:p>
      <w:r>
        <w:t xml:space="preserve">Lause 1: Mustavalkoinen koira hyppää keltaisen lelun perään. Lause 2: Mustavalkoinen koira hyppää lelunsa perään.</w:t>
      </w:r>
    </w:p>
    <w:p>
      <w:r>
        <w:rPr>
          <w:b/>
        </w:rPr>
        <w:t xml:space="preserve">Tulos</w:t>
      </w:r>
    </w:p>
    <w:p>
      <w:r>
        <w:t xml:space="preserve">Koira hyppää lelunsa perään.</w:t>
      </w:r>
    </w:p>
    <w:p>
      <w:r>
        <w:rPr>
          <w:b/>
        </w:rPr>
        <w:t xml:space="preserve">Esimerkki 5.4305</w:t>
      </w:r>
    </w:p>
    <w:p>
      <w:r>
        <w:t xml:space="preserve">Lause 1: Kaksi vaaleaa koiraa vetää suussaan olevaa sinistä esinettä. Lause 2: Koirat leikkivät köydenvetoa.</w:t>
      </w:r>
    </w:p>
    <w:p>
      <w:r>
        <w:rPr>
          <w:b/>
        </w:rPr>
        <w:t xml:space="preserve">Tulos</w:t>
      </w:r>
    </w:p>
    <w:p>
      <w:r>
        <w:t xml:space="preserve">Kaksi koiraa on sisällä.</w:t>
      </w:r>
    </w:p>
    <w:p>
      <w:r>
        <w:rPr>
          <w:b/>
        </w:rPr>
        <w:t xml:space="preserve">Esimerkki 5.4306</w:t>
      </w:r>
    </w:p>
    <w:p>
      <w:r>
        <w:t xml:space="preserve">Lause 1: Kaksi mustaa koiraa tappelee lelusta Lause 2: Koirat ovat mustia.</w:t>
      </w:r>
    </w:p>
    <w:p>
      <w:r>
        <w:rPr>
          <w:b/>
        </w:rPr>
        <w:t xml:space="preserve">Tulos</w:t>
      </w:r>
    </w:p>
    <w:p>
      <w:r>
        <w:t xml:space="preserve">Koirat tappelevat tennispallosta.</w:t>
      </w:r>
    </w:p>
    <w:p>
      <w:r>
        <w:rPr>
          <w:b/>
        </w:rPr>
        <w:t xml:space="preserve">Esimerkki 5.4307</w:t>
      </w:r>
    </w:p>
    <w:p>
      <w:r>
        <w:t xml:space="preserve">Lause 1: Kaksi paidatonta pikkupoikaa, joista toinen nojaa toiseen, seisoo isolla kalliolla puiden edessä. Lause 2: Kaksi poikaa seisoo suuren kiven päällä.</w:t>
      </w:r>
    </w:p>
    <w:p>
      <w:r>
        <w:rPr>
          <w:b/>
        </w:rPr>
        <w:t xml:space="preserve">Tulos</w:t>
      </w:r>
    </w:p>
    <w:p>
      <w:r>
        <w:t xml:space="preserve">Kaksi poikaa seisoo suurella kalliolla metsäaukiolla.</w:t>
      </w:r>
    </w:p>
    <w:p>
      <w:r>
        <w:rPr>
          <w:b/>
        </w:rPr>
        <w:t xml:space="preserve">Esimerkki 5.4308</w:t>
      </w:r>
    </w:p>
    <w:p>
      <w:r>
        <w:t xml:space="preserve">Lause 1: Jotkut mustat lapset seisovat ja katselevat laitetta. Lause 2: Mustat lapset ovat yhdessä.</w:t>
      </w:r>
    </w:p>
    <w:p>
      <w:r>
        <w:rPr>
          <w:b/>
        </w:rPr>
        <w:t xml:space="preserve">Tulos</w:t>
      </w:r>
    </w:p>
    <w:p>
      <w:r>
        <w:t xml:space="preserve">Mustat lapset seisovat lähellä toisiaan.</w:t>
      </w:r>
    </w:p>
    <w:p>
      <w:r>
        <w:rPr>
          <w:b/>
        </w:rPr>
        <w:t xml:space="preserve">Esimerkki 5.4309</w:t>
      </w:r>
    </w:p>
    <w:p>
      <w:r>
        <w:t xml:space="preserve">Lause 1: Afroamerikkalainen mies heiluttaa ja pitää kädessään värikästä kitaraa. Lause 2: Miehellä on kädessään soitin.</w:t>
      </w:r>
    </w:p>
    <w:p>
      <w:r>
        <w:rPr>
          <w:b/>
        </w:rPr>
        <w:t xml:space="preserve">Tulos</w:t>
      </w:r>
    </w:p>
    <w:p>
      <w:r>
        <w:t xml:space="preserve">Mies esiintyy.</w:t>
      </w:r>
    </w:p>
    <w:p>
      <w:r>
        <w:rPr>
          <w:b/>
        </w:rPr>
        <w:t xml:space="preserve">Esimerkki 5.4310</w:t>
      </w:r>
    </w:p>
    <w:p>
      <w:r>
        <w:t xml:space="preserve">Lause 1: Maskotti liittyy kasinolla korttipeliä pelaavan naisen seuraan. Lause 2: Nainen pelaa korttipeliä.</w:t>
      </w:r>
    </w:p>
    <w:p>
      <w:r>
        <w:rPr>
          <w:b/>
        </w:rPr>
        <w:t xml:space="preserve">Tulos</w:t>
      </w:r>
    </w:p>
    <w:p>
      <w:r>
        <w:t xml:space="preserve">Maskotti näyttää pandalta.</w:t>
      </w:r>
    </w:p>
    <w:p>
      <w:r>
        <w:rPr>
          <w:b/>
        </w:rPr>
        <w:t xml:space="preserve">Esimerkki 5.4311</w:t>
      </w:r>
    </w:p>
    <w:p>
      <w:r>
        <w:t xml:space="preserve">Lause 1: Nuori valkoinen tyttö istuu hevosen selässä pukeutuneena virallisiin ratsastusvaatteisiin. Lause 2: Tyttö aikoo ratsastaa hevosella.</w:t>
      </w:r>
    </w:p>
    <w:p>
      <w:r>
        <w:rPr>
          <w:b/>
        </w:rPr>
        <w:t xml:space="preserve">Tulos</w:t>
      </w:r>
    </w:p>
    <w:p>
      <w:r>
        <w:t xml:space="preserve">Tyttö ratsastaa hevosilla joka päivä</w:t>
      </w:r>
    </w:p>
    <w:p>
      <w:r>
        <w:rPr>
          <w:b/>
        </w:rPr>
        <w:t xml:space="preserve">Esimerkki 5.4312</w:t>
      </w:r>
    </w:p>
    <w:p>
      <w:r>
        <w:t xml:space="preserve">Lause 1: Kymmenen ihmistä istuu rakettimaisessa tivoliajelussa, joka lentää nopeasti ilmassa. Lause 2: Ihmiset istuvat tivoliajelulla.</w:t>
      </w:r>
    </w:p>
    <w:p>
      <w:r>
        <w:rPr>
          <w:b/>
        </w:rPr>
        <w:t xml:space="preserve">Tulos</w:t>
      </w:r>
    </w:p>
    <w:p>
      <w:r>
        <w:t xml:space="preserve">Ihmiset istuvat tivolin kyydissä peläten henkensä puolesta.</w:t>
      </w:r>
    </w:p>
    <w:p>
      <w:r>
        <w:rPr>
          <w:b/>
        </w:rPr>
        <w:t xml:space="preserve">Esimerkki 5.4313</w:t>
      </w:r>
    </w:p>
    <w:p>
      <w:r>
        <w:t xml:space="preserve">Lause 1: Nainen ottaa torkut muinaisen arkkitehtuurin alla. Lause 2: Nainen nukkuu.</w:t>
      </w:r>
    </w:p>
    <w:p>
      <w:r>
        <w:rPr>
          <w:b/>
        </w:rPr>
        <w:t xml:space="preserve">Tulos</w:t>
      </w:r>
    </w:p>
    <w:p>
      <w:r>
        <w:t xml:space="preserve">Nuori nainen nukkuu.</w:t>
      </w:r>
    </w:p>
    <w:p>
      <w:r>
        <w:rPr>
          <w:b/>
        </w:rPr>
        <w:t xml:space="preserve">Esimerkki 5.4314</w:t>
      </w:r>
    </w:p>
    <w:p>
      <w:r>
        <w:t xml:space="preserve">Lause 1: Oranssihattuinen mies hyppää. Lause 2: Mies hyppii ylös ja alas.</w:t>
      </w:r>
    </w:p>
    <w:p>
      <w:r>
        <w:rPr>
          <w:b/>
        </w:rPr>
        <w:t xml:space="preserve">Tulos</w:t>
      </w:r>
    </w:p>
    <w:p>
      <w:r>
        <w:t xml:space="preserve">vanki hyppii ylös ja alas innoissaan...</w:t>
      </w:r>
    </w:p>
    <w:p>
      <w:r>
        <w:rPr>
          <w:b/>
        </w:rPr>
        <w:t xml:space="preserve">Esimerkki 5.4315</w:t>
      </w:r>
    </w:p>
    <w:p>
      <w:r>
        <w:t xml:space="preserve">Lause 1: Sinipaitainen mies hymyilee pitäessään veistä kakun päällä. Lause 2: Sinipukuinen mies on kakun ääressä.</w:t>
      </w:r>
    </w:p>
    <w:p>
      <w:r>
        <w:rPr>
          <w:b/>
        </w:rPr>
        <w:t xml:space="preserve">Tulos</w:t>
      </w:r>
    </w:p>
    <w:p>
      <w:r>
        <w:t xml:space="preserve">Kakku on syntymäpäiväkakku.</w:t>
      </w:r>
    </w:p>
    <w:p>
      <w:r>
        <w:rPr>
          <w:b/>
        </w:rPr>
        <w:t xml:space="preserve">Esimerkki 5.4316</w:t>
      </w:r>
    </w:p>
    <w:p>
      <w:r>
        <w:t xml:space="preserve">Lause 1: Mies veistää pienellä moottorisahalla puusta pöllön. Lause 2: Mies tekee puutöitä.</w:t>
      </w:r>
    </w:p>
    <w:p>
      <w:r>
        <w:rPr>
          <w:b/>
        </w:rPr>
        <w:t xml:space="preserve">Tulos</w:t>
      </w:r>
    </w:p>
    <w:p>
      <w:r>
        <w:t xml:space="preserve">Iäkäs mies harjoittelee puutöitä.</w:t>
      </w:r>
    </w:p>
    <w:p>
      <w:r>
        <w:rPr>
          <w:b/>
        </w:rPr>
        <w:t xml:space="preserve">Esimerkki 5.4317</w:t>
      </w:r>
    </w:p>
    <w:p>
      <w:r>
        <w:t xml:space="preserve">Lause 1: Harmaahiuksinen nainen käyttää valkoista ompelukonetta. Lause 2: Nainen liikkuu.</w:t>
      </w:r>
    </w:p>
    <w:p>
      <w:r>
        <w:rPr>
          <w:b/>
        </w:rPr>
        <w:t xml:space="preserve">Tulos</w:t>
      </w:r>
    </w:p>
    <w:p>
      <w:r>
        <w:t xml:space="preserve">Nainen valmistaa mekkoa.</w:t>
      </w:r>
    </w:p>
    <w:p>
      <w:r>
        <w:rPr>
          <w:b/>
        </w:rPr>
        <w:t xml:space="preserve">Esimerkki 5.4318</w:t>
      </w:r>
    </w:p>
    <w:p>
      <w:r>
        <w:t xml:space="preserve">Lause 1: Tämä on hyvä kartta matkailijoille. Lause 2: Tämä kartta on hyvä monille matkailijoille.</w:t>
      </w:r>
    </w:p>
    <w:p>
      <w:r>
        <w:rPr>
          <w:b/>
        </w:rPr>
        <w:t xml:space="preserve">Tulos</w:t>
      </w:r>
    </w:p>
    <w:p>
      <w:r>
        <w:t xml:space="preserve">Matkailijat voivat käyttää tätä karttaa löytääkseen museon.</w:t>
      </w:r>
    </w:p>
    <w:p>
      <w:r>
        <w:rPr>
          <w:b/>
        </w:rPr>
        <w:t xml:space="preserve">Esimerkki 5.4319</w:t>
      </w:r>
    </w:p>
    <w:p>
      <w:r>
        <w:t xml:space="preserve">Lause 1: Koira hyppää tukin yli keppi suussaan. Lause 2: Koira juoksee ympäriinsä jotain suussaan.</w:t>
      </w:r>
    </w:p>
    <w:p>
      <w:r>
        <w:rPr>
          <w:b/>
        </w:rPr>
        <w:t xml:space="preserve">Tulos</w:t>
      </w:r>
    </w:p>
    <w:p>
      <w:r>
        <w:t xml:space="preserve">Koira jahtaa toista koiraa keppi suussaan.</w:t>
      </w:r>
    </w:p>
    <w:p>
      <w:r>
        <w:rPr>
          <w:b/>
        </w:rPr>
        <w:t xml:space="preserve">Esimerkki 5.4320</w:t>
      </w:r>
    </w:p>
    <w:p>
      <w:r>
        <w:t xml:space="preserve">Lause 1: Nainen ja pieni poika hymyilevät, ja lapsi maistelee jotain pitkällä puulusikalla. Lause 2: Nainen ja nuori ihminen tekevät iloisia ilmeitä, kun nuori mies laittaa jotain suuhunsa.</w:t>
      </w:r>
    </w:p>
    <w:p>
      <w:r>
        <w:rPr>
          <w:b/>
        </w:rPr>
        <w:t xml:space="preserve">Tulos</w:t>
      </w:r>
    </w:p>
    <w:p>
      <w:r>
        <w:t xml:space="preserve">Nainen kokkaa jotain pojalleen.</w:t>
      </w:r>
    </w:p>
    <w:p>
      <w:r>
        <w:rPr>
          <w:b/>
        </w:rPr>
        <w:t xml:space="preserve">Esimerkki 5.4321</w:t>
      </w:r>
    </w:p>
    <w:p>
      <w:r>
        <w:t xml:space="preserve">Lause 1: Rivi autoja pysäköitynä pimeän kaupunkikadun ulkopuolella. Lause 2: Useita autoja pysäköitynä riviin ulkona pimeällä kaupunkikadulla.</w:t>
      </w:r>
    </w:p>
    <w:p>
      <w:r>
        <w:rPr>
          <w:b/>
        </w:rPr>
        <w:t xml:space="preserve">Tulos</w:t>
      </w:r>
    </w:p>
    <w:p>
      <w:r>
        <w:t xml:space="preserve">Rivi autoja pysäköitynä ravintolan eteen pimeällä kaupunkikadulla.</w:t>
      </w:r>
    </w:p>
    <w:p>
      <w:r>
        <w:rPr>
          <w:b/>
        </w:rPr>
        <w:t xml:space="preserve">Esimerkki 5.4322</w:t>
      </w:r>
    </w:p>
    <w:p>
      <w:r>
        <w:t xml:space="preserve">Lause 1: Kaksi poikaa pukeutui koulussa. Lause 2: Pojat ovat pukeutuneet.</w:t>
      </w:r>
    </w:p>
    <w:p>
      <w:r>
        <w:rPr>
          <w:b/>
        </w:rPr>
        <w:t xml:space="preserve">Tulos</w:t>
      </w:r>
    </w:p>
    <w:p>
      <w:r>
        <w:t xml:space="preserve">Pojilla on yllään koulupuku.</w:t>
      </w:r>
    </w:p>
    <w:p>
      <w:r>
        <w:rPr>
          <w:b/>
        </w:rPr>
        <w:t xml:space="preserve">Esimerkki 5.4323</w:t>
      </w:r>
    </w:p>
    <w:p>
      <w:r>
        <w:t xml:space="preserve">Lause 1: Mies nukkuu autossa, joka ajaa. Lause 2: Mies nukkuu, kun joku muu ajaa.</w:t>
      </w:r>
    </w:p>
    <w:p>
      <w:r>
        <w:rPr>
          <w:b/>
        </w:rPr>
        <w:t xml:space="preserve">Tulos</w:t>
      </w:r>
    </w:p>
    <w:p>
      <w:r>
        <w:t xml:space="preserve">Mies tuli juuri töistä.</w:t>
      </w:r>
    </w:p>
    <w:p>
      <w:r>
        <w:rPr>
          <w:b/>
        </w:rPr>
        <w:t xml:space="preserve">Esimerkki 5.4324</w:t>
      </w:r>
    </w:p>
    <w:p>
      <w:r>
        <w:t xml:space="preserve">Lause 1: Naistennispelaaja ponnistelee palauttaakseen pallon. Lause 2: Tennispelaaja palauttaa pallon.</w:t>
      </w:r>
    </w:p>
    <w:p>
      <w:r>
        <w:rPr>
          <w:b/>
        </w:rPr>
        <w:t xml:space="preserve">Tulos</w:t>
      </w:r>
    </w:p>
    <w:p>
      <w:r>
        <w:t xml:space="preserve">Nainen sukeltaa palauttamaan palloa tenniskentällä.</w:t>
      </w:r>
    </w:p>
    <w:p>
      <w:r>
        <w:rPr>
          <w:b/>
        </w:rPr>
        <w:t xml:space="preserve">Esimerkki 5.4325</w:t>
      </w:r>
    </w:p>
    <w:p>
      <w:r>
        <w:t xml:space="preserve">Lause 1: Mies nojaa toiseen mieheen silmät kiinni. Lause 2: Kaksi miestä koskettaa toisiaan.</w:t>
      </w:r>
    </w:p>
    <w:p>
      <w:r>
        <w:rPr>
          <w:b/>
        </w:rPr>
        <w:t xml:space="preserve">Tulos</w:t>
      </w:r>
    </w:p>
    <w:p>
      <w:r>
        <w:t xml:space="preserve">Kaksi miestä halaa toisiaan.</w:t>
      </w:r>
    </w:p>
    <w:p>
      <w:r>
        <w:rPr>
          <w:b/>
        </w:rPr>
        <w:t xml:space="preserve">Esimerkki 5.4326</w:t>
      </w:r>
    </w:p>
    <w:p>
      <w:r>
        <w:t xml:space="preserve">Lause 1: Joku, jolla on pyörä, ostaa tuotteita. Lause 2: Eräs henkilö ostaa elintarvikkeita.</w:t>
      </w:r>
    </w:p>
    <w:p>
      <w:r>
        <w:rPr>
          <w:b/>
        </w:rPr>
        <w:t xml:space="preserve">Tulos</w:t>
      </w:r>
    </w:p>
    <w:p>
      <w:r>
        <w:t xml:space="preserve">Nainen ostaa ruokaa.</w:t>
      </w:r>
    </w:p>
    <w:p>
      <w:r>
        <w:rPr>
          <w:b/>
        </w:rPr>
        <w:t xml:space="preserve">Esimerkki 5.4327</w:t>
      </w:r>
    </w:p>
    <w:p>
      <w:r>
        <w:t xml:space="preserve">Lause 1: Nainen hölkkää luonnonkukkapellon läpi. Lause 2: Nainen riehuu niityn läpi.</w:t>
      </w:r>
    </w:p>
    <w:p>
      <w:r>
        <w:rPr>
          <w:b/>
        </w:rPr>
        <w:t xml:space="preserve">Tulos</w:t>
      </w:r>
    </w:p>
    <w:p>
      <w:r>
        <w:t xml:space="preserve">Nainen juoksee ulos kohti kotia.</w:t>
      </w:r>
    </w:p>
    <w:p>
      <w:r>
        <w:rPr>
          <w:b/>
        </w:rPr>
        <w:t xml:space="preserve">Esimerkki 5.4328</w:t>
      </w:r>
    </w:p>
    <w:p>
      <w:r>
        <w:t xml:space="preserve">Lause 1: Nuori nainen mustassa paidassa lukee kirjaa lentokoneessa. Lause 2: Nainen istuu alas.</w:t>
      </w:r>
    </w:p>
    <w:p>
      <w:r>
        <w:rPr>
          <w:b/>
        </w:rPr>
        <w:t xml:space="preserve">Tulos</w:t>
      </w:r>
    </w:p>
    <w:p>
      <w:r>
        <w:t xml:space="preserve">Nainen istuu lentokoneen ikkunan vieressä.</w:t>
      </w:r>
    </w:p>
    <w:p>
      <w:r>
        <w:rPr>
          <w:b/>
        </w:rPr>
        <w:t xml:space="preserve">Esimerkki 5.4329</w:t>
      </w:r>
    </w:p>
    <w:p>
      <w:r>
        <w:t xml:space="preserve">Lause 1: Miehellä on valkoinen ruutupaita ja hän haaveilee Lause 2: Tässä kuvassa on yksi mies.</w:t>
      </w:r>
    </w:p>
    <w:p>
      <w:r>
        <w:rPr>
          <w:b/>
        </w:rPr>
        <w:t xml:space="preserve">Tulos</w:t>
      </w:r>
    </w:p>
    <w:p>
      <w:r>
        <w:t xml:space="preserve">mies suunnittelee päiväänsä</w:t>
      </w:r>
    </w:p>
    <w:p>
      <w:r>
        <w:rPr>
          <w:b/>
        </w:rPr>
        <w:t xml:space="preserve">Esimerkki 5.4330</w:t>
      </w:r>
    </w:p>
    <w:p>
      <w:r>
        <w:t xml:space="preserve">Lause 1: Kokki valmistaa ruokaa suuressa keittiössä. Lause 2: Kokki keittiössä.</w:t>
      </w:r>
    </w:p>
    <w:p>
      <w:r>
        <w:rPr>
          <w:b/>
        </w:rPr>
        <w:t xml:space="preserve">Tulos</w:t>
      </w:r>
    </w:p>
    <w:p>
      <w:r>
        <w:t xml:space="preserve">Kokki valmistaa lempiruokaansa suuressa keittiössä.</w:t>
      </w:r>
    </w:p>
    <w:p>
      <w:r>
        <w:rPr>
          <w:b/>
        </w:rPr>
        <w:t xml:space="preserve">Esimerkki 5.4331</w:t>
      </w:r>
    </w:p>
    <w:p>
      <w:r>
        <w:t xml:space="preserve">Lause 1: Keski-ikäinen nainen, jolla on valkoinen aurinkohattu ja valkoinen takki, työntää kätensä miehen housujen taskuun. Lause 2: Valkoisiin vaatteisiin pukeutunut nainen koskettaa miehen lähellä olevaa miestä.</w:t>
      </w:r>
    </w:p>
    <w:p>
      <w:r>
        <w:rPr>
          <w:b/>
        </w:rPr>
        <w:t xml:space="preserve">Tulos</w:t>
      </w:r>
    </w:p>
    <w:p>
      <w:r>
        <w:t xml:space="preserve">Nainen yrittää sujauttaa kätensä miehen housuihin.</w:t>
      </w:r>
    </w:p>
    <w:p>
      <w:r>
        <w:rPr>
          <w:b/>
        </w:rPr>
        <w:t xml:space="preserve">Esimerkki 5.4332</w:t>
      </w:r>
    </w:p>
    <w:p>
      <w:r>
        <w:t xml:space="preserve">Lause 1: Kolme miespuolista rakennustyömiestä tutkii jotakin pellolla, kahdella heistä on lapio kädessään. Lause 2: Kahdella kolmesta rakennustyöläisestä on lapio kädessään, kun he tutkivat jotain esinettä pellolla.</w:t>
      </w:r>
    </w:p>
    <w:p>
      <w:r>
        <w:rPr>
          <w:b/>
        </w:rPr>
        <w:t xml:space="preserve">Tulos</w:t>
      </w:r>
    </w:p>
    <w:p>
      <w:r>
        <w:t xml:space="preserve">Kolme miespuolista rakennustyömiestä pitelee lapioita tutkiessaan jotakin pellolla.</w:t>
      </w:r>
    </w:p>
    <w:p>
      <w:r>
        <w:rPr>
          <w:b/>
        </w:rPr>
        <w:t xml:space="preserve">Esimerkki 5.4333</w:t>
      </w:r>
    </w:p>
    <w:p>
      <w:r>
        <w:t xml:space="preserve">Lause 1: Kolme lasta pitää toisiaan kädestä kiinni suuren väkijoukon keskellä. Lause 2: Kolme lasta pitää toisiaan kädestä kiinni.</w:t>
      </w:r>
    </w:p>
    <w:p>
      <w:r>
        <w:rPr>
          <w:b/>
        </w:rPr>
        <w:t xml:space="preserve">Tulos</w:t>
      </w:r>
    </w:p>
    <w:p>
      <w:r>
        <w:t xml:space="preserve">Kolme lasta kädestä pitäen tungoksessa ulkona.</w:t>
      </w:r>
    </w:p>
    <w:p>
      <w:r>
        <w:rPr>
          <w:b/>
        </w:rPr>
        <w:t xml:space="preserve">Esimerkki 5.4334</w:t>
      </w:r>
    </w:p>
    <w:p>
      <w:r>
        <w:t xml:space="preserve">Lause 1: Kaksi pientä lasta juoksee pitkin vilkkaasti liikennöityä kävelytietä. Lause 2: Kaksi lasta juoksee.</w:t>
      </w:r>
    </w:p>
    <w:p>
      <w:r>
        <w:rPr>
          <w:b/>
        </w:rPr>
        <w:t xml:space="preserve">Tulos</w:t>
      </w:r>
    </w:p>
    <w:p>
      <w:r>
        <w:t xml:space="preserve">Jollain on kiire jonnekin.</w:t>
      </w:r>
    </w:p>
    <w:p>
      <w:r>
        <w:rPr>
          <w:b/>
        </w:rPr>
        <w:t xml:space="preserve">Esimerkki 5.4335</w:t>
      </w:r>
    </w:p>
    <w:p>
      <w:r>
        <w:t xml:space="preserve">Lause 1: Pitkässä mustassa mekossa oleva nainen soittaa viulua raitapaitaisen mustan miehen kanssa, kun toinen bändin jäsen soittaa kitaraa. Lause 2: Ihmiset soittavat soittimia</w:t>
      </w:r>
    </w:p>
    <w:p>
      <w:r>
        <w:rPr>
          <w:b/>
        </w:rPr>
        <w:t xml:space="preserve">Tulos</w:t>
      </w:r>
    </w:p>
    <w:p>
      <w:r>
        <w:t xml:space="preserve">Kuuluisa yhtye konsertoi</w:t>
      </w:r>
    </w:p>
    <w:p>
      <w:r>
        <w:rPr>
          <w:b/>
        </w:rPr>
        <w:t xml:space="preserve">Esimerkki 5.4336</w:t>
      </w:r>
    </w:p>
    <w:p>
      <w:r>
        <w:t xml:space="preserve">Lause 1: Markkinat, joilla ihmiset voivat kokeilla erilaisia ruokia eri puolilta maailmaa. Lause 2: Markkinoilla on paljon erilaisia elintarvikkeita.</w:t>
      </w:r>
    </w:p>
    <w:p>
      <w:r>
        <w:rPr>
          <w:b/>
        </w:rPr>
        <w:t xml:space="preserve">Tulos</w:t>
      </w:r>
    </w:p>
    <w:p>
      <w:r>
        <w:t xml:space="preserve">Marketissa on joukko elintarvikkeita ja pakasteita.</w:t>
      </w:r>
    </w:p>
    <w:p>
      <w:r>
        <w:rPr>
          <w:b/>
        </w:rPr>
        <w:t xml:space="preserve">Esimerkki 5.4337</w:t>
      </w:r>
    </w:p>
    <w:p>
      <w:r>
        <w:t xml:space="preserve">Lause 1: Ihmiset seisovat kiinalaisen ravintolan edessä. Lause 2: Ihmiset seisovat ravintolan edessä.</w:t>
      </w:r>
    </w:p>
    <w:p>
      <w:r>
        <w:rPr>
          <w:b/>
        </w:rPr>
        <w:t xml:space="preserve">Tulos</w:t>
      </w:r>
    </w:p>
    <w:p>
      <w:r>
        <w:t xml:space="preserve">Ihmiset seisovat ravintolan edessä odottamassa pöytää.</w:t>
      </w:r>
    </w:p>
    <w:p>
      <w:r>
        <w:rPr>
          <w:b/>
        </w:rPr>
        <w:t xml:space="preserve">Esimerkki 5.4338</w:t>
      </w:r>
    </w:p>
    <w:p>
      <w:r>
        <w:t xml:space="preserve">Lause 1: Intialainen mies polvistuu matolla rukoillen. Lause 2: mies rukoilee matolla.</w:t>
      </w:r>
    </w:p>
    <w:p>
      <w:r>
        <w:rPr>
          <w:b/>
        </w:rPr>
        <w:t xml:space="preserve">Tulos</w:t>
      </w:r>
    </w:p>
    <w:p>
      <w:r>
        <w:t xml:space="preserve">mies rukoilee hiljaa temppelissään...</w:t>
      </w:r>
    </w:p>
    <w:p>
      <w:r>
        <w:rPr>
          <w:b/>
        </w:rPr>
        <w:t xml:space="preserve">Esimerkki 5.4339</w:t>
      </w:r>
    </w:p>
    <w:p>
      <w:r>
        <w:t xml:space="preserve">Lause 1: Punahattuinen lapsi katsoo ikkunasta ulos, kun kadulla oleva nainen seuraa samaa tapahtumaa. Lause 2: Lapsi katsoo ikkunasta ulos.</w:t>
      </w:r>
    </w:p>
    <w:p>
      <w:r>
        <w:rPr>
          <w:b/>
        </w:rPr>
        <w:t xml:space="preserve">Tulos</w:t>
      </w:r>
    </w:p>
    <w:p>
      <w:r>
        <w:t xml:space="preserve">Hattua käytetään</w:t>
      </w:r>
    </w:p>
    <w:p>
      <w:r>
        <w:rPr>
          <w:b/>
        </w:rPr>
        <w:t xml:space="preserve">Esimerkki 5.4340</w:t>
      </w:r>
    </w:p>
    <w:p>
      <w:r>
        <w:t xml:space="preserve">Lause 1: Paidattoman miehen otsassa oleva maali peilaa hänen takanaan olevan seinän graffiteja. Lause 2: Miehen maali on sama kuin seinän graffiti.</w:t>
      </w:r>
    </w:p>
    <w:p>
      <w:r>
        <w:rPr>
          <w:b/>
        </w:rPr>
        <w:t xml:space="preserve">Tulos</w:t>
      </w:r>
    </w:p>
    <w:p>
      <w:r>
        <w:t xml:space="preserve">Paidaton mies teki graffitin.</w:t>
      </w:r>
    </w:p>
    <w:p>
      <w:r>
        <w:rPr>
          <w:b/>
        </w:rPr>
        <w:t xml:space="preserve">Esimerkki 5.4341</w:t>
      </w:r>
    </w:p>
    <w:p>
      <w:r>
        <w:t xml:space="preserve">Lause 1: Ystäväporukka juhlii juhlissa. Lause 2: Ystävillä on juhlat.</w:t>
      </w:r>
    </w:p>
    <w:p>
      <w:r>
        <w:rPr>
          <w:b/>
        </w:rPr>
        <w:t xml:space="preserve">Tulos</w:t>
      </w:r>
    </w:p>
    <w:p>
      <w:r>
        <w:t xml:space="preserve">Ystäväporukka juhlii hääpäivää.</w:t>
      </w:r>
    </w:p>
    <w:p>
      <w:r>
        <w:rPr>
          <w:b/>
        </w:rPr>
        <w:t xml:space="preserve">Esimerkki 5.4342</w:t>
      </w:r>
    </w:p>
    <w:p>
      <w:r>
        <w:t xml:space="preserve">Lause 1: Muusikot kokoontuvat luokkahuoneeseen soittamaan kitaraa ja muita soittimia. Lause 2: Useat ihmiset soittavat soittimia.</w:t>
      </w:r>
    </w:p>
    <w:p>
      <w:r>
        <w:rPr>
          <w:b/>
        </w:rPr>
        <w:t xml:space="preserve">Tulos</w:t>
      </w:r>
    </w:p>
    <w:p>
      <w:r>
        <w:t xml:space="preserve">Miesten ryhmä soittaa soittimia luokkahuoneessa...</w:t>
      </w:r>
    </w:p>
    <w:p>
      <w:r>
        <w:rPr>
          <w:b/>
        </w:rPr>
        <w:t xml:space="preserve">Esimerkki 5.4343</w:t>
      </w:r>
    </w:p>
    <w:p>
      <w:r>
        <w:t xml:space="preserve">Lause 1: Vanhempi mies seisoo kaupan ikkunan ulkopuolella. Lause 2: Vanhempi ihminen seisoo näyteikkunan ulkopuolella.</w:t>
      </w:r>
    </w:p>
    <w:p>
      <w:r>
        <w:rPr>
          <w:b/>
        </w:rPr>
        <w:t xml:space="preserve">Tulos</w:t>
      </w:r>
    </w:p>
    <w:p>
      <w:r>
        <w:t xml:space="preserve">Surullinen mies seisoo kaupan ikkunan ulkopuolella.</w:t>
      </w:r>
    </w:p>
    <w:p>
      <w:r>
        <w:rPr>
          <w:b/>
        </w:rPr>
        <w:t xml:space="preserve">Esimerkki 5.4344</w:t>
      </w:r>
    </w:p>
    <w:p>
      <w:r>
        <w:t xml:space="preserve">Lause 1: Puhelimeen puhuva mies kiillottaa kenkiään istuessaan sinisen työkärryn päällä. Lause 2: Mies kiillottaa kenkiään ja käyttää puhelinta.</w:t>
      </w:r>
    </w:p>
    <w:p>
      <w:r>
        <w:rPr>
          <w:b/>
        </w:rPr>
        <w:t xml:space="preserve">Tulos</w:t>
      </w:r>
    </w:p>
    <w:p>
      <w:r>
        <w:t xml:space="preserve">Kaveri puhuu iphoneen samalla kun hänen kenkänsä kiillotetaan.</w:t>
      </w:r>
    </w:p>
    <w:p>
      <w:r>
        <w:rPr>
          <w:b/>
        </w:rPr>
        <w:t xml:space="preserve">Esimerkki 5.4345</w:t>
      </w:r>
    </w:p>
    <w:p>
      <w:r>
        <w:t xml:space="preserve">Lause 1: Yksi poika työntää toista poikaa keinussa. Lause 2: Yksi ihminen työntää toista.</w:t>
      </w:r>
    </w:p>
    <w:p>
      <w:r>
        <w:rPr>
          <w:b/>
        </w:rPr>
        <w:t xml:space="preserve">Tulos</w:t>
      </w:r>
    </w:p>
    <w:p>
      <w:r>
        <w:t xml:space="preserve">Toinen ihminen on paljon suurempi kuin toinen</w:t>
      </w:r>
    </w:p>
    <w:p>
      <w:r>
        <w:rPr>
          <w:b/>
        </w:rPr>
        <w:t xml:space="preserve">Esimerkki 5.4346</w:t>
      </w:r>
    </w:p>
    <w:p>
      <w:r>
        <w:t xml:space="preserve">Lause 1: Monet ihmiset juoksevat maratonilla kaupungin läpi. Lause 2: Ihmiset ovat ulkona.</w:t>
      </w:r>
    </w:p>
    <w:p>
      <w:r>
        <w:rPr>
          <w:b/>
        </w:rPr>
        <w:t xml:space="preserve">Tulos</w:t>
      </w:r>
    </w:p>
    <w:p>
      <w:r>
        <w:t xml:space="preserve">Ihmiset toivovat, että he voivat saattaa kisan loppuun.</w:t>
      </w:r>
    </w:p>
    <w:p>
      <w:r>
        <w:rPr>
          <w:b/>
        </w:rPr>
        <w:t xml:space="preserve">Esimerkki 5.4347</w:t>
      </w:r>
    </w:p>
    <w:p>
      <w:r>
        <w:t xml:space="preserve">Lause 1: Kaksi naista keskustelee, kun kaksi miestä keskustelee jostain taustalla. Lause 2: Kaksi ihmisryhmää keskustelee.</w:t>
      </w:r>
    </w:p>
    <w:p>
      <w:r>
        <w:rPr>
          <w:b/>
        </w:rPr>
        <w:t xml:space="preserve">Tulos</w:t>
      </w:r>
    </w:p>
    <w:p>
      <w:r>
        <w:t xml:space="preserve">Kaksi naista keskustelevat miehistä.</w:t>
      </w:r>
    </w:p>
    <w:p>
      <w:r>
        <w:rPr>
          <w:b/>
        </w:rPr>
        <w:t xml:space="preserve">Esimerkki 5.4348</w:t>
      </w:r>
    </w:p>
    <w:p>
      <w:r>
        <w:t xml:space="preserve">Lause 1: Kaksi naista odottaa liikennevaloissa suojatietä. Lause 2: Ihmiset odottavat valoa pysäytysvaloissa.</w:t>
      </w:r>
    </w:p>
    <w:p>
      <w:r>
        <w:rPr>
          <w:b/>
        </w:rPr>
        <w:t xml:space="preserve">Tulos</w:t>
      </w:r>
    </w:p>
    <w:p>
      <w:r>
        <w:t xml:space="preserve">Tytöt ovat ulkona kaupungissa.</w:t>
      </w:r>
    </w:p>
    <w:p>
      <w:r>
        <w:rPr>
          <w:b/>
        </w:rPr>
        <w:t xml:space="preserve">Esimerkki 5.4349</w:t>
      </w:r>
    </w:p>
    <w:p>
      <w:r>
        <w:t xml:space="preserve">Lause 1: kaksi seksikästä tyttöä auttaa mainostamaan tai mainostamaan uutta tuotetta yleisölle. Lause 2: Jotkut naiset seisovat ihmisjoukon edessä.</w:t>
      </w:r>
    </w:p>
    <w:p>
      <w:r>
        <w:rPr>
          <w:b/>
        </w:rPr>
        <w:t xml:space="preserve">Tulos</w:t>
      </w:r>
    </w:p>
    <w:p>
      <w:r>
        <w:t xml:space="preserve">Naiset ovat pukeutuneet bikineihin.</w:t>
      </w:r>
    </w:p>
    <w:p>
      <w:r>
        <w:rPr>
          <w:b/>
        </w:rPr>
        <w:t xml:space="preserve">Esimerkki 5.4350</w:t>
      </w:r>
    </w:p>
    <w:p>
      <w:r>
        <w:t xml:space="preserve">Lause 1: Mies käyttää suurta keltaista puskutraktoria. Lause 2: Mies on rakennustyöntekijä.</w:t>
      </w:r>
    </w:p>
    <w:p>
      <w:r>
        <w:rPr>
          <w:b/>
        </w:rPr>
        <w:t xml:space="preserve">Tulos</w:t>
      </w:r>
    </w:p>
    <w:p>
      <w:r>
        <w:t xml:space="preserve">Mies on ajanut koneita jo pitkään.</w:t>
      </w:r>
    </w:p>
    <w:p>
      <w:r>
        <w:rPr>
          <w:b/>
        </w:rPr>
        <w:t xml:space="preserve">Esimerkki 5.4351</w:t>
      </w:r>
    </w:p>
    <w:p>
      <w:r>
        <w:t xml:space="preserve">Lause 1: Nuori tyttö makaa henkilökohtaisten tavaroiden päällä kärryissä, joita hevonen ja mies vetävät hiekkatiellä. Lause 2: Tyttö makaa.</w:t>
      </w:r>
    </w:p>
    <w:p>
      <w:r>
        <w:rPr>
          <w:b/>
        </w:rPr>
        <w:t xml:space="preserve">Tulos</w:t>
      </w:r>
    </w:p>
    <w:p>
      <w:r>
        <w:t xml:space="preserve">Tyttö muuttaa toiseen kaupunkiin.</w:t>
      </w:r>
    </w:p>
    <w:p>
      <w:r>
        <w:rPr>
          <w:b/>
        </w:rPr>
        <w:t xml:space="preserve">Esimerkki 5.4352</w:t>
      </w:r>
    </w:p>
    <w:p>
      <w:r>
        <w:t xml:space="preserve">Lause 1: Partiopoika istuu tuolilla vihreän teltan ulkopuolella kädet ristissä. Lause 2: Poika istuu</w:t>
      </w:r>
    </w:p>
    <w:p>
      <w:r>
        <w:rPr>
          <w:b/>
        </w:rPr>
        <w:t xml:space="preserve">Tulos</w:t>
      </w:r>
    </w:p>
    <w:p>
      <w:r>
        <w:t xml:space="preserve">Poika on hullu</w:t>
      </w:r>
    </w:p>
    <w:p>
      <w:r>
        <w:rPr>
          <w:b/>
        </w:rPr>
        <w:t xml:space="preserve">Esimerkki 5.4353</w:t>
      </w:r>
    </w:p>
    <w:p>
      <w:r>
        <w:t xml:space="preserve">Lause 1: Kaksi polkupyöräilijää, joilla on reput selässä, kulkee peltojen halki, taustalla vuoret. Lause 2: Polkupyöräilijät tutkivat luontoa.</w:t>
      </w:r>
    </w:p>
    <w:p>
      <w:r>
        <w:rPr>
          <w:b/>
        </w:rPr>
        <w:t xml:space="preserve">Tulos</w:t>
      </w:r>
    </w:p>
    <w:p>
      <w:r>
        <w:t xml:space="preserve">Pyöräilijät etsivät retkipaikkaa.</w:t>
      </w:r>
    </w:p>
    <w:p>
      <w:r>
        <w:rPr>
          <w:b/>
        </w:rPr>
        <w:t xml:space="preserve">Esimerkki 5.4354</w:t>
      </w:r>
    </w:p>
    <w:p>
      <w:r>
        <w:t xml:space="preserve">Lause 1: Fanit katsovat koripallo-ottelua stadionin sisätiloissa. Lause 2: Jotkut ihmiset katsovat urheilupeliä.</w:t>
      </w:r>
    </w:p>
    <w:p>
      <w:r>
        <w:rPr>
          <w:b/>
        </w:rPr>
        <w:t xml:space="preserve">Tulos</w:t>
      </w:r>
    </w:p>
    <w:p>
      <w:r>
        <w:t xml:space="preserve">Ihmiset katsovat Ohio Staten miesten koripallo-ottelua.</w:t>
      </w:r>
    </w:p>
    <w:p>
      <w:r>
        <w:rPr>
          <w:b/>
        </w:rPr>
        <w:t xml:space="preserve">Esimerkki 5.4355</w:t>
      </w:r>
    </w:p>
    <w:p>
      <w:r>
        <w:t xml:space="preserve">Lause 1: Smokkipukuinen mies kantaa saksofonia näyttämön poikki flyygelin edessä. Lause 2: Mies kävelee lavan poikki.</w:t>
      </w:r>
    </w:p>
    <w:p>
      <w:r>
        <w:rPr>
          <w:b/>
        </w:rPr>
        <w:t xml:space="preserve">Tulos</w:t>
      </w:r>
    </w:p>
    <w:p>
      <w:r>
        <w:t xml:space="preserve">Henkilö sinisessä smokissa</w:t>
      </w:r>
    </w:p>
    <w:p>
      <w:r>
        <w:rPr>
          <w:b/>
        </w:rPr>
        <w:t xml:space="preserve">Esimerkki 5.4356</w:t>
      </w:r>
    </w:p>
    <w:p>
      <w:r>
        <w:t xml:space="preserve">Lause 1: Mies, jolla on baskerihatu ja ohuet viikset, osoittaa eleillään kahta keskustelevaa naista. Lause 2: Kaksi naista keskustelee.</w:t>
      </w:r>
    </w:p>
    <w:p>
      <w:r>
        <w:rPr>
          <w:b/>
        </w:rPr>
        <w:t xml:space="preserve">Tulos</w:t>
      </w:r>
    </w:p>
    <w:p>
      <w:r>
        <w:t xml:space="preserve">Ranskalainen osoittaa kahta naista.</w:t>
      </w:r>
    </w:p>
    <w:p>
      <w:r>
        <w:rPr>
          <w:b/>
        </w:rPr>
        <w:t xml:space="preserve">Esimerkki 5.4357</w:t>
      </w:r>
    </w:p>
    <w:p>
      <w:r>
        <w:t xml:space="preserve">Lause 1: Kaksi ihmistä jalkakäytävän oikealla puolella suutelee juuri kyltin alla, jossa lukee Bisuter Bolsos. Lause 2: Kaksi ihmistä tekee romanttisen eleen.</w:t>
      </w:r>
    </w:p>
    <w:p>
      <w:r>
        <w:rPr>
          <w:b/>
        </w:rPr>
        <w:t xml:space="preserve">Tulos</w:t>
      </w:r>
    </w:p>
    <w:p>
      <w:r>
        <w:t xml:space="preserve">Kaksi ihmistä suutelee ravintolan edessä.</w:t>
      </w:r>
    </w:p>
    <w:p>
      <w:r>
        <w:rPr>
          <w:b/>
        </w:rPr>
        <w:t xml:space="preserve">Esimerkki 5.4358</w:t>
      </w:r>
    </w:p>
    <w:p>
      <w:r>
        <w:t xml:space="preserve">Lause 1: Punaisiin vaatteisiin ja kypärään pukeutunut BMX-pyöräilijä ajaa pyörällään puuaidan vieressä. Lause 2: Pyöräilijä on pyörän selässä.</w:t>
      </w:r>
    </w:p>
    <w:p>
      <w:r>
        <w:rPr>
          <w:b/>
        </w:rPr>
        <w:t xml:space="preserve">Tulos</w:t>
      </w:r>
    </w:p>
    <w:p>
      <w:r>
        <w:t xml:space="preserve">Pyöräilijä yrittää hypätä pyörällään aidan yli.</w:t>
      </w:r>
    </w:p>
    <w:p>
      <w:r>
        <w:rPr>
          <w:b/>
        </w:rPr>
        <w:t xml:space="preserve">Esimerkki 5.4359</w:t>
      </w:r>
    </w:p>
    <w:p>
      <w:r>
        <w:t xml:space="preserve">Lause 1: Kolme tyttöä pelaa lentopalloa. Lause 2: tytöt pelaavat lentopalloa</w:t>
      </w:r>
    </w:p>
    <w:p>
      <w:r>
        <w:rPr>
          <w:b/>
        </w:rPr>
        <w:t xml:space="preserve">Tulos</w:t>
      </w:r>
    </w:p>
    <w:p>
      <w:r>
        <w:t xml:space="preserve">kolme nuorempaa tyttöä pelaa lentopalloa</w:t>
      </w:r>
    </w:p>
    <w:p>
      <w:r>
        <w:rPr>
          <w:b/>
        </w:rPr>
        <w:t xml:space="preserve">Esimerkki 5.4360</w:t>
      </w:r>
    </w:p>
    <w:p>
      <w:r>
        <w:t xml:space="preserve">Lause 1: Monet armeijan miehet kypsentävät erilaisia lihoja hiilien päällä hiekkaisessa ympäristössä. Lause 2: Miehet paistavat ruokaa.</w:t>
      </w:r>
    </w:p>
    <w:p>
      <w:r>
        <w:rPr>
          <w:b/>
        </w:rPr>
        <w:t xml:space="preserve">Tulos</w:t>
      </w:r>
    </w:p>
    <w:p>
      <w:r>
        <w:t xml:space="preserve">Miehet valmistavat päivällistä.</w:t>
      </w:r>
    </w:p>
    <w:p>
      <w:r>
        <w:rPr>
          <w:b/>
        </w:rPr>
        <w:t xml:space="preserve">Esimerkki 5.4361</w:t>
      </w:r>
    </w:p>
    <w:p>
      <w:r>
        <w:t xml:space="preserve">Lause 1: Mies ja nainen ohittavat toisensa kadulla, naisella on mustat saappaat ja miehellä valkoiset tennarit. Lause 2: Mies ja nainen kulkevat toistensa ohi kadulla.</w:t>
      </w:r>
    </w:p>
    <w:p>
      <w:r>
        <w:rPr>
          <w:b/>
        </w:rPr>
        <w:t xml:space="preserve">Tulos</w:t>
      </w:r>
    </w:p>
    <w:p>
      <w:r>
        <w:t xml:space="preserve">Mies ja nainen ovat matkalla töihin.</w:t>
      </w:r>
    </w:p>
    <w:p>
      <w:r>
        <w:rPr>
          <w:b/>
        </w:rPr>
        <w:t xml:space="preserve">Esimerkki 5.4362</w:t>
      </w:r>
    </w:p>
    <w:p>
      <w:r>
        <w:t xml:space="preserve">Lause 1: Valkoiseen kauluspaitaan ja mustiin hanskoihin pukeutunut mies tasapainoilee rakennusvälineen päällä. Lause 2: Mies tasapainoilee rakennusvälineen päällä.</w:t>
      </w:r>
    </w:p>
    <w:p>
      <w:r>
        <w:rPr>
          <w:b/>
        </w:rPr>
        <w:t xml:space="preserve">Tulos</w:t>
      </w:r>
    </w:p>
    <w:p>
      <w:r>
        <w:t xml:space="preserve">Musta mies tasapainoilee ohuen rakennusvälineen päällä.</w:t>
      </w:r>
    </w:p>
    <w:p>
      <w:r>
        <w:rPr>
          <w:b/>
        </w:rPr>
        <w:t xml:space="preserve">Esimerkki 5.4363</w:t>
      </w:r>
    </w:p>
    <w:p>
      <w:r>
        <w:t xml:space="preserve">Lause 1: Mies istuu maassa ja ottaa kuvaa hienolla kameralla. Lause 2: Mies kuvaa jotain.</w:t>
      </w:r>
    </w:p>
    <w:p>
      <w:r>
        <w:rPr>
          <w:b/>
        </w:rPr>
        <w:t xml:space="preserve">Tulos</w:t>
      </w:r>
    </w:p>
    <w:p>
      <w:r>
        <w:t xml:space="preserve">Mies käyttää Nikonin kameraa.</w:t>
      </w:r>
    </w:p>
    <w:p>
      <w:r>
        <w:rPr>
          <w:b/>
        </w:rPr>
        <w:t xml:space="preserve">Esimerkki 5.4364</w:t>
      </w:r>
    </w:p>
    <w:p>
      <w:r>
        <w:t xml:space="preserve">Lause 1: Kolme miestä pelaa golfia, kun yksi pitää golfpussia kädessään. Lause 2: Kaikki miehet seisovat nurmikolla.</w:t>
      </w:r>
    </w:p>
    <w:p>
      <w:r>
        <w:rPr>
          <w:b/>
        </w:rPr>
        <w:t xml:space="preserve">Tulos</w:t>
      </w:r>
    </w:p>
    <w:p>
      <w:r>
        <w:t xml:space="preserve">Mies, jolla on maila kädessään, on taksikuski.</w:t>
      </w:r>
    </w:p>
    <w:p>
      <w:r>
        <w:rPr>
          <w:b/>
        </w:rPr>
        <w:t xml:space="preserve">Esimerkki 5.4365</w:t>
      </w:r>
    </w:p>
    <w:p>
      <w:r>
        <w:t xml:space="preserve">Lause 1: Kaksi miestä työskentelee rakennustyömaalla. Lause 2: Nuo kaksi miestä työskentelevät rakennustyömaalla.</w:t>
      </w:r>
    </w:p>
    <w:p>
      <w:r>
        <w:rPr>
          <w:b/>
        </w:rPr>
        <w:t xml:space="preserve">Tulos</w:t>
      </w:r>
    </w:p>
    <w:p>
      <w:r>
        <w:t xml:space="preserve">Työmaalla työskentelee kaksi miestä.</w:t>
      </w:r>
    </w:p>
    <w:p>
      <w:r>
        <w:rPr>
          <w:b/>
        </w:rPr>
        <w:t xml:space="preserve">Esimerkki 5.4366</w:t>
      </w:r>
    </w:p>
    <w:p>
      <w:r>
        <w:t xml:space="preserve">Lause 1: Punapaitainen pikkupoika katsoo kameraan odottaessaan kartingradalla. Lause 2: Joku ottaa pojasta kuvan.</w:t>
      </w:r>
    </w:p>
    <w:p>
      <w:r>
        <w:rPr>
          <w:b/>
        </w:rPr>
        <w:t xml:space="preserve">Tulos</w:t>
      </w:r>
    </w:p>
    <w:p>
      <w:r>
        <w:t xml:space="preserve">Eräs poika odotti kärsimättömänä pääsyä kartingiin.</w:t>
      </w:r>
    </w:p>
    <w:p>
      <w:r>
        <w:rPr>
          <w:b/>
        </w:rPr>
        <w:t xml:space="preserve">Esimerkki 5.4367</w:t>
      </w:r>
    </w:p>
    <w:p>
      <w:r>
        <w:t xml:space="preserve">Lause 1: Valkoiseen paitaan ja silmälaseihin pukeutunut nuori nainen puhuu ihmisryhmälle. Lause 2: Nainen käyttää sanoja välittääkseen viestinsä.</w:t>
      </w:r>
    </w:p>
    <w:p>
      <w:r>
        <w:rPr>
          <w:b/>
        </w:rPr>
        <w:t xml:space="preserve">Tulos</w:t>
      </w:r>
    </w:p>
    <w:p>
      <w:r>
        <w:t xml:space="preserve">Koira tanssii.</w:t>
      </w:r>
    </w:p>
    <w:p>
      <w:r>
        <w:rPr>
          <w:b/>
        </w:rPr>
        <w:t xml:space="preserve">Esimerkki 5.4368</w:t>
      </w:r>
    </w:p>
    <w:p>
      <w:r>
        <w:t xml:space="preserve">Lause 1: Nuori mies laiturilla kalastamassa Ranskan lipun lähellä. Lause 2: Mies on lipun lähellä.</w:t>
      </w:r>
    </w:p>
    <w:p>
      <w:r>
        <w:rPr>
          <w:b/>
        </w:rPr>
        <w:t xml:space="preserve">Tulos</w:t>
      </w:r>
    </w:p>
    <w:p>
      <w:r>
        <w:t xml:space="preserve">Mies on Ranskassa.</w:t>
      </w:r>
    </w:p>
    <w:p>
      <w:r>
        <w:rPr>
          <w:b/>
        </w:rPr>
        <w:t xml:space="preserve">Esimerkki 5.4369</w:t>
      </w:r>
    </w:p>
    <w:p>
      <w:r>
        <w:t xml:space="preserve">Lause 1: Nainen työntää lasta keinussa leikkikentällä muiden lasten kanssa. Lause 2: Nainen katsoo keinussa olevaa lasta.</w:t>
      </w:r>
    </w:p>
    <w:p>
      <w:r>
        <w:rPr>
          <w:b/>
        </w:rPr>
        <w:t xml:space="preserve">Tulos</w:t>
      </w:r>
    </w:p>
    <w:p>
      <w:r>
        <w:t xml:space="preserve">Naisella on kaksi lasta puistossa.</w:t>
      </w:r>
    </w:p>
    <w:p>
      <w:r>
        <w:rPr>
          <w:b/>
        </w:rPr>
        <w:t xml:space="preserve">Esimerkki 5.4370</w:t>
      </w:r>
    </w:p>
    <w:p>
      <w:r>
        <w:t xml:space="preserve">Lause 1: Mies, jolla on punainen paita ja sininen hattu, kaivaa hiekkaa valtaistuimella istuvaa miestä esittävän hiekkaveistoksen edestä. Lause 2: Miehellä on hiekkaa käsissään.</w:t>
      </w:r>
    </w:p>
    <w:p>
      <w:r>
        <w:rPr>
          <w:b/>
        </w:rPr>
        <w:t xml:space="preserve">Tulos</w:t>
      </w:r>
    </w:p>
    <w:p>
      <w:r>
        <w:t xml:space="preserve">Miehellä on yllään uimahousut.</w:t>
      </w:r>
    </w:p>
    <w:p>
      <w:r>
        <w:rPr>
          <w:b/>
        </w:rPr>
        <w:t xml:space="preserve">Esimerkki 5.4371</w:t>
      </w:r>
    </w:p>
    <w:p>
      <w:r>
        <w:t xml:space="preserve">Lause 1: Äiti istuu kolmen lapsen kanssa syömässä jäätelöä. Lause 2: Lapset syövät jäätelöä.</w:t>
      </w:r>
    </w:p>
    <w:p>
      <w:r>
        <w:rPr>
          <w:b/>
        </w:rPr>
        <w:t xml:space="preserve">Tulos</w:t>
      </w:r>
    </w:p>
    <w:p>
      <w:r>
        <w:t xml:space="preserve">Lapset syövät jäätelöä baseball-pelin jälkeen.</w:t>
      </w:r>
    </w:p>
    <w:p>
      <w:r>
        <w:rPr>
          <w:b/>
        </w:rPr>
        <w:t xml:space="preserve">Esimerkki 5.4372</w:t>
      </w:r>
    </w:p>
    <w:p>
      <w:r>
        <w:t xml:space="preserve">Lause 1: Mies, jolla on valkoinen toppi, ajaa skootterilla katua pitkin. Lause 2: Henkilö ajaa kulkuneuvolla katua pitkin.</w:t>
      </w:r>
    </w:p>
    <w:p>
      <w:r>
        <w:rPr>
          <w:b/>
        </w:rPr>
        <w:t xml:space="preserve">Tulos</w:t>
      </w:r>
    </w:p>
    <w:p>
      <w:r>
        <w:t xml:space="preserve">Miehellä on ajon aikana yllään tankkitoppi, jolla hän esittelee lihaksiaan.</w:t>
      </w:r>
    </w:p>
    <w:p>
      <w:r>
        <w:rPr>
          <w:b/>
        </w:rPr>
        <w:t xml:space="preserve">Esimerkki 5.4373</w:t>
      </w:r>
    </w:p>
    <w:p>
      <w:r>
        <w:t xml:space="preserve">Lause 1: Kolme koiraa juoksee renkaanjälkiä pitkin lumessa. Lause 2: Ulkona on koiria.</w:t>
      </w:r>
    </w:p>
    <w:p>
      <w:r>
        <w:rPr>
          <w:b/>
        </w:rPr>
        <w:t xml:space="preserve">Tulos</w:t>
      </w:r>
    </w:p>
    <w:p>
      <w:r>
        <w:t xml:space="preserve">Koirat leikkivät lumessa.</w:t>
      </w:r>
    </w:p>
    <w:p>
      <w:r>
        <w:rPr>
          <w:b/>
        </w:rPr>
        <w:t xml:space="preserve">Esimerkki 5.4374</w:t>
      </w:r>
    </w:p>
    <w:p>
      <w:r>
        <w:t xml:space="preserve">Lause 1: Hyvin nuori tyttö leikkii kuplapuhallussauvalla, pitelee kuplaliuospulloa ja kävelee puiston tai kentän läpi. Lause 2: Nuori tyttö leikkii kuplien kanssa.</w:t>
      </w:r>
    </w:p>
    <w:p>
      <w:r>
        <w:rPr>
          <w:b/>
        </w:rPr>
        <w:t xml:space="preserve">Tulos</w:t>
      </w:r>
    </w:p>
    <w:p>
      <w:r>
        <w:t xml:space="preserve">Nuori tyttö vie kuplaliuosta ja kuplasauvaa syntymäpäiväjuhliin.</w:t>
      </w:r>
    </w:p>
    <w:p>
      <w:r>
        <w:rPr>
          <w:b/>
        </w:rPr>
        <w:t xml:space="preserve">Esimerkki 5.4375</w:t>
      </w:r>
    </w:p>
    <w:p>
      <w:r>
        <w:t xml:space="preserve">Lause 1: Pienet lapset kyyristyvät maahan, kun he selaavat kirjapinoa kirjastossa. Lause 2: Lapset ovat kirjastossa.</w:t>
      </w:r>
    </w:p>
    <w:p>
      <w:r>
        <w:rPr>
          <w:b/>
        </w:rPr>
        <w:t xml:space="preserve">Tulos</w:t>
      </w:r>
    </w:p>
    <w:p>
      <w:r>
        <w:t xml:space="preserve">Lapset etsivät kirjoja luettavaksi koulua varten.</w:t>
      </w:r>
    </w:p>
    <w:p>
      <w:r>
        <w:rPr>
          <w:b/>
        </w:rPr>
        <w:t xml:space="preserve">Esimerkki 5.4376</w:t>
      </w:r>
    </w:p>
    <w:p>
      <w:r>
        <w:t xml:space="preserve">Lause 1: Parralla on ruskea turkki. Lause 2: on ruskea karhu</w:t>
      </w:r>
    </w:p>
    <w:p>
      <w:r>
        <w:rPr>
          <w:b/>
        </w:rPr>
        <w:t xml:space="preserve">Tulos</w:t>
      </w:r>
    </w:p>
    <w:p>
      <w:r>
        <w:t xml:space="preserve">Parta on siististi kammattu.</w:t>
      </w:r>
    </w:p>
    <w:p>
      <w:r>
        <w:rPr>
          <w:b/>
        </w:rPr>
        <w:t xml:space="preserve">Esimerkki 5.4377</w:t>
      </w:r>
    </w:p>
    <w:p>
      <w:r>
        <w:t xml:space="preserve">Lause 1: Vanha mies sitoo verkkoa kalastusta varten. Lause 2: Henkilö valmistelee välineitä.</w:t>
      </w:r>
    </w:p>
    <w:p>
      <w:r>
        <w:rPr>
          <w:b/>
        </w:rPr>
        <w:t xml:space="preserve">Tulos</w:t>
      </w:r>
    </w:p>
    <w:p>
      <w:r>
        <w:t xml:space="preserve">Vanha mies on lomalla.</w:t>
      </w:r>
    </w:p>
    <w:p>
      <w:r>
        <w:rPr>
          <w:b/>
        </w:rPr>
        <w:t xml:space="preserve">Esimerkki 5.4378</w:t>
      </w:r>
    </w:p>
    <w:p>
      <w:r>
        <w:t xml:space="preserve">Lause 1: kaksi tyttöä ui altaassa. Lause 2: vedessä on ihmisiä.</w:t>
      </w:r>
    </w:p>
    <w:p>
      <w:r>
        <w:rPr>
          <w:b/>
        </w:rPr>
        <w:t xml:space="preserve">Tulos</w:t>
      </w:r>
    </w:p>
    <w:p>
      <w:r>
        <w:t xml:space="preserve">On ihmisiä, jotka osallistuvat kilpauintiin.</w:t>
      </w:r>
    </w:p>
    <w:p>
      <w:r>
        <w:rPr>
          <w:b/>
        </w:rPr>
        <w:t xml:space="preserve">Esimerkki 5.4379</w:t>
      </w:r>
    </w:p>
    <w:p>
      <w:r>
        <w:t xml:space="preserve">Lause 1: Raskaana oleva nainen istuu ravintolan ulkopöydässä ja hyväilee vatsaansa. Lause 2: Nainen on raskaana.</w:t>
      </w:r>
    </w:p>
    <w:p>
      <w:r>
        <w:rPr>
          <w:b/>
        </w:rPr>
        <w:t xml:space="preserve">Tulos</w:t>
      </w:r>
    </w:p>
    <w:p>
      <w:r>
        <w:t xml:space="preserve">Hän on onnellinen.</w:t>
      </w:r>
    </w:p>
    <w:p>
      <w:r>
        <w:rPr>
          <w:b/>
        </w:rPr>
        <w:t xml:space="preserve">Esimerkki 5.4380</w:t>
      </w:r>
    </w:p>
    <w:p>
      <w:r>
        <w:t xml:space="preserve">Lause 1: Kaksi baseball-lippalakkipäistä kaveria yrittää saada frisbeetä kiinni, toinen on saanut sen kiinni. Lause 2: Kaksi miestä pelaa frisbeetä.</w:t>
      </w:r>
    </w:p>
    <w:p>
      <w:r>
        <w:rPr>
          <w:b/>
        </w:rPr>
        <w:t xml:space="preserve">Tulos</w:t>
      </w:r>
    </w:p>
    <w:p>
      <w:r>
        <w:t xml:space="preserve">Kaksi miestä kiusaa koiraansa frisbeellä.</w:t>
      </w:r>
    </w:p>
    <w:p>
      <w:r>
        <w:rPr>
          <w:b/>
        </w:rPr>
        <w:t xml:space="preserve">Esimerkki 5.4381</w:t>
      </w:r>
    </w:p>
    <w:p>
      <w:r>
        <w:t xml:space="preserve">Lause 1: Joukko punaisiin takkeihin, mustiin housuihin ja sinisiin hattuihin pukeutuneita miehiä näyttää kävelevän ulkoilmakulkueessa ja soittavan rumpuja. Lause 2: Miehet kävelevät paraatissa.</w:t>
      </w:r>
    </w:p>
    <w:p>
      <w:r>
        <w:rPr>
          <w:b/>
        </w:rPr>
        <w:t xml:space="preserve">Tulos</w:t>
      </w:r>
    </w:p>
    <w:p>
      <w:r>
        <w:t xml:space="preserve">Rumpuja soittava orkesteri johtaa Mardi Gras -paraatia Ranskan korttelin läpi.</w:t>
      </w:r>
    </w:p>
    <w:p>
      <w:r>
        <w:rPr>
          <w:b/>
        </w:rPr>
        <w:t xml:space="preserve">Esimerkki 5.4382</w:t>
      </w:r>
    </w:p>
    <w:p>
      <w:r>
        <w:t xml:space="preserve">Lause 1: Mies tutkii luolaa. Lause 2: Henkilö on luolassa.</w:t>
      </w:r>
    </w:p>
    <w:p>
      <w:r>
        <w:rPr>
          <w:b/>
        </w:rPr>
        <w:t xml:space="preserve">Tulos</w:t>
      </w:r>
    </w:p>
    <w:p>
      <w:r>
        <w:t xml:space="preserve">Mies tutkii luolaa Kalliovuorilla.</w:t>
      </w:r>
    </w:p>
    <w:p>
      <w:r>
        <w:rPr>
          <w:b/>
        </w:rPr>
        <w:t xml:space="preserve">Esimerkki 5.4383</w:t>
      </w:r>
    </w:p>
    <w:p>
      <w:r>
        <w:t xml:space="preserve">Lause 1: Kuusi valkoisiin pukeutunutta miestä, joilla on värilliset asusteet, tanssii. Lause 2: Miehet tanssivat.</w:t>
      </w:r>
    </w:p>
    <w:p>
      <w:r>
        <w:rPr>
          <w:b/>
        </w:rPr>
        <w:t xml:space="preserve">Tulos</w:t>
      </w:r>
    </w:p>
    <w:p>
      <w:r>
        <w:t xml:space="preserve">Miehet ovat ammattitanssijoita.</w:t>
      </w:r>
    </w:p>
    <w:p>
      <w:r>
        <w:rPr>
          <w:b/>
        </w:rPr>
        <w:t xml:space="preserve">Esimerkki 5.4384</w:t>
      </w:r>
    </w:p>
    <w:p>
      <w:r>
        <w:t xml:space="preserve">Lause 1: Pikkulapsi, jolla on maitoa suunsa ympärillä. Lause 2: Pikkulapsella on maitoa suun kulmissa.</w:t>
      </w:r>
    </w:p>
    <w:p>
      <w:r>
        <w:rPr>
          <w:b/>
        </w:rPr>
        <w:t xml:space="preserve">Tulos</w:t>
      </w:r>
    </w:p>
    <w:p>
      <w:r>
        <w:t xml:space="preserve">Lapsi oksensi maitoa päälleen.</w:t>
      </w:r>
    </w:p>
    <w:p>
      <w:r>
        <w:rPr>
          <w:b/>
        </w:rPr>
        <w:t xml:space="preserve">Esimerkki 5.4385</w:t>
      </w:r>
    </w:p>
    <w:p>
      <w:r>
        <w:t xml:space="preserve">Lause 1: Joku on kouluttanut koiran hyvin. Lause 2: Koira on hyvin käyttäytyvä.</w:t>
      </w:r>
    </w:p>
    <w:p>
      <w:r>
        <w:rPr>
          <w:b/>
        </w:rPr>
        <w:t xml:space="preserve">Tulos</w:t>
      </w:r>
    </w:p>
    <w:p>
      <w:r>
        <w:t xml:space="preserve">Tämä koira osaa temppuja.</w:t>
      </w:r>
    </w:p>
    <w:p>
      <w:r>
        <w:rPr>
          <w:b/>
        </w:rPr>
        <w:t xml:space="preserve">Esimerkki 5.4386</w:t>
      </w:r>
    </w:p>
    <w:p>
      <w:r>
        <w:t xml:space="preserve">Lause 1: Levyseppä sekoittaa musiikkia, kun tytöt tanssivat hänen takanaan. Lause 2: DJ tekee musiikkia.</w:t>
      </w:r>
    </w:p>
    <w:p>
      <w:r>
        <w:rPr>
          <w:b/>
        </w:rPr>
        <w:t xml:space="preserve">Tulos</w:t>
      </w:r>
    </w:p>
    <w:p>
      <w:r>
        <w:t xml:space="preserve">Ihmiset ovat klubilla.</w:t>
      </w:r>
    </w:p>
    <w:p>
      <w:r>
        <w:rPr>
          <w:b/>
        </w:rPr>
        <w:t xml:space="preserve">Esimerkki 5.4387</w:t>
      </w:r>
    </w:p>
    <w:p>
      <w:r>
        <w:t xml:space="preserve">Lause 1: Mies, jolla on sininen paita, seisoo tikkailla ja maalaa rakennusta. Lause 2: Siellä on mies, jolla on sininen paita.</w:t>
      </w:r>
    </w:p>
    <w:p>
      <w:r>
        <w:rPr>
          <w:b/>
        </w:rPr>
        <w:t xml:space="preserve">Tulos</w:t>
      </w:r>
    </w:p>
    <w:p>
      <w:r>
        <w:t xml:space="preserve">Mies maalaa rakennusta valkoiseksi.</w:t>
      </w:r>
    </w:p>
    <w:p>
      <w:r>
        <w:rPr>
          <w:b/>
        </w:rPr>
        <w:t xml:space="preserve">Esimerkki 5.4388</w:t>
      </w:r>
    </w:p>
    <w:p>
      <w:r>
        <w:t xml:space="preserve">Lause 1: Mies pellolla amerikkalaisten lippujen tukemana. Lause 2: MIES ON PELLOLLA.</w:t>
      </w:r>
    </w:p>
    <w:p>
      <w:r>
        <w:rPr>
          <w:b/>
        </w:rPr>
        <w:t xml:space="preserve">Tulos</w:t>
      </w:r>
    </w:p>
    <w:p>
      <w:r>
        <w:t xml:space="preserve">Mies on hyvin isänmaallinen.</w:t>
      </w:r>
    </w:p>
    <w:p>
      <w:r>
        <w:rPr>
          <w:b/>
        </w:rPr>
        <w:t xml:space="preserve">Esimerkki 5.4389</w:t>
      </w:r>
    </w:p>
    <w:p>
      <w:r>
        <w:t xml:space="preserve">Lause 1: Eräät perheenjäsenet kokoontuvat koristellun ruokapöydän ympärille. Lause 2: ihmiset kokoontuvat pöydän ympärille</w:t>
      </w:r>
    </w:p>
    <w:p>
      <w:r>
        <w:rPr>
          <w:b/>
        </w:rPr>
        <w:t xml:space="preserve">Tulos</w:t>
      </w:r>
    </w:p>
    <w:p>
      <w:r>
        <w:t xml:space="preserve">ihmiset valmiina päivälliselle</w:t>
      </w:r>
    </w:p>
    <w:p>
      <w:r>
        <w:rPr>
          <w:b/>
        </w:rPr>
        <w:t xml:space="preserve">Esimerkki 5.4390</w:t>
      </w:r>
    </w:p>
    <w:p>
      <w:r>
        <w:t xml:space="preserve">Lause 1: Mies seisoo telineen vieressä, jossa roikkuu hattuja. Lause 2: Mies seisoo telineen vieressä.</w:t>
      </w:r>
    </w:p>
    <w:p>
      <w:r>
        <w:rPr>
          <w:b/>
        </w:rPr>
        <w:t xml:space="preserve">Tulos</w:t>
      </w:r>
    </w:p>
    <w:p>
      <w:r>
        <w:t xml:space="preserve">Mies omistaa hatut</w:t>
      </w:r>
    </w:p>
    <w:p>
      <w:r>
        <w:rPr>
          <w:b/>
        </w:rPr>
        <w:t xml:space="preserve">Esimerkki 5.4391</w:t>
      </w:r>
    </w:p>
    <w:p>
      <w:r>
        <w:t xml:space="preserve">Lause 1: Ihmisryhmä vilkkaalla aasialaisella kadulla. Lause 2: Kadulla on vilkas liikenne.</w:t>
      </w:r>
    </w:p>
    <w:p>
      <w:r>
        <w:rPr>
          <w:b/>
        </w:rPr>
        <w:t xml:space="preserve">Tulos</w:t>
      </w:r>
    </w:p>
    <w:p>
      <w:r>
        <w:t xml:space="preserve">Ihmiset ovat aasialaisia.</w:t>
      </w:r>
    </w:p>
    <w:p>
      <w:r>
        <w:rPr>
          <w:b/>
        </w:rPr>
        <w:t xml:space="preserve">Esimerkki 5.4392</w:t>
      </w:r>
    </w:p>
    <w:p>
      <w:r>
        <w:t xml:space="preserve">Lause 1: Koira juoksee hiekan poikki. Lause 2: Koira on ulkona.</w:t>
      </w:r>
    </w:p>
    <w:p>
      <w:r>
        <w:rPr>
          <w:b/>
        </w:rPr>
        <w:t xml:space="preserve">Tulos</w:t>
      </w:r>
    </w:p>
    <w:p>
      <w:r>
        <w:t xml:space="preserve">Koira juoksee omistajansa luo.</w:t>
      </w:r>
    </w:p>
    <w:p>
      <w:r>
        <w:rPr>
          <w:b/>
        </w:rPr>
        <w:t xml:space="preserve">Esimerkki 5.4393</w:t>
      </w:r>
    </w:p>
    <w:p>
      <w:r>
        <w:t xml:space="preserve">Lause 1: Nuori ohiolainen baseball-pelaaja pohtii syöttöään. Lause 2: syöttäjä harkitsee syöttöään.</w:t>
      </w:r>
    </w:p>
    <w:p>
      <w:r>
        <w:rPr>
          <w:b/>
        </w:rPr>
        <w:t xml:space="preserve">Tulos</w:t>
      </w:r>
    </w:p>
    <w:p>
      <w:r>
        <w:t xml:space="preserve">Aloitteleva syöttäjä miettii hermostuneena, mitä heittää seuraavaksi -</w:t>
      </w:r>
    </w:p>
    <w:p>
      <w:r>
        <w:rPr>
          <w:b/>
        </w:rPr>
        <w:t xml:space="preserve">Esimerkki 5.4394</w:t>
      </w:r>
    </w:p>
    <w:p>
      <w:r>
        <w:t xml:space="preserve">Lause 1: Zombiksi maalattu nuori tyttö seisoo väkijoukossa pitelemässä kylttiä, jossa lukee "Zombit (olivat) myös ihmisiä!". Lause 2: Tässä tapahtumassa on paljon ihmisiä.</w:t>
      </w:r>
    </w:p>
    <w:p>
      <w:r>
        <w:rPr>
          <w:b/>
        </w:rPr>
        <w:t xml:space="preserve">Tulos</w:t>
      </w:r>
    </w:p>
    <w:p>
      <w:r>
        <w:t xml:space="preserve">Nuori tyttö ja väkijoukko ovat osa zombie-aiheista estekilpailua ja kilpailua.</w:t>
      </w:r>
    </w:p>
    <w:p>
      <w:r>
        <w:rPr>
          <w:b/>
        </w:rPr>
        <w:t xml:space="preserve">Esimerkki 5.4395</w:t>
      </w:r>
    </w:p>
    <w:p>
      <w:r>
        <w:t xml:space="preserve">Lause 1: Mies kameran kanssa nosturilla. Lause 2: Nosturissa oli mies.</w:t>
      </w:r>
    </w:p>
    <w:p>
      <w:r>
        <w:rPr>
          <w:b/>
        </w:rPr>
        <w:t xml:space="preserve">Tulos</w:t>
      </w:r>
    </w:p>
    <w:p>
      <w:r>
        <w:t xml:space="preserve">Nosturi nosti raskasta kuormaa.</w:t>
      </w:r>
    </w:p>
    <w:p>
      <w:r>
        <w:rPr>
          <w:b/>
        </w:rPr>
        <w:t xml:space="preserve">Esimerkki 5.4396</w:t>
      </w:r>
    </w:p>
    <w:p>
      <w:r>
        <w:t xml:space="preserve">Lause 1: Poika tekee rullalautatemppua rantakadulla. Lause 2: Poika tekee rullalautatemppuja rantakadulla...</w:t>
      </w:r>
    </w:p>
    <w:p>
      <w:r>
        <w:rPr>
          <w:b/>
        </w:rPr>
        <w:t xml:space="preserve">Tulos</w:t>
      </w:r>
    </w:p>
    <w:p>
      <w:r>
        <w:t xml:space="preserve">Pojalla on rullalauta.</w:t>
      </w:r>
    </w:p>
    <w:p>
      <w:r>
        <w:rPr>
          <w:b/>
        </w:rPr>
        <w:t xml:space="preserve">Esimerkki 5.4397</w:t>
      </w:r>
    </w:p>
    <w:p>
      <w:r>
        <w:t xml:space="preserve">Lause 1: Mies ajaa kilpaa pienellä ajoneuvolla, kun toinen mies roikkuu sen takaosassa. Lause 2: Kaksi miestä on ajoneuvossa.</w:t>
      </w:r>
    </w:p>
    <w:p>
      <w:r>
        <w:rPr>
          <w:b/>
        </w:rPr>
        <w:t xml:space="preserve">Tulos</w:t>
      </w:r>
    </w:p>
    <w:p>
      <w:r>
        <w:t xml:space="preserve">Kaksi miestä ajaa kilpaa radalla.</w:t>
      </w:r>
    </w:p>
    <w:p>
      <w:r>
        <w:rPr>
          <w:b/>
        </w:rPr>
        <w:t xml:space="preserve">Esimerkki 5.4398</w:t>
      </w:r>
    </w:p>
    <w:p>
      <w:r>
        <w:t xml:space="preserve">Lause 1: Lapsi hymyilee puun keinussa. Lause 2: Lapsi on keinussa.</w:t>
      </w:r>
    </w:p>
    <w:p>
      <w:r>
        <w:rPr>
          <w:b/>
        </w:rPr>
        <w:t xml:space="preserve">Tulos</w:t>
      </w:r>
    </w:p>
    <w:p>
      <w:r>
        <w:t xml:space="preserve">Lasta työnnetään keinussa.</w:t>
      </w:r>
    </w:p>
    <w:p>
      <w:r>
        <w:rPr>
          <w:b/>
        </w:rPr>
        <w:t xml:space="preserve">Esimerkki 5.4399</w:t>
      </w:r>
    </w:p>
    <w:p>
      <w:r>
        <w:t xml:space="preserve">Lause 1: Nuori mies seisoo kuppi kädessään vanhan kivirakennuksen kaaren edessä. Lause 2: Mies rakennuksen edessä.</w:t>
      </w:r>
    </w:p>
    <w:p>
      <w:r>
        <w:rPr>
          <w:b/>
        </w:rPr>
        <w:t xml:space="preserve">Tulos</w:t>
      </w:r>
    </w:p>
    <w:p>
      <w:r>
        <w:t xml:space="preserve">Mies nauttii kahvia katedraalin edessä.</w:t>
      </w:r>
    </w:p>
    <w:p>
      <w:r>
        <w:rPr>
          <w:b/>
        </w:rPr>
        <w:t xml:space="preserve">Esimerkki 5.4400</w:t>
      </w:r>
    </w:p>
    <w:p>
      <w:r>
        <w:t xml:space="preserve">Lause 1: Monet ihmiset kävelevät taidenäyttelyssä. Lause 2: Ihmiset nauttivat taiteesta.</w:t>
      </w:r>
    </w:p>
    <w:p>
      <w:r>
        <w:rPr>
          <w:b/>
        </w:rPr>
        <w:t xml:space="preserve">Tulos</w:t>
      </w:r>
    </w:p>
    <w:p>
      <w:r>
        <w:t xml:space="preserve">Yleisö tekee kierroksen taidehuutokaupassa</w:t>
      </w:r>
    </w:p>
    <w:p>
      <w:r>
        <w:rPr>
          <w:b/>
        </w:rPr>
        <w:t xml:space="preserve">Esimerkki 5.4401</w:t>
      </w:r>
    </w:p>
    <w:p>
      <w:r>
        <w:t xml:space="preserve">Lause 1: Kaksi tyttöä istuu puulattialla kyyristyneinä vierekkäin. Lause 2: Kaksi naarasta istuu lähekkäin toisiaan.</w:t>
      </w:r>
    </w:p>
    <w:p>
      <w:r>
        <w:rPr>
          <w:b/>
        </w:rPr>
        <w:t xml:space="preserve">Tulos</w:t>
      </w:r>
    </w:p>
    <w:p>
      <w:r>
        <w:t xml:space="preserve">Sisarukset palelevat ja käpertyvät yhteen lämpimään.</w:t>
      </w:r>
    </w:p>
    <w:p>
      <w:r>
        <w:rPr>
          <w:b/>
        </w:rPr>
        <w:t xml:space="preserve">Esimerkki 5.4402</w:t>
      </w:r>
    </w:p>
    <w:p>
      <w:r>
        <w:t xml:space="preserve">Lause 1: 2 miestä maalaa puupenkkiä ulkona. Lause 2: Kaksi miestä maalaa puupenkkiä.</w:t>
      </w:r>
    </w:p>
    <w:p>
      <w:r>
        <w:rPr>
          <w:b/>
        </w:rPr>
        <w:t xml:space="preserve">Tulos</w:t>
      </w:r>
    </w:p>
    <w:p>
      <w:r>
        <w:t xml:space="preserve">muutama mies seisoo puistossa</w:t>
      </w:r>
    </w:p>
    <w:p>
      <w:r>
        <w:rPr>
          <w:b/>
        </w:rPr>
        <w:t xml:space="preserve">Esimerkki 5.4403</w:t>
      </w:r>
    </w:p>
    <w:p>
      <w:r>
        <w:t xml:space="preserve">Lause 1: Kolme retkeilijää seisoo osittain hirsistä tehdyn puurakenteen lähellä ja päällä. Lause 2: Retkeilijät seisovat puurakenteen lähellä.</w:t>
      </w:r>
    </w:p>
    <w:p>
      <w:r>
        <w:rPr>
          <w:b/>
        </w:rPr>
        <w:t xml:space="preserve">Tulos</w:t>
      </w:r>
    </w:p>
    <w:p>
      <w:r>
        <w:t xml:space="preserve">Kolme retkeilijää seisoo patsaan ympärillä.</w:t>
      </w:r>
    </w:p>
    <w:p>
      <w:r>
        <w:rPr>
          <w:b/>
        </w:rPr>
        <w:t xml:space="preserve">Esimerkki 5.4404</w:t>
      </w:r>
    </w:p>
    <w:p>
      <w:r>
        <w:t xml:space="preserve">Lause 1: Paidaton mies, jolla on sininen pyyhe päässään, ajaa partaansa peilin edessä. Lause 2: Paidaton mies, jolla on märät hiukset, ajaa partaansa.</w:t>
      </w:r>
    </w:p>
    <w:p>
      <w:r>
        <w:rPr>
          <w:b/>
        </w:rPr>
        <w:t xml:space="preserve">Tulos</w:t>
      </w:r>
    </w:p>
    <w:p>
      <w:r>
        <w:t xml:space="preserve">Mies ajaa partansa valmistautuessaan työhönsä.</w:t>
      </w:r>
    </w:p>
    <w:p>
      <w:r>
        <w:rPr>
          <w:b/>
        </w:rPr>
        <w:t xml:space="preserve">Esimerkki 5.4405</w:t>
      </w:r>
    </w:p>
    <w:p>
      <w:r>
        <w:t xml:space="preserve">Lause 1: Nainen kauhoo jäätelöä, kun mies istuu hänen vieressään pöydässä. Lause 2: Pöydässä istuu mies.</w:t>
      </w:r>
    </w:p>
    <w:p>
      <w:r>
        <w:rPr>
          <w:b/>
        </w:rPr>
        <w:t xml:space="preserve">Tulos</w:t>
      </w:r>
    </w:p>
    <w:p>
      <w:r>
        <w:t xml:space="preserve">Nainen kauhoo jäätelöä miehelle.</w:t>
      </w:r>
    </w:p>
    <w:p>
      <w:r>
        <w:rPr>
          <w:b/>
        </w:rPr>
        <w:t xml:space="preserve">Esimerkki 5.4406</w:t>
      </w:r>
    </w:p>
    <w:p>
      <w:r>
        <w:t xml:space="preserve">Lause 1: Punaiset, valkoiset ja mustat ilmapallot ympäröivät monia ihmisiä kaikista roduista. Lause 2: Joukko ihmisiä on tiiviisti yhdessä.</w:t>
      </w:r>
    </w:p>
    <w:p>
      <w:r>
        <w:rPr>
          <w:b/>
        </w:rPr>
        <w:t xml:space="preserve">Tulos</w:t>
      </w:r>
    </w:p>
    <w:p>
      <w:r>
        <w:t xml:space="preserve">Ihmiset ovat kokoontuneet yhtenäisyyskokoukseen.</w:t>
      </w:r>
    </w:p>
    <w:p>
      <w:r>
        <w:rPr>
          <w:b/>
        </w:rPr>
        <w:t xml:space="preserve">Esimerkki 5.4407</w:t>
      </w:r>
    </w:p>
    <w:p>
      <w:r>
        <w:t xml:space="preserve">Lause 1: Kolme ihmistä kerää roskia ravintolan edessä. Lause 2: Kadulla on ihmisiä siivoamassa.</w:t>
      </w:r>
    </w:p>
    <w:p>
      <w:r>
        <w:rPr>
          <w:b/>
        </w:rPr>
        <w:t xml:space="preserve">Tulos</w:t>
      </w:r>
    </w:p>
    <w:p>
      <w:r>
        <w:t xml:space="preserve">Kolme vankia siivoaa katua.</w:t>
      </w:r>
    </w:p>
    <w:p>
      <w:r>
        <w:rPr>
          <w:b/>
        </w:rPr>
        <w:t xml:space="preserve">Esimerkki 5.4408</w:t>
      </w:r>
    </w:p>
    <w:p>
      <w:r>
        <w:t xml:space="preserve">Lause 1: Pyöräilijäpariskunta, joka on pukeutunut pyöräilyvarusteisiin ja -kypäriin, ottaa hetken aikaa penkillä keskustellakseen ja pysäköidäkseen pyöränsä. Lause 2: Pariskunta pyöräilee yhdessä.</w:t>
      </w:r>
    </w:p>
    <w:p>
      <w:r>
        <w:rPr>
          <w:b/>
        </w:rPr>
        <w:t xml:space="preserve">Tulos</w:t>
      </w:r>
    </w:p>
    <w:p>
      <w:r>
        <w:t xml:space="preserve">Pitkä ihminen pitää taukoa.</w:t>
      </w:r>
    </w:p>
    <w:p>
      <w:r>
        <w:rPr>
          <w:b/>
        </w:rPr>
        <w:t xml:space="preserve">Esimerkki 5.4409</w:t>
      </w:r>
    </w:p>
    <w:p>
      <w:r>
        <w:t xml:space="preserve">Lause 1: Mies, jolla on vääränlaiset kengät, istuu sisäänkäynnin edessä. Lause 2: Mies on sisäänkäynnin luona.</w:t>
      </w:r>
    </w:p>
    <w:p>
      <w:r>
        <w:rPr>
          <w:b/>
        </w:rPr>
        <w:t xml:space="preserve">Tulos</w:t>
      </w:r>
    </w:p>
    <w:p>
      <w:r>
        <w:t xml:space="preserve">Miehellä on sandaalit ja pukukengät.</w:t>
      </w:r>
    </w:p>
    <w:p>
      <w:r>
        <w:rPr>
          <w:b/>
        </w:rPr>
        <w:t xml:space="preserve">Esimerkki 5.4410</w:t>
      </w:r>
    </w:p>
    <w:p>
      <w:r>
        <w:t xml:space="preserve">Lause 1: Kaksi naista puhuu lippalakkipäisen miehen kanssa. Lause 2: Vastakkaisten sukupuolten keskustelu.</w:t>
      </w:r>
    </w:p>
    <w:p>
      <w:r>
        <w:rPr>
          <w:b/>
        </w:rPr>
        <w:t xml:space="preserve">Tulos</w:t>
      </w:r>
    </w:p>
    <w:p>
      <w:r>
        <w:t xml:space="preserve">Kaveri puhuu kahdelle tytölle</w:t>
      </w:r>
    </w:p>
    <w:p>
      <w:r>
        <w:rPr>
          <w:b/>
        </w:rPr>
        <w:t xml:space="preserve">Esimerkki 5.4411</w:t>
      </w:r>
    </w:p>
    <w:p>
      <w:r>
        <w:t xml:space="preserve">Lause 1: Ruutupukuinen mies ja kaksi muuta esiintyvät lavalla. Lause 2: Miehet ovat lavalla.</w:t>
      </w:r>
    </w:p>
    <w:p>
      <w:r>
        <w:rPr>
          <w:b/>
        </w:rPr>
        <w:t xml:space="preserve">Tulos</w:t>
      </w:r>
    </w:p>
    <w:p>
      <w:r>
        <w:t xml:space="preserve">Miehet ovat lavalla ulkona.</w:t>
      </w:r>
    </w:p>
    <w:p>
      <w:r>
        <w:rPr>
          <w:b/>
        </w:rPr>
        <w:t xml:space="preserve">Esimerkki 5.4412</w:t>
      </w:r>
    </w:p>
    <w:p>
      <w:r>
        <w:t xml:space="preserve">Lause 1: Viisi miestä, joista yhdellä on valkoinen paita, seisoo jossakin ja ripustaa lapsen kuvan. Lause 2: Yksi mies ripustaa lapsen kuvaa.</w:t>
      </w:r>
    </w:p>
    <w:p>
      <w:r>
        <w:rPr>
          <w:b/>
        </w:rPr>
        <w:t xml:space="preserve">Tulos</w:t>
      </w:r>
    </w:p>
    <w:p>
      <w:r>
        <w:t xml:space="preserve">Miehet ripustavat kadonneen lapsen kuvan.</w:t>
      </w:r>
    </w:p>
    <w:p>
      <w:r>
        <w:rPr>
          <w:b/>
        </w:rPr>
        <w:t xml:space="preserve">Esimerkki 5.4413</w:t>
      </w:r>
    </w:p>
    <w:p>
      <w:r>
        <w:t xml:space="preserve">Lause 1: Joulun aikaa kaupungin aukiolla, joka on täynnä ihmisiä. Lause 2: Ihmiset ovat ulkona.</w:t>
      </w:r>
    </w:p>
    <w:p>
      <w:r>
        <w:rPr>
          <w:b/>
        </w:rPr>
        <w:t xml:space="preserve">Tulos</w:t>
      </w:r>
    </w:p>
    <w:p>
      <w:r>
        <w:t xml:space="preserve">Ihmiset ovat ulkona tekemässä jouluostoksia.</w:t>
      </w:r>
    </w:p>
    <w:p>
      <w:r>
        <w:rPr>
          <w:b/>
        </w:rPr>
        <w:t xml:space="preserve">Esimerkki 5.4414</w:t>
      </w:r>
    </w:p>
    <w:p>
      <w:r>
        <w:t xml:space="preserve">Lause 1: Kolme valkopaitoista miestä, joista yhdellä on sininen lippis, silmälasit ja kirja kädessään väkijoukon keskellä. Lause 2: miehillä on paidat.</w:t>
      </w:r>
    </w:p>
    <w:p>
      <w:r>
        <w:rPr>
          <w:b/>
        </w:rPr>
        <w:t xml:space="preserve">Tulos</w:t>
      </w:r>
    </w:p>
    <w:p>
      <w:r>
        <w:t xml:space="preserve">Cowboy loukkasi itsensä pudotessaan hevosensa selästä -</w:t>
      </w:r>
    </w:p>
    <w:p>
      <w:r>
        <w:rPr>
          <w:b/>
        </w:rPr>
        <w:t xml:space="preserve">Esimerkki 5.4415</w:t>
      </w:r>
    </w:p>
    <w:p>
      <w:r>
        <w:t xml:space="preserve">Lause 1: Naisryhmä tekee esityksen taulun päällä. Lause 2: Naisia on ainakin kaksi.</w:t>
      </w:r>
    </w:p>
    <w:p>
      <w:r>
        <w:rPr>
          <w:b/>
        </w:rPr>
        <w:t xml:space="preserve">Tulos</w:t>
      </w:r>
    </w:p>
    <w:p>
      <w:r>
        <w:t xml:space="preserve">Naiset ovat taideluokassa.</w:t>
      </w:r>
    </w:p>
    <w:p>
      <w:r>
        <w:rPr>
          <w:b/>
        </w:rPr>
        <w:t xml:space="preserve">Esimerkki 5.4416</w:t>
      </w:r>
    </w:p>
    <w:p>
      <w:r>
        <w:t xml:space="preserve">Lause 1: Märkä bulldoggi ravistelee vettä pois. Lause 2: Märkä koira ravistelee vettä pois.</w:t>
      </w:r>
    </w:p>
    <w:p>
      <w:r>
        <w:rPr>
          <w:b/>
        </w:rPr>
        <w:t xml:space="preserve">Tulos</w:t>
      </w:r>
    </w:p>
    <w:p>
      <w:r>
        <w:t xml:space="preserve">bulldoggi ravistelee vettä pois uinnin jälkeen.</w:t>
      </w:r>
    </w:p>
    <w:p>
      <w:r>
        <w:rPr>
          <w:b/>
        </w:rPr>
        <w:t xml:space="preserve">Esimerkki 5.4417</w:t>
      </w:r>
    </w:p>
    <w:p>
      <w:r>
        <w:t xml:space="preserve">Lause 1: Ryhmä kilpakoiria, joilla on raidalliset univormut, joissa on numerot, juoksee rataa pitkin. Lause 2: Koirilla on raidalliset peliasut.</w:t>
      </w:r>
    </w:p>
    <w:p>
      <w:r>
        <w:rPr>
          <w:b/>
        </w:rPr>
        <w:t xml:space="preserve">Tulos</w:t>
      </w:r>
    </w:p>
    <w:p>
      <w:r>
        <w:t xml:space="preserve">Ihmiset lyövät vetoa kisasta.</w:t>
      </w:r>
    </w:p>
    <w:p>
      <w:r>
        <w:rPr>
          <w:b/>
        </w:rPr>
        <w:t xml:space="preserve">Esimerkki 5.4418</w:t>
      </w:r>
    </w:p>
    <w:p>
      <w:r>
        <w:t xml:space="preserve">Lause 1: kaksi miestä, joilla kummallakin on takki, nojaa kaiteeseen lumisen tien varrella Lause 2: Kaksi miestä nojaa kaiteeseen.</w:t>
      </w:r>
    </w:p>
    <w:p>
      <w:r>
        <w:rPr>
          <w:b/>
        </w:rPr>
        <w:t xml:space="preserve">Tulos</w:t>
      </w:r>
    </w:p>
    <w:p>
      <w:r>
        <w:t xml:space="preserve">He seisovat tien varrella.</w:t>
      </w:r>
    </w:p>
    <w:p>
      <w:r>
        <w:rPr>
          <w:b/>
        </w:rPr>
        <w:t xml:space="preserve">Esimerkki 5.4419</w:t>
      </w:r>
    </w:p>
    <w:p>
      <w:r>
        <w:t xml:space="preserve">Lause 1: Ryhmä nuoria poseeraa kuvaa varten. Lause 2: Ryhmä poseerasi kuvaa varten.</w:t>
      </w:r>
    </w:p>
    <w:p>
      <w:r>
        <w:rPr>
          <w:b/>
        </w:rPr>
        <w:t xml:space="preserve">Tulos</w:t>
      </w:r>
    </w:p>
    <w:p>
      <w:r>
        <w:t xml:space="preserve">Nuorten ryhmä seisoi kuvan edessä.</w:t>
      </w:r>
    </w:p>
    <w:p>
      <w:r>
        <w:rPr>
          <w:b/>
        </w:rPr>
        <w:t xml:space="preserve">Esimerkki 5.4420</w:t>
      </w:r>
    </w:p>
    <w:p>
      <w:r>
        <w:t xml:space="preserve">Lause 1: Kaksi miestä tutkii nosturilla puita. Lause 2: Kaksi miestä nosturissa tarkastelee puita.</w:t>
      </w:r>
    </w:p>
    <w:p>
      <w:r>
        <w:rPr>
          <w:b/>
        </w:rPr>
        <w:t xml:space="preserve">Tulos</w:t>
      </w:r>
    </w:p>
    <w:p>
      <w:r>
        <w:t xml:space="preserve">Kaksi miestä nosturilla katselee, mitä puita pitää kaataa.</w:t>
      </w:r>
    </w:p>
    <w:p>
      <w:r>
        <w:rPr>
          <w:b/>
        </w:rPr>
        <w:t xml:space="preserve">Esimerkki 5.4421</w:t>
      </w:r>
    </w:p>
    <w:p>
      <w:r>
        <w:t xml:space="preserve">Lause 1: Esiliinaan pukeutunut mies katselee poikaa, joka työskentelee pyörän parissa, ja heidän ympärillään on muita pyöriä. Lause 2: Esiliinaan pukeutunut mies...</w:t>
      </w:r>
    </w:p>
    <w:p>
      <w:r>
        <w:rPr>
          <w:b/>
        </w:rPr>
        <w:t xml:space="preserve">Tulos</w:t>
      </w:r>
    </w:p>
    <w:p>
      <w:r>
        <w:t xml:space="preserve">mies on kokki</w:t>
      </w:r>
    </w:p>
    <w:p>
      <w:r>
        <w:rPr>
          <w:b/>
        </w:rPr>
        <w:t xml:space="preserve">Esimerkki 5.4422</w:t>
      </w:r>
    </w:p>
    <w:p>
      <w:r>
        <w:t xml:space="preserve">Lause 1: Pieni lapsi ajaa pyörällä likaisella tiilikäytävällä puistossa. Lause 2: Lapsi ajaa pyörällä likaisessa maastossa puiston tiilikäytävää pitkin.</w:t>
      </w:r>
    </w:p>
    <w:p>
      <w:r>
        <w:rPr>
          <w:b/>
        </w:rPr>
        <w:t xml:space="preserve">Tulos</w:t>
      </w:r>
    </w:p>
    <w:p>
      <w:r>
        <w:t xml:space="preserve">Pieni lapsi ajaa isolla pyörällä likaisessa maastossa puiston tiilikäytävää pitkin.</w:t>
      </w:r>
    </w:p>
    <w:p>
      <w:r>
        <w:rPr>
          <w:b/>
        </w:rPr>
        <w:t xml:space="preserve">Esimerkki 5.4423</w:t>
      </w:r>
    </w:p>
    <w:p>
      <w:r>
        <w:t xml:space="preserve">Lause 1: Mies näyttää leikkaavan kakkulautasta, kun muut ovat hänen vierellään. Lause 2: Ihmiset katselevat, kun mies leikkaa kakkulautasta.</w:t>
      </w:r>
    </w:p>
    <w:p>
      <w:r>
        <w:rPr>
          <w:b/>
        </w:rPr>
        <w:t xml:space="preserve">Tulos</w:t>
      </w:r>
    </w:p>
    <w:p>
      <w:r>
        <w:t xml:space="preserve">Ihmiset maistelevat kakkua, jonka mies leikkasi heille...</w:t>
      </w:r>
    </w:p>
    <w:p>
      <w:r>
        <w:rPr>
          <w:b/>
        </w:rPr>
        <w:t xml:space="preserve">Esimerkki 5.4424</w:t>
      </w:r>
    </w:p>
    <w:p>
      <w:r>
        <w:t xml:space="preserve">Lause 1: Nainen, joka korjaa tietokonettaan ja näyttää samalla tyttärelleen, mitä se tekee. Lause 2: Nainen näyttää tyttärelleen, mitä tietokone tekee.</w:t>
      </w:r>
    </w:p>
    <w:p>
      <w:r>
        <w:rPr>
          <w:b/>
        </w:rPr>
        <w:t xml:space="preserve">Tulos</w:t>
      </w:r>
    </w:p>
    <w:p>
      <w:r>
        <w:t xml:space="preserve">Tietokoneteknikko korjaa tietokonetta ja näyttää tyttärelleen.</w:t>
      </w:r>
    </w:p>
    <w:p>
      <w:r>
        <w:rPr>
          <w:b/>
        </w:rPr>
        <w:t xml:space="preserve">Esimerkki 5.4425</w:t>
      </w:r>
    </w:p>
    <w:p>
      <w:r>
        <w:t xml:space="preserve">Lause 1: Valkoiseen lippikseen pukeutunut mies juo sitruunavettä pöydässä, jonka vieressä on peili, jossa näkyy tarjoilija ja kolme muuta istuvaa asiakasta. Lause 2: Joku on pukeutunut hattuun.</w:t>
      </w:r>
    </w:p>
    <w:p>
      <w:r>
        <w:rPr>
          <w:b/>
        </w:rPr>
        <w:t xml:space="preserve">Tulos</w:t>
      </w:r>
    </w:p>
    <w:p>
      <w:r>
        <w:t xml:space="preserve">Asiakkaita on paljon.</w:t>
      </w:r>
    </w:p>
    <w:p>
      <w:r>
        <w:rPr>
          <w:b/>
        </w:rPr>
        <w:t xml:space="preserve">Esimerkki 5.4426</w:t>
      </w:r>
    </w:p>
    <w:p>
      <w:r>
        <w:t xml:space="preserve">Lause 1: Kaksi ihmistä kantaa vangittua eläintä, kun kolmas henkilö kävelee mukana. Lause 2: Kolme ihmistä kävelee kiinni otetun eläimen kanssa.</w:t>
      </w:r>
    </w:p>
    <w:p>
      <w:r>
        <w:rPr>
          <w:b/>
        </w:rPr>
        <w:t xml:space="preserve">Tulos</w:t>
      </w:r>
    </w:p>
    <w:p>
      <w:r>
        <w:t xml:space="preserve">Kaksi ihmistä kantaa vangittua eläintä, jonka he aikovat syödä päivälliseksi.</w:t>
      </w:r>
    </w:p>
    <w:p>
      <w:r>
        <w:rPr>
          <w:b/>
        </w:rPr>
        <w:t xml:space="preserve">Esimerkki 5.4427</w:t>
      </w:r>
    </w:p>
    <w:p>
      <w:r>
        <w:t xml:space="preserve">Lause 1: Joukko kauniisti pukeutuneita nuoria naisia New Yorkissa kävelee kadulla sateessa mustat sateenvarjot mukanaan ja lähestyy risteystä. Lause 2: He ovat kaikki ystäviä</w:t>
      </w:r>
    </w:p>
    <w:p>
      <w:r>
        <w:rPr>
          <w:b/>
        </w:rPr>
        <w:t xml:space="preserve">Tulos</w:t>
      </w:r>
    </w:p>
    <w:p>
      <w:r>
        <w:t xml:space="preserve">Jotkut ihmiset ovat New Yorkissa</w:t>
      </w:r>
    </w:p>
    <w:p>
      <w:r>
        <w:rPr>
          <w:b/>
        </w:rPr>
        <w:t xml:space="preserve">Esimerkki 5.4428</w:t>
      </w:r>
    </w:p>
    <w:p>
      <w:r>
        <w:t xml:space="preserve">Lause 1: Hääpukuun pukeutunut nainen ja smokkiin pukeutunut mies tanssivat ihmisjoukon katsellessa. Lause 2: Pariskunta seisoo väkijoukon edessä...</w:t>
      </w:r>
    </w:p>
    <w:p>
      <w:r>
        <w:rPr>
          <w:b/>
        </w:rPr>
        <w:t xml:space="preserve">Tulos</w:t>
      </w:r>
    </w:p>
    <w:p>
      <w:r>
        <w:t xml:space="preserve">Vastanaineeksi vihitty pariskunta seisoo yleisön edessä</w:t>
      </w:r>
    </w:p>
    <w:p>
      <w:r>
        <w:rPr>
          <w:b/>
        </w:rPr>
        <w:t xml:space="preserve">Esimerkki 5.4429</w:t>
      </w:r>
    </w:p>
    <w:p>
      <w:r>
        <w:t xml:space="preserve">Lause 1: Valkoisessa raidassa oleva koripalloilija dribblaa palloa kentällä. Lause 2: Koripallokentällä oleva pelaaja dribblaa kentällä.</w:t>
      </w:r>
    </w:p>
    <w:p>
      <w:r>
        <w:rPr>
          <w:b/>
        </w:rPr>
        <w:t xml:space="preserve">Tulos</w:t>
      </w:r>
    </w:p>
    <w:p>
      <w:r>
        <w:t xml:space="preserve">Pelaajat pelaavat koripallopeliä.</w:t>
      </w:r>
    </w:p>
    <w:p>
      <w:r>
        <w:rPr>
          <w:b/>
        </w:rPr>
        <w:t xml:space="preserve">Esimerkki 5.4430</w:t>
      </w:r>
    </w:p>
    <w:p>
      <w:r>
        <w:t xml:space="preserve">Lause 1: Lapsiryhmä kiertää museon viidakkoaiheista osastoa. Lause 2: Museossa järjestetään kierros.</w:t>
      </w:r>
    </w:p>
    <w:p>
      <w:r>
        <w:rPr>
          <w:b/>
        </w:rPr>
        <w:t xml:space="preserve">Tulos</w:t>
      </w:r>
    </w:p>
    <w:p>
      <w:r>
        <w:t xml:space="preserve">Lapsiryhmä on koulun retkellä.</w:t>
      </w:r>
    </w:p>
    <w:p>
      <w:r>
        <w:rPr>
          <w:b/>
        </w:rPr>
        <w:t xml:space="preserve">Esimerkki 5.4431</w:t>
      </w:r>
    </w:p>
    <w:p>
      <w:r>
        <w:t xml:space="preserve">Lause 1: Moottoripyöräilijä pysähtyy tyhjälle jalkakäytävälle, kun kolmekymmentä tai neljäkymmentä moottoripyörää ja polkupyörää on pysäköitynä kadulle hänen viereensä. Lause 2: moottoripyörä pysähtyy suojatien kohdalle.</w:t>
      </w:r>
    </w:p>
    <w:p>
      <w:r>
        <w:rPr>
          <w:b/>
        </w:rPr>
        <w:t xml:space="preserve">Tulos</w:t>
      </w:r>
    </w:p>
    <w:p>
      <w:r>
        <w:t xml:space="preserve">Ratsastaja pysähtyy 4. heinäkuuta järjestetyssä paraatissa suojatien eteen.</w:t>
      </w:r>
    </w:p>
    <w:p>
      <w:r>
        <w:rPr>
          <w:b/>
        </w:rPr>
        <w:t xml:space="preserve">Esimerkki 5.4432</w:t>
      </w:r>
    </w:p>
    <w:p>
      <w:r>
        <w:t xml:space="preserve">Lause 1: Mies vihreässä hatussa juoksee. Lause 2: Vihreähattuinen mies juoksee.</w:t>
      </w:r>
    </w:p>
    <w:p>
      <w:r>
        <w:rPr>
          <w:b/>
        </w:rPr>
        <w:t xml:space="preserve">Tulos</w:t>
      </w:r>
    </w:p>
    <w:p>
      <w:r>
        <w:t xml:space="preserve">Vihreähattuinen mies juoksee, koska häntä pelottaa.</w:t>
      </w:r>
    </w:p>
    <w:p>
      <w:r>
        <w:rPr>
          <w:b/>
        </w:rPr>
        <w:t xml:space="preserve">Esimerkki 5.4433</w:t>
      </w:r>
    </w:p>
    <w:p>
      <w:r>
        <w:t xml:space="preserve">Lause 1: Kaksi poikaa istuu pöydän ääressä, joka on täynnä ruokaa ja välipaloja. Lause 2: Pöytä oli täynnä ruokaa.</w:t>
      </w:r>
    </w:p>
    <w:p>
      <w:r>
        <w:rPr>
          <w:b/>
        </w:rPr>
        <w:t xml:space="preserve">Tulos</w:t>
      </w:r>
    </w:p>
    <w:p>
      <w:r>
        <w:t xml:space="preserve">Kaksi nuorta lasta odotti kärsivällisesti pöydän ääressä toivoen, että heidän vanhempansa antaisivat heidän syödä koko pöydän täyteen välipaloja!</w:t>
      </w:r>
    </w:p>
    <w:p>
      <w:r>
        <w:rPr>
          <w:b/>
        </w:rPr>
        <w:t xml:space="preserve">Esimerkki 5.4434</w:t>
      </w:r>
    </w:p>
    <w:p>
      <w:r>
        <w:t xml:space="preserve">Lause 1: Joukko nuoria pelaa koripalloa. Lause 2: He pelaavat urheilupeliä.</w:t>
      </w:r>
    </w:p>
    <w:p>
      <w:r>
        <w:rPr>
          <w:b/>
        </w:rPr>
        <w:t xml:space="preserve">Tulos</w:t>
      </w:r>
    </w:p>
    <w:p>
      <w:r>
        <w:t xml:space="preserve">He ovat kaikki ystäviä.</w:t>
      </w:r>
    </w:p>
    <w:p>
      <w:r>
        <w:rPr>
          <w:b/>
        </w:rPr>
        <w:t xml:space="preserve">Esimerkki 5.4435</w:t>
      </w:r>
    </w:p>
    <w:p>
      <w:r>
        <w:t xml:space="preserve">Lause 1: Suuri ruskea koira makaa auringossa isolla, vihreällä koiran sängyllä. Lause 2: Koira nauttii auringosta.</w:t>
      </w:r>
    </w:p>
    <w:p>
      <w:r>
        <w:rPr>
          <w:b/>
        </w:rPr>
        <w:t xml:space="preserve">Tulos</w:t>
      </w:r>
    </w:p>
    <w:p>
      <w:r>
        <w:t xml:space="preserve">Koira on hänen takapihallaan.</w:t>
      </w:r>
    </w:p>
    <w:p>
      <w:r>
        <w:rPr>
          <w:b/>
        </w:rPr>
        <w:t xml:space="preserve">Esimerkki 5.4436</w:t>
      </w:r>
    </w:p>
    <w:p>
      <w:r>
        <w:t xml:space="preserve">Lause 1: kaksi leipomossa työskentelevää miestä Lause 2: leipomon työntekijät.</w:t>
      </w:r>
    </w:p>
    <w:p>
      <w:r>
        <w:rPr>
          <w:b/>
        </w:rPr>
        <w:t xml:space="preserve">Tulos</w:t>
      </w:r>
    </w:p>
    <w:p>
      <w:r>
        <w:t xml:space="preserve">Kaksi miestä leipoo hääkakkua häitään varten.</w:t>
      </w:r>
    </w:p>
    <w:p>
      <w:r>
        <w:rPr>
          <w:b/>
        </w:rPr>
        <w:t xml:space="preserve">Esimerkki 5.4437</w:t>
      </w:r>
    </w:p>
    <w:p>
      <w:r>
        <w:t xml:space="preserve">Lause 1: Mies, jolla on painettu paita ja kädessään juoma. Lause 2: Mies juo juomaa.</w:t>
      </w:r>
    </w:p>
    <w:p>
      <w:r>
        <w:rPr>
          <w:b/>
        </w:rPr>
        <w:t xml:space="preserve">Tulos</w:t>
      </w:r>
    </w:p>
    <w:p>
      <w:r>
        <w:t xml:space="preserve">mies on juhlissa</w:t>
      </w:r>
    </w:p>
    <w:p>
      <w:r>
        <w:rPr>
          <w:b/>
        </w:rPr>
        <w:t xml:space="preserve">Esimerkki 5.4438</w:t>
      </w:r>
    </w:p>
    <w:p>
      <w:r>
        <w:t xml:space="preserve">Lause 1: Valkoiseen kaapuun pukeutunut nainen istuu tiskillä meikkaamassa. Lause 2: Nainen on pukeutunut valkoiseen.</w:t>
      </w:r>
    </w:p>
    <w:p>
      <w:r>
        <w:rPr>
          <w:b/>
        </w:rPr>
        <w:t xml:space="preserve">Tulos</w:t>
      </w:r>
    </w:p>
    <w:p>
      <w:r>
        <w:t xml:space="preserve">Nainen laittaa huulipunaa.</w:t>
      </w:r>
    </w:p>
    <w:p>
      <w:r>
        <w:rPr>
          <w:b/>
        </w:rPr>
        <w:t xml:space="preserve">Esimerkki 5.4439</w:t>
      </w:r>
    </w:p>
    <w:p>
      <w:r>
        <w:t xml:space="preserve">Lause 1: Pieni tyttö pitelee lumiukon haarautunutta käsivartta. Lause 2: Pieni tyttö rakentaa lumiukkoa.</w:t>
      </w:r>
    </w:p>
    <w:p>
      <w:r>
        <w:rPr>
          <w:b/>
        </w:rPr>
        <w:t xml:space="preserve">Tulos</w:t>
      </w:r>
    </w:p>
    <w:p>
      <w:r>
        <w:t xml:space="preserve">Pikkutyttö pitelee isoveljelleen rakentamansa lumiukon käsivartta.</w:t>
      </w:r>
    </w:p>
    <w:p>
      <w:r>
        <w:rPr>
          <w:b/>
        </w:rPr>
        <w:t xml:space="preserve">Esimerkki 5.4440</w:t>
      </w:r>
    </w:p>
    <w:p>
      <w:r>
        <w:t xml:space="preserve">Lause 1: ryhmä nuoria poikia seisoo leikkikentällä keinussa istuvan toisen pojan lähellä. Lause 2: Ryhmä poikia seisoo leikkikentän lähellä katsellen toista keinussa istuvaa henkilöä.</w:t>
      </w:r>
    </w:p>
    <w:p>
      <w:r>
        <w:rPr>
          <w:b/>
        </w:rPr>
        <w:t xml:space="preserve">Tulos</w:t>
      </w:r>
    </w:p>
    <w:p>
      <w:r>
        <w:t xml:space="preserve">keinussa on ihminen.</w:t>
      </w:r>
    </w:p>
    <w:p>
      <w:r>
        <w:rPr>
          <w:b/>
        </w:rPr>
        <w:t xml:space="preserve">Esimerkki 5.4441</w:t>
      </w:r>
    </w:p>
    <w:p>
      <w:r>
        <w:t xml:space="preserve">Lause 1: Mies, jolla on työhanskat ja työkaluvyö, kiipeää vanhan kelta-valkoisen rakennuksen vieressä oleville rakennustelineille. Lause 2: Henkilö kiipeää.</w:t>
      </w:r>
    </w:p>
    <w:p>
      <w:r>
        <w:rPr>
          <w:b/>
        </w:rPr>
        <w:t xml:space="preserve">Tulos</w:t>
      </w:r>
    </w:p>
    <w:p>
      <w:r>
        <w:t xml:space="preserve">Henkilö oli kyllästynyt.</w:t>
      </w:r>
    </w:p>
    <w:p>
      <w:r>
        <w:rPr>
          <w:b/>
        </w:rPr>
        <w:t xml:space="preserve">Esimerkki 5.4442</w:t>
      </w:r>
    </w:p>
    <w:p>
      <w:r>
        <w:t xml:space="preserve">Lause 1: Kyltti ruskeassa tynnyrissä. Lause 2: Tynnyri on pyöreä</w:t>
      </w:r>
    </w:p>
    <w:p>
      <w:r>
        <w:rPr>
          <w:b/>
        </w:rPr>
        <w:t xml:space="preserve">Tulos</w:t>
      </w:r>
    </w:p>
    <w:p>
      <w:r>
        <w:t xml:space="preserve">Kyltti on tynnyrin etiketti</w:t>
      </w:r>
    </w:p>
    <w:p>
      <w:r>
        <w:rPr>
          <w:b/>
        </w:rPr>
        <w:t xml:space="preserve">Esimerkki 5.4443</w:t>
      </w:r>
    </w:p>
    <w:p>
      <w:r>
        <w:t xml:space="preserve">Lause 1: Pieni lapsi silittää eläintä. Lause 2: Ihminen ja eläin ovat lähellä toisiaan.</w:t>
      </w:r>
    </w:p>
    <w:p>
      <w:r>
        <w:rPr>
          <w:b/>
        </w:rPr>
        <w:t xml:space="preserve">Tulos</w:t>
      </w:r>
    </w:p>
    <w:p>
      <w:r>
        <w:t xml:space="preserve">Nuori lapsi silittää koiraansa</w:t>
      </w:r>
    </w:p>
    <w:p>
      <w:r>
        <w:rPr>
          <w:b/>
        </w:rPr>
        <w:t xml:space="preserve">Esimerkki 5.4444</w:t>
      </w:r>
    </w:p>
    <w:p>
      <w:r>
        <w:t xml:space="preserve">Lause 1: Mikrofonin edessä istuva sinisilmäinen nainen hymyilee. Lause 2: Nainen on onnellinen.</w:t>
      </w:r>
    </w:p>
    <w:p>
      <w:r>
        <w:rPr>
          <w:b/>
        </w:rPr>
        <w:t xml:space="preserve">Tulos</w:t>
      </w:r>
    </w:p>
    <w:p>
      <w:r>
        <w:t xml:space="preserve">Nainen on laulamassa laulua.</w:t>
      </w:r>
    </w:p>
    <w:p>
      <w:r>
        <w:rPr>
          <w:b/>
        </w:rPr>
        <w:t xml:space="preserve">Esimerkki 5.4445</w:t>
      </w:r>
    </w:p>
    <w:p>
      <w:r>
        <w:t xml:space="preserve">Lause 1: Valjaissa oleva koira jahtaa punaista palloa. Lause 2: Koira jahtaa palloa.</w:t>
      </w:r>
    </w:p>
    <w:p>
      <w:r>
        <w:rPr>
          <w:b/>
        </w:rPr>
        <w:t xml:space="preserve">Tulos</w:t>
      </w:r>
    </w:p>
    <w:p>
      <w:r>
        <w:t xml:space="preserve">Koira oli karannut omistajaltaan.</w:t>
      </w:r>
    </w:p>
    <w:p>
      <w:r>
        <w:rPr>
          <w:b/>
        </w:rPr>
        <w:t xml:space="preserve">Esimerkki 5.4446</w:t>
      </w:r>
    </w:p>
    <w:p>
      <w:r>
        <w:t xml:space="preserve">Lause 1: Mies työskentelee pianon parissa. Lause 2: Pianoa työstetään.</w:t>
      </w:r>
    </w:p>
    <w:p>
      <w:r>
        <w:rPr>
          <w:b/>
        </w:rPr>
        <w:t xml:space="preserve">Tulos</w:t>
      </w:r>
    </w:p>
    <w:p>
      <w:r>
        <w:t xml:space="preserve">Pianisti työskentelee pianonsa parissa.</w:t>
      </w:r>
    </w:p>
    <w:p>
      <w:r>
        <w:rPr>
          <w:b/>
        </w:rPr>
        <w:t xml:space="preserve">Esimerkki 5.4447</w:t>
      </w:r>
    </w:p>
    <w:p>
      <w:r>
        <w:t xml:space="preserve">Lause 1: Mustiin pukeutunut bändi esiintyy liekinheittotehosteiden edessä. Lause 2: Bändi esiintyy erikoistehosteiden edessä.</w:t>
      </w:r>
    </w:p>
    <w:p>
      <w:r>
        <w:rPr>
          <w:b/>
        </w:rPr>
        <w:t xml:space="preserve">Tulos</w:t>
      </w:r>
    </w:p>
    <w:p>
      <w:r>
        <w:t xml:space="preserve">Mustiin pukeutunut mies esiintyy liekinheittotehosteiden edessä.</w:t>
      </w:r>
    </w:p>
    <w:p>
      <w:r>
        <w:rPr>
          <w:b/>
        </w:rPr>
        <w:t xml:space="preserve">Esimerkki 5.4448</w:t>
      </w:r>
    </w:p>
    <w:p>
      <w:r>
        <w:t xml:space="preserve">Lause 1: Henkilö roikkuu ilmassa voimalinjojen varassa. Lause 2: Henkilö ei ole maassa.</w:t>
      </w:r>
    </w:p>
    <w:p>
      <w:r>
        <w:rPr>
          <w:b/>
        </w:rPr>
        <w:t xml:space="preserve">Tulos</w:t>
      </w:r>
    </w:p>
    <w:p>
      <w:r>
        <w:t xml:space="preserve">Henkilö tekee tekoa sähkölinjojen päällä olevalta paikaltaan.</w:t>
      </w:r>
    </w:p>
    <w:p>
      <w:r>
        <w:rPr>
          <w:b/>
        </w:rPr>
        <w:t xml:space="preserve">Esimerkki 5.4449</w:t>
      </w:r>
    </w:p>
    <w:p>
      <w:r>
        <w:t xml:space="preserve">Lause 1: Mies laulaa mikrofoniin ja seisoo lavalla, jonka lattialla on soittimia ja musiikkivälineitä. Lause 2: Mies laulaa lavalla.</w:t>
      </w:r>
    </w:p>
    <w:p>
      <w:r>
        <w:rPr>
          <w:b/>
        </w:rPr>
        <w:t xml:space="preserve">Tulos</w:t>
      </w:r>
    </w:p>
    <w:p>
      <w:r>
        <w:t xml:space="preserve">Mies tekee äänitarkistuksen ennen konserttia.</w:t>
      </w:r>
    </w:p>
    <w:p>
      <w:r>
        <w:rPr>
          <w:b/>
        </w:rPr>
        <w:t xml:space="preserve">Esimerkki 5.4450</w:t>
      </w:r>
    </w:p>
    <w:p>
      <w:r>
        <w:t xml:space="preserve">Lause 1: Siniseen paitaan pukeutunut vanhempi mies istuu. Lause 2: Mies istuu sinisessä paidassaan.</w:t>
      </w:r>
    </w:p>
    <w:p>
      <w:r>
        <w:rPr>
          <w:b/>
        </w:rPr>
        <w:t xml:space="preserve">Tulos</w:t>
      </w:r>
    </w:p>
    <w:p>
      <w:r>
        <w:t xml:space="preserve">Vanhempi kansalainen lukee penkillä.</w:t>
      </w:r>
    </w:p>
    <w:p>
      <w:r>
        <w:rPr>
          <w:b/>
        </w:rPr>
        <w:t xml:space="preserve">Esimerkki 5.4451</w:t>
      </w:r>
    </w:p>
    <w:p>
      <w:r>
        <w:t xml:space="preserve">Lause 1: Betonilattialla istuu ristissä useita aasialaisia lapsia. Lause 2: Betonilattialla istuu ristissä useita lapsia.</w:t>
      </w:r>
    </w:p>
    <w:p>
      <w:r>
        <w:rPr>
          <w:b/>
        </w:rPr>
        <w:t xml:space="preserve">Tulos</w:t>
      </w:r>
    </w:p>
    <w:p>
      <w:r>
        <w:t xml:space="preserve">Betonilattialla istuu ristissä useita aasialaisia ihmisiä.</w:t>
      </w:r>
    </w:p>
    <w:p>
      <w:r>
        <w:rPr>
          <w:b/>
        </w:rPr>
        <w:t xml:space="preserve">Esimerkki 5.4452</w:t>
      </w:r>
    </w:p>
    <w:p>
      <w:r>
        <w:t xml:space="preserve">Lause 1: Nainen soittaa banjoa, kun kaksi poikaa soittaa muita soittimia. Lause 2: Nainen soittaa banjoa, kun kaksi poikaa soittaa muita soittimia.</w:t>
      </w:r>
    </w:p>
    <w:p>
      <w:r>
        <w:rPr>
          <w:b/>
        </w:rPr>
        <w:t xml:space="preserve">Tulos</w:t>
      </w:r>
    </w:p>
    <w:p>
      <w:r>
        <w:t xml:space="preserve">Ryhmä esittää esityksen.</w:t>
      </w:r>
    </w:p>
    <w:p>
      <w:r>
        <w:rPr>
          <w:b/>
        </w:rPr>
        <w:t xml:space="preserve">Esimerkki 5.4453</w:t>
      </w:r>
    </w:p>
    <w:p>
      <w:r>
        <w:t xml:space="preserve">Lause 1: Suuri ihmisjoukko kävelee kadulla. Lause 2: Joukko ihmisiä kävelee.</w:t>
      </w:r>
    </w:p>
    <w:p>
      <w:r>
        <w:rPr>
          <w:b/>
        </w:rPr>
        <w:t xml:space="preserve">Tulos</w:t>
      </w:r>
    </w:p>
    <w:p>
      <w:r>
        <w:t xml:space="preserve">Ryhmä kävelee festivaaleille.</w:t>
      </w:r>
    </w:p>
    <w:p>
      <w:r>
        <w:rPr>
          <w:b/>
        </w:rPr>
        <w:t xml:space="preserve">Esimerkki 5.4454</w:t>
      </w:r>
    </w:p>
    <w:p>
      <w:r>
        <w:t xml:space="preserve">Lause 1: Kaksi univormuun pukeutunutta työntekijää seisoo raskaan koneen vieressä. Lause 2: Kaksi työntekijää joidenkin koneiden vieressä.</w:t>
      </w:r>
    </w:p>
    <w:p>
      <w:r>
        <w:rPr>
          <w:b/>
        </w:rPr>
        <w:t xml:space="preserve">Tulos</w:t>
      </w:r>
    </w:p>
    <w:p>
      <w:r>
        <w:t xml:space="preserve">Kaksi työntekijää yrittää saada selville, mikä raskaassa koneessa on vikana.</w:t>
      </w:r>
    </w:p>
    <w:p>
      <w:r>
        <w:rPr>
          <w:b/>
        </w:rPr>
        <w:t xml:space="preserve">Esimerkki 5.4455</w:t>
      </w:r>
    </w:p>
    <w:p>
      <w:r>
        <w:t xml:space="preserve">Lause 1: Vanhempi mies valkoisessa paidassa soittaa saksofonia. Lause 2: Mies soittaa jazzmusiikkia.</w:t>
      </w:r>
    </w:p>
    <w:p>
      <w:r>
        <w:rPr>
          <w:b/>
        </w:rPr>
        <w:t xml:space="preserve">Tulos</w:t>
      </w:r>
    </w:p>
    <w:p>
      <w:r>
        <w:t xml:space="preserve">Mies omistaa saksofonin.</w:t>
      </w:r>
    </w:p>
    <w:p>
      <w:r>
        <w:rPr>
          <w:b/>
        </w:rPr>
        <w:t xml:space="preserve">Esimerkki 5.4456</w:t>
      </w:r>
    </w:p>
    <w:p>
      <w:r>
        <w:t xml:space="preserve">Lause 1: nainen, jolla on sininen mekko, kävelee tuijottavien miesten ryhmän ohi Lause 2: miehet tuijottavat.</w:t>
      </w:r>
    </w:p>
    <w:p>
      <w:r>
        <w:rPr>
          <w:b/>
        </w:rPr>
        <w:t xml:space="preserve">Tulos</w:t>
      </w:r>
    </w:p>
    <w:p>
      <w:r>
        <w:t xml:space="preserve">Puku on hieno</w:t>
      </w:r>
    </w:p>
    <w:p>
      <w:r>
        <w:rPr>
          <w:b/>
        </w:rPr>
        <w:t xml:space="preserve">Esimerkki 5.4457</w:t>
      </w:r>
    </w:p>
    <w:p>
      <w:r>
        <w:t xml:space="preserve">Lause 1: vanhempi mies kutoo koreja Lause 2: vanhempi mies luo jotain.</w:t>
      </w:r>
    </w:p>
    <w:p>
      <w:r>
        <w:rPr>
          <w:b/>
        </w:rPr>
        <w:t xml:space="preserve">Tulos</w:t>
      </w:r>
    </w:p>
    <w:p>
      <w:r>
        <w:t xml:space="preserve">Vanhempi mies nauttii toiminnastaan.</w:t>
      </w:r>
    </w:p>
    <w:p>
      <w:r>
        <w:rPr>
          <w:b/>
        </w:rPr>
        <w:t xml:space="preserve">Esimerkki 5.4458</w:t>
      </w:r>
    </w:p>
    <w:p>
      <w:r>
        <w:t xml:space="preserve">Lause 1: Ruskea koira hyppää aidan yli ja toinen koira seuraa sitä. Lause 2: Koira seuraa toista koiraa.</w:t>
      </w:r>
    </w:p>
    <w:p>
      <w:r>
        <w:rPr>
          <w:b/>
        </w:rPr>
        <w:t xml:space="preserve">Tulos</w:t>
      </w:r>
    </w:p>
    <w:p>
      <w:r>
        <w:t xml:space="preserve">Koira murtautuu naapurin pihalle ulostamaan.</w:t>
      </w:r>
    </w:p>
    <w:p>
      <w:r>
        <w:rPr>
          <w:b/>
        </w:rPr>
        <w:t xml:space="preserve">Esimerkki 5.4459</w:t>
      </w:r>
    </w:p>
    <w:p>
      <w:r>
        <w:t xml:space="preserve">Lause 1: Kaksi valtavaa elefanttia seisoo aidattomalla alustalla, ja nainen istuu kausaalisesti penkillä niiden edessä. Lause 2: Norsujen edessä on nainen.</w:t>
      </w:r>
    </w:p>
    <w:p>
      <w:r>
        <w:rPr>
          <w:b/>
        </w:rPr>
        <w:t xml:space="preserve">Tulos</w:t>
      </w:r>
    </w:p>
    <w:p>
      <w:r>
        <w:t xml:space="preserve">Norsut ovat sisaruksia.</w:t>
      </w:r>
    </w:p>
    <w:p>
      <w:r>
        <w:rPr>
          <w:b/>
        </w:rPr>
        <w:t xml:space="preserve">Esimerkki 5.4460</w:t>
      </w:r>
    </w:p>
    <w:p>
      <w:r>
        <w:t xml:space="preserve">Lause 1: Mies kiipeää seinää pitkin köyden avulla Lause 2: Mies kiipeää seinää pitkin.</w:t>
      </w:r>
    </w:p>
    <w:p>
      <w:r>
        <w:rPr>
          <w:b/>
        </w:rPr>
        <w:t xml:space="preserve">Tulos</w:t>
      </w:r>
    </w:p>
    <w:p>
      <w:r>
        <w:t xml:space="preserve">Mies aikoo torjua muurin alas myöhemmin.</w:t>
      </w:r>
    </w:p>
    <w:p>
      <w:r>
        <w:rPr>
          <w:b/>
        </w:rPr>
        <w:t xml:space="preserve">Esimerkki 5.4461</w:t>
      </w:r>
    </w:p>
    <w:p>
      <w:r>
        <w:t xml:space="preserve">Lause 1: oranssiin paitaan pukeutunut mies oranssien tikkaiden kanssa tiiliseinän vieressä. Lause 2: Mies on seinän vieressä.</w:t>
      </w:r>
    </w:p>
    <w:p>
      <w:r>
        <w:rPr>
          <w:b/>
        </w:rPr>
        <w:t xml:space="preserve">Tulos</w:t>
      </w:r>
    </w:p>
    <w:p>
      <w:r>
        <w:t xml:space="preserve">Miehellä on farkut.</w:t>
      </w:r>
    </w:p>
    <w:p>
      <w:r>
        <w:rPr>
          <w:b/>
        </w:rPr>
        <w:t xml:space="preserve">Esimerkki 5.4462</w:t>
      </w:r>
    </w:p>
    <w:p>
      <w:r>
        <w:t xml:space="preserve">Lause 1: Kaksi miestä pelaa baseballia. Lause 2: On kaksi miestä.</w:t>
      </w:r>
    </w:p>
    <w:p>
      <w:r>
        <w:rPr>
          <w:b/>
        </w:rPr>
        <w:t xml:space="preserve">Tulos</w:t>
      </w:r>
    </w:p>
    <w:p>
      <w:r>
        <w:t xml:space="preserve">Kahdella kaverilla on yllään baseball-asut.</w:t>
      </w:r>
    </w:p>
    <w:p>
      <w:r>
        <w:rPr>
          <w:b/>
        </w:rPr>
        <w:t xml:space="preserve">Esimerkki 5.4463</w:t>
      </w:r>
    </w:p>
    <w:p>
      <w:r>
        <w:t xml:space="preserve">Lause 1: Kaksi t-paitaista henkilöä teeskentelee uivansa kahden sinisen oven edessä. Lause 2: Ihmiset teeskentelevät uivansa.</w:t>
      </w:r>
    </w:p>
    <w:p>
      <w:r>
        <w:rPr>
          <w:b/>
        </w:rPr>
        <w:t xml:space="preserve">Tulos</w:t>
      </w:r>
    </w:p>
    <w:p>
      <w:r>
        <w:t xml:space="preserve">Ihmiset teeskentelevät uivansa hain luota.</w:t>
      </w:r>
    </w:p>
    <w:p>
      <w:r>
        <w:rPr>
          <w:b/>
        </w:rPr>
        <w:t xml:space="preserve">Esimerkki 5.4464</w:t>
      </w:r>
    </w:p>
    <w:p>
      <w:r>
        <w:t xml:space="preserve">Lause 1: Mies kantaa vauvaa olallaan sateessa aasialaisessa suurkaupungissa. Lause 2: Mies pitää vauvaa sylissään.</w:t>
      </w:r>
    </w:p>
    <w:p>
      <w:r>
        <w:rPr>
          <w:b/>
        </w:rPr>
        <w:t xml:space="preserve">Tulos</w:t>
      </w:r>
    </w:p>
    <w:p>
      <w:r>
        <w:t xml:space="preserve">Miehellä on sateenvarjo mukanaan.</w:t>
      </w:r>
    </w:p>
    <w:p>
      <w:r>
        <w:rPr>
          <w:b/>
        </w:rPr>
        <w:t xml:space="preserve">Esimerkki 5.4465</w:t>
      </w:r>
    </w:p>
    <w:p>
      <w:r>
        <w:t xml:space="preserve">Lause 1: Mustavalkoinen koira pitelee suuren punaisen pyöreän lelun kahvaa pellolla Lause 2: Koira leikkii ulkona.</w:t>
      </w:r>
    </w:p>
    <w:p>
      <w:r>
        <w:rPr>
          <w:b/>
        </w:rPr>
        <w:t xml:space="preserve">Tulos</w:t>
      </w:r>
    </w:p>
    <w:p>
      <w:r>
        <w:t xml:space="preserve">Koira leikkii noutoa omistajansa kanssa.</w:t>
      </w:r>
    </w:p>
    <w:p>
      <w:r>
        <w:rPr>
          <w:b/>
        </w:rPr>
        <w:t xml:space="preserve">Esimerkki 5.4466</w:t>
      </w:r>
    </w:p>
    <w:p>
      <w:r>
        <w:t xml:space="preserve">Lause 1: Vihreässä huoneessa oleva mies seisoo hyppylaudalla ja siivoaa pitkällä mopilla. Lause 2: Siellä on mies, joka käyttää moppia siivoamiseen.</w:t>
      </w:r>
    </w:p>
    <w:p>
      <w:r>
        <w:rPr>
          <w:b/>
        </w:rPr>
        <w:t xml:space="preserve">Tulos</w:t>
      </w:r>
    </w:p>
    <w:p>
      <w:r>
        <w:t xml:space="preserve">Työvaatteisiin pukeutunut mies seisoo hyppylaudalla ja siivoaa.</w:t>
      </w:r>
    </w:p>
    <w:p>
      <w:r>
        <w:rPr>
          <w:b/>
        </w:rPr>
        <w:t xml:space="preserve">Esimerkki 5.4467</w:t>
      </w:r>
    </w:p>
    <w:p>
      <w:r>
        <w:t xml:space="preserve">Lause 1: Kaksi miestä työskentelee katolla asentamassa eristeitä. Lause 2: Miehet työskentelevät.</w:t>
      </w:r>
    </w:p>
    <w:p>
      <w:r>
        <w:rPr>
          <w:b/>
        </w:rPr>
        <w:t xml:space="preserve">Tulos</w:t>
      </w:r>
    </w:p>
    <w:p>
      <w:r>
        <w:t xml:space="preserve">Miehet ovat juuri aloittamassa uutta työtä.</w:t>
      </w:r>
    </w:p>
    <w:p>
      <w:r>
        <w:rPr>
          <w:b/>
        </w:rPr>
        <w:t xml:space="preserve">Esimerkki 5.4468</w:t>
      </w:r>
    </w:p>
    <w:p>
      <w:r>
        <w:t xml:space="preserve">Lause 1: Vaalea mies, jolla on painettu paita, on esiintymässä. Lause 2: Mies valmistautuu esiintymään.</w:t>
      </w:r>
    </w:p>
    <w:p>
      <w:r>
        <w:rPr>
          <w:b/>
        </w:rPr>
        <w:t xml:space="preserve">Tulos</w:t>
      </w:r>
    </w:p>
    <w:p>
      <w:r>
        <w:t xml:space="preserve">Joku on valmis toimimaan.</w:t>
      </w:r>
    </w:p>
    <w:p>
      <w:r>
        <w:rPr>
          <w:b/>
        </w:rPr>
        <w:t xml:space="preserve">Esimerkki 5.4469</w:t>
      </w:r>
    </w:p>
    <w:p>
      <w:r>
        <w:t xml:space="preserve">Lause 1: Musta koira ja ruskea koira painivat keskenään. Lause 2: Kaksi koiraa leikkii yhdessä.</w:t>
      </w:r>
    </w:p>
    <w:p>
      <w:r>
        <w:rPr>
          <w:b/>
        </w:rPr>
        <w:t xml:space="preserve">Tulos</w:t>
      </w:r>
    </w:p>
    <w:p>
      <w:r>
        <w:t xml:space="preserve">Musta koira yrittää tappaa ruskean koiran, joka meni sen reviirille.</w:t>
      </w:r>
    </w:p>
    <w:p>
      <w:r>
        <w:rPr>
          <w:b/>
        </w:rPr>
        <w:t xml:space="preserve">Esimerkki 5.4470</w:t>
      </w:r>
    </w:p>
    <w:p>
      <w:r>
        <w:t xml:space="preserve">Lause 1: Ryhmä ihmisiä pienessä hämärässä tilassa lukemassa jotakin. Lause 2: Ihmiset lukevat.</w:t>
      </w:r>
    </w:p>
    <w:p>
      <w:r>
        <w:rPr>
          <w:b/>
        </w:rPr>
        <w:t xml:space="preserve">Tulos</w:t>
      </w:r>
    </w:p>
    <w:p>
      <w:r>
        <w:t xml:space="preserve">Jotkut ihmiset lukevat kirjoja hämärässä kirjastossa.</w:t>
      </w:r>
    </w:p>
    <w:p>
      <w:r>
        <w:rPr>
          <w:b/>
        </w:rPr>
        <w:t xml:space="preserve">Esimerkki 5.4471</w:t>
      </w:r>
    </w:p>
    <w:p>
      <w:r>
        <w:t xml:space="preserve">Lause 1: Mies nojaa tolppaan. Lause 2: mies nojaa tolppaan</w:t>
      </w:r>
    </w:p>
    <w:p>
      <w:r>
        <w:rPr>
          <w:b/>
        </w:rPr>
        <w:t xml:space="preserve">Tulos</w:t>
      </w:r>
    </w:p>
    <w:p>
      <w:r>
        <w:t xml:space="preserve">mies on agentti</w:t>
      </w:r>
    </w:p>
    <w:p>
      <w:r>
        <w:rPr>
          <w:b/>
        </w:rPr>
        <w:t xml:space="preserve">Esimerkki 5.4472</w:t>
      </w:r>
    </w:p>
    <w:p>
      <w:r>
        <w:t xml:space="preserve">Lause 1: Nainen roiskii vettä ämpäristä. Lause 2: Nainen roiskii vettä.</w:t>
      </w:r>
    </w:p>
    <w:p>
      <w:r>
        <w:rPr>
          <w:b/>
        </w:rPr>
        <w:t xml:space="preserve">Tulos</w:t>
      </w:r>
    </w:p>
    <w:p>
      <w:r>
        <w:t xml:space="preserve">Nainen roiskii vettä poikansa päälle...</w:t>
      </w:r>
    </w:p>
    <w:p>
      <w:r>
        <w:rPr>
          <w:b/>
        </w:rPr>
        <w:t xml:space="preserve">Esimerkki 5.4473</w:t>
      </w:r>
    </w:p>
    <w:p>
      <w:r>
        <w:t xml:space="preserve">Lause 1: Joukko lapsia leikkii kadulla, jossa vettä suihkutetaan. Lause 2: Ulkona on lapsia pitämässä hauskaa.</w:t>
      </w:r>
    </w:p>
    <w:p>
      <w:r>
        <w:rPr>
          <w:b/>
        </w:rPr>
        <w:t xml:space="preserve">Tulos</w:t>
      </w:r>
    </w:p>
    <w:p>
      <w:r>
        <w:t xml:space="preserve">Lapset leikkivät pallolla.</w:t>
      </w:r>
    </w:p>
    <w:p>
      <w:r>
        <w:rPr>
          <w:b/>
        </w:rPr>
        <w:t xml:space="preserve">Esimerkki 5.4474</w:t>
      </w:r>
    </w:p>
    <w:p>
      <w:r>
        <w:t xml:space="preserve">Lause 1: Joukko naisia, jotka kaikki ovat pukeutuneet samalla tavalla ja joilla on mukanaan saman näköinen esine. Lause 2: Joillakin naisilla, joilla on samanlaiset puvut, on samanlainen esine.</w:t>
      </w:r>
    </w:p>
    <w:p>
      <w:r>
        <w:rPr>
          <w:b/>
        </w:rPr>
        <w:t xml:space="preserve">Tulos</w:t>
      </w:r>
    </w:p>
    <w:p>
      <w:r>
        <w:t xml:space="preserve">Seitsemällä naisella on yllään sinisiä mekkoja ja mukanaan keltaiset laukut.</w:t>
      </w:r>
    </w:p>
    <w:p>
      <w:r>
        <w:rPr>
          <w:b/>
        </w:rPr>
        <w:t xml:space="preserve">Esimerkki 5.4475</w:t>
      </w:r>
    </w:p>
    <w:p>
      <w:r>
        <w:t xml:space="preserve">Lause 1: Vihreä moottoripyörä liikkuu nopeasti hiekkatietä pitkin. Lause 2: Moottoripyörä kulkee nopeasti.</w:t>
      </w:r>
    </w:p>
    <w:p>
      <w:r>
        <w:rPr>
          <w:b/>
        </w:rPr>
        <w:t xml:space="preserve">Tulos</w:t>
      </w:r>
    </w:p>
    <w:p>
      <w:r>
        <w:t xml:space="preserve">Moottoripyörä kulkee kovaa sateelta suojautuakseen.</w:t>
      </w:r>
    </w:p>
    <w:p>
      <w:r>
        <w:rPr>
          <w:b/>
        </w:rPr>
        <w:t xml:space="preserve">Esimerkki 5.4476</w:t>
      </w:r>
    </w:p>
    <w:p>
      <w:r>
        <w:t xml:space="preserve">Lause 1: Mies, jolla on sininen paita ja ruskehtavat housut, ylittää katua. Lause 2: Mies ylittää kadun.</w:t>
      </w:r>
    </w:p>
    <w:p>
      <w:r>
        <w:rPr>
          <w:b/>
        </w:rPr>
        <w:t xml:space="preserve">Tulos</w:t>
      </w:r>
    </w:p>
    <w:p>
      <w:r>
        <w:t xml:space="preserve">Hänen vaatteensa eivät sovi yhteen.</w:t>
      </w:r>
    </w:p>
    <w:p>
      <w:r>
        <w:rPr>
          <w:b/>
        </w:rPr>
        <w:t xml:space="preserve">Esimerkki 5.4477</w:t>
      </w:r>
    </w:p>
    <w:p>
      <w:r>
        <w:t xml:space="preserve">Lause 1: Joukko ihmisiä hyppii pois kadulla Lause 2: Ihmiset hyppivät kadulla.</w:t>
      </w:r>
    </w:p>
    <w:p>
      <w:r>
        <w:rPr>
          <w:b/>
        </w:rPr>
        <w:t xml:space="preserve">Tulos</w:t>
      </w:r>
    </w:p>
    <w:p>
      <w:r>
        <w:t xml:space="preserve">Ihmiset hyppäävät pois muurahaisia pakoon.</w:t>
      </w:r>
    </w:p>
    <w:p>
      <w:r>
        <w:rPr>
          <w:b/>
        </w:rPr>
        <w:t xml:space="preserve">Esimerkki 5.4478</w:t>
      </w:r>
    </w:p>
    <w:p>
      <w:r>
        <w:t xml:space="preserve">Lause 1: Neljä tyttöä keittiössä lähellä lautasta brownieita. Lause 2: Neljä tyttöä keittiössä.</w:t>
      </w:r>
    </w:p>
    <w:p>
      <w:r>
        <w:rPr>
          <w:b/>
        </w:rPr>
        <w:t xml:space="preserve">Tulos</w:t>
      </w:r>
    </w:p>
    <w:p>
      <w:r>
        <w:t xml:space="preserve">Yksi tytöistä kurottaa leivosta.</w:t>
      </w:r>
    </w:p>
    <w:p>
      <w:r>
        <w:rPr>
          <w:b/>
        </w:rPr>
        <w:t xml:space="preserve">Esimerkki 5.4479</w:t>
      </w:r>
    </w:p>
    <w:p>
      <w:r>
        <w:t xml:space="preserve">Lause 1: Koira hyppää vedestä, kun nainen polvistuu laiturilla leikkimässä sen kanssa Lause 2: Koira hyppää vedestä.</w:t>
      </w:r>
    </w:p>
    <w:p>
      <w:r>
        <w:rPr>
          <w:b/>
        </w:rPr>
        <w:t xml:space="preserve">Tulos</w:t>
      </w:r>
    </w:p>
    <w:p>
      <w:r>
        <w:t xml:space="preserve">Nainen leikkii koiransa kanssa laiturilla auttaakseen sitä parantamaan uintitaitojaan.</w:t>
      </w:r>
    </w:p>
    <w:p>
      <w:r>
        <w:rPr>
          <w:b/>
        </w:rPr>
        <w:t xml:space="preserve">Esimerkki 5.4480</w:t>
      </w:r>
    </w:p>
    <w:p>
      <w:r>
        <w:t xml:space="preserve">Lause 1: Ruskeahattuinen mies makaa jalkakäytävällä ja ottaa valokuvaa. Lause 2: Mies ottaa valokuvaa ulkona.</w:t>
      </w:r>
    </w:p>
    <w:p>
      <w:r>
        <w:rPr>
          <w:b/>
        </w:rPr>
        <w:t xml:space="preserve">Tulos</w:t>
      </w:r>
    </w:p>
    <w:p>
      <w:r>
        <w:t xml:space="preserve">Mies ottaa kuvaa linnusta.</w:t>
      </w:r>
    </w:p>
    <w:p>
      <w:r>
        <w:rPr>
          <w:b/>
        </w:rPr>
        <w:t xml:space="preserve">Esimerkki 5.4481</w:t>
      </w:r>
    </w:p>
    <w:p>
      <w:r>
        <w:t xml:space="preserve">Lause 1: Kaksi nuorta tyttöä, joista toisella on hame ja toisella shortsit, leikkivät kuohuvassa suihkulähteessä. Lause 2: Kaksi nuorta tyttöä leikkii vedessä.</w:t>
      </w:r>
    </w:p>
    <w:p>
      <w:r>
        <w:rPr>
          <w:b/>
        </w:rPr>
        <w:t xml:space="preserve">Tulos</w:t>
      </w:r>
    </w:p>
    <w:p>
      <w:r>
        <w:t xml:space="preserve">Kaksi nuorta sisarusta leikkii muiden lasten kanssa</w:t>
      </w:r>
    </w:p>
    <w:p>
      <w:r>
        <w:rPr>
          <w:b/>
        </w:rPr>
        <w:t xml:space="preserve">Esimerkki 5.4482</w:t>
      </w:r>
    </w:p>
    <w:p>
      <w:r>
        <w:t xml:space="preserve">Lause 1: Nuori mies, jolla on punainen pesäpallolakki, josta roikkuu kynä, katsoo eteenpäin rehellinen ilme kasvoillaan. Lause 2: Mies on kynän lähellä.</w:t>
      </w:r>
    </w:p>
    <w:p>
      <w:r>
        <w:rPr>
          <w:b/>
        </w:rPr>
        <w:t xml:space="preserve">Tulos</w:t>
      </w:r>
    </w:p>
    <w:p>
      <w:r>
        <w:t xml:space="preserve">Nainen, joka kantaa suurta puunippua ja on menossa markkinoille.</w:t>
      </w:r>
    </w:p>
    <w:p>
      <w:r>
        <w:rPr>
          <w:b/>
        </w:rPr>
        <w:t xml:space="preserve">Esimerkki 5.4483</w:t>
      </w:r>
    </w:p>
    <w:p>
      <w:r>
        <w:t xml:space="preserve">Lause 1: Nainen kumartuu täyden astianpesukoneen yli likaisten astioiden tiskin edessä. Lause 2: Nainen on astianpesukoneen lähellä.</w:t>
      </w:r>
    </w:p>
    <w:p>
      <w:r>
        <w:rPr>
          <w:b/>
        </w:rPr>
        <w:t xml:space="preserve">Tulos</w:t>
      </w:r>
    </w:p>
    <w:p>
      <w:r>
        <w:t xml:space="preserve">Hän on laittamassa astioita.</w:t>
      </w:r>
    </w:p>
    <w:p>
      <w:r>
        <w:rPr>
          <w:b/>
        </w:rPr>
        <w:t xml:space="preserve">Esimerkki 5.4484</w:t>
      </w:r>
    </w:p>
    <w:p>
      <w:r>
        <w:t xml:space="preserve">Lause 1: Nainen kampaamossa, jolla on mustat hiukset kuivauskypärän alla. Lause 2: Naisella on märät hiukset.</w:t>
      </w:r>
    </w:p>
    <w:p>
      <w:r>
        <w:rPr>
          <w:b/>
        </w:rPr>
        <w:t xml:space="preserve">Tulos</w:t>
      </w:r>
    </w:p>
    <w:p>
      <w:r>
        <w:t xml:space="preserve">Naisella oli ruskeat hiukset.</w:t>
      </w:r>
    </w:p>
    <w:p>
      <w:r>
        <w:rPr>
          <w:b/>
        </w:rPr>
        <w:t xml:space="preserve">Esimerkki 5.4485</w:t>
      </w:r>
    </w:p>
    <w:p>
      <w:r>
        <w:t xml:space="preserve">Lause 1: Lapset ja aikuiset koskenlaskussa aurinkoisena päivänä. Lause 2: Aikuiset ja lapset ovat lähteneet koskenlaskuun aurinkoisena päivänä.</w:t>
      </w:r>
    </w:p>
    <w:p>
      <w:r>
        <w:rPr>
          <w:b/>
        </w:rPr>
        <w:t xml:space="preserve">Tulos</w:t>
      </w:r>
    </w:p>
    <w:p>
      <w:r>
        <w:t xml:space="preserve">Aikuiset ja lapset käyttävät hyvää säätä hyväkseen ja lähtevät koskenlaskuun.</w:t>
      </w:r>
    </w:p>
    <w:p>
      <w:r>
        <w:rPr>
          <w:b/>
        </w:rPr>
        <w:t xml:space="preserve">Esimerkki 5.4486</w:t>
      </w:r>
    </w:p>
    <w:p>
      <w:r>
        <w:t xml:space="preserve">Lause 1: Vaaleaan paitaan ja farkkuihin pukeutunut nainen istuu sohvalla punaruskeaan paitaan pukeutuneen miehen vieressä. Lause 2: Mies ja nainen istuvat samalla huonekalulla.</w:t>
      </w:r>
    </w:p>
    <w:p>
      <w:r>
        <w:rPr>
          <w:b/>
        </w:rPr>
        <w:t xml:space="preserve">Tulos</w:t>
      </w:r>
    </w:p>
    <w:p>
      <w:r>
        <w:t xml:space="preserve">Nainen on hermostunut sokkotreffeistä.</w:t>
      </w:r>
    </w:p>
    <w:p>
      <w:r>
        <w:rPr>
          <w:b/>
        </w:rPr>
        <w:t xml:space="preserve">Esimerkki 5.4487</w:t>
      </w:r>
    </w:p>
    <w:p>
      <w:r>
        <w:t xml:space="preserve">Lause 1: Keltaiseen ja ruskeankeltaiseen paitaan pukeutunut tummaihoinen mies työskentelee koneen hallintalaitteilla. Lause 2: Mies työskentelee koneen ohjaimissa.</w:t>
      </w:r>
    </w:p>
    <w:p>
      <w:r>
        <w:rPr>
          <w:b/>
        </w:rPr>
        <w:t xml:space="preserve">Tulos</w:t>
      </w:r>
    </w:p>
    <w:p>
      <w:r>
        <w:t xml:space="preserve">mies ajaa ilvestä</w:t>
      </w:r>
    </w:p>
    <w:p>
      <w:r>
        <w:rPr>
          <w:b/>
        </w:rPr>
        <w:t xml:space="preserve">Esimerkki 5.4488</w:t>
      </w:r>
    </w:p>
    <w:p>
      <w:r>
        <w:t xml:space="preserve">Lause 1: Mies ja nainen seisovat ravintolan ulkopuolella. Lause 2: Mies ja nainen seisovat ravintolan ulkopuolella.</w:t>
      </w:r>
    </w:p>
    <w:p>
      <w:r>
        <w:rPr>
          <w:b/>
        </w:rPr>
        <w:t xml:space="preserve">Tulos</w:t>
      </w:r>
    </w:p>
    <w:p>
      <w:r>
        <w:t xml:space="preserve">Mies ja nainen pitävät tupakkatauon ravintolan ulkopuolella.</w:t>
      </w:r>
    </w:p>
    <w:p>
      <w:r>
        <w:rPr>
          <w:b/>
        </w:rPr>
        <w:t xml:space="preserve">Esimerkki 5.4489</w:t>
      </w:r>
    </w:p>
    <w:p>
      <w:r>
        <w:t xml:space="preserve">Lause 1: Farkkuihin ja siniseen collegepaitaan pukeutunut henkilö tähtää kameraa seisoessaan ihmisjoukon lähellä. Lause 2: Henkilö pitelee kameraa.</w:t>
      </w:r>
    </w:p>
    <w:p>
      <w:r>
        <w:rPr>
          <w:b/>
        </w:rPr>
        <w:t xml:space="preserve">Tulos</w:t>
      </w:r>
    </w:p>
    <w:p>
      <w:r>
        <w:t xml:space="preserve">Ihmisjoukko on flash mob, joka tekee moon walkia Micheal Jacksonin hitin "Thriller" tahtiin.</w:t>
      </w:r>
    </w:p>
    <w:p>
      <w:r>
        <w:rPr>
          <w:b/>
        </w:rPr>
        <w:t xml:space="preserve">Esimerkki 5.4490</w:t>
      </w:r>
    </w:p>
    <w:p>
      <w:r>
        <w:t xml:space="preserve">Lause 1: Musta koira hyppää ilmaan ruohikossa. Lause 2: Musta koira on ulkona.</w:t>
      </w:r>
    </w:p>
    <w:p>
      <w:r>
        <w:rPr>
          <w:b/>
        </w:rPr>
        <w:t xml:space="preserve">Tulos</w:t>
      </w:r>
    </w:p>
    <w:p>
      <w:r>
        <w:t xml:space="preserve">Musta koira hyppii lelun perässä.</w:t>
      </w:r>
    </w:p>
    <w:p>
      <w:r>
        <w:rPr>
          <w:b/>
        </w:rPr>
        <w:t xml:space="preserve">Esimerkki 5.4491</w:t>
      </w:r>
    </w:p>
    <w:p>
      <w:r>
        <w:t xml:space="preserve">Lause 1: Raitapaitainen mies kirjoittaa pienelle suorakulmaiselle liitutaululle. Lause 2: Opettaja näyttää luokalle, mikä on suorakulmio.</w:t>
      </w:r>
    </w:p>
    <w:p>
      <w:r>
        <w:rPr>
          <w:b/>
        </w:rPr>
        <w:t xml:space="preserve">Tulos</w:t>
      </w:r>
    </w:p>
    <w:p>
      <w:r>
        <w:t xml:space="preserve">Opettaja näyttää luokalle algebraa.</w:t>
      </w:r>
    </w:p>
    <w:p>
      <w:r>
        <w:rPr>
          <w:b/>
        </w:rPr>
        <w:t xml:space="preserve">Esimerkki 5.4492</w:t>
      </w:r>
    </w:p>
    <w:p>
      <w:r>
        <w:t xml:space="preserve">Lause 1: Cowboy ratsastaa ilman selkää valkoisen oriin selässä rodeossa. Lause 2: Cowboy ratsastaa ratsastuskilpailussa oriilla.</w:t>
      </w:r>
    </w:p>
    <w:p>
      <w:r>
        <w:rPr>
          <w:b/>
        </w:rPr>
        <w:t xml:space="preserve">Tulos</w:t>
      </w:r>
    </w:p>
    <w:p>
      <w:r>
        <w:t xml:space="preserve">Ammattimainen ratsastaja ratsastaa villihevosella rodeossa ulkona.</w:t>
      </w:r>
    </w:p>
    <w:p>
      <w:r>
        <w:rPr>
          <w:b/>
        </w:rPr>
        <w:t xml:space="preserve">Esimerkki 5.4493</w:t>
      </w:r>
    </w:p>
    <w:p>
      <w:r>
        <w:t xml:space="preserve">Lause 1: Kolme ihmistä seisoo kaupan ikkunan edessä ja hymyilee. Lause 2: Tässä kuvassa on kolme ihmistä.</w:t>
      </w:r>
    </w:p>
    <w:p>
      <w:r>
        <w:rPr>
          <w:b/>
        </w:rPr>
        <w:t xml:space="preserve">Tulos</w:t>
      </w:r>
    </w:p>
    <w:p>
      <w:r>
        <w:t xml:space="preserve">nämä ihmiset kävivät juuri ostoksilla</w:t>
      </w:r>
    </w:p>
    <w:p>
      <w:r>
        <w:rPr>
          <w:b/>
        </w:rPr>
        <w:t xml:space="preserve">Esimerkki 5.4494</w:t>
      </w:r>
    </w:p>
    <w:p>
      <w:r>
        <w:t xml:space="preserve">Lause 1: Kaksi pientä lasta on mustavalkoisissa kasvomaaleissa ja puvuissa rattaissa, ja heitä työntää mies, jolla on myös kasvomaali ja puku Lause 2: Mies, joka on naamioitunut klovniksi klovnivaatteissa ja kasvomaalauksessa, työntää rattaita, joissa on kaksi lasta, joilla on myös samanlainen klovnin naamio.</w:t>
      </w:r>
    </w:p>
    <w:p>
      <w:r>
        <w:rPr>
          <w:b/>
        </w:rPr>
        <w:t xml:space="preserve">Tulos</w:t>
      </w:r>
    </w:p>
    <w:p>
      <w:r>
        <w:t xml:space="preserve">isä työntää lapsiaan rattaissa</w:t>
      </w:r>
    </w:p>
    <w:p>
      <w:r>
        <w:rPr>
          <w:b/>
        </w:rPr>
        <w:t xml:space="preserve">Esimerkki 5.4495</w:t>
      </w:r>
    </w:p>
    <w:p>
      <w:r>
        <w:t xml:space="preserve">Lause 1: Valkokeltaiseen paitaan ja mustiin shortseihin pukeutunut mies yrittää lyödä tennismailalla häntä kohti lentävää tennispalloa. Lause 2: Mies yrittää lyödä tennispalloa...</w:t>
      </w:r>
    </w:p>
    <w:p>
      <w:r>
        <w:rPr>
          <w:b/>
        </w:rPr>
        <w:t xml:space="preserve">Tulos</w:t>
      </w:r>
    </w:p>
    <w:p>
      <w:r>
        <w:t xml:space="preserve">Mies lyö vaimonsa tennispalloa, joka tulee häntä kohti.</w:t>
      </w:r>
    </w:p>
    <w:p>
      <w:r>
        <w:rPr>
          <w:b/>
        </w:rPr>
        <w:t xml:space="preserve">Esimerkki 5.4496</w:t>
      </w:r>
    </w:p>
    <w:p>
      <w:r>
        <w:t xml:space="preserve">Lause 1: mies pyörällä kaupungin alueella. Lause 2: mies ajaa pyörällä ulkona.</w:t>
      </w:r>
    </w:p>
    <w:p>
      <w:r>
        <w:rPr>
          <w:b/>
        </w:rPr>
        <w:t xml:space="preserve">Tulos</w:t>
      </w:r>
    </w:p>
    <w:p>
      <w:r>
        <w:t xml:space="preserve">Mies ratsastaa pitkin kaupungin katua.</w:t>
      </w:r>
    </w:p>
    <w:p>
      <w:r>
        <w:rPr>
          <w:b/>
        </w:rPr>
        <w:t xml:space="preserve">Esimerkki 5.4497</w:t>
      </w:r>
    </w:p>
    <w:p>
      <w:r>
        <w:t xml:space="preserve">Lause 1: Rakennustyöläisillä on kova työ. Lause 2: Rakennustyö on vaikeaa.</w:t>
      </w:r>
    </w:p>
    <w:p>
      <w:r>
        <w:rPr>
          <w:b/>
        </w:rPr>
        <w:t xml:space="preserve">Tulos</w:t>
      </w:r>
    </w:p>
    <w:p>
      <w:r>
        <w:t xml:space="preserve">Rakennustyöntekijät pitävät talojen rakentamisesta.</w:t>
      </w:r>
    </w:p>
    <w:p>
      <w:r>
        <w:rPr>
          <w:b/>
        </w:rPr>
        <w:t xml:space="preserve">Esimerkki 5.4498</w:t>
      </w:r>
    </w:p>
    <w:p>
      <w:r>
        <w:t xml:space="preserve">Lause 1: Punatakkinen nuori poika seisoo lumivuoren vieressä, jonka hän on itse kasannut ja josta hän on pistänyt metallia ulos. Lause 2: Nuori poika työnsi metallia lumikasaan.</w:t>
      </w:r>
    </w:p>
    <w:p>
      <w:r>
        <w:rPr>
          <w:b/>
        </w:rPr>
        <w:t xml:space="preserve">Tulos</w:t>
      </w:r>
    </w:p>
    <w:p>
      <w:r>
        <w:t xml:space="preserve">Nuori poika on kutsunut ystävänsä leikkimään.</w:t>
      </w:r>
    </w:p>
    <w:p>
      <w:r>
        <w:rPr>
          <w:b/>
        </w:rPr>
        <w:t xml:space="preserve">Esimerkki 5.4499</w:t>
      </w:r>
    </w:p>
    <w:p>
      <w:r>
        <w:t xml:space="preserve">Lause 1: Henkilö, jolla on musta kypärä, ajaa punaisella polkupyörällä metsän halki. Lause 2: Henkilö ratsastaa ulkona.</w:t>
      </w:r>
    </w:p>
    <w:p>
      <w:r>
        <w:rPr>
          <w:b/>
        </w:rPr>
        <w:t xml:space="preserve">Tulos</w:t>
      </w:r>
    </w:p>
    <w:p>
      <w:r>
        <w:t xml:space="preserve">Mies ajaa pyörällään kauppaan.</w:t>
      </w:r>
    </w:p>
    <w:p>
      <w:r>
        <w:rPr>
          <w:b/>
        </w:rPr>
        <w:t xml:space="preserve">Esimerkki 5.4500</w:t>
      </w:r>
    </w:p>
    <w:p>
      <w:r>
        <w:t xml:space="preserve">Lause 1: Lapsi opettelee pyöräilemään. Lause 2: Lapsi yrittää ajaa polkupyörällä.</w:t>
      </w:r>
    </w:p>
    <w:p>
      <w:r>
        <w:rPr>
          <w:b/>
        </w:rPr>
        <w:t xml:space="preserve">Tulos</w:t>
      </w:r>
    </w:p>
    <w:p>
      <w:r>
        <w:t xml:space="preserve">Lapsella on hauskaa.</w:t>
      </w:r>
    </w:p>
    <w:p>
      <w:r>
        <w:rPr>
          <w:b/>
        </w:rPr>
        <w:t xml:space="preserve">Esimerkki 5.4501</w:t>
      </w:r>
    </w:p>
    <w:p>
      <w:r>
        <w:t xml:space="preserve">Lause 1: Kaksi pientä tyttöä leikkii vanhan hylätyn rakennuksen ympärillä. Lause 2: Lapset leikkivät vaarallisen rakennuksen ympärillä.</w:t>
      </w:r>
    </w:p>
    <w:p>
      <w:r>
        <w:rPr>
          <w:b/>
        </w:rPr>
        <w:t xml:space="preserve">Tulos</w:t>
      </w:r>
    </w:p>
    <w:p>
      <w:r>
        <w:t xml:space="preserve">Kaksi siskoa leikkii vanhan, hylätyn myllyn luona.</w:t>
      </w:r>
    </w:p>
    <w:p>
      <w:r>
        <w:rPr>
          <w:b/>
        </w:rPr>
        <w:t xml:space="preserve">Esimerkki 5.4502</w:t>
      </w:r>
    </w:p>
    <w:p>
      <w:r>
        <w:t xml:space="preserve">Lause 1: Nainen heiluttaa lasta. Lause 2: Nainen heiluttaa lasta.</w:t>
      </w:r>
    </w:p>
    <w:p>
      <w:r>
        <w:rPr>
          <w:b/>
        </w:rPr>
        <w:t xml:space="preserve">Tulos</w:t>
      </w:r>
    </w:p>
    <w:p>
      <w:r>
        <w:t xml:space="preserve">Äiti heiluttaa tytärtään.</w:t>
      </w:r>
    </w:p>
    <w:p>
      <w:r>
        <w:rPr>
          <w:b/>
        </w:rPr>
        <w:t xml:space="preserve">Esimerkki 5.4503</w:t>
      </w:r>
    </w:p>
    <w:p>
      <w:r>
        <w:t xml:space="preserve">Lause 1: Mies, jolla on shortsit, t-paita ja baseball-lippis, nukkuu auton takapenkillä matkatavaroiden vieressä. Lause 2: Ihminen nukkuu</w:t>
      </w:r>
    </w:p>
    <w:p>
      <w:r>
        <w:rPr>
          <w:b/>
        </w:rPr>
        <w:t xml:space="preserve">Tulos</w:t>
      </w:r>
    </w:p>
    <w:p>
      <w:r>
        <w:t xml:space="preserve">Pitkä ihminen nukkuu</w:t>
      </w:r>
    </w:p>
    <w:p>
      <w:r>
        <w:rPr>
          <w:b/>
        </w:rPr>
        <w:t xml:space="preserve">Esimerkki 5.4504</w:t>
      </w:r>
    </w:p>
    <w:p>
      <w:r>
        <w:t xml:space="preserve">Lause 1: Wendy's-ravintolan ulkopuolella mies pitelee pahvia. Lause 2: Mies seisoo rakennuksen ulkopuolella pahvi kädessään.</w:t>
      </w:r>
    </w:p>
    <w:p>
      <w:r>
        <w:rPr>
          <w:b/>
        </w:rPr>
        <w:t xml:space="preserve">Tulos</w:t>
      </w:r>
    </w:p>
    <w:p>
      <w:r>
        <w:t xml:space="preserve">Pentu juoksee ovelle päästäkseen ulos.</w:t>
      </w:r>
    </w:p>
    <w:p>
      <w:r>
        <w:rPr>
          <w:b/>
        </w:rPr>
        <w:t xml:space="preserve">Esimerkki 5.4505</w:t>
      </w:r>
    </w:p>
    <w:p>
      <w:r>
        <w:t xml:space="preserve">Lause 1: Nuori poika leikkii vesikylvyssä viime vuonna rakennetun maailmankongressikeskuksen laiturissa Lause 2: Nuori poika leikkii vesikylvyssä kongressikeskuksessa.</w:t>
      </w:r>
    </w:p>
    <w:p>
      <w:r>
        <w:rPr>
          <w:b/>
        </w:rPr>
        <w:t xml:space="preserve">Tulos</w:t>
      </w:r>
    </w:p>
    <w:p>
      <w:r>
        <w:t xml:space="preserve">Nuorella pojalla on hauskaa leikkiä vedessä.</w:t>
      </w:r>
    </w:p>
    <w:p>
      <w:r>
        <w:rPr>
          <w:b/>
        </w:rPr>
        <w:t xml:space="preserve">Esimerkki 5.4506</w:t>
      </w:r>
    </w:p>
    <w:p>
      <w:r>
        <w:t xml:space="preserve">Lause 1: Harmaaseen pipoon pukeutunut nuori poika kippaa rullalautaa jalkakäytävältä alueella, jonka seinät ovat täynnä graffiteja. Lause 2: Poika rullalautailee -</w:t>
      </w:r>
    </w:p>
    <w:p>
      <w:r>
        <w:rPr>
          <w:b/>
        </w:rPr>
        <w:t xml:space="preserve">Tulos</w:t>
      </w:r>
    </w:p>
    <w:p>
      <w:r>
        <w:t xml:space="preserve">Harmaaseen pipoon pukeutunut poika harjoittelee skeittitaitojaan.</w:t>
      </w:r>
    </w:p>
    <w:p>
      <w:r>
        <w:rPr>
          <w:b/>
        </w:rPr>
        <w:t xml:space="preserve">Esimerkki 5.4507</w:t>
      </w:r>
    </w:p>
    <w:p>
      <w:r>
        <w:t xml:space="preserve">Lause 1: Kolme miestä, joista yksi on pukeutunut islamilaiseksi pyhäksi mieheksi, istuvat huoneessa, jonka seinät ovat vihreät, ja tekevät paperitöitä. Lause 2: Siellä on ihmisiä kirjoittamassa.</w:t>
      </w:r>
    </w:p>
    <w:p>
      <w:r>
        <w:rPr>
          <w:b/>
        </w:rPr>
        <w:t xml:space="preserve">Tulos</w:t>
      </w:r>
    </w:p>
    <w:p>
      <w:r>
        <w:t xml:space="preserve">Moskeijassa on ihmisiä.</w:t>
      </w:r>
    </w:p>
    <w:p>
      <w:r>
        <w:rPr>
          <w:b/>
        </w:rPr>
        <w:t xml:space="preserve">Esimerkki 5.4508</w:t>
      </w:r>
    </w:p>
    <w:p>
      <w:r>
        <w:t xml:space="preserve">Lause 1: Mies soittaa rumpuja kattiloiden ja pannujen päällä puulusikoilla. Lause 2: Mies rummutti.</w:t>
      </w:r>
    </w:p>
    <w:p>
      <w:r>
        <w:rPr>
          <w:b/>
        </w:rPr>
        <w:t xml:space="preserve">Tulos</w:t>
      </w:r>
    </w:p>
    <w:p>
      <w:r>
        <w:t xml:space="preserve">Mies leikki keittiössä.</w:t>
      </w:r>
    </w:p>
    <w:p>
      <w:r>
        <w:rPr>
          <w:b/>
        </w:rPr>
        <w:t xml:space="preserve">Esimerkki 5.4509</w:t>
      </w:r>
    </w:p>
    <w:p>
      <w:r>
        <w:t xml:space="preserve">Lause 1: Iloinen tyttö metsässä, jossa lehdet putoavat puusta. Lause 2: Tyttö metsässä.</w:t>
      </w:r>
    </w:p>
    <w:p>
      <w:r>
        <w:rPr>
          <w:b/>
        </w:rPr>
        <w:t xml:space="preserve">Tulos</w:t>
      </w:r>
    </w:p>
    <w:p>
      <w:r>
        <w:t xml:space="preserve">Onnellinen tyttö on metsässä lehtien kanssa päästäkseen pois kaikesta hädästä.</w:t>
      </w:r>
    </w:p>
    <w:p>
      <w:r>
        <w:rPr>
          <w:b/>
        </w:rPr>
        <w:t xml:space="preserve">Esimerkki 5.4510</w:t>
      </w:r>
    </w:p>
    <w:p>
      <w:r>
        <w:t xml:space="preserve">Lause 1: Kaksi nuorta miestä, joista toinen on pukeutunut mustaan ja toinen mustaan paitaan ja vaaleisiin housuihin, poseeraavat kaupunkiympäristössä, etualalla jalkapallo. Lause 2: Kaksi nuorta miestä poseeraa jalkapallon kanssa.</w:t>
      </w:r>
    </w:p>
    <w:p>
      <w:r>
        <w:rPr>
          <w:b/>
        </w:rPr>
        <w:t xml:space="preserve">Tulos</w:t>
      </w:r>
    </w:p>
    <w:p>
      <w:r>
        <w:t xml:space="preserve">kaksi jalkapalloilijaa ottaa valmistujaiskuvia</w:t>
      </w:r>
    </w:p>
    <w:p>
      <w:r>
        <w:rPr>
          <w:b/>
        </w:rPr>
        <w:t xml:space="preserve">Esimerkki 5.4511</w:t>
      </w:r>
    </w:p>
    <w:p>
      <w:r>
        <w:t xml:space="preserve">Lause 1: Mies soittaa innokkaasti sinistä kitaraa Lause 2: mies soittaa kitaraa.</w:t>
      </w:r>
    </w:p>
    <w:p>
      <w:r>
        <w:rPr>
          <w:b/>
        </w:rPr>
        <w:t xml:space="preserve">Tulos</w:t>
      </w:r>
    </w:p>
    <w:p>
      <w:r>
        <w:t xml:space="preserve">mies soittaa kitaraa ammattimaisesti</w:t>
      </w:r>
    </w:p>
    <w:p>
      <w:r>
        <w:rPr>
          <w:b/>
        </w:rPr>
        <w:t xml:space="preserve">Esimerkki 5.4512</w:t>
      </w:r>
    </w:p>
    <w:p>
      <w:r>
        <w:t xml:space="preserve">Lause 1: Ihmisjoukko kokoontuu lähelle katsomaan paraatia. Lause 2: Ihmisjoukko katsoo paraatia.</w:t>
      </w:r>
    </w:p>
    <w:p>
      <w:r>
        <w:rPr>
          <w:b/>
        </w:rPr>
        <w:t xml:space="preserve">Tulos</w:t>
      </w:r>
    </w:p>
    <w:p>
      <w:r>
        <w:t xml:space="preserve">Ihmisjoukko katselee Macy's Thanksgiving Parade -paraatia.</w:t>
      </w:r>
    </w:p>
    <w:p>
      <w:r>
        <w:rPr>
          <w:b/>
        </w:rPr>
        <w:t xml:space="preserve">Esimerkki 5.4513</w:t>
      </w:r>
    </w:p>
    <w:p>
      <w:r>
        <w:t xml:space="preserve">Lause 1: Ihmiset ostavat sokeriruokoa. Lause 2: He ostavat sokeria.</w:t>
      </w:r>
    </w:p>
    <w:p>
      <w:r>
        <w:rPr>
          <w:b/>
        </w:rPr>
        <w:t xml:space="preserve">Tulos</w:t>
      </w:r>
    </w:p>
    <w:p>
      <w:r>
        <w:t xml:space="preserve">He käyttävät mielellään sokeria.</w:t>
      </w:r>
    </w:p>
    <w:p>
      <w:r>
        <w:rPr>
          <w:b/>
        </w:rPr>
        <w:t xml:space="preserve">Esimerkki 5.4514</w:t>
      </w:r>
    </w:p>
    <w:p>
      <w:r>
        <w:t xml:space="preserve">Lause 1: Katutaiteilija seisoo sateisella, hylätyllä kadulla jalkakäytävällä pysäköityjen autojen vieressä. Lause 2: Katutaiteilija seisoo kadulla.</w:t>
      </w:r>
    </w:p>
    <w:p>
      <w:r>
        <w:rPr>
          <w:b/>
        </w:rPr>
        <w:t xml:space="preserve">Tulos</w:t>
      </w:r>
    </w:p>
    <w:p>
      <w:r>
        <w:t xml:space="preserve">Katutaiteilija yrittää kovasti ansaita rahaa.</w:t>
      </w:r>
    </w:p>
    <w:p>
      <w:r>
        <w:rPr>
          <w:b/>
        </w:rPr>
        <w:t xml:space="preserve">Esimerkki 5.4515</w:t>
      </w:r>
    </w:p>
    <w:p>
      <w:r>
        <w:t xml:space="preserve">Lause 1: Mies ajaa jalkakäytävälle kärryn, jossa on mainosta pyytävä näyttö. Lause 2: Kärryssä on näyttö.</w:t>
      </w:r>
    </w:p>
    <w:p>
      <w:r>
        <w:rPr>
          <w:b/>
        </w:rPr>
        <w:t xml:space="preserve">Tulos</w:t>
      </w:r>
    </w:p>
    <w:p>
      <w:r>
        <w:t xml:space="preserve">Mies ajaa vinosti.</w:t>
      </w:r>
    </w:p>
    <w:p>
      <w:r>
        <w:rPr>
          <w:b/>
        </w:rPr>
        <w:t xml:space="preserve">Esimerkki 5.4516</w:t>
      </w:r>
    </w:p>
    <w:p>
      <w:r>
        <w:t xml:space="preserve">Lause 1: Kaksi poikaa ja vanhempi mies valmistautuvat puunhakkuun. Lause 2: PEOPL;E WERE ON GRASS</w:t>
      </w:r>
    </w:p>
    <w:p>
      <w:r>
        <w:rPr>
          <w:b/>
        </w:rPr>
        <w:t xml:space="preserve">Tulos</w:t>
      </w:r>
    </w:p>
    <w:p>
      <w:r>
        <w:t xml:space="preserve">lapsi oli onnellinen`</w:t>
      </w:r>
    </w:p>
    <w:p>
      <w:r>
        <w:rPr>
          <w:b/>
        </w:rPr>
        <w:t xml:space="preserve">Esimerkki 5.4517</w:t>
      </w:r>
    </w:p>
    <w:p>
      <w:r>
        <w:t xml:space="preserve">Lause 1: Mies veistää norsua puuhatessaan. Lause 2: Ihminen veistää</w:t>
      </w:r>
    </w:p>
    <w:p>
      <w:r>
        <w:rPr>
          <w:b/>
        </w:rPr>
        <w:t xml:space="preserve">Tulos</w:t>
      </w:r>
    </w:p>
    <w:p>
      <w:r>
        <w:t xml:space="preserve">Pitkä ihmisen veistos</w:t>
      </w:r>
    </w:p>
    <w:p>
      <w:r>
        <w:rPr>
          <w:b/>
        </w:rPr>
        <w:t xml:space="preserve">Esimerkki 5.4518</w:t>
      </w:r>
    </w:p>
    <w:p>
      <w:r>
        <w:t xml:space="preserve">Lause 1: Kaksi poikaa ja yksi tyttö hyppivät hurmioituneina kahden patjan ympärillä. Lause 2: Kaksi poikaa ja yksi tyttö hyppivät hurmioituneina.</w:t>
      </w:r>
    </w:p>
    <w:p>
      <w:r>
        <w:rPr>
          <w:b/>
        </w:rPr>
        <w:t xml:space="preserve">Tulos</w:t>
      </w:r>
    </w:p>
    <w:p>
      <w:r>
        <w:t xml:space="preserve">Kaksi poikaa ja yksi tyttö hyppivät iloisesti ja hurmioituneina.</w:t>
      </w:r>
    </w:p>
    <w:p>
      <w:r>
        <w:rPr>
          <w:b/>
        </w:rPr>
        <w:t xml:space="preserve">Esimerkki 5.4519</w:t>
      </w:r>
    </w:p>
    <w:p>
      <w:r>
        <w:t xml:space="preserve">Lause 1: Mies, joka soittaa trumpettia, ja nainen, joka soittaa saksofonia, seisovat ulkona vaaleanpunaisissa hatuissa. Lause 2: Siellä on ihmisiä, jotka soittavat soittimia.</w:t>
      </w:r>
    </w:p>
    <w:p>
      <w:r>
        <w:rPr>
          <w:b/>
        </w:rPr>
        <w:t xml:space="preserve">Tulos</w:t>
      </w:r>
    </w:p>
    <w:p>
      <w:r>
        <w:t xml:space="preserve">Mies ja nainen soittavat soittimia osana bändiä.</w:t>
      </w:r>
    </w:p>
    <w:p>
      <w:r>
        <w:rPr>
          <w:b/>
        </w:rPr>
        <w:t xml:space="preserve">Esimerkki 5.4520</w:t>
      </w:r>
    </w:p>
    <w:p>
      <w:r>
        <w:t xml:space="preserve">Lause 1: Rullalautailija lentää portailta. Lause 2: Henkilö rullalautailee.</w:t>
      </w:r>
    </w:p>
    <w:p>
      <w:r>
        <w:rPr>
          <w:b/>
        </w:rPr>
        <w:t xml:space="preserve">Tulos</w:t>
      </w:r>
    </w:p>
    <w:p>
      <w:r>
        <w:t xml:space="preserve">Rullalautailija lentää portailta ja loukkaa itsensä portailla.</w:t>
      </w:r>
    </w:p>
    <w:p>
      <w:r>
        <w:rPr>
          <w:b/>
        </w:rPr>
        <w:t xml:space="preserve">Esimerkki 5.4521</w:t>
      </w:r>
    </w:p>
    <w:p>
      <w:r>
        <w:t xml:space="preserve">Lause 1: Kaksi tyttöä katsoo mikroskoopin läpi. Lause 2: Tytöt katsovat kojeen läpi.</w:t>
      </w:r>
    </w:p>
    <w:p>
      <w:r>
        <w:rPr>
          <w:b/>
        </w:rPr>
        <w:t xml:space="preserve">Tulos</w:t>
      </w:r>
    </w:p>
    <w:p>
      <w:r>
        <w:t xml:space="preserve">Tytöt ovat luonnontieteiden tunnilla</w:t>
      </w:r>
    </w:p>
    <w:p>
      <w:r>
        <w:rPr>
          <w:b/>
        </w:rPr>
        <w:t xml:space="preserve">Esimerkki 5.4522</w:t>
      </w:r>
    </w:p>
    <w:p>
      <w:r>
        <w:t xml:space="preserve">Lause 1: Mies, jolla on suojakypärä ja varoitusliivi, seisoo kadulla heiluttaen oranssia lippua. Lause 2: Mies työskentelee kadulla.</w:t>
      </w:r>
    </w:p>
    <w:p>
      <w:r>
        <w:rPr>
          <w:b/>
        </w:rPr>
        <w:t xml:space="preserve">Tulos</w:t>
      </w:r>
    </w:p>
    <w:p>
      <w:r>
        <w:t xml:space="preserve">Siellä on työntekijöitä korjaamassa tietä.</w:t>
      </w:r>
    </w:p>
    <w:p>
      <w:r>
        <w:rPr>
          <w:b/>
        </w:rPr>
        <w:t xml:space="preserve">Esimerkki 5.4523</w:t>
      </w:r>
    </w:p>
    <w:p>
      <w:r>
        <w:t xml:space="preserve">Lause 1: Rinnakkainen malja ystävien kesken. Lause 2: Ystävät ottavat ryypyn.</w:t>
      </w:r>
    </w:p>
    <w:p>
      <w:r>
        <w:rPr>
          <w:b/>
        </w:rPr>
        <w:t xml:space="preserve">Tulos</w:t>
      </w:r>
    </w:p>
    <w:p>
      <w:r>
        <w:t xml:space="preserve">Malja häissä.</w:t>
      </w:r>
    </w:p>
    <w:p>
      <w:r>
        <w:rPr>
          <w:b/>
        </w:rPr>
        <w:t xml:space="preserve">Esimerkki 5.4524</w:t>
      </w:r>
    </w:p>
    <w:p>
      <w:r>
        <w:t xml:space="preserve">Lause 1: Useita miehiä istuu juttelemassa ja nauramassa alueella, joka on täynnä palmuja. Lause 2: Miehet istuvat ja puhuvat nauraen palmujen alla.</w:t>
      </w:r>
    </w:p>
    <w:p>
      <w:r>
        <w:rPr>
          <w:b/>
        </w:rPr>
        <w:t xml:space="preserve">Tulos</w:t>
      </w:r>
    </w:p>
    <w:p>
      <w:r>
        <w:t xml:space="preserve">Miespuolinen kaveriporukka juhlii palmujen alla.</w:t>
      </w:r>
    </w:p>
    <w:p>
      <w:r>
        <w:rPr>
          <w:b/>
        </w:rPr>
        <w:t xml:space="preserve">Esimerkki 5.4525</w:t>
      </w:r>
    </w:p>
    <w:p>
      <w:r>
        <w:t xml:space="preserve">Lause 1: Mies kumartuu mainostaulun eteen. Lause 2: Mies on mainostaulun lähellä.</w:t>
      </w:r>
    </w:p>
    <w:p>
      <w:r>
        <w:rPr>
          <w:b/>
        </w:rPr>
        <w:t xml:space="preserve">Tulos</w:t>
      </w:r>
    </w:p>
    <w:p>
      <w:r>
        <w:t xml:space="preserve">Kaveri hakee pudottamaansa sytytintä.</w:t>
      </w:r>
    </w:p>
    <w:p>
      <w:r>
        <w:rPr>
          <w:b/>
        </w:rPr>
        <w:t xml:space="preserve">Esimerkki 5.4526</w:t>
      </w:r>
    </w:p>
    <w:p>
      <w:r>
        <w:t xml:space="preserve">Lause 1: Henkilö, joka katselee auringonlaskua veden yllä, nostaa kätensä ylös. Lause 2: Aurinko laskee.</w:t>
      </w:r>
    </w:p>
    <w:p>
      <w:r>
        <w:rPr>
          <w:b/>
        </w:rPr>
        <w:t xml:space="preserve">Tulos</w:t>
      </w:r>
    </w:p>
    <w:p>
      <w:r>
        <w:t xml:space="preserve">Henkilö katselee auringonlaskua veden yllä nostelee käsiään rannalla istuessaan.</w:t>
      </w:r>
    </w:p>
    <w:p>
      <w:r>
        <w:rPr>
          <w:b/>
        </w:rPr>
        <w:t xml:space="preserve">Esimerkki 5.4527</w:t>
      </w:r>
    </w:p>
    <w:p>
      <w:r>
        <w:t xml:space="preserve">Lause 1: Mies siivoaa lavan päällä olevaa suurta lohkaretta. Lause 2: Mies on lohkareen lähellä.</w:t>
      </w:r>
    </w:p>
    <w:p>
      <w:r>
        <w:rPr>
          <w:b/>
        </w:rPr>
        <w:t xml:space="preserve">Tulos</w:t>
      </w:r>
    </w:p>
    <w:p>
      <w:r>
        <w:t xml:space="preserve">Mies työskentelee kaupungille.</w:t>
      </w:r>
    </w:p>
    <w:p>
      <w:r>
        <w:rPr>
          <w:b/>
        </w:rPr>
        <w:t xml:space="preserve">Esimerkki 5.4528</w:t>
      </w:r>
    </w:p>
    <w:p>
      <w:r>
        <w:t xml:space="preserve">Lause 1: Kaksi keltaisiin kumisaappaisiin pukeutunutta rakennustyöntekijää istuu putkien vieressä. Lause 2: Kaksi saappaisiin pukeutunutta miestä istuu.</w:t>
      </w:r>
    </w:p>
    <w:p>
      <w:r>
        <w:rPr>
          <w:b/>
        </w:rPr>
        <w:t xml:space="preserve">Tulos</w:t>
      </w:r>
    </w:p>
    <w:p>
      <w:r>
        <w:t xml:space="preserve">Miehet ovat juuri nyt lounastauolla.</w:t>
      </w:r>
    </w:p>
    <w:p>
      <w:r>
        <w:rPr>
          <w:b/>
        </w:rPr>
        <w:t xml:space="preserve">Esimerkki 5.4529</w:t>
      </w:r>
    </w:p>
    <w:p>
      <w:r>
        <w:t xml:space="preserve">Lause 1: Mies istuu kirjastossa, ja hänen vieressään seinällä on seinämaalaus. Lause 2: Mies istuu kirjaston seinämaalauksen edessä.</w:t>
      </w:r>
    </w:p>
    <w:p>
      <w:r>
        <w:rPr>
          <w:b/>
        </w:rPr>
        <w:t xml:space="preserve">Tulos</w:t>
      </w:r>
    </w:p>
    <w:p>
      <w:r>
        <w:t xml:space="preserve">Mies lukee kirjaa.</w:t>
      </w:r>
    </w:p>
    <w:p>
      <w:r>
        <w:rPr>
          <w:b/>
        </w:rPr>
        <w:t xml:space="preserve">Esimerkki 5.4530</w:t>
      </w:r>
    </w:p>
    <w:p>
      <w:r>
        <w:t xml:space="preserve">Lause 1: Palomiehet asentavat vesiletkuja. Lause 2: Palomiehet aikovat käyttää vesiletkuja.</w:t>
      </w:r>
    </w:p>
    <w:p>
      <w:r>
        <w:rPr>
          <w:b/>
        </w:rPr>
        <w:t xml:space="preserve">Tulos</w:t>
      </w:r>
    </w:p>
    <w:p>
      <w:r>
        <w:t xml:space="preserve">Palomiehet ovat sammuttamassa tulipaloa.</w:t>
      </w:r>
    </w:p>
    <w:p>
      <w:r>
        <w:rPr>
          <w:b/>
        </w:rPr>
        <w:t xml:space="preserve">Esimerkki 5.4531</w:t>
      </w:r>
    </w:p>
    <w:p>
      <w:r>
        <w:t xml:space="preserve">Lause 1: Leijalautailu auringonvalossa majesteettisten vuorten ja lumipeitteisten huippujen taustalla. Lause 2: Aurinko paistaa.</w:t>
      </w:r>
    </w:p>
    <w:p>
      <w:r>
        <w:rPr>
          <w:b/>
        </w:rPr>
        <w:t xml:space="preserve">Tulos</w:t>
      </w:r>
    </w:p>
    <w:p>
      <w:r>
        <w:t xml:space="preserve">Vuoret ovat lumen peitossa.</w:t>
      </w:r>
    </w:p>
    <w:p>
      <w:r>
        <w:rPr>
          <w:b/>
        </w:rPr>
        <w:t xml:space="preserve">Esimerkki 5.4532</w:t>
      </w:r>
    </w:p>
    <w:p>
      <w:r>
        <w:t xml:space="preserve">Lause 1: Kolme miestä seisoo hedelmäkaupassa, jossa on useita skoottereita pysäköitynä. Lause 2: Markkinoiden ulkopuolella on skoottereita.</w:t>
      </w:r>
    </w:p>
    <w:p>
      <w:r>
        <w:rPr>
          <w:b/>
        </w:rPr>
        <w:t xml:space="preserve">Tulos</w:t>
      </w:r>
    </w:p>
    <w:p>
      <w:r>
        <w:t xml:space="preserve">Torin vieressä on sinisiä skoottereita.</w:t>
      </w:r>
    </w:p>
    <w:p>
      <w:r>
        <w:rPr>
          <w:b/>
        </w:rPr>
        <w:t xml:space="preserve">Esimerkki 5.4533</w:t>
      </w:r>
    </w:p>
    <w:p>
      <w:r>
        <w:t xml:space="preserve">Lause 1: mies seisoo rakentamansa talon ulkopuolella Lause 2: Tämä henkilö rakensi oman talonsa ja ihailee työtään.</w:t>
      </w:r>
    </w:p>
    <w:p>
      <w:r>
        <w:rPr>
          <w:b/>
        </w:rPr>
        <w:t xml:space="preserve">Tulos</w:t>
      </w:r>
    </w:p>
    <w:p>
      <w:r>
        <w:t xml:space="preserve">Tämä henkilö rakensi oman talonsa ja ihailee työtään syödessään...</w:t>
      </w:r>
    </w:p>
    <w:p>
      <w:r>
        <w:rPr>
          <w:b/>
        </w:rPr>
        <w:t xml:space="preserve">Esimerkki 5.4534</w:t>
      </w:r>
    </w:p>
    <w:p>
      <w:r>
        <w:t xml:space="preserve">Lause 1: Punaliivinen mies pitää kädessään punaista vaatekappaletta. Lause 2: Miehellä on kädessään vaatekappale.</w:t>
      </w:r>
    </w:p>
    <w:p>
      <w:r>
        <w:rPr>
          <w:b/>
        </w:rPr>
        <w:t xml:space="preserve">Tulos</w:t>
      </w:r>
    </w:p>
    <w:p>
      <w:r>
        <w:t xml:space="preserve">Miehellä on kädessään solmio.</w:t>
      </w:r>
    </w:p>
    <w:p>
      <w:r>
        <w:rPr>
          <w:b/>
        </w:rPr>
        <w:t xml:space="preserve">Esimerkki 5.4535</w:t>
      </w:r>
    </w:p>
    <w:p>
      <w:r>
        <w:t xml:space="preserve">Lause 1: Pieni tyttö leikkii kuplilla. Lause 2: Tyttö leikkii.</w:t>
      </w:r>
    </w:p>
    <w:p>
      <w:r>
        <w:rPr>
          <w:b/>
        </w:rPr>
        <w:t xml:space="preserve">Tulos</w:t>
      </w:r>
    </w:p>
    <w:p>
      <w:r>
        <w:t xml:space="preserve">Tyttö leikkii koiransa kanssa, joka jahtaa kuplia.</w:t>
      </w:r>
    </w:p>
    <w:p>
      <w:r>
        <w:rPr>
          <w:b/>
        </w:rPr>
        <w:t xml:space="preserve">Esimerkki 5.4536</w:t>
      </w:r>
    </w:p>
    <w:p>
      <w:r>
        <w:t xml:space="preserve">Lause 1: Lapsi seisoo puiston keinussa. Lause 2: lapsi keinuu luovasti puistossa</w:t>
      </w:r>
    </w:p>
    <w:p>
      <w:r>
        <w:rPr>
          <w:b/>
        </w:rPr>
        <w:t xml:space="preserve">Tulos</w:t>
      </w:r>
    </w:p>
    <w:p>
      <w:r>
        <w:t xml:space="preserve">Lapsi seisoo puiston keinussa, kun hänen ystävänsä lähestyvät.</w:t>
      </w:r>
    </w:p>
    <w:p>
      <w:r>
        <w:rPr>
          <w:b/>
        </w:rPr>
        <w:t xml:space="preserve">Esimerkki 5.4537</w:t>
      </w:r>
    </w:p>
    <w:p>
      <w:r>
        <w:t xml:space="preserve">Lause 1: Nainen tekee ruokaa, kun mies tuijottaa avaruuteen, etualalla on voirasia. Lause 2: Henkilö kokkaa, kun mies tuijottaa avaruuteen, etualalla on voirasia.</w:t>
      </w:r>
    </w:p>
    <w:p>
      <w:r>
        <w:rPr>
          <w:b/>
        </w:rPr>
        <w:t xml:space="preserve">Tulos</w:t>
      </w:r>
    </w:p>
    <w:p>
      <w:r>
        <w:t xml:space="preserve">Surullinen nainen kokkaa, kun mies tuijottaa avaruuteen, etualalla on voirasia.</w:t>
      </w:r>
    </w:p>
    <w:p>
      <w:r>
        <w:rPr>
          <w:b/>
        </w:rPr>
        <w:t xml:space="preserve">Esimerkki 5.4538</w:t>
      </w:r>
    </w:p>
    <w:p>
      <w:r>
        <w:t xml:space="preserve">Lause 1: Taiteilija maalaa kuvan naisesta, joka mallintaa japanilaista sateenvarjoa rannalla seisoen. Lause 2: Mallilla on sateenvarjo kädessään.</w:t>
      </w:r>
    </w:p>
    <w:p>
      <w:r>
        <w:rPr>
          <w:b/>
        </w:rPr>
        <w:t xml:space="preserve">Tulos</w:t>
      </w:r>
    </w:p>
    <w:p>
      <w:r>
        <w:t xml:space="preserve">Sateenvarjo on sininen.</w:t>
      </w:r>
    </w:p>
    <w:p>
      <w:r>
        <w:rPr>
          <w:b/>
        </w:rPr>
        <w:t xml:space="preserve">Esimerkki 5.4539</w:t>
      </w:r>
    </w:p>
    <w:p>
      <w:r>
        <w:t xml:space="preserve">Lause 1: Nämä ihmiset kävelevät poispäin kamerasta, kun yksi henkilö kantaa toista. Lause 2: Ihmiset kävelevät poispäin kameramiestä.</w:t>
      </w:r>
    </w:p>
    <w:p>
      <w:r>
        <w:rPr>
          <w:b/>
        </w:rPr>
        <w:t xml:space="preserve">Tulos</w:t>
      </w:r>
    </w:p>
    <w:p>
      <w:r>
        <w:t xml:space="preserve">Kamalien kuvien jälkeen ihmiset luopuvat kuvaajasta, joka kävelee masentuneena pois.</w:t>
      </w:r>
    </w:p>
    <w:p>
      <w:r>
        <w:rPr>
          <w:b/>
        </w:rPr>
        <w:t xml:space="preserve">Esimerkki 5.4540</w:t>
      </w:r>
    </w:p>
    <w:p>
      <w:r>
        <w:t xml:space="preserve">Lause 1: Pieni tyttö, jolla on vaaleat hiukset, keltainen paita ja keltainen kuppi, katsoo peiliin, ja hänen takanaan on nainen, jolla on keltainen paska ja punaiset shortsit. Lause 2: Pieni tyttö katsoo peiliin.</w:t>
      </w:r>
    </w:p>
    <w:p>
      <w:r>
        <w:rPr>
          <w:b/>
        </w:rPr>
        <w:t xml:space="preserve">Tulos</w:t>
      </w:r>
    </w:p>
    <w:p>
      <w:r>
        <w:t xml:space="preserve">Tytön äiti katsoo, kun tyttö tuijottaa peiliin.</w:t>
      </w:r>
    </w:p>
    <w:p>
      <w:r>
        <w:rPr>
          <w:b/>
        </w:rPr>
        <w:t xml:space="preserve">Esimerkki 5.4541</w:t>
      </w:r>
    </w:p>
    <w:p>
      <w:r>
        <w:t xml:space="preserve">Lause 1: nuori mies istuu keskellä hiekkatietä ja osoittaa tietä ylöspäin. Lause 2: Mies osoittaa.</w:t>
      </w:r>
    </w:p>
    <w:p>
      <w:r>
        <w:rPr>
          <w:b/>
        </w:rPr>
        <w:t xml:space="preserve">Tulos</w:t>
      </w:r>
    </w:p>
    <w:p>
      <w:r>
        <w:t xml:space="preserve">Mies osoittaa koiraa.</w:t>
      </w:r>
    </w:p>
    <w:p>
      <w:r>
        <w:rPr>
          <w:b/>
        </w:rPr>
        <w:t xml:space="preserve">Esimerkki 5.4542</w:t>
      </w:r>
    </w:p>
    <w:p>
      <w:r>
        <w:t xml:space="preserve">Lause 1: Paidaton mies seisoo kahden muun miehen vieressä suuren veneen edessä. Lause 2: Kolme miestä myllertää rahtilaivan vieressä.</w:t>
      </w:r>
    </w:p>
    <w:p>
      <w:r>
        <w:rPr>
          <w:b/>
        </w:rPr>
        <w:t xml:space="preserve">Tulos</w:t>
      </w:r>
    </w:p>
    <w:p>
      <w:r>
        <w:t xml:space="preserve">Kaverit veneen luona.</w:t>
      </w:r>
    </w:p>
    <w:p>
      <w:r>
        <w:rPr>
          <w:b/>
        </w:rPr>
        <w:t xml:space="preserve">Esimerkki 5.4543</w:t>
      </w:r>
    </w:p>
    <w:p>
      <w:r>
        <w:t xml:space="preserve">Lause 1: Miehet ampuvat aseilla julkisella aukiolla. Lause 2: Miehet ampuvat aseilla ulkona.</w:t>
      </w:r>
    </w:p>
    <w:p>
      <w:r>
        <w:rPr>
          <w:b/>
        </w:rPr>
        <w:t xml:space="preserve">Tulos</w:t>
      </w:r>
    </w:p>
    <w:p>
      <w:r>
        <w:t xml:space="preserve">Miehet ampuvat aseilla asutulla alueella.</w:t>
      </w:r>
    </w:p>
    <w:p>
      <w:r>
        <w:rPr>
          <w:b/>
        </w:rPr>
        <w:t xml:space="preserve">Esimerkki 5.4544</w:t>
      </w:r>
    </w:p>
    <w:p>
      <w:r>
        <w:t xml:space="preserve">Lause 1: Hieman ylipainoinen nuori mies, jolla on pitkät mustat hiukset ja vihreä collegepaita, nojaa tuoliin ja pitää pulloa rintaansa vasten. Lause 2: Pullea mies nauttii tuolista ja juomasta...</w:t>
      </w:r>
    </w:p>
    <w:p>
      <w:r>
        <w:rPr>
          <w:b/>
        </w:rPr>
        <w:t xml:space="preserve">Tulos</w:t>
      </w:r>
    </w:p>
    <w:p>
      <w:r>
        <w:t xml:space="preserve">Nuori mies pukeutuu housuihin.</w:t>
      </w:r>
    </w:p>
    <w:p>
      <w:r>
        <w:rPr>
          <w:b/>
        </w:rPr>
        <w:t xml:space="preserve">Esimerkki 5.4545</w:t>
      </w:r>
    </w:p>
    <w:p>
      <w:r>
        <w:t xml:space="preserve">Lause 1: Kolme lasta odottelee kanaalissa itkupajujen alla. Lause 2: Kolme lasta odottaa kanaalissa ulkona.</w:t>
      </w:r>
    </w:p>
    <w:p>
      <w:r>
        <w:rPr>
          <w:b/>
        </w:rPr>
        <w:t xml:space="preserve">Tulos</w:t>
      </w:r>
    </w:p>
    <w:p>
      <w:r>
        <w:t xml:space="preserve">Kolme lasta odottaa kanavassa leikkimässä</w:t>
      </w:r>
    </w:p>
    <w:p>
      <w:r>
        <w:rPr>
          <w:b/>
        </w:rPr>
        <w:t xml:space="preserve">Esimerkki 5.4546</w:t>
      </w:r>
    </w:p>
    <w:p>
      <w:r>
        <w:t xml:space="preserve">Lause 1: Pieni tyttö kiipeilee kallioseinää pitkin. Lause 2: Pieni tyttö nousee.</w:t>
      </w:r>
    </w:p>
    <w:p>
      <w:r>
        <w:rPr>
          <w:b/>
        </w:rPr>
        <w:t xml:space="preserve">Tulos</w:t>
      </w:r>
    </w:p>
    <w:p>
      <w:r>
        <w:t xml:space="preserve">Pikkutyttö kohoaa kalliokiipeilyseinän studiossa.</w:t>
      </w:r>
    </w:p>
    <w:p>
      <w:r>
        <w:rPr>
          <w:b/>
        </w:rPr>
        <w:t xml:space="preserve">Esimerkki 5.4547</w:t>
      </w:r>
    </w:p>
    <w:p>
      <w:r>
        <w:t xml:space="preserve">Lause 1: Pieni joukko palomiehiä seisoo palomiesasussaan ja kasvonaamareissaan paloauton edessä. Lause 2: Työtoverit ovat kokoontuneet yhteen.</w:t>
      </w:r>
    </w:p>
    <w:p>
      <w:r>
        <w:rPr>
          <w:b/>
        </w:rPr>
        <w:t xml:space="preserve">Tulos</w:t>
      </w:r>
    </w:p>
    <w:p>
      <w:r>
        <w:t xml:space="preserve">Väsynyt joukko palomiehiä pitää tauon.</w:t>
      </w:r>
    </w:p>
    <w:p>
      <w:r>
        <w:rPr>
          <w:b/>
        </w:rPr>
        <w:t xml:space="preserve">Esimerkki 5.4548</w:t>
      </w:r>
    </w:p>
    <w:p>
      <w:r>
        <w:t xml:space="preserve">Lause 1: Silmälasipäinen mies suorittaa tehtävää näytön vieressä, joka ei ole päällä. Lause 2: Silmälasipäinen mies suorittaa tehtävää sammutetun monitorin vieressä.</w:t>
      </w:r>
    </w:p>
    <w:p>
      <w:r>
        <w:rPr>
          <w:b/>
        </w:rPr>
        <w:t xml:space="preserve">Tulos</w:t>
      </w:r>
    </w:p>
    <w:p>
      <w:r>
        <w:t xml:space="preserve">mies työskentelee keskusyksikön kanssa näytön vieressä, joka ei toimi.</w:t>
      </w:r>
    </w:p>
    <w:p>
      <w:r>
        <w:rPr>
          <w:b/>
        </w:rPr>
        <w:t xml:space="preserve">Esimerkki 5.4549</w:t>
      </w:r>
    </w:p>
    <w:p>
      <w:r>
        <w:t xml:space="preserve">Lause 1: Kaksi herrasmiestä, toinen violetilla moottoripyörällä ja toinen vihreällä, ajavat kilpaa tiukassa oikeanpuoleisessa mutkassa. Lause 2: Kaksi miestä ajaa kilpaa moottoripyörillä.</w:t>
      </w:r>
    </w:p>
    <w:p>
      <w:r>
        <w:rPr>
          <w:b/>
        </w:rPr>
        <w:t xml:space="preserve">Tulos</w:t>
      </w:r>
    </w:p>
    <w:p>
      <w:r>
        <w:t xml:space="preserve">Mies violetilla moottoripyörällä voittaa kilpailun.</w:t>
      </w:r>
    </w:p>
    <w:p>
      <w:r>
        <w:rPr>
          <w:b/>
        </w:rPr>
        <w:t xml:space="preserve">Esimerkki 5.4550</w:t>
      </w:r>
    </w:p>
    <w:p>
      <w:r>
        <w:t xml:space="preserve">Lause 1: Ryhmä kiipeilijöitä nousee kapealle, lumiselle vuorenharjalle. Lause 2: Kiipeilijät ovat ulkona.</w:t>
      </w:r>
    </w:p>
    <w:p>
      <w:r>
        <w:rPr>
          <w:b/>
        </w:rPr>
        <w:t xml:space="preserve">Tulos</w:t>
      </w:r>
    </w:p>
    <w:p>
      <w:r>
        <w:t xml:space="preserve">Joitakin kiipeilijöitä korkealla vuorella.</w:t>
      </w:r>
    </w:p>
    <w:p>
      <w:r>
        <w:rPr>
          <w:b/>
        </w:rPr>
        <w:t xml:space="preserve">Esimerkki 5.4551</w:t>
      </w:r>
    </w:p>
    <w:p>
      <w:r>
        <w:t xml:space="preserve">Lause 1: Mies työskentelee rautatiellä. Lause 2: Mies työskentelee ulkona.</w:t>
      </w:r>
    </w:p>
    <w:p>
      <w:r>
        <w:rPr>
          <w:b/>
        </w:rPr>
        <w:t xml:space="preserve">Tulos</w:t>
      </w:r>
    </w:p>
    <w:p>
      <w:r>
        <w:t xml:space="preserve">Mies korjaa taipunutta kiskoa.</w:t>
      </w:r>
    </w:p>
    <w:p>
      <w:r>
        <w:rPr>
          <w:b/>
        </w:rPr>
        <w:t xml:space="preserve">Esimerkki 5.4552</w:t>
      </w:r>
    </w:p>
    <w:p>
      <w:r>
        <w:t xml:space="preserve">Lause 1: Mies sekoittaa hedelmiä ostoskeskuksessa sijaitsevassa mehukioskissa. Lause 2: Mies sekoittaa hedelmiä mehukioskillaan.</w:t>
      </w:r>
    </w:p>
    <w:p>
      <w:r>
        <w:rPr>
          <w:b/>
        </w:rPr>
        <w:t xml:space="preserve">Tulos</w:t>
      </w:r>
    </w:p>
    <w:p>
      <w:r>
        <w:t xml:space="preserve">Mies on appelsiinien lähellä.</w:t>
      </w:r>
    </w:p>
    <w:p>
      <w:r>
        <w:rPr>
          <w:b/>
        </w:rPr>
        <w:t xml:space="preserve">Esimerkki 5.4553</w:t>
      </w:r>
    </w:p>
    <w:p>
      <w:r>
        <w:t xml:space="preserve">Lause 1: Keltaiseen takkiin pukeutunut mies kelluu joella vihreässä kajakissa. Lause 2: Keltaiseen takkiin pukeutunut mies on joessa vihreässä kajakissa.</w:t>
      </w:r>
    </w:p>
    <w:p>
      <w:r>
        <w:rPr>
          <w:b/>
        </w:rPr>
        <w:t xml:space="preserve">Tulos</w:t>
      </w:r>
    </w:p>
    <w:p>
      <w:r>
        <w:t xml:space="preserve">Mies ui joessa .</w:t>
      </w:r>
    </w:p>
    <w:p>
      <w:r>
        <w:rPr>
          <w:b/>
        </w:rPr>
        <w:t xml:space="preserve">Esimerkki 5.4554</w:t>
      </w:r>
    </w:p>
    <w:p>
      <w:r>
        <w:t xml:space="preserve">Lause 1: Kolme pientä lasta syöttää kilpikonnalle vettä sinisestä astiasta. Lause 2: Kilpikonnaa ruokitaan.</w:t>
      </w:r>
    </w:p>
    <w:p>
      <w:r>
        <w:rPr>
          <w:b/>
        </w:rPr>
        <w:t xml:space="preserve">Tulos</w:t>
      </w:r>
    </w:p>
    <w:p>
      <w:r>
        <w:t xml:space="preserve">Kolme lasta sai juuri uuden lemmikkikilpikonnan.</w:t>
      </w:r>
    </w:p>
    <w:p>
      <w:r>
        <w:rPr>
          <w:b/>
        </w:rPr>
        <w:t xml:space="preserve">Esimerkki 5.4555</w:t>
      </w:r>
    </w:p>
    <w:p>
      <w:r>
        <w:t xml:space="preserve">Lause 1: Ryhmä muusikoita soittaa musiikkia olohuoneessa, jossa on valkoiset seinät ja ruskeat matot. Lause 2: Jotkut ihmiset soittavat musiikkia.</w:t>
      </w:r>
    </w:p>
    <w:p>
      <w:r>
        <w:rPr>
          <w:b/>
        </w:rPr>
        <w:t xml:space="preserve">Tulos</w:t>
      </w:r>
    </w:p>
    <w:p>
      <w:r>
        <w:t xml:space="preserve">Ryhmä muusikoita harjoittelee.</w:t>
      </w:r>
    </w:p>
    <w:p>
      <w:r>
        <w:rPr>
          <w:b/>
        </w:rPr>
        <w:t xml:space="preserve">Esimerkki 5.4556</w:t>
      </w:r>
    </w:p>
    <w:p>
      <w:r>
        <w:t xml:space="preserve">Lause 1: Mies hymyilee pestäessään ikkunoita. Lause 2: Mies on töissä.</w:t>
      </w:r>
    </w:p>
    <w:p>
      <w:r>
        <w:rPr>
          <w:b/>
        </w:rPr>
        <w:t xml:space="preserve">Tulos</w:t>
      </w:r>
    </w:p>
    <w:p>
      <w:r>
        <w:t xml:space="preserve">Mies on korkealla pilvenpiirtäjällä.</w:t>
      </w:r>
    </w:p>
    <w:p>
      <w:r>
        <w:rPr>
          <w:b/>
        </w:rPr>
        <w:t xml:space="preserve">Esimerkki 5.4557</w:t>
      </w:r>
    </w:p>
    <w:p>
      <w:r>
        <w:t xml:space="preserve">Lause 1: Nuori mies ottaa peilistä kuvan itsestään ja pyörätuolissa istuvasta pienestä pojasta. Lause 2: mies ottaa valokuvan</w:t>
      </w:r>
    </w:p>
    <w:p>
      <w:r>
        <w:rPr>
          <w:b/>
        </w:rPr>
        <w:t xml:space="preserve">Tulos</w:t>
      </w:r>
    </w:p>
    <w:p>
      <w:r>
        <w:t xml:space="preserve">mies ja hänen poikansa</w:t>
      </w:r>
    </w:p>
    <w:p>
      <w:r>
        <w:rPr>
          <w:b/>
        </w:rPr>
        <w:t xml:space="preserve">Esimerkki 5.4558</w:t>
      </w:r>
    </w:p>
    <w:p>
      <w:r>
        <w:t xml:space="preserve">Lause 1: Harmaa silkkinen koira makaa ruohikossa ruskean koiran katsellessa. Lause 2: Harmaa koira makaa ruohikolla.</w:t>
      </w:r>
    </w:p>
    <w:p>
      <w:r>
        <w:rPr>
          <w:b/>
        </w:rPr>
        <w:t xml:space="preserve">Tulos</w:t>
      </w:r>
    </w:p>
    <w:p>
      <w:r>
        <w:t xml:space="preserve">Harmaa koira ja ruskea koira ovat ystäviä.</w:t>
      </w:r>
    </w:p>
    <w:p>
      <w:r>
        <w:rPr>
          <w:b/>
        </w:rPr>
        <w:t xml:space="preserve">Esimerkki 5.4559</w:t>
      </w:r>
    </w:p>
    <w:p>
      <w:r>
        <w:t xml:space="preserve">Lause 1: Joukko ihmisiä istuu pöydän ympärillä pelaamassa jonkinlaista lauta- tai korttipeliä. Lause 2: Joukko ihmisiä pelaa.</w:t>
      </w:r>
    </w:p>
    <w:p>
      <w:r>
        <w:rPr>
          <w:b/>
        </w:rPr>
        <w:t xml:space="preserve">Tulos</w:t>
      </w:r>
    </w:p>
    <w:p>
      <w:r>
        <w:t xml:space="preserve">Jotkut pelaavat pokeria.</w:t>
      </w:r>
    </w:p>
    <w:p>
      <w:r>
        <w:rPr>
          <w:b/>
        </w:rPr>
        <w:t xml:space="preserve">Esimerkki 5.4560</w:t>
      </w:r>
    </w:p>
    <w:p>
      <w:r>
        <w:t xml:space="preserve">Lause 1: Vihreään paitaan pukeutunut lapsi on rannalla puhumassa joidenkin ihmisten kanssa. Lause 2: Lapsella on vihreä paita yllään.</w:t>
      </w:r>
    </w:p>
    <w:p>
      <w:r>
        <w:rPr>
          <w:b/>
        </w:rPr>
        <w:t xml:space="preserve">Tulos</w:t>
      </w:r>
    </w:p>
    <w:p>
      <w:r>
        <w:t xml:space="preserve">Lapsi puhuu ystävälleen.</w:t>
      </w:r>
    </w:p>
    <w:p>
      <w:r>
        <w:rPr>
          <w:b/>
        </w:rPr>
        <w:t xml:space="preserve">Esimerkki 5.4561</w:t>
      </w:r>
    </w:p>
    <w:p>
      <w:r>
        <w:t xml:space="preserve">Lause 1: Katsojat katsovat miestä, joka on pukeutunut punaiseen kilpa-asuun ja pitää kädessään vihreää polkupyörää. Lause 2: Ihmiset katsovat</w:t>
      </w:r>
    </w:p>
    <w:p>
      <w:r>
        <w:rPr>
          <w:b/>
        </w:rPr>
        <w:t xml:space="preserve">Tulos</w:t>
      </w:r>
    </w:p>
    <w:p>
      <w:r>
        <w:t xml:space="preserve">Pyöräilijä tervehtii faneja.</w:t>
      </w:r>
    </w:p>
    <w:p>
      <w:r>
        <w:rPr>
          <w:b/>
        </w:rPr>
        <w:t xml:space="preserve">Esimerkki 5.4562</w:t>
      </w:r>
    </w:p>
    <w:p>
      <w:r>
        <w:t xml:space="preserve">Lause 1: Suuri joukko ihmisiä pukee pelastusliivit ylleen. Lause 2: Ihmiset pukeutuvat pelastusliiveihin.</w:t>
      </w:r>
    </w:p>
    <w:p>
      <w:r>
        <w:rPr>
          <w:b/>
        </w:rPr>
        <w:t xml:space="preserve">Tulos</w:t>
      </w:r>
    </w:p>
    <w:p>
      <w:r>
        <w:t xml:space="preserve">Ihmiset pukevat pelastusliivit päälleen, kun vene saapuu myrskyisille vesille.</w:t>
      </w:r>
    </w:p>
    <w:p>
      <w:r>
        <w:rPr>
          <w:b/>
        </w:rPr>
        <w:t xml:space="preserve">Esimerkki 5.4563</w:t>
      </w:r>
    </w:p>
    <w:p>
      <w:r>
        <w:t xml:space="preserve">Lause 1: Times Squarelle kerääntyy ihmisjoukko. Lause 2: He ovat Times Square -aukiolla</w:t>
      </w:r>
    </w:p>
    <w:p>
      <w:r>
        <w:rPr>
          <w:b/>
        </w:rPr>
        <w:t xml:space="preserve">Tulos</w:t>
      </w:r>
    </w:p>
    <w:p>
      <w:r>
        <w:t xml:space="preserve">He protestoivat</w:t>
      </w:r>
    </w:p>
    <w:p>
      <w:r>
        <w:rPr>
          <w:b/>
        </w:rPr>
        <w:t xml:space="preserve">Esimerkki 5.4564</w:t>
      </w:r>
    </w:p>
    <w:p>
      <w:r>
        <w:t xml:space="preserve">Lause 1: Siniseen hameeseen pukeutunut nainen seisoo kävelytiellä ja katselee vesistöä. Lause 2: Nainen katsoo vettä.</w:t>
      </w:r>
    </w:p>
    <w:p>
      <w:r>
        <w:rPr>
          <w:b/>
        </w:rPr>
        <w:t xml:space="preserve">Tulos</w:t>
      </w:r>
    </w:p>
    <w:p>
      <w:r>
        <w:t xml:space="preserve">Nainen katselee järveä.</w:t>
      </w:r>
    </w:p>
    <w:p>
      <w:r>
        <w:rPr>
          <w:b/>
        </w:rPr>
        <w:t xml:space="preserve">Esimerkki 5.4565</w:t>
      </w:r>
    </w:p>
    <w:p>
      <w:r>
        <w:t xml:space="preserve">Lause 1: Nuori poika avaa kätensä, kun aallot ryntäävät hänen lähelleen. Lause 2: Nuori poika on vesistössä...</w:t>
      </w:r>
    </w:p>
    <w:p>
      <w:r>
        <w:rPr>
          <w:b/>
        </w:rPr>
        <w:t xml:space="preserve">Tulos</w:t>
      </w:r>
    </w:p>
    <w:p>
      <w:r>
        <w:t xml:space="preserve">Nuori poika nauttii uimisesta meressä</w:t>
      </w:r>
    </w:p>
    <w:p>
      <w:r>
        <w:rPr>
          <w:b/>
        </w:rPr>
        <w:t xml:space="preserve">Esimerkki 5.4566</w:t>
      </w:r>
    </w:p>
    <w:p>
      <w:r>
        <w:t xml:space="preserve">Lause 1: Keski-ikäinen mies mustassa puvussa puhuu mikrofoniin ruskean korokkeen takana. Lause 2: mikrofoniin puhutaan.</w:t>
      </w:r>
    </w:p>
    <w:p>
      <w:r>
        <w:rPr>
          <w:b/>
        </w:rPr>
        <w:t xml:space="preserve">Tulos</w:t>
      </w:r>
    </w:p>
    <w:p>
      <w:r>
        <w:t xml:space="preserve">presidentti pitää puheen</w:t>
      </w:r>
    </w:p>
    <w:p>
      <w:r>
        <w:rPr>
          <w:b/>
        </w:rPr>
        <w:t xml:space="preserve">Esimerkki 5.4567</w:t>
      </w:r>
    </w:p>
    <w:p>
      <w:r>
        <w:t xml:space="preserve">Lause 1: Kolme miestä konsertissa, kaksi miestä soittaa kitaraa ja yksi mies laulaa. Lause 2: Konsertissa esiintyy kolme miestä.</w:t>
      </w:r>
    </w:p>
    <w:p>
      <w:r>
        <w:rPr>
          <w:b/>
        </w:rPr>
        <w:t xml:space="preserve">Tulos</w:t>
      </w:r>
    </w:p>
    <w:p>
      <w:r>
        <w:t xml:space="preserve">Konsertissa esiintyy kolme miestä, jotka nauttivat olostaan.</w:t>
      </w:r>
    </w:p>
    <w:p>
      <w:r>
        <w:rPr>
          <w:b/>
        </w:rPr>
        <w:t xml:space="preserve">Esimerkki 5.4568</w:t>
      </w:r>
    </w:p>
    <w:p>
      <w:r>
        <w:t xml:space="preserve">Lause 1: Pitkän pöydän ympärillä istuvat ihmiset kohottavat maljoja viinilaseilla. Lause 2: Ihmisillä on viinilasit.</w:t>
      </w:r>
    </w:p>
    <w:p>
      <w:r>
        <w:rPr>
          <w:b/>
        </w:rPr>
        <w:t xml:space="preserve">Tulos</w:t>
      </w:r>
    </w:p>
    <w:p>
      <w:r>
        <w:t xml:space="preserve">Ihmiset juhlivat.</w:t>
      </w:r>
    </w:p>
    <w:p>
      <w:r>
        <w:rPr>
          <w:b/>
        </w:rPr>
        <w:t xml:space="preserve">Esimerkki 5.4569</w:t>
      </w:r>
    </w:p>
    <w:p>
      <w:r>
        <w:t xml:space="preserve">Lause 1: Valkoiseen pukeutunut kalju mies istuu maassa ja soittaa sitaria. Lause 2: Mies soittaa sitaria.</w:t>
      </w:r>
    </w:p>
    <w:p>
      <w:r>
        <w:rPr>
          <w:b/>
        </w:rPr>
        <w:t xml:space="preserve">Tulos</w:t>
      </w:r>
    </w:p>
    <w:p>
      <w:r>
        <w:t xml:space="preserve">Intialainen mies esiintyy yleisölle.</w:t>
      </w:r>
    </w:p>
    <w:p>
      <w:r>
        <w:rPr>
          <w:b/>
        </w:rPr>
        <w:t xml:space="preserve">Esimerkki 5.4570</w:t>
      </w:r>
    </w:p>
    <w:p>
      <w:r>
        <w:t xml:space="preserve">Lause 1: Vanha aasialainen nainen istuu metrojunan edessä, ja matkustajat kävelevät hänen ohitseen. Lause 2: Vanha nainen istuu alas.</w:t>
      </w:r>
    </w:p>
    <w:p>
      <w:r>
        <w:rPr>
          <w:b/>
        </w:rPr>
        <w:t xml:space="preserve">Tulos</w:t>
      </w:r>
    </w:p>
    <w:p>
      <w:r>
        <w:t xml:space="preserve">Nainen odottaa penkillä metrojunaa.</w:t>
      </w:r>
    </w:p>
    <w:p>
      <w:r>
        <w:rPr>
          <w:b/>
        </w:rPr>
        <w:t xml:space="preserve">Esimerkki 5.4571</w:t>
      </w:r>
    </w:p>
    <w:p>
      <w:r>
        <w:t xml:space="preserve">Lause 1: Kaksi lasta kiipeää portaita, jotka johtavat lentokoneeseen. Lause 2: Kaksi lasta nousee lentokoneeseen.</w:t>
      </w:r>
    </w:p>
    <w:p>
      <w:r>
        <w:rPr>
          <w:b/>
        </w:rPr>
        <w:t xml:space="preserve">Tulos</w:t>
      </w:r>
    </w:p>
    <w:p>
      <w:r>
        <w:t xml:space="preserve">Lentoemäntä saattaa kahta lasta heidän noustessaan lentokoneeseen.</w:t>
      </w:r>
    </w:p>
    <w:p>
      <w:r>
        <w:rPr>
          <w:b/>
        </w:rPr>
        <w:t xml:space="preserve">Esimerkki 5.4572</w:t>
      </w:r>
    </w:p>
    <w:p>
      <w:r>
        <w:t xml:space="preserve">Lause 1: Paikalla on kaksi aurinkolasipäistä miestä, joista toisella on hattu ja reppu. Lause 2: Paikalla on kaksi ihmistä.</w:t>
      </w:r>
    </w:p>
    <w:p>
      <w:r>
        <w:rPr>
          <w:b/>
        </w:rPr>
        <w:t xml:space="preserve">Tulos</w:t>
      </w:r>
    </w:p>
    <w:p>
      <w:r>
        <w:t xml:space="preserve">Kaksi ystävää lähdössä vaellukselle.</w:t>
      </w:r>
    </w:p>
    <w:p>
      <w:r>
        <w:rPr>
          <w:b/>
        </w:rPr>
        <w:t xml:space="preserve">Esimerkki 5.4573</w:t>
      </w:r>
    </w:p>
    <w:p>
      <w:r>
        <w:t xml:space="preserve">Lause 1: Pentu sängyllä, jossa on siniset lakanat ja tyyny. Lause 2: Sängyllä on koiranpentu...</w:t>
      </w:r>
    </w:p>
    <w:p>
      <w:r>
        <w:rPr>
          <w:b/>
        </w:rPr>
        <w:t xml:space="preserve">Tulos</w:t>
      </w:r>
    </w:p>
    <w:p>
      <w:r>
        <w:t xml:space="preserve">Sänky on luja ja tukeva</w:t>
      </w:r>
    </w:p>
    <w:p>
      <w:r>
        <w:rPr>
          <w:b/>
        </w:rPr>
        <w:t xml:space="preserve">Esimerkki 5.4574</w:t>
      </w:r>
    </w:p>
    <w:p>
      <w:r>
        <w:t xml:space="preserve">Lause 1: Nuori mies ajaa polkupyörällä. Lause 2: Nuori mies pyöräilee.</w:t>
      </w:r>
    </w:p>
    <w:p>
      <w:r>
        <w:rPr>
          <w:b/>
        </w:rPr>
        <w:t xml:space="preserve">Tulos</w:t>
      </w:r>
    </w:p>
    <w:p>
      <w:r>
        <w:t xml:space="preserve">Nuori mies pyöräilee alamäkeen.</w:t>
      </w:r>
    </w:p>
    <w:p>
      <w:r>
        <w:rPr>
          <w:b/>
        </w:rPr>
        <w:t xml:space="preserve">Esimerkki 5.4575</w:t>
      </w:r>
    </w:p>
    <w:p>
      <w:r>
        <w:t xml:space="preserve">Lause 1: Joukko nuoria miehiä seisoo ja istuu nuotiopaikan ympärillä juoden ja grillaten ruokaa. Lause 2: miehet käyttävät grilliä</w:t>
      </w:r>
    </w:p>
    <w:p>
      <w:r>
        <w:rPr>
          <w:b/>
        </w:rPr>
        <w:t xml:space="preserve">Tulos</w:t>
      </w:r>
    </w:p>
    <w:p>
      <w:r>
        <w:t xml:space="preserve">Joukko miehiä juo ja valmistaa ruokaa päivälliseksi.</w:t>
      </w:r>
    </w:p>
    <w:p>
      <w:r>
        <w:rPr>
          <w:b/>
        </w:rPr>
        <w:t xml:space="preserve">Esimerkki 5.4576</w:t>
      </w:r>
    </w:p>
    <w:p>
      <w:r>
        <w:t xml:space="preserve">Lause 1: Vaaleanruskea koira juoksee iloisesti polkua pitkin. Lause 2: Koira juoksee iloisesti polkua pitkin.</w:t>
      </w:r>
    </w:p>
    <w:p>
      <w:r>
        <w:rPr>
          <w:b/>
        </w:rPr>
        <w:t xml:space="preserve">Tulos</w:t>
      </w:r>
    </w:p>
    <w:p>
      <w:r>
        <w:t xml:space="preserve">Iso ruskea koira juoksee iloisesti polkua pitkin.</w:t>
      </w:r>
    </w:p>
    <w:p>
      <w:r>
        <w:rPr>
          <w:b/>
        </w:rPr>
        <w:t xml:space="preserve">Esimerkki 5.4577</w:t>
      </w:r>
    </w:p>
    <w:p>
      <w:r>
        <w:t xml:space="preserve">Lause 1: Ryhmä ammattilaisia tutkii taidenäyttelyitä. Lause 2: Ammattilaisten ympärillä on taideteoksia.</w:t>
      </w:r>
    </w:p>
    <w:p>
      <w:r>
        <w:rPr>
          <w:b/>
        </w:rPr>
        <w:t xml:space="preserve">Tulos</w:t>
      </w:r>
    </w:p>
    <w:p>
      <w:r>
        <w:t xml:space="preserve">Ammattilaiset ovat taiteen ystäviä.</w:t>
      </w:r>
    </w:p>
    <w:p>
      <w:r>
        <w:rPr>
          <w:b/>
        </w:rPr>
        <w:t xml:space="preserve">Esimerkki 5.4578</w:t>
      </w:r>
    </w:p>
    <w:p>
      <w:r>
        <w:t xml:space="preserve">Lause 1: Mustaan pukuun ja silmälaseihin pukeutunut mies on hääjuhlassa mikrofoni kädessään. Lause 2: Hyvin pukeutunut mies on hääjuhlassa.</w:t>
      </w:r>
    </w:p>
    <w:p>
      <w:r>
        <w:rPr>
          <w:b/>
        </w:rPr>
        <w:t xml:space="preserve">Tulos</w:t>
      </w:r>
    </w:p>
    <w:p>
      <w:r>
        <w:t xml:space="preserve">Bestman valmistautuu pitämään maljan.</w:t>
      </w:r>
    </w:p>
    <w:p>
      <w:r>
        <w:rPr>
          <w:b/>
        </w:rPr>
        <w:t xml:space="preserve">Esimerkki 5.4579</w:t>
      </w:r>
    </w:p>
    <w:p>
      <w:r>
        <w:t xml:space="preserve">Lause 1: Lapset istuvat ilman kenkiä. Lause 2: Siellä istuu ihmisiä.</w:t>
      </w:r>
    </w:p>
    <w:p>
      <w:r>
        <w:rPr>
          <w:b/>
        </w:rPr>
        <w:t xml:space="preserve">Tulos</w:t>
      </w:r>
    </w:p>
    <w:p>
      <w:r>
        <w:t xml:space="preserve">Jotkut lapset jättivät kenkänsä oven viereen.</w:t>
      </w:r>
    </w:p>
    <w:p>
      <w:r>
        <w:rPr>
          <w:b/>
        </w:rPr>
        <w:t xml:space="preserve">Esimerkki 5.4580</w:t>
      </w:r>
    </w:p>
    <w:p>
      <w:r>
        <w:t xml:space="preserve">Lause 1: Kaksi naista ratsastamassa. Lause 2: Nämä kaksi naista tekevät samaa asiaa.</w:t>
      </w:r>
    </w:p>
    <w:p>
      <w:r>
        <w:rPr>
          <w:b/>
        </w:rPr>
        <w:t xml:space="preserve">Tulos</w:t>
      </w:r>
    </w:p>
    <w:p>
      <w:r>
        <w:t xml:space="preserve">Nämä kaksi naista ovat ystäviä.</w:t>
      </w:r>
    </w:p>
    <w:p>
      <w:r>
        <w:rPr>
          <w:b/>
        </w:rPr>
        <w:t xml:space="preserve">Esimerkki 5.4581</w:t>
      </w:r>
    </w:p>
    <w:p>
      <w:r>
        <w:t xml:space="preserve">Lause 1: Punapaitainen jalkapalloilija taklaa valkoiseen pelipaitaan pukeutunutta jalkapalloilijaa, joka yrittää heittää palloa. Lause 2: Pelinrakentajaa aiotaan taklata.</w:t>
      </w:r>
    </w:p>
    <w:p>
      <w:r>
        <w:rPr>
          <w:b/>
        </w:rPr>
        <w:t xml:space="preserve">Tulos</w:t>
      </w:r>
    </w:p>
    <w:p>
      <w:r>
        <w:t xml:space="preserve">Jalkapalloilija kaatuu maahan toisen pelaajan toimesta, ja pallo lentää jonnekin.</w:t>
      </w:r>
    </w:p>
    <w:p>
      <w:r>
        <w:rPr>
          <w:b/>
        </w:rPr>
        <w:t xml:space="preserve">Esimerkki 5.4582</w:t>
      </w:r>
    </w:p>
    <w:p>
      <w:r>
        <w:t xml:space="preserve">Lause 1: Kolme miestä seisoo jalkakäytävällä päivällä ja juttelee keskenään. Lause 2: Jotkut miehet keskustelevat keskenään.</w:t>
      </w:r>
    </w:p>
    <w:p>
      <w:r>
        <w:rPr>
          <w:b/>
        </w:rPr>
        <w:t xml:space="preserve">Tulos</w:t>
      </w:r>
    </w:p>
    <w:p>
      <w:r>
        <w:t xml:space="preserve">Jotkut miehet keskustelevat siitä, miten ihmisiä voitaisiin kidnapata.</w:t>
      </w:r>
    </w:p>
    <w:p>
      <w:r>
        <w:rPr>
          <w:b/>
        </w:rPr>
        <w:t xml:space="preserve">Esimerkki 5.4583</w:t>
      </w:r>
    </w:p>
    <w:p>
      <w:r>
        <w:t xml:space="preserve">Lause 1: Nainen poseeraa maalauksen kanssa. Lause 2: Nainen poseeraa maalauksen kanssa.</w:t>
      </w:r>
    </w:p>
    <w:p>
      <w:r>
        <w:rPr>
          <w:b/>
        </w:rPr>
        <w:t xml:space="preserve">Tulos</w:t>
      </w:r>
    </w:p>
    <w:p>
      <w:r>
        <w:t xml:space="preserve">Mekkoon pukeutunut nainen poseeraa maalauksen kanssa.</w:t>
      </w:r>
    </w:p>
    <w:p>
      <w:r>
        <w:rPr>
          <w:b/>
        </w:rPr>
        <w:t xml:space="preserve">Esimerkki 5.4584</w:t>
      </w:r>
    </w:p>
    <w:p>
      <w:r>
        <w:t xml:space="preserve">Lause 1: Mies, jolla on sininen nastaraitainen paita, odottaa tilaamaansa ruokaa. Lause 2: Mies odottaa tilaamaansa ruokaa.</w:t>
      </w:r>
    </w:p>
    <w:p>
      <w:r>
        <w:rPr>
          <w:b/>
        </w:rPr>
        <w:t xml:space="preserve">Tulos</w:t>
      </w:r>
    </w:p>
    <w:p>
      <w:r>
        <w:t xml:space="preserve">Mies odottaa hampurilaistaan pikaruokapaikassa -</w:t>
      </w:r>
    </w:p>
    <w:p>
      <w:r>
        <w:rPr>
          <w:b/>
        </w:rPr>
        <w:t xml:space="preserve">Esimerkki 5.4585</w:t>
      </w:r>
    </w:p>
    <w:p>
      <w:r>
        <w:t xml:space="preserve">Lause 1: Valkoiseen uimalakkiin pukeutunut nainen opettaa pikkulasta uimaan uima-altaassa. Lause 2: Nainen on vedessä.</w:t>
      </w:r>
    </w:p>
    <w:p>
      <w:r>
        <w:rPr>
          <w:b/>
        </w:rPr>
        <w:t xml:space="preserve">Tulos</w:t>
      </w:r>
    </w:p>
    <w:p>
      <w:r>
        <w:t xml:space="preserve">Nainen opettaa poikaansa kellumaan.</w:t>
      </w:r>
    </w:p>
    <w:p>
      <w:r>
        <w:rPr>
          <w:b/>
        </w:rPr>
        <w:t xml:space="preserve">Esimerkki 5.4586</w:t>
      </w:r>
    </w:p>
    <w:p>
      <w:r>
        <w:t xml:space="preserve">Lause 1: Koira nappaa lelun pellolla Lause 2: Koira ulkona.</w:t>
      </w:r>
    </w:p>
    <w:p>
      <w:r>
        <w:rPr>
          <w:b/>
        </w:rPr>
        <w:t xml:space="preserve">Tulos</w:t>
      </w:r>
    </w:p>
    <w:p>
      <w:r>
        <w:t xml:space="preserve">Koira nappaa pallon.</w:t>
      </w:r>
    </w:p>
    <w:p>
      <w:r>
        <w:rPr>
          <w:b/>
        </w:rPr>
        <w:t xml:space="preserve">Esimerkki 5.4587</w:t>
      </w:r>
    </w:p>
    <w:p>
      <w:r>
        <w:t xml:space="preserve">Lause 1: Mies tankkaa bensiiniä autoonsa. Lause 2: Auto täytetään bensiinillä.</w:t>
      </w:r>
    </w:p>
    <w:p>
      <w:r>
        <w:rPr>
          <w:b/>
        </w:rPr>
        <w:t xml:space="preserve">Tulos</w:t>
      </w:r>
    </w:p>
    <w:p>
      <w:r>
        <w:t xml:space="preserve">Mies laittaa gallonan bensiiniä autoonsa.</w:t>
      </w:r>
    </w:p>
    <w:p>
      <w:r>
        <w:rPr>
          <w:b/>
        </w:rPr>
        <w:t xml:space="preserve">Esimerkki 5.4588</w:t>
      </w:r>
    </w:p>
    <w:p>
      <w:r>
        <w:t xml:space="preserve">Lause 1: Kolme naista ja yksi lapsi lähdössä laivamatkalle. Lause 2: Perhe lähtee laivamatkalle.</w:t>
      </w:r>
    </w:p>
    <w:p>
      <w:r>
        <w:rPr>
          <w:b/>
        </w:rPr>
        <w:t xml:space="preserve">Tulos</w:t>
      </w:r>
    </w:p>
    <w:p>
      <w:r>
        <w:t xml:space="preserve">Perhe lähtee veneajelulle järvelle.</w:t>
      </w:r>
    </w:p>
    <w:p>
      <w:r>
        <w:rPr>
          <w:b/>
        </w:rPr>
        <w:t xml:space="preserve">Esimerkki 5.4589</w:t>
      </w:r>
    </w:p>
    <w:p>
      <w:r>
        <w:t xml:space="preserve">Lause 1: Musta lintu istuu lehdettömässä puussa. Lause 2: Lintu istuu puussa.</w:t>
      </w:r>
    </w:p>
    <w:p>
      <w:r>
        <w:rPr>
          <w:b/>
        </w:rPr>
        <w:t xml:space="preserve">Tulos</w:t>
      </w:r>
    </w:p>
    <w:p>
      <w:r>
        <w:t xml:space="preserve">Varis istuu talvella karulla tammella...</w:t>
      </w:r>
    </w:p>
    <w:p>
      <w:r>
        <w:rPr>
          <w:b/>
        </w:rPr>
        <w:t xml:space="preserve">Esimerkki 5.4590</w:t>
      </w:r>
    </w:p>
    <w:p>
      <w:r>
        <w:t xml:space="preserve">Lause 1: Ruskea koira seisoo vedessä ja katselee meren aaltoja aurinkoisena päivänä. Lause 2: Eläin on ulkona.</w:t>
      </w:r>
    </w:p>
    <w:p>
      <w:r>
        <w:rPr>
          <w:b/>
        </w:rPr>
        <w:t xml:space="preserve">Tulos</w:t>
      </w:r>
    </w:p>
    <w:p>
      <w:r>
        <w:t xml:space="preserve">Pentu seisoo vedessä, koska se on kuuma.</w:t>
      </w:r>
    </w:p>
    <w:p>
      <w:r>
        <w:rPr>
          <w:b/>
        </w:rPr>
        <w:t xml:space="preserve">Esimerkki 5.4591</w:t>
      </w:r>
    </w:p>
    <w:p>
      <w:r>
        <w:t xml:space="preserve">Lause 1: Nainen, jolla on pitkät tummat hiukset, seisoo ikkunan edessä. Lause 2: Ikkunan vieressä seisoo henkilö.</w:t>
      </w:r>
    </w:p>
    <w:p>
      <w:r>
        <w:rPr>
          <w:b/>
        </w:rPr>
        <w:t xml:space="preserve">Tulos</w:t>
      </w:r>
    </w:p>
    <w:p>
      <w:r>
        <w:t xml:space="preserve">Nainen katsoo ikkunasta.</w:t>
      </w:r>
    </w:p>
    <w:p>
      <w:r>
        <w:rPr>
          <w:b/>
        </w:rPr>
        <w:t xml:space="preserve">Esimerkki 5.4592</w:t>
      </w:r>
    </w:p>
    <w:p>
      <w:r>
        <w:t xml:space="preserve">Lause 1: Pieni taapero ajaa ensimmäistä kertaa pyörällä. Lause 2: Lapsi ajaa pyörällä ensimmäistä kertaa.</w:t>
      </w:r>
    </w:p>
    <w:p>
      <w:r>
        <w:rPr>
          <w:b/>
        </w:rPr>
        <w:t xml:space="preserve">Tulos</w:t>
      </w:r>
    </w:p>
    <w:p>
      <w:r>
        <w:t xml:space="preserve">Äiti opettaa poikaa ajamaan pyörällä.</w:t>
      </w:r>
    </w:p>
    <w:p>
      <w:r>
        <w:rPr>
          <w:b/>
        </w:rPr>
        <w:t xml:space="preserve">Esimerkki 5.4593</w:t>
      </w:r>
    </w:p>
    <w:p>
      <w:r>
        <w:t xml:space="preserve">Lause 1: Mies, jolla on siniset housut ja sininen hattu, seisoo vuoren huipulla. Lause 2: Mies seisoo vuoren huipulla.</w:t>
      </w:r>
    </w:p>
    <w:p>
      <w:r>
        <w:rPr>
          <w:b/>
        </w:rPr>
        <w:t xml:space="preserve">Tulos</w:t>
      </w:r>
    </w:p>
    <w:p>
      <w:r>
        <w:t xml:space="preserve">Mies tuntee helpotusta kiivettyään vuorelle.</w:t>
      </w:r>
    </w:p>
    <w:p>
      <w:r>
        <w:rPr>
          <w:b/>
        </w:rPr>
        <w:t xml:space="preserve">Esimerkki 5.4594</w:t>
      </w:r>
    </w:p>
    <w:p>
      <w:r>
        <w:t xml:space="preserve">Lause 1: Maastopyöräilijä hyppää esteen yli. Lause 2: Henkilö on ulkona.</w:t>
      </w:r>
    </w:p>
    <w:p>
      <w:r>
        <w:rPr>
          <w:b/>
        </w:rPr>
        <w:t xml:space="preserve">Tulos</w:t>
      </w:r>
    </w:p>
    <w:p>
      <w:r>
        <w:t xml:space="preserve">Pyöräilijä hyppää tukin yli maastopyörällään.</w:t>
      </w:r>
    </w:p>
    <w:p>
      <w:r>
        <w:rPr>
          <w:b/>
        </w:rPr>
        <w:t xml:space="preserve">Esimerkki 5.4595</w:t>
      </w:r>
    </w:p>
    <w:p>
      <w:r>
        <w:t xml:space="preserve">Lause 1: Kaksi miestä työskentelee junaradalla. Lause 2: Kaksi rautatietyöläistä menee töihin.</w:t>
      </w:r>
    </w:p>
    <w:p>
      <w:r>
        <w:rPr>
          <w:b/>
        </w:rPr>
        <w:t xml:space="preserve">Tulos</w:t>
      </w:r>
    </w:p>
    <w:p>
      <w:r>
        <w:t xml:space="preserve">Kaksi miestä korjaa rikkinäisen kiskon junaturman jälkeen.</w:t>
      </w:r>
    </w:p>
    <w:p>
      <w:r>
        <w:rPr>
          <w:b/>
        </w:rPr>
        <w:t xml:space="preserve">Esimerkki 5.4596</w:t>
      </w:r>
    </w:p>
    <w:p>
      <w:r>
        <w:t xml:space="preserve">Lause 1: Puiston penkki on asennettu maahan. Lause 2: Puistonpenkkiä ei voi siirtää.</w:t>
      </w:r>
    </w:p>
    <w:p>
      <w:r>
        <w:rPr>
          <w:b/>
        </w:rPr>
        <w:t xml:space="preserve">Tulos</w:t>
      </w:r>
    </w:p>
    <w:p>
      <w:r>
        <w:t xml:space="preserve">Kävelytien varrella oleva istuin on kiinnitetty tukevasti.</w:t>
      </w:r>
    </w:p>
    <w:p>
      <w:r>
        <w:rPr>
          <w:b/>
        </w:rPr>
        <w:t xml:space="preserve">Esimerkki 5.4597</w:t>
      </w:r>
    </w:p>
    <w:p>
      <w:r>
        <w:t xml:space="preserve">Lause 1: Joukko ihmisiä on kokoontunut katsomaan, kun mies puhuu korokkeelta Armenian kansanmurhasta. Lause 2: Ryhmä ihmisiä on kokoontunut paikalle.</w:t>
      </w:r>
    </w:p>
    <w:p>
      <w:r>
        <w:rPr>
          <w:b/>
        </w:rPr>
        <w:t xml:space="preserve">Tulos</w:t>
      </w:r>
    </w:p>
    <w:p>
      <w:r>
        <w:t xml:space="preserve">Ihmiset ovat opiskelijoita</w:t>
      </w:r>
    </w:p>
    <w:p>
      <w:r>
        <w:rPr>
          <w:b/>
        </w:rPr>
        <w:t xml:space="preserve">Esimerkki 5.4598</w:t>
      </w:r>
    </w:p>
    <w:p>
      <w:r>
        <w:t xml:space="preserve">Lause 1: mies, jolla on reppu, josta roikkuu huokaus Lause 2: miehellä on reppu.</w:t>
      </w:r>
    </w:p>
    <w:p>
      <w:r>
        <w:rPr>
          <w:b/>
        </w:rPr>
        <w:t xml:space="preserve">Tulos</w:t>
      </w:r>
    </w:p>
    <w:p>
      <w:r>
        <w:t xml:space="preserve">koditon mies kerjää kolikoita</w:t>
      </w:r>
    </w:p>
    <w:p>
      <w:r>
        <w:rPr>
          <w:b/>
        </w:rPr>
        <w:t xml:space="preserve">Esimerkki 5.4599</w:t>
      </w:r>
    </w:p>
    <w:p>
      <w:r>
        <w:t xml:space="preserve">Lause 1: Nuori nainen keskustelee kännykkäänsä sementtiportailla istuessaan. Lause 2: Nainen istuu ulkona.</w:t>
      </w:r>
    </w:p>
    <w:p>
      <w:r>
        <w:rPr>
          <w:b/>
        </w:rPr>
        <w:t xml:space="preserve">Tulos</w:t>
      </w:r>
    </w:p>
    <w:p>
      <w:r>
        <w:t xml:space="preserve">Rakennuksessa on useita portaita.</w:t>
      </w:r>
    </w:p>
    <w:p>
      <w:r>
        <w:rPr>
          <w:b/>
        </w:rPr>
        <w:t xml:space="preserve">Esimerkki 5.4600</w:t>
      </w:r>
    </w:p>
    <w:p>
      <w:r>
        <w:t xml:space="preserve">Lause 1: Mies puhuu pariskunnan häissä, kun he hymyilevät hänelle. Lause 2: mies puhuu häissä</w:t>
      </w:r>
    </w:p>
    <w:p>
      <w:r>
        <w:rPr>
          <w:b/>
        </w:rPr>
        <w:t xml:space="preserve">Tulos</w:t>
      </w:r>
    </w:p>
    <w:p>
      <w:r>
        <w:t xml:space="preserve">mies kohottaa maljan</w:t>
      </w:r>
    </w:p>
    <w:p>
      <w:r>
        <w:rPr>
          <w:b/>
        </w:rPr>
        <w:t xml:space="preserve">Esimerkki 5.4601</w:t>
      </w:r>
    </w:p>
    <w:p>
      <w:r>
        <w:t xml:space="preserve">Lause 1: Alaston vauva tekee kasvoja auttaessaan jotakuta sekoittamaan ruokaa Lause 2: Vauva on alasti.</w:t>
      </w:r>
    </w:p>
    <w:p>
      <w:r>
        <w:rPr>
          <w:b/>
        </w:rPr>
        <w:t xml:space="preserve">Tulos</w:t>
      </w:r>
    </w:p>
    <w:p>
      <w:r>
        <w:t xml:space="preserve">Vauva on surullinen.</w:t>
      </w:r>
    </w:p>
    <w:p>
      <w:r>
        <w:rPr>
          <w:b/>
        </w:rPr>
        <w:t xml:space="preserve">Esimerkki 5.4602</w:t>
      </w:r>
    </w:p>
    <w:p>
      <w:r>
        <w:t xml:space="preserve">Lause 1: Kaksi mekkoon pukeutunutta naista seisoo kadulla, toinen pitää toisen käsirautojen ketjua. Lause 2: Kaksi naista seisoo kadulla.</w:t>
      </w:r>
    </w:p>
    <w:p>
      <w:r>
        <w:rPr>
          <w:b/>
        </w:rPr>
        <w:t xml:space="preserve">Tulos</w:t>
      </w:r>
    </w:p>
    <w:p>
      <w:r>
        <w:t xml:space="preserve">Kaksi naista on osallisena siviiliasiassa.</w:t>
      </w:r>
    </w:p>
    <w:p>
      <w:r>
        <w:rPr>
          <w:b/>
        </w:rPr>
        <w:t xml:space="preserve">Esimerkki 5.4603</w:t>
      </w:r>
    </w:p>
    <w:p>
      <w:r>
        <w:t xml:space="preserve">Lause 1: Joku on pukeutunut suureen valkoiseen mekkoon väkijoukossa. Lause 2: Ihmisjoukossa olevalla henkilöllä on suuri valkoinen mekko.</w:t>
      </w:r>
    </w:p>
    <w:p>
      <w:r>
        <w:rPr>
          <w:b/>
        </w:rPr>
        <w:t xml:space="preserve">Tulos</w:t>
      </w:r>
    </w:p>
    <w:p>
      <w:r>
        <w:t xml:space="preserve">Morsiamella on yllään suuri valkoinen mekko.</w:t>
      </w:r>
    </w:p>
    <w:p>
      <w:r>
        <w:rPr>
          <w:b/>
        </w:rPr>
        <w:t xml:space="preserve">Esimerkki 5.4604</w:t>
      </w:r>
    </w:p>
    <w:p>
      <w:r>
        <w:t xml:space="preserve">Lause 1: Aviopari leikkaa kakkua leisat yllään. Lause 2: Aviopari seisoo vierekkäin.</w:t>
      </w:r>
    </w:p>
    <w:p>
      <w:r>
        <w:rPr>
          <w:b/>
        </w:rPr>
        <w:t xml:space="preserve">Tulos</w:t>
      </w:r>
    </w:p>
    <w:p>
      <w:r>
        <w:t xml:space="preserve">Kaksi ihmistä leikkaa suurta kakkua.</w:t>
      </w:r>
    </w:p>
    <w:p>
      <w:r>
        <w:rPr>
          <w:b/>
        </w:rPr>
        <w:t xml:space="preserve">Esimerkki 5.4605</w:t>
      </w:r>
    </w:p>
    <w:p>
      <w:r>
        <w:t xml:space="preserve">Lause 1: Nainen punaisessa paidassa ja kuumassa katselee rihkamaa pöydällä. Lause 2: Naisella on punainen paita yllään.</w:t>
      </w:r>
    </w:p>
    <w:p>
      <w:r>
        <w:rPr>
          <w:b/>
        </w:rPr>
        <w:t xml:space="preserve">Tulos</w:t>
      </w:r>
    </w:p>
    <w:p>
      <w:r>
        <w:t xml:space="preserve">Nainen ostaa koruja.</w:t>
      </w:r>
    </w:p>
    <w:p>
      <w:r>
        <w:rPr>
          <w:b/>
        </w:rPr>
        <w:t xml:space="preserve">Esimerkki 5.4606</w:t>
      </w:r>
    </w:p>
    <w:p>
      <w:r>
        <w:t xml:space="preserve">Lause 1: Jalkapalloilija pitää palloa kädessään, kun hän juoksee kenttää pitkin. Lause 2: Pelaaja juoksee pallon kanssa.</w:t>
      </w:r>
    </w:p>
    <w:p>
      <w:r>
        <w:rPr>
          <w:b/>
        </w:rPr>
        <w:t xml:space="preserve">Tulos</w:t>
      </w:r>
    </w:p>
    <w:p>
      <w:r>
        <w:t xml:space="preserve">Pelaaja pakenee toista pelaajaa, joka aikoo taklata häntä.</w:t>
      </w:r>
    </w:p>
    <w:p>
      <w:r>
        <w:rPr>
          <w:b/>
        </w:rPr>
        <w:t xml:space="preserve">Esimerkki 5.4607</w:t>
      </w:r>
    </w:p>
    <w:p>
      <w:r>
        <w:t xml:space="preserve">Lause 1: Kaksi naispuolista tenniksenpelaajaa kättelee verkon yli virkailijan ja kentänhoitajan katsoessa vierestä. Lause 2: Kaksi naista tervehtii toisiaan.</w:t>
      </w:r>
    </w:p>
    <w:p>
      <w:r>
        <w:rPr>
          <w:b/>
        </w:rPr>
        <w:t xml:space="preserve">Tulos</w:t>
      </w:r>
    </w:p>
    <w:p>
      <w:r>
        <w:t xml:space="preserve">Kaksi naista aloittaa tennisottelun.</w:t>
      </w:r>
    </w:p>
    <w:p>
      <w:r>
        <w:rPr>
          <w:b/>
        </w:rPr>
        <w:t xml:space="preserve">Esimerkki 5.4608</w:t>
      </w:r>
    </w:p>
    <w:p>
      <w:r>
        <w:t xml:space="preserve">Lause 1: Kaksi miestä hevosen vetämissä tuotekärryissä. Lause 2: On hevonen</w:t>
      </w:r>
    </w:p>
    <w:p>
      <w:r>
        <w:rPr>
          <w:b/>
        </w:rPr>
        <w:t xml:space="preserve">Tulos</w:t>
      </w:r>
    </w:p>
    <w:p>
      <w:r>
        <w:t xml:space="preserve">Tuote on tuoretta</w:t>
      </w:r>
    </w:p>
    <w:p>
      <w:r>
        <w:rPr>
          <w:b/>
        </w:rPr>
        <w:t xml:space="preserve">Esimerkki 5.4609</w:t>
      </w:r>
    </w:p>
    <w:p>
      <w:r>
        <w:t xml:space="preserve">Lause 1: Monet ihmiset juoksevat katua pitkin maratonjuoksussa katsojien seuratessa. Lause 2: Ihmiset juoksevat katua pitkin maratonilla.</w:t>
      </w:r>
    </w:p>
    <w:p>
      <w:r>
        <w:rPr>
          <w:b/>
        </w:rPr>
        <w:t xml:space="preserve">Tulos</w:t>
      </w:r>
    </w:p>
    <w:p>
      <w:r>
        <w:t xml:space="preserve">Katsojat ovat juoksijoiden perheenjäseniä.</w:t>
      </w:r>
    </w:p>
    <w:p>
      <w:r>
        <w:rPr>
          <w:b/>
        </w:rPr>
        <w:t xml:space="preserve">Esimerkki 5.4610</w:t>
      </w:r>
    </w:p>
    <w:p>
      <w:r>
        <w:t xml:space="preserve">Lause 1: Kaksi nuorta naista kävelee hitaasti. Lause 2: Kaksi nuorta naista kävelee hitaasti yhdessä.</w:t>
      </w:r>
    </w:p>
    <w:p>
      <w:r>
        <w:rPr>
          <w:b/>
        </w:rPr>
        <w:t xml:space="preserve">Tulos</w:t>
      </w:r>
    </w:p>
    <w:p>
      <w:r>
        <w:t xml:space="preserve">Pari tyttöä kävelee yhdessä leppoisaa kävelyretkeä.</w:t>
      </w:r>
    </w:p>
    <w:p>
      <w:r>
        <w:rPr>
          <w:b/>
        </w:rPr>
        <w:t xml:space="preserve">Esimerkki 5.4611</w:t>
      </w:r>
    </w:p>
    <w:p>
      <w:r>
        <w:t xml:space="preserve">Lause 1: Punapaitainen kiipeilijä on kiinnitetty köydellä, kun hän katsoo alas railoon. Lause 2: Köysi on kiinnitetty kiipeilijään.</w:t>
      </w:r>
    </w:p>
    <w:p>
      <w:r>
        <w:rPr>
          <w:b/>
        </w:rPr>
        <w:t xml:space="preserve">Tulos</w:t>
      </w:r>
    </w:p>
    <w:p>
      <w:r>
        <w:t xml:space="preserve">Kiipeilijä kiipeää seinää pitkin.</w:t>
      </w:r>
    </w:p>
    <w:p>
      <w:r>
        <w:rPr>
          <w:b/>
        </w:rPr>
        <w:t xml:space="preserve">Esimerkki 5.4612</w:t>
      </w:r>
    </w:p>
    <w:p>
      <w:r>
        <w:t xml:space="preserve">Lause 1: Mustaan paitaan ja farkkuihin pukeutunut nainen, jolla on punainen villapaita sidottuna olkapäille, virkkaa tuolilla istuen ulkona. Lause 2: Nainen istuu ulkona tuolilla.</w:t>
      </w:r>
    </w:p>
    <w:p>
      <w:r>
        <w:rPr>
          <w:b/>
        </w:rPr>
        <w:t xml:space="preserve">Tulos</w:t>
      </w:r>
    </w:p>
    <w:p>
      <w:r>
        <w:t xml:space="preserve">Nainen katsoo kaukaisuuteen.</w:t>
      </w:r>
    </w:p>
    <w:p>
      <w:r>
        <w:rPr>
          <w:b/>
        </w:rPr>
        <w:t xml:space="preserve">Esimerkki 5.4613</w:t>
      </w:r>
    </w:p>
    <w:p>
      <w:r>
        <w:t xml:space="preserve">Lause 1: Kadulla on paljon nuoria, jotka juhlivat jotain konserttia tai tapahtumaa ja heiluttavat adeleide-klubin lippuja. Lause 2: Monet nuoret ovat kadulla.</w:t>
      </w:r>
    </w:p>
    <w:p>
      <w:r>
        <w:rPr>
          <w:b/>
        </w:rPr>
        <w:t xml:space="preserve">Tulos</w:t>
      </w:r>
    </w:p>
    <w:p>
      <w:r>
        <w:t xml:space="preserve">Jotkut ihmiset eivät heiluta lippuja.</w:t>
      </w:r>
    </w:p>
    <w:p>
      <w:r>
        <w:rPr>
          <w:b/>
        </w:rPr>
        <w:t xml:space="preserve">Esimerkki 5.4614</w:t>
      </w:r>
    </w:p>
    <w:p>
      <w:r>
        <w:t xml:space="preserve">Lause 1: Joitakin ihmisiä on kerääntynyt lumisateen äärelle talon ulkopuolelle. Lause 2: Joukko ihmisiä seisoo lumikasan vieressä.</w:t>
      </w:r>
    </w:p>
    <w:p>
      <w:r>
        <w:rPr>
          <w:b/>
        </w:rPr>
        <w:t xml:space="preserve">Tulos</w:t>
      </w:r>
    </w:p>
    <w:p>
      <w:r>
        <w:t xml:space="preserve">Jotkut seisovat lumenauran hautaaman auton vieressä.</w:t>
      </w:r>
    </w:p>
    <w:p>
      <w:r>
        <w:rPr>
          <w:b/>
        </w:rPr>
        <w:t xml:space="preserve">Esimerkki 5.4615</w:t>
      </w:r>
    </w:p>
    <w:p>
      <w:r>
        <w:t xml:space="preserve">Lause 1: Pyöräilypaitainen pyöräilijänainen, jolla on pyöräilykypärä, odottaa lapsimatkustajan kanssa pysäkillä toista pyöräilijänaisen kanssa, jolla on sininen paita ja mustat housut. Lause 2: Kaksi naista pyöräilee ja toisella on lapsi.</w:t>
      </w:r>
    </w:p>
    <w:p>
      <w:r>
        <w:rPr>
          <w:b/>
        </w:rPr>
        <w:t xml:space="preserve">Tulos</w:t>
      </w:r>
    </w:p>
    <w:p>
      <w:r>
        <w:t xml:space="preserve">Naispyöräilijät tarvitsivat vesitaukoa.</w:t>
      </w:r>
    </w:p>
    <w:p>
      <w:r>
        <w:rPr>
          <w:b/>
        </w:rPr>
        <w:t xml:space="preserve">Esimerkki 5.4616</w:t>
      </w:r>
    </w:p>
    <w:p>
      <w:r>
        <w:t xml:space="preserve">Lause 1: Mies seisoo häkkyrärakennuksen päällä. Lause 2: Rakennus on tehty häkäblokista.</w:t>
      </w:r>
    </w:p>
    <w:p>
      <w:r>
        <w:rPr>
          <w:b/>
        </w:rPr>
        <w:t xml:space="preserve">Tulos</w:t>
      </w:r>
    </w:p>
    <w:p>
      <w:r>
        <w:t xml:space="preserve">Tämä mies on rakennustyöntekijä.</w:t>
      </w:r>
    </w:p>
    <w:p>
      <w:r>
        <w:rPr>
          <w:b/>
        </w:rPr>
        <w:t xml:space="preserve">Esimerkki 5.4617</w:t>
      </w:r>
    </w:p>
    <w:p>
      <w:r>
        <w:t xml:space="preserve">Lause 1: Aasialainen voimistelija, jolla on strassikivipuku ja kädessään pamppu. Lause 2: Henkilö on puvussa.</w:t>
      </w:r>
    </w:p>
    <w:p>
      <w:r>
        <w:rPr>
          <w:b/>
        </w:rPr>
        <w:t xml:space="preserve">Tulos</w:t>
      </w:r>
    </w:p>
    <w:p>
      <w:r>
        <w:t xml:space="preserve">Puku on sininen.</w:t>
      </w:r>
    </w:p>
    <w:p>
      <w:r>
        <w:rPr>
          <w:b/>
        </w:rPr>
        <w:t xml:space="preserve">Esimerkki 5.4618</w:t>
      </w:r>
    </w:p>
    <w:p>
      <w:r>
        <w:t xml:space="preserve">Lause 1: Mies nukkuu ruohikolla vihreän peiton alla. Lause 2: Henkilö nukkuu.</w:t>
      </w:r>
    </w:p>
    <w:p>
      <w:r>
        <w:rPr>
          <w:b/>
        </w:rPr>
        <w:t xml:space="preserve">Tulos</w:t>
      </w:r>
    </w:p>
    <w:p>
      <w:r>
        <w:t xml:space="preserve">Kalju mies nukkuu peiton alla.</w:t>
      </w:r>
    </w:p>
    <w:p>
      <w:r>
        <w:rPr>
          <w:b/>
        </w:rPr>
        <w:t xml:space="preserve">Esimerkki 5.4619</w:t>
      </w:r>
    </w:p>
    <w:p>
      <w:r>
        <w:t xml:space="preserve">Lause 1: Itkevä lapsi seisoo kyydin vieressä. Lause 2: Kyydin vieressä seisoo itkevä lapsi.</w:t>
      </w:r>
    </w:p>
    <w:p>
      <w:r>
        <w:rPr>
          <w:b/>
        </w:rPr>
        <w:t xml:space="preserve">Tulos</w:t>
      </w:r>
    </w:p>
    <w:p>
      <w:r>
        <w:t xml:space="preserve">Lapsi itkee äitiään</w:t>
      </w:r>
    </w:p>
    <w:p>
      <w:r>
        <w:rPr>
          <w:b/>
        </w:rPr>
        <w:t xml:space="preserve">Esimerkki 5.4620</w:t>
      </w:r>
    </w:p>
    <w:p>
      <w:r>
        <w:t xml:space="preserve">Lause 1: Sandaaleihin ja valkoisiin vaatteisiin pukeutunut pikkutyttö pitelee pientä puuhäkkiä, joka roikkuu narussa. Lause 2: Pieni tyttö pitää häkkiä kädessään ja näyttää sitä ihmisille.</w:t>
      </w:r>
    </w:p>
    <w:p>
      <w:r>
        <w:rPr>
          <w:b/>
        </w:rPr>
        <w:t xml:space="preserve">Tulos</w:t>
      </w:r>
    </w:p>
    <w:p>
      <w:r>
        <w:t xml:space="preserve">Tytöllä, jolla on sandaalit ja valkoiset vaatteet, on lemmikki häkin sisällä.</w:t>
      </w:r>
    </w:p>
    <w:p>
      <w:r>
        <w:rPr>
          <w:b/>
        </w:rPr>
        <w:t xml:space="preserve">Esimerkki 5.4621</w:t>
      </w:r>
    </w:p>
    <w:p>
      <w:r>
        <w:t xml:space="preserve">Lause 1: Ryhmä kaikenikäisiä ihmisiä kuuntelee solistin konserttia. Lause 2: Henkilö esiintyy yleisölle.</w:t>
      </w:r>
    </w:p>
    <w:p>
      <w:r>
        <w:rPr>
          <w:b/>
        </w:rPr>
        <w:t xml:space="preserve">Tulos</w:t>
      </w:r>
    </w:p>
    <w:p>
      <w:r>
        <w:t xml:space="preserve">Ihmiset pitävät esityksestä.</w:t>
      </w:r>
    </w:p>
    <w:p>
      <w:r>
        <w:rPr>
          <w:b/>
        </w:rPr>
        <w:t xml:space="preserve">Esimerkki 5.4622</w:t>
      </w:r>
    </w:p>
    <w:p>
      <w:r>
        <w:t xml:space="preserve">Lause 1: Violettiin pukeutunut henkilö kävelee kadulla. Lause 2: Henkilö kävelee kadulla.</w:t>
      </w:r>
    </w:p>
    <w:p>
      <w:r>
        <w:rPr>
          <w:b/>
        </w:rPr>
        <w:t xml:space="preserve">Tulos</w:t>
      </w:r>
    </w:p>
    <w:p>
      <w:r>
        <w:t xml:space="preserve">Henkilö kävelee kauppaan.</w:t>
      </w:r>
    </w:p>
    <w:p>
      <w:r>
        <w:rPr>
          <w:b/>
        </w:rPr>
        <w:t xml:space="preserve">Esimerkki 5.4623</w:t>
      </w:r>
    </w:p>
    <w:p>
      <w:r>
        <w:t xml:space="preserve">Lause 1: Poika kävelee matalan, heijastavan veden poikki puistoalueella, taustalla meri. Lause 2: Poika kävelee.</w:t>
      </w:r>
    </w:p>
    <w:p>
      <w:r>
        <w:rPr>
          <w:b/>
        </w:rPr>
        <w:t xml:space="preserve">Tulos</w:t>
      </w:r>
    </w:p>
    <w:p>
      <w:r>
        <w:t xml:space="preserve">Poika kävelee ulkona.</w:t>
      </w:r>
    </w:p>
    <w:p>
      <w:r>
        <w:rPr>
          <w:b/>
        </w:rPr>
        <w:t xml:space="preserve">Esimerkki 5.4624</w:t>
      </w:r>
    </w:p>
    <w:p>
      <w:r>
        <w:t xml:space="preserve">Lause 1: ruskea koira leikkii letkulla. Lause 2: koira leikkii.</w:t>
      </w:r>
    </w:p>
    <w:p>
      <w:r>
        <w:rPr>
          <w:b/>
        </w:rPr>
        <w:t xml:space="preserve">Tulos</w:t>
      </w:r>
    </w:p>
    <w:p>
      <w:r>
        <w:t xml:space="preserve">Koira leikkii isäntänsä talon takapihalla.</w:t>
      </w:r>
    </w:p>
    <w:p>
      <w:r>
        <w:rPr>
          <w:b/>
        </w:rPr>
        <w:t xml:space="preserve">Esimerkki 5.4625</w:t>
      </w:r>
    </w:p>
    <w:p>
      <w:r>
        <w:t xml:space="preserve">Lause 1: Oranssipaitainen pikkupoika, jolla on varvassandaalit kädessään, pitää kättä päänsä päällä. Lause 2: Oranssiin paitaan pukeutunut poika pitää kenkiä päänsä päällä.</w:t>
      </w:r>
    </w:p>
    <w:p>
      <w:r>
        <w:rPr>
          <w:b/>
        </w:rPr>
        <w:t xml:space="preserve">Tulos</w:t>
      </w:r>
    </w:p>
    <w:p>
      <w:r>
        <w:t xml:space="preserve">Poika on nyt paljain jaloin, koska hänellä on varvastossut päässä.</w:t>
      </w:r>
    </w:p>
    <w:p>
      <w:r>
        <w:rPr>
          <w:b/>
        </w:rPr>
        <w:t xml:space="preserve">Esimerkki 5.4626</w:t>
      </w:r>
    </w:p>
    <w:p>
      <w:r>
        <w:t xml:space="preserve">Lause 1: Surffaaja ratsastaa aalloilla. Lause 2: Henkilö on surffilaudalla.</w:t>
      </w:r>
    </w:p>
    <w:p>
      <w:r>
        <w:rPr>
          <w:b/>
        </w:rPr>
        <w:t xml:space="preserve">Tulos</w:t>
      </w:r>
    </w:p>
    <w:p>
      <w:r>
        <w:t xml:space="preserve">Nuori nainen ratsastaa valtavaa aaltoa vihreällä surffilaudallaan.</w:t>
      </w:r>
    </w:p>
    <w:p>
      <w:r>
        <w:rPr>
          <w:b/>
        </w:rPr>
        <w:t xml:space="preserve">Esimerkki 5.4627</w:t>
      </w:r>
    </w:p>
    <w:p>
      <w:r>
        <w:t xml:space="preserve">Lause 1: Kaksi ihmistä seisoo vesiväylän kanavan vieressä. Lause 2: Veden vieressä on ihmisiä.</w:t>
      </w:r>
    </w:p>
    <w:p>
      <w:r>
        <w:rPr>
          <w:b/>
        </w:rPr>
        <w:t xml:space="preserve">Tulos</w:t>
      </w:r>
    </w:p>
    <w:p>
      <w:r>
        <w:t xml:space="preserve">Ihmiset nauttivat juoksevan veden äänestä.</w:t>
      </w:r>
    </w:p>
    <w:p>
      <w:r>
        <w:rPr>
          <w:b/>
        </w:rPr>
        <w:t xml:space="preserve">Esimerkki 5.4628</w:t>
      </w:r>
    </w:p>
    <w:p>
      <w:r>
        <w:t xml:space="preserve">Lause 1: ruskea ja musta koira juoksee rannalla lähellä rantaa. Lause 2: Koira juoksee rannalla.</w:t>
      </w:r>
    </w:p>
    <w:p>
      <w:r>
        <w:rPr>
          <w:b/>
        </w:rPr>
        <w:t xml:space="preserve">Tulos</w:t>
      </w:r>
    </w:p>
    <w:p>
      <w:r>
        <w:t xml:space="preserve">Koira juoksentelee ympäriinsä omistajansa katsellessa rantatuolista.</w:t>
      </w:r>
    </w:p>
    <w:p>
      <w:r>
        <w:rPr>
          <w:b/>
        </w:rPr>
        <w:t xml:space="preserve">Esimerkki 5.4629</w:t>
      </w:r>
    </w:p>
    <w:p>
      <w:r>
        <w:t xml:space="preserve">Lause 1: Lumilautailija lentää ilmassa. Lause 2: Henkilö ja lumilauta ovat ilmassa.</w:t>
      </w:r>
    </w:p>
    <w:p>
      <w:r>
        <w:rPr>
          <w:b/>
        </w:rPr>
        <w:t xml:space="preserve">Tulos</w:t>
      </w:r>
    </w:p>
    <w:p>
      <w:r>
        <w:t xml:space="preserve">Lumilautailija pakenee kelkalla takaa-ajavaa vihaista jetiä.</w:t>
      </w:r>
    </w:p>
    <w:p>
      <w:r>
        <w:rPr>
          <w:b/>
        </w:rPr>
        <w:t xml:space="preserve">Esimerkki 5.4630</w:t>
      </w:r>
    </w:p>
    <w:p>
      <w:r>
        <w:t xml:space="preserve">Lause 1: Mies, jolla on kasvomeikki ja suusta roikkuu punainen kangaspala, on poliisin saattamana. Lause 2: Poliisi kävelee jonkun kanssa.</w:t>
      </w:r>
    </w:p>
    <w:p>
      <w:r>
        <w:rPr>
          <w:b/>
        </w:rPr>
        <w:t xml:space="preserve">Tulos</w:t>
      </w:r>
    </w:p>
    <w:p>
      <w:r>
        <w:t xml:space="preserve">Mies on pidätetty rauhan häirinnästä.</w:t>
      </w:r>
    </w:p>
    <w:p>
      <w:r>
        <w:rPr>
          <w:b/>
        </w:rPr>
        <w:t xml:space="preserve">Esimerkki 5.4631</w:t>
      </w:r>
    </w:p>
    <w:p>
      <w:r>
        <w:t xml:space="preserve">Lause 1: Kaksi ihmistä seisoo punaisen kottikärryn vieressä. Lause 2: Kaksi ihmistä seisoo pystyssä.</w:t>
      </w:r>
    </w:p>
    <w:p>
      <w:r>
        <w:rPr>
          <w:b/>
        </w:rPr>
        <w:t xml:space="preserve">Tulos</w:t>
      </w:r>
    </w:p>
    <w:p>
      <w:r>
        <w:t xml:space="preserve">Kaksi ihmistä seisoo heinäkärryn vieressä.</w:t>
      </w:r>
    </w:p>
    <w:p>
      <w:r>
        <w:rPr>
          <w:b/>
        </w:rPr>
        <w:t xml:space="preserve">Esimerkki 5.4632</w:t>
      </w:r>
    </w:p>
    <w:p>
      <w:r>
        <w:t xml:space="preserve">Lause 1: Mies seisoo katselemassa merta korotetulla korokkeella kahden suuren pylvään välissä, joissa on valtava kello Lause 2: Yksi mies katselee merta.</w:t>
      </w:r>
    </w:p>
    <w:p>
      <w:r>
        <w:rPr>
          <w:b/>
        </w:rPr>
        <w:t xml:space="preserve">Tulos</w:t>
      </w:r>
    </w:p>
    <w:p>
      <w:r>
        <w:t xml:space="preserve">mies on neljäkymmentä</w:t>
      </w:r>
    </w:p>
    <w:p>
      <w:r>
        <w:rPr>
          <w:b/>
        </w:rPr>
        <w:t xml:space="preserve">Esimerkki 5.4633</w:t>
      </w:r>
    </w:p>
    <w:p>
      <w:r>
        <w:t xml:space="preserve">Lause 1: Nuori tyttö leikkii rakennuspalikoilla päiväkodissa. Lause 2: Pienet lapset oppivat leikkimällä.</w:t>
      </w:r>
    </w:p>
    <w:p>
      <w:r>
        <w:rPr>
          <w:b/>
        </w:rPr>
        <w:t xml:space="preserve">Tulos</w:t>
      </w:r>
    </w:p>
    <w:p>
      <w:r>
        <w:t xml:space="preserve">Ihmelapsi rakentaa Eiffel-tornin ja osaa myös tavata sen.</w:t>
      </w:r>
    </w:p>
    <w:p>
      <w:r>
        <w:rPr>
          <w:b/>
        </w:rPr>
        <w:t xml:space="preserve">Esimerkki 5.4634</w:t>
      </w:r>
    </w:p>
    <w:p>
      <w:r>
        <w:t xml:space="preserve">Lause 1: Paitainen ja mustaliivinen mies kantaa kansiota kadun yli. Lause 2: Mies kävelee kadulla.</w:t>
      </w:r>
    </w:p>
    <w:p>
      <w:r>
        <w:rPr>
          <w:b/>
        </w:rPr>
        <w:t xml:space="preserve">Tulos</w:t>
      </w:r>
    </w:p>
    <w:p>
      <w:r>
        <w:t xml:space="preserve">Mies on matkalla kokoukseen.</w:t>
      </w:r>
    </w:p>
    <w:p>
      <w:r>
        <w:rPr>
          <w:b/>
        </w:rPr>
        <w:t xml:space="preserve">Esimerkki 5.4635</w:t>
      </w:r>
    </w:p>
    <w:p>
      <w:r>
        <w:t xml:space="preserve">Lause 1: Mies, jolla on keltainen rannekoru, leikkaa kakkua. Lause 2: Mies leikkaa kakkua.</w:t>
      </w:r>
    </w:p>
    <w:p>
      <w:r>
        <w:rPr>
          <w:b/>
        </w:rPr>
        <w:t xml:space="preserve">Tulos</w:t>
      </w:r>
    </w:p>
    <w:p>
      <w:r>
        <w:t xml:space="preserve">Kaveri leikkaa kakun väärin.</w:t>
      </w:r>
    </w:p>
    <w:p>
      <w:r>
        <w:rPr>
          <w:b/>
        </w:rPr>
        <w:t xml:space="preserve">Esimerkki 5.4636</w:t>
      </w:r>
    </w:p>
    <w:p>
      <w:r>
        <w:t xml:space="preserve">Lause 1: Paljasjalkainen pikkutyttö shortseissa ja t-paidassa juoksee kohti taantuvaa vuorovettä. Lause 2: Tyttö on ulkona.</w:t>
      </w:r>
    </w:p>
    <w:p>
      <w:r>
        <w:rPr>
          <w:b/>
        </w:rPr>
        <w:t xml:space="preserve">Tulos</w:t>
      </w:r>
    </w:p>
    <w:p>
      <w:r>
        <w:t xml:space="preserve">Tyttö on menossa uimaan.</w:t>
      </w:r>
    </w:p>
    <w:p>
      <w:r>
        <w:rPr>
          <w:b/>
        </w:rPr>
        <w:t xml:space="preserve">Esimerkki 5.4637</w:t>
      </w:r>
    </w:p>
    <w:p>
      <w:r>
        <w:t xml:space="preserve">Lause 1: Nuori nainen katselee vanhemman, punatukkaisen naisen valmistamia hedelmäkuppeja. Lause 2: Nämä kaksi naista ovat hedelmäpikareiden äärellä...</w:t>
      </w:r>
    </w:p>
    <w:p>
      <w:r>
        <w:rPr>
          <w:b/>
        </w:rPr>
        <w:t xml:space="preserve">Tulos</w:t>
      </w:r>
    </w:p>
    <w:p>
      <w:r>
        <w:t xml:space="preserve">Nuoret naiset näyttävät ostavan välipalaa</w:t>
      </w:r>
    </w:p>
    <w:p>
      <w:r>
        <w:rPr>
          <w:b/>
        </w:rPr>
        <w:t xml:space="preserve">Esimerkki 5.4638</w:t>
      </w:r>
    </w:p>
    <w:p>
      <w:r>
        <w:t xml:space="preserve">Lause 1: vaalea mies, jolla on punaiset shortsit ja tummansininen paita ja jolla on maila kädessään Lause 2: henkilöllä on tumma paita.</w:t>
      </w:r>
    </w:p>
    <w:p>
      <w:r>
        <w:rPr>
          <w:b/>
        </w:rPr>
        <w:t xml:space="preserve">Tulos</w:t>
      </w:r>
    </w:p>
    <w:p>
      <w:r>
        <w:t xml:space="preserve">Mies on tenniskentällä.</w:t>
      </w:r>
    </w:p>
    <w:p>
      <w:r>
        <w:rPr>
          <w:b/>
        </w:rPr>
        <w:t xml:space="preserve">Esimerkki 5.4639</w:t>
      </w:r>
    </w:p>
    <w:p>
      <w:r>
        <w:t xml:space="preserve">Lause 1: 1 mies ajaa pyörällä maata pitkin. Lause 2: Ihminen ajaa pyörällä.</w:t>
      </w:r>
    </w:p>
    <w:p>
      <w:r>
        <w:rPr>
          <w:b/>
        </w:rPr>
        <w:t xml:space="preserve">Tulos</w:t>
      </w:r>
    </w:p>
    <w:p>
      <w:r>
        <w:t xml:space="preserve">Pyörä on sininen.</w:t>
      </w:r>
    </w:p>
    <w:p>
      <w:r>
        <w:rPr>
          <w:b/>
        </w:rPr>
        <w:t xml:space="preserve">Esimerkki 5.4640</w:t>
      </w:r>
    </w:p>
    <w:p>
      <w:r>
        <w:t xml:space="preserve">Lause 1: Kadulla olevan väkijoukon keskellä kookosjuoma kädessään oleva nainen tanssii rusketettuun takkiin pukeutuneen miehen vieressä. Lause 2: Nainen tanssii kadulla.</w:t>
      </w:r>
    </w:p>
    <w:p>
      <w:r>
        <w:rPr>
          <w:b/>
        </w:rPr>
        <w:t xml:space="preserve">Tulos</w:t>
      </w:r>
    </w:p>
    <w:p>
      <w:r>
        <w:t xml:space="preserve">Nainen tanssii ihmisjoukossa konsertin aikana.</w:t>
      </w:r>
    </w:p>
    <w:p>
      <w:r>
        <w:rPr>
          <w:b/>
        </w:rPr>
        <w:t xml:space="preserve">Esimerkki 5.4641</w:t>
      </w:r>
    </w:p>
    <w:p>
      <w:r>
        <w:t xml:space="preserve">Lause 1: Kaksi koiranpentua nykii rättiä ruohikossa. Lause 2: Kaksi koiranpentua leikkii ulkona.</w:t>
      </w:r>
    </w:p>
    <w:p>
      <w:r>
        <w:rPr>
          <w:b/>
        </w:rPr>
        <w:t xml:space="preserve">Tulos</w:t>
      </w:r>
    </w:p>
    <w:p>
      <w:r>
        <w:t xml:space="preserve">Jotkut pennut tassuttelevat rättiä.</w:t>
      </w:r>
    </w:p>
    <w:p>
      <w:r>
        <w:rPr>
          <w:b/>
        </w:rPr>
        <w:t xml:space="preserve">Esimerkki 5.4642</w:t>
      </w:r>
    </w:p>
    <w:p>
      <w:r>
        <w:t xml:space="preserve">Lause 1: Silta puhuu sulhasen kanssa ja tämä raapii päätään. Lause 2: Morsian puhuu</w:t>
      </w:r>
    </w:p>
    <w:p>
      <w:r>
        <w:rPr>
          <w:b/>
        </w:rPr>
        <w:t xml:space="preserve">Tulos</w:t>
      </w:r>
    </w:p>
    <w:p>
      <w:r>
        <w:t xml:space="preserve">Sulhanen on hämmentynyt</w:t>
      </w:r>
    </w:p>
    <w:p>
      <w:r>
        <w:rPr>
          <w:b/>
        </w:rPr>
        <w:t xml:space="preserve">Esimerkki 5.4643</w:t>
      </w:r>
    </w:p>
    <w:p>
      <w:r>
        <w:t xml:space="preserve">Lause 1: Kuusi ihmistä seisoo El Tamborin kaiteella. Lause 2: Kuusi ihmistä seisoo kaiteella.</w:t>
      </w:r>
    </w:p>
    <w:p>
      <w:r>
        <w:rPr>
          <w:b/>
        </w:rPr>
        <w:t xml:space="preserve">Tulos</w:t>
      </w:r>
    </w:p>
    <w:p>
      <w:r>
        <w:t xml:space="preserve">Kuusi ihmistä katsoo konserttia El Tamborissa.</w:t>
      </w:r>
    </w:p>
    <w:p>
      <w:r>
        <w:rPr>
          <w:b/>
        </w:rPr>
        <w:t xml:space="preserve">Esimerkki 5.4644</w:t>
      </w:r>
    </w:p>
    <w:p>
      <w:r>
        <w:t xml:space="preserve">Lause 1: Ryhmä koulupukuisia tyttöjä kävelee kaupungin aukion ohi, jonka taustalla on suuri klassisen näköinen kirkko. Lause 2: Ryhmä tyttöjä kävelee kaupungin läpi.</w:t>
      </w:r>
    </w:p>
    <w:p>
      <w:r>
        <w:rPr>
          <w:b/>
        </w:rPr>
        <w:t xml:space="preserve">Tulos</w:t>
      </w:r>
    </w:p>
    <w:p>
      <w:r>
        <w:t xml:space="preserve">Joukko lukiolaistyttöjä kävelee pizzerian ohi.</w:t>
      </w:r>
    </w:p>
    <w:p>
      <w:r>
        <w:rPr>
          <w:b/>
        </w:rPr>
        <w:t xml:space="preserve">Esimerkki 5.4645</w:t>
      </w:r>
    </w:p>
    <w:p>
      <w:r>
        <w:t xml:space="preserve">Lause 1: Mies raidallisessa paidassa ja sinisissä farkuissa nukkuu rappusella. Lause 2: Paitainen henkilö</w:t>
      </w:r>
    </w:p>
    <w:p>
      <w:r>
        <w:rPr>
          <w:b/>
        </w:rPr>
        <w:t xml:space="preserve">Tulos</w:t>
      </w:r>
    </w:p>
    <w:p>
      <w:r>
        <w:t xml:space="preserve">Pitkä henkilö paidassa</w:t>
      </w:r>
    </w:p>
    <w:p>
      <w:r>
        <w:rPr>
          <w:b/>
        </w:rPr>
        <w:t xml:space="preserve">Esimerkki 5.4646</w:t>
      </w:r>
    </w:p>
    <w:p>
      <w:r>
        <w:t xml:space="preserve">Lause 1: Jazzbändi soittaa livenä. Lause 2: Jazzbändi soittaa musiikkia.</w:t>
      </w:r>
    </w:p>
    <w:p>
      <w:r>
        <w:rPr>
          <w:b/>
        </w:rPr>
        <w:t xml:space="preserve">Tulos</w:t>
      </w:r>
    </w:p>
    <w:p>
      <w:r>
        <w:t xml:space="preserve">He soittavat paikallisessa baarissa.</w:t>
      </w:r>
    </w:p>
    <w:p>
      <w:r>
        <w:rPr>
          <w:b/>
        </w:rPr>
        <w:t xml:space="preserve">Esimerkki 5.4647</w:t>
      </w:r>
    </w:p>
    <w:p>
      <w:r>
        <w:t xml:space="preserve">Lause 1: Mies ja nainen laskevat pyyhkeitä rannalla. Lause 2: Mies ja nainen ovat rannalla.</w:t>
      </w:r>
    </w:p>
    <w:p>
      <w:r>
        <w:rPr>
          <w:b/>
        </w:rPr>
        <w:t xml:space="preserve">Tulos</w:t>
      </w:r>
    </w:p>
    <w:p>
      <w:r>
        <w:t xml:space="preserve">Pyöräilijä kaatuu hypyn yli.</w:t>
      </w:r>
    </w:p>
    <w:p>
      <w:r>
        <w:rPr>
          <w:b/>
        </w:rPr>
        <w:t xml:space="preserve">Esimerkki 5.4648</w:t>
      </w:r>
    </w:p>
    <w:p>
      <w:r>
        <w:t xml:space="preserve">Lause 1: Sinipaitainen poika heiluttaa pesäpallomailaa kohti palloa, kun punakypäräinen poika odottaa saavansa hänet kiinni. Lause 2: Sinipaitainen poika heiluttaa pesäpallomailaa palloa kohti.</w:t>
      </w:r>
    </w:p>
    <w:p>
      <w:r>
        <w:rPr>
          <w:b/>
        </w:rPr>
        <w:t xml:space="preserve">Tulos</w:t>
      </w:r>
    </w:p>
    <w:p>
      <w:r>
        <w:t xml:space="preserve">Poika on kastellut housunsa.</w:t>
      </w:r>
    </w:p>
    <w:p>
      <w:r>
        <w:rPr>
          <w:b/>
        </w:rPr>
        <w:t xml:space="preserve">Esimerkki 5.4649</w:t>
      </w:r>
    </w:p>
    <w:p>
      <w:r>
        <w:t xml:space="preserve">Lause 1: Aasialainen lapsi puhaltaa kuplia. Lause 2: Poika puhaltaa kuplia.</w:t>
      </w:r>
    </w:p>
    <w:p>
      <w:r>
        <w:rPr>
          <w:b/>
        </w:rPr>
        <w:t xml:space="preserve">Tulos</w:t>
      </w:r>
    </w:p>
    <w:p>
      <w:r>
        <w:t xml:space="preserve">Poika puhaltaa kuplia ja itkee.</w:t>
      </w:r>
    </w:p>
    <w:p>
      <w:r>
        <w:rPr>
          <w:b/>
        </w:rPr>
        <w:t xml:space="preserve">Esimerkki 5.4650</w:t>
      </w:r>
    </w:p>
    <w:p>
      <w:r>
        <w:t xml:space="preserve">Lause 1: Punaiseen peliasuun pukeutunut poika yrittää välttää ulosajon kotipesällä, kun siniseen peliasuun pukeutunut kiinniottaja yrittää saada hänet kiinni. Lause 2: Poika juoksee kotilavalle, kun kiinniottaja yrittää saada hänet ulos.</w:t>
      </w:r>
    </w:p>
    <w:p>
      <w:r>
        <w:rPr>
          <w:b/>
        </w:rPr>
        <w:t xml:space="preserve">Tulos</w:t>
      </w:r>
    </w:p>
    <w:p>
      <w:r>
        <w:t xml:space="preserve">Poika yrittää päästä kotipesälle, mutta kiinniottaja aikoo merkitä hänet ulos.</w:t>
      </w:r>
    </w:p>
    <w:p>
      <w:r>
        <w:rPr>
          <w:b/>
        </w:rPr>
        <w:t xml:space="preserve">Esimerkki 5.4651</w:t>
      </w:r>
    </w:p>
    <w:p>
      <w:r>
        <w:t xml:space="preserve">Lause 1: Mustapaitainen joukkue juhlii keskenään. Lause 2: Joukkue juhlii yhdessä.</w:t>
      </w:r>
    </w:p>
    <w:p>
      <w:r>
        <w:rPr>
          <w:b/>
        </w:rPr>
        <w:t xml:space="preserve">Tulos</w:t>
      </w:r>
    </w:p>
    <w:p>
      <w:r>
        <w:t xml:space="preserve">Mustapaitainen joukkue juhlii ylivoimaista voittoaan keskenään.</w:t>
      </w:r>
    </w:p>
    <w:p>
      <w:r>
        <w:rPr>
          <w:b/>
        </w:rPr>
        <w:t xml:space="preserve">Esimerkki 5.4652</w:t>
      </w:r>
    </w:p>
    <w:p>
      <w:r>
        <w:t xml:space="preserve">Lause 1: Miehellä on sininen napillinen paita ja aurinkolasit. Lause 2: Mies on rento.</w:t>
      </w:r>
    </w:p>
    <w:p>
      <w:r>
        <w:rPr>
          <w:b/>
        </w:rPr>
        <w:t xml:space="preserve">Tulos</w:t>
      </w:r>
    </w:p>
    <w:p>
      <w:r>
        <w:t xml:space="preserve">Mies on ulkona.</w:t>
      </w:r>
    </w:p>
    <w:p>
      <w:r>
        <w:rPr>
          <w:b/>
        </w:rPr>
        <w:t xml:space="preserve">Esimerkki 5.4653</w:t>
      </w:r>
    </w:p>
    <w:p>
      <w:r>
        <w:t xml:space="preserve">Lause 1: Tuolla on mies, jolla on musta hattu ja lilan esiliinan peittämä päähine, ja hänen kätensä nojaa tolppaan. Lause 2: Mies, jolla on hattu ja esiliina päällään ja joka lepuuttaa kättään pylvääseen.</w:t>
      </w:r>
    </w:p>
    <w:p>
      <w:r>
        <w:rPr>
          <w:b/>
        </w:rPr>
        <w:t xml:space="preserve">Tulos</w:t>
      </w:r>
    </w:p>
    <w:p>
      <w:r>
        <w:t xml:space="preserve">Mies pukeutuneena seisoo tolpan lähellä</w:t>
      </w:r>
    </w:p>
    <w:p>
      <w:r>
        <w:rPr>
          <w:b/>
        </w:rPr>
        <w:t xml:space="preserve">Esimerkki 5.4654</w:t>
      </w:r>
    </w:p>
    <w:p>
      <w:r>
        <w:t xml:space="preserve">Lause 1: Tässä lähikuvassa nuori, viattoman näköinen poika, jolla on sekaiset hiukset ja joka pitää molemmilla käsillään kädessään muovista, vihreää ja oranssia rantapalloa, jossa on perhoskuvio, kun aurinko paistaa hänen ylleen oikealta. Lause 2: Kuva pojasta, jolla on kädessään esine.</w:t>
      </w:r>
    </w:p>
    <w:p>
      <w:r>
        <w:rPr>
          <w:b/>
        </w:rPr>
        <w:t xml:space="preserve">Tulos</w:t>
      </w:r>
    </w:p>
    <w:p>
      <w:r>
        <w:t xml:space="preserve">Poika on rannalla.</w:t>
      </w:r>
    </w:p>
    <w:p>
      <w:r>
        <w:rPr>
          <w:b/>
        </w:rPr>
        <w:t xml:space="preserve">Esimerkki 5.4655</w:t>
      </w:r>
    </w:p>
    <w:p>
      <w:r>
        <w:t xml:space="preserve">Lause 1: Neljä naista tanssii yhdessä "Aloha"-juhlissa jonkun kotona, kun siniseen t-paitaan pukeutunut mies seisoo lähellä. Lause 2: Naiset tanssivat.</w:t>
      </w:r>
    </w:p>
    <w:p>
      <w:r>
        <w:rPr>
          <w:b/>
        </w:rPr>
        <w:t xml:space="preserve">Tulos</w:t>
      </w:r>
    </w:p>
    <w:p>
      <w:r>
        <w:t xml:space="preserve">Neljä yhdessä tanssivaa naista hymyilee ja pitää hauskaa.</w:t>
      </w:r>
    </w:p>
    <w:p>
      <w:r>
        <w:rPr>
          <w:b/>
        </w:rPr>
        <w:t xml:space="preserve">Esimerkki 5.4656</w:t>
      </w:r>
    </w:p>
    <w:p>
      <w:r>
        <w:t xml:space="preserve">Lause 1: Monet ihmiset istuvat juhlallisissa tilaisuuksissa pitkän illallispöydän ääressä. Lause 2: Nämä ihmiset eivät ole epävirallisessa tilaisuudessa.</w:t>
      </w:r>
    </w:p>
    <w:p>
      <w:r>
        <w:rPr>
          <w:b/>
        </w:rPr>
        <w:t xml:space="preserve">Tulos</w:t>
      </w:r>
    </w:p>
    <w:p>
      <w:r>
        <w:t xml:space="preserve">Ihmiset ovat syntymäpäiväillallisella.</w:t>
      </w:r>
    </w:p>
    <w:p>
      <w:r>
        <w:rPr>
          <w:b/>
        </w:rPr>
        <w:t xml:space="preserve">Esimerkki 5.4657</w:t>
      </w:r>
    </w:p>
    <w:p>
      <w:r>
        <w:t xml:space="preserve">Lause 1: Mies, jolla on punainen reppu, ja farkkutakkinen nainen, joka seisoo kaiteen vieressä ruskettuneen koiran kanssa. Lause 2: Kaksi ihmistä kaiteen vieressä koiran kanssa.</w:t>
      </w:r>
    </w:p>
    <w:p>
      <w:r>
        <w:rPr>
          <w:b/>
        </w:rPr>
        <w:t xml:space="preserve">Tulos</w:t>
      </w:r>
    </w:p>
    <w:p>
      <w:r>
        <w:t xml:space="preserve">Kaksi ihmistä vaeltamassa koiransa kanssa.</w:t>
      </w:r>
    </w:p>
    <w:p>
      <w:r>
        <w:rPr>
          <w:b/>
        </w:rPr>
        <w:t xml:space="preserve">Esimerkki 5.4658</w:t>
      </w:r>
    </w:p>
    <w:p>
      <w:r>
        <w:t xml:space="preserve">Lause 1: Kolme ihmistä istuu yhdessä pöydän ääressä. Lause 2: Kolme ihmistä istuu pöydässä.</w:t>
      </w:r>
    </w:p>
    <w:p>
      <w:r>
        <w:rPr>
          <w:b/>
        </w:rPr>
        <w:t xml:space="preserve">Tulos</w:t>
      </w:r>
    </w:p>
    <w:p>
      <w:r>
        <w:t xml:space="preserve">Ihmiset ovat ystäviä.</w:t>
      </w:r>
    </w:p>
    <w:p>
      <w:r>
        <w:rPr>
          <w:b/>
        </w:rPr>
        <w:t xml:space="preserve">Esimerkki 5.4659</w:t>
      </w:r>
    </w:p>
    <w:p>
      <w:r>
        <w:t xml:space="preserve">Lause 1: Puseroon pukeutunut nainen koskettaa lammasta. Lause 2: Topissa oleva nainen silittää eläintä.</w:t>
      </w:r>
    </w:p>
    <w:p>
      <w:r>
        <w:rPr>
          <w:b/>
        </w:rPr>
        <w:t xml:space="preserve">Tulos</w:t>
      </w:r>
    </w:p>
    <w:p>
      <w:r>
        <w:t xml:space="preserve">Naiset hymyilevät.</w:t>
      </w:r>
    </w:p>
    <w:p>
      <w:r>
        <w:rPr>
          <w:b/>
        </w:rPr>
        <w:t xml:space="preserve">Esimerkki 5.4660</w:t>
      </w:r>
    </w:p>
    <w:p>
      <w:r>
        <w:t xml:space="preserve">Lause 1: Musta koira syöksyy pihalla jotain. Lause 2: Musta koira on pihalla.</w:t>
      </w:r>
    </w:p>
    <w:p>
      <w:r>
        <w:rPr>
          <w:b/>
        </w:rPr>
        <w:t xml:space="preserve">Tulos</w:t>
      </w:r>
    </w:p>
    <w:p>
      <w:r>
        <w:t xml:space="preserve">Musta koira leikkii pihalla.</w:t>
      </w:r>
    </w:p>
    <w:p>
      <w:r>
        <w:rPr>
          <w:b/>
        </w:rPr>
        <w:t xml:space="preserve">Esimerkki 5.4661</w:t>
      </w:r>
    </w:p>
    <w:p>
      <w:r>
        <w:t xml:space="preserve">Lause 1: Koirat leikkivät omistajansa kanssa lammen rannalla Lause 2: Koirat ovat ulkona.</w:t>
      </w:r>
    </w:p>
    <w:p>
      <w:r>
        <w:rPr>
          <w:b/>
        </w:rPr>
        <w:t xml:space="preserve">Tulos</w:t>
      </w:r>
    </w:p>
    <w:p>
      <w:r>
        <w:t xml:space="preserve">Koirat valmistautuvat hyppäämään lammelle.</w:t>
      </w:r>
    </w:p>
    <w:p>
      <w:r>
        <w:rPr>
          <w:b/>
        </w:rPr>
        <w:t xml:space="preserve">Esimerkki 5.4662</w:t>
      </w:r>
    </w:p>
    <w:p>
      <w:r>
        <w:t xml:space="preserve">Lause 1: 7 mustiin juoksuasuihin pukeutunutta armeijan miestä on kärjessä juoksukilpailussa 7:ää sinisiin juoksuasuihin pukeutunutta juoksijaa vastaan, jotka juoksevat punnerruksia tekevien armeijan miesten ja armeijan johtajien seuratessa. Lause 2: Armeijan miehet juoksevat kilpaa radalla.</w:t>
      </w:r>
    </w:p>
    <w:p>
      <w:r>
        <w:rPr>
          <w:b/>
        </w:rPr>
        <w:t xml:space="preserve">Tulos</w:t>
      </w:r>
    </w:p>
    <w:p>
      <w:r>
        <w:t xml:space="preserve">Juoksevat miehet ovat lihavia.</w:t>
      </w:r>
    </w:p>
    <w:p>
      <w:r>
        <w:rPr>
          <w:b/>
        </w:rPr>
        <w:t xml:space="preserve">Esimerkki 5.4663</w:t>
      </w:r>
    </w:p>
    <w:p>
      <w:r>
        <w:t xml:space="preserve">Lause 1: Kaksi nuorta miestä seisoo lumisena iltana kodin avoimella ulko-ovella. Lause 2: Kaksi nuorta miestä seisoo ovensuussa.</w:t>
      </w:r>
    </w:p>
    <w:p>
      <w:r>
        <w:rPr>
          <w:b/>
        </w:rPr>
        <w:t xml:space="preserve">Tulos</w:t>
      </w:r>
    </w:p>
    <w:p>
      <w:r>
        <w:t xml:space="preserve">Kaksi nuorta miestä katselee lumimyrskyä.</w:t>
      </w:r>
    </w:p>
    <w:p>
      <w:r>
        <w:rPr>
          <w:b/>
        </w:rPr>
        <w:t xml:space="preserve">Esimerkki 5.4664</w:t>
      </w:r>
    </w:p>
    <w:p>
      <w:r>
        <w:t xml:space="preserve">Lause 1: Valkoisiin vaatteisiin ja valkoiseen hattuun pukeutunut nainen seisoo tennisverkon takana ja heiluttaa sinistä tennismailaa. Lause 2: Nainen on pukeutunut kokonaan valkoiseen.</w:t>
      </w:r>
    </w:p>
    <w:p>
      <w:r>
        <w:rPr>
          <w:b/>
        </w:rPr>
        <w:t xml:space="preserve">Tulos</w:t>
      </w:r>
    </w:p>
    <w:p>
      <w:r>
        <w:t xml:space="preserve">Pitkä nainen</w:t>
      </w:r>
    </w:p>
    <w:p>
      <w:r>
        <w:rPr>
          <w:b/>
        </w:rPr>
        <w:t xml:space="preserve">Esimerkki 5.4665</w:t>
      </w:r>
    </w:p>
    <w:p>
      <w:r>
        <w:t xml:space="preserve">Lause 1: Tyttö istuu kirjastossa ja nukkuu pää hyvin isossa kirjassa. Lause 2: Tyttö istuu</w:t>
      </w:r>
    </w:p>
    <w:p>
      <w:r>
        <w:rPr>
          <w:b/>
        </w:rPr>
        <w:t xml:space="preserve">Tulos</w:t>
      </w:r>
    </w:p>
    <w:p>
      <w:r>
        <w:t xml:space="preserve">Tyttö on hyvin nuori</w:t>
      </w:r>
    </w:p>
    <w:p>
      <w:r>
        <w:rPr>
          <w:b/>
        </w:rPr>
        <w:t xml:space="preserve">Esimerkki 5.4666</w:t>
      </w:r>
    </w:p>
    <w:p>
      <w:r>
        <w:t xml:space="preserve">Lause 1: naiset sekavan pöydän vieressä Lause 2: Pöydällä on paljon tavaraa.</w:t>
      </w:r>
    </w:p>
    <w:p>
      <w:r>
        <w:rPr>
          <w:b/>
        </w:rPr>
        <w:t xml:space="preserve">Tulos</w:t>
      </w:r>
    </w:p>
    <w:p>
      <w:r>
        <w:t xml:space="preserve">Nainen oli syömässä lounasta.</w:t>
      </w:r>
    </w:p>
    <w:p>
      <w:r>
        <w:rPr>
          <w:b/>
        </w:rPr>
        <w:t xml:space="preserve">Esimerkki 5.4667</w:t>
      </w:r>
    </w:p>
    <w:p>
      <w:r>
        <w:t xml:space="preserve">Lause 1: Joukko ihmisiä katselee, kun silmät sidottu mies heiluttaa pinataa. Lause 2: Ryhmässä olevat ihmiset katsovat, kuinka mies, jolla on silmät sidottu, heiluttaa pinataa.</w:t>
      </w:r>
    </w:p>
    <w:p>
      <w:r>
        <w:rPr>
          <w:b/>
        </w:rPr>
        <w:t xml:space="preserve">Tulos</w:t>
      </w:r>
    </w:p>
    <w:p>
      <w:r>
        <w:t xml:space="preserve">Joukko ihmisiä katselee, kun silmät sidottu mies heiluttaa pinataa syntymäpäiväjuhlissaan.</w:t>
      </w:r>
    </w:p>
    <w:p>
      <w:r>
        <w:rPr>
          <w:b/>
        </w:rPr>
        <w:t xml:space="preserve">Esimerkki 5.4668</w:t>
      </w:r>
    </w:p>
    <w:p>
      <w:r>
        <w:t xml:space="preserve">Lause 1: Aurinkolasipäinen mies odotti, että vihreiden krokotiilien suu aukeaisi minigolfpuistossa. Lause 2: Mies odotti oikeaa hetkeä.</w:t>
      </w:r>
    </w:p>
    <w:p>
      <w:r>
        <w:rPr>
          <w:b/>
        </w:rPr>
        <w:t xml:space="preserve">Tulos</w:t>
      </w:r>
    </w:p>
    <w:p>
      <w:r>
        <w:t xml:space="preserve">Mies odotti oikeaa hetkeä upottaakseen puttinsa ja siirtyäkseen pellen suuhun.</w:t>
      </w:r>
    </w:p>
    <w:p>
      <w:r>
        <w:rPr>
          <w:b/>
        </w:rPr>
        <w:t xml:space="preserve">Esimerkki 5.4669</w:t>
      </w:r>
    </w:p>
    <w:p>
      <w:r>
        <w:t xml:space="preserve">Lause 1: Koira juoksee lumen läpi vihreässä suojassa. Lause 2: Koira juoksee ulkona lumessa.</w:t>
      </w:r>
    </w:p>
    <w:p>
      <w:r>
        <w:rPr>
          <w:b/>
        </w:rPr>
        <w:t xml:space="preserve">Tulos</w:t>
      </w:r>
    </w:p>
    <w:p>
      <w:r>
        <w:t xml:space="preserve">Koiralla on kylmä.</w:t>
      </w:r>
    </w:p>
    <w:p>
      <w:r>
        <w:rPr>
          <w:b/>
        </w:rPr>
        <w:t xml:space="preserve">Esimerkki 5.4670</w:t>
      </w:r>
    </w:p>
    <w:p>
      <w:r>
        <w:t xml:space="preserve">Lause 1: Pöydän ääressä istuvalla hymyilevällä nuorella tytöllä on päässään ylösalaisin käännetty kulho. Lause 2: Lapsella on kulho päässään.</w:t>
      </w:r>
    </w:p>
    <w:p>
      <w:r>
        <w:rPr>
          <w:b/>
        </w:rPr>
        <w:t xml:space="preserve">Tulos</w:t>
      </w:r>
    </w:p>
    <w:p>
      <w:r>
        <w:t xml:space="preserve">Nuorella tytöllä on päässään kulho täynnä spagettia.</w:t>
      </w:r>
    </w:p>
    <w:p>
      <w:r>
        <w:rPr>
          <w:b/>
        </w:rPr>
        <w:t xml:space="preserve">Esimerkki 5.4671</w:t>
      </w:r>
    </w:p>
    <w:p>
      <w:r>
        <w:t xml:space="preserve">Lause 1: Saxo Bankin polkupyöräilijä on tiellä, polkee polkupyörää ja pitää kädet keskellä ohjaustankoa. Lause 2: Henkilö käyttää polkupyörää.</w:t>
      </w:r>
    </w:p>
    <w:p>
      <w:r>
        <w:rPr>
          <w:b/>
        </w:rPr>
        <w:t xml:space="preserve">Tulos</w:t>
      </w:r>
    </w:p>
    <w:p>
      <w:r>
        <w:t xml:space="preserve">Polkupyöräilijä ajaa kovaa tiellä.</w:t>
      </w:r>
    </w:p>
    <w:p>
      <w:r>
        <w:rPr>
          <w:b/>
        </w:rPr>
        <w:t xml:space="preserve">Esimerkki 5.4672</w:t>
      </w:r>
    </w:p>
    <w:p>
      <w:r>
        <w:t xml:space="preserve">Lause 1: Nainen syö kalaa ravintolassa. Lause 2: Nainen ruokailee kalaa kaupallisessa laitoksessa.</w:t>
      </w:r>
    </w:p>
    <w:p>
      <w:r>
        <w:rPr>
          <w:b/>
        </w:rPr>
        <w:t xml:space="preserve">Tulos</w:t>
      </w:r>
    </w:p>
    <w:p>
      <w:r>
        <w:t xml:space="preserve">Nainen ruokailee ravintolassa poikaystävänsä kanssa.</w:t>
      </w:r>
    </w:p>
    <w:p>
      <w:r>
        <w:rPr>
          <w:b/>
        </w:rPr>
        <w:t xml:space="preserve">Esimerkki 5.4673</w:t>
      </w:r>
    </w:p>
    <w:p>
      <w:r>
        <w:t xml:space="preserve">Lause 1: Surffaaja, jolla on sininen pitkähihainen paita ja mustavalkoiset shortsit, aiheuttaa roiskeita hyppäämällä surffilaudallaan. Lause 2: Surffaaja hyppää.</w:t>
      </w:r>
    </w:p>
    <w:p>
      <w:r>
        <w:rPr>
          <w:b/>
        </w:rPr>
        <w:t xml:space="preserve">Tulos</w:t>
      </w:r>
    </w:p>
    <w:p>
      <w:r>
        <w:t xml:space="preserve">Ihmiset haluavat markkinoiden uusimman pyörän.</w:t>
      </w:r>
    </w:p>
    <w:p>
      <w:r>
        <w:rPr>
          <w:b/>
        </w:rPr>
        <w:t xml:space="preserve">Tulos</w:t>
      </w:r>
    </w:p>
    <w:p>
      <w:r>
        <w:t xml:space="preserve">Surffaaja hyppää kilpailun aikana.</w:t>
      </w:r>
    </w:p>
    <w:p>
      <w:r>
        <w:rPr>
          <w:b/>
        </w:rPr>
        <w:t xml:space="preserve">Esimerkki 5.4674</w:t>
      </w:r>
    </w:p>
    <w:p>
      <w:r>
        <w:t xml:space="preserve">Lause 1: Putkea kantava nainen laskeutuu portaita alas. Lause 2: Portaita alas kävelee henkilö, jolla on mukanaan ihmisen tekemä esine.</w:t>
      </w:r>
    </w:p>
    <w:p>
      <w:r>
        <w:rPr>
          <w:b/>
        </w:rPr>
        <w:t xml:space="preserve">Tulos</w:t>
      </w:r>
    </w:p>
    <w:p>
      <w:r>
        <w:t xml:space="preserve">Tutkija kantaa näytettä portaita alas.</w:t>
      </w:r>
    </w:p>
    <w:p>
      <w:r>
        <w:rPr>
          <w:b/>
        </w:rPr>
        <w:t xml:space="preserve">Esimerkki 5.4675</w:t>
      </w:r>
    </w:p>
    <w:p>
      <w:r>
        <w:t xml:space="preserve">Lause 1: Mies istuu metroasemalla lukemassa. Lause 2: mies lukee</w:t>
      </w:r>
    </w:p>
    <w:p>
      <w:r>
        <w:rPr>
          <w:b/>
        </w:rPr>
        <w:t xml:space="preserve">Tulos</w:t>
      </w:r>
    </w:p>
    <w:p>
      <w:r>
        <w:t xml:space="preserve">mies lukee sanomalehteä</w:t>
      </w:r>
    </w:p>
    <w:p>
      <w:r>
        <w:rPr>
          <w:b/>
        </w:rPr>
        <w:t xml:space="preserve">Esimerkki 5.4676</w:t>
      </w:r>
    </w:p>
    <w:p>
      <w:r>
        <w:t xml:space="preserve">Lause 1: Pieni poika itkee leikkikentällä ja pieni ajaa lelupyörällä. Lause 2: Kuvassa on kaksi lasta.</w:t>
      </w:r>
    </w:p>
    <w:p>
      <w:r>
        <w:rPr>
          <w:b/>
        </w:rPr>
        <w:t xml:space="preserve">Tulos</w:t>
      </w:r>
    </w:p>
    <w:p>
      <w:r>
        <w:t xml:space="preserve">Pyöräilevä lapsi varasti sen toiselta, itkevältä lapselta.</w:t>
      </w:r>
    </w:p>
    <w:p>
      <w:r>
        <w:rPr>
          <w:b/>
        </w:rPr>
        <w:t xml:space="preserve">Esimerkki 5.4677</w:t>
      </w:r>
    </w:p>
    <w:p>
      <w:r>
        <w:t xml:space="preserve">Lause 1: Mies maitolaatikossa soittaa harmonikkaa. Lause 2: Mies esiintyy.</w:t>
      </w:r>
    </w:p>
    <w:p>
      <w:r>
        <w:rPr>
          <w:b/>
        </w:rPr>
        <w:t xml:space="preserve">Tulos</w:t>
      </w:r>
    </w:p>
    <w:p>
      <w:r>
        <w:t xml:space="preserve">Hänellä on yleisö.</w:t>
      </w:r>
    </w:p>
    <w:p>
      <w:r>
        <w:rPr>
          <w:b/>
        </w:rPr>
        <w:t xml:space="preserve">Esimerkki 5.4678</w:t>
      </w:r>
    </w:p>
    <w:p>
      <w:r>
        <w:t xml:space="preserve">Lause 1: Kaksi miestä maalaa seinälle kuvaa keltaisella, oranssilla ja punaisella värillä. Lause 2: Kaksi miestä työstää seinämaalausta.</w:t>
      </w:r>
    </w:p>
    <w:p>
      <w:r>
        <w:rPr>
          <w:b/>
        </w:rPr>
        <w:t xml:space="preserve">Tulos</w:t>
      </w:r>
    </w:p>
    <w:p>
      <w:r>
        <w:t xml:space="preserve">Kaksi miestä tekee graffiteja seinään.</w:t>
      </w:r>
    </w:p>
    <w:p>
      <w:r>
        <w:rPr>
          <w:b/>
        </w:rPr>
        <w:t xml:space="preserve">Esimerkki 5.4679</w:t>
      </w:r>
    </w:p>
    <w:p>
      <w:r>
        <w:t xml:space="preserve">Lause 1: Suojavarusteisiin pukeutunut mies ajaa maastopyörällä käyttäen toista jalkaa kiihdyttämiseen ja toista jalkaa pois polkimelta käännöksen tekemiseksi. Lause 2: Mies on maastopyörällä valmistautumassa kääntymään.</w:t>
      </w:r>
    </w:p>
    <w:p>
      <w:r>
        <w:rPr>
          <w:b/>
        </w:rPr>
        <w:t xml:space="preserve">Tulos</w:t>
      </w:r>
    </w:p>
    <w:p>
      <w:r>
        <w:t xml:space="preserve">Maastopyörällä ajava mies on kilpailussa ja on kääntymässä.</w:t>
      </w:r>
    </w:p>
    <w:p>
      <w:r>
        <w:rPr>
          <w:b/>
        </w:rPr>
        <w:t xml:space="preserve">Esimerkki 5.4680</w:t>
      </w:r>
    </w:p>
    <w:p>
      <w:r>
        <w:t xml:space="preserve">Lause 1: Musta koira jahtaa toista mustaa koiraa ruohon peittämällä kukkulalla. Lause 2: koirat juoksevat mäkeä alas</w:t>
      </w:r>
    </w:p>
    <w:p>
      <w:r>
        <w:rPr>
          <w:b/>
        </w:rPr>
        <w:t xml:space="preserve">Tulos</w:t>
      </w:r>
    </w:p>
    <w:p>
      <w:r>
        <w:t xml:space="preserve">kuorma-autoa seuraavat koirat</w:t>
      </w:r>
    </w:p>
    <w:p>
      <w:r>
        <w:rPr>
          <w:b/>
        </w:rPr>
        <w:t xml:space="preserve">Esimerkki 5.4681</w:t>
      </w:r>
    </w:p>
    <w:p>
      <w:r>
        <w:t xml:space="preserve">Lause 1: Nuori tyttö pyyhkii lehtiä. Lause 2: Tyttö työskentelee ulkona.</w:t>
      </w:r>
    </w:p>
    <w:p>
      <w:r>
        <w:rPr>
          <w:b/>
        </w:rPr>
        <w:t xml:space="preserve">Tulos</w:t>
      </w:r>
    </w:p>
    <w:p>
      <w:r>
        <w:t xml:space="preserve">Tyttö pyyhkii lehtiä osana kotitöitä.</w:t>
      </w:r>
    </w:p>
    <w:p>
      <w:r>
        <w:rPr>
          <w:b/>
        </w:rPr>
        <w:t xml:space="preserve">Esimerkki 5.4682</w:t>
      </w:r>
    </w:p>
    <w:p>
      <w:r>
        <w:t xml:space="preserve">Lause 1: Tyttö koripalloilija dribblaa koripalloa toisen pelaajan ohi. Lause 2: Tyttö-koripalloilija juoksee toisen pelaajan ohi.</w:t>
      </w:r>
    </w:p>
    <w:p>
      <w:r>
        <w:rPr>
          <w:b/>
        </w:rPr>
        <w:t xml:space="preserve">Tulos</w:t>
      </w:r>
    </w:p>
    <w:p>
      <w:r>
        <w:t xml:space="preserve">Tyttö koripalloilija dribblaa koripalloa ohi toisen pelaajan, joka on ottamassa heittoa.</w:t>
      </w:r>
    </w:p>
    <w:p>
      <w:r>
        <w:rPr>
          <w:b/>
        </w:rPr>
        <w:t xml:space="preserve">Esimerkki 5.4683</w:t>
      </w:r>
    </w:p>
    <w:p>
      <w:r>
        <w:t xml:space="preserve">Lause 1: Kolme miestä soittaa kitaraa, laulaa ja tanssii klubin lavalla. Lause 2: Kolme ihmistä soittaa soittimia tai muuten esiintyy lavalla.</w:t>
      </w:r>
    </w:p>
    <w:p>
      <w:r>
        <w:rPr>
          <w:b/>
        </w:rPr>
        <w:t xml:space="preserve">Tulos</w:t>
      </w:r>
    </w:p>
    <w:p>
      <w:r>
        <w:t xml:space="preserve">Bändi esiintyy yleisölle paikallisessa yökerhossa.</w:t>
      </w:r>
    </w:p>
    <w:p>
      <w:r>
        <w:rPr>
          <w:b/>
        </w:rPr>
        <w:t xml:space="preserve">Esimerkki 5.4684</w:t>
      </w:r>
    </w:p>
    <w:p>
      <w:r>
        <w:t xml:space="preserve">Lause 1: keppostelijat istuvat kuistin laidalla. Lause 2: ihmiset ovat halloweenina ulkona.</w:t>
      </w:r>
    </w:p>
    <w:p>
      <w:r>
        <w:rPr>
          <w:b/>
        </w:rPr>
        <w:t xml:space="preserve">Tulos</w:t>
      </w:r>
    </w:p>
    <w:p>
      <w:r>
        <w:t xml:space="preserve">Lapset tutkivat karkkejaan</w:t>
      </w:r>
    </w:p>
    <w:p>
      <w:r>
        <w:rPr>
          <w:b/>
        </w:rPr>
        <w:t xml:space="preserve">Esimerkki 5.4685</w:t>
      </w:r>
    </w:p>
    <w:p>
      <w:r>
        <w:t xml:space="preserve">Lause 1: Useat nuoret pojat ja tytöt hyppivät trampoliinilla ulkona. Lause 2: Joukko nuoria poikia ja tyttöjä hyppii trampoliinilla ulkona nurmikolla.</w:t>
      </w:r>
    </w:p>
    <w:p>
      <w:r>
        <w:rPr>
          <w:b/>
        </w:rPr>
        <w:t xml:space="preserve">Tulos</w:t>
      </w:r>
    </w:p>
    <w:p>
      <w:r>
        <w:t xml:space="preserve">Ryhmä nuoria poikia ja tyttöjä hyppii trampoliinilla puistossa.</w:t>
      </w:r>
    </w:p>
    <w:p>
      <w:r>
        <w:rPr>
          <w:b/>
        </w:rPr>
        <w:t xml:space="preserve">Esimerkki 5.4686</w:t>
      </w:r>
    </w:p>
    <w:p>
      <w:r>
        <w:t xml:space="preserve">Lause 1: Kaksi miestä kävelee suuren kuvan ohi, jossa on mallinukke, jolla on turvaliivit ja saappaat. Lause 2: Miehet katselevat kuvaa</w:t>
      </w:r>
    </w:p>
    <w:p>
      <w:r>
        <w:rPr>
          <w:b/>
        </w:rPr>
        <w:t xml:space="preserve">Tulos</w:t>
      </w:r>
    </w:p>
    <w:p>
      <w:r>
        <w:t xml:space="preserve">Miehet näkivät kiinnostavan kuvan</w:t>
      </w:r>
    </w:p>
    <w:p>
      <w:r>
        <w:rPr>
          <w:b/>
        </w:rPr>
        <w:t xml:space="preserve">Esimerkki 5.4687</w:t>
      </w:r>
    </w:p>
    <w:p>
      <w:r>
        <w:t xml:space="preserve">Lause 1: Nainen johtaa kulttuuritanssia. Lause 2: nainen johtaa tanssia</w:t>
      </w:r>
    </w:p>
    <w:p>
      <w:r>
        <w:rPr>
          <w:b/>
        </w:rPr>
        <w:t xml:space="preserve">Tulos</w:t>
      </w:r>
    </w:p>
    <w:p>
      <w:r>
        <w:t xml:space="preserve">nainen tanssii perinteisessä intialaisessa puvussaan</w:t>
      </w:r>
    </w:p>
    <w:p>
      <w:r>
        <w:rPr>
          <w:b/>
        </w:rPr>
        <w:t xml:space="preserve">Esimerkki 5.4688</w:t>
      </w:r>
    </w:p>
    <w:p>
      <w:r>
        <w:t xml:space="preserve">Lause 1: Pieni lapsi, jolla on sinivalkoinen t-paita ja jolla on iloisesti kädessään keltainen muovinen alligaattori. Lause 2: Pieni lapsi on onnellinen</w:t>
      </w:r>
    </w:p>
    <w:p>
      <w:r>
        <w:rPr>
          <w:b/>
        </w:rPr>
        <w:t xml:space="preserve">Tulos</w:t>
      </w:r>
    </w:p>
    <w:p>
      <w:r>
        <w:t xml:space="preserve">Lapsi voitti lelun tivolissa.</w:t>
      </w:r>
    </w:p>
    <w:p>
      <w:r>
        <w:rPr>
          <w:b/>
        </w:rPr>
        <w:t xml:space="preserve">Esimerkki 5.4689</w:t>
      </w:r>
    </w:p>
    <w:p>
      <w:r>
        <w:t xml:space="preserve">Lause 1: Nuori aasialainen tyttö syö. Lause 2: Tyttö syö ruokaa.</w:t>
      </w:r>
    </w:p>
    <w:p>
      <w:r>
        <w:rPr>
          <w:b/>
        </w:rPr>
        <w:t xml:space="preserve">Tulos</w:t>
      </w:r>
    </w:p>
    <w:p>
      <w:r>
        <w:t xml:space="preserve">Tytöllä on kolmetoista veljeä eikä yhtään sisarta.</w:t>
      </w:r>
    </w:p>
    <w:p>
      <w:r>
        <w:rPr>
          <w:b/>
        </w:rPr>
        <w:t xml:space="preserve">Esimerkki 5.4690</w:t>
      </w:r>
    </w:p>
    <w:p>
      <w:r>
        <w:t xml:space="preserve">Lause 1: Sinipaitainen mies istuu ikkunan ääressä ja puhuu. Lause 2: Ikkunan ääressä istuu mies, joka puhuu.</w:t>
      </w:r>
    </w:p>
    <w:p>
      <w:r>
        <w:rPr>
          <w:b/>
        </w:rPr>
        <w:t xml:space="preserve">Tulos</w:t>
      </w:r>
    </w:p>
    <w:p>
      <w:r>
        <w:t xml:space="preserve">Mies puhuu parhaan ystävänsä kanssa ikkunan ääressä.</w:t>
      </w:r>
    </w:p>
    <w:p>
      <w:r>
        <w:rPr>
          <w:b/>
        </w:rPr>
        <w:t xml:space="preserve">Esimerkki 5.4691</w:t>
      </w:r>
    </w:p>
    <w:p>
      <w:r>
        <w:t xml:space="preserve">Lause 1: Purppuranpunaisiin shortseihin pukeutunut poika leikkii jalkapallolla piknik-pöydän edessä. Lause 2: Pojalla on jalkapallo.</w:t>
      </w:r>
    </w:p>
    <w:p>
      <w:r>
        <w:rPr>
          <w:b/>
        </w:rPr>
        <w:t xml:space="preserve">Tulos</w:t>
      </w:r>
    </w:p>
    <w:p>
      <w:r>
        <w:t xml:space="preserve">Lapsella on jalkapallo.</w:t>
      </w:r>
    </w:p>
    <w:p>
      <w:r>
        <w:rPr>
          <w:b/>
        </w:rPr>
        <w:t xml:space="preserve">Esimerkki 5.4692</w:t>
      </w:r>
    </w:p>
    <w:p>
      <w:r>
        <w:t xml:space="preserve">Lause 1: Tyttö, jolla on punainen pusero ja farkut, nukkuu ruskealla sohvalla. Lause 2: Tyttö on väsynyt.</w:t>
      </w:r>
    </w:p>
    <w:p>
      <w:r>
        <w:rPr>
          <w:b/>
        </w:rPr>
        <w:t xml:space="preserve">Tulos</w:t>
      </w:r>
    </w:p>
    <w:p>
      <w:r>
        <w:t xml:space="preserve">Tyttö on kylmä.</w:t>
      </w:r>
    </w:p>
    <w:p>
      <w:r>
        <w:rPr>
          <w:b/>
        </w:rPr>
        <w:t xml:space="preserve">Esimerkki 5.4693</w:t>
      </w:r>
    </w:p>
    <w:p>
      <w:r>
        <w:t xml:space="preserve">Lause 1: Henkilö kiipeää lohkareelle puun takana. Lause 2: Henkilö on ulkona</w:t>
      </w:r>
    </w:p>
    <w:p>
      <w:r>
        <w:rPr>
          <w:b/>
        </w:rPr>
        <w:t xml:space="preserve">Tulos</w:t>
      </w:r>
    </w:p>
    <w:p>
      <w:r>
        <w:t xml:space="preserve">Henkilö on väsynyt</w:t>
      </w:r>
    </w:p>
    <w:p>
      <w:r>
        <w:rPr>
          <w:b/>
        </w:rPr>
        <w:t xml:space="preserve">Esimerkki 5.4694</w:t>
      </w:r>
    </w:p>
    <w:p>
      <w:r>
        <w:t xml:space="preserve">Lause 1: Pieni keltaiseen pukeutunut tyttö, jolla on jotain suussaan. Lause 2: Tytöllä on keltaiset vaatteet.</w:t>
      </w:r>
    </w:p>
    <w:p>
      <w:r>
        <w:rPr>
          <w:b/>
        </w:rPr>
        <w:t xml:space="preserve">Tulos</w:t>
      </w:r>
    </w:p>
    <w:p>
      <w:r>
        <w:t xml:space="preserve">Pienellä tytöllä on keltainen mekko yllään ja hän syö tikkaria.</w:t>
      </w:r>
    </w:p>
    <w:p>
      <w:r>
        <w:rPr>
          <w:b/>
        </w:rPr>
        <w:t xml:space="preserve">Esimerkki 5.4695</w:t>
      </w:r>
    </w:p>
    <w:p>
      <w:r>
        <w:t xml:space="preserve">Lause 1: Mustapaitainen, silmälasipäinen mies nostaa oikean kätensä keskellä väkijoukkoa. Lause 2: Silmälasipäinen mies nostaa kätensä ylös.</w:t>
      </w:r>
    </w:p>
    <w:p>
      <w:r>
        <w:rPr>
          <w:b/>
        </w:rPr>
        <w:t xml:space="preserve">Tulos</w:t>
      </w:r>
    </w:p>
    <w:p>
      <w:r>
        <w:t xml:space="preserve">Mies haluaisi esittää kysymyksen.</w:t>
      </w:r>
    </w:p>
    <w:p>
      <w:r>
        <w:rPr>
          <w:b/>
        </w:rPr>
        <w:t xml:space="preserve">Esimerkki 5.4696</w:t>
      </w:r>
    </w:p>
    <w:p>
      <w:r>
        <w:t xml:space="preserve">Lause 1: Mies ja kaksi poikaa hyppivät trampoliinilla. Lause 2: Muutama ihminen hyppii.</w:t>
      </w:r>
    </w:p>
    <w:p>
      <w:r>
        <w:rPr>
          <w:b/>
        </w:rPr>
        <w:t xml:space="preserve">Tulos</w:t>
      </w:r>
    </w:p>
    <w:p>
      <w:r>
        <w:t xml:space="preserve">Isä ja hänen kaksosensa hyppivät ulkona.</w:t>
      </w:r>
    </w:p>
    <w:p>
      <w:r>
        <w:rPr>
          <w:b/>
        </w:rPr>
        <w:t xml:space="preserve">Esimerkki 5.4697</w:t>
      </w:r>
    </w:p>
    <w:p>
      <w:r>
        <w:t xml:space="preserve">Lause 1: Punapaitainen poika on kumartuneena katsomassa sytyttämäänsä ilotulitusta. Lause 2: Poika on sytyttänyt ilotulitteita.</w:t>
      </w:r>
    </w:p>
    <w:p>
      <w:r>
        <w:rPr>
          <w:b/>
        </w:rPr>
        <w:t xml:space="preserve">Tulos</w:t>
      </w:r>
    </w:p>
    <w:p>
      <w:r>
        <w:t xml:space="preserve">Poika juhlii itsenäisyyspäivää.</w:t>
      </w:r>
    </w:p>
    <w:p>
      <w:r>
        <w:rPr>
          <w:b/>
        </w:rPr>
        <w:t xml:space="preserve">Esimerkki 5.4698</w:t>
      </w:r>
    </w:p>
    <w:p>
      <w:r>
        <w:t xml:space="preserve">Lause 1: Kaksi tyttöjen lentopallojoukkuetta pelaa ottelua. Lause 2: Tyttöjen lentopallo-ottelu.</w:t>
      </w:r>
    </w:p>
    <w:p>
      <w:r>
        <w:rPr>
          <w:b/>
        </w:rPr>
        <w:t xml:space="preserve">Tulos</w:t>
      </w:r>
    </w:p>
    <w:p>
      <w:r>
        <w:t xml:space="preserve">Tyttöjen lentopallokilpailu.</w:t>
      </w:r>
    </w:p>
    <w:p>
      <w:r>
        <w:rPr>
          <w:b/>
        </w:rPr>
        <w:t xml:space="preserve">Esimerkki 5.4699</w:t>
      </w:r>
    </w:p>
    <w:p>
      <w:r>
        <w:t xml:space="preserve">Lause 1: Viiksekäs mies ottaa kylpyammeessa kuplakylpyjä, ja hän on kuplien peitossa. Lause 2: Joku on uimassa.</w:t>
      </w:r>
    </w:p>
    <w:p>
      <w:r>
        <w:rPr>
          <w:b/>
        </w:rPr>
        <w:t xml:space="preserve">Tulos</w:t>
      </w:r>
    </w:p>
    <w:p>
      <w:r>
        <w:t xml:space="preserve">Miehellä on mustat viikset.</w:t>
      </w:r>
    </w:p>
    <w:p>
      <w:r>
        <w:rPr>
          <w:b/>
        </w:rPr>
        <w:t xml:space="preserve">Esimerkki 5.4700</w:t>
      </w:r>
    </w:p>
    <w:p>
      <w:r>
        <w:t xml:space="preserve">Lause 1: Mies, jolla on vihreä paita ja valkoinen hattu, kiipeää puuhun. Lause 2: Mies kiipeää puuhun.</w:t>
      </w:r>
    </w:p>
    <w:p>
      <w:r>
        <w:rPr>
          <w:b/>
        </w:rPr>
        <w:t xml:space="preserve">Tulos</w:t>
      </w:r>
    </w:p>
    <w:p>
      <w:r>
        <w:t xml:space="preserve">Ammattimainen puunleikkaaja kiipeämässä puuhun.</w:t>
      </w:r>
    </w:p>
    <w:p>
      <w:r>
        <w:rPr>
          <w:b/>
        </w:rPr>
        <w:t xml:space="preserve">Esimerkki 5.4701</w:t>
      </w:r>
    </w:p>
    <w:p>
      <w:r>
        <w:t xml:space="preserve">Lause 1: Tyttö, jolla on suojalasit, on tekemässä koetta. Lause 2: Tytöllä on suojalasit silmillään.</w:t>
      </w:r>
    </w:p>
    <w:p>
      <w:r>
        <w:rPr>
          <w:b/>
        </w:rPr>
        <w:t xml:space="preserve">Tulos</w:t>
      </w:r>
    </w:p>
    <w:p>
      <w:r>
        <w:t xml:space="preserve">Tyttö on laboratoriossa.</w:t>
      </w:r>
    </w:p>
    <w:p>
      <w:r>
        <w:rPr>
          <w:b/>
        </w:rPr>
        <w:t xml:space="preserve">Esimerkki 5.4702</w:t>
      </w:r>
    </w:p>
    <w:p>
      <w:r>
        <w:t xml:space="preserve">Lause 1: Vanha mies juo yksin olutta. Lause 2: Mies juo olutta.</w:t>
      </w:r>
    </w:p>
    <w:p>
      <w:r>
        <w:rPr>
          <w:b/>
        </w:rPr>
        <w:t xml:space="preserve">Tulos</w:t>
      </w:r>
    </w:p>
    <w:p>
      <w:r>
        <w:t xml:space="preserve">Baarimikko ottaa itse drinkin työvuoronsa päätteeksi.</w:t>
      </w:r>
    </w:p>
    <w:p>
      <w:r>
        <w:rPr>
          <w:b/>
        </w:rPr>
        <w:t xml:space="preserve">Esimerkki 5.4703</w:t>
      </w:r>
    </w:p>
    <w:p>
      <w:r>
        <w:t xml:space="preserve">Lause 1: Mustapaitainen nainen istuu valtavassa huoneessa erittäin suuren taideteoksen edessä. Lause 2: Nainen istuu suuren taideteoksen edessä.</w:t>
      </w:r>
    </w:p>
    <w:p>
      <w:r>
        <w:rPr>
          <w:b/>
        </w:rPr>
        <w:t xml:space="preserve">Tulos</w:t>
      </w:r>
    </w:p>
    <w:p>
      <w:r>
        <w:t xml:space="preserve">Nainen ihailee ja arvostaa suuren taideteoksen kauneutta.</w:t>
      </w:r>
    </w:p>
    <w:p>
      <w:r>
        <w:rPr>
          <w:b/>
        </w:rPr>
        <w:t xml:space="preserve">Esimerkki 5.4704</w:t>
      </w:r>
    </w:p>
    <w:p>
      <w:r>
        <w:t xml:space="preserve">Lause 1: Sinipaitainen mies kävelee paljain jaloin. Lause 2: Henkilö kävelee.</w:t>
      </w:r>
    </w:p>
    <w:p>
      <w:r>
        <w:rPr>
          <w:b/>
        </w:rPr>
        <w:t xml:space="preserve">Tulos</w:t>
      </w:r>
    </w:p>
    <w:p>
      <w:r>
        <w:t xml:space="preserve">Mies kävelee uima-altaalle.</w:t>
      </w:r>
    </w:p>
    <w:p>
      <w:r>
        <w:rPr>
          <w:b/>
        </w:rPr>
        <w:t xml:space="preserve">Esimerkki 5.4705</w:t>
      </w:r>
    </w:p>
    <w:p>
      <w:r>
        <w:t xml:space="preserve">Lause 1: Ystäväporukka lähti drinkille. Lause 2: Jotkut ihmiset juovat.</w:t>
      </w:r>
    </w:p>
    <w:p>
      <w:r>
        <w:rPr>
          <w:b/>
        </w:rPr>
        <w:t xml:space="preserve">Tulos</w:t>
      </w:r>
    </w:p>
    <w:p>
      <w:r>
        <w:t xml:space="preserve">He juovat olutta baarissa.</w:t>
      </w:r>
    </w:p>
    <w:p>
      <w:r>
        <w:rPr>
          <w:b/>
        </w:rPr>
        <w:t xml:space="preserve">Esimerkki 5.4706</w:t>
      </w:r>
    </w:p>
    <w:p>
      <w:r>
        <w:t xml:space="preserve">Lause 1: Ryhmä oransseihin turvaliiveihin ja suojahattuihin pukeutuneita työntekijöitä poseeraa tehdastyyppisen rakennuksen katolla Lause 2: Ryhmä työntekijöitä poseeraa valokuvassa täydellisestä rakennuksesta.</w:t>
      </w:r>
    </w:p>
    <w:p>
      <w:r>
        <w:rPr>
          <w:b/>
        </w:rPr>
        <w:t xml:space="preserve">Tulos</w:t>
      </w:r>
    </w:p>
    <w:p>
      <w:r>
        <w:t xml:space="preserve">Ryhmä työntekijöitä pitää työkaluja kädessään ja poseeraa kuvaa varten.</w:t>
      </w:r>
    </w:p>
    <w:p>
      <w:r>
        <w:rPr>
          <w:b/>
        </w:rPr>
        <w:t xml:space="preserve">Esimerkki 5.4707</w:t>
      </w:r>
    </w:p>
    <w:p>
      <w:r>
        <w:t xml:space="preserve">Lause 1: Valkopaitainen nainen kävelee jalkakäytävällä. Lause 2: Nainen ulkona.</w:t>
      </w:r>
    </w:p>
    <w:p>
      <w:r>
        <w:rPr>
          <w:b/>
        </w:rPr>
        <w:t xml:space="preserve">Tulos</w:t>
      </w:r>
    </w:p>
    <w:p>
      <w:r>
        <w:t xml:space="preserve">Nainen kävelyllä.</w:t>
      </w:r>
    </w:p>
    <w:p>
      <w:r>
        <w:rPr>
          <w:b/>
        </w:rPr>
        <w:t xml:space="preserve">Esimerkki 5.4708</w:t>
      </w:r>
    </w:p>
    <w:p>
      <w:r>
        <w:t xml:space="preserve">Lause 1: Kahdeksan ihmistä seisoo toistensa takana kädet ojennettuina niin, että ne näyttävät puulta. Lause 2: Ihmiset poseeraavat kuin puut.</w:t>
      </w:r>
    </w:p>
    <w:p>
      <w:r>
        <w:rPr>
          <w:b/>
        </w:rPr>
        <w:t xml:space="preserve">Tulos</w:t>
      </w:r>
    </w:p>
    <w:p>
      <w:r>
        <w:t xml:space="preserve">Joukko lapsia käyttäytyy kuin puita lavalla.</w:t>
      </w:r>
    </w:p>
    <w:p>
      <w:r>
        <w:rPr>
          <w:b/>
        </w:rPr>
        <w:t xml:space="preserve">Esimerkki 5.4709</w:t>
      </w:r>
    </w:p>
    <w:p>
      <w:r>
        <w:t xml:space="preserve">Lause 1: Aukiolla on paljon väkeä. Lause 2: aukiolla on tungosta.</w:t>
      </w:r>
    </w:p>
    <w:p>
      <w:r>
        <w:rPr>
          <w:b/>
        </w:rPr>
        <w:t xml:space="preserve">Tulos</w:t>
      </w:r>
    </w:p>
    <w:p>
      <w:r>
        <w:t xml:space="preserve">Zoey Dashnell on esiintymässä.</w:t>
      </w:r>
    </w:p>
    <w:p>
      <w:r>
        <w:rPr>
          <w:b/>
        </w:rPr>
        <w:t xml:space="preserve">Esimerkki 5.4710</w:t>
      </w:r>
    </w:p>
    <w:p>
      <w:r>
        <w:t xml:space="preserve">Lause 1: Kesäasuun pukeutunut mies piirtää monimutkaisen maalauksen asfalttialueelle. Lause 2: Mies maalaa ulkona maastossa.</w:t>
      </w:r>
    </w:p>
    <w:p>
      <w:r>
        <w:rPr>
          <w:b/>
        </w:rPr>
        <w:t xml:space="preserve">Tulos</w:t>
      </w:r>
    </w:p>
    <w:p>
      <w:r>
        <w:t xml:space="preserve">Hän on katutaiteilija, joka maalaa.</w:t>
      </w:r>
    </w:p>
    <w:p>
      <w:r>
        <w:rPr>
          <w:b/>
        </w:rPr>
        <w:t xml:space="preserve">Esimerkki 5.4711</w:t>
      </w:r>
    </w:p>
    <w:p>
      <w:r>
        <w:t xml:space="preserve">Lause 1: Huppariin ja punaiseen lippikseen pukeutunut henkilö, jolla on kädessään pizza- ja juurikaljamainoksia. Lause 2: Joku mainostaa pizzaa ja limsaa.</w:t>
      </w:r>
    </w:p>
    <w:p>
      <w:r>
        <w:rPr>
          <w:b/>
        </w:rPr>
        <w:t xml:space="preserve">Tulos</w:t>
      </w:r>
    </w:p>
    <w:p>
      <w:r>
        <w:t xml:space="preserve">Pizzerian työntekijä jakaa kuponkeja.</w:t>
      </w:r>
    </w:p>
    <w:p>
      <w:r>
        <w:rPr>
          <w:b/>
        </w:rPr>
        <w:t xml:space="preserve">Esimerkki 5.4712</w:t>
      </w:r>
    </w:p>
    <w:p>
      <w:r>
        <w:t xml:space="preserve">Lause 1: Nainen, jolla on pörröinen hattu, laittaa kenkänsä jalkaan. Lause 2: Naisella on pörröinen hattu...</w:t>
      </w:r>
    </w:p>
    <w:p>
      <w:r>
        <w:rPr>
          <w:b/>
        </w:rPr>
        <w:t xml:space="preserve">Tulos</w:t>
      </w:r>
    </w:p>
    <w:p>
      <w:r>
        <w:t xml:space="preserve">Hattu on ruskea</w:t>
      </w:r>
    </w:p>
    <w:p>
      <w:r>
        <w:rPr>
          <w:b/>
        </w:rPr>
        <w:t xml:space="preserve">Esimerkki 5.4713</w:t>
      </w:r>
    </w:p>
    <w:p>
      <w:r>
        <w:t xml:space="preserve">Lause 1: Kaksi naista, joilla on henkilökortit kaulassaan, tuijottavat samaan suuntaan. Lause 2: He katsovat jotain.</w:t>
      </w:r>
    </w:p>
    <w:p>
      <w:r>
        <w:rPr>
          <w:b/>
        </w:rPr>
        <w:t xml:space="preserve">Tulos</w:t>
      </w:r>
    </w:p>
    <w:p>
      <w:r>
        <w:t xml:space="preserve">Ne toimivat.</w:t>
      </w:r>
    </w:p>
    <w:p>
      <w:r>
        <w:rPr>
          <w:b/>
        </w:rPr>
        <w:t xml:space="preserve">Esimerkki 5.4714</w:t>
      </w:r>
    </w:p>
    <w:p>
      <w:r>
        <w:t xml:space="preserve">Lause 1: Kaksi keltaisiin pelastusliiveihin pukeutunutta miestä, joista toisella on aurinkolasit, istuu liikkuvassa moottoriveneessä. Lause 2: Kahdella miehellä on pelastusliivit.</w:t>
      </w:r>
    </w:p>
    <w:p>
      <w:r>
        <w:rPr>
          <w:b/>
        </w:rPr>
        <w:t xml:space="preserve">Tulos</w:t>
      </w:r>
    </w:p>
    <w:p>
      <w:r>
        <w:t xml:space="preserve">kaksi miestä syvänmeren kalastuksessa</w:t>
      </w:r>
    </w:p>
    <w:p>
      <w:r>
        <w:rPr>
          <w:b/>
        </w:rPr>
        <w:t xml:space="preserve">Esimerkki 5.4715</w:t>
      </w:r>
    </w:p>
    <w:p>
      <w:r>
        <w:t xml:space="preserve">Lause 1: Joukko ihmisiä valmistautuu musikaaliin. Lause 2: Jotkut ihmiset valmistautuvat.</w:t>
      </w:r>
    </w:p>
    <w:p>
      <w:r>
        <w:rPr>
          <w:b/>
        </w:rPr>
        <w:t xml:space="preserve">Tulos</w:t>
      </w:r>
    </w:p>
    <w:p>
      <w:r>
        <w:t xml:space="preserve">Jotkut valmistautuvat esiintymään Broadwaylla.</w:t>
      </w:r>
    </w:p>
    <w:p>
      <w:r>
        <w:rPr>
          <w:b/>
        </w:rPr>
        <w:t xml:space="preserve">Esimerkki 5.4716</w:t>
      </w:r>
    </w:p>
    <w:p>
      <w:r>
        <w:t xml:space="preserve">Lause 1: Nainen kävelee lumessa taksin vieressä. Lause 2: Lumisateessa on nainen...</w:t>
      </w:r>
    </w:p>
    <w:p>
      <w:r>
        <w:rPr>
          <w:b/>
        </w:rPr>
        <w:t xml:space="preserve">Tulos</w:t>
      </w:r>
    </w:p>
    <w:p>
      <w:r>
        <w:t xml:space="preserve">Talvella lumessa on nainen, -</w:t>
      </w:r>
    </w:p>
    <w:p>
      <w:r>
        <w:rPr>
          <w:b/>
        </w:rPr>
        <w:t xml:space="preserve">Esimerkki 5.4717</w:t>
      </w:r>
    </w:p>
    <w:p>
      <w:r>
        <w:t xml:space="preserve">Lause 1: Nuori henkilö värittää ja piirtää jalkakäytävälle vaaleanpunaisella liidulla. Lause 2: Poika tekee kuvia vaaleanpunaisella liidullaan.</w:t>
      </w:r>
    </w:p>
    <w:p>
      <w:r>
        <w:rPr>
          <w:b/>
        </w:rPr>
        <w:t xml:space="preserve">Tulos</w:t>
      </w:r>
    </w:p>
    <w:p>
      <w:r>
        <w:t xml:space="preserve">Poika leikkii ulkona äitinsä kanssa.</w:t>
      </w:r>
    </w:p>
    <w:p>
      <w:r>
        <w:rPr>
          <w:b/>
        </w:rPr>
        <w:t xml:space="preserve">Esimerkki 5.4718</w:t>
      </w:r>
    </w:p>
    <w:p>
      <w:r>
        <w:t xml:space="preserve">Lause 1: Kaksi takinkäännettyä miestä, joilla on kaksipiippuiset haulikot, kantaa kotiin saalista, jonka he ovat ampuneet metsästysretkellä mutaisella maatiellä. Lause 2: Kaksi miestä palaa metsästyksestä kotiin ruokaa mukanaan...</w:t>
      </w:r>
    </w:p>
    <w:p>
      <w:r>
        <w:rPr>
          <w:b/>
        </w:rPr>
        <w:t xml:space="preserve">Tulos</w:t>
      </w:r>
    </w:p>
    <w:p>
      <w:r>
        <w:t xml:space="preserve">Kaksi miestä kantaa kaneja.</w:t>
      </w:r>
    </w:p>
    <w:p>
      <w:r>
        <w:rPr>
          <w:b/>
        </w:rPr>
        <w:t xml:space="preserve">Esimerkki 5.4719</w:t>
      </w:r>
    </w:p>
    <w:p>
      <w:r>
        <w:t xml:space="preserve">Lause 1: Punavalkoiseen takkiin ja mustiin housuihin pukeutunut mies ajaa polkupyörällä katua pitkin kaupallisella alueella. Lause 2: Joku ajaa pyörällä tällä kadulla.</w:t>
      </w:r>
    </w:p>
    <w:p>
      <w:r>
        <w:rPr>
          <w:b/>
        </w:rPr>
        <w:t xml:space="preserve">Tulos</w:t>
      </w:r>
    </w:p>
    <w:p>
      <w:r>
        <w:t xml:space="preserve">Mies ajaa mustalla polkupyörällä.</w:t>
      </w:r>
    </w:p>
    <w:p>
      <w:r>
        <w:rPr>
          <w:b/>
        </w:rPr>
        <w:t xml:space="preserve">Esimerkki 5.4720</w:t>
      </w:r>
    </w:p>
    <w:p>
      <w:r>
        <w:t xml:space="preserve">Lause 1: Monet pienryhmät nauttivat ilotulitusnäytöksestä yöllä. Lause 2: Ihmiset katsovat ilotulitusta.</w:t>
      </w:r>
    </w:p>
    <w:p>
      <w:r>
        <w:rPr>
          <w:b/>
        </w:rPr>
        <w:t xml:space="preserve">Tulos</w:t>
      </w:r>
    </w:p>
    <w:p>
      <w:r>
        <w:t xml:space="preserve">Jokainen joukkue kokoontuu katsomaan illan lopun ilotulitusnäytöstä.</w:t>
      </w:r>
    </w:p>
    <w:p>
      <w:r>
        <w:rPr>
          <w:b/>
        </w:rPr>
        <w:t xml:space="preserve">Esimerkki 5.4721</w:t>
      </w:r>
    </w:p>
    <w:p>
      <w:r>
        <w:t xml:space="preserve">Lause 1: Henkilö ajaa pyörällä tunnelissa. Lause 2: henkilö pyörällä</w:t>
      </w:r>
    </w:p>
    <w:p>
      <w:r>
        <w:rPr>
          <w:b/>
        </w:rPr>
        <w:t xml:space="preserve">Tulos</w:t>
      </w:r>
    </w:p>
    <w:p>
      <w:r>
        <w:t xml:space="preserve">henkilö menee konserttiin</w:t>
      </w:r>
    </w:p>
    <w:p>
      <w:r>
        <w:rPr>
          <w:b/>
        </w:rPr>
        <w:t xml:space="preserve">Esimerkki 5.4722</w:t>
      </w:r>
    </w:p>
    <w:p>
      <w:r>
        <w:t xml:space="preserve">Lause 1: Tyttö työskentelee kannettavalla tietokoneella kahvilassa Lause 2: Tyttö istuu kahvilassa.</w:t>
      </w:r>
    </w:p>
    <w:p>
      <w:r>
        <w:rPr>
          <w:b/>
        </w:rPr>
        <w:t xml:space="preserve">Tulos</w:t>
      </w:r>
    </w:p>
    <w:p>
      <w:r>
        <w:t xml:space="preserve">Tyttö kirjoittaa käsikirjoitusta televisio-ohjelmaa varten.</w:t>
      </w:r>
    </w:p>
    <w:p>
      <w:r>
        <w:rPr>
          <w:b/>
        </w:rPr>
        <w:t xml:space="preserve">Esimerkki 5.4723</w:t>
      </w:r>
    </w:p>
    <w:p>
      <w:r>
        <w:t xml:space="preserve">Lause 1: Vihreään takkiin ja keltaisiin housuihin pukeutunut henkilö on lumilaudalla tulossa alas katolta lumeen. Lause 2: Mies on lumilautailemassa lumessa.</w:t>
      </w:r>
    </w:p>
    <w:p>
      <w:r>
        <w:rPr>
          <w:b/>
        </w:rPr>
        <w:t xml:space="preserve">Tulos</w:t>
      </w:r>
    </w:p>
    <w:p>
      <w:r>
        <w:t xml:space="preserve">uhkarohkea lumilautailee katolta toivoen välttävänsä sairaalareissun.</w:t>
      </w:r>
    </w:p>
    <w:p>
      <w:r>
        <w:rPr>
          <w:b/>
        </w:rPr>
        <w:t xml:space="preserve">Esimerkki 5.4724</w:t>
      </w:r>
    </w:p>
    <w:p>
      <w:r>
        <w:t xml:space="preserve">Lause 1: Musta koira kantaa valkoista lelua suussaan ja kävelee lumisella pellolla. Lause 2: Koira leikkii lelulla.</w:t>
      </w:r>
    </w:p>
    <w:p>
      <w:r>
        <w:rPr>
          <w:b/>
        </w:rPr>
        <w:t xml:space="preserve">Tulos</w:t>
      </w:r>
    </w:p>
    <w:p>
      <w:r>
        <w:t xml:space="preserve">Koira aikoo haudata lelunsa.</w:t>
      </w:r>
    </w:p>
    <w:p>
      <w:r>
        <w:rPr>
          <w:b/>
        </w:rPr>
        <w:t xml:space="preserve">Esimerkki 5.4725</w:t>
      </w:r>
    </w:p>
    <w:p>
      <w:r>
        <w:t xml:space="preserve">Lause 1: Ruskeavalkoinen koira hyppii sohvalla jonkun vieressä, jolla on siniset tossut. Lause 2: Siellä hyppii ruskeavalkoinen koira.</w:t>
      </w:r>
    </w:p>
    <w:p>
      <w:r>
        <w:rPr>
          <w:b/>
        </w:rPr>
        <w:t xml:space="preserve">Tulos</w:t>
      </w:r>
    </w:p>
    <w:p>
      <w:r>
        <w:t xml:space="preserve">Koira on hyvin leikkisä.</w:t>
      </w:r>
    </w:p>
    <w:p>
      <w:r>
        <w:rPr>
          <w:b/>
        </w:rPr>
        <w:t xml:space="preserve">Esimerkki 5.4726</w:t>
      </w:r>
    </w:p>
    <w:p>
      <w:r>
        <w:t xml:space="preserve">Lause 1: Miehen nähdään peittävän kasvonsa mellakkavarusteisiin pukeutuneiden poliisien joukossa. Lause 2: lintu oli kivien päällä.</w:t>
      </w:r>
    </w:p>
    <w:p>
      <w:r>
        <w:rPr>
          <w:b/>
        </w:rPr>
        <w:t xml:space="preserve">Tulos</w:t>
      </w:r>
    </w:p>
    <w:p>
      <w:r>
        <w:t xml:space="preserve">ruoho oli vihreää</w:t>
      </w:r>
    </w:p>
    <w:p>
      <w:r>
        <w:rPr>
          <w:b/>
        </w:rPr>
        <w:t xml:space="preserve">Esimerkki 5.4727</w:t>
      </w:r>
    </w:p>
    <w:p>
      <w:r>
        <w:t xml:space="preserve">Lause 1: Vihreään villapaitaan pukeutunut nainen istuu tennismaila kädessään ja aikoo lyödä tennispalloa. Lause 2: Vihreässä villapaidassa oleva nainen yrittää palauttaa vastustajan syöttämää tennispalloa istuessaan.</w:t>
      </w:r>
    </w:p>
    <w:p>
      <w:r>
        <w:rPr>
          <w:b/>
        </w:rPr>
        <w:t xml:space="preserve">Tulos</w:t>
      </w:r>
    </w:p>
    <w:p>
      <w:r>
        <w:t xml:space="preserve">Nainen pelaa kaksinpeliä.</w:t>
      </w:r>
    </w:p>
    <w:p>
      <w:r>
        <w:rPr>
          <w:b/>
        </w:rPr>
        <w:t xml:space="preserve">Esimerkki 5.4728</w:t>
      </w:r>
    </w:p>
    <w:p>
      <w:r>
        <w:t xml:space="preserve">Lause 1: Parrakas valkoinen mies, jolla on pipo ja keltainen takki, seisoo kaatuneen puun vieressä ja katsoo kohti toista miestä. Lause 2: Parrakas mies katsoo toista miestä kaatuneen puun vieressä.</w:t>
      </w:r>
    </w:p>
    <w:p>
      <w:r>
        <w:rPr>
          <w:b/>
        </w:rPr>
        <w:t xml:space="preserve">Tulos</w:t>
      </w:r>
    </w:p>
    <w:p>
      <w:r>
        <w:t xml:space="preserve">Kaksi miestä keskustelee myrskytuhoista kaatuneen puun vieressä.</w:t>
      </w:r>
    </w:p>
    <w:p>
      <w:r>
        <w:rPr>
          <w:b/>
        </w:rPr>
        <w:t xml:space="preserve">Esimerkki 5.4729</w:t>
      </w:r>
    </w:p>
    <w:p>
      <w:r>
        <w:t xml:space="preserve">Lause 1: Kaksi ihmistä, joilla oli yllään siniset, punaiset ja valkoiset jalkapallopuvut, kyyristeli kuin pelissä. Lause 2: Kaksi ihmistä on kyyristynyt.</w:t>
      </w:r>
    </w:p>
    <w:p>
      <w:r>
        <w:rPr>
          <w:b/>
        </w:rPr>
        <w:t xml:space="preserve">Tulos</w:t>
      </w:r>
    </w:p>
    <w:p>
      <w:r>
        <w:t xml:space="preserve">Veli ja sisko esittävät kuuluisaa jalkapallopeliä uudelleen.</w:t>
      </w:r>
    </w:p>
    <w:p>
      <w:r>
        <w:rPr>
          <w:b/>
        </w:rPr>
        <w:t xml:space="preserve">Esimerkki 5.4730</w:t>
      </w:r>
    </w:p>
    <w:p>
      <w:r>
        <w:t xml:space="preserve">Lause 1: Mies poseeraa naisen kanssa ilmassa riippuliitimen edessä. Lause 2: He poseeraavat kameralle.</w:t>
      </w:r>
    </w:p>
    <w:p>
      <w:r>
        <w:rPr>
          <w:b/>
        </w:rPr>
        <w:t xml:space="preserve">Tulos</w:t>
      </w:r>
    </w:p>
    <w:p>
      <w:r>
        <w:t xml:space="preserve">He ovat lentonäytöksessä.</w:t>
      </w:r>
    </w:p>
    <w:p>
      <w:r>
        <w:rPr>
          <w:b/>
        </w:rPr>
        <w:t xml:space="preserve">Esimerkki 5.4731</w:t>
      </w:r>
    </w:p>
    <w:p>
      <w:r>
        <w:t xml:space="preserve">Lause 1: Vaalea nainen istuu kaupungin penkillä ja lukee lehteä varjossa. Lause 2: Kaupungin penkillä istuva nainen lukee lehteä.</w:t>
      </w:r>
    </w:p>
    <w:p>
      <w:r>
        <w:rPr>
          <w:b/>
        </w:rPr>
        <w:t xml:space="preserve">Tulos</w:t>
      </w:r>
    </w:p>
    <w:p>
      <w:r>
        <w:t xml:space="preserve">Nainen on vapaalla.</w:t>
      </w:r>
    </w:p>
    <w:p>
      <w:r>
        <w:rPr>
          <w:b/>
        </w:rPr>
        <w:t xml:space="preserve">Esimerkki 5.4732</w:t>
      </w:r>
    </w:p>
    <w:p>
      <w:r>
        <w:t xml:space="preserve">Lause 1: nyrkkeilijä lyö nyrkkeilijää kasvoihin. Lause 2: Kaksi nyrkkeilijää nyrkkeilee.</w:t>
      </w:r>
    </w:p>
    <w:p>
      <w:r>
        <w:rPr>
          <w:b/>
        </w:rPr>
        <w:t xml:space="preserve">Tulos</w:t>
      </w:r>
    </w:p>
    <w:p>
      <w:r>
        <w:t xml:space="preserve">Mies lyö toista miestä.</w:t>
      </w:r>
    </w:p>
    <w:p>
      <w:r>
        <w:rPr>
          <w:b/>
        </w:rPr>
        <w:t xml:space="preserve">Esimerkki 5.4733</w:t>
      </w:r>
    </w:p>
    <w:p>
      <w:r>
        <w:t xml:space="preserve">Lause 1: Surffaaja ratsastaa aalloilla. Lause 2: Henkilö ratsastaa aalloilla.</w:t>
      </w:r>
    </w:p>
    <w:p>
      <w:r>
        <w:rPr>
          <w:b/>
        </w:rPr>
        <w:t xml:space="preserve">Tulos</w:t>
      </w:r>
    </w:p>
    <w:p>
      <w:r>
        <w:t xml:space="preserve">Surffaaja on peloissaan</w:t>
      </w:r>
    </w:p>
    <w:p>
      <w:r>
        <w:rPr>
          <w:b/>
        </w:rPr>
        <w:t xml:space="preserve">Esimerkki 5.4734</w:t>
      </w:r>
    </w:p>
    <w:p>
      <w:r>
        <w:t xml:space="preserve">Lause 1: Äiti auttaa tytärtään. Lause 2: Naisia on kaksi.</w:t>
      </w:r>
    </w:p>
    <w:p>
      <w:r>
        <w:rPr>
          <w:b/>
        </w:rPr>
        <w:t xml:space="preserve">Tulos</w:t>
      </w:r>
    </w:p>
    <w:p>
      <w:r>
        <w:t xml:space="preserve">Tytär on raskaana.</w:t>
      </w:r>
    </w:p>
    <w:p>
      <w:r>
        <w:rPr>
          <w:b/>
        </w:rPr>
        <w:t xml:space="preserve">Esimerkki 5.4735</w:t>
      </w:r>
    </w:p>
    <w:p>
      <w:r>
        <w:t xml:space="preserve">Lause 1: Perinteiseen intialaiseen asuun pukeutunut nainen kävelee kadulla moottoripyörän vieressä. Lause 2: nainen kävelee</w:t>
      </w:r>
    </w:p>
    <w:p>
      <w:r>
        <w:rPr>
          <w:b/>
        </w:rPr>
        <w:t xml:space="preserve">Tulos</w:t>
      </w:r>
    </w:p>
    <w:p>
      <w:r>
        <w:t xml:space="preserve">naisella on valtava takamus</w:t>
      </w:r>
    </w:p>
    <w:p>
      <w:r>
        <w:rPr>
          <w:b/>
        </w:rPr>
        <w:t xml:space="preserve">Esimerkki 5.4736</w:t>
      </w:r>
    </w:p>
    <w:p>
      <w:r>
        <w:t xml:space="preserve">Lause 1: Ruokakaupassa ihmiset ostavat tuotteita. Lause 2: Ihmiset ovat ruokakaupassa...</w:t>
      </w:r>
    </w:p>
    <w:p>
      <w:r>
        <w:rPr>
          <w:b/>
        </w:rPr>
        <w:t xml:space="preserve">Tulos</w:t>
      </w:r>
    </w:p>
    <w:p>
      <w:r>
        <w:t xml:space="preserve">Tuote on tuoretta</w:t>
      </w:r>
    </w:p>
    <w:p>
      <w:r>
        <w:rPr>
          <w:b/>
        </w:rPr>
        <w:t xml:space="preserve">Esimerkki 5.4737</w:t>
      </w:r>
    </w:p>
    <w:p>
      <w:r>
        <w:t xml:space="preserve">Lause 1: Valkoisella miehellä on farkkutakki ja housut yllään, kun hän hitsaa ilman silmäsuojaimia. Lause 2: Henkilö käyttää koneita ilman, että mikään suojaa hänen silmiään.</w:t>
      </w:r>
    </w:p>
    <w:p>
      <w:r>
        <w:rPr>
          <w:b/>
        </w:rPr>
        <w:t xml:space="preserve">Tulos</w:t>
      </w:r>
    </w:p>
    <w:p>
      <w:r>
        <w:t xml:space="preserve">Valkoinen mies on saamassa vakavan silmävamman ilman silmävarusteita, jotka suojaavat häntä.</w:t>
      </w:r>
    </w:p>
    <w:p>
      <w:r>
        <w:rPr>
          <w:b/>
        </w:rPr>
        <w:t xml:space="preserve">Esimerkki 5.4738</w:t>
      </w:r>
    </w:p>
    <w:p>
      <w:r>
        <w:t xml:space="preserve">Lause 1: Vaaleanpunaisessa pyjamassa oleva pikkulapsi leikkii lelutalolla isoäitinsä vahtiessa häntä. Lause 2: Pieni lapsi leikkii nukkekodilla sukulaisen valvonnassa.</w:t>
      </w:r>
    </w:p>
    <w:p>
      <w:r>
        <w:rPr>
          <w:b/>
        </w:rPr>
        <w:t xml:space="preserve">Tulos</w:t>
      </w:r>
    </w:p>
    <w:p>
      <w:r>
        <w:t xml:space="preserve">Pieni lapsi nauttii lelutalostaan isoäitinsä katsellessa hänen leikkejään.</w:t>
      </w:r>
    </w:p>
    <w:p>
      <w:r>
        <w:rPr>
          <w:b/>
        </w:rPr>
        <w:t xml:space="preserve">Esimerkki 5.4739</w:t>
      </w:r>
    </w:p>
    <w:p>
      <w:r>
        <w:t xml:space="preserve">Lause 1: Pieni poika katsoo kameraan, kun hänen takanaan oleva nainen näyttää nauravan kovasti ja oikealla olevalla naisella on leveä hymy kasvoillaan. Lause 2: Poika katsoo kameraan päin.</w:t>
      </w:r>
    </w:p>
    <w:p>
      <w:r>
        <w:rPr>
          <w:b/>
        </w:rPr>
        <w:t xml:space="preserve">Tulos</w:t>
      </w:r>
    </w:p>
    <w:p>
      <w:r>
        <w:t xml:space="preserve">Naurava nainen pilailee pojan kanssa.</w:t>
      </w:r>
    </w:p>
    <w:p>
      <w:r>
        <w:rPr>
          <w:b/>
        </w:rPr>
        <w:t xml:space="preserve">Esimerkki 5.4740</w:t>
      </w:r>
    </w:p>
    <w:p>
      <w:r>
        <w:t xml:space="preserve">Lause 1: Mies, jolla on punainen paita ja maastohousut, on ulkona grillaamassa. Lause 2: Mies grillaa maastohousut ja punainen paita yllään.</w:t>
      </w:r>
    </w:p>
    <w:p>
      <w:r>
        <w:rPr>
          <w:b/>
        </w:rPr>
        <w:t xml:space="preserve">Tulos</w:t>
      </w:r>
    </w:p>
    <w:p>
      <w:r>
        <w:t xml:space="preserve">Mies grillaa pihvejä.</w:t>
      </w:r>
    </w:p>
    <w:p>
      <w:r>
        <w:rPr>
          <w:b/>
        </w:rPr>
        <w:t xml:space="preserve">Esimerkki 5.4741</w:t>
      </w:r>
    </w:p>
    <w:p>
      <w:r>
        <w:t xml:space="preserve">Lause 1: Bändin jäsen hyppää ilmaan. Lause 2: Bändin jäsen hyppii.</w:t>
      </w:r>
    </w:p>
    <w:p>
      <w:r>
        <w:rPr>
          <w:b/>
        </w:rPr>
        <w:t xml:space="preserve">Tulos</w:t>
      </w:r>
    </w:p>
    <w:p>
      <w:r>
        <w:t xml:space="preserve">Bändin jäsen hyppää kuolemaansa.</w:t>
      </w:r>
    </w:p>
    <w:p>
      <w:r>
        <w:rPr>
          <w:b/>
        </w:rPr>
        <w:t xml:space="preserve">Esimerkki 5.4742</w:t>
      </w:r>
    </w:p>
    <w:p>
      <w:r>
        <w:t xml:space="preserve">Lause 1: Hevonen heittää rodeossa ponilla ratsastavaa kilpailijaa, kun toinen cowboy katselee areenalla ja katsojat katsovat aidan takaa. Lause 2: Henkilö ratsastaa eläimellä.</w:t>
      </w:r>
    </w:p>
    <w:p>
      <w:r>
        <w:rPr>
          <w:b/>
        </w:rPr>
        <w:t xml:space="preserve">Tulos</w:t>
      </w:r>
    </w:p>
    <w:p>
      <w:r>
        <w:t xml:space="preserve">Ponilla ratsastava kilpailija on rodeossa toisen cowboyn kanssa katsomassa areenaa, jossa on katsojia aidan takana, koska on tapahtunut onnettomuus.</w:t>
      </w:r>
    </w:p>
    <w:p>
      <w:r>
        <w:rPr>
          <w:b/>
        </w:rPr>
        <w:t xml:space="preserve">Esimerkki 5.4743</w:t>
      </w:r>
    </w:p>
    <w:p>
      <w:r>
        <w:t xml:space="preserve">Lause 1: Nuori mies ja nuori nainen, jolla on kääritty polvivamma, tanssivat yhdessä tanssilattialla katsojien ympäröimänä. Lause 2: Pari tanssii sisätiloissa.</w:t>
      </w:r>
    </w:p>
    <w:p>
      <w:r>
        <w:rPr>
          <w:b/>
        </w:rPr>
        <w:t xml:space="preserve">Tulos</w:t>
      </w:r>
    </w:p>
    <w:p>
      <w:r>
        <w:t xml:space="preserve">Nainen loukkasi polvensa tanssiessaan.</w:t>
      </w:r>
    </w:p>
    <w:p>
      <w:r>
        <w:rPr>
          <w:b/>
        </w:rPr>
        <w:t xml:space="preserve">Esimerkki 5.4744</w:t>
      </w:r>
    </w:p>
    <w:p>
      <w:r>
        <w:t xml:space="preserve">Lause 1: Tyttö, jolla on musta paita ja vaaleanpunaiset housut, pelaa tennistä tenniskentällä. Lause 2: Tyttö roikkuu tenniskentällä.</w:t>
      </w:r>
    </w:p>
    <w:p>
      <w:r>
        <w:rPr>
          <w:b/>
        </w:rPr>
        <w:t xml:space="preserve">Tulos</w:t>
      </w:r>
    </w:p>
    <w:p>
      <w:r>
        <w:t xml:space="preserve">tyttö pelaa tennistä ystäviensä kanssa</w:t>
      </w:r>
    </w:p>
    <w:p>
      <w:r>
        <w:rPr>
          <w:b/>
        </w:rPr>
        <w:t xml:space="preserve">Esimerkki 5.4745</w:t>
      </w:r>
    </w:p>
    <w:p>
      <w:r>
        <w:t xml:space="preserve">Lause 1: Kaksi pientä lasta leikkii patsaalla. Lause 2: Lapset leikkivät.</w:t>
      </w:r>
    </w:p>
    <w:p>
      <w:r>
        <w:rPr>
          <w:b/>
        </w:rPr>
        <w:t xml:space="preserve">Tulos</w:t>
      </w:r>
    </w:p>
    <w:p>
      <w:r>
        <w:t xml:space="preserve">Lapset leikkivät museossa.</w:t>
      </w:r>
    </w:p>
    <w:p>
      <w:r>
        <w:rPr>
          <w:b/>
        </w:rPr>
        <w:t xml:space="preserve">Esimerkki 5.4746</w:t>
      </w:r>
    </w:p>
    <w:p>
      <w:r>
        <w:t xml:space="preserve">Lause 1: Kaksi ihmistä istuu penkillä, kun muut kaukana liikkuvat. Lause 2: Jotkut ihmiset istuvat.</w:t>
      </w:r>
    </w:p>
    <w:p>
      <w:r>
        <w:rPr>
          <w:b/>
        </w:rPr>
        <w:t xml:space="preserve">Tulos</w:t>
      </w:r>
    </w:p>
    <w:p>
      <w:r>
        <w:t xml:space="preserve">Jotkut ihmiset istuvat ulkona.</w:t>
      </w:r>
    </w:p>
    <w:p>
      <w:r>
        <w:rPr>
          <w:b/>
        </w:rPr>
        <w:t xml:space="preserve">Esimerkki 5.4747</w:t>
      </w:r>
    </w:p>
    <w:p>
      <w:r>
        <w:t xml:space="preserve">Lause 1: Afroamerikkalainen tyttö, joka oli juuri saanut nuken perheeltä, joka adoptoi hänet Yhdysvalloista. Lause 2: Tyttö pitää nukkea kädessään.</w:t>
      </w:r>
    </w:p>
    <w:p>
      <w:r>
        <w:rPr>
          <w:b/>
        </w:rPr>
        <w:t xml:space="preserve">Tulos</w:t>
      </w:r>
    </w:p>
    <w:p>
      <w:r>
        <w:t xml:space="preserve">Tytöllä ei ollut muita nukkeja.</w:t>
      </w:r>
    </w:p>
    <w:p>
      <w:r>
        <w:rPr>
          <w:b/>
        </w:rPr>
        <w:t xml:space="preserve">Esimerkki 5.4748</w:t>
      </w:r>
    </w:p>
    <w:p>
      <w:r>
        <w:t xml:space="preserve">Lause 1: Mies seisoo ulkona repun vieressä ja makuupussi on sidottu reppuun. Lause 2: Mies on sidottuna reppuunsa ulkona.</w:t>
      </w:r>
    </w:p>
    <w:p>
      <w:r>
        <w:rPr>
          <w:b/>
        </w:rPr>
        <w:t xml:space="preserve">Tulos</w:t>
      </w:r>
    </w:p>
    <w:p>
      <w:r>
        <w:t xml:space="preserve">mies on makuupussissaan nuotion äärellä.</w:t>
      </w:r>
    </w:p>
    <w:p>
      <w:r>
        <w:rPr>
          <w:b/>
        </w:rPr>
        <w:t xml:space="preserve">Esimerkki 5.4749</w:t>
      </w:r>
    </w:p>
    <w:p>
      <w:r>
        <w:t xml:space="preserve">Lause 1: Valkoinen koira, jolla on ruskea pilkku toisen silmän päällä, sinisessä vesilammikossa keppi suussaan. Lause 2: Monivärinen eläin pitää pitkää esinettä hampaissaan ja on märkä.</w:t>
      </w:r>
    </w:p>
    <w:p>
      <w:r>
        <w:rPr>
          <w:b/>
        </w:rPr>
        <w:t xml:space="preserve">Tulos</w:t>
      </w:r>
    </w:p>
    <w:p>
      <w:r>
        <w:t xml:space="preserve">Tytön suosikkipentu roiskii hänen kanssaan, kun he leikkivät noutoa.</w:t>
      </w:r>
    </w:p>
    <w:p>
      <w:r>
        <w:rPr>
          <w:b/>
        </w:rPr>
        <w:t xml:space="preserve">Esimerkki 5.4750</w:t>
      </w:r>
    </w:p>
    <w:p>
      <w:r>
        <w:t xml:space="preserve">Lause 1: Kaksi vanhaa naista istuu penkillä keskustelemassa. Lause 2: Naiset ovat ulkona.</w:t>
      </w:r>
    </w:p>
    <w:p>
      <w:r>
        <w:rPr>
          <w:b/>
        </w:rPr>
        <w:t xml:space="preserve">Tulos</w:t>
      </w:r>
    </w:p>
    <w:p>
      <w:r>
        <w:t xml:space="preserve">Naiset puhuvat lastenlapsistaan.</w:t>
      </w:r>
    </w:p>
    <w:p>
      <w:r>
        <w:rPr>
          <w:b/>
        </w:rPr>
        <w:t xml:space="preserve">Esimerkki 5.4751</w:t>
      </w:r>
    </w:p>
    <w:p>
      <w:r>
        <w:t xml:space="preserve">Lause 1: Mies puhuu ratsastavan poliisin kanssa. Lause 2: Poliisimies on hevosen selässä...</w:t>
      </w:r>
    </w:p>
    <w:p>
      <w:r>
        <w:rPr>
          <w:b/>
        </w:rPr>
        <w:t xml:space="preserve">Tulos</w:t>
      </w:r>
    </w:p>
    <w:p>
      <w:r>
        <w:t xml:space="preserve">Poliisimiehellä on hattu</w:t>
      </w:r>
    </w:p>
    <w:p>
      <w:r>
        <w:rPr>
          <w:b/>
        </w:rPr>
        <w:t xml:space="preserve">Esimerkki 5.4752</w:t>
      </w:r>
    </w:p>
    <w:p>
      <w:r>
        <w:t xml:space="preserve">Lause 1: Tällainen altistuminen kuumalle auringolle voi aiheuttaa ihosyöpää. Lause 2: Auringolle altistumisessa on vaaransa.</w:t>
      </w:r>
    </w:p>
    <w:p>
      <w:r>
        <w:rPr>
          <w:b/>
        </w:rPr>
        <w:t xml:space="preserve">Tulos</w:t>
      </w:r>
    </w:p>
    <w:p>
      <w:r>
        <w:t xml:space="preserve">aurinkovoide voi ehkäistä ihosyöpää</w:t>
      </w:r>
    </w:p>
    <w:p>
      <w:r>
        <w:rPr>
          <w:b/>
        </w:rPr>
        <w:t xml:space="preserve">Esimerkki 5.4753</w:t>
      </w:r>
    </w:p>
    <w:p>
      <w:r>
        <w:t xml:space="preserve">Lause 1: Mies työskentelee keltaisen lentokoneen parissa, kun aurinkolaseja käyttävä nainen katsoo muualle. Lause 2: Mies kokoaa lelulentokonettaan.</w:t>
      </w:r>
    </w:p>
    <w:p>
      <w:r>
        <w:rPr>
          <w:b/>
        </w:rPr>
        <w:t xml:space="preserve">Tulos</w:t>
      </w:r>
    </w:p>
    <w:p>
      <w:r>
        <w:t xml:space="preserve">Nainen tylsistyy, kun mies kokoaa lentokonetta.</w:t>
      </w:r>
    </w:p>
    <w:p>
      <w:r>
        <w:rPr>
          <w:b/>
        </w:rPr>
        <w:t xml:space="preserve">Esimerkki 5.4754</w:t>
      </w:r>
    </w:p>
    <w:p>
      <w:r>
        <w:t xml:space="preserve">Lause 1: Ihmiset laukkujen ja kameroiden kanssa kävelevät tiellä. Lause 2: Ihmiset kävelevät tiellä.</w:t>
      </w:r>
    </w:p>
    <w:p>
      <w:r>
        <w:rPr>
          <w:b/>
        </w:rPr>
        <w:t xml:space="preserve">Tulos</w:t>
      </w:r>
    </w:p>
    <w:p>
      <w:r>
        <w:t xml:space="preserve">Ihmiset kiertävät kaupunkia.</w:t>
      </w:r>
    </w:p>
    <w:p>
      <w:r>
        <w:rPr>
          <w:b/>
        </w:rPr>
        <w:t xml:space="preserve">Esimerkki 5.4755</w:t>
      </w:r>
    </w:p>
    <w:p>
      <w:r>
        <w:t xml:space="preserve">Lause 1: Kokoontuminen Birminghamissa. Lause 2: Ihmiset ovat kokoontuneet yhteen Alabamassa.</w:t>
      </w:r>
    </w:p>
    <w:p>
      <w:r>
        <w:rPr>
          <w:b/>
        </w:rPr>
        <w:t xml:space="preserve">Tulos</w:t>
      </w:r>
    </w:p>
    <w:p>
      <w:r>
        <w:t xml:space="preserve">Mielenosoittajat ovat tulleet eri puolilta maata saadakseen äänensä kuuluviin.</w:t>
      </w:r>
    </w:p>
    <w:p>
      <w:r>
        <w:rPr>
          <w:b/>
        </w:rPr>
        <w:t xml:space="preserve">Esimerkki 5.4756</w:t>
      </w:r>
    </w:p>
    <w:p>
      <w:r>
        <w:t xml:space="preserve">Lause 1: Sinipukuinen nainen vetää kissan auton katolta. Lause 2: Nainen vetää kissan auton katolta.</w:t>
      </w:r>
    </w:p>
    <w:p>
      <w:r>
        <w:rPr>
          <w:b/>
        </w:rPr>
        <w:t xml:space="preserve">Tulos</w:t>
      </w:r>
    </w:p>
    <w:p>
      <w:r>
        <w:t xml:space="preserve">Nainen valmistautuu lähtemään töihin.</w:t>
      </w:r>
    </w:p>
    <w:p>
      <w:r>
        <w:rPr>
          <w:b/>
        </w:rPr>
        <w:t xml:space="preserve">Esimerkki 5.4757</w:t>
      </w:r>
    </w:p>
    <w:p>
      <w:r>
        <w:t xml:space="preserve">Lause 1: Pieni, karvainen koira juoksee hiekassa. Lause 2: Juokseva koiranpentu</w:t>
      </w:r>
    </w:p>
    <w:p>
      <w:r>
        <w:rPr>
          <w:b/>
        </w:rPr>
        <w:t xml:space="preserve">Tulos</w:t>
      </w:r>
    </w:p>
    <w:p>
      <w:r>
        <w:t xml:space="preserve">Pentu liikkuu mudassa</w:t>
      </w:r>
    </w:p>
    <w:p>
      <w:r>
        <w:rPr>
          <w:b/>
        </w:rPr>
        <w:t xml:space="preserve">Esimerkki 5.4758</w:t>
      </w:r>
    </w:p>
    <w:p>
      <w:r>
        <w:t xml:space="preserve">Lause 1: Joku herää ja tekee temppuja ilmassa. Lause 2: Joku tekee temppua taivaalla.</w:t>
      </w:r>
    </w:p>
    <w:p>
      <w:r>
        <w:rPr>
          <w:b/>
        </w:rPr>
        <w:t xml:space="preserve">Tulos</w:t>
      </w:r>
    </w:p>
    <w:p>
      <w:r>
        <w:t xml:space="preserve">Tyttö tekee temppua taivaalla</w:t>
      </w:r>
    </w:p>
    <w:p>
      <w:r>
        <w:rPr>
          <w:b/>
        </w:rPr>
        <w:t xml:space="preserve">Esimerkki 5.4759</w:t>
      </w:r>
    </w:p>
    <w:p>
      <w:r>
        <w:t xml:space="preserve">Lause 1: Siniseen pukeutunut nainen lyö tennispalloa intensiivinen ilme kasvoillaan. Lause 2: Nainen pelaa tennistä.</w:t>
      </w:r>
    </w:p>
    <w:p>
      <w:r>
        <w:rPr>
          <w:b/>
        </w:rPr>
        <w:t xml:space="preserve">Tulos</w:t>
      </w:r>
    </w:p>
    <w:p>
      <w:r>
        <w:t xml:space="preserve">Nainen on hyvä tenniksessä.</w:t>
      </w:r>
    </w:p>
    <w:p>
      <w:r>
        <w:rPr>
          <w:b/>
        </w:rPr>
        <w:t xml:space="preserve">Esimerkki 5.4760</w:t>
      </w:r>
    </w:p>
    <w:p>
      <w:r>
        <w:t xml:space="preserve">Lause 1: Mies, jolla on visiiri, kääntää päätään ja hymyilee. Lause 2: kaksi tyttöä oli siellä</w:t>
      </w:r>
    </w:p>
    <w:p>
      <w:r>
        <w:rPr>
          <w:b/>
        </w:rPr>
        <w:t xml:space="preserve">Tulos</w:t>
      </w:r>
    </w:p>
    <w:p>
      <w:r>
        <w:t xml:space="preserve">ruoho oli vihreää</w:t>
      </w:r>
    </w:p>
    <w:p>
      <w:r>
        <w:rPr>
          <w:b/>
        </w:rPr>
        <w:t xml:space="preserve">Esimerkki 5.4761</w:t>
      </w:r>
    </w:p>
    <w:p>
      <w:r>
        <w:t xml:space="preserve">Lause 1: Mies on juuri heittänyt pesäpallon suurelle kentälle. Lause 2: Mies heitti pesäpalloa.</w:t>
      </w:r>
    </w:p>
    <w:p>
      <w:r>
        <w:rPr>
          <w:b/>
        </w:rPr>
        <w:t xml:space="preserve">Tulos</w:t>
      </w:r>
    </w:p>
    <w:p>
      <w:r>
        <w:t xml:space="preserve">Mies leikkii kopittelua jonkun kanssa suurella pellolla.</w:t>
      </w:r>
    </w:p>
    <w:p>
      <w:r>
        <w:rPr>
          <w:b/>
        </w:rPr>
        <w:t xml:space="preserve">Esimerkki 5.4762</w:t>
      </w:r>
    </w:p>
    <w:p>
      <w:r>
        <w:t xml:space="preserve">Lause 1: Monet ihmiset kulkevat täpötäydellä tiilipolulla alaspäin kohti kaukana olevaa savuavaa vuorta. Lause 2: Ihmiset kävelevät ulkona</w:t>
      </w:r>
    </w:p>
    <w:p>
      <w:r>
        <w:rPr>
          <w:b/>
        </w:rPr>
        <w:t xml:space="preserve">Tulos</w:t>
      </w:r>
    </w:p>
    <w:p>
      <w:r>
        <w:t xml:space="preserve">Ihmiset kävelevät kohti aktiivista tulivuorta, tietämättä, että se on aikeissa levittää sulaa tuhkaa ilmaan.</w:t>
      </w:r>
    </w:p>
    <w:p>
      <w:r>
        <w:rPr>
          <w:b/>
        </w:rPr>
        <w:t xml:space="preserve">Esimerkki 5.4763</w:t>
      </w:r>
    </w:p>
    <w:p>
      <w:r>
        <w:t xml:space="preserve">Lause 1: Kaksi tyttöä pitelee toista tyttöä ja hymyilee kameralle. Lause 2: Kolme tyttöä ottaa kuvan.</w:t>
      </w:r>
    </w:p>
    <w:p>
      <w:r>
        <w:rPr>
          <w:b/>
        </w:rPr>
        <w:t xml:space="preserve">Tulos</w:t>
      </w:r>
    </w:p>
    <w:p>
      <w:r>
        <w:t xml:space="preserve">Kolme tyttöä ottaa kuvan koulussa.</w:t>
      </w:r>
    </w:p>
    <w:p>
      <w:r>
        <w:rPr>
          <w:b/>
        </w:rPr>
        <w:t xml:space="preserve">Esimerkki 5.4764</w:t>
      </w:r>
    </w:p>
    <w:p>
      <w:r>
        <w:t xml:space="preserve">Lause 1: kaksi nuorta poikaa tekee hassuja ilmeitä. Lause 2: Lapset tekevät hassuja ilmeitä.</w:t>
      </w:r>
    </w:p>
    <w:p>
      <w:r>
        <w:rPr>
          <w:b/>
        </w:rPr>
        <w:t xml:space="preserve">Tulos</w:t>
      </w:r>
    </w:p>
    <w:p>
      <w:r>
        <w:t xml:space="preserve">Veljekset naurattavat toisiaan hassuilla naamoillaan.</w:t>
      </w:r>
    </w:p>
    <w:p>
      <w:r>
        <w:rPr>
          <w:b/>
        </w:rPr>
        <w:t xml:space="preserve">Esimerkki 5.4765</w:t>
      </w:r>
    </w:p>
    <w:p>
      <w:r>
        <w:t xml:space="preserve">Lause 1: Kolme ihmistä pelaa frisbeetä puistossa. Lause 2: Kolme ihmistä pelaa frisbeetä.</w:t>
      </w:r>
    </w:p>
    <w:p>
      <w:r>
        <w:rPr>
          <w:b/>
        </w:rPr>
        <w:t xml:space="preserve">Tulos</w:t>
      </w:r>
    </w:p>
    <w:p>
      <w:r>
        <w:t xml:space="preserve">Kolme ystävää leikkii frisbeetä puistossa.</w:t>
      </w:r>
    </w:p>
    <w:p>
      <w:r>
        <w:rPr>
          <w:b/>
        </w:rPr>
        <w:t xml:space="preserve">Esimerkki 5.4766</w:t>
      </w:r>
    </w:p>
    <w:p>
      <w:r>
        <w:t xml:space="preserve">Lause 1: Kaksi miestä on kyyristelemässä jotain, mikä näyttää olevan suuri ryhmäpiknik. Lause 2: Kaksi miestä syö ulkona ateriaa.</w:t>
      </w:r>
    </w:p>
    <w:p>
      <w:r>
        <w:rPr>
          <w:b/>
        </w:rPr>
        <w:t xml:space="preserve">Tulos</w:t>
      </w:r>
    </w:p>
    <w:p>
      <w:r>
        <w:t xml:space="preserve">Lisää ihmisiä on matkalla piknikille.</w:t>
      </w:r>
    </w:p>
    <w:p>
      <w:r>
        <w:rPr>
          <w:b/>
        </w:rPr>
        <w:t xml:space="preserve">Esimerkki 5.4767</w:t>
      </w:r>
    </w:p>
    <w:p>
      <w:r>
        <w:t xml:space="preserve">Lause 1: Mies tanssii ihmisten ympäröimänä. Lause 2: Mies esittää tanssia.</w:t>
      </w:r>
    </w:p>
    <w:p>
      <w:r>
        <w:rPr>
          <w:b/>
        </w:rPr>
        <w:t xml:space="preserve">Tulos</w:t>
      </w:r>
    </w:p>
    <w:p>
      <w:r>
        <w:t xml:space="preserve">Mies on katutaiteilija.</w:t>
      </w:r>
    </w:p>
    <w:p>
      <w:r>
        <w:rPr>
          <w:b/>
        </w:rPr>
        <w:t xml:space="preserve">Esimerkki 5.4768</w:t>
      </w:r>
    </w:p>
    <w:p>
      <w:r>
        <w:t xml:space="preserve">Lause 1: Pari kaveria räiskii vedessä kypärät päässään. Lause 2: Kavereilla on päässään kypärät.</w:t>
      </w:r>
    </w:p>
    <w:p>
      <w:r>
        <w:rPr>
          <w:b/>
        </w:rPr>
        <w:t xml:space="preserve">Tulos</w:t>
      </w:r>
    </w:p>
    <w:p>
      <w:r>
        <w:t xml:space="preserve">Kaverit ovat työkavereita.</w:t>
      </w:r>
    </w:p>
    <w:p>
      <w:r>
        <w:rPr>
          <w:b/>
        </w:rPr>
        <w:t xml:space="preserve">Esimerkki 5.4769</w:t>
      </w:r>
    </w:p>
    <w:p>
      <w:r>
        <w:t xml:space="preserve">Lause 1: Nuoret naiset pelaavat intensiivistä lacrossea. Lause 2: Naiset pelaavat urheilua.</w:t>
      </w:r>
    </w:p>
    <w:p>
      <w:r>
        <w:rPr>
          <w:b/>
        </w:rPr>
        <w:t xml:space="preserve">Tulos</w:t>
      </w:r>
    </w:p>
    <w:p>
      <w:r>
        <w:t xml:space="preserve">Kaksi naista kilpailee Lacrosse-palkinnosta.</w:t>
      </w:r>
    </w:p>
    <w:p>
      <w:r>
        <w:rPr>
          <w:b/>
        </w:rPr>
        <w:t xml:space="preserve">Esimerkki 5.4770</w:t>
      </w:r>
    </w:p>
    <w:p>
      <w:r>
        <w:t xml:space="preserve">Lause 1: Kaksi poikaa seisoo hiekassa lähellä rakennusta, jossa on keltaiset kaiteet. Lause 2: Kaksi ihmistä hiekassa seisoo lähellä rakennelmaa, jossa on keltaiset kaiteet.</w:t>
      </w:r>
    </w:p>
    <w:p>
      <w:r>
        <w:rPr>
          <w:b/>
        </w:rPr>
        <w:t xml:space="preserve">Tulos</w:t>
      </w:r>
    </w:p>
    <w:p>
      <w:r>
        <w:t xml:space="preserve">Kaksi surullista hiekkapoikaa seisoo lähellä rakennusta, jossa on keltaiset kaiteet.</w:t>
      </w:r>
    </w:p>
    <w:p>
      <w:r>
        <w:rPr>
          <w:b/>
        </w:rPr>
        <w:t xml:space="preserve">Esimerkki 5.4771</w:t>
      </w:r>
    </w:p>
    <w:p>
      <w:r>
        <w:t xml:space="preserve">Lause 1: Kolme miestä soittaa musiikkia ihmisille, ja he näyttävät olevan hyvin keskittyneitä siihen, mitä he tekevät. Lause 2: Kolmella miehellä on kyky soittaa musiikkia.</w:t>
      </w:r>
    </w:p>
    <w:p>
      <w:r>
        <w:rPr>
          <w:b/>
        </w:rPr>
        <w:t xml:space="preserve">Tulos</w:t>
      </w:r>
    </w:p>
    <w:p>
      <w:r>
        <w:t xml:space="preserve">Kolme miestä etsii</w:t>
      </w:r>
    </w:p>
    <w:p>
      <w:r>
        <w:rPr>
          <w:b/>
        </w:rPr>
        <w:t xml:space="preserve">Esimerkki 5.4772</w:t>
      </w:r>
    </w:p>
    <w:p>
      <w:r>
        <w:t xml:space="preserve">Lause 1: Koripalloilijat kokoontuvat yhteen. Lause 2: Koripalloilijat ryhmittyvät.</w:t>
      </w:r>
    </w:p>
    <w:p>
      <w:r>
        <w:rPr>
          <w:b/>
        </w:rPr>
        <w:t xml:space="preserve">Tulos</w:t>
      </w:r>
    </w:p>
    <w:p>
      <w:r>
        <w:t xml:space="preserve">Koripalloilijat ryhmittyvät ennen peliä.</w:t>
      </w:r>
    </w:p>
    <w:p>
      <w:r>
        <w:rPr>
          <w:b/>
        </w:rPr>
        <w:t xml:space="preserve">Esimerkki 5.4773</w:t>
      </w:r>
    </w:p>
    <w:p>
      <w:r>
        <w:t xml:space="preserve">Lause 1: Kaksi teiniä keskustelee nuoren miehen kanssa koulurakennukselta vaikuttavan rakennuksen nurkassa. Lause 2: Kolme ihmistä puhuu.</w:t>
      </w:r>
    </w:p>
    <w:p>
      <w:r>
        <w:rPr>
          <w:b/>
        </w:rPr>
        <w:t xml:space="preserve">Tulos</w:t>
      </w:r>
    </w:p>
    <w:p>
      <w:r>
        <w:t xml:space="preserve">Kaksi teini-ikäistä kiusaa nuorta miestä.</w:t>
      </w:r>
    </w:p>
    <w:p>
      <w:r>
        <w:rPr>
          <w:b/>
        </w:rPr>
        <w:t xml:space="preserve">Esimerkki 5.4774</w:t>
      </w:r>
    </w:p>
    <w:p>
      <w:r>
        <w:t xml:space="preserve">Lause 1: Musta, ruskea ja ruskeanruskea koira hyppää kameraa kohti. Lause 2: Koira hyppää kameraa kohti.</w:t>
      </w:r>
    </w:p>
    <w:p>
      <w:r>
        <w:rPr>
          <w:b/>
        </w:rPr>
        <w:t xml:space="preserve">Tulos</w:t>
      </w:r>
    </w:p>
    <w:p>
      <w:r>
        <w:t xml:space="preserve">Musta, ruskea ja ruskehtava koira hyppää ison kameran eteen.</w:t>
      </w:r>
    </w:p>
    <w:p>
      <w:r>
        <w:rPr>
          <w:b/>
        </w:rPr>
        <w:t xml:space="preserve">Esimerkki 5.4775</w:t>
      </w:r>
    </w:p>
    <w:p>
      <w:r>
        <w:t xml:space="preserve">Lause 1: Tupakoiva mies, jolla on keltainen turvaliivi päällään, tekee maisemointitöitä. Lause 2: Mies tekee maisematyötä turvaliivi päällä.</w:t>
      </w:r>
    </w:p>
    <w:p>
      <w:r>
        <w:rPr>
          <w:b/>
        </w:rPr>
        <w:t xml:space="preserve">Tulos</w:t>
      </w:r>
    </w:p>
    <w:p>
      <w:r>
        <w:t xml:space="preserve">Mies tekee maisemointitöitä leijaharrastuksensa tukemiseksi.</w:t>
      </w:r>
    </w:p>
    <w:p>
      <w:r>
        <w:rPr>
          <w:b/>
        </w:rPr>
        <w:t xml:space="preserve">Esimerkki 5.4776</w:t>
      </w:r>
    </w:p>
    <w:p>
      <w:r>
        <w:t xml:space="preserve">Lause 1: Koira tarkkailee tennispalloa rannalla. Lause 2: Siellä on koira.</w:t>
      </w:r>
    </w:p>
    <w:p>
      <w:r>
        <w:rPr>
          <w:b/>
        </w:rPr>
        <w:t xml:space="preserve">Tulos</w:t>
      </w:r>
    </w:p>
    <w:p>
      <w:r>
        <w:t xml:space="preserve">Koira on lihava.</w:t>
      </w:r>
    </w:p>
    <w:p>
      <w:r>
        <w:rPr>
          <w:b/>
        </w:rPr>
        <w:t xml:space="preserve">Esimerkki 5.4777</w:t>
      </w:r>
    </w:p>
    <w:p>
      <w:r>
        <w:t xml:space="preserve">Lause 1: Henkilö ratsastaa valkoisella hevosella mukulakivikadulla. Lause 2: Henkilö ratsastaa hevosella.</w:t>
      </w:r>
    </w:p>
    <w:p>
      <w:r>
        <w:rPr>
          <w:b/>
        </w:rPr>
        <w:t xml:space="preserve">Tulos</w:t>
      </w:r>
    </w:p>
    <w:p>
      <w:r>
        <w:t xml:space="preserve">Henkilö ratsastaa kotiin hevosen selässä</w:t>
      </w:r>
    </w:p>
    <w:p>
      <w:r>
        <w:rPr>
          <w:b/>
        </w:rPr>
        <w:t xml:space="preserve">Esimerkki 5.4778</w:t>
      </w:r>
    </w:p>
    <w:p>
      <w:r>
        <w:t xml:space="preserve">Lause 1: Ryhmä korkeushyppääjiä valmistautuu sukeltamaan altaaseen. Lause 2: Kaikilla urheilijoilla on uimapuvut yllään.</w:t>
      </w:r>
    </w:p>
    <w:p>
      <w:r>
        <w:rPr>
          <w:b/>
        </w:rPr>
        <w:t xml:space="preserve">Tulos</w:t>
      </w:r>
    </w:p>
    <w:p>
      <w:r>
        <w:t xml:space="preserve">Sukeltajat venyttelevät ja lämmittelevät.</w:t>
      </w:r>
    </w:p>
    <w:p>
      <w:r>
        <w:rPr>
          <w:b/>
        </w:rPr>
        <w:t xml:space="preserve">Esimerkki 5.4779</w:t>
      </w:r>
    </w:p>
    <w:p>
      <w:r>
        <w:t xml:space="preserve">Lause 1: Jackrussellinterrieri seisoo penkillä lumessa. Lause 2: taistelulajien esittely</w:t>
      </w:r>
    </w:p>
    <w:p>
      <w:r>
        <w:rPr>
          <w:b/>
        </w:rPr>
        <w:t xml:space="preserve">Tulos</w:t>
      </w:r>
    </w:p>
    <w:p>
      <w:r>
        <w:t xml:space="preserve">he puhuvat kovaa</w:t>
      </w:r>
    </w:p>
    <w:p>
      <w:r>
        <w:rPr>
          <w:b/>
        </w:rPr>
        <w:t xml:space="preserve">Esimerkki 5.4780</w:t>
      </w:r>
    </w:p>
    <w:p>
      <w:r>
        <w:t xml:space="preserve">Lause 1: Katukauppias istuu maassa myymiensä paitojen edessä. Lause 2: Katukauppiaalla on myytävänä paitoja.</w:t>
      </w:r>
    </w:p>
    <w:p>
      <w:r>
        <w:rPr>
          <w:b/>
        </w:rPr>
        <w:t xml:space="preserve">Tulos</w:t>
      </w:r>
    </w:p>
    <w:p>
      <w:r>
        <w:t xml:space="preserve">Katukauppias näyttää väsyneeltä.</w:t>
      </w:r>
    </w:p>
    <w:p>
      <w:r>
        <w:rPr>
          <w:b/>
        </w:rPr>
        <w:t xml:space="preserve">Esimerkki 5.4781</w:t>
      </w:r>
    </w:p>
    <w:p>
      <w:r>
        <w:t xml:space="preserve">Lause 1: Rockyhtye soittaa lavalla, lähikuva rumpalista ja kitaristista. Lause 2: Musiikkiyhtye on lavalla ihmisten edessä.</w:t>
      </w:r>
    </w:p>
    <w:p>
      <w:r>
        <w:rPr>
          <w:b/>
        </w:rPr>
        <w:t xml:space="preserve">Tulos</w:t>
      </w:r>
    </w:p>
    <w:p>
      <w:r>
        <w:t xml:space="preserve">Rockyhtye soittaa loppuunmyydyllä areenalla -</w:t>
      </w:r>
    </w:p>
    <w:p>
      <w:r>
        <w:rPr>
          <w:b/>
        </w:rPr>
        <w:t xml:space="preserve">Esimerkki 5.4782</w:t>
      </w:r>
    </w:p>
    <w:p>
      <w:r>
        <w:t xml:space="preserve">Lause 1: Kaksi pientä tyttöä on kirjakaupassa katsomassa peliä. Lause 2: Kaksi pientä tyttöä selailee peliä ollessaan kirjakaupassa.</w:t>
      </w:r>
    </w:p>
    <w:p>
      <w:r>
        <w:rPr>
          <w:b/>
        </w:rPr>
        <w:t xml:space="preserve">Tulos</w:t>
      </w:r>
    </w:p>
    <w:p>
      <w:r>
        <w:t xml:space="preserve">Kaksi pientä tyttöä etsii peliä, jota pelata sinä iltana kirjakaupassa.</w:t>
      </w:r>
    </w:p>
    <w:p>
      <w:r>
        <w:rPr>
          <w:b/>
        </w:rPr>
        <w:t xml:space="preserve">Esimerkki 5.4783</w:t>
      </w:r>
    </w:p>
    <w:p>
      <w:r>
        <w:t xml:space="preserve">Lause 1: Aasialainen tyttö, jolla on vaaleanpunainen laukku, kävelee vilkkaalla kadulla. Lause 2: Kadulla liikkuu ainakin tyttö.</w:t>
      </w:r>
    </w:p>
    <w:p>
      <w:r>
        <w:rPr>
          <w:b/>
        </w:rPr>
        <w:t xml:space="preserve">Tulos</w:t>
      </w:r>
    </w:p>
    <w:p>
      <w:r>
        <w:t xml:space="preserve">Naisen nähdään ostamassa vaatteita.</w:t>
      </w:r>
    </w:p>
    <w:p>
      <w:r>
        <w:rPr>
          <w:b/>
        </w:rPr>
        <w:t xml:space="preserve">Esimerkki 5.4784</w:t>
      </w:r>
    </w:p>
    <w:p>
      <w:r>
        <w:t xml:space="preserve">Lause 1: Pimeästä oviaukosta astuu ulos verhoutunut mies, kädessään kallo. Lause 2: Miehellä on kädessään jotain outoa.</w:t>
      </w:r>
    </w:p>
    <w:p>
      <w:r>
        <w:rPr>
          <w:b/>
        </w:rPr>
        <w:t xml:space="preserve">Tulos</w:t>
      </w:r>
    </w:p>
    <w:p>
      <w:r>
        <w:t xml:space="preserve">Mies on paha.</w:t>
      </w:r>
    </w:p>
    <w:p>
      <w:r>
        <w:rPr>
          <w:b/>
        </w:rPr>
        <w:t xml:space="preserve">Esimerkki 5.4785</w:t>
      </w:r>
    </w:p>
    <w:p>
      <w:r>
        <w:t xml:space="preserve">Lause 1: Useat ihmiset seisovat pienen rakennuksen ympärillä, jonka kattoon ja kylkeen on maalattu ampiaisen kuva. Lause 2: Useita ihmisiä seisoo.</w:t>
      </w:r>
    </w:p>
    <w:p>
      <w:r>
        <w:rPr>
          <w:b/>
        </w:rPr>
        <w:t xml:space="preserve">Tulos</w:t>
      </w:r>
    </w:p>
    <w:p>
      <w:r>
        <w:t xml:space="preserve">Ympärillä seisovat ihmiset rakastavat ampiaisen kuvaa.</w:t>
      </w:r>
    </w:p>
    <w:p>
      <w:r>
        <w:rPr>
          <w:b/>
        </w:rPr>
        <w:t xml:space="preserve">Esimerkki 5.4786</w:t>
      </w:r>
    </w:p>
    <w:p>
      <w:r>
        <w:t xml:space="preserve">Lause 1: Nainen näyttää peilin avulla nuorelle tytölle, miltä hänen maalatut kasvonsa näyttävät yleisön katsellessa. Lause 2: Tytöllä on kasvomaalia.</w:t>
      </w:r>
    </w:p>
    <w:p>
      <w:r>
        <w:rPr>
          <w:b/>
        </w:rPr>
        <w:t xml:space="preserve">Tulos</w:t>
      </w:r>
    </w:p>
    <w:p>
      <w:r>
        <w:t xml:space="preserve">nainen on pelle</w:t>
      </w:r>
    </w:p>
    <w:p>
      <w:r>
        <w:rPr>
          <w:b/>
        </w:rPr>
        <w:t xml:space="preserve">Esimerkki 5.4787</w:t>
      </w:r>
    </w:p>
    <w:p>
      <w:r>
        <w:t xml:space="preserve">Lause 1: Lapset ja nuoret aikuiset huoneessa katsovat, kun yksi tyttö pelaa peliä. Lause 2: Ihmiset ovat sisällä katsomassa yhtä tyttöä.</w:t>
      </w:r>
    </w:p>
    <w:p>
      <w:r>
        <w:rPr>
          <w:b/>
        </w:rPr>
        <w:t xml:space="preserve">Tulos</w:t>
      </w:r>
    </w:p>
    <w:p>
      <w:r>
        <w:t xml:space="preserve">Tyttö pelaa Jengaa, ja hänen vanhempansa ja ystävänsä katsovat häntä.</w:t>
      </w:r>
    </w:p>
    <w:p>
      <w:r>
        <w:rPr>
          <w:b/>
        </w:rPr>
        <w:t xml:space="preserve">Esimerkki 5.4788</w:t>
      </w:r>
    </w:p>
    <w:p>
      <w:r>
        <w:t xml:space="preserve">Lause 1: Nuori jalkapalloilija seisoo verkon edessä. Lause 2: Nuori pelaaja pelaa jalkapalloa.</w:t>
      </w:r>
    </w:p>
    <w:p>
      <w:r>
        <w:rPr>
          <w:b/>
        </w:rPr>
        <w:t xml:space="preserve">Tulos</w:t>
      </w:r>
    </w:p>
    <w:p>
      <w:r>
        <w:t xml:space="preserve">Pelaaja on mies.</w:t>
      </w:r>
    </w:p>
    <w:p>
      <w:r>
        <w:rPr>
          <w:b/>
        </w:rPr>
        <w:t xml:space="preserve">Esimerkki 5.4789</w:t>
      </w:r>
    </w:p>
    <w:p>
      <w:r>
        <w:t xml:space="preserve">Lause 1: Kolme tummiin vaatteisiin pukeutunutta ihmistä seisoo kadunkulmassa keskustelemassa. Lause 2: Kolme ihmistä seisoo kadunvarressa.</w:t>
      </w:r>
    </w:p>
    <w:p>
      <w:r>
        <w:rPr>
          <w:b/>
        </w:rPr>
        <w:t xml:space="preserve">Tulos</w:t>
      </w:r>
    </w:p>
    <w:p>
      <w:r>
        <w:t xml:space="preserve">Kolme ihmistä odottaa bussissa.</w:t>
      </w:r>
    </w:p>
    <w:p>
      <w:r>
        <w:rPr>
          <w:b/>
        </w:rPr>
        <w:t xml:space="preserve">Esimerkki 5.4790</w:t>
      </w:r>
    </w:p>
    <w:p>
      <w:r>
        <w:t xml:space="preserve">Lause 1: Nuori poika, joka on pukeutunut cowboy-asuun, ratsastaa hevosella. Lause 2: Poika ratsastaa hevosella.</w:t>
      </w:r>
    </w:p>
    <w:p>
      <w:r>
        <w:rPr>
          <w:b/>
        </w:rPr>
        <w:t xml:space="preserve">Tulos</w:t>
      </w:r>
    </w:p>
    <w:p>
      <w:r>
        <w:t xml:space="preserve">Nuori poika ratsastaa syntymäpäivälahjaksi saamallaan hevosella.</w:t>
      </w:r>
    </w:p>
    <w:p>
      <w:r>
        <w:rPr>
          <w:b/>
        </w:rPr>
        <w:t xml:space="preserve">Esimerkki 5.4791</w:t>
      </w:r>
    </w:p>
    <w:p>
      <w:r>
        <w:t xml:space="preserve">Lause 1: 9 ihmistä ratsastaa hienoissa vaatteissa hevosten selässä pellon halki, ja taustalla on puiden raja. Lause 2: Ryhmä ratsasti hevosilla pellon läpi.</w:t>
      </w:r>
    </w:p>
    <w:p>
      <w:r>
        <w:rPr>
          <w:b/>
        </w:rPr>
        <w:t xml:space="preserve">Tulos</w:t>
      </w:r>
    </w:p>
    <w:p>
      <w:r>
        <w:t xml:space="preserve">Ryhmä ratsasti hevosilla pellon läpi, kuten joka viikonloppu.</w:t>
      </w:r>
    </w:p>
    <w:p>
      <w:r>
        <w:rPr>
          <w:b/>
        </w:rPr>
        <w:t xml:space="preserve">Esimerkki 5.4792</w:t>
      </w:r>
    </w:p>
    <w:p>
      <w:r>
        <w:t xml:space="preserve">Lause 1: Mies kävelee vilkkaalla kadulla. Lause 2: Mies on ulkona</w:t>
      </w:r>
    </w:p>
    <w:p>
      <w:r>
        <w:rPr>
          <w:b/>
        </w:rPr>
        <w:t xml:space="preserve">Tulos</w:t>
      </w:r>
    </w:p>
    <w:p>
      <w:r>
        <w:t xml:space="preserve">Mies on menossa kotiin</w:t>
      </w:r>
    </w:p>
    <w:p>
      <w:r>
        <w:rPr>
          <w:b/>
        </w:rPr>
        <w:t xml:space="preserve">Esimerkki 5.4793</w:t>
      </w:r>
    </w:p>
    <w:p>
      <w:r>
        <w:t xml:space="preserve">Lause 1: Koira nappaa lelun lumesta. Lause 2: lemmikki leikkii talvella</w:t>
      </w:r>
    </w:p>
    <w:p>
      <w:r>
        <w:rPr>
          <w:b/>
        </w:rPr>
        <w:t xml:space="preserve">Tulos</w:t>
      </w:r>
    </w:p>
    <w:p>
      <w:r>
        <w:t xml:space="preserve">koirat ovat ulkona takakannella lumimyrskyssä</w:t>
      </w:r>
    </w:p>
    <w:p>
      <w:r>
        <w:rPr>
          <w:b/>
        </w:rPr>
        <w:t xml:space="preserve">Esimerkki 5.4794</w:t>
      </w:r>
    </w:p>
    <w:p>
      <w:r>
        <w:t xml:space="preserve">Lause 1: Nainen valmistelee salaattia myytäväksi katumarkkinoilla. Lause 2: Nainen valmistelee</w:t>
      </w:r>
    </w:p>
    <w:p>
      <w:r>
        <w:rPr>
          <w:b/>
        </w:rPr>
        <w:t xml:space="preserve">Tulos</w:t>
      </w:r>
    </w:p>
    <w:p>
      <w:r>
        <w:t xml:space="preserve">Nainen tekee vihannestarjottimen</w:t>
      </w:r>
    </w:p>
    <w:p>
      <w:r>
        <w:rPr>
          <w:b/>
        </w:rPr>
        <w:t xml:space="preserve">Esimerkki 5.4795</w:t>
      </w:r>
    </w:p>
    <w:p>
      <w:r>
        <w:t xml:space="preserve">Lause 1: Sinipunaiseen takkiin pukeutunut lapsi raivaa lehtikasaa. Lause 2: Takkiin pukeutunut lapsi raksuttaa.</w:t>
      </w:r>
    </w:p>
    <w:p>
      <w:r>
        <w:rPr>
          <w:b/>
        </w:rPr>
        <w:t xml:space="preserve">Tulos</w:t>
      </w:r>
    </w:p>
    <w:p>
      <w:r>
        <w:t xml:space="preserve">Sinipunaiseen takkiin pukeutunut lapsi on järkyttynyt, koska hän raastaa lehtikasaa.</w:t>
      </w:r>
    </w:p>
    <w:p>
      <w:r>
        <w:rPr>
          <w:b/>
        </w:rPr>
        <w:t xml:space="preserve">Esimerkki 5.4796</w:t>
      </w:r>
    </w:p>
    <w:p>
      <w:r>
        <w:t xml:space="preserve">Lause 1: Pieni lapsi suutelee kissaa keittiön tiskipöydällä. Lause 2: Ihminen suutelee kissaa.</w:t>
      </w:r>
    </w:p>
    <w:p>
      <w:r>
        <w:rPr>
          <w:b/>
        </w:rPr>
        <w:t xml:space="preserve">Tulos</w:t>
      </w:r>
    </w:p>
    <w:p>
      <w:r>
        <w:t xml:space="preserve">Lapsi on tyytyväinen siihen, mitä kissa on tehnyt.</w:t>
      </w:r>
    </w:p>
    <w:p>
      <w:r>
        <w:rPr>
          <w:b/>
        </w:rPr>
        <w:t xml:space="preserve">Esimerkki 5.4797</w:t>
      </w:r>
    </w:p>
    <w:p>
      <w:r>
        <w:t xml:space="preserve">Lause 1: Kaksi miestä soittaa jazzkonsertissa. Lause 2: Kaksi miestä soittaa yleisölle.</w:t>
      </w:r>
    </w:p>
    <w:p>
      <w:r>
        <w:rPr>
          <w:b/>
        </w:rPr>
        <w:t xml:space="preserve">Tulos</w:t>
      </w:r>
    </w:p>
    <w:p>
      <w:r>
        <w:t xml:space="preserve">Kaksi miestä soittaa soittimia hyväntekeväisyyskonsertissa.</w:t>
      </w:r>
    </w:p>
    <w:p>
      <w:r>
        <w:rPr>
          <w:b/>
        </w:rPr>
        <w:t xml:space="preserve">Esimerkki 5.4798</w:t>
      </w:r>
    </w:p>
    <w:p>
      <w:r>
        <w:t xml:space="preserve">Lause 1: Nainen esittelee ompelukonetta pienelle pojalle ja vanhemmalle miehelle. Lause 2: Nainen näyttää muille, miten ompelukonetta käytetään.</w:t>
      </w:r>
    </w:p>
    <w:p>
      <w:r>
        <w:rPr>
          <w:b/>
        </w:rPr>
        <w:t xml:space="preserve">Tulos</w:t>
      </w:r>
    </w:p>
    <w:p>
      <w:r>
        <w:t xml:space="preserve">naiset opettavat poikaa ja isää ompelemaan</w:t>
      </w:r>
    </w:p>
    <w:p>
      <w:r>
        <w:rPr>
          <w:b/>
        </w:rPr>
        <w:t xml:space="preserve">Esimerkki 5.4799</w:t>
      </w:r>
    </w:p>
    <w:p>
      <w:r>
        <w:t xml:space="preserve">Lause 1: Mies auttaa valkoiseen bikinitoppiin pukeutunutta naista ylittämään vesialueen. Lause 2: Mies auttaa naista veden yli.</w:t>
      </w:r>
    </w:p>
    <w:p>
      <w:r>
        <w:rPr>
          <w:b/>
        </w:rPr>
        <w:t xml:space="preserve">Tulos</w:t>
      </w:r>
    </w:p>
    <w:p>
      <w:r>
        <w:t xml:space="preserve">Nuori mies auttaa naista pääsemään lastensa luo veden toiselle puolelle.</w:t>
      </w:r>
    </w:p>
    <w:p>
      <w:r>
        <w:rPr>
          <w:b/>
        </w:rPr>
        <w:t xml:space="preserve">Esimerkki 5.4800</w:t>
      </w:r>
    </w:p>
    <w:p>
      <w:r>
        <w:t xml:space="preserve">Lause 1: Esiliinaan ja vihreään hattuun pukeutunut mies kääntää keittiössä suurta pannukakkua. Lause 2: Ihminen, jolla on hattu</w:t>
      </w:r>
    </w:p>
    <w:p>
      <w:r>
        <w:rPr>
          <w:b/>
        </w:rPr>
        <w:t xml:space="preserve">Tulos</w:t>
      </w:r>
    </w:p>
    <w:p>
      <w:r>
        <w:t xml:space="preserve">Pitkä ihminen, jolla on hattu</w:t>
      </w:r>
    </w:p>
    <w:p>
      <w:r>
        <w:rPr>
          <w:b/>
        </w:rPr>
        <w:t xml:space="preserve">Esimerkki 5.4801</w:t>
      </w:r>
    </w:p>
    <w:p>
      <w:r>
        <w:t xml:space="preserve">Lause 1: Nainen seisoo sateessa violetin sateenvarjonsa kanssa. Lause 2: Naisella on kädessään violetti sateenvarjo ja hän seisoo sateessa.</w:t>
      </w:r>
    </w:p>
    <w:p>
      <w:r>
        <w:rPr>
          <w:b/>
        </w:rPr>
        <w:t xml:space="preserve">Tulos</w:t>
      </w:r>
    </w:p>
    <w:p>
      <w:r>
        <w:t xml:space="preserve">Naisella on sateenvarjo kädessään ja hän seisoo sateessa odottamassa jotakuta.</w:t>
      </w:r>
    </w:p>
    <w:p>
      <w:r>
        <w:rPr>
          <w:b/>
        </w:rPr>
        <w:t xml:space="preserve">Esimerkki 5.4802</w:t>
      </w:r>
    </w:p>
    <w:p>
      <w:r>
        <w:t xml:space="preserve">Lause 1: Mies kiipeää jyrkänteen reunaa pitkin. Lause 2: Mies on kokenut kalliokiipeilijä.</w:t>
      </w:r>
    </w:p>
    <w:p>
      <w:r>
        <w:rPr>
          <w:b/>
        </w:rPr>
        <w:t xml:space="preserve">Tulos</w:t>
      </w:r>
    </w:p>
    <w:p>
      <w:r>
        <w:t xml:space="preserve">Mies on innoissaan</w:t>
      </w:r>
    </w:p>
    <w:p>
      <w:r>
        <w:rPr>
          <w:b/>
        </w:rPr>
        <w:t xml:space="preserve">Esimerkki 5.4803</w:t>
      </w:r>
    </w:p>
    <w:p>
      <w:r>
        <w:t xml:space="preserve">Lause 1: Ihmiset seisovat huoneessa, jossa on televisio, jossa on kuva veneestä vedessä. Lause 2: Nainen seisoo huoneessa ja tuijottaa fiksoituneena television kuvaa veneestä veden päällä.</w:t>
      </w:r>
    </w:p>
    <w:p>
      <w:r>
        <w:rPr>
          <w:b/>
        </w:rPr>
        <w:t xml:space="preserve">Tulos</w:t>
      </w:r>
    </w:p>
    <w:p>
      <w:r>
        <w:t xml:space="preserve">Nelihenkinen perhe on huoneessa katsomassa televisiota, jossa näkyy valkoinen jahti meressä.</w:t>
      </w:r>
    </w:p>
    <w:p>
      <w:r>
        <w:rPr>
          <w:b/>
        </w:rPr>
        <w:t xml:space="preserve">Esimerkki 5.4804</w:t>
      </w:r>
    </w:p>
    <w:p>
      <w:r>
        <w:t xml:space="preserve">Lause 1: Nainen, lapsi ja kameli tarvikkeineen kävelevät puun lähellä. Lause 2: Eläin ja muutama ihminen ovat lähellä puuta.</w:t>
      </w:r>
    </w:p>
    <w:p>
      <w:r>
        <w:rPr>
          <w:b/>
        </w:rPr>
        <w:t xml:space="preserve">Tulos</w:t>
      </w:r>
    </w:p>
    <w:p>
      <w:r>
        <w:t xml:space="preserve">Nainen ja lapsi vievät kamelia hakemaan vettä.</w:t>
      </w:r>
    </w:p>
    <w:p>
      <w:r>
        <w:rPr>
          <w:b/>
        </w:rPr>
        <w:t xml:space="preserve">Esimerkki 5.4805</w:t>
      </w:r>
    </w:p>
    <w:p>
      <w:r>
        <w:t xml:space="preserve">Lause 1: Neljä miestä tanssii lavalla yhdessä. Lause 2: Ihmiset tanssivat.</w:t>
      </w:r>
    </w:p>
    <w:p>
      <w:r>
        <w:rPr>
          <w:b/>
        </w:rPr>
        <w:t xml:space="preserve">Tulos</w:t>
      </w:r>
    </w:p>
    <w:p>
      <w:r>
        <w:t xml:space="preserve">Neljä miestä tanssii lavalla yhdessä neliötanssia.</w:t>
      </w:r>
    </w:p>
    <w:p>
      <w:r>
        <w:rPr>
          <w:b/>
        </w:rPr>
        <w:t xml:space="preserve">Esimerkki 5.4806</w:t>
      </w:r>
    </w:p>
    <w:p>
      <w:r>
        <w:t xml:space="preserve">Lause 1: Ryhmä ihmisiä seisoo metrotunnelissa. Lause 2: Ryhmä ihmisiä metrotunnelissa.</w:t>
      </w:r>
    </w:p>
    <w:p>
      <w:r>
        <w:rPr>
          <w:b/>
        </w:rPr>
        <w:t xml:space="preserve">Tulos</w:t>
      </w:r>
    </w:p>
    <w:p>
      <w:r>
        <w:t xml:space="preserve">Joukko ihmisiä odottaa junaa metrotunnelissa.</w:t>
      </w:r>
    </w:p>
    <w:p>
      <w:r>
        <w:rPr>
          <w:b/>
        </w:rPr>
        <w:t xml:space="preserve">Esimerkki 5.4807</w:t>
      </w:r>
    </w:p>
    <w:p>
      <w:r>
        <w:t xml:space="preserve">Lause 1: Joukko ihmisiä istuu ja seisoo yöllä ympäriinsä pukeutuneena pukuihin. Lause 2: Monet ihmiset ovat pukeutuneet pukuihin.</w:t>
      </w:r>
    </w:p>
    <w:p>
      <w:r>
        <w:rPr>
          <w:b/>
        </w:rPr>
        <w:t xml:space="preserve">Tulos</w:t>
      </w:r>
    </w:p>
    <w:p>
      <w:r>
        <w:t xml:space="preserve">He ovat Halloween-juhlissa.</w:t>
      </w:r>
    </w:p>
    <w:p>
      <w:r>
        <w:rPr>
          <w:b/>
        </w:rPr>
        <w:t xml:space="preserve">Esimerkki 5.4808</w:t>
      </w:r>
    </w:p>
    <w:p>
      <w:r>
        <w:t xml:space="preserve">Lause 1: Kaksi miestä seisoo veneen katolla. Lause 2: Miehet seisovat veneen päällä.</w:t>
      </w:r>
    </w:p>
    <w:p>
      <w:r>
        <w:rPr>
          <w:b/>
        </w:rPr>
        <w:t xml:space="preserve">Tulos</w:t>
      </w:r>
    </w:p>
    <w:p>
      <w:r>
        <w:t xml:space="preserve">Vene on jahti</w:t>
      </w:r>
    </w:p>
    <w:p>
      <w:r>
        <w:rPr>
          <w:b/>
        </w:rPr>
        <w:t xml:space="preserve">Esimerkki 5.4809</w:t>
      </w:r>
    </w:p>
    <w:p>
      <w:r>
        <w:t xml:space="preserve">Lause 1: Turbaanipukuinen mies katsoo kahta poliisia, jotka ovat teltan ja jätekasan lähellä. Lause 2: Mies katsoo kahta poliisia.</w:t>
      </w:r>
    </w:p>
    <w:p>
      <w:r>
        <w:rPr>
          <w:b/>
        </w:rPr>
        <w:t xml:space="preserve">Tulos</w:t>
      </w:r>
    </w:p>
    <w:p>
      <w:r>
        <w:t xml:space="preserve">Kaksi poliisia vartioi telttaa.</w:t>
      </w:r>
    </w:p>
    <w:p>
      <w:r>
        <w:rPr>
          <w:b/>
        </w:rPr>
        <w:t xml:space="preserve">Esimerkki 5.4810</w:t>
      </w:r>
    </w:p>
    <w:p>
      <w:r>
        <w:t xml:space="preserve">Lause 1: Naiset pelaavat roller derbyä, ja yksi keltainen on kaatunut. Lause 2: Eriasteisesti pystyssä olevat naiset ovat roller derbyssä.</w:t>
      </w:r>
    </w:p>
    <w:p>
      <w:r>
        <w:rPr>
          <w:b/>
        </w:rPr>
        <w:t xml:space="preserve">Tulos</w:t>
      </w:r>
    </w:p>
    <w:p>
      <w:r>
        <w:t xml:space="preserve">"Keltainen paholainen" on kaatunut, ja lapsuusmuistot estävät ketään auttamasta häntä ylös.</w:t>
      </w:r>
    </w:p>
    <w:p>
      <w:r>
        <w:rPr>
          <w:b/>
        </w:rPr>
        <w:t xml:space="preserve">Esimerkki 5.4811</w:t>
      </w:r>
    </w:p>
    <w:p>
      <w:r>
        <w:t xml:space="preserve">Lause 1: Yhdestä pikkupojasta otettiin kuva, kun hän oli ilmassa. Lause 2: Poika oli ilmassa.</w:t>
      </w:r>
    </w:p>
    <w:p>
      <w:r>
        <w:rPr>
          <w:b/>
        </w:rPr>
        <w:t xml:space="preserve">Tulos</w:t>
      </w:r>
    </w:p>
    <w:p>
      <w:r>
        <w:t xml:space="preserve">Pojasta otettiin kuva.</w:t>
      </w:r>
    </w:p>
    <w:p>
      <w:r>
        <w:rPr>
          <w:b/>
        </w:rPr>
        <w:t xml:space="preserve">Esimerkki 5.4812</w:t>
      </w:r>
    </w:p>
    <w:p>
      <w:r>
        <w:t xml:space="preserve">Lause 1: Kaksi ruskeaa koiraa juoksee ja leikkii rannalla. Lause 2: koirat olivat yhdessä</w:t>
      </w:r>
    </w:p>
    <w:p>
      <w:r>
        <w:rPr>
          <w:b/>
        </w:rPr>
        <w:t xml:space="preserve">Tulos</w:t>
      </w:r>
    </w:p>
    <w:p>
      <w:r>
        <w:t xml:space="preserve">Koirat jahtasivat frisbeetä...</w:t>
      </w:r>
    </w:p>
    <w:p>
      <w:r>
        <w:rPr>
          <w:b/>
        </w:rPr>
        <w:t xml:space="preserve">Esimerkki 5.4813</w:t>
      </w:r>
    </w:p>
    <w:p>
      <w:r>
        <w:t xml:space="preserve">Lause 1: Tummavärinen mies pitää mielenosoitusbanderollia vilkkaalla kadulla, ja ihmiset tuijottavat häntä takaapäin. Lause 2: Mustaihoinen mies pitelee banderollia.</w:t>
      </w:r>
    </w:p>
    <w:p>
      <w:r>
        <w:rPr>
          <w:b/>
        </w:rPr>
        <w:t xml:space="preserve">Tulos</w:t>
      </w:r>
    </w:p>
    <w:p>
      <w:r>
        <w:t xml:space="preserve">Musta mies protestoi.</w:t>
      </w:r>
    </w:p>
    <w:p>
      <w:r>
        <w:rPr>
          <w:b/>
        </w:rPr>
        <w:t xml:space="preserve">Esimerkki 5.4814</w:t>
      </w:r>
    </w:p>
    <w:p>
      <w:r>
        <w:t xml:space="preserve">Lause 1: Varis katselee, kun viisi Yong In Univ. -asuista henkilöä esiintyy. Lause 2: Musta lintu katselee ihmisryhmän esiintymistä.</w:t>
      </w:r>
    </w:p>
    <w:p>
      <w:r>
        <w:rPr>
          <w:b/>
        </w:rPr>
        <w:t xml:space="preserve">Tulos</w:t>
      </w:r>
    </w:p>
    <w:p>
      <w:r>
        <w:t xml:space="preserve">Lemmikkivaris katselee, kun hänen oppilaansa tanssivat yliopistopuvuissaan.</w:t>
      </w:r>
    </w:p>
    <w:p>
      <w:r>
        <w:rPr>
          <w:b/>
        </w:rPr>
        <w:t xml:space="preserve">Esimerkki 5.4815</w:t>
      </w:r>
    </w:p>
    <w:p>
      <w:r>
        <w:t xml:space="preserve">Lause 1: Kaksi nuorta, viehättävää naista pudottelee kaupan edessä kolikoita katusoittajille. Lause 2: Kaksi naista antaa rahaa katutaiteilijoille.</w:t>
      </w:r>
    </w:p>
    <w:p>
      <w:r>
        <w:rPr>
          <w:b/>
        </w:rPr>
        <w:t xml:space="preserve">Tulos</w:t>
      </w:r>
    </w:p>
    <w:p>
      <w:r>
        <w:t xml:space="preserve">Naiset pudottavat kaksi kolikkoa hattuun esiintyjien hyväksi.</w:t>
      </w:r>
    </w:p>
    <w:p>
      <w:r>
        <w:rPr>
          <w:b/>
        </w:rPr>
        <w:t xml:space="preserve">Esimerkki 5.4816</w:t>
      </w:r>
    </w:p>
    <w:p>
      <w:r>
        <w:t xml:space="preserve">Lause 1: Mies juoksee toisen miehen ohi koripallon kanssa pelissä. Lause 2: Henkilö juoksee toisen miehen ohi koripallon kanssa pelissä.</w:t>
      </w:r>
    </w:p>
    <w:p>
      <w:r>
        <w:rPr>
          <w:b/>
        </w:rPr>
        <w:t xml:space="preserve">Tulos</w:t>
      </w:r>
    </w:p>
    <w:p>
      <w:r>
        <w:t xml:space="preserve">Surullinen mies juoksee toisen miehen ohi koripallon kanssa pelissä.</w:t>
      </w:r>
    </w:p>
    <w:p>
      <w:r>
        <w:rPr>
          <w:b/>
        </w:rPr>
        <w:t xml:space="preserve">Esimerkki 5.4817</w:t>
      </w:r>
    </w:p>
    <w:p>
      <w:r>
        <w:t xml:space="preserve">Lause 1: Raitapaitainen mies ottaa valokuvaa naisesta, jolla on keltainen paita. Lause 2: Miehellä on kamera.</w:t>
      </w:r>
    </w:p>
    <w:p>
      <w:r>
        <w:rPr>
          <w:b/>
        </w:rPr>
        <w:t xml:space="preserve">Tulos</w:t>
      </w:r>
    </w:p>
    <w:p>
      <w:r>
        <w:t xml:space="preserve">Nainen poseeraa kuvaa varten.</w:t>
      </w:r>
    </w:p>
    <w:p>
      <w:r>
        <w:rPr>
          <w:b/>
        </w:rPr>
        <w:t xml:space="preserve">Esimerkki 5.4818</w:t>
      </w:r>
    </w:p>
    <w:p>
      <w:r>
        <w:t xml:space="preserve">Lause 1: Nainen turkoosin ja ruskean ruudullisessa takissa seisoo kadulla. Lause 2: Naisella oli yllään ruudullinen takki.</w:t>
      </w:r>
    </w:p>
    <w:p>
      <w:r>
        <w:rPr>
          <w:b/>
        </w:rPr>
        <w:t xml:space="preserve">Tulos</w:t>
      </w:r>
    </w:p>
    <w:p>
      <w:r>
        <w:t xml:space="preserve">Nuori poikavauva nukkuu, kun bändi soittaa rock'n'rollia.</w:t>
      </w:r>
    </w:p>
    <w:p>
      <w:r>
        <w:rPr>
          <w:b/>
        </w:rPr>
        <w:t xml:space="preserve">Esimerkki 5.4819</w:t>
      </w:r>
    </w:p>
    <w:p>
      <w:r>
        <w:t xml:space="preserve">Lause 1: Keltainen taksi ajaa hitaasti ohi arkisena päivänä. Lause 2: Auto ajaa ohi.</w:t>
      </w:r>
    </w:p>
    <w:p>
      <w:r>
        <w:rPr>
          <w:b/>
        </w:rPr>
        <w:t xml:space="preserve">Tulos</w:t>
      </w:r>
    </w:p>
    <w:p>
      <w:r>
        <w:t xml:space="preserve">Taksi etsii kyytiä hiljaisena päivänä.</w:t>
      </w:r>
    </w:p>
    <w:p>
      <w:r>
        <w:rPr>
          <w:b/>
        </w:rPr>
        <w:t xml:space="preserve">Esimerkki 5.4820</w:t>
      </w:r>
    </w:p>
    <w:p>
      <w:r>
        <w:t xml:space="preserve">Lause 1: Mies valmistautuu laittamaan tomaatin muovipussiin. Lause 2: Mies hakee tomaatteja.</w:t>
      </w:r>
    </w:p>
    <w:p>
      <w:r>
        <w:rPr>
          <w:b/>
        </w:rPr>
        <w:t xml:space="preserve">Tulos</w:t>
      </w:r>
    </w:p>
    <w:p>
      <w:r>
        <w:t xml:space="preserve">Mies on tomaatteja yhdessä muiden vihannesten kanssa.</w:t>
      </w:r>
    </w:p>
    <w:p>
      <w:r>
        <w:rPr>
          <w:b/>
        </w:rPr>
        <w:t xml:space="preserve">Esimerkki 5.4821</w:t>
      </w:r>
    </w:p>
    <w:p>
      <w:r>
        <w:t xml:space="preserve">Lause 1: Kaksi miestä maalaa graffiteja seinään. Lause 2: Kaksi miestä maalaa seinään.</w:t>
      </w:r>
    </w:p>
    <w:p>
      <w:r>
        <w:rPr>
          <w:b/>
        </w:rPr>
        <w:t xml:space="preserve">Tulos</w:t>
      </w:r>
    </w:p>
    <w:p>
      <w:r>
        <w:t xml:space="preserve">Kaksi surullista miestä maalaa graffiteja seinään.</w:t>
      </w:r>
    </w:p>
    <w:p>
      <w:r>
        <w:rPr>
          <w:b/>
        </w:rPr>
        <w:t xml:space="preserve">Esimerkki 5.4822</w:t>
      </w:r>
    </w:p>
    <w:p>
      <w:r>
        <w:t xml:space="preserve">Lause 1: Cowboy ratsastaa hevosella paraatissa katsojien katsellessa sivusta. Lause 2: Henkilö ratsastaa</w:t>
      </w:r>
    </w:p>
    <w:p>
      <w:r>
        <w:rPr>
          <w:b/>
        </w:rPr>
        <w:t xml:space="preserve">Tulos</w:t>
      </w:r>
    </w:p>
    <w:p>
      <w:r>
        <w:t xml:space="preserve">Cowboy hevosensa selässä</w:t>
      </w:r>
    </w:p>
    <w:p>
      <w:r>
        <w:rPr>
          <w:b/>
        </w:rPr>
        <w:t xml:space="preserve">Esimerkki 5.4823</w:t>
      </w:r>
    </w:p>
    <w:p>
      <w:r>
        <w:t xml:space="preserve">Lause 1: Sängyn edessä oleva seinä on peilattu. Lause 2: Peili on seinällä.</w:t>
      </w:r>
    </w:p>
    <w:p>
      <w:r>
        <w:rPr>
          <w:b/>
        </w:rPr>
        <w:t xml:space="preserve">Tulos</w:t>
      </w:r>
    </w:p>
    <w:p>
      <w:r>
        <w:t xml:space="preserve">Seinä on peilattu seksuaalista tarkoitusta varten.</w:t>
      </w:r>
    </w:p>
    <w:p>
      <w:r>
        <w:rPr>
          <w:b/>
        </w:rPr>
        <w:t xml:space="preserve">Esimerkki 5.4824</w:t>
      </w:r>
    </w:p>
    <w:p>
      <w:r>
        <w:t xml:space="preserve">Lause 1: Kulmapatsas, jossa on suuri kiekko ja taustalla mies, jolla on keltainen takki ja roskakori. Lause 2: Miehellä on takki yllään.</w:t>
      </w:r>
    </w:p>
    <w:p>
      <w:r>
        <w:rPr>
          <w:b/>
        </w:rPr>
        <w:t xml:space="preserve">Tulos</w:t>
      </w:r>
    </w:p>
    <w:p>
      <w:r>
        <w:t xml:space="preserve">Roskakori on täynnä roskia.</w:t>
      </w:r>
    </w:p>
    <w:p>
      <w:r>
        <w:rPr>
          <w:b/>
        </w:rPr>
        <w:t xml:space="preserve">Esimerkki 5.4825</w:t>
      </w:r>
    </w:p>
    <w:p>
      <w:r>
        <w:t xml:space="preserve">Lause 1: Ryhmä ihmisiä kävelee hyväntekeväisyyden hyväksi. Lause 2: joukko ihmisiä kävelee...</w:t>
      </w:r>
    </w:p>
    <w:p>
      <w:r>
        <w:rPr>
          <w:b/>
        </w:rPr>
        <w:t xml:space="preserve">Tulos</w:t>
      </w:r>
    </w:p>
    <w:p>
      <w:r>
        <w:t xml:space="preserve">ryhmä ihmisiä kävelee rintasyövän puolesta</w:t>
      </w:r>
    </w:p>
    <w:p>
      <w:r>
        <w:rPr>
          <w:b/>
        </w:rPr>
        <w:t xml:space="preserve">Esimerkki 5.4826</w:t>
      </w:r>
    </w:p>
    <w:p>
      <w:r>
        <w:t xml:space="preserve">Lause 1: Kaksi virkapukuista virkamiestä matkustaa yhdessä avoautossa. Lause 2: Kaksi virkapukuista upseeria matkustaa yhdessä ajoneuvossa.</w:t>
      </w:r>
    </w:p>
    <w:p>
      <w:r>
        <w:rPr>
          <w:b/>
        </w:rPr>
        <w:t xml:space="preserve">Tulos</w:t>
      </w:r>
    </w:p>
    <w:p>
      <w:r>
        <w:t xml:space="preserve">Kaksi miespuolista poliisia ajaa avoautossa.</w:t>
      </w:r>
    </w:p>
    <w:p>
      <w:r>
        <w:rPr>
          <w:b/>
        </w:rPr>
        <w:t xml:space="preserve">Esimerkki 5.4827</w:t>
      </w:r>
    </w:p>
    <w:p>
      <w:r>
        <w:t xml:space="preserve">Lause 1: Siniseen paitaan ja suojalaseihin pukeutunut poika seisoo puun luona. Lause 2: Sinipaitainen poika seisoo kahden puun luona.</w:t>
      </w:r>
    </w:p>
    <w:p>
      <w:r>
        <w:rPr>
          <w:b/>
        </w:rPr>
        <w:t xml:space="preserve">Tulos</w:t>
      </w:r>
    </w:p>
    <w:p>
      <w:r>
        <w:t xml:space="preserve">Kadut ovat täynnä kotiin meneviä ihmisiä.</w:t>
      </w:r>
    </w:p>
    <w:p>
      <w:r>
        <w:rPr>
          <w:b/>
        </w:rPr>
        <w:t xml:space="preserve">Esimerkki 5.4828</w:t>
      </w:r>
    </w:p>
    <w:p>
      <w:r>
        <w:t xml:space="preserve">Lause 1: Kolme lasta seisoo vesilähteiden joukossa. Lause 2: Joukko lapsia on veden äärellä.</w:t>
      </w:r>
    </w:p>
    <w:p>
      <w:r>
        <w:rPr>
          <w:b/>
        </w:rPr>
        <w:t xml:space="preserve">Tulos</w:t>
      </w:r>
    </w:p>
    <w:p>
      <w:r>
        <w:t xml:space="preserve">Kolme ystävää yrittää pysyä viileänä kesää varten.</w:t>
      </w:r>
    </w:p>
    <w:p>
      <w:r>
        <w:rPr>
          <w:b/>
        </w:rPr>
        <w:t xml:space="preserve">Esimerkki 5.4829</w:t>
      </w:r>
    </w:p>
    <w:p>
      <w:r>
        <w:t xml:space="preserve">Lause 1: Tämä kitaristi esiintyy. Lause 2: Joku soittaa kitaraa.</w:t>
      </w:r>
    </w:p>
    <w:p>
      <w:r>
        <w:rPr>
          <w:b/>
        </w:rPr>
        <w:t xml:space="preserve">Tulos</w:t>
      </w:r>
    </w:p>
    <w:p>
      <w:r>
        <w:t xml:space="preserve">Kitaristi esittää myös alkuperäisen kappaleen.</w:t>
      </w:r>
    </w:p>
    <w:p>
      <w:r>
        <w:rPr>
          <w:b/>
        </w:rPr>
        <w:t xml:space="preserve">Esimerkki 5.4830</w:t>
      </w:r>
    </w:p>
    <w:p>
      <w:r>
        <w:t xml:space="preserve">Lause 1: Pari ihmistä laskuvarjohyppää aurinkoisena päivänä. Lause 2: Kaksi ihmistä laskuvarjohyppää.</w:t>
      </w:r>
    </w:p>
    <w:p>
      <w:r>
        <w:rPr>
          <w:b/>
        </w:rPr>
        <w:t xml:space="preserve">Tulos</w:t>
      </w:r>
    </w:p>
    <w:p>
      <w:r>
        <w:t xml:space="preserve">Kaksi ihmistä laskuvarjohyppää järvellä.</w:t>
      </w:r>
    </w:p>
    <w:p>
      <w:r>
        <w:rPr>
          <w:b/>
        </w:rPr>
        <w:t xml:space="preserve">Esimerkki 5.4831</w:t>
      </w:r>
    </w:p>
    <w:p>
      <w:r>
        <w:t xml:space="preserve">Lause 1: Punapaitainen mies pelaa tennistä. Lause 2: Mies pelaa tennistä.</w:t>
      </w:r>
    </w:p>
    <w:p>
      <w:r>
        <w:rPr>
          <w:b/>
        </w:rPr>
        <w:t xml:space="preserve">Tulos</w:t>
      </w:r>
    </w:p>
    <w:p>
      <w:r>
        <w:t xml:space="preserve">Mies harjoittelee syöttöään.</w:t>
      </w:r>
    </w:p>
    <w:p>
      <w:r>
        <w:rPr>
          <w:b/>
        </w:rPr>
        <w:t xml:space="preserve">Esimerkki 5.4832</w:t>
      </w:r>
    </w:p>
    <w:p>
      <w:r>
        <w:t xml:space="preserve">Lause 1: Valkoinen ja ruskea koira, jolla on huivi päällään, hyppii ilmassa. Lause 2: koiranpentu hyppii ilmassa...</w:t>
      </w:r>
    </w:p>
    <w:p>
      <w:r>
        <w:rPr>
          <w:b/>
        </w:rPr>
        <w:t xml:space="preserve">Tulos</w:t>
      </w:r>
    </w:p>
    <w:p>
      <w:r>
        <w:t xml:space="preserve">Mies puhuu.</w:t>
      </w:r>
    </w:p>
    <w:p>
      <w:r>
        <w:rPr>
          <w:b/>
        </w:rPr>
        <w:t xml:space="preserve">Esimerkki 5.4833</w:t>
      </w:r>
    </w:p>
    <w:p>
      <w:r>
        <w:t xml:space="preserve">Lause 1: Pieni lapsi sinisessä lippiksessä on kyyhkyjen keskellä. Lause 2: Lapsi on kyyhkysten keskellä.</w:t>
      </w:r>
    </w:p>
    <w:p>
      <w:r>
        <w:rPr>
          <w:b/>
        </w:rPr>
        <w:t xml:space="preserve">Tulos</w:t>
      </w:r>
    </w:p>
    <w:p>
      <w:r>
        <w:t xml:space="preserve">Lapsi ruokkii pidgeoneja.</w:t>
      </w:r>
    </w:p>
    <w:p>
      <w:r>
        <w:rPr>
          <w:b/>
        </w:rPr>
        <w:t xml:space="preserve">Esimerkki 5.4834</w:t>
      </w:r>
    </w:p>
    <w:p>
      <w:r>
        <w:t xml:space="preserve">Lause 1: Kaksi vuorikiipeilijää istuu vuorella. Lause 2: kaksi vuorikiipeilijää istuu</w:t>
      </w:r>
    </w:p>
    <w:p>
      <w:r>
        <w:rPr>
          <w:b/>
        </w:rPr>
        <w:t xml:space="preserve">Tulos</w:t>
      </w:r>
    </w:p>
    <w:p>
      <w:r>
        <w:t xml:space="preserve">he pääsivät huipulle</w:t>
      </w:r>
    </w:p>
    <w:p>
      <w:r>
        <w:rPr>
          <w:b/>
        </w:rPr>
        <w:t xml:space="preserve">Esimerkki 5.4835</w:t>
      </w:r>
    </w:p>
    <w:p>
      <w:r>
        <w:t xml:space="preserve">Lause 1: Useat ihmiset kuvaavat nuorta naista keskellä tietä. Lause 2: Ihminen, jota kuvataan...</w:t>
      </w:r>
    </w:p>
    <w:p>
      <w:r>
        <w:rPr>
          <w:b/>
        </w:rPr>
        <w:t xml:space="preserve">Tulos</w:t>
      </w:r>
    </w:p>
    <w:p>
      <w:r>
        <w:t xml:space="preserve">Pitkä ihminen kuvattuna</w:t>
      </w:r>
    </w:p>
    <w:p>
      <w:r>
        <w:rPr>
          <w:b/>
        </w:rPr>
        <w:t xml:space="preserve">Esimerkki 5.4836</w:t>
      </w:r>
    </w:p>
    <w:p>
      <w:r>
        <w:t xml:space="preserve">Lause 1: Kaksi miestä pysähtyy juttelemaan jalkakäytävälle, kun auto ajaa ohi. Lause 2: Kaksi miestä seisoo jalkakäytävällä.</w:t>
      </w:r>
    </w:p>
    <w:p>
      <w:r>
        <w:rPr>
          <w:b/>
        </w:rPr>
        <w:t xml:space="preserve">Tulos</w:t>
      </w:r>
    </w:p>
    <w:p>
      <w:r>
        <w:t xml:space="preserve">Kaksi miestä pysähtyy juttelemaan.</w:t>
      </w:r>
    </w:p>
    <w:p>
      <w:r>
        <w:rPr>
          <w:b/>
        </w:rPr>
        <w:t xml:space="preserve">Esimerkki 5.4837</w:t>
      </w:r>
    </w:p>
    <w:p>
      <w:r>
        <w:t xml:space="preserve">Lause 1: Ruskea koira ottaa juotavaa kahlatessaan vedessä. Lause 2: Siellä on koira.</w:t>
      </w:r>
    </w:p>
    <w:p>
      <w:r>
        <w:rPr>
          <w:b/>
        </w:rPr>
        <w:t xml:space="preserve">Tulos</w:t>
      </w:r>
    </w:p>
    <w:p>
      <w:r>
        <w:t xml:space="preserve">Koira on luonnonvarainen.</w:t>
      </w:r>
    </w:p>
    <w:p>
      <w:r>
        <w:rPr>
          <w:b/>
        </w:rPr>
        <w:t xml:space="preserve">Esimerkki 5.4838</w:t>
      </w:r>
    </w:p>
    <w:p>
      <w:r>
        <w:t xml:space="preserve">Lause 1: Mies istuu valkoisella tuolilla ja katsoo ulos. Lause 2: Mies istuu tuolilla ja tuijottaa ulos.</w:t>
      </w:r>
    </w:p>
    <w:p>
      <w:r>
        <w:rPr>
          <w:b/>
        </w:rPr>
        <w:t xml:space="preserve">Tulos</w:t>
      </w:r>
    </w:p>
    <w:p>
      <w:r>
        <w:t xml:space="preserve">Mies istuu yksin valkoisessa keinutuolissa ja katsoo ulos.</w:t>
      </w:r>
    </w:p>
    <w:p>
      <w:r>
        <w:rPr>
          <w:b/>
        </w:rPr>
        <w:t xml:space="preserve">Esimerkki 5.4839</w:t>
      </w:r>
    </w:p>
    <w:p>
      <w:r>
        <w:t xml:space="preserve">Lause 1: Tyttö kastelee päänsä valkoiseen ämpäriin. Lause 2: Tytön hiukset ovat märät.</w:t>
      </w:r>
    </w:p>
    <w:p>
      <w:r>
        <w:rPr>
          <w:b/>
        </w:rPr>
        <w:t xml:space="preserve">Tulos</w:t>
      </w:r>
    </w:p>
    <w:p>
      <w:r>
        <w:t xml:space="preserve">Tyttö pesee maalia hiuksistaan.</w:t>
      </w:r>
    </w:p>
    <w:p>
      <w:r>
        <w:rPr>
          <w:b/>
        </w:rPr>
        <w:t xml:space="preserve">Esimerkki 5.4840</w:t>
      </w:r>
    </w:p>
    <w:p>
      <w:r>
        <w:t xml:space="preserve">Lause 1: Tyttö on talon ulkopuolella ja hänen jalkansa ympärillä pyörii vaaleanpunainen hulavanne. Lause 2: Tyttö leikkii ulkona.</w:t>
      </w:r>
    </w:p>
    <w:p>
      <w:r>
        <w:rPr>
          <w:b/>
        </w:rPr>
        <w:t xml:space="preserve">Tulos</w:t>
      </w:r>
    </w:p>
    <w:p>
      <w:r>
        <w:t xml:space="preserve">Tyttö on talonsa ulkopuolella yöllä.</w:t>
      </w:r>
    </w:p>
    <w:p>
      <w:r>
        <w:rPr>
          <w:b/>
        </w:rPr>
        <w:t xml:space="preserve">Esimerkki 5.4841</w:t>
      </w:r>
    </w:p>
    <w:p>
      <w:r>
        <w:t xml:space="preserve">Lause 1: Mustaan takkiin pukeutunut mies pitää kädessään punaista, keltaista ja violettia lippua. Lause 2: Mies on ihminen.</w:t>
      </w:r>
    </w:p>
    <w:p>
      <w:r>
        <w:rPr>
          <w:b/>
        </w:rPr>
        <w:t xml:space="preserve">Tulos</w:t>
      </w:r>
    </w:p>
    <w:p>
      <w:r>
        <w:t xml:space="preserve">Jalkapallovalmentajalla on musta takki.</w:t>
      </w:r>
    </w:p>
    <w:p>
      <w:r>
        <w:rPr>
          <w:b/>
        </w:rPr>
        <w:t xml:space="preserve">Esimerkki 5.4842</w:t>
      </w:r>
    </w:p>
    <w:p>
      <w:r>
        <w:t xml:space="preserve">Lause 1: Poika kävelee jalkapallon kanssa aidan lähellä. Lause 2: Poika kävelee jalkapallon kanssa.</w:t>
      </w:r>
    </w:p>
    <w:p>
      <w:r>
        <w:rPr>
          <w:b/>
        </w:rPr>
        <w:t xml:space="preserve">Tulos</w:t>
      </w:r>
    </w:p>
    <w:p>
      <w:r>
        <w:t xml:space="preserve">Pallo potkaistiin pois pelialueelta pelin aikana.</w:t>
      </w:r>
    </w:p>
    <w:p>
      <w:r>
        <w:rPr>
          <w:b/>
        </w:rPr>
        <w:t xml:space="preserve">Esimerkki 5.4843</w:t>
      </w:r>
    </w:p>
    <w:p>
      <w:r>
        <w:t xml:space="preserve">Lause 1: Mies tekee pyörähdyksen moottoripyörällä yleisön katsellessa. Lause 2: Yleisön edessä on mies moottoripyörällä.</w:t>
      </w:r>
    </w:p>
    <w:p>
      <w:r>
        <w:rPr>
          <w:b/>
        </w:rPr>
        <w:t xml:space="preserve">Tulos</w:t>
      </w:r>
    </w:p>
    <w:p>
      <w:r>
        <w:t xml:space="preserve">Mies esiintyy autonäyttelyssä motorocylella.</w:t>
      </w:r>
    </w:p>
    <w:p>
      <w:r>
        <w:rPr>
          <w:b/>
        </w:rPr>
        <w:t xml:space="preserve">Esimerkki 5.4844</w:t>
      </w:r>
    </w:p>
    <w:p>
      <w:r>
        <w:t xml:space="preserve">Lause 1: Kolme aikuista katselee tyttöä muovipallojen kuopassa. Lause 2: Kolme aikuista katselee tytön leikkiä.</w:t>
      </w:r>
    </w:p>
    <w:p>
      <w:r>
        <w:rPr>
          <w:b/>
        </w:rPr>
        <w:t xml:space="preserve">Tulos</w:t>
      </w:r>
    </w:p>
    <w:p>
      <w:r>
        <w:t xml:space="preserve">Aikuiset katselevat, kun tyttö leikkii muiden kanssa chuck e cheesea.</w:t>
      </w:r>
    </w:p>
    <w:p>
      <w:r>
        <w:rPr>
          <w:b/>
        </w:rPr>
        <w:t xml:space="preserve">Esimerkki 5.4845</w:t>
      </w:r>
    </w:p>
    <w:p>
      <w:r>
        <w:t xml:space="preserve">Lause 1: Märkäpukuinen henkilö surffaa vesillä. Lause 2: Henkilö on veden päällä.</w:t>
      </w:r>
    </w:p>
    <w:p>
      <w:r>
        <w:rPr>
          <w:b/>
        </w:rPr>
        <w:t xml:space="preserve">Tulos</w:t>
      </w:r>
    </w:p>
    <w:p>
      <w:r>
        <w:t xml:space="preserve">Henkilö on nainen.</w:t>
      </w:r>
    </w:p>
    <w:p>
      <w:r>
        <w:rPr>
          <w:b/>
        </w:rPr>
        <w:t xml:space="preserve">Esimerkki 5.4846</w:t>
      </w:r>
    </w:p>
    <w:p>
      <w:r>
        <w:t xml:space="preserve">Lause 1: Pari naista, joilla on pitkät ruskeat hiukset, työskentelee taideprojektin parissa huoneessa, jossa muut tekevät samaa. Lause 2: Naiset, joilla on pitkät ruskeat hiukset, työskentelevät taiteen parissa.</w:t>
      </w:r>
    </w:p>
    <w:p>
      <w:r>
        <w:rPr>
          <w:b/>
        </w:rPr>
        <w:t xml:space="preserve">Tulos</w:t>
      </w:r>
    </w:p>
    <w:p>
      <w:r>
        <w:t xml:space="preserve">Pitkätukkaiset naiset työstävät taidehanketta opintojaksoa varten.</w:t>
      </w:r>
    </w:p>
    <w:p>
      <w:r>
        <w:rPr>
          <w:b/>
        </w:rPr>
        <w:t xml:space="preserve">Esimerkki 5.4847</w:t>
      </w:r>
    </w:p>
    <w:p>
      <w:r>
        <w:t xml:space="preserve">Lause 1: Solmioinen mies, mustiin pukeutunut tyttö ja tuolilla istuva mies ovat kaikki huoneessa, jossa on pöytä täynnä ruokaa. Lause 2: Kaksi ihmistä istuu ruokapöydän ääressä.</w:t>
      </w:r>
    </w:p>
    <w:p>
      <w:r>
        <w:rPr>
          <w:b/>
        </w:rPr>
        <w:t xml:space="preserve">Tulos</w:t>
      </w:r>
    </w:p>
    <w:p>
      <w:r>
        <w:t xml:space="preserve">perhe odottaa päivällistä</w:t>
      </w:r>
    </w:p>
    <w:p>
      <w:r>
        <w:rPr>
          <w:b/>
        </w:rPr>
        <w:t xml:space="preserve">Esimerkki 5.4848</w:t>
      </w:r>
    </w:p>
    <w:p>
      <w:r>
        <w:t xml:space="preserve">Lause 1: Tyttö, jolla on punainen toppi, punainen lippis ja vaaleat shortsit, istuu ulkona kivellä. Lause 2: Tyttö istuu kivellä.</w:t>
      </w:r>
    </w:p>
    <w:p>
      <w:r>
        <w:rPr>
          <w:b/>
        </w:rPr>
        <w:t xml:space="preserve">Tulos</w:t>
      </w:r>
    </w:p>
    <w:p>
      <w:r>
        <w:t xml:space="preserve">Tyttö odottaa ulkona jotakuta.</w:t>
      </w:r>
    </w:p>
    <w:p>
      <w:r>
        <w:rPr>
          <w:b/>
        </w:rPr>
        <w:t xml:space="preserve">Esimerkki 5.4849</w:t>
      </w:r>
    </w:p>
    <w:p>
      <w:r>
        <w:t xml:space="preserve">Lause 1: Nainen mustassa hameessa ja tummanpunaisessa villapaidassa, jonka hihoissa on reikiä, istuu rungon päällä pukiakseen punaiset liekkisukkahousut. Lause 2: Nainen pukee sukkahousut ylleen.</w:t>
      </w:r>
    </w:p>
    <w:p>
      <w:r>
        <w:rPr>
          <w:b/>
        </w:rPr>
        <w:t xml:space="preserve">Tulos</w:t>
      </w:r>
    </w:p>
    <w:p>
      <w:r>
        <w:t xml:space="preserve">Nainen viimeistelee asunsa illanviettoa varten.</w:t>
      </w:r>
    </w:p>
    <w:p>
      <w:r>
        <w:rPr>
          <w:b/>
        </w:rPr>
        <w:t xml:space="preserve">Esimerkki 5.4850</w:t>
      </w:r>
    </w:p>
    <w:p>
      <w:r>
        <w:t xml:space="preserve">Lause 1: Aasialainen nainen, laukku kädessään kävelee metroaseman ohi. Lause 2: Nainen kävelee metron luona.</w:t>
      </w:r>
    </w:p>
    <w:p>
      <w:r>
        <w:rPr>
          <w:b/>
        </w:rPr>
        <w:t xml:space="preserve">Tulos</w:t>
      </w:r>
    </w:p>
    <w:p>
      <w:r>
        <w:t xml:space="preserve">Nainen odottaa bussia.</w:t>
      </w:r>
    </w:p>
    <w:p>
      <w:r>
        <w:rPr>
          <w:b/>
        </w:rPr>
        <w:t xml:space="preserve">Esimerkki 5.4851</w:t>
      </w:r>
    </w:p>
    <w:p>
      <w:r>
        <w:t xml:space="preserve">Lause 1: Lyhythiuksinen naispuolinen baarimikko valmistaa juomaa. Lause 2: Baarimikko tekee juoman.</w:t>
      </w:r>
    </w:p>
    <w:p>
      <w:r>
        <w:rPr>
          <w:b/>
        </w:rPr>
        <w:t xml:space="preserve">Tulos</w:t>
      </w:r>
    </w:p>
    <w:p>
      <w:r>
        <w:t xml:space="preserve">Baarimikko tekee asiakkaalleen Manhattanin.</w:t>
      </w:r>
    </w:p>
    <w:p>
      <w:r>
        <w:rPr>
          <w:b/>
        </w:rPr>
        <w:t xml:space="preserve">Esimerkki 5.4852</w:t>
      </w:r>
    </w:p>
    <w:p>
      <w:r>
        <w:t xml:space="preserve">Lause 1: Vihreään pukeutunut poika juoksee ruskeavalkoisen koiran kanssa vihreällä pellolla. Lause 2: Poika juoksee koiran kanssa.</w:t>
      </w:r>
    </w:p>
    <w:p>
      <w:r>
        <w:rPr>
          <w:b/>
        </w:rPr>
        <w:t xml:space="preserve">Tulos</w:t>
      </w:r>
    </w:p>
    <w:p>
      <w:r>
        <w:t xml:space="preserve">Poika leikkii elinikäisen ystävänsä kanssa.</w:t>
      </w:r>
    </w:p>
    <w:p>
      <w:r>
        <w:rPr>
          <w:b/>
        </w:rPr>
        <w:t xml:space="preserve">Esimerkki 5.4853</w:t>
      </w:r>
    </w:p>
    <w:p>
      <w:r>
        <w:t xml:space="preserve">Lause 1: Lapsi, jolta puuttuu yksi kenkä, istuu punaisella tyynyllä. Lause 2: Punaisella tyynyllä istuvalta lapselta puuttuu kenkä.</w:t>
      </w:r>
    </w:p>
    <w:p>
      <w:r>
        <w:rPr>
          <w:b/>
        </w:rPr>
        <w:t xml:space="preserve">Tulos</w:t>
      </w:r>
    </w:p>
    <w:p>
      <w:r>
        <w:t xml:space="preserve">Pikkulapsella on vain yksi kenkä.</w:t>
      </w:r>
    </w:p>
    <w:p>
      <w:r>
        <w:rPr>
          <w:b/>
        </w:rPr>
        <w:t xml:space="preserve">Esimerkki 5.4854</w:t>
      </w:r>
    </w:p>
    <w:p>
      <w:r>
        <w:t xml:space="preserve">Lause 1: Pariskunta istuu ja pitää toisiaan sylissään ja katselee merinäköalaa. Lause 2: Kaksi ihmistä katselee merta.</w:t>
      </w:r>
    </w:p>
    <w:p>
      <w:r>
        <w:rPr>
          <w:b/>
        </w:rPr>
        <w:t xml:space="preserve">Tulos</w:t>
      </w:r>
    </w:p>
    <w:p>
      <w:r>
        <w:t xml:space="preserve">Teini-ikäinen pariskunta, joka istuu ja pitää toisiaan sylissä, katselee merinäköalaa auringonlaskun aikaan.</w:t>
      </w:r>
    </w:p>
    <w:p>
      <w:r>
        <w:rPr>
          <w:b/>
        </w:rPr>
        <w:t xml:space="preserve">Esimerkki 5.4855</w:t>
      </w:r>
    </w:p>
    <w:p>
      <w:r>
        <w:t xml:space="preserve">Lause 1: Kaksi pyöräilijää kulkee vihreässä maastossa. Lause 2: Pyöräilijät ovat ulkona.</w:t>
      </w:r>
    </w:p>
    <w:p>
      <w:r>
        <w:rPr>
          <w:b/>
        </w:rPr>
        <w:t xml:space="preserve">Tulos</w:t>
      </w:r>
    </w:p>
    <w:p>
      <w:r>
        <w:t xml:space="preserve">Pyöräilijät ovat naisia.</w:t>
      </w:r>
    </w:p>
    <w:p>
      <w:r>
        <w:rPr>
          <w:b/>
        </w:rPr>
        <w:t xml:space="preserve">Esimerkki 5.4856</w:t>
      </w:r>
    </w:p>
    <w:p>
      <w:r>
        <w:t xml:space="preserve">Lause 1: Nuori tyttö juoksee rannan poikki päästäkseen veteen. Lause 2: Tyttö juoksee lähellä vettä.</w:t>
      </w:r>
    </w:p>
    <w:p>
      <w:r>
        <w:rPr>
          <w:b/>
        </w:rPr>
        <w:t xml:space="preserve">Tulos</w:t>
      </w:r>
    </w:p>
    <w:p>
      <w:r>
        <w:t xml:space="preserve">Tyttö juoksee surffilaudan kanssa kohti merta.</w:t>
      </w:r>
    </w:p>
    <w:p>
      <w:r>
        <w:rPr>
          <w:b/>
        </w:rPr>
        <w:t xml:space="preserve">Esimerkki 5.4857</w:t>
      </w:r>
    </w:p>
    <w:p>
      <w:r>
        <w:t xml:space="preserve">Lause 1: Vauva itkee kehdossaan. Lause 2: Vauva itkee.</w:t>
      </w:r>
    </w:p>
    <w:p>
      <w:r>
        <w:rPr>
          <w:b/>
        </w:rPr>
        <w:t xml:space="preserve">Tulos</w:t>
      </w:r>
    </w:p>
    <w:p>
      <w:r>
        <w:t xml:space="preserve">Poikavauva itkee kehdossa.</w:t>
      </w:r>
    </w:p>
    <w:p>
      <w:r>
        <w:rPr>
          <w:b/>
        </w:rPr>
        <w:t xml:space="preserve">Esimerkki 5.4858</w:t>
      </w:r>
    </w:p>
    <w:p>
      <w:r>
        <w:t xml:space="preserve">Lause 1: Nainen kirjoittaa taululle. Lause 2: Nainen on taulun lähellä.</w:t>
      </w:r>
    </w:p>
    <w:p>
      <w:r>
        <w:rPr>
          <w:b/>
        </w:rPr>
        <w:t xml:space="preserve">Tulos</w:t>
      </w:r>
    </w:p>
    <w:p>
      <w:r>
        <w:t xml:space="preserve">Nainen opettaa luokkaansa taululla olevan demonstraation avulla.</w:t>
      </w:r>
    </w:p>
    <w:p>
      <w:r>
        <w:rPr>
          <w:b/>
        </w:rPr>
        <w:t xml:space="preserve">Esimerkki 5.4859</w:t>
      </w:r>
    </w:p>
    <w:p>
      <w:r>
        <w:t xml:space="preserve">Lause 1: Tytöt tanssivat liikuntasalissa sinisen adidas-kyltin edessä. Lause 2: Tytöt tanssivat kuntosalilla adidas-kyltin edessä.</w:t>
      </w:r>
    </w:p>
    <w:p>
      <w:r>
        <w:rPr>
          <w:b/>
        </w:rPr>
        <w:t xml:space="preserve">Tulos</w:t>
      </w:r>
    </w:p>
    <w:p>
      <w:r>
        <w:t xml:space="preserve">Tytöt tanssivat kyltin edessä.</w:t>
      </w:r>
    </w:p>
    <w:p>
      <w:r>
        <w:rPr>
          <w:b/>
        </w:rPr>
        <w:t xml:space="preserve">Esimerkki 5.4860</w:t>
      </w:r>
    </w:p>
    <w:p>
      <w:r>
        <w:t xml:space="preserve">Lause 1: Vanhempi mies, jolla on aurinkolasit, hattu ja nahkatakki, soittaa trumpettia syksyisenä päivänä. Lause 2: Vanhalla miehellä on aurinkolasit ja hän soittaa trumpettia.</w:t>
      </w:r>
    </w:p>
    <w:p>
      <w:r>
        <w:rPr>
          <w:b/>
        </w:rPr>
        <w:t xml:space="preserve">Tulos</w:t>
      </w:r>
    </w:p>
    <w:p>
      <w:r>
        <w:t xml:space="preserve">Trompetti on täyttä kultaa.</w:t>
      </w:r>
    </w:p>
    <w:p>
      <w:r>
        <w:rPr>
          <w:b/>
        </w:rPr>
        <w:t xml:space="preserve">Esimerkki 5.4861</w:t>
      </w:r>
    </w:p>
    <w:p>
      <w:r>
        <w:t xml:space="preserve">Lause 1: Nainen, jolla on vaaleanpunainen pilkkupaita ja vihreät housut, seisoo toinen jalka eteenpäin ja toinen polvi taaksepäin, kun nainen, jolla on valkoinen paita ja mustat housut, katselee. Lause 2: Kaksi vaatteisiin pukeutunutta naista seisoo.</w:t>
      </w:r>
    </w:p>
    <w:p>
      <w:r>
        <w:rPr>
          <w:b/>
        </w:rPr>
        <w:t xml:space="preserve">Tulos</w:t>
      </w:r>
    </w:p>
    <w:p>
      <w:r>
        <w:t xml:space="preserve">Vaaleanpunaiseen pilkulliseen tankkitoppiin pukeutunut nainen treenaa, kun hänen treenihousuihin pukeutunut valmentajansa kannustaa häntä.</w:t>
      </w:r>
    </w:p>
    <w:p>
      <w:r>
        <w:rPr>
          <w:b/>
        </w:rPr>
        <w:t xml:space="preserve">Esimerkki 5.4862</w:t>
      </w:r>
    </w:p>
    <w:p>
      <w:r>
        <w:t xml:space="preserve">Lause 1: Kaksi tyttöä seisoo yhdessä ja poseeraa kuvaa varten. Lause 2: Kaksi tyttöä ottaa kuvan.</w:t>
      </w:r>
    </w:p>
    <w:p>
      <w:r>
        <w:rPr>
          <w:b/>
        </w:rPr>
        <w:t xml:space="preserve">Tulos</w:t>
      </w:r>
    </w:p>
    <w:p>
      <w:r>
        <w:t xml:space="preserve">Kaksi tyttöä tekee hassuja ilmeitä.</w:t>
      </w:r>
    </w:p>
    <w:p>
      <w:r>
        <w:rPr>
          <w:b/>
        </w:rPr>
        <w:t xml:space="preserve">Esimerkki 5.4863</w:t>
      </w:r>
    </w:p>
    <w:p>
      <w:r>
        <w:t xml:space="preserve">Lause 1: Nuori mies, jolla on pelastusliivit, meloo kanootilla järvellä. Lause 2: miehellä on turvavarusteet yllään</w:t>
      </w:r>
    </w:p>
    <w:p>
      <w:r>
        <w:rPr>
          <w:b/>
        </w:rPr>
        <w:t xml:space="preserve">Tulos</w:t>
      </w:r>
    </w:p>
    <w:p>
      <w:r>
        <w:t xml:space="preserve">mies on hyvin turvallisuusorientoitunut</w:t>
      </w:r>
    </w:p>
    <w:p>
      <w:r>
        <w:rPr>
          <w:b/>
        </w:rPr>
        <w:t xml:space="preserve">Esimerkki 5.4864</w:t>
      </w:r>
    </w:p>
    <w:p>
      <w:r>
        <w:t xml:space="preserve">Lause 1: Kaksi miestä, toisella violetti tukka, Seattlen Space Needlen lähellä olevan suihkulähteen äärellä. Lause 2: Tässä kuvassa on kaksi miestä, ja molemmat ovat ulkona.</w:t>
      </w:r>
    </w:p>
    <w:p>
      <w:r>
        <w:rPr>
          <w:b/>
        </w:rPr>
        <w:t xml:space="preserve">Tulos</w:t>
      </w:r>
    </w:p>
    <w:p>
      <w:r>
        <w:t xml:space="preserve">Miehet ovat osa maailmankuulua yhtyettä, joka kiertää nähtävyyksiä ennen illan konserttiaan.</w:t>
      </w:r>
    </w:p>
    <w:p>
      <w:r>
        <w:rPr>
          <w:b/>
        </w:rPr>
        <w:t xml:space="preserve">Esimerkki 5.4865</w:t>
      </w:r>
    </w:p>
    <w:p>
      <w:r>
        <w:t xml:space="preserve">Lause 1: Mies loikoilee tuolissa katsellen laavalamppua ja tietokoneen näyttöä. Lause 2: Mies katselee tietokoneen näyttöä.</w:t>
      </w:r>
    </w:p>
    <w:p>
      <w:r>
        <w:rPr>
          <w:b/>
        </w:rPr>
        <w:t xml:space="preserve">Tulos</w:t>
      </w:r>
    </w:p>
    <w:p>
      <w:r>
        <w:t xml:space="preserve">Laavalamppu on punainen</w:t>
      </w:r>
    </w:p>
    <w:p>
      <w:r>
        <w:rPr>
          <w:b/>
        </w:rPr>
        <w:t xml:space="preserve">Esimerkki 5.4866</w:t>
      </w:r>
    </w:p>
    <w:p>
      <w:r>
        <w:t xml:space="preserve">Lause 1: Hymyilevä nainen pitelee hymyilevää lasta. Lause 2: Nainen pitää lasta sylissään.</w:t>
      </w:r>
    </w:p>
    <w:p>
      <w:r>
        <w:rPr>
          <w:b/>
        </w:rPr>
        <w:t xml:space="preserve">Tulos</w:t>
      </w:r>
    </w:p>
    <w:p>
      <w:r>
        <w:t xml:space="preserve">Nainen pitää lastaan sylissään.</w:t>
      </w:r>
    </w:p>
    <w:p>
      <w:r>
        <w:rPr>
          <w:b/>
        </w:rPr>
        <w:t xml:space="preserve">Esimerkki 5.4867</w:t>
      </w:r>
    </w:p>
    <w:p>
      <w:r>
        <w:t xml:space="preserve">Lause 1: Vihreään lakanaan pukeutunut mies on ilmassa vihreällä skeittilaudalla skeittipuistossa. Lause 2: Vihreään pukeutunut mies rullalautailee.</w:t>
      </w:r>
    </w:p>
    <w:p>
      <w:r>
        <w:rPr>
          <w:b/>
        </w:rPr>
        <w:t xml:space="preserve">Tulos</w:t>
      </w:r>
    </w:p>
    <w:p>
      <w:r>
        <w:t xml:space="preserve">Mies tekee ulkona rullalautailutemppua.</w:t>
      </w:r>
    </w:p>
    <w:p>
      <w:r>
        <w:rPr>
          <w:b/>
        </w:rPr>
        <w:t xml:space="preserve">Esimerkki 5.4868</w:t>
      </w:r>
    </w:p>
    <w:p>
      <w:r>
        <w:t xml:space="preserve">Lause 1: Keltaiseen takkiin pukeutunut nainen ja mies, jolla on reppu selässään, käpertyvät tiiviisti yhteen. Lause 2: Kaksi ihmistä on kyyristynyt yhteen.</w:t>
      </w:r>
    </w:p>
    <w:p>
      <w:r>
        <w:rPr>
          <w:b/>
        </w:rPr>
        <w:t xml:space="preserve">Tulos</w:t>
      </w:r>
    </w:p>
    <w:p>
      <w:r>
        <w:t xml:space="preserve">Kaksi ihmistä kyyristyy yhteen lämpimään.</w:t>
      </w:r>
    </w:p>
    <w:p>
      <w:r>
        <w:rPr>
          <w:b/>
        </w:rPr>
        <w:t xml:space="preserve">Esimerkki 5.4869</w:t>
      </w:r>
    </w:p>
    <w:p>
      <w:r>
        <w:t xml:space="preserve">Lause 1: Suuri joukko keskikouluikäisiä lapsia, joilla on reput selässään, kävelee päällystettyä rinnepolkua pitkin. Lause 2: Lapset ovat ulkona reput selässään.</w:t>
      </w:r>
    </w:p>
    <w:p>
      <w:r>
        <w:rPr>
          <w:b/>
        </w:rPr>
        <w:t xml:space="preserve">Tulos</w:t>
      </w:r>
    </w:p>
    <w:p>
      <w:r>
        <w:t xml:space="preserve">Suuri joukko lapsia varastaa reput kaupasta ja lähtee alas rinnepolkua pitkin.</w:t>
      </w:r>
    </w:p>
    <w:p>
      <w:r>
        <w:rPr>
          <w:b/>
        </w:rPr>
        <w:t xml:space="preserve">Esimerkki 5.4870</w:t>
      </w:r>
    </w:p>
    <w:p>
      <w:r>
        <w:t xml:space="preserve">Lause 1: Tummahiuksinen nainen pitää sylissään poikavauvaa. Lause 2: Äiti pitää vauvaa sylissään.</w:t>
      </w:r>
    </w:p>
    <w:p>
      <w:r>
        <w:rPr>
          <w:b/>
        </w:rPr>
        <w:t xml:space="preserve">Tulos</w:t>
      </w:r>
    </w:p>
    <w:p>
      <w:r>
        <w:t xml:space="preserve">Nainen pitää sylissään juuri synnyttämäänsä vauvaa.</w:t>
      </w:r>
    </w:p>
    <w:p>
      <w:r>
        <w:rPr>
          <w:b/>
        </w:rPr>
        <w:t xml:space="preserve">Esimerkki 5.4871</w:t>
      </w:r>
    </w:p>
    <w:p>
      <w:r>
        <w:t xml:space="preserve">Lause 1: Kaksi avaruusolioiksi pukeutunutta ihmistä kohtaa toisensa kadulla. Lause 2: Samaan asuun pukeutunut pariskunta julkisesti.</w:t>
      </w:r>
    </w:p>
    <w:p>
      <w:r>
        <w:rPr>
          <w:b/>
        </w:rPr>
        <w:t xml:space="preserve">Tulos</w:t>
      </w:r>
    </w:p>
    <w:p>
      <w:r>
        <w:t xml:space="preserve">Vihreiksi avaruusolennoiksi pukeutuneita ihmisiä teatterin lähellä</w:t>
      </w:r>
    </w:p>
    <w:p>
      <w:r>
        <w:rPr>
          <w:b/>
        </w:rPr>
        <w:t xml:space="preserve">Esimerkki 5.4872</w:t>
      </w:r>
    </w:p>
    <w:p>
      <w:r>
        <w:t xml:space="preserve">Lause 1: Mustaihoinen mies seeprakuvioisessa suojapuvussa hymyilee pandapukuun pukeutuneelle henkilölle. Lause 2: Pandapukuun pukeutunut henkilö hymyilee seepra-asuun pukeutuneelle henkilölle.</w:t>
      </w:r>
    </w:p>
    <w:p>
      <w:r>
        <w:rPr>
          <w:b/>
        </w:rPr>
        <w:t xml:space="preserve">Tulos</w:t>
      </w:r>
    </w:p>
    <w:p>
      <w:r>
        <w:t xml:space="preserve">Näyttelijät ovat eläintarhasta kertovassa näytelmässä.</w:t>
      </w:r>
    </w:p>
    <w:p>
      <w:r>
        <w:rPr>
          <w:b/>
        </w:rPr>
        <w:t xml:space="preserve">Esimerkki 5.4873</w:t>
      </w:r>
    </w:p>
    <w:p>
      <w:r>
        <w:t xml:space="preserve">Lause 1: Kaksi naista nauraa sisäporealtaassa. Lause 2: Kaksi naista pitää hauskaa.</w:t>
      </w:r>
    </w:p>
    <w:p>
      <w:r>
        <w:rPr>
          <w:b/>
        </w:rPr>
        <w:t xml:space="preserve">Tulos</w:t>
      </w:r>
    </w:p>
    <w:p>
      <w:r>
        <w:t xml:space="preserve">Kaksi naista kertoo hauskoja tarinoita miehistään.</w:t>
      </w:r>
    </w:p>
    <w:p>
      <w:r>
        <w:rPr>
          <w:b/>
        </w:rPr>
        <w:t xml:space="preserve">Esimerkki 5.4874</w:t>
      </w:r>
    </w:p>
    <w:p>
      <w:r>
        <w:t xml:space="preserve">Lause 1: Pieni vaalea lapsi kirkkaanpunaisessa paidassa hymyilee istuessaan Lexmarkin laatikossa. Lause 2: Pieni lapsi, jolla on kirkkaan punainen paita, hymyilee istuessaan Lexmark-laatikon sisällä.</w:t>
      </w:r>
    </w:p>
    <w:p>
      <w:r>
        <w:rPr>
          <w:b/>
        </w:rPr>
        <w:t xml:space="preserve">Tulos</w:t>
      </w:r>
    </w:p>
    <w:p>
      <w:r>
        <w:t xml:space="preserve">Pieni surullinen lapsi kirkkaanpunaisessa paidassa hymyilee istuessaan Lexmarkin laatikon sisällä.</w:t>
      </w:r>
    </w:p>
    <w:p>
      <w:r>
        <w:rPr>
          <w:b/>
        </w:rPr>
        <w:t xml:space="preserve">Esimerkki 5.4875</w:t>
      </w:r>
    </w:p>
    <w:p>
      <w:r>
        <w:t xml:space="preserve">Lause 1: Yksi auto ajaa bussin eteen. Lause 2: Bussi on auton takana.</w:t>
      </w:r>
    </w:p>
    <w:p>
      <w:r>
        <w:rPr>
          <w:b/>
        </w:rPr>
        <w:t xml:space="preserve">Tulos</w:t>
      </w:r>
    </w:p>
    <w:p>
      <w:r>
        <w:t xml:space="preserve">Bussi näkee auton.</w:t>
      </w:r>
    </w:p>
    <w:p>
      <w:r>
        <w:rPr>
          <w:b/>
        </w:rPr>
        <w:t xml:space="preserve">Esimerkki 5.4876</w:t>
      </w:r>
    </w:p>
    <w:p>
      <w:r>
        <w:t xml:space="preserve">Lause 1: Nelivetoinen auto ajaa mudan läpi. Lause 2: Auto ajaa mudassa.</w:t>
      </w:r>
    </w:p>
    <w:p>
      <w:r>
        <w:rPr>
          <w:b/>
        </w:rPr>
        <w:t xml:space="preserve">Tulos</w:t>
      </w:r>
    </w:p>
    <w:p>
      <w:r>
        <w:t xml:space="preserve">Auto jäi jumiin mutaan.</w:t>
      </w:r>
    </w:p>
    <w:p>
      <w:r>
        <w:rPr>
          <w:b/>
        </w:rPr>
        <w:t xml:space="preserve">Esimerkki 5.4877</w:t>
      </w:r>
    </w:p>
    <w:p>
      <w:r>
        <w:t xml:space="preserve">Lause 1: Kaksi oranssipaitaista ihmistä ripustaa mainostaulua. Lause 2: Kahdella ihmisellä on oranssit paidat.</w:t>
      </w:r>
    </w:p>
    <w:p>
      <w:r>
        <w:rPr>
          <w:b/>
        </w:rPr>
        <w:t xml:space="preserve">Tulos</w:t>
      </w:r>
    </w:p>
    <w:p>
      <w:r>
        <w:t xml:space="preserve">Ihmiset ovat miehiä.</w:t>
      </w:r>
    </w:p>
    <w:p>
      <w:r>
        <w:rPr>
          <w:b/>
        </w:rPr>
        <w:t xml:space="preserve">Esimerkki 5.4878</w:t>
      </w:r>
    </w:p>
    <w:p>
      <w:r>
        <w:t xml:space="preserve">Lause 1: Vanha rouva, jolla on laukku mukanaan, kävelee torialueella. Lause 2: Vanha rouva kävelee.</w:t>
      </w:r>
    </w:p>
    <w:p>
      <w:r>
        <w:rPr>
          <w:b/>
        </w:rPr>
        <w:t xml:space="preserve">Tulos</w:t>
      </w:r>
    </w:p>
    <w:p>
      <w:r>
        <w:t xml:space="preserve">Vanha rouva etsii ostettavia elintarvikkeita.</w:t>
      </w:r>
    </w:p>
    <w:p>
      <w:r>
        <w:rPr>
          <w:b/>
        </w:rPr>
        <w:t xml:space="preserve">Esimerkki 5.4879</w:t>
      </w:r>
    </w:p>
    <w:p>
      <w:r>
        <w:t xml:space="preserve">Lause 1: Poika pitelee valosapelia joulukuusen edessä. Lause 2: Joulukuusen edessä olevalla pojalla on kädessään valomiekka.</w:t>
      </w:r>
    </w:p>
    <w:p>
      <w:r>
        <w:rPr>
          <w:b/>
        </w:rPr>
        <w:t xml:space="preserve">Tulos</w:t>
      </w:r>
    </w:p>
    <w:p>
      <w:r>
        <w:t xml:space="preserve">Joulukuusen edessä oleva poika pitää kädessään valosapelia, jonka setä antoi hänelle.</w:t>
      </w:r>
    </w:p>
    <w:p>
      <w:r>
        <w:rPr>
          <w:b/>
        </w:rPr>
        <w:t xml:space="preserve">Esimerkki 5.4880</w:t>
      </w:r>
    </w:p>
    <w:p>
      <w:r>
        <w:t xml:space="preserve">Lause 1: Mies soittaa kitaraa ja huuliharppua ulkona kadulla Lause 2: Mies soittaa soittimia kadulla.</w:t>
      </w:r>
    </w:p>
    <w:p>
      <w:r>
        <w:rPr>
          <w:b/>
        </w:rPr>
        <w:t xml:space="preserve">Tulos</w:t>
      </w:r>
    </w:p>
    <w:p>
      <w:r>
        <w:t xml:space="preserve">Mies soittaa bändin kanssa</w:t>
      </w:r>
    </w:p>
    <w:p>
      <w:r>
        <w:rPr>
          <w:b/>
        </w:rPr>
        <w:t xml:space="preserve">Esimerkki 5.4881</w:t>
      </w:r>
    </w:p>
    <w:p>
      <w:r>
        <w:t xml:space="preserve">Lause 1: Mies tekee ostoksia tavaratalossa, jossa on paljon karkkia. Lause 2: Mies tavaratalossa</w:t>
      </w:r>
    </w:p>
    <w:p>
      <w:r>
        <w:rPr>
          <w:b/>
        </w:rPr>
        <w:t xml:space="preserve">Tulos</w:t>
      </w:r>
    </w:p>
    <w:p>
      <w:r>
        <w:t xml:space="preserve">Mies kassalla</w:t>
      </w:r>
    </w:p>
    <w:p>
      <w:r>
        <w:rPr>
          <w:b/>
        </w:rPr>
        <w:t xml:space="preserve">Esimerkki 5.4882</w:t>
      </w:r>
    </w:p>
    <w:p>
      <w:r>
        <w:t xml:space="preserve">Lause 1: Mies istuu pöydän ääressä. Lause 2: mies istuu pöydän ääressä syömässä.</w:t>
      </w:r>
    </w:p>
    <w:p>
      <w:r>
        <w:rPr>
          <w:b/>
        </w:rPr>
        <w:t xml:space="preserve">Tulos</w:t>
      </w:r>
    </w:p>
    <w:p>
      <w:r>
        <w:t xml:space="preserve">mies odottaa kahvia</w:t>
      </w:r>
    </w:p>
    <w:p>
      <w:r>
        <w:rPr>
          <w:b/>
        </w:rPr>
        <w:t xml:space="preserve">Esimerkki 5.4883</w:t>
      </w:r>
    </w:p>
    <w:p>
      <w:r>
        <w:t xml:space="preserve">Lause 1: Vain jalat näkyvät veden yläpuolella. Lause 2: Jalat näkyvät veden yläpuolella.</w:t>
      </w:r>
    </w:p>
    <w:p>
      <w:r>
        <w:rPr>
          <w:b/>
        </w:rPr>
        <w:t xml:space="preserve">Tulos</w:t>
      </w:r>
    </w:p>
    <w:p>
      <w:r>
        <w:t xml:space="preserve">Veden yläpuolella näkyy jalkoja, joissa on vielä sukat jalassa.</w:t>
      </w:r>
    </w:p>
    <w:p>
      <w:r>
        <w:rPr>
          <w:b/>
        </w:rPr>
        <w:t xml:space="preserve">Esimerkki 5.4884</w:t>
      </w:r>
    </w:p>
    <w:p>
      <w:r>
        <w:t xml:space="preserve">Lause 1: Kaksitoista ihmistä istuu piknik-pöydässä, ja yksi mies seisoo ja juo kupista. Lause 2: Joukko ihmisiä on ulkona.</w:t>
      </w:r>
    </w:p>
    <w:p>
      <w:r>
        <w:rPr>
          <w:b/>
        </w:rPr>
        <w:t xml:space="preserve">Tulos</w:t>
      </w:r>
    </w:p>
    <w:p>
      <w:r>
        <w:t xml:space="preserve">Mies juo limsaa kupista.</w:t>
      </w:r>
    </w:p>
    <w:p>
      <w:r>
        <w:rPr>
          <w:b/>
        </w:rPr>
        <w:t xml:space="preserve">Esimerkki 5.4885</w:t>
      </w:r>
    </w:p>
    <w:p>
      <w:r>
        <w:t xml:space="preserve">Lause 1: Baseball-pelaaja juoksee heittämään palloa joukkuetoverille. Lause 2: baseball-pelaaja juoksee</w:t>
      </w:r>
    </w:p>
    <w:p>
      <w:r>
        <w:rPr>
          <w:b/>
        </w:rPr>
        <w:t xml:space="preserve">Tulos</w:t>
      </w:r>
    </w:p>
    <w:p>
      <w:r>
        <w:t xml:space="preserve">giants pelaaja heittää</w:t>
      </w:r>
    </w:p>
    <w:p>
      <w:r>
        <w:rPr>
          <w:b/>
        </w:rPr>
        <w:t xml:space="preserve">Esimerkki 5.4886</w:t>
      </w:r>
    </w:p>
    <w:p>
      <w:r>
        <w:t xml:space="preserve">Lause 1: Pariskunta seisoo hääkakun takana. Lause 2: hääpari seisoo kakun vieressä.</w:t>
      </w:r>
    </w:p>
    <w:p>
      <w:r>
        <w:rPr>
          <w:b/>
        </w:rPr>
        <w:t xml:space="preserve">Tulos</w:t>
      </w:r>
    </w:p>
    <w:p>
      <w:r>
        <w:t xml:space="preserve">pariskunta seisoo kakun vieressä ennen sen syömistä.</w:t>
      </w:r>
    </w:p>
    <w:p>
      <w:r>
        <w:rPr>
          <w:b/>
        </w:rPr>
        <w:t xml:space="preserve">Esimerkki 5.4887</w:t>
      </w:r>
    </w:p>
    <w:p>
      <w:r>
        <w:t xml:space="preserve">Lause 1: Ihmiset kävelevät ja pysyvät poissa auringolta rakennuksen alla. Lause 2: Ihmiset käyttävät rakennuksia varjossa kävellessään.</w:t>
      </w:r>
    </w:p>
    <w:p>
      <w:r>
        <w:rPr>
          <w:b/>
        </w:rPr>
        <w:t xml:space="preserve">Tulos</w:t>
      </w:r>
    </w:p>
    <w:p>
      <w:r>
        <w:t xml:space="preserve">Joukko liikemiehiä pysyy poissa auringosta palatessaan töihin.</w:t>
      </w:r>
    </w:p>
    <w:p>
      <w:r>
        <w:rPr>
          <w:b/>
        </w:rPr>
        <w:t xml:space="preserve">Esimerkki 5.4888</w:t>
      </w:r>
    </w:p>
    <w:p>
      <w:r>
        <w:t xml:space="preserve">Lause 1: Tyttö, jolla on kitara, ja mies, jolla on sateenvarjo, istuvat portin edessä jalkakäytävällä. Lause 2: Jalkakäytävällä on ihmisiä.</w:t>
      </w:r>
    </w:p>
    <w:p>
      <w:r>
        <w:rPr>
          <w:b/>
        </w:rPr>
        <w:t xml:space="preserve">Tulos</w:t>
      </w:r>
    </w:p>
    <w:p>
      <w:r>
        <w:t xml:space="preserve">Tyttö ja mies soittavat musiikkia.</w:t>
      </w:r>
    </w:p>
    <w:p>
      <w:r>
        <w:rPr>
          <w:b/>
        </w:rPr>
        <w:t xml:space="preserve">Esimerkki 5.4889</w:t>
      </w:r>
    </w:p>
    <w:p>
      <w:r>
        <w:t xml:space="preserve">Lause 1: Nainen puhuu keittiössä. Lause 2: Keittiössä puhuva henkilö.</w:t>
      </w:r>
    </w:p>
    <w:p>
      <w:r>
        <w:rPr>
          <w:b/>
        </w:rPr>
        <w:t xml:space="preserve">Tulos</w:t>
      </w:r>
    </w:p>
    <w:p>
      <w:r>
        <w:t xml:space="preserve">Surullinen nainen puhuu keittiössä.</w:t>
      </w:r>
    </w:p>
    <w:p>
      <w:r>
        <w:rPr>
          <w:b/>
        </w:rPr>
        <w:t xml:space="preserve">Esimerkki 5.4890</w:t>
      </w:r>
    </w:p>
    <w:p>
      <w:r>
        <w:t xml:space="preserve">Lause 1: Punaisiin vaatteisiin pukeutunut tennispelaaja pitää tennismailaansa ylhäällä. Lause 2: Tennispelaajalla on punainen tennismaila.</w:t>
      </w:r>
    </w:p>
    <w:p>
      <w:r>
        <w:rPr>
          <w:b/>
        </w:rPr>
        <w:t xml:space="preserve">Tulos</w:t>
      </w:r>
    </w:p>
    <w:p>
      <w:r>
        <w:t xml:space="preserve">Tennispelaaja hävisi ottelunsa.</w:t>
      </w:r>
    </w:p>
    <w:p>
      <w:r>
        <w:rPr>
          <w:b/>
        </w:rPr>
        <w:t xml:space="preserve">Esimerkki 5.4891</w:t>
      </w:r>
    </w:p>
    <w:p>
      <w:r>
        <w:t xml:space="preserve">Lause 1: Punapukuinen mies kiillottaa polkupyörän vanteita hammasharjalla. Lause 2: Mies kiillottaa polkupyörän vanteita.</w:t>
      </w:r>
    </w:p>
    <w:p>
      <w:r>
        <w:rPr>
          <w:b/>
        </w:rPr>
        <w:t xml:space="preserve">Tulos</w:t>
      </w:r>
    </w:p>
    <w:p>
      <w:r>
        <w:t xml:space="preserve">Mies valmistautuu ajamaan polkupyörällä.</w:t>
      </w:r>
    </w:p>
    <w:p>
      <w:r>
        <w:rPr>
          <w:b/>
        </w:rPr>
        <w:t xml:space="preserve">Esimerkki 5.4892</w:t>
      </w:r>
    </w:p>
    <w:p>
      <w:r>
        <w:t xml:space="preserve">Lause 1: Kaksi miestä seisoo dj-laitteiden takana. Lause 2: Miehet seisovat laitteiden vieressä.</w:t>
      </w:r>
    </w:p>
    <w:p>
      <w:r>
        <w:rPr>
          <w:b/>
        </w:rPr>
        <w:t xml:space="preserve">Tulos</w:t>
      </w:r>
    </w:p>
    <w:p>
      <w:r>
        <w:t xml:space="preserve">Miehet ovat levynjokkareita.</w:t>
      </w:r>
    </w:p>
    <w:p>
      <w:r>
        <w:rPr>
          <w:b/>
        </w:rPr>
        <w:t xml:space="preserve">Esimerkki 5.4893</w:t>
      </w:r>
    </w:p>
    <w:p>
      <w:r>
        <w:t xml:space="preserve">Lause 1: Tämä on maalaismaisemassa sijaitseva hiljainen katu, jolla ihmiset kulkevat tavanomaisia asioitaan. Lause 2: Tämä katu ei ole vilkas, ja ihmiset kulkevat asioillaan.</w:t>
      </w:r>
    </w:p>
    <w:p>
      <w:r>
        <w:rPr>
          <w:b/>
        </w:rPr>
        <w:t xml:space="preserve">Tulos</w:t>
      </w:r>
    </w:p>
    <w:p>
      <w:r>
        <w:t xml:space="preserve">Tällä kadulla ei ole paljon ongelmia tai rikollisuutta.</w:t>
      </w:r>
    </w:p>
    <w:p>
      <w:r>
        <w:rPr>
          <w:b/>
        </w:rPr>
        <w:t xml:space="preserve">Esimerkki 5.4894</w:t>
      </w:r>
    </w:p>
    <w:p>
      <w:r>
        <w:t xml:space="preserve">Lause 1: Lapsi jahtaa naista rannalla miehen katsoessa vierestä. Lause 2: Nainen juoksee.</w:t>
      </w:r>
    </w:p>
    <w:p>
      <w:r>
        <w:rPr>
          <w:b/>
        </w:rPr>
        <w:t xml:space="preserve">Tulos</w:t>
      </w:r>
    </w:p>
    <w:p>
      <w:r>
        <w:t xml:space="preserve">Nainen nauraa.</w:t>
      </w:r>
    </w:p>
    <w:p>
      <w:r>
        <w:rPr>
          <w:b/>
        </w:rPr>
        <w:t xml:space="preserve">Esimerkki 5.4895</w:t>
      </w:r>
    </w:p>
    <w:p>
      <w:r>
        <w:t xml:space="preserve">Lause 1: Tyttö, jolla on silmälasit ja ruskea ruudullinen pitkähihainen paita, pitelee kuppi kädessään ja selaa kirjaa, jossa on ihmisten valokuvia ja tekstiä. Lause 2: Silmälasipäinen nainen kantaa mukia ja lukee kirjaa.</w:t>
      </w:r>
    </w:p>
    <w:p>
      <w:r>
        <w:rPr>
          <w:b/>
        </w:rPr>
        <w:t xml:space="preserve">Tulos</w:t>
      </w:r>
    </w:p>
    <w:p>
      <w:r>
        <w:t xml:space="preserve">Tyttö istuu matolla.</w:t>
      </w:r>
    </w:p>
    <w:p>
      <w:r>
        <w:rPr>
          <w:b/>
        </w:rPr>
        <w:t xml:space="preserve">Esimerkki 5.4896</w:t>
      </w:r>
    </w:p>
    <w:p>
      <w:r>
        <w:t xml:space="preserve">Lause 1: Maastopyöräilijä, jonka pyörässä on numero 060, on mudan peitossa ajettuaan alamäkeen mutaisella radalla. Lause 2: Pyöräilijä ajaa mäkeä alas.</w:t>
      </w:r>
    </w:p>
    <w:p>
      <w:r>
        <w:rPr>
          <w:b/>
        </w:rPr>
        <w:t xml:space="preserve">Tulos</w:t>
      </w:r>
    </w:p>
    <w:p>
      <w:r>
        <w:t xml:space="preserve">Pyöräilijä voittaa kilpailun.</w:t>
      </w:r>
    </w:p>
    <w:p>
      <w:r>
        <w:rPr>
          <w:b/>
        </w:rPr>
        <w:t xml:space="preserve">Esimerkki 5.4897</w:t>
      </w:r>
    </w:p>
    <w:p>
      <w:r>
        <w:t xml:space="preserve">Lause 1: Kolme ihmistä yrittää tuntea vapaan putoamisen vauhdin ennen kuin he vetävät laskuvarjonsa. Lause 2: Kolme ihmistä putoaa vapaasti.</w:t>
      </w:r>
    </w:p>
    <w:p>
      <w:r>
        <w:rPr>
          <w:b/>
        </w:rPr>
        <w:t xml:space="preserve">Tulos</w:t>
      </w:r>
    </w:p>
    <w:p>
      <w:r>
        <w:t xml:space="preserve">ihmiset ovat naisia</w:t>
      </w:r>
    </w:p>
    <w:p>
      <w:r>
        <w:rPr>
          <w:b/>
        </w:rPr>
        <w:t xml:space="preserve">Esimerkki 5.4898</w:t>
      </w:r>
    </w:p>
    <w:p>
      <w:r>
        <w:t xml:space="preserve">Lause 1: Ihmisjoukko seisoo keltapukuisen muusikon ympärillä. Lause 2: Ihmisjoukko kuulee musiikkia.</w:t>
      </w:r>
    </w:p>
    <w:p>
      <w:r>
        <w:rPr>
          <w:b/>
        </w:rPr>
        <w:t xml:space="preserve">Tulos</w:t>
      </w:r>
    </w:p>
    <w:p>
      <w:r>
        <w:t xml:space="preserve">Keltapukuinen muusikko soittaa kitaraa.</w:t>
      </w:r>
    </w:p>
    <w:p>
      <w:r>
        <w:rPr>
          <w:b/>
        </w:rPr>
        <w:t xml:space="preserve">Esimerkki 5.4899</w:t>
      </w:r>
    </w:p>
    <w:p>
      <w:r>
        <w:t xml:space="preserve">Lause 1: Useita ihmisiä, joillakin sateenvarjot mukanaan, liikkuu kaupunkikadulla lähellä valkoista rakennusta, jonka edessä on postilaatikko ja sanomalehtilaatikoita sekä katukyltti, jossa lukee "Park Ave". Lause 2: Useita ihmisiä on kaupunkikadulla, jonka varrella on kyltti, jossa lukee "Park Ave.".</w:t>
      </w:r>
    </w:p>
    <w:p>
      <w:r>
        <w:rPr>
          <w:b/>
        </w:rPr>
        <w:t xml:space="preserve">Tulos</w:t>
      </w:r>
    </w:p>
    <w:p>
      <w:r>
        <w:t xml:space="preserve">Surullinen nainen pitää papereita kädessään katsellen ympärilleen ihmisjoukon keskellä.</w:t>
      </w:r>
    </w:p>
    <w:p>
      <w:r>
        <w:rPr>
          <w:b/>
        </w:rPr>
        <w:t xml:space="preserve">Esimerkki 5.4900</w:t>
      </w:r>
    </w:p>
    <w:p>
      <w:r>
        <w:t xml:space="preserve">Lause 1: Paidaton mies seisoo lavalla, jonka taustalla on tulipalo. Lause 2: Mies on ilman paitaa</w:t>
      </w:r>
    </w:p>
    <w:p>
      <w:r>
        <w:rPr>
          <w:b/>
        </w:rPr>
        <w:t xml:space="preserve">Tulos</w:t>
      </w:r>
    </w:p>
    <w:p>
      <w:r>
        <w:t xml:space="preserve">Miehellä on kaljamaha</w:t>
      </w:r>
    </w:p>
    <w:p>
      <w:r>
        <w:rPr>
          <w:b/>
        </w:rPr>
        <w:t xml:space="preserve">Esimerkki 5.4901</w:t>
      </w:r>
    </w:p>
    <w:p>
      <w:r>
        <w:t xml:space="preserve">Lause 1: Oranssipukuinen lapsi on boogie-laudalla aallokossa. Lause 2: Oranssipukuinen lapsi on boogie-laudalla.</w:t>
      </w:r>
    </w:p>
    <w:p>
      <w:r>
        <w:rPr>
          <w:b/>
        </w:rPr>
        <w:t xml:space="preserve">Tulos</w:t>
      </w:r>
    </w:p>
    <w:p>
      <w:r>
        <w:t xml:space="preserve">Nuori tyttö ratsastaa boogie-laudalla.</w:t>
      </w:r>
    </w:p>
    <w:p>
      <w:r>
        <w:rPr>
          <w:b/>
        </w:rPr>
        <w:t xml:space="preserve">Esimerkki 5.4902</w:t>
      </w:r>
    </w:p>
    <w:p>
      <w:r>
        <w:t xml:space="preserve">Lause 1: Skotlantilaisiin perinteisiin vaatteisiin pukeutuneet säkkipillin soittajat marssivat kadulla. Lause 2: Säkkipillit marssivat kadulla.</w:t>
      </w:r>
    </w:p>
    <w:p>
      <w:r>
        <w:rPr>
          <w:b/>
        </w:rPr>
        <w:t xml:space="preserve">Tulos</w:t>
      </w:r>
    </w:p>
    <w:p>
      <w:r>
        <w:t xml:space="preserve">Säkkipillimiehet esiintyvät kadulla kävellessään.</w:t>
      </w:r>
    </w:p>
    <w:p>
      <w:r>
        <w:rPr>
          <w:b/>
        </w:rPr>
        <w:t xml:space="preserve">Esimerkki 5.4903</w:t>
      </w:r>
    </w:p>
    <w:p>
      <w:r>
        <w:t xml:space="preserve">Lause 1: Tämä näyttää olevan musliminainen, jonka jalat ovat kuopassa. Lause 2: Ulkomaalainen nainen näkyy vain vyötäröstä ylöspäin.</w:t>
      </w:r>
    </w:p>
    <w:p>
      <w:r>
        <w:rPr>
          <w:b/>
        </w:rPr>
        <w:t xml:space="preserve">Tulos</w:t>
      </w:r>
    </w:p>
    <w:p>
      <w:r>
        <w:t xml:space="preserve">Naisen jalat ovat jumissa</w:t>
      </w:r>
    </w:p>
    <w:p>
      <w:r>
        <w:rPr>
          <w:b/>
        </w:rPr>
        <w:t xml:space="preserve">Esimerkki 5.4904</w:t>
      </w:r>
    </w:p>
    <w:p>
      <w:r>
        <w:t xml:space="preserve">Lause 1: Ilmeinen rikospaikka, jossa poliisi pitelee koiraa. Lause 2: Poliisi tutkii rikosta.</w:t>
      </w:r>
    </w:p>
    <w:p>
      <w:r>
        <w:rPr>
          <w:b/>
        </w:rPr>
        <w:t xml:space="preserve">Tulos</w:t>
      </w:r>
    </w:p>
    <w:p>
      <w:r>
        <w:t xml:space="preserve">Rikokseen syyllistyttiin.</w:t>
      </w:r>
    </w:p>
    <w:p>
      <w:r>
        <w:rPr>
          <w:b/>
        </w:rPr>
        <w:t xml:space="preserve">Esimerkki 5.4905</w:t>
      </w:r>
    </w:p>
    <w:p>
      <w:r>
        <w:t xml:space="preserve">Lause 1: Alkuperäisasukkaiden naiset esittelevät koristeellista huopaa. Lause 2: Nainen on huovan lähellä.</w:t>
      </w:r>
    </w:p>
    <w:p>
      <w:r>
        <w:rPr>
          <w:b/>
        </w:rPr>
        <w:t xml:space="preserve">Tulos</w:t>
      </w:r>
    </w:p>
    <w:p>
      <w:r>
        <w:t xml:space="preserve">Nainen myy käsintehtyä huopaa messuilla.</w:t>
      </w:r>
    </w:p>
    <w:p>
      <w:r>
        <w:rPr>
          <w:b/>
        </w:rPr>
        <w:t xml:space="preserve">Esimerkki 5.4906</w:t>
      </w:r>
    </w:p>
    <w:p>
      <w:r>
        <w:t xml:space="preserve">Lause 1: Nainen puhuu hämärässä huoneessa yleisölle, joka koostuu pääasiassa lapsista ja muutamasta aikuisesta. Lause 2: Nainen puhuu väkijoukolle.</w:t>
      </w:r>
    </w:p>
    <w:p>
      <w:r>
        <w:rPr>
          <w:b/>
        </w:rPr>
        <w:t xml:space="preserve">Tulos</w:t>
      </w:r>
    </w:p>
    <w:p>
      <w:r>
        <w:t xml:space="preserve">Nainen selittää lapsille pelin sääntöjä.</w:t>
      </w:r>
    </w:p>
    <w:p>
      <w:r>
        <w:rPr>
          <w:b/>
        </w:rPr>
        <w:t xml:space="preserve">Esimerkki 5.4907</w:t>
      </w:r>
    </w:p>
    <w:p>
      <w:r>
        <w:t xml:space="preserve">Lause 1: Kaksi nuorta naista syleilee tienvarressa ja katselee mp3-soitinta. Lause 2: Kaksi ihmistä katselee laitetta ulkona.</w:t>
      </w:r>
    </w:p>
    <w:p>
      <w:r>
        <w:rPr>
          <w:b/>
        </w:rPr>
        <w:t xml:space="preserve">Tulos</w:t>
      </w:r>
    </w:p>
    <w:p>
      <w:r>
        <w:t xml:space="preserve">Nainen näyttää toiselle naiselle lempikappaleensa tien varressa.</w:t>
      </w:r>
    </w:p>
    <w:p>
      <w:r>
        <w:rPr>
          <w:b/>
        </w:rPr>
        <w:t xml:space="preserve">Esimerkki 5.4908</w:t>
      </w:r>
    </w:p>
    <w:p>
      <w:r>
        <w:t xml:space="preserve">Lause 1: Ruokakaupan myyjä hymyilee tuotesaarekkeiden edessä. Lause 2: Päivittäistavarakaupan myyjä tuotesaarekkeiden edessä.</w:t>
      </w:r>
    </w:p>
    <w:p>
      <w:r>
        <w:rPr>
          <w:b/>
        </w:rPr>
        <w:t xml:space="preserve">Tulos</w:t>
      </w:r>
    </w:p>
    <w:p>
      <w:r>
        <w:t xml:space="preserve">Ruokakaupan myyjä näyttää hampaitaan kameralle.</w:t>
      </w:r>
    </w:p>
    <w:p>
      <w:r>
        <w:rPr>
          <w:b/>
        </w:rPr>
        <w:t xml:space="preserve">Esimerkki 5.4909</w:t>
      </w:r>
    </w:p>
    <w:p>
      <w:r>
        <w:t xml:space="preserve">Lause 1: Kuuden miehen ryhmä istuu lähellä toisiaan ja soittaa soittimia huoneessa. Lause 2: Kuusi miestä istuu vierekkäin ja soittaa soittimia.</w:t>
      </w:r>
    </w:p>
    <w:p>
      <w:r>
        <w:rPr>
          <w:b/>
        </w:rPr>
        <w:t xml:space="preserve">Tulos</w:t>
      </w:r>
    </w:p>
    <w:p>
      <w:r>
        <w:t xml:space="preserve">Kaverit ovat jousikvartetissa.</w:t>
      </w:r>
    </w:p>
    <w:p>
      <w:r>
        <w:rPr>
          <w:b/>
        </w:rPr>
        <w:t xml:space="preserve">Esimerkki 5.4910</w:t>
      </w:r>
    </w:p>
    <w:p>
      <w:r>
        <w:t xml:space="preserve">Lause 1: Kaksi kauniisti pukeutunutta ihmistä seisoo suihkulähteen äärellä. Lause 2: Ihmiset seisovat veden äärellä.</w:t>
      </w:r>
    </w:p>
    <w:p>
      <w:r>
        <w:rPr>
          <w:b/>
        </w:rPr>
        <w:t xml:space="preserve">Tulos</w:t>
      </w:r>
    </w:p>
    <w:p>
      <w:r>
        <w:t xml:space="preserve">Ihmiset poseeraavat lomalla.</w:t>
      </w:r>
    </w:p>
    <w:p>
      <w:r>
        <w:rPr>
          <w:b/>
        </w:rPr>
        <w:t xml:space="preserve">Esimerkki 5.4911</w:t>
      </w:r>
    </w:p>
    <w:p>
      <w:r>
        <w:t xml:space="preserve">Lause 1: Matkustajat odottavat junavarikolla liikkuvan sinisen junan luona. Lause 2: Sininen juna kulkee ohi, kun matkustajat odottavat varikolla.</w:t>
      </w:r>
    </w:p>
    <w:p>
      <w:r>
        <w:rPr>
          <w:b/>
        </w:rPr>
        <w:t xml:space="preserve">Tulos</w:t>
      </w:r>
    </w:p>
    <w:p>
      <w:r>
        <w:t xml:space="preserve">Sininen juna on pysähtymässä noutamaan odottavia matkustajia varikolla.</w:t>
      </w:r>
    </w:p>
    <w:p>
      <w:r>
        <w:rPr>
          <w:b/>
        </w:rPr>
        <w:t xml:space="preserve">Esimerkki 5.4912</w:t>
      </w:r>
    </w:p>
    <w:p>
      <w:r>
        <w:t xml:space="preserve">Lause 1: Mustaan trikooasuun pukeutunut nainen poseeraa dramaattisesti. Lause 2: Nainen poseeraa ilmeisesti treenivaatteissaan.</w:t>
      </w:r>
    </w:p>
    <w:p>
      <w:r>
        <w:rPr>
          <w:b/>
        </w:rPr>
        <w:t xml:space="preserve">Tulos</w:t>
      </w:r>
    </w:p>
    <w:p>
      <w:r>
        <w:t xml:space="preserve">Mustaan trikooasuun pukeutunut nainen on tanssija.</w:t>
      </w:r>
    </w:p>
    <w:p>
      <w:r>
        <w:rPr>
          <w:b/>
        </w:rPr>
        <w:t xml:space="preserve">Esimerkki 5.4913</w:t>
      </w:r>
    </w:p>
    <w:p>
      <w:r>
        <w:t xml:space="preserve">Lause 1: Mies roikkuu ilmassa köyden varassa kiivetessään vuorelle. Lause 2: Mies kiipeää vuorelle.</w:t>
      </w:r>
    </w:p>
    <w:p>
      <w:r>
        <w:rPr>
          <w:b/>
        </w:rPr>
        <w:t xml:space="preserve">Tulos</w:t>
      </w:r>
    </w:p>
    <w:p>
      <w:r>
        <w:t xml:space="preserve">Mies koettelee rajojaan kiivetessään ensimmäistä vuorenhuippuaan.</w:t>
      </w:r>
    </w:p>
    <w:p>
      <w:r>
        <w:rPr>
          <w:b/>
        </w:rPr>
        <w:t xml:space="preserve">Esimerkki 5.4914</w:t>
      </w:r>
    </w:p>
    <w:p>
      <w:r>
        <w:t xml:space="preserve">Lause 1: Joukko nuoria tyttöjä koulupuvuissa kävelee kadulla kahden vanhemman miehen tuijottaessa heitä. Lause 2: Nuoremmat lapset kävelevät kadulla.</w:t>
      </w:r>
    </w:p>
    <w:p>
      <w:r>
        <w:rPr>
          <w:b/>
        </w:rPr>
        <w:t xml:space="preserve">Tulos</w:t>
      </w:r>
    </w:p>
    <w:p>
      <w:r>
        <w:t xml:space="preserve">nuoremmat lapset tuntevat, että heistä puhutaan</w:t>
      </w:r>
    </w:p>
    <w:p>
      <w:r>
        <w:rPr>
          <w:b/>
        </w:rPr>
        <w:t xml:space="preserve">Esimerkki 5.4915</w:t>
      </w:r>
    </w:p>
    <w:p>
      <w:r>
        <w:t xml:space="preserve">Lause 1: Koira juoksee kohti kameraa keppi suussaan. Lause 2: Koira kantaa keppiä.</w:t>
      </w:r>
    </w:p>
    <w:p>
      <w:r>
        <w:rPr>
          <w:b/>
        </w:rPr>
        <w:t xml:space="preserve">Tulos</w:t>
      </w:r>
    </w:p>
    <w:p>
      <w:r>
        <w:t xml:space="preserve">Kultaisella noutajalla on tikku suussaan.</w:t>
      </w:r>
    </w:p>
    <w:p>
      <w:r>
        <w:rPr>
          <w:b/>
        </w:rPr>
        <w:t xml:space="preserve">Esimerkki 5.4916</w:t>
      </w:r>
    </w:p>
    <w:p>
      <w:r>
        <w:t xml:space="preserve">Lause 1: Vanhempi punapaitainen mies soittaa soitinta. Lause 2: Muusikko pukeutuu punaiseen.</w:t>
      </w:r>
    </w:p>
    <w:p>
      <w:r>
        <w:rPr>
          <w:b/>
        </w:rPr>
        <w:t xml:space="preserve">Tulos</w:t>
      </w:r>
    </w:p>
    <w:p>
      <w:r>
        <w:t xml:space="preserve">Vanhempi mies soittaa sinfoniaorkesterin soolon.</w:t>
      </w:r>
    </w:p>
    <w:p>
      <w:r>
        <w:rPr>
          <w:b/>
        </w:rPr>
        <w:t xml:space="preserve">Esimerkki 5.4917</w:t>
      </w:r>
    </w:p>
    <w:p>
      <w:r>
        <w:t xml:space="preserve">Lause 1: Intialainen asuntovene purjehtii jokea pitkin talon ohi. Lause 2: Talovene kulkee jokea pitkin.</w:t>
      </w:r>
    </w:p>
    <w:p>
      <w:r>
        <w:rPr>
          <w:b/>
        </w:rPr>
        <w:t xml:space="preserve">Tulos</w:t>
      </w:r>
    </w:p>
    <w:p>
      <w:r>
        <w:t xml:space="preserve">Omistajat muuttavat uuteen paikkaan.</w:t>
      </w:r>
    </w:p>
    <w:p>
      <w:r>
        <w:rPr>
          <w:b/>
        </w:rPr>
        <w:t xml:space="preserve">Esimerkki 5.4918</w:t>
      </w:r>
    </w:p>
    <w:p>
      <w:r>
        <w:t xml:space="preserve">Lause 1: Vaalea nainen istuu puun vieressä, kun toinen henkilö ajaa pyörällä. Lause 2: Nainen istuu puun luona, kun pyöräilijä ajaa ohi.</w:t>
      </w:r>
    </w:p>
    <w:p>
      <w:r>
        <w:rPr>
          <w:b/>
        </w:rPr>
        <w:t xml:space="preserve">Tulos</w:t>
      </w:r>
    </w:p>
    <w:p>
      <w:r>
        <w:t xml:space="preserve">Nainen istuu puun ääressä koiransa kanssa, kun pyöräilijä ajaa ohi.</w:t>
      </w:r>
    </w:p>
    <w:p>
      <w:r>
        <w:rPr>
          <w:b/>
        </w:rPr>
        <w:t xml:space="preserve">Esimerkki 5.4919</w:t>
      </w:r>
    </w:p>
    <w:p>
      <w:r>
        <w:t xml:space="preserve">Lause 1: Nainen istuu hymyilevän nuoren tytön vieressä, ja molemmat istuvat pöydässä aterioimassa. Lause 2: Nainen istuu tytön vieressä.</w:t>
      </w:r>
    </w:p>
    <w:p>
      <w:r>
        <w:rPr>
          <w:b/>
        </w:rPr>
        <w:t xml:space="preserve">Tulos</w:t>
      </w:r>
    </w:p>
    <w:p>
      <w:r>
        <w:t xml:space="preserve">Äiti istuu tyttärensä vieressä.</w:t>
      </w:r>
    </w:p>
    <w:p>
      <w:r>
        <w:rPr>
          <w:b/>
        </w:rPr>
        <w:t xml:space="preserve">Esimerkki 5.4920</w:t>
      </w:r>
    </w:p>
    <w:p>
      <w:r>
        <w:t xml:space="preserve">Lause 1: Yhteisön ruokapankille tarkoitetut elintarvikelahjoitukset täyttävät kuorma-auton, kun mustaan hattuun pukeutunut työntekijä saapuu lastauslaiturille. Lause 2: Kuorma-auto on ulkona.</w:t>
      </w:r>
    </w:p>
    <w:p>
      <w:r>
        <w:rPr>
          <w:b/>
        </w:rPr>
        <w:t xml:space="preserve">Tulos</w:t>
      </w:r>
    </w:p>
    <w:p>
      <w:r>
        <w:t xml:space="preserve">Telakalle tuleva mies on yksi kuorma-auton kuljettajista...</w:t>
      </w:r>
    </w:p>
    <w:p>
      <w:r>
        <w:rPr>
          <w:b/>
        </w:rPr>
        <w:t xml:space="preserve">Esimerkki 5.4921</w:t>
      </w:r>
    </w:p>
    <w:p>
      <w:r>
        <w:t xml:space="preserve">Lause 1: Vihreäkeltaisen taksin ulkopuolella seisoo univormuun pukeutunut aasialainen mies. Lause 2: Univormuun pukeutunut mies seisoo taksin vieressä.</w:t>
      </w:r>
    </w:p>
    <w:p>
      <w:r>
        <w:rPr>
          <w:b/>
        </w:rPr>
        <w:t xml:space="preserve">Tulos</w:t>
      </w:r>
    </w:p>
    <w:p>
      <w:r>
        <w:t xml:space="preserve">Taksinkuljettaja houkuttelee asiakkaita.</w:t>
      </w:r>
    </w:p>
    <w:p>
      <w:r>
        <w:rPr>
          <w:b/>
        </w:rPr>
        <w:t xml:space="preserve">Esimerkki 5.4922</w:t>
      </w:r>
    </w:p>
    <w:p>
      <w:r>
        <w:t xml:space="preserve">Lause 1: Lapsella on hauskaa hääjuhlassa. Lause 2: Lapsi on hääjuhlassa.</w:t>
      </w:r>
    </w:p>
    <w:p>
      <w:r>
        <w:rPr>
          <w:b/>
        </w:rPr>
        <w:t xml:space="preserve">Tulos</w:t>
      </w:r>
    </w:p>
    <w:p>
      <w:r>
        <w:t xml:space="preserve">Lapsi tanssii hääjuhlassa.</w:t>
      </w:r>
    </w:p>
    <w:p>
      <w:r>
        <w:rPr>
          <w:b/>
        </w:rPr>
        <w:t xml:space="preserve">Esimerkki 5.4923</w:t>
      </w:r>
    </w:p>
    <w:p>
      <w:r>
        <w:t xml:space="preserve">Lause 1: Pieni tyttö kiipeää kalliolle, kun hänen äitinsä varjo heittää varjoa kallion päälle. Lause 2: Tyttö kiipeää kalliolle ulkona.</w:t>
      </w:r>
    </w:p>
    <w:p>
      <w:r>
        <w:rPr>
          <w:b/>
        </w:rPr>
        <w:t xml:space="preserve">Tulos</w:t>
      </w:r>
    </w:p>
    <w:p>
      <w:r>
        <w:t xml:space="preserve">Äiti vahtii puistossa leikkivää tytärtään.</w:t>
      </w:r>
    </w:p>
    <w:p>
      <w:r>
        <w:rPr>
          <w:b/>
        </w:rPr>
        <w:t xml:space="preserve">Esimerkki 5.4924</w:t>
      </w:r>
    </w:p>
    <w:p>
      <w:r>
        <w:t xml:space="preserve">Lause 1: Vanhempi khakipukuinen mies istuu pienessä, aasin vetämässä avovaunussa. Lause 2: Vanhempi mies khakispukuisissa khakiksissa istuu vaunuissa.</w:t>
      </w:r>
    </w:p>
    <w:p>
      <w:r>
        <w:rPr>
          <w:b/>
        </w:rPr>
        <w:t xml:space="preserve">Tulos</w:t>
      </w:r>
    </w:p>
    <w:p>
      <w:r>
        <w:t xml:space="preserve">Vanhempi mies khakipuvussa istuu pienessä, aasin vetämässä avovaunussa, kun hän lähtee treffeille...</w:t>
      </w:r>
    </w:p>
    <w:p>
      <w:r>
        <w:rPr>
          <w:b/>
        </w:rPr>
        <w:t xml:space="preserve">Esimerkki 5.4925</w:t>
      </w:r>
    </w:p>
    <w:p>
      <w:r>
        <w:t xml:space="preserve">Lause 1: Poika, jolla on punainen kaapu, joka peittää vain puolet rinnasta, istuu penkillä maalatun rakennuksen, mahdollisesti kirkon, edessä. Lause 2: Poika pukeutuu kaapuun.</w:t>
      </w:r>
    </w:p>
    <w:p>
      <w:r>
        <w:rPr>
          <w:b/>
        </w:rPr>
        <w:t xml:space="preserve">Tulos</w:t>
      </w:r>
    </w:p>
    <w:p>
      <w:r>
        <w:t xml:space="preserve">kirkkokuoron poika valmistelee</w:t>
      </w:r>
    </w:p>
    <w:p>
      <w:r>
        <w:rPr>
          <w:b/>
        </w:rPr>
        <w:t xml:space="preserve">Esimerkki 5.4926</w:t>
      </w:r>
    </w:p>
    <w:p>
      <w:r>
        <w:t xml:space="preserve">Lause 1: Monet ihmiset ovat rannalla. Lause 2: Rannalla on paljon ihmisiä.</w:t>
      </w:r>
    </w:p>
    <w:p>
      <w:r>
        <w:rPr>
          <w:b/>
        </w:rPr>
        <w:t xml:space="preserve">Tulos</w:t>
      </w:r>
    </w:p>
    <w:p>
      <w:r>
        <w:t xml:space="preserve">Ryhmä kokoontuu rannalle kesän ensimmäisenä päivänä...</w:t>
      </w:r>
    </w:p>
    <w:p>
      <w:r>
        <w:rPr>
          <w:b/>
        </w:rPr>
        <w:t xml:space="preserve">Esimerkki 5.4927</w:t>
      </w:r>
    </w:p>
    <w:p>
      <w:r>
        <w:t xml:space="preserve">Lause 1: Valkohattupäinen nainen seisoo jalkakäytävällä. Lause 2: Naisella on valkoinen hattu.</w:t>
      </w:r>
    </w:p>
    <w:p>
      <w:r>
        <w:rPr>
          <w:b/>
        </w:rPr>
        <w:t xml:space="preserve">Tulos</w:t>
      </w:r>
    </w:p>
    <w:p>
      <w:r>
        <w:t xml:space="preserve">Nainen on ulkona</w:t>
      </w:r>
    </w:p>
    <w:p>
      <w:r>
        <w:rPr>
          <w:b/>
        </w:rPr>
        <w:t xml:space="preserve">Esimerkki 5.4928</w:t>
      </w:r>
    </w:p>
    <w:p>
      <w:r>
        <w:t xml:space="preserve">Lause 1: Poika skeittilaudalla jyrää kaidetta pitkin. Lause 2: Poika on rullalaudan päällä ulkona.</w:t>
      </w:r>
    </w:p>
    <w:p>
      <w:r>
        <w:rPr>
          <w:b/>
        </w:rPr>
        <w:t xml:space="preserve">Tulos</w:t>
      </w:r>
    </w:p>
    <w:p>
      <w:r>
        <w:t xml:space="preserve">Poika esittelee uutta rullalautaansa.</w:t>
      </w:r>
    </w:p>
    <w:p>
      <w:r>
        <w:rPr>
          <w:b/>
        </w:rPr>
        <w:t xml:space="preserve">Esimerkki 5.4929</w:t>
      </w:r>
    </w:p>
    <w:p>
      <w:r>
        <w:t xml:space="preserve">Lause 1: Työntekijä keltaisissa liiveissä ja suojakypärässä kaivaa traktorin sivuun. Lause 2: Kuvassa on yksi mies, joka on ulkona töissä.</w:t>
      </w:r>
    </w:p>
    <w:p>
      <w:r>
        <w:rPr>
          <w:b/>
        </w:rPr>
        <w:t xml:space="preserve">Tulos</w:t>
      </w:r>
    </w:p>
    <w:p>
      <w:r>
        <w:t xml:space="preserve">Mies työskentelee palauttaakseen sähköt kortteliin maanjäristyksen kaadettua sähkötolpan.</w:t>
      </w:r>
    </w:p>
    <w:p>
      <w:r>
        <w:rPr>
          <w:b/>
        </w:rPr>
        <w:t xml:space="preserve">Esimerkki 5.4930</w:t>
      </w:r>
    </w:p>
    <w:p>
      <w:r>
        <w:t xml:space="preserve">Lause 1: Mies, jolla on keltainen t-paita, mustat farkkushortsit, mustat sukat ja valkoiset lenkkarit, jonglööraa veitsillä kaupungin puistossa. Lause 2: Mies jongleeraa veitsillä.</w:t>
      </w:r>
    </w:p>
    <w:p>
      <w:r>
        <w:rPr>
          <w:b/>
        </w:rPr>
        <w:t xml:space="preserve">Tulos</w:t>
      </w:r>
    </w:p>
    <w:p>
      <w:r>
        <w:t xml:space="preserve">Mies hymyilee yleisölleen.</w:t>
      </w:r>
    </w:p>
    <w:p>
      <w:r>
        <w:rPr>
          <w:b/>
        </w:rPr>
        <w:t xml:space="preserve">Tulos</w:t>
      </w:r>
    </w:p>
    <w:p>
      <w:r>
        <w:t xml:space="preserve">Sirkuksen mies jonglööraa veitsillä.</w:t>
      </w:r>
    </w:p>
    <w:p>
      <w:r>
        <w:rPr>
          <w:b/>
        </w:rPr>
        <w:t xml:space="preserve">Esimerkki 5.4931</w:t>
      </w:r>
    </w:p>
    <w:p>
      <w:r>
        <w:t xml:space="preserve">Lause 1: Tatuoitu nainen laittaa moottoripyöräkypärän päähänsä. Lause 2: Nainen käyttää moottoripyöräkypärää.</w:t>
      </w:r>
    </w:p>
    <w:p>
      <w:r>
        <w:rPr>
          <w:b/>
        </w:rPr>
        <w:t xml:space="preserve">Tulos</w:t>
      </w:r>
    </w:p>
    <w:p>
      <w:r>
        <w:t xml:space="preserve">Nainen aikoo ajaa työpaikalleen</w:t>
      </w:r>
    </w:p>
    <w:p>
      <w:r>
        <w:rPr>
          <w:b/>
        </w:rPr>
        <w:t xml:space="preserve">Esimerkki 5.4932</w:t>
      </w:r>
    </w:p>
    <w:p>
      <w:r>
        <w:t xml:space="preserve">Lause 1: Auringonlasku piirtää siluettia laiturista ja sen ihmisistä. Lause 2: Kuoleva aurinko heittää varjon laiturille.</w:t>
      </w:r>
    </w:p>
    <w:p>
      <w:r>
        <w:rPr>
          <w:b/>
        </w:rPr>
        <w:t xml:space="preserve">Tulos</w:t>
      </w:r>
    </w:p>
    <w:p>
      <w:r>
        <w:t xml:space="preserve">Bostonin satamassa katsojat katselevat auringonlaskua.</w:t>
      </w:r>
    </w:p>
    <w:p>
      <w:r>
        <w:rPr>
          <w:b/>
        </w:rPr>
        <w:t xml:space="preserve">Esimerkki 5.4933</w:t>
      </w:r>
    </w:p>
    <w:p>
      <w:r>
        <w:t xml:space="preserve">Lause 1: Ruskea koira kävelee pensaiden ympäröimän joen läpi. Lause 2: Koira kulkee joen halki, jota ympäröivät pensaat.</w:t>
      </w:r>
    </w:p>
    <w:p>
      <w:r>
        <w:rPr>
          <w:b/>
        </w:rPr>
        <w:t xml:space="preserve">Tulos</w:t>
      </w:r>
    </w:p>
    <w:p>
      <w:r>
        <w:t xml:space="preserve">Ruskea koira etsii jänistä.</w:t>
      </w:r>
    </w:p>
    <w:p>
      <w:r>
        <w:rPr>
          <w:b/>
        </w:rPr>
        <w:t xml:space="preserve">Esimerkki 5.4934</w:t>
      </w:r>
    </w:p>
    <w:p>
      <w:r>
        <w:t xml:space="preserve">Lause 1: Stadion on valtava ja täynnä, ja jalkapallo-ottelun kaksi joukkuetta rajaavat kentän reunaa. Lause 2: Stadion on täynnä.</w:t>
      </w:r>
    </w:p>
    <w:p>
      <w:r>
        <w:rPr>
          <w:b/>
        </w:rPr>
        <w:t xml:space="preserve">Tulos</w:t>
      </w:r>
    </w:p>
    <w:p>
      <w:r>
        <w:t xml:space="preserve">Molemmat joukkueet ovat kesken pelin.</w:t>
      </w:r>
    </w:p>
    <w:p>
      <w:r>
        <w:rPr>
          <w:b/>
        </w:rPr>
        <w:t xml:space="preserve">Esimerkki 5.4935</w:t>
      </w:r>
    </w:p>
    <w:p>
      <w:r>
        <w:t xml:space="preserve">Lause 1: Lapsi seisoo kuistilla. Lause 2: Lapsi seisoo talon ulkopuolella.</w:t>
      </w:r>
    </w:p>
    <w:p>
      <w:r>
        <w:rPr>
          <w:b/>
        </w:rPr>
        <w:t xml:space="preserve">Tulos</w:t>
      </w:r>
    </w:p>
    <w:p>
      <w:r>
        <w:t xml:space="preserve">Lapsi odottaa kuistilla isäänsä kotiin.</w:t>
      </w:r>
    </w:p>
    <w:p>
      <w:r>
        <w:rPr>
          <w:b/>
        </w:rPr>
        <w:t xml:space="preserve">Esimerkki 5.4936</w:t>
      </w:r>
    </w:p>
    <w:p>
      <w:r>
        <w:t xml:space="preserve">Lause 1: Punapaitainen mies pitää luentoa auditoriossa, ja kaksi miestä istuu pöydän ääressä täyden salin etuosassa. Lause 2: Mies luennoi auditoriossa.</w:t>
      </w:r>
    </w:p>
    <w:p>
      <w:r>
        <w:rPr>
          <w:b/>
        </w:rPr>
        <w:t xml:space="preserve">Tulos</w:t>
      </w:r>
    </w:p>
    <w:p>
      <w:r>
        <w:t xml:space="preserve">Professori opettaa luokkaansa.</w:t>
      </w:r>
    </w:p>
    <w:p>
      <w:r>
        <w:rPr>
          <w:b/>
        </w:rPr>
        <w:t xml:space="preserve">Esimerkki 5.4937</w:t>
      </w:r>
    </w:p>
    <w:p>
      <w:r>
        <w:t xml:space="preserve">Lause 1: Mies venelaiturilla katselee veteen venettä Lause 2: Vedessä on vene.</w:t>
      </w:r>
    </w:p>
    <w:p>
      <w:r>
        <w:rPr>
          <w:b/>
        </w:rPr>
        <w:t xml:space="preserve">Tulos</w:t>
      </w:r>
    </w:p>
    <w:p>
      <w:r>
        <w:t xml:space="preserve">Mies katselee ulos kuunvaloon.</w:t>
      </w:r>
    </w:p>
    <w:p>
      <w:r>
        <w:rPr>
          <w:b/>
        </w:rPr>
        <w:t xml:space="preserve">Esimerkki 5.4938</w:t>
      </w:r>
    </w:p>
    <w:p>
      <w:r>
        <w:t xml:space="preserve">Lause 1: Mies katselee lapsen uintia matalassa joessa. Lause 2: Ihmiset ovat ulkona.</w:t>
      </w:r>
    </w:p>
    <w:p>
      <w:r>
        <w:rPr>
          <w:b/>
        </w:rPr>
        <w:t xml:space="preserve">Tulos</w:t>
      </w:r>
    </w:p>
    <w:p>
      <w:r>
        <w:t xml:space="preserve">Mies ja lapsi ovat isä ja poika.</w:t>
      </w:r>
    </w:p>
    <w:p>
      <w:r>
        <w:rPr>
          <w:b/>
        </w:rPr>
        <w:t xml:space="preserve">Esimerkki 5.4939</w:t>
      </w:r>
    </w:p>
    <w:p>
      <w:r>
        <w:t xml:space="preserve">Lause 1: kaksi miestä juo olutta ulkona penkillä. Lause 2: kaksi ihmistä juo olutta ulkona.</w:t>
      </w:r>
    </w:p>
    <w:p>
      <w:r>
        <w:rPr>
          <w:b/>
        </w:rPr>
        <w:t xml:space="preserve">Tulos</w:t>
      </w:r>
    </w:p>
    <w:p>
      <w:r>
        <w:t xml:space="preserve">Kaksi ihmistä juomassa baseball-ottelussa.</w:t>
      </w:r>
    </w:p>
    <w:p>
      <w:r>
        <w:rPr>
          <w:b/>
        </w:rPr>
        <w:t xml:space="preserve">Esimerkki 5.4940</w:t>
      </w:r>
    </w:p>
    <w:p>
      <w:r>
        <w:t xml:space="preserve">Lause 1: Aurinkolasipäinen pikkutyttö laittaa jalkansa tiskialtaaseen. Lause 2: Tyttö on keittiössä.</w:t>
      </w:r>
    </w:p>
    <w:p>
      <w:r>
        <w:rPr>
          <w:b/>
        </w:rPr>
        <w:t xml:space="preserve">Tulos</w:t>
      </w:r>
    </w:p>
    <w:p>
      <w:r>
        <w:t xml:space="preserve">Tytöllä on likaiset jalat.</w:t>
      </w:r>
    </w:p>
    <w:p>
      <w:r>
        <w:rPr>
          <w:b/>
        </w:rPr>
        <w:t xml:space="preserve">Esimerkki 5.4941</w:t>
      </w:r>
    </w:p>
    <w:p>
      <w:r>
        <w:t xml:space="preserve">Lause 1: Kaikilla pojilla on samanlaiset baseballhatut. Lause 2: Pojilla on kaikilla samat hatut.</w:t>
      </w:r>
    </w:p>
    <w:p>
      <w:r>
        <w:rPr>
          <w:b/>
        </w:rPr>
        <w:t xml:space="preserve">Tulos</w:t>
      </w:r>
    </w:p>
    <w:p>
      <w:r>
        <w:t xml:space="preserve">Pojat ovat yhdessä pesäpallojoukkueessa.</w:t>
      </w:r>
    </w:p>
    <w:p>
      <w:r>
        <w:rPr>
          <w:b/>
        </w:rPr>
        <w:t xml:space="preserve">Esimerkki 5.4942</w:t>
      </w:r>
    </w:p>
    <w:p>
      <w:r>
        <w:t xml:space="preserve">Lause 1: Kolme iäkästä naista, joista kahdella on kävelykeppi, kävelee parkkipaikalla. Lause 2: Kolme naista kävelee parkkipaikan läpi.</w:t>
      </w:r>
    </w:p>
    <w:p>
      <w:r>
        <w:rPr>
          <w:b/>
        </w:rPr>
        <w:t xml:space="preserve">Tulos</w:t>
      </w:r>
    </w:p>
    <w:p>
      <w:r>
        <w:t xml:space="preserve">naiset ovat mustia</w:t>
      </w:r>
    </w:p>
    <w:p>
      <w:r>
        <w:rPr>
          <w:b/>
        </w:rPr>
        <w:t xml:space="preserve">Esimerkki 5.4943</w:t>
      </w:r>
    </w:p>
    <w:p>
      <w:r>
        <w:t xml:space="preserve">Lause 1: Kolme ihmistä kerää satoa. Lause 2: Kolme ihmistä viljelee.</w:t>
      </w:r>
    </w:p>
    <w:p>
      <w:r>
        <w:rPr>
          <w:b/>
        </w:rPr>
        <w:t xml:space="preserve">Tulos</w:t>
      </w:r>
    </w:p>
    <w:p>
      <w:r>
        <w:t xml:space="preserve">Kolme ihmistä kerää maissia.</w:t>
      </w:r>
    </w:p>
    <w:p>
      <w:r>
        <w:rPr>
          <w:b/>
        </w:rPr>
        <w:t xml:space="preserve">Esimerkki 5.4944</w:t>
      </w:r>
    </w:p>
    <w:p>
      <w:r>
        <w:t xml:space="preserve">Lause 1: Pariskunta nauttii kauniista päivästä pyöräillessään pyörätiellä pyöräilykypärät ja -käsineet yllään. Lause 2: Kaksi ihmistä on ulkona.</w:t>
      </w:r>
    </w:p>
    <w:p>
      <w:r>
        <w:rPr>
          <w:b/>
        </w:rPr>
        <w:t xml:space="preserve">Tulos</w:t>
      </w:r>
    </w:p>
    <w:p>
      <w:r>
        <w:t xml:space="preserve">Pyöräilyreitti oli erittäin kuoppainen.</w:t>
      </w:r>
    </w:p>
    <w:p>
      <w:r>
        <w:rPr>
          <w:b/>
        </w:rPr>
        <w:t xml:space="preserve">Esimerkki 5.4945</w:t>
      </w:r>
    </w:p>
    <w:p>
      <w:r>
        <w:t xml:space="preserve">Lause 1: Mustavalkoinen nainen istuu veden äärellä. Lause 2: Pukeutunut nainen istuu veden äärellä.</w:t>
      </w:r>
    </w:p>
    <w:p>
      <w:r>
        <w:rPr>
          <w:b/>
        </w:rPr>
        <w:t xml:space="preserve">Tulos</w:t>
      </w:r>
    </w:p>
    <w:p>
      <w:r>
        <w:t xml:space="preserve">Joku istuu veden lähellä.</w:t>
      </w:r>
    </w:p>
    <w:p>
      <w:r>
        <w:rPr>
          <w:b/>
        </w:rPr>
        <w:t xml:space="preserve">Esimerkki 5.4946</w:t>
      </w:r>
    </w:p>
    <w:p>
      <w:r>
        <w:t xml:space="preserve">Lause 1: Mustahattuinen mies puhuu ulkona naiselle. Lause 2: Kaksi ihmistä keskustelee.</w:t>
      </w:r>
    </w:p>
    <w:p>
      <w:r>
        <w:rPr>
          <w:b/>
        </w:rPr>
        <w:t xml:space="preserve">Tulos</w:t>
      </w:r>
    </w:p>
    <w:p>
      <w:r>
        <w:t xml:space="preserve">Mies ja nainen keskustelevat country western -baarin ulkopuolella.</w:t>
      </w:r>
    </w:p>
    <w:p>
      <w:r>
        <w:rPr>
          <w:b/>
        </w:rPr>
        <w:t xml:space="preserve">Esimerkki 5.4947</w:t>
      </w:r>
    </w:p>
    <w:p>
      <w:r>
        <w:t xml:space="preserve">Lause 1: Aasialainen mies valmistaa ruokaa ulkona. Lause 2: Mies on ulkona.</w:t>
      </w:r>
    </w:p>
    <w:p>
      <w:r>
        <w:rPr>
          <w:b/>
        </w:rPr>
        <w:t xml:space="preserve">Tulos</w:t>
      </w:r>
    </w:p>
    <w:p>
      <w:r>
        <w:t xml:space="preserve">Mies valmistaa paikallisia ruokia sukukokousta varten.</w:t>
      </w:r>
    </w:p>
    <w:p>
      <w:r>
        <w:rPr>
          <w:b/>
        </w:rPr>
        <w:t xml:space="preserve">Esimerkki 5.4948</w:t>
      </w:r>
    </w:p>
    <w:p>
      <w:r>
        <w:t xml:space="preserve">Lause 1: Mies kiipeää ylös jyrkän kallion reunalle, josta on näkymä joelle. Lause 2: Mies kiipeilee kalliolla joen lähellä.</w:t>
      </w:r>
    </w:p>
    <w:p>
      <w:r>
        <w:rPr>
          <w:b/>
        </w:rPr>
        <w:t xml:space="preserve">Tulos</w:t>
      </w:r>
    </w:p>
    <w:p>
      <w:r>
        <w:t xml:space="preserve">Kolme nuorta poikaa ovat sukulaisia.</w:t>
      </w:r>
    </w:p>
    <w:p>
      <w:r>
        <w:rPr>
          <w:b/>
        </w:rPr>
        <w:t xml:space="preserve">Esimerkki 5.4949</w:t>
      </w:r>
    </w:p>
    <w:p>
      <w:r>
        <w:t xml:space="preserve">Lause 1: Kolme ihmistä istuu ja seisoo trukin ympärillä. Lause 2: Kuvassa on kolme ihmistä.</w:t>
      </w:r>
    </w:p>
    <w:p>
      <w:r>
        <w:rPr>
          <w:b/>
        </w:rPr>
        <w:t xml:space="preserve">Tulos</w:t>
      </w:r>
    </w:p>
    <w:p>
      <w:r>
        <w:t xml:space="preserve">ihmiset toimivat yhdessä</w:t>
      </w:r>
    </w:p>
    <w:p>
      <w:r>
        <w:rPr>
          <w:b/>
        </w:rPr>
        <w:t xml:space="preserve">Esimerkki 5.4950</w:t>
      </w:r>
    </w:p>
    <w:p>
      <w:r>
        <w:t xml:space="preserve">Lause 1: Mustiin pukeutunut nainen kävelee sanomalehden peittämän ikkunan ohi. Lause 2: Ikkunat on peitetty sanomalehdellä.</w:t>
      </w:r>
    </w:p>
    <w:p>
      <w:r>
        <w:rPr>
          <w:b/>
        </w:rPr>
        <w:t xml:space="preserve">Tulos</w:t>
      </w:r>
    </w:p>
    <w:p>
      <w:r>
        <w:t xml:space="preserve">Nainen kävelee liikkeen ohi, joka on lopettanut toimintansa.</w:t>
      </w:r>
    </w:p>
    <w:p>
      <w:r>
        <w:rPr>
          <w:b/>
        </w:rPr>
        <w:t xml:space="preserve">Esimerkki 5.4951</w:t>
      </w:r>
    </w:p>
    <w:p>
      <w:r>
        <w:t xml:space="preserve">Lause 1: Useita ihmisiä seisoo ulkona rakennuksen vieressä. Lause 2: Rakennuksen vieressä on väkijoukkoa.</w:t>
      </w:r>
    </w:p>
    <w:p>
      <w:r>
        <w:rPr>
          <w:b/>
        </w:rPr>
        <w:t xml:space="preserve">Tulos</w:t>
      </w:r>
    </w:p>
    <w:p>
      <w:r>
        <w:t xml:space="preserve">Ihmiset odottavat uuden myymälän avaamista.</w:t>
      </w:r>
    </w:p>
    <w:p>
      <w:r>
        <w:rPr>
          <w:b/>
        </w:rPr>
        <w:t xml:space="preserve">Esimerkki 5.4952</w:t>
      </w:r>
    </w:p>
    <w:p>
      <w:r>
        <w:t xml:space="preserve">Lause 1: Lyhyet vaaleatukkainen nainen pitää kädessään viulua. Lause 2: Lyhythiuksinen vaaleatukkainen nainen pitää kädessään soitinta.</w:t>
      </w:r>
    </w:p>
    <w:p>
      <w:r>
        <w:rPr>
          <w:b/>
        </w:rPr>
        <w:t xml:space="preserve">Tulos</w:t>
      </w:r>
    </w:p>
    <w:p>
      <w:r>
        <w:t xml:space="preserve">Lyhyet vaaleat hiukset omaava nainen pitelee viulua puistossa.</w:t>
      </w:r>
    </w:p>
    <w:p>
      <w:r>
        <w:rPr>
          <w:b/>
        </w:rPr>
        <w:t xml:space="preserve">Esimerkki 5.4953</w:t>
      </w:r>
    </w:p>
    <w:p>
      <w:r>
        <w:t xml:space="preserve">Lause 1: Mies seisoo surffilaudalla meressä keppi kädessään. Lause 2: mies on surffilaudalla ja pitää keppiä kädessään.</w:t>
      </w:r>
    </w:p>
    <w:p>
      <w:r>
        <w:rPr>
          <w:b/>
        </w:rPr>
        <w:t xml:space="preserve">Tulos</w:t>
      </w:r>
    </w:p>
    <w:p>
      <w:r>
        <w:t xml:space="preserve">surffilaudalla oleva mies pitää kädessään juuri löytämäänsä keppiä.</w:t>
      </w:r>
    </w:p>
    <w:p>
      <w:r>
        <w:rPr>
          <w:b/>
        </w:rPr>
        <w:t xml:space="preserve">Esimerkki 5.4954</w:t>
      </w:r>
    </w:p>
    <w:p>
      <w:r>
        <w:t xml:space="preserve">Lause 1: Kaksi miespuolista rakennustyöntekijää turvaliiveissä istuu aidatulla alueella kadulla ja lukee sanomalehtiä. Lause 2: Kaksi rakennustyöntekijää lukee.</w:t>
      </w:r>
    </w:p>
    <w:p>
      <w:r>
        <w:rPr>
          <w:b/>
        </w:rPr>
        <w:t xml:space="preserve">Tulos</w:t>
      </w:r>
    </w:p>
    <w:p>
      <w:r>
        <w:t xml:space="preserve">Kaksi rakennustyöntekijää on tauolla.</w:t>
      </w:r>
    </w:p>
    <w:p>
      <w:r>
        <w:rPr>
          <w:b/>
        </w:rPr>
        <w:t xml:space="preserve">Esimerkki 5.4955</w:t>
      </w:r>
    </w:p>
    <w:p>
      <w:r>
        <w:t xml:space="preserve">Lause 1: Henkilö koskettaa koiran hammasta. Lause 2: Ihminen koskettaa</w:t>
      </w:r>
    </w:p>
    <w:p>
      <w:r>
        <w:rPr>
          <w:b/>
        </w:rPr>
        <w:t xml:space="preserve">Tulos</w:t>
      </w:r>
    </w:p>
    <w:p>
      <w:r>
        <w:t xml:space="preserve">Pitkä ihminen koskettaa</w:t>
      </w:r>
    </w:p>
    <w:p>
      <w:r>
        <w:rPr>
          <w:b/>
        </w:rPr>
        <w:t xml:space="preserve">Esimerkki 5.4956</w:t>
      </w:r>
    </w:p>
    <w:p>
      <w:r>
        <w:t xml:space="preserve">Lause 1: Mies pitää kukkakimppuja korissa olevan koiran vieressä. Lause 2: Henkilö pitää kasviainesta eläimen vieressä.</w:t>
      </w:r>
    </w:p>
    <w:p>
      <w:r>
        <w:rPr>
          <w:b/>
        </w:rPr>
        <w:t xml:space="preserve">Tulos</w:t>
      </w:r>
    </w:p>
    <w:p>
      <w:r>
        <w:t xml:space="preserve">Mies valmistelee lahjoja vaimolleen</w:t>
      </w:r>
    </w:p>
    <w:p>
      <w:r>
        <w:rPr>
          <w:b/>
        </w:rPr>
        <w:t xml:space="preserve">Esimerkki 5.4957</w:t>
      </w:r>
    </w:p>
    <w:p>
      <w:r>
        <w:t xml:space="preserve">Lause 1: Mies nauttii jäätelötötteröä. Lause 2: Henkilö pitää jäätelöstä.</w:t>
      </w:r>
    </w:p>
    <w:p>
      <w:r>
        <w:rPr>
          <w:b/>
        </w:rPr>
        <w:t xml:space="preserve">Tulos</w:t>
      </w:r>
    </w:p>
    <w:p>
      <w:r>
        <w:t xml:space="preserve">Mies syö mansikkajäätelötötteröä.</w:t>
      </w:r>
    </w:p>
    <w:p>
      <w:r>
        <w:rPr>
          <w:b/>
        </w:rPr>
        <w:t xml:space="preserve">Esimerkki 5.4958</w:t>
      </w:r>
    </w:p>
    <w:p>
      <w:r>
        <w:t xml:space="preserve">Lause 1: Kolme ikätoveriaan tukevat afroamerikkalaista lasta hänen ajaessaan polkupyörällä. Lause 2: Neljä lasta ja polkupyörä...</w:t>
      </w:r>
    </w:p>
    <w:p>
      <w:r>
        <w:rPr>
          <w:b/>
        </w:rPr>
        <w:t xml:space="preserve">Tulos</w:t>
      </w:r>
    </w:p>
    <w:p>
      <w:r>
        <w:t xml:space="preserve">Neljä afroamerikkalaista lasta lähtee pyöräretkelle.</w:t>
      </w:r>
    </w:p>
    <w:p>
      <w:r>
        <w:rPr>
          <w:b/>
        </w:rPr>
        <w:t xml:space="preserve">Esimerkki 5.4959</w:t>
      </w:r>
    </w:p>
    <w:p>
      <w:r>
        <w:t xml:space="preserve">Lause 1: Opettaja esittelee tarinaa liitutaululla olevien kuvien avulla. Lause 2: Opettaja merkitsee liitutaululle...</w:t>
      </w:r>
    </w:p>
    <w:p>
      <w:r>
        <w:rPr>
          <w:b/>
        </w:rPr>
        <w:t xml:space="preserve">Tulos</w:t>
      </w:r>
    </w:p>
    <w:p>
      <w:r>
        <w:t xml:space="preserve">Opettaja kertoo luokalle sadun.</w:t>
      </w:r>
    </w:p>
    <w:p>
      <w:r>
        <w:rPr>
          <w:b/>
        </w:rPr>
        <w:t xml:space="preserve">Esimerkki 5.4960</w:t>
      </w:r>
    </w:p>
    <w:p>
      <w:r>
        <w:t xml:space="preserve">Lause 1: Nainen ajaa polkupyörällä päin punaista valoa. Lause 2: Nainen ajaa polkupyörällä tiellä.</w:t>
      </w:r>
    </w:p>
    <w:p>
      <w:r>
        <w:rPr>
          <w:b/>
        </w:rPr>
        <w:t xml:space="preserve">Tulos</w:t>
      </w:r>
    </w:p>
    <w:p>
      <w:r>
        <w:t xml:space="preserve">Nainen ajaa pyörällään väärällä puolella tietä.</w:t>
      </w:r>
    </w:p>
    <w:p>
      <w:r>
        <w:rPr>
          <w:b/>
        </w:rPr>
        <w:t xml:space="preserve">Esimerkki 5.4961</w:t>
      </w:r>
    </w:p>
    <w:p>
      <w:r>
        <w:t xml:space="preserve">Lause 1: Mies tai vanhempi poika seisoo sinivalkoisessa moottoriveneessä, joka on pysäköity ajotielle. Lause 2: Mies on ulkona.</w:t>
      </w:r>
    </w:p>
    <w:p>
      <w:r>
        <w:rPr>
          <w:b/>
        </w:rPr>
        <w:t xml:space="preserve">Tulos</w:t>
      </w:r>
    </w:p>
    <w:p>
      <w:r>
        <w:t xml:space="preserve">Mies ja poika teeskentelevät, että heidän veneensä osallistuu kilpailuun.</w:t>
      </w:r>
    </w:p>
    <w:p>
      <w:r>
        <w:rPr>
          <w:b/>
        </w:rPr>
        <w:t xml:space="preserve">Esimerkki 5.4962</w:t>
      </w:r>
    </w:p>
    <w:p>
      <w:r>
        <w:t xml:space="preserve">Lause 1: Vihreäpukuinen ja oranssipukuinen lapsi leikkivät kiipeilytelineellä. Lause 2: He leikkivät leikkikentällä ja pitävät hauskaa.</w:t>
      </w:r>
    </w:p>
    <w:p>
      <w:r>
        <w:rPr>
          <w:b/>
        </w:rPr>
        <w:t xml:space="preserve">Tulos</w:t>
      </w:r>
    </w:p>
    <w:p>
      <w:r>
        <w:t xml:space="preserve">Paikalla on muitakin lapsia.</w:t>
      </w:r>
    </w:p>
    <w:p>
      <w:r>
        <w:rPr>
          <w:b/>
        </w:rPr>
        <w:t xml:space="preserve">Esimerkki 5.4963</w:t>
      </w:r>
    </w:p>
    <w:p>
      <w:r>
        <w:t xml:space="preserve">Lause 1: Mies, jolla on polvet koholla, ja toinen harmaapaitainen mies istuvat baarissa. Lause 2: Kaksi ihmistä istuu.</w:t>
      </w:r>
    </w:p>
    <w:p>
      <w:r>
        <w:rPr>
          <w:b/>
        </w:rPr>
        <w:t xml:space="preserve">Tulos</w:t>
      </w:r>
    </w:p>
    <w:p>
      <w:r>
        <w:t xml:space="preserve">Kaksi ihmistä istuu baarijakkaroilla.</w:t>
      </w:r>
    </w:p>
    <w:p>
      <w:r>
        <w:rPr>
          <w:b/>
        </w:rPr>
        <w:t xml:space="preserve">Esimerkki 5.4964</w:t>
      </w:r>
    </w:p>
    <w:p>
      <w:r>
        <w:t xml:space="preserve">Lause 1: Tyttö vaaleanpunaisessa mekossa ajaa pyörällään valkoista aitaa pitkin. Lause 2: Tyttö ajaa pyörällä.</w:t>
      </w:r>
    </w:p>
    <w:p>
      <w:r>
        <w:rPr>
          <w:b/>
        </w:rPr>
        <w:t xml:space="preserve">Tulos</w:t>
      </w:r>
    </w:p>
    <w:p>
      <w:r>
        <w:t xml:space="preserve">Tyttö ratsastaa ulkona.</w:t>
      </w:r>
    </w:p>
    <w:p>
      <w:r>
        <w:rPr>
          <w:b/>
        </w:rPr>
        <w:t xml:space="preserve">Esimerkki 5.4965</w:t>
      </w:r>
    </w:p>
    <w:p>
      <w:r>
        <w:t xml:space="preserve">Lause 1: Mies ulkoiluttaa jättimäistä koiraa, kun pieni koira kakkaa. Lause 2: Iso koira ei kakkaa.</w:t>
      </w:r>
    </w:p>
    <w:p>
      <w:r>
        <w:rPr>
          <w:b/>
        </w:rPr>
        <w:t xml:space="preserve">Tulos</w:t>
      </w:r>
    </w:p>
    <w:p>
      <w:r>
        <w:t xml:space="preserve">Lemmikkieläimet ovat jalkakäytävällä, ja ihmiset ovat niiden lähellä.</w:t>
      </w:r>
    </w:p>
    <w:p>
      <w:r>
        <w:rPr>
          <w:b/>
        </w:rPr>
        <w:t xml:space="preserve">Esimerkki 5.4966</w:t>
      </w:r>
    </w:p>
    <w:p>
      <w:r>
        <w:t xml:space="preserve">Lause 1: Kaupungissa mies ylittää katua kärryjä työntäen. Lause 2: Mies ylittää katua.</w:t>
      </w:r>
    </w:p>
    <w:p>
      <w:r>
        <w:rPr>
          <w:b/>
        </w:rPr>
        <w:t xml:space="preserve">Tulos</w:t>
      </w:r>
    </w:p>
    <w:p>
      <w:r>
        <w:t xml:space="preserve">Koditon mies etsii kierrätettäviä tölkkejä.</w:t>
      </w:r>
    </w:p>
    <w:p>
      <w:r>
        <w:rPr>
          <w:b/>
        </w:rPr>
        <w:t xml:space="preserve">Esimerkki 5.4967</w:t>
      </w:r>
    </w:p>
    <w:p>
      <w:r>
        <w:t xml:space="preserve">Lause 1: Vaalea naisvirkailija ja ruskeapäinen miesvirkailija seisovat tolpan edessä ja keskustelevat. Lause 2: Kaksi konstaapelia puhuu.</w:t>
      </w:r>
    </w:p>
    <w:p>
      <w:r>
        <w:rPr>
          <w:b/>
        </w:rPr>
        <w:t xml:space="preserve">Tulos</w:t>
      </w:r>
    </w:p>
    <w:p>
      <w:r>
        <w:t xml:space="preserve">Blondi ja miespuolinen poliisi ovat pitkän tolpan edessä.</w:t>
      </w:r>
    </w:p>
    <w:p>
      <w:r>
        <w:rPr>
          <w:b/>
        </w:rPr>
        <w:t xml:space="preserve">Esimerkki 5.4968</w:t>
      </w:r>
    </w:p>
    <w:p>
      <w:r>
        <w:t xml:space="preserve">Lause 1: Aasialainen pukumies metrossa nukkumassa. Lause 2: Aasialainen mies nukkuu metrossa.</w:t>
      </w:r>
    </w:p>
    <w:p>
      <w:r>
        <w:rPr>
          <w:b/>
        </w:rPr>
        <w:t xml:space="preserve">Tulos</w:t>
      </w:r>
    </w:p>
    <w:p>
      <w:r>
        <w:t xml:space="preserve">Aasialainen mies näkee unta.</w:t>
      </w:r>
    </w:p>
    <w:p>
      <w:r>
        <w:rPr>
          <w:b/>
        </w:rPr>
        <w:t xml:space="preserve">Esimerkki 5.4969</w:t>
      </w:r>
    </w:p>
    <w:p>
      <w:r>
        <w:t xml:space="preserve">Lause 1: Mies ja koira leikkivät frisbeellä. Lause 2: Henkilö ja hänen lemmikkinsä pitävät hauskaa.</w:t>
      </w:r>
    </w:p>
    <w:p>
      <w:r>
        <w:rPr>
          <w:b/>
        </w:rPr>
        <w:t xml:space="preserve">Tulos</w:t>
      </w:r>
    </w:p>
    <w:p>
      <w:r>
        <w:t xml:space="preserve">Ulkolämpötila on täydellinen peliä varten.</w:t>
      </w:r>
    </w:p>
    <w:p>
      <w:r>
        <w:rPr>
          <w:b/>
        </w:rPr>
        <w:t xml:space="preserve">Esimerkki 5.4970</w:t>
      </w:r>
    </w:p>
    <w:p>
      <w:r>
        <w:t xml:space="preserve">Lause 1: Poliisi osallistuu Pyhän Patrickin päivän paraatiin yleisön katsellessa. Lause 2: Paraatissa on mukana poliisi.</w:t>
      </w:r>
    </w:p>
    <w:p>
      <w:r>
        <w:rPr>
          <w:b/>
        </w:rPr>
        <w:t xml:space="preserve">Tulos</w:t>
      </w:r>
    </w:p>
    <w:p>
      <w:r>
        <w:t xml:space="preserve">Poliisi toimii paraatimarsalkkana.</w:t>
      </w:r>
    </w:p>
    <w:p>
      <w:r>
        <w:rPr>
          <w:b/>
        </w:rPr>
        <w:t xml:space="preserve">Esimerkki 5.4971</w:t>
      </w:r>
    </w:p>
    <w:p>
      <w:r>
        <w:t xml:space="preserve">Lause 1: Nuori aasialainen tyttö ja hänen nukkensa varjostetulla nurmikolla. Lause 2: Tyttö ja hänen lelunsa ovat nurmikolla.</w:t>
      </w:r>
    </w:p>
    <w:p>
      <w:r>
        <w:rPr>
          <w:b/>
        </w:rPr>
        <w:t xml:space="preserve">Tulos</w:t>
      </w:r>
    </w:p>
    <w:p>
      <w:r>
        <w:t xml:space="preserve">Nuori tyttö odottaa vanhempiaan ulos.</w:t>
      </w:r>
    </w:p>
    <w:p>
      <w:r>
        <w:rPr>
          <w:b/>
        </w:rPr>
        <w:t xml:space="preserve">Esimerkki 5.4972</w:t>
      </w:r>
    </w:p>
    <w:p>
      <w:r>
        <w:t xml:space="preserve">Lause 1: Nuori mies ajelee partaansa ulkona autotallin edessä, kun joku toinen pitää peiliä hänen nähtäväkseen. Lause 2: Mies ajelee partansa pois ulkona.</w:t>
      </w:r>
    </w:p>
    <w:p>
      <w:r>
        <w:rPr>
          <w:b/>
        </w:rPr>
        <w:t xml:space="preserve">Tulos</w:t>
      </w:r>
    </w:p>
    <w:p>
      <w:r>
        <w:t xml:space="preserve">Ystävä auttaa nuorta miestä ajamaan parran kotinsa ulkopuolella.</w:t>
      </w:r>
    </w:p>
    <w:p>
      <w:r>
        <w:rPr>
          <w:b/>
        </w:rPr>
        <w:t xml:space="preserve">Esimerkki 5.4973</w:t>
      </w:r>
    </w:p>
    <w:p>
      <w:r>
        <w:t xml:space="preserve">Lause 1: Ihmiset seisovat kahlittuina lasilaatikossa. Lause 2: Ihmiset ovat oudossa asennossa.</w:t>
      </w:r>
    </w:p>
    <w:p>
      <w:r>
        <w:rPr>
          <w:b/>
        </w:rPr>
        <w:t xml:space="preserve">Tulos</w:t>
      </w:r>
    </w:p>
    <w:p>
      <w:r>
        <w:t xml:space="preserve">Ihmiset osallistuvat taikatemppuun.</w:t>
      </w:r>
    </w:p>
    <w:p>
      <w:r>
        <w:rPr>
          <w:b/>
        </w:rPr>
        <w:t xml:space="preserve">Esimerkki 5.4974</w:t>
      </w:r>
    </w:p>
    <w:p>
      <w:r>
        <w:t xml:space="preserve">Lause 1: Naispuolinen tanssija mustassa spandexissa lentää ilmassa. Lause 2: tanssija on pukeutunut mustaan spandexiin.</w:t>
      </w:r>
    </w:p>
    <w:p>
      <w:r>
        <w:rPr>
          <w:b/>
        </w:rPr>
        <w:t xml:space="preserve">Tulos</w:t>
      </w:r>
    </w:p>
    <w:p>
      <w:r>
        <w:t xml:space="preserve">Nainen esiintyy.</w:t>
      </w:r>
    </w:p>
    <w:p>
      <w:r>
        <w:rPr>
          <w:b/>
        </w:rPr>
        <w:t xml:space="preserve">Esimerkki 5.4975</w:t>
      </w:r>
    </w:p>
    <w:p>
      <w:r>
        <w:t xml:space="preserve">Lause 1: Muutama ihminen kävelee pitkin suurta merenrantakäytävää. Lause 2: Muutamalla ihmisellä ei ole kiire.</w:t>
      </w:r>
    </w:p>
    <w:p>
      <w:r>
        <w:rPr>
          <w:b/>
        </w:rPr>
        <w:t xml:space="preserve">Tulos</w:t>
      </w:r>
    </w:p>
    <w:p>
      <w:r>
        <w:t xml:space="preserve">Muutamat ihmiset nauttivat merinäköalasta.</w:t>
      </w:r>
    </w:p>
    <w:p>
      <w:r>
        <w:rPr>
          <w:b/>
        </w:rPr>
        <w:t xml:space="preserve">Esimerkki 5.4976</w:t>
      </w:r>
    </w:p>
    <w:p>
      <w:r>
        <w:t xml:space="preserve">Lause 1: Kaksi karvaista miestä soittaa suullaan pitkää soitinta, kun heidän valkoinen huskykoiransa istuu lähellä sohvalla. Lause 2: Pitkätukkaiset miehet soittavat soittimia, kun heidän koiransa makaa lähellä sohvalla.</w:t>
      </w:r>
    </w:p>
    <w:p>
      <w:r>
        <w:rPr>
          <w:b/>
        </w:rPr>
        <w:t xml:space="preserve">Tulos</w:t>
      </w:r>
    </w:p>
    <w:p>
      <w:r>
        <w:t xml:space="preserve">soittimia soittavilla rähjäisillä miehillä on pitkäkarvainen koira, joka on onnellinen...</w:t>
      </w:r>
    </w:p>
    <w:p>
      <w:r>
        <w:rPr>
          <w:b/>
        </w:rPr>
        <w:t xml:space="preserve">Esimerkki 5.4977</w:t>
      </w:r>
    </w:p>
    <w:p>
      <w:r>
        <w:t xml:space="preserve">Lause 1: Nainen kävelee kahden lapsen kanssa. Lause 2: Jotkut ihmiset kävelevät.</w:t>
      </w:r>
    </w:p>
    <w:p>
      <w:r>
        <w:rPr>
          <w:b/>
        </w:rPr>
        <w:t xml:space="preserve">Tulos</w:t>
      </w:r>
    </w:p>
    <w:p>
      <w:r>
        <w:t xml:space="preserve">Nainen ja hänen lapsensa kävelevät rannalla.</w:t>
      </w:r>
    </w:p>
    <w:p>
      <w:r>
        <w:rPr>
          <w:b/>
        </w:rPr>
        <w:t xml:space="preserve">Esimerkki 5.4978</w:t>
      </w:r>
    </w:p>
    <w:p>
      <w:r>
        <w:t xml:space="preserve">Lause 1: Useat lapset leikkivät kotitekoisella vesiliukumäellä. Lause 2: Lapset leikkivät liukumäessä.</w:t>
      </w:r>
    </w:p>
    <w:p>
      <w:r>
        <w:rPr>
          <w:b/>
        </w:rPr>
        <w:t xml:space="preserve">Tulos</w:t>
      </w:r>
    </w:p>
    <w:p>
      <w:r>
        <w:t xml:space="preserve">Lapset leikkivät isänsä tekemällä vesiliukumäellä.</w:t>
      </w:r>
    </w:p>
    <w:p>
      <w:r>
        <w:rPr>
          <w:b/>
        </w:rPr>
        <w:t xml:space="preserve">Esimerkki 5.4979</w:t>
      </w:r>
    </w:p>
    <w:p>
      <w:r>
        <w:t xml:space="preserve">Lause 1: kalju mies, jolla on tatuoitu pää, seisoo ruskeaan t-paitaan pukeutuneen miehen vieressä läpinäkyvän markiisin edessä. Lause 2: Kaksi miestä seisoo markiisin edessä.</w:t>
      </w:r>
    </w:p>
    <w:p>
      <w:r>
        <w:rPr>
          <w:b/>
        </w:rPr>
        <w:t xml:space="preserve">Tulos</w:t>
      </w:r>
    </w:p>
    <w:p>
      <w:r>
        <w:t xml:space="preserve">Kaljulla miehellä on farkut.</w:t>
      </w:r>
    </w:p>
    <w:p>
      <w:r>
        <w:rPr>
          <w:b/>
        </w:rPr>
        <w:t xml:space="preserve">Esimerkki 5.4980</w:t>
      </w:r>
    </w:p>
    <w:p>
      <w:r>
        <w:t xml:space="preserve">Lause 1: Ryhmä pyöräilijöitä pysähtyy vihreän ja ruskehtavan kyltin läheisyyteen. Lause 2: Jotkut pyöräilijät pysähtyvät merkin lähelle.</w:t>
      </w:r>
    </w:p>
    <w:p>
      <w:r>
        <w:rPr>
          <w:b/>
        </w:rPr>
        <w:t xml:space="preserve">Tulos</w:t>
      </w:r>
    </w:p>
    <w:p>
      <w:r>
        <w:t xml:space="preserve">Jotkut ottavat kulauksen vettä pulloistaan.</w:t>
      </w:r>
    </w:p>
    <w:p>
      <w:r>
        <w:rPr>
          <w:b/>
        </w:rPr>
        <w:t xml:space="preserve">Esimerkki 5.4981</w:t>
      </w:r>
    </w:p>
    <w:p>
      <w:r>
        <w:t xml:space="preserve">Lause 1: Oranssipaitainen mies pitää puhetta. Lause 2: Mies pitää puheen.</w:t>
      </w:r>
    </w:p>
    <w:p>
      <w:r>
        <w:rPr>
          <w:b/>
        </w:rPr>
        <w:t xml:space="preserve">Tulos</w:t>
      </w:r>
    </w:p>
    <w:p>
      <w:r>
        <w:t xml:space="preserve">Musta mies pitää puheen tasa-arvosta.</w:t>
      </w:r>
    </w:p>
    <w:p>
      <w:r>
        <w:rPr>
          <w:b/>
        </w:rPr>
        <w:t xml:space="preserve">Esimerkki 5.4982</w:t>
      </w:r>
    </w:p>
    <w:p>
      <w:r>
        <w:t xml:space="preserve">Lause 1: Pukumies seisoo suuren keramiikkanäyttelyn edessä ja miehen pään veistoksen vieressä. Lause 2: Mies on keramiikan lähellä.</w:t>
      </w:r>
    </w:p>
    <w:p>
      <w:r>
        <w:rPr>
          <w:b/>
        </w:rPr>
        <w:t xml:space="preserve">Tulos</w:t>
      </w:r>
    </w:p>
    <w:p>
      <w:r>
        <w:t xml:space="preserve">Mies yrittää myydä keramiikkaa.</w:t>
      </w:r>
    </w:p>
    <w:p>
      <w:r>
        <w:rPr>
          <w:b/>
        </w:rPr>
        <w:t xml:space="preserve">Esimerkki 5.4983</w:t>
      </w:r>
    </w:p>
    <w:p>
      <w:r>
        <w:t xml:space="preserve">Lause 1: Vauvanvaaleanpunaiseen asuun pukeutunut nuori tyttö poseeraa kameralle pitäen kiinni leikkipuiston kiipeilytelineestä. Lause 2: Nuori tyttö seisoo ulkona.</w:t>
      </w:r>
    </w:p>
    <w:p>
      <w:r>
        <w:rPr>
          <w:b/>
        </w:rPr>
        <w:t xml:space="preserve">Tulos</w:t>
      </w:r>
    </w:p>
    <w:p>
      <w:r>
        <w:t xml:space="preserve">Tytöstä otetaan kuva.</w:t>
      </w:r>
    </w:p>
    <w:p>
      <w:r>
        <w:rPr>
          <w:b/>
        </w:rPr>
        <w:t xml:space="preserve">Esimerkki 5.4984</w:t>
      </w:r>
    </w:p>
    <w:p>
      <w:r>
        <w:t xml:space="preserve">Lause 1: Poika rullalautailee lähiössä. Lause 2: Poika ajaa rullalautallaan.</w:t>
      </w:r>
    </w:p>
    <w:p>
      <w:r>
        <w:rPr>
          <w:b/>
        </w:rPr>
        <w:t xml:space="preserve">Tulos</w:t>
      </w:r>
    </w:p>
    <w:p>
      <w:r>
        <w:t xml:space="preserve">Lapsi ajaa rullalautallaan kaverinsa luokse.</w:t>
      </w:r>
    </w:p>
    <w:p>
      <w:r>
        <w:rPr>
          <w:b/>
        </w:rPr>
        <w:t xml:space="preserve">Esimerkki 5.4985</w:t>
      </w:r>
    </w:p>
    <w:p>
      <w:r>
        <w:t xml:space="preserve">Lause 1: Pukumies salkku kädessään tarkistaa puhelintaan, kun taustalla oleva harmaa rakennus heijastuu kadulla olevaan vesilammikkoon. Lause 2: Pukumies tarkistaa puhelimensa...</w:t>
      </w:r>
    </w:p>
    <w:p>
      <w:r>
        <w:rPr>
          <w:b/>
        </w:rPr>
        <w:t xml:space="preserve">Tulos</w:t>
      </w:r>
    </w:p>
    <w:p>
      <w:r>
        <w:t xml:space="preserve">Siniseen pukeutunut nainen puhuu sinihammaskuulokkeella.</w:t>
      </w:r>
    </w:p>
    <w:p>
      <w:r>
        <w:rPr>
          <w:b/>
        </w:rPr>
        <w:t xml:space="preserve">Esimerkki 5.4986</w:t>
      </w:r>
    </w:p>
    <w:p>
      <w:r>
        <w:t xml:space="preserve">Lause 1: Kaksi miestä kävelee kadulla metroaseman edessä, ja toisella on sateenvarjo avattuna ja vierellään. Lause 2: Pari miestä on ulkona</w:t>
      </w:r>
    </w:p>
    <w:p>
      <w:r>
        <w:rPr>
          <w:b/>
        </w:rPr>
        <w:t xml:space="preserve">Tulos</w:t>
      </w:r>
    </w:p>
    <w:p>
      <w:r>
        <w:t xml:space="preserve">Kaksi miestä kävelee iloisesti kadulla.</w:t>
      </w:r>
    </w:p>
    <w:p>
      <w:r>
        <w:rPr>
          <w:b/>
        </w:rPr>
        <w:t xml:space="preserve">Esimerkki 5.4987</w:t>
      </w:r>
    </w:p>
    <w:p>
      <w:r>
        <w:t xml:space="preserve">Lause 1: Mies valkoisessa toppatakissa istuu ja katsoo kannettavaa tietokonetta. Lause 2: Mies valkoisessa toppatakissa istuu alas ja katsoo kannettavaa tietokonettaan.</w:t>
      </w:r>
    </w:p>
    <w:p>
      <w:r>
        <w:rPr>
          <w:b/>
        </w:rPr>
        <w:t xml:space="preserve">Tulos</w:t>
      </w:r>
    </w:p>
    <w:p>
      <w:r>
        <w:t xml:space="preserve">Mies valkoisessa toppatakissa työskentelee</w:t>
      </w:r>
    </w:p>
    <w:p>
      <w:r>
        <w:rPr>
          <w:b/>
        </w:rPr>
        <w:t xml:space="preserve">Esimerkki 5.4988</w:t>
      </w:r>
    </w:p>
    <w:p>
      <w:r>
        <w:t xml:space="preserve">Lause 1: Kimonoon pukeutunut nainen lakaisee jalkakäytävää ravintolan edessä. Lause 2: Nainen kimonossa.</w:t>
      </w:r>
    </w:p>
    <w:p>
      <w:r>
        <w:rPr>
          <w:b/>
        </w:rPr>
        <w:t xml:space="preserve">Tulos</w:t>
      </w:r>
    </w:p>
    <w:p>
      <w:r>
        <w:t xml:space="preserve">Kimonoon pukeutunut nainen pyyhkäisee ravintolan ulkopuolella valmistautumassa asiakkaiden tuloon.</w:t>
      </w:r>
    </w:p>
    <w:p>
      <w:r>
        <w:rPr>
          <w:b/>
        </w:rPr>
        <w:t xml:space="preserve">Esimerkki 5.4989</w:t>
      </w:r>
    </w:p>
    <w:p>
      <w:r>
        <w:t xml:space="preserve">Lause 1: Valkoiseen peliasuun pukeutunut baseball-pelaaja lyö palloa, kun musta-kultaiseen peliasuun pukeutunut sieppari kyyristyy hänen takanaan. Lause 2: Kuvassa on kaksi baseball-pelaajaa, jotka kilpailevat toisiaan vastaan.</w:t>
      </w:r>
    </w:p>
    <w:p>
      <w:r>
        <w:rPr>
          <w:b/>
        </w:rPr>
        <w:t xml:space="preserve">Tulos</w:t>
      </w:r>
    </w:p>
    <w:p>
      <w:r>
        <w:t xml:space="preserve">Tässä kuvassa lyöjä on juuri lyönyt kunnarin ja katsoo, kuinka pallo lentää pois.</w:t>
      </w:r>
    </w:p>
    <w:p>
      <w:r>
        <w:rPr>
          <w:b/>
        </w:rPr>
        <w:t xml:space="preserve">Esimerkki 5.4990</w:t>
      </w:r>
    </w:p>
    <w:p>
      <w:r>
        <w:t xml:space="preserve">Lause 1: Mies soittaa akustista kitaraa. Lause 2: Mies pitelee kitaraa.</w:t>
      </w:r>
    </w:p>
    <w:p>
      <w:r>
        <w:rPr>
          <w:b/>
        </w:rPr>
        <w:t xml:space="preserve">Tulos</w:t>
      </w:r>
    </w:p>
    <w:p>
      <w:r>
        <w:t xml:space="preserve">Kitaristi soittaa bändissä.</w:t>
      </w:r>
    </w:p>
    <w:p>
      <w:r>
        <w:rPr>
          <w:b/>
        </w:rPr>
        <w:t xml:space="preserve">Esimerkki 5.4991</w:t>
      </w:r>
    </w:p>
    <w:p>
      <w:r>
        <w:t xml:space="preserve">Lause 1: Kolme mustiin t-paitoihin pukeutunutta opiskelijaa seisoo ja katsoo mikroskooppiin. Lause 2: Kolme opiskelijaa katselee jotain käyttäen mikroskooppia apuvälineenä.</w:t>
      </w:r>
    </w:p>
    <w:p>
      <w:r>
        <w:rPr>
          <w:b/>
        </w:rPr>
        <w:t xml:space="preserve">Tulos</w:t>
      </w:r>
    </w:p>
    <w:p>
      <w:r>
        <w:t xml:space="preserve">Nämä kolme opiskelijaa osallistuvat anatomian ja fysiologian laboratorioon.</w:t>
      </w:r>
    </w:p>
    <w:p>
      <w:r>
        <w:rPr>
          <w:b/>
        </w:rPr>
        <w:t xml:space="preserve">Esimerkki 5.4992</w:t>
      </w:r>
    </w:p>
    <w:p>
      <w:r>
        <w:t xml:space="preserve">Lause 1: Mies ja pieni tyttö istuttavat nurmikolla puuta, kun sivummalla oleva pieni poika pitää kädessään kaivuria. Lause 2: Ulkona on kolme ihmistä.</w:t>
      </w:r>
    </w:p>
    <w:p>
      <w:r>
        <w:rPr>
          <w:b/>
        </w:rPr>
        <w:t xml:space="preserve">Tulos</w:t>
      </w:r>
    </w:p>
    <w:p>
      <w:r>
        <w:t xml:space="preserve">Pieni poika on ulkona.</w:t>
      </w:r>
    </w:p>
    <w:p>
      <w:r>
        <w:rPr>
          <w:b/>
        </w:rPr>
        <w:t xml:space="preserve">Esimerkki 5.4993</w:t>
      </w:r>
    </w:p>
    <w:p>
      <w:r>
        <w:t xml:space="preserve">Lause 1: Nainen poseeraa ulkona lumessa. Lause 2: Nainen poseeraa kuvaa varten.</w:t>
      </w:r>
    </w:p>
    <w:p>
      <w:r>
        <w:rPr>
          <w:b/>
        </w:rPr>
        <w:t xml:space="preserve">Tulos</w:t>
      </w:r>
    </w:p>
    <w:p>
      <w:r>
        <w:t xml:space="preserve">Nainen poseeraa kuvaa varten lumisessa vuoristossa.</w:t>
      </w:r>
    </w:p>
    <w:p>
      <w:r>
        <w:rPr>
          <w:b/>
        </w:rPr>
        <w:t xml:space="preserve">Esimerkki 5.4994</w:t>
      </w:r>
    </w:p>
    <w:p>
      <w:r>
        <w:t xml:space="preserve">Lause 1: Koira nappaa punaisen frisbeen lumesta. Lause 2: Koira nappaa frisbeetä.</w:t>
      </w:r>
    </w:p>
    <w:p>
      <w:r>
        <w:rPr>
          <w:b/>
        </w:rPr>
        <w:t xml:space="preserve">Tulos</w:t>
      </w:r>
    </w:p>
    <w:p>
      <w:r>
        <w:t xml:space="preserve">Harmaa doe nappaa frisbeetä.</w:t>
      </w:r>
    </w:p>
    <w:p>
      <w:r>
        <w:rPr>
          <w:b/>
        </w:rPr>
        <w:t xml:space="preserve">Esimerkki 5.4995</w:t>
      </w:r>
    </w:p>
    <w:p>
      <w:r>
        <w:t xml:space="preserve">Lause 1: Hyvin pukeutunut mies kiipeää kahden pylvään välistä soihtuja kädessään. Lause 2: Mies pitelee soihtuja ja kiipeilee.</w:t>
      </w:r>
    </w:p>
    <w:p>
      <w:r>
        <w:rPr>
          <w:b/>
        </w:rPr>
        <w:t xml:space="preserve">Tulos</w:t>
      </w:r>
    </w:p>
    <w:p>
      <w:r>
        <w:t xml:space="preserve">Mies kiipeää pesemään ikkunoita.</w:t>
      </w:r>
    </w:p>
    <w:p>
      <w:r>
        <w:rPr>
          <w:b/>
        </w:rPr>
        <w:t xml:space="preserve">Esimerkki 5.4996</w:t>
      </w:r>
    </w:p>
    <w:p>
      <w:r>
        <w:t xml:space="preserve">Lause 1: Lapsi leikkii kadulla ja tekee kärrynpyörää. Lause 2: Ulkona on lapsi.</w:t>
      </w:r>
    </w:p>
    <w:p>
      <w:r>
        <w:rPr>
          <w:b/>
        </w:rPr>
        <w:t xml:space="preserve">Tulos</w:t>
      </w:r>
    </w:p>
    <w:p>
      <w:r>
        <w:t xml:space="preserve">Kadulla leikkivä lapsi ei piittaa liikennesäännöistä.</w:t>
      </w:r>
    </w:p>
    <w:p>
      <w:r>
        <w:rPr>
          <w:b/>
        </w:rPr>
        <w:t xml:space="preserve">Esimerkki 5.4997</w:t>
      </w:r>
    </w:p>
    <w:p>
      <w:r>
        <w:t xml:space="preserve">Lause 1: Kolme rakennustyömiestä kaivaa pellolla seinän vieressä kokonaista maata. Lause 2: Työmiehet kaivavat.</w:t>
      </w:r>
    </w:p>
    <w:p>
      <w:r>
        <w:rPr>
          <w:b/>
        </w:rPr>
        <w:t xml:space="preserve">Tulos</w:t>
      </w:r>
    </w:p>
    <w:p>
      <w:r>
        <w:t xml:space="preserve">Työntekijät korjaavat jotain.</w:t>
      </w:r>
    </w:p>
    <w:p>
      <w:r>
        <w:rPr>
          <w:b/>
        </w:rPr>
        <w:t xml:space="preserve">Esimerkki 5.4998</w:t>
      </w:r>
    </w:p>
    <w:p>
      <w:r>
        <w:t xml:space="preserve">Lause 1: Nainen on diaesityksen edessä, ja nykyisessä diassa lukee "tavoitteet". Lause 2: Nainen diojen edessä.</w:t>
      </w:r>
    </w:p>
    <w:p>
      <w:r>
        <w:rPr>
          <w:b/>
        </w:rPr>
        <w:t xml:space="preserve">Tulos</w:t>
      </w:r>
    </w:p>
    <w:p>
      <w:r>
        <w:t xml:space="preserve">Nainen käyttää dioja opetuksessaan.</w:t>
      </w:r>
    </w:p>
    <w:p>
      <w:r>
        <w:rPr>
          <w:b/>
        </w:rPr>
        <w:t xml:space="preserve">Esimerkki 5.4999</w:t>
      </w:r>
    </w:p>
    <w:p>
      <w:r>
        <w:t xml:space="preserve">Lause 1: Vaalea mekkoon pukeutunut nainen katselee papereita työntekijöiden käyttämien kannettavien tietokoneiden peittämän pöydän vieressä. Lause 2: Nainen seisoo pöydän ääressä.</w:t>
      </w:r>
    </w:p>
    <w:p>
      <w:r>
        <w:rPr>
          <w:b/>
        </w:rPr>
        <w:t xml:space="preserve">Tulos</w:t>
      </w:r>
    </w:p>
    <w:p>
      <w:r>
        <w:t xml:space="preserve">Nainen puhuu muutamalle pöydässä istuvalle henkilölle.</w:t>
      </w:r>
    </w:p>
    <w:p>
      <w:r>
        <w:rPr>
          <w:b/>
        </w:rPr>
        <w:t xml:space="preserve">Esimerkki 5.5000</w:t>
      </w:r>
    </w:p>
    <w:p>
      <w:r>
        <w:t xml:space="preserve">Lause 1: Ihmiset kokoontuvat ottamaan kuvia. Lause 2: Jotkut ihmiset ottavat kuvia.</w:t>
      </w:r>
    </w:p>
    <w:p>
      <w:r>
        <w:rPr>
          <w:b/>
        </w:rPr>
        <w:t xml:space="preserve">Tulos</w:t>
      </w:r>
    </w:p>
    <w:p>
      <w:r>
        <w:t xml:space="preserve">Jotkut turistit ottavat kuvia jostain mielenkiintoisesta.</w:t>
      </w:r>
    </w:p>
    <w:p>
      <w:r>
        <w:rPr>
          <w:b/>
        </w:rPr>
        <w:t xml:space="preserve">Esimerkki 5.5001</w:t>
      </w:r>
    </w:p>
    <w:p>
      <w:r>
        <w:t xml:space="preserve">Lause 1: Voimistelijan kaksi paljasta jalkaa nähdään tasapainoilemassa suuren punaisen tasapainopallon päällä julkisessa tapahtumassa. Lause 2: Kaksi voimistelijaa poseeraa tasapainopallon päällä.</w:t>
      </w:r>
    </w:p>
    <w:p>
      <w:r>
        <w:rPr>
          <w:b/>
        </w:rPr>
        <w:t xml:space="preserve">Tulos</w:t>
      </w:r>
    </w:p>
    <w:p>
      <w:r>
        <w:t xml:space="preserve">Punainen tasapainopallo on vähissä.</w:t>
      </w:r>
    </w:p>
    <w:p>
      <w:r>
        <w:rPr>
          <w:b/>
        </w:rPr>
        <w:t xml:space="preserve">Esimerkki 5.5002</w:t>
      </w:r>
    </w:p>
    <w:p>
      <w:r>
        <w:t xml:space="preserve">Lause 1: Mies, jolla on musta karvalakkihattu ja leopardipainoinen vyötärö, jossa on punaisia korostuksia, pitää kädessään rumpua, jossa lukee Premier. Lause 2: Miehellä on silinterihattu.</w:t>
      </w:r>
    </w:p>
    <w:p>
      <w:r>
        <w:rPr>
          <w:b/>
        </w:rPr>
        <w:t xml:space="preserve">Tulos</w:t>
      </w:r>
    </w:p>
    <w:p>
      <w:r>
        <w:t xml:space="preserve">Mies on vanha</w:t>
      </w:r>
    </w:p>
    <w:p>
      <w:r>
        <w:rPr>
          <w:b/>
        </w:rPr>
        <w:t xml:space="preserve">Esimerkki 5.5003</w:t>
      </w:r>
    </w:p>
    <w:p>
      <w:r>
        <w:t xml:space="preserve">Lause 1: Shortsipukuinen mies käyttää pihalla grilliä. Lause 2: Lyhyisiin housuihin pukeutunut henkilö käyttää ulkona grilliä.</w:t>
      </w:r>
    </w:p>
    <w:p>
      <w:r>
        <w:rPr>
          <w:b/>
        </w:rPr>
        <w:t xml:space="preserve">Tulos</w:t>
      </w:r>
    </w:p>
    <w:p>
      <w:r>
        <w:t xml:space="preserve">on kesä</w:t>
      </w:r>
    </w:p>
    <w:p>
      <w:r>
        <w:rPr>
          <w:b/>
        </w:rPr>
        <w:t xml:space="preserve">Esimerkki 5.5004</w:t>
      </w:r>
    </w:p>
    <w:p>
      <w:r>
        <w:t xml:space="preserve">Lause 1: Mies työskentelee kabinetissa juoden kahvia. Lause 2: Mies työskentelee.</w:t>
      </w:r>
    </w:p>
    <w:p>
      <w:r>
        <w:rPr>
          <w:b/>
        </w:rPr>
        <w:t xml:space="preserve">Tulos</w:t>
      </w:r>
    </w:p>
    <w:p>
      <w:r>
        <w:t xml:space="preserve">Mies on tauolla</w:t>
      </w:r>
    </w:p>
    <w:p>
      <w:r>
        <w:rPr>
          <w:b/>
        </w:rPr>
        <w:t xml:space="preserve">Esimerkki 5.5005</w:t>
      </w:r>
    </w:p>
    <w:p>
      <w:r>
        <w:t xml:space="preserve">Lause 1: Mies istuu työpöytänsä ääressä tyhjien limutölkkien kanssa. Lause 2: Mies istuu työpöytänsä ääressä.</w:t>
      </w:r>
    </w:p>
    <w:p>
      <w:r>
        <w:rPr>
          <w:b/>
        </w:rPr>
        <w:t xml:space="preserve">Tulos</w:t>
      </w:r>
    </w:p>
    <w:p>
      <w:r>
        <w:t xml:space="preserve">Mies istuu työpöytänsä ääressä tyhjien Dr. Pepper -tölkkien kanssa.</w:t>
      </w:r>
    </w:p>
    <w:p>
      <w:r>
        <w:rPr>
          <w:b/>
        </w:rPr>
        <w:t xml:space="preserve">Esimerkki 5.5006</w:t>
      </w:r>
    </w:p>
    <w:p>
      <w:r>
        <w:t xml:space="preserve">Lause 1: Nainen, jolla on yllätyksen ilme kasvoillaan ja joka katsoo kamelia. Lause 2: Nainen, jolla on yllätyksen ilme kasvoillaan, katselee eläimiä.</w:t>
      </w:r>
    </w:p>
    <w:p>
      <w:r>
        <w:rPr>
          <w:b/>
        </w:rPr>
        <w:t xml:space="preserve">Tulos</w:t>
      </w:r>
    </w:p>
    <w:p>
      <w:r>
        <w:t xml:space="preserve">Nainen yllättyy lapsensa odottamattomasta syntymäpäivälahjasta.</w:t>
      </w:r>
    </w:p>
    <w:p>
      <w:r>
        <w:rPr>
          <w:b/>
        </w:rPr>
        <w:t xml:space="preserve">Esimerkki 5.5007</w:t>
      </w:r>
    </w:p>
    <w:p>
      <w:r>
        <w:t xml:space="preserve">Lause 1: Eläin vetää puisia vaunuja. Lause 2: Eläin työskentelee.</w:t>
      </w:r>
    </w:p>
    <w:p>
      <w:r>
        <w:rPr>
          <w:b/>
        </w:rPr>
        <w:t xml:space="preserve">Tulos</w:t>
      </w:r>
    </w:p>
    <w:p>
      <w:r>
        <w:t xml:space="preserve">Kaksi tyttöä istuu punaisissa hevosen satuloissa karusellissa.</w:t>
      </w:r>
    </w:p>
    <w:p>
      <w:r>
        <w:rPr>
          <w:b/>
        </w:rPr>
        <w:t xml:space="preserve">Esimerkki 5.5008</w:t>
      </w:r>
    </w:p>
    <w:p>
      <w:r>
        <w:t xml:space="preserve">Lause 1: Pellolla oleva nainen, jolla on yllään lyhyt valkoinen mekko ja punaiset kengät, potkaisee yhtä korkokengistään ylös. Lause 2: Nainen on ulkona.</w:t>
      </w:r>
    </w:p>
    <w:p>
      <w:r>
        <w:rPr>
          <w:b/>
        </w:rPr>
        <w:t xml:space="preserve">Tulos</w:t>
      </w:r>
    </w:p>
    <w:p>
      <w:r>
        <w:t xml:space="preserve">Nainen on ulkona pellolla, koska hänellä on vapaapäivä.</w:t>
      </w:r>
    </w:p>
    <w:p>
      <w:r>
        <w:rPr>
          <w:b/>
        </w:rPr>
        <w:t xml:space="preserve">Esimerkki 5.5009</w:t>
      </w:r>
    </w:p>
    <w:p>
      <w:r>
        <w:t xml:space="preserve">Lause 1: Ryhmä ihmisiä vaeltaa lumisen metsäalueen läpi. Lause 2: Ihmiset lähtivät patikoimaan.</w:t>
      </w:r>
    </w:p>
    <w:p>
      <w:r>
        <w:rPr>
          <w:b/>
        </w:rPr>
        <w:t xml:space="preserve">Tulos</w:t>
      </w:r>
    </w:p>
    <w:p>
      <w:r>
        <w:t xml:space="preserve">Vaikka satoi lunta, he lähtivät silti patikoimaan.</w:t>
      </w:r>
    </w:p>
    <w:p>
      <w:r>
        <w:rPr>
          <w:b/>
        </w:rPr>
        <w:t xml:space="preserve">Esimerkki 5.5010</w:t>
      </w:r>
    </w:p>
    <w:p>
      <w:r>
        <w:t xml:space="preserve">Lause 1: Rantalentopalloa pelaava nainen sukeltaa pallon perään, kun se putoaa kohti hiekkaa. Lause 2: Nainen pelaa lentopalloa.</w:t>
      </w:r>
    </w:p>
    <w:p>
      <w:r>
        <w:rPr>
          <w:b/>
        </w:rPr>
        <w:t xml:space="preserve">Tulos</w:t>
      </w:r>
    </w:p>
    <w:p>
      <w:r>
        <w:t xml:space="preserve">Hiekka on haalean lämmintä</w:t>
      </w:r>
    </w:p>
    <w:p>
      <w:r>
        <w:rPr>
          <w:b/>
        </w:rPr>
        <w:t xml:space="preserve">Esimerkki 5.5011</w:t>
      </w:r>
    </w:p>
    <w:p>
      <w:r>
        <w:t xml:space="preserve">Lause 1: Turistiryhmä on innoissaan. Lause 2: Jotkut ihmiset ovat hyvin innostuneita.</w:t>
      </w:r>
    </w:p>
    <w:p>
      <w:r>
        <w:rPr>
          <w:b/>
        </w:rPr>
        <w:t xml:space="preserve">Tulos</w:t>
      </w:r>
    </w:p>
    <w:p>
      <w:r>
        <w:t xml:space="preserve">Joukko naisia, miehiä ja lapsia on innoissaan.</w:t>
      </w:r>
    </w:p>
    <w:p>
      <w:r>
        <w:rPr>
          <w:b/>
        </w:rPr>
        <w:t xml:space="preserve">Esimerkki 5.5012</w:t>
      </w:r>
    </w:p>
    <w:p>
      <w:r>
        <w:t xml:space="preserve">Lause 1: Viisi aasialaista ystävää poseeraa yhdessä kuvassa. Lause 2: Joukko ihmisiä poseeraa...</w:t>
      </w:r>
    </w:p>
    <w:p>
      <w:r>
        <w:rPr>
          <w:b/>
        </w:rPr>
        <w:t xml:space="preserve">Tulos</w:t>
      </w:r>
    </w:p>
    <w:p>
      <w:r>
        <w:t xml:space="preserve">Viisi aasialaista ystävää on kaikki kotoisin Vietnamista.</w:t>
      </w:r>
    </w:p>
    <w:p>
      <w:r>
        <w:rPr>
          <w:b/>
        </w:rPr>
        <w:t xml:space="preserve">Esimerkki 5.5013</w:t>
      </w:r>
    </w:p>
    <w:p>
      <w:r>
        <w:t xml:space="preserve">Lause 1: Ruskea koira seisoo kivisten ulkoportaiden juurella. Lause 2: Koira portaiden juurella.</w:t>
      </w:r>
    </w:p>
    <w:p>
      <w:r>
        <w:rPr>
          <w:b/>
        </w:rPr>
        <w:t xml:space="preserve">Tulos</w:t>
      </w:r>
    </w:p>
    <w:p>
      <w:r>
        <w:t xml:space="preserve">Koira yrittää kiivetä pylväisiin.</w:t>
      </w:r>
    </w:p>
    <w:p>
      <w:r>
        <w:rPr>
          <w:b/>
        </w:rPr>
        <w:t xml:space="preserve">Esimerkki 5.5014</w:t>
      </w:r>
    </w:p>
    <w:p>
      <w:r>
        <w:t xml:space="preserve">Lause 1: Paidaton poika istuu kaatuneen veneen päällä vesistön vieressä. Lause 2: Poika istuu veneen päällä.</w:t>
      </w:r>
    </w:p>
    <w:p>
      <w:r>
        <w:rPr>
          <w:b/>
        </w:rPr>
        <w:t xml:space="preserve">Tulos</w:t>
      </w:r>
    </w:p>
    <w:p>
      <w:r>
        <w:t xml:space="preserve">Poika auttaa korjaamaan veneen pohjaa.</w:t>
      </w:r>
    </w:p>
    <w:p>
      <w:r>
        <w:rPr>
          <w:b/>
        </w:rPr>
        <w:t xml:space="preserve">Esimerkki 5.5015</w:t>
      </w:r>
    </w:p>
    <w:p>
      <w:r>
        <w:t xml:space="preserve">Lause 1: Kaksi lasta leikkii leikkiä keskenään. Lause 2: Kaksi ihmistä leikkii yhdessä.</w:t>
      </w:r>
    </w:p>
    <w:p>
      <w:r>
        <w:rPr>
          <w:b/>
        </w:rPr>
        <w:t xml:space="preserve">Tulos</w:t>
      </w:r>
    </w:p>
    <w:p>
      <w:r>
        <w:t xml:space="preserve">Poika ja tyttö nauravat pelatessaan punaista valoa, vihreää valoa.</w:t>
      </w:r>
    </w:p>
    <w:p>
      <w:r>
        <w:rPr>
          <w:b/>
        </w:rPr>
        <w:t xml:space="preserve">Esimerkki 5.5016</w:t>
      </w:r>
    </w:p>
    <w:p>
      <w:r>
        <w:t xml:space="preserve">Lause 1: Henkilö, jolla on valkoinen hattu, sininen takki ja sininen huivi, ohittaa joukon myyntikojuja, joissa on myytävänä erilaisia tavaroita. Lause 2: Henkilö kävelee kojuryhmän ohi.</w:t>
      </w:r>
    </w:p>
    <w:p>
      <w:r>
        <w:rPr>
          <w:b/>
        </w:rPr>
        <w:t xml:space="preserve">Tulos</w:t>
      </w:r>
    </w:p>
    <w:p>
      <w:r>
        <w:t xml:space="preserve">Henkilö selaamassa ulkotoreilla.</w:t>
      </w:r>
    </w:p>
    <w:p>
      <w:r>
        <w:rPr>
          <w:b/>
        </w:rPr>
        <w:t xml:space="preserve">Esimerkki 5.5017</w:t>
      </w:r>
    </w:p>
    <w:p>
      <w:r>
        <w:t xml:space="preserve">Lause 1: Onpa hauskaa jäädä pyörän selkään ilmaan. Lause 2: Pyörä ei kosketa maata.</w:t>
      </w:r>
    </w:p>
    <w:p>
      <w:r>
        <w:rPr>
          <w:b/>
        </w:rPr>
        <w:t xml:space="preserve">Tulos</w:t>
      </w:r>
    </w:p>
    <w:p>
      <w:r>
        <w:t xml:space="preserve">Pyörä iskeytyy pian kovaa maahan.</w:t>
      </w:r>
    </w:p>
    <w:p>
      <w:r>
        <w:rPr>
          <w:b/>
        </w:rPr>
        <w:t xml:space="preserve">Esimerkki 5.5018</w:t>
      </w:r>
    </w:p>
    <w:p>
      <w:r>
        <w:t xml:space="preserve">Lause 1: Tyttö ajaa pyörällä kypärä päässä pilvisellä säällä. Lause 2: Tyttö on ulkona.</w:t>
      </w:r>
    </w:p>
    <w:p>
      <w:r>
        <w:rPr>
          <w:b/>
        </w:rPr>
        <w:t xml:space="preserve">Tulos</w:t>
      </w:r>
    </w:p>
    <w:p>
      <w:r>
        <w:t xml:space="preserve">Tyttö leikkii yksin pilvisenä päivänä.</w:t>
      </w:r>
    </w:p>
    <w:p>
      <w:r>
        <w:rPr>
          <w:b/>
        </w:rPr>
        <w:t xml:space="preserve">Esimerkki 5.5019</w:t>
      </w:r>
    </w:p>
    <w:p>
      <w:r>
        <w:t xml:space="preserve">Lause 1: Lumilautailijapariskunta poseeraa lautojensa kanssa puuston edessä. Lause 2: Pariskunta poseeraa puiden lähellä.</w:t>
      </w:r>
    </w:p>
    <w:p>
      <w:r>
        <w:rPr>
          <w:b/>
        </w:rPr>
        <w:t xml:space="preserve">Tulos</w:t>
      </w:r>
    </w:p>
    <w:p>
      <w:r>
        <w:t xml:space="preserve">Vastanaineet poseeraavat lumilautojensa kanssa suosikkimetsänsä edessä.</w:t>
      </w:r>
    </w:p>
    <w:p>
      <w:r>
        <w:rPr>
          <w:b/>
        </w:rPr>
        <w:t xml:space="preserve">Esimerkki 5.5020</w:t>
      </w:r>
    </w:p>
    <w:p>
      <w:r>
        <w:t xml:space="preserve">Lause 1: Kuusi miestä työskentelee metrotunnelissa. Lause 2: Siellä on ihmisiä tekemässä töitä.</w:t>
      </w:r>
    </w:p>
    <w:p>
      <w:r>
        <w:rPr>
          <w:b/>
        </w:rPr>
        <w:t xml:space="preserve">Tulos</w:t>
      </w:r>
    </w:p>
    <w:p>
      <w:r>
        <w:t xml:space="preserve">Kuusi veljestä tekee ruumiillista työtä hylätyssä metrotunnelissa.</w:t>
      </w:r>
    </w:p>
    <w:p>
      <w:r>
        <w:rPr>
          <w:b/>
        </w:rPr>
        <w:t xml:space="preserve">Esimerkki 5.5021</w:t>
      </w:r>
    </w:p>
    <w:p>
      <w:r>
        <w:t xml:space="preserve">Lause 1: Nainen kävelee jalkakäytävällä vilkkaasti liikennöidyn kadun varrella. Lause 2: Kadulla on vilkas liikenne.</w:t>
      </w:r>
    </w:p>
    <w:p>
      <w:r>
        <w:rPr>
          <w:b/>
        </w:rPr>
        <w:t xml:space="preserve">Tulos</w:t>
      </w:r>
    </w:p>
    <w:p>
      <w:r>
        <w:t xml:space="preserve">Nainen on menossa kotiin.</w:t>
      </w:r>
    </w:p>
    <w:p>
      <w:r>
        <w:rPr>
          <w:b/>
        </w:rPr>
        <w:t xml:space="preserve">Esimerkki 5.5022</w:t>
      </w:r>
    </w:p>
    <w:p>
      <w:r>
        <w:t xml:space="preserve">Lause 1: Joukko ihmisiä protestoi jotain vastaan Lause 2: Jotkut ihmiset protestoivat yhdessä.</w:t>
      </w:r>
    </w:p>
    <w:p>
      <w:r>
        <w:rPr>
          <w:b/>
        </w:rPr>
        <w:t xml:space="preserve">Tulos</w:t>
      </w:r>
    </w:p>
    <w:p>
      <w:r>
        <w:t xml:space="preserve">Jotkut ihmiset protestoivat päivisin.</w:t>
      </w:r>
    </w:p>
    <w:p>
      <w:r>
        <w:rPr>
          <w:b/>
        </w:rPr>
        <w:t xml:space="preserve">Esimerkki 5.5023</w:t>
      </w:r>
    </w:p>
    <w:p>
      <w:r>
        <w:t xml:space="preserve">Lause 1: Juoksukilpailussa juoksevat ihmiset kääntyvät oikealle kulman takaa katsojien ollessa kadun varrella. Lause 2: joukko ihmisiä juoksee muiden katsellessa.</w:t>
      </w:r>
    </w:p>
    <w:p>
      <w:r>
        <w:rPr>
          <w:b/>
        </w:rPr>
        <w:t xml:space="preserve">Tulos</w:t>
      </w:r>
    </w:p>
    <w:p>
      <w:r>
        <w:t xml:space="preserve">ihmiset ovat naisia</w:t>
      </w:r>
    </w:p>
    <w:p>
      <w:r>
        <w:rPr>
          <w:b/>
        </w:rPr>
        <w:t xml:space="preserve">Esimerkki 5.5024</w:t>
      </w:r>
    </w:p>
    <w:p>
      <w:r>
        <w:t xml:space="preserve">Lause 1: Silmälasipäinen mies pitää kädessään fläppipuhelinta, kun hänen takanaan seisoo nainen, jolla on korvakorut. Lause 2: Mies ja nainen seisovat jonossa.</w:t>
      </w:r>
    </w:p>
    <w:p>
      <w:r>
        <w:rPr>
          <w:b/>
        </w:rPr>
        <w:t xml:space="preserve">Tulos</w:t>
      </w:r>
    </w:p>
    <w:p>
      <w:r>
        <w:t xml:space="preserve">Mies tarkistaa kännykkäänsä ja jättää treffikumppaninsa huomiotta.</w:t>
      </w:r>
    </w:p>
    <w:p>
      <w:r>
        <w:rPr>
          <w:b/>
        </w:rPr>
        <w:t xml:space="preserve">Esimerkki 5.5025</w:t>
      </w:r>
    </w:p>
    <w:p>
      <w:r>
        <w:t xml:space="preserve">Lause 1: Valkoinen koira kantaa keppiä suussaan juostessaan tasaisen maan poikki. Lause 2: Valkoinen koira nauttii ulkoilusta.</w:t>
      </w:r>
    </w:p>
    <w:p>
      <w:r>
        <w:rPr>
          <w:b/>
        </w:rPr>
        <w:t xml:space="preserve">Tulos</w:t>
      </w:r>
    </w:p>
    <w:p>
      <w:r>
        <w:t xml:space="preserve">Koira pudottaa kepin isäntänsä jalkojen juureen.</w:t>
      </w:r>
    </w:p>
    <w:p>
      <w:r>
        <w:rPr>
          <w:b/>
        </w:rPr>
        <w:t xml:space="preserve">Esimerkki 5.5026</w:t>
      </w:r>
    </w:p>
    <w:p>
      <w:r>
        <w:t xml:space="preserve">Lause 1: Ikkunanpesijät kiinalaisen ravintolan ulkopuolella. Lause 2: Ulkona työskentelee ihmisiä.</w:t>
      </w:r>
    </w:p>
    <w:p>
      <w:r>
        <w:rPr>
          <w:b/>
        </w:rPr>
        <w:t xml:space="preserve">Tulos</w:t>
      </w:r>
    </w:p>
    <w:p>
      <w:r>
        <w:t xml:space="preserve">Naiset pesevät ikkunoita.</w:t>
      </w:r>
    </w:p>
    <w:p>
      <w:r>
        <w:rPr>
          <w:b/>
        </w:rPr>
        <w:t xml:space="preserve">Esimerkki 5.5027</w:t>
      </w:r>
    </w:p>
    <w:p>
      <w:r>
        <w:t xml:space="preserve">Lause 1: Joulupukin hattuinen vauva pitää joulupukin hahmoa kädessään ja makaa ruskealla sohvalla. Lause 2: Vauva makaa talon sohvalla.</w:t>
      </w:r>
    </w:p>
    <w:p>
      <w:r>
        <w:rPr>
          <w:b/>
        </w:rPr>
        <w:t xml:space="preserve">Tulos</w:t>
      </w:r>
    </w:p>
    <w:p>
      <w:r>
        <w:t xml:space="preserve">Vauva nukkuu sohvalla.</w:t>
      </w:r>
    </w:p>
    <w:p>
      <w:r>
        <w:rPr>
          <w:b/>
        </w:rPr>
        <w:t xml:space="preserve">Esimerkki 5.5028</w:t>
      </w:r>
    </w:p>
    <w:p>
      <w:r>
        <w:t xml:space="preserve">Lause 1: Naisesiintyjä esiintyy paljain jaloin yleisön edessä. Lause 2: Hänellä ei ole kenkiä jalassaan.</w:t>
      </w:r>
    </w:p>
    <w:p>
      <w:r>
        <w:rPr>
          <w:b/>
        </w:rPr>
        <w:t xml:space="preserve">Tulos</w:t>
      </w:r>
    </w:p>
    <w:p>
      <w:r>
        <w:t xml:space="preserve">se on balettiesitystä varten</w:t>
      </w:r>
    </w:p>
    <w:p>
      <w:r>
        <w:rPr>
          <w:b/>
        </w:rPr>
        <w:t xml:space="preserve">Esimerkki 5.5029</w:t>
      </w:r>
    </w:p>
    <w:p>
      <w:r>
        <w:t xml:space="preserve">Lause 1: Ihmiset kävelevät vilkkaalla kadulla vieraassa maassa. Lause 2: Ihmiset vierailevat vieraassa kaupungissa.</w:t>
      </w:r>
    </w:p>
    <w:p>
      <w:r>
        <w:rPr>
          <w:b/>
        </w:rPr>
        <w:t xml:space="preserve">Tulos</w:t>
      </w:r>
    </w:p>
    <w:p>
      <w:r>
        <w:t xml:space="preserve">Turistit kävelevät illalliselle Pariisissa.</w:t>
      </w:r>
    </w:p>
    <w:p>
      <w:r>
        <w:rPr>
          <w:b/>
        </w:rPr>
        <w:t xml:space="preserve">Esimerkki 5.5030</w:t>
      </w:r>
    </w:p>
    <w:p>
      <w:r>
        <w:t xml:space="preserve">Lause 1: Vauva polvillaan jalkakäytävällä olevan myyntiautomaatin vieressä. Lause 2: Lapsi polvistuu ulkona.</w:t>
      </w:r>
    </w:p>
    <w:p>
      <w:r>
        <w:rPr>
          <w:b/>
        </w:rPr>
        <w:t xml:space="preserve">Tulos</w:t>
      </w:r>
    </w:p>
    <w:p>
      <w:r>
        <w:t xml:space="preserve">Vauva yrittää päästä karkkiin.</w:t>
      </w:r>
    </w:p>
    <w:p>
      <w:r>
        <w:rPr>
          <w:b/>
        </w:rPr>
        <w:t xml:space="preserve">Esimerkki 5.5031</w:t>
      </w:r>
    </w:p>
    <w:p>
      <w:r>
        <w:t xml:space="preserve">Lause 1: Pikkulapsipoika pesee hampaitaan vihreällä hammasharjalla hymyillen. Lause 2: Pikkulapsipoika harjaa teininsä vihreällä hammasharjalla hymyillen.</w:t>
      </w:r>
    </w:p>
    <w:p>
      <w:r>
        <w:rPr>
          <w:b/>
        </w:rPr>
        <w:t xml:space="preserve">Tulos</w:t>
      </w:r>
    </w:p>
    <w:p>
      <w:r>
        <w:t xml:space="preserve">Pikkulapsi hymyilee, kun hän käyttää vihreää hammasharjaansa saadakseen hampaansa puhtaiksi.</w:t>
      </w:r>
    </w:p>
    <w:p>
      <w:r>
        <w:rPr>
          <w:b/>
        </w:rPr>
        <w:t xml:space="preserve">Esimerkki 5.5032</w:t>
      </w:r>
    </w:p>
    <w:p>
      <w:r>
        <w:t xml:space="preserve">Lause 1: Poika työntää tyttöä keinussa. Lause 2: Tyttö keinuu.</w:t>
      </w:r>
    </w:p>
    <w:p>
      <w:r>
        <w:rPr>
          <w:b/>
        </w:rPr>
        <w:t xml:space="preserve">Tulos</w:t>
      </w:r>
    </w:p>
    <w:p>
      <w:r>
        <w:t xml:space="preserve">Veli työntää siskoaan.</w:t>
      </w:r>
    </w:p>
    <w:p>
      <w:r>
        <w:rPr>
          <w:b/>
        </w:rPr>
        <w:t xml:space="preserve">Esimerkki 5.5033</w:t>
      </w:r>
    </w:p>
    <w:p>
      <w:r>
        <w:t xml:space="preserve">Lause 1: Ravintolatyöntekijä siivoaa paikkaa. Lause 2: Ravintolatyöntekijä suorittaa työtehtäviä.</w:t>
      </w:r>
    </w:p>
    <w:p>
      <w:r>
        <w:rPr>
          <w:b/>
        </w:rPr>
        <w:t xml:space="preserve">Tulos</w:t>
      </w:r>
    </w:p>
    <w:p>
      <w:r>
        <w:t xml:space="preserve">Ravintolatyöntekijä puhdistaa likaista istuinta desinfiointiaineella.</w:t>
      </w:r>
    </w:p>
    <w:p>
      <w:r>
        <w:rPr>
          <w:b/>
        </w:rPr>
        <w:t xml:space="preserve">Esimerkki 5.5034</w:t>
      </w:r>
    </w:p>
    <w:p>
      <w:r>
        <w:t xml:space="preserve">Lause 1: Vihreään poolopaitaan pukeutunut mies soittaa kitaraa ikkunan edessä. Lause 2: Muusikko harjoittelee...</w:t>
      </w:r>
    </w:p>
    <w:p>
      <w:r>
        <w:rPr>
          <w:b/>
        </w:rPr>
        <w:t xml:space="preserve">Tulos</w:t>
      </w:r>
    </w:p>
    <w:p>
      <w:r>
        <w:t xml:space="preserve">Hän soittaa klassisen kitaralaulun</w:t>
      </w:r>
    </w:p>
    <w:p>
      <w:r>
        <w:rPr>
          <w:b/>
        </w:rPr>
        <w:t xml:space="preserve">Esimerkki 5.5035</w:t>
      </w:r>
    </w:p>
    <w:p>
      <w:r>
        <w:t xml:space="preserve">Lause 1: Kolme naista juhlii Pyhän Patrickin päivää pukeutumalla vihreään ja valkoiseen vilkkaalla kadulla. Lause 2: naiset juhlivat.</w:t>
      </w:r>
    </w:p>
    <w:p>
      <w:r>
        <w:rPr>
          <w:b/>
        </w:rPr>
        <w:t xml:space="preserve">Tulos</w:t>
      </w:r>
    </w:p>
    <w:p>
      <w:r>
        <w:t xml:space="preserve">naisilla on hauskaa.</w:t>
      </w:r>
    </w:p>
    <w:p>
      <w:r>
        <w:rPr>
          <w:b/>
        </w:rPr>
        <w:t xml:space="preserve">Esimerkki 5.5036</w:t>
      </w:r>
    </w:p>
    <w:p>
      <w:r>
        <w:t xml:space="preserve">Lause 1: Miehet rannalla vetävät pitkää kalastusverkkoa, joka on kiinnitetty veneeseen. Lause 2: Mies valmistelee venettään.</w:t>
      </w:r>
    </w:p>
    <w:p>
      <w:r>
        <w:rPr>
          <w:b/>
        </w:rPr>
        <w:t xml:space="preserve">Tulos</w:t>
      </w:r>
    </w:p>
    <w:p>
      <w:r>
        <w:t xml:space="preserve">Mies lähtee merelle pyydystämään valasta.</w:t>
      </w:r>
    </w:p>
    <w:p>
      <w:r>
        <w:rPr>
          <w:b/>
        </w:rPr>
        <w:t xml:space="preserve">Esimerkki 5.5037</w:t>
      </w:r>
    </w:p>
    <w:p>
      <w:r>
        <w:t xml:space="preserve">Lause 1: Mies ja nainen katsovat tapahtumaa. Lause 2: Kaksi ihmistä katselee jotain.</w:t>
      </w:r>
    </w:p>
    <w:p>
      <w:r>
        <w:rPr>
          <w:b/>
        </w:rPr>
        <w:t xml:space="preserve">Tulos</w:t>
      </w:r>
    </w:p>
    <w:p>
      <w:r>
        <w:t xml:space="preserve">Pariskunta katsoo paikallista jalkapallojoukkuetta.</w:t>
      </w:r>
    </w:p>
    <w:p>
      <w:r>
        <w:rPr>
          <w:b/>
        </w:rPr>
        <w:t xml:space="preserve">Esimerkki 5.5038</w:t>
      </w:r>
    </w:p>
    <w:p>
      <w:r>
        <w:t xml:space="preserve">Lause 1: Uimapukuinen mies heittää taaperoa ilmaan ja on valmis ottamaan hänet kiinni. Lause 2: Mies heittää lasta ja on valmis ottamaan hänet kiinni.</w:t>
      </w:r>
    </w:p>
    <w:p>
      <w:r>
        <w:rPr>
          <w:b/>
        </w:rPr>
        <w:t xml:space="preserve">Tulos</w:t>
      </w:r>
    </w:p>
    <w:p>
      <w:r>
        <w:t xml:space="preserve">Mies ja lapsi leikkivät</w:t>
      </w:r>
    </w:p>
    <w:p>
      <w:r>
        <w:rPr>
          <w:b/>
        </w:rPr>
        <w:t xml:space="preserve">Esimerkki 5.5039</w:t>
      </w:r>
    </w:p>
    <w:p>
      <w:r>
        <w:t xml:space="preserve">Lause 1: Aikuinen ja lapsi kävelevät nykytyylisen rakennuksen ohi. Lause 2: Aikuinen ja lapsi kävelevät kadulla.</w:t>
      </w:r>
    </w:p>
    <w:p>
      <w:r>
        <w:rPr>
          <w:b/>
        </w:rPr>
        <w:t xml:space="preserve">Tulos</w:t>
      </w:r>
    </w:p>
    <w:p>
      <w:r>
        <w:t xml:space="preserve">Vanhempi ja lapsi ovat kävelyllä.</w:t>
      </w:r>
    </w:p>
    <w:p>
      <w:r>
        <w:rPr>
          <w:b/>
        </w:rPr>
        <w:t xml:space="preserve">Esimerkki 5.5040</w:t>
      </w:r>
    </w:p>
    <w:p>
      <w:r>
        <w:t xml:space="preserve">Lause 1: Kolme miestä työskentelee rakennuksen sivulla rakennustelineillä. Lause 2: Kolme rakennusmiestä asentaa rakennuksen telineitä.</w:t>
      </w:r>
    </w:p>
    <w:p>
      <w:r>
        <w:rPr>
          <w:b/>
        </w:rPr>
        <w:t xml:space="preserve">Tulos</w:t>
      </w:r>
    </w:p>
    <w:p>
      <w:r>
        <w:t xml:space="preserve">Rakennustyöntekijät rakentavat pilvenpiirtäjää.</w:t>
      </w:r>
    </w:p>
    <w:p>
      <w:r>
        <w:rPr>
          <w:b/>
        </w:rPr>
        <w:t xml:space="preserve">Esimerkki 5.5041</w:t>
      </w:r>
    </w:p>
    <w:p>
      <w:r>
        <w:t xml:space="preserve">Lause 1: Mies seisoo moottoripyörän vieressä. Lause 2: Mies moottoripyörän vieressä.</w:t>
      </w:r>
    </w:p>
    <w:p>
      <w:r>
        <w:rPr>
          <w:b/>
        </w:rPr>
        <w:t xml:space="preserve">Tulos</w:t>
      </w:r>
    </w:p>
    <w:p>
      <w:r>
        <w:t xml:space="preserve">Mies seisoo moottoripyörän vieressä kaupungissa.</w:t>
      </w:r>
    </w:p>
    <w:p>
      <w:r>
        <w:rPr>
          <w:b/>
        </w:rPr>
        <w:t xml:space="preserve">Esimerkki 5.5042</w:t>
      </w:r>
    </w:p>
    <w:p>
      <w:r>
        <w:t xml:space="preserve">Lause 1: Lumilautailija lähtee rampilta. Lause 2: Lumilautailija lähtee rampilta.</w:t>
      </w:r>
    </w:p>
    <w:p>
      <w:r>
        <w:rPr>
          <w:b/>
        </w:rPr>
        <w:t xml:space="preserve">Tulos</w:t>
      </w:r>
    </w:p>
    <w:p>
      <w:r>
        <w:t xml:space="preserve">Naispuolinen lumilautailija laukaisee rampilta.</w:t>
      </w:r>
    </w:p>
    <w:p>
      <w:r>
        <w:rPr>
          <w:b/>
        </w:rPr>
        <w:t xml:space="preserve">Esimerkki 5.5043</w:t>
      </w:r>
    </w:p>
    <w:p>
      <w:r>
        <w:t xml:space="preserve">Lause 1: Kaksi miestä katsoo kameraan ja hymyilee pitäen olutlasejaan ylhäällä. Lause 2: Kaksi miestä pitelee nestelaseja.</w:t>
      </w:r>
    </w:p>
    <w:p>
      <w:r>
        <w:rPr>
          <w:b/>
        </w:rPr>
        <w:t xml:space="preserve">Tulos</w:t>
      </w:r>
    </w:p>
    <w:p>
      <w:r>
        <w:t xml:space="preserve">Kaksi vanhaa miestä virnistää kameralle pitäen kädessään erittäin suuria olutlaseja.</w:t>
      </w:r>
    </w:p>
    <w:p>
      <w:r>
        <w:rPr>
          <w:b/>
        </w:rPr>
        <w:t xml:space="preserve">Esimerkki 5.5044</w:t>
      </w:r>
    </w:p>
    <w:p>
      <w:r>
        <w:t xml:space="preserve">Lause 1: Pukuun pukeutunut mies raapii takaraivoaan kokouksessa. Lause 2: Mies on ryhmän kanssa.</w:t>
      </w:r>
    </w:p>
    <w:p>
      <w:r>
        <w:rPr>
          <w:b/>
        </w:rPr>
        <w:t xml:space="preserve">Tulos</w:t>
      </w:r>
    </w:p>
    <w:p>
      <w:r>
        <w:t xml:space="preserve">Mies tylsistyy kokouksessa ja raapii kuhmua, jonka hän sai softball-pelissä saamastaan osumasta.</w:t>
      </w:r>
    </w:p>
    <w:p>
      <w:r>
        <w:rPr>
          <w:b/>
        </w:rPr>
        <w:t xml:space="preserve">Esimerkki 5.5045</w:t>
      </w:r>
    </w:p>
    <w:p>
      <w:r>
        <w:t xml:space="preserve">Lause 1: Kirkkaana päivänä on ranta, jossa on sininen lippu maassa, ja veden äärellä kävelee ihmisryhmiä, yksi mies wakeboardin kanssa. Lause 2: Ihmiset ovat rannalla.</w:t>
      </w:r>
    </w:p>
    <w:p>
      <w:r>
        <w:rPr>
          <w:b/>
        </w:rPr>
        <w:t xml:space="preserve">Tulos</w:t>
      </w:r>
    </w:p>
    <w:p>
      <w:r>
        <w:t xml:space="preserve">Naiset kävelevät vettä pitkin.</w:t>
      </w:r>
    </w:p>
    <w:p>
      <w:r>
        <w:rPr>
          <w:b/>
        </w:rPr>
        <w:t xml:space="preserve">Esimerkki 5.5046</w:t>
      </w:r>
    </w:p>
    <w:p>
      <w:r>
        <w:t xml:space="preserve">Lause 1: Kaksi ruskeaa koiraa seisoo aallokossa ja leikkii pienellä sinisellä pallolla. Lause 2: Kaksi ruskeaa koiraa leikkii rannalla sinisellä pallolla.</w:t>
      </w:r>
    </w:p>
    <w:p>
      <w:r>
        <w:rPr>
          <w:b/>
        </w:rPr>
        <w:t xml:space="preserve">Tulos</w:t>
      </w:r>
    </w:p>
    <w:p>
      <w:r>
        <w:t xml:space="preserve">kaksi koiraa leikkii pallolla</w:t>
      </w:r>
    </w:p>
    <w:p>
      <w:r>
        <w:rPr>
          <w:b/>
        </w:rPr>
        <w:t xml:space="preserve">Esimerkki 5.5047</w:t>
      </w:r>
    </w:p>
    <w:p>
      <w:r>
        <w:t xml:space="preserve">Lause 1: Nainen käyttää kännykkää jalkakäytävällä, ja taustalla on kolme ihmistä, jotka puhuvat keskenään. Lause 2: Joitakin ihmisiä kokoontuu jalkakäytävällä.</w:t>
      </w:r>
    </w:p>
    <w:p>
      <w:r>
        <w:rPr>
          <w:b/>
        </w:rPr>
        <w:t xml:space="preserve">Tulos</w:t>
      </w:r>
    </w:p>
    <w:p>
      <w:r>
        <w:t xml:space="preserve">Nainen soittaa hätänumeroon.</w:t>
      </w:r>
    </w:p>
    <w:p>
      <w:r>
        <w:rPr>
          <w:b/>
        </w:rPr>
        <w:t xml:space="preserve">Esimerkki 5.5048</w:t>
      </w:r>
    </w:p>
    <w:p>
      <w:r>
        <w:t xml:space="preserve">Lause 1: Henkilö meloo joen kosken läpi sinisellä kanootilla. Lause 2: Tuo henkilö on sinisessä kanootissa.</w:t>
      </w:r>
    </w:p>
    <w:p>
      <w:r>
        <w:rPr>
          <w:b/>
        </w:rPr>
        <w:t xml:space="preserve">Tulos</w:t>
      </w:r>
    </w:p>
    <w:p>
      <w:r>
        <w:t xml:space="preserve">Tuo henkilö aikoo kaataa kanoottinsa.</w:t>
      </w:r>
    </w:p>
    <w:p>
      <w:r>
        <w:rPr>
          <w:b/>
        </w:rPr>
        <w:t xml:space="preserve">Esimerkki 5.5049</w:t>
      </w:r>
    </w:p>
    <w:p>
      <w:r>
        <w:t xml:space="preserve">Lause 1: Mies lakaisee jalkakäytävää aidan vieressä. Lause 2: mies lakaisee jalkakäytävää.</w:t>
      </w:r>
    </w:p>
    <w:p>
      <w:r>
        <w:rPr>
          <w:b/>
        </w:rPr>
        <w:t xml:space="preserve">Tulos</w:t>
      </w:r>
    </w:p>
    <w:p>
      <w:r>
        <w:t xml:space="preserve">mies pyyhkii syksyn lehtiä jalkakäytävältä.</w:t>
      </w:r>
    </w:p>
    <w:p>
      <w:r>
        <w:rPr>
          <w:b/>
        </w:rPr>
        <w:t xml:space="preserve">Esimerkki 5.5050</w:t>
      </w:r>
    </w:p>
    <w:p>
      <w:r>
        <w:t xml:space="preserve">Lause 1: Musta koira pyörii ruohikossa. Lause 2: Koira leikkii ulkona.</w:t>
      </w:r>
    </w:p>
    <w:p>
      <w:r>
        <w:rPr>
          <w:b/>
        </w:rPr>
        <w:t xml:space="preserve">Tulos</w:t>
      </w:r>
    </w:p>
    <w:p>
      <w:r>
        <w:t xml:space="preserve">Koira pyörii ruohikossa innoissaan siitä, että kevät on vihdoin täällä.</w:t>
      </w:r>
    </w:p>
    <w:p>
      <w:r>
        <w:rPr>
          <w:b/>
        </w:rPr>
        <w:t xml:space="preserve">Esimerkki 5.5051</w:t>
      </w:r>
    </w:p>
    <w:p>
      <w:r>
        <w:t xml:space="preserve">Lause 1: Vihreäpaitainen mies seisoo auton vieressä kadulla. Lause 2: Mies seisoo autonsa vieressä.</w:t>
      </w:r>
    </w:p>
    <w:p>
      <w:r>
        <w:rPr>
          <w:b/>
        </w:rPr>
        <w:t xml:space="preserve">Tulos</w:t>
      </w:r>
    </w:p>
    <w:p>
      <w:r>
        <w:t xml:space="preserve">on tungosta ihmisiä kaupungin keskustassa paikka</w:t>
      </w:r>
    </w:p>
    <w:p>
      <w:r>
        <w:rPr>
          <w:b/>
        </w:rPr>
        <w:t xml:space="preserve">Esimerkki 5.5052</w:t>
      </w:r>
    </w:p>
    <w:p>
      <w:r>
        <w:t xml:space="preserve">Lause 1: Tyttö, jolla on pitkät, ruskeat hiukset, heittää pehmopalloa, kun vastapuolen pallojoukkueen jäsenet juoksevat pesillä hänen ympärillään. Lause 2: Tytöt pelaavat softballia.</w:t>
      </w:r>
    </w:p>
    <w:p>
      <w:r>
        <w:rPr>
          <w:b/>
        </w:rPr>
        <w:t xml:space="preserve">Tulos</w:t>
      </w:r>
    </w:p>
    <w:p>
      <w:r>
        <w:t xml:space="preserve">Nainen pelaa softballia kilpailevaa joukkuettaan vastaan yliopistossa.</w:t>
      </w:r>
    </w:p>
    <w:p>
      <w:r>
        <w:rPr>
          <w:b/>
        </w:rPr>
        <w:t xml:space="preserve">Esimerkki 5.5053</w:t>
      </w:r>
    </w:p>
    <w:p>
      <w:r>
        <w:t xml:space="preserve">Lause 1: Juoksijat lähestyvät uupumusta, kun he kamppailevat läpi kilpailun. Lause 2: Ihmiset juoksevat kilpaa.</w:t>
      </w:r>
    </w:p>
    <w:p>
      <w:r>
        <w:rPr>
          <w:b/>
        </w:rPr>
        <w:t xml:space="preserve">Tulos</w:t>
      </w:r>
    </w:p>
    <w:p>
      <w:r>
        <w:t xml:space="preserve">Juoksijat lähestyvät uupumusta, kun he kamppailevat läpi kilpailun Bostonissa.</w:t>
      </w:r>
    </w:p>
    <w:p>
      <w:r>
        <w:rPr>
          <w:b/>
        </w:rPr>
        <w:t xml:space="preserve">Esimerkki 5.5054</w:t>
      </w:r>
    </w:p>
    <w:p>
      <w:r>
        <w:t xml:space="preserve">Lause 1: nuori tyttö istuu uimapuvussa Lause 2: nuori tyttö on uimapuvussaan</w:t>
      </w:r>
    </w:p>
    <w:p>
      <w:r>
        <w:rPr>
          <w:b/>
        </w:rPr>
        <w:t xml:space="preserve">Tulos</w:t>
      </w:r>
    </w:p>
    <w:p>
      <w:r>
        <w:t xml:space="preserve">nuori tyttö lähtee pian uimaan</w:t>
      </w:r>
    </w:p>
    <w:p>
      <w:r>
        <w:rPr>
          <w:b/>
        </w:rPr>
        <w:t xml:space="preserve">Esimerkki 5.5055</w:t>
      </w:r>
    </w:p>
    <w:p>
      <w:r>
        <w:t xml:space="preserve">Lause 1: Nainen peittää päänsä ulkona kirkkaassa auringonvalossa. Lause 2: hänellä oli hattu</w:t>
      </w:r>
    </w:p>
    <w:p>
      <w:r>
        <w:rPr>
          <w:b/>
        </w:rPr>
        <w:t xml:space="preserve">Tulos</w:t>
      </w:r>
    </w:p>
    <w:p>
      <w:r>
        <w:t xml:space="preserve">nainen on menossa puistoon</w:t>
      </w:r>
    </w:p>
    <w:p>
      <w:r>
        <w:rPr>
          <w:b/>
        </w:rPr>
        <w:t xml:space="preserve">Esimerkki 5.5056</w:t>
      </w:r>
    </w:p>
    <w:p>
      <w:r>
        <w:t xml:space="preserve">Lause 1: Nainen näyttää peilin avulla nuorelle tytölle, miltä hänen maalatut kasvonsa näyttävät yleisön katsellessa. Lause 2: Tyttö katsoo maalatun kasvonsa heijastusta.</w:t>
      </w:r>
    </w:p>
    <w:p>
      <w:r>
        <w:rPr>
          <w:b/>
        </w:rPr>
        <w:t xml:space="preserve">Tulos</w:t>
      </w:r>
    </w:p>
    <w:p>
      <w:r>
        <w:t xml:space="preserve">nainen on pelle</w:t>
      </w:r>
    </w:p>
    <w:p>
      <w:r>
        <w:rPr>
          <w:b/>
        </w:rPr>
        <w:t xml:space="preserve">Esimerkki 5.5057</w:t>
      </w:r>
    </w:p>
    <w:p>
      <w:r>
        <w:t xml:space="preserve">Lause 1: Kaksi koiraa juoksee ja haukkuu toisiaan. Lause 2: Kaksi koiraa haukkuu toisiaan ja juoksee.</w:t>
      </w:r>
    </w:p>
    <w:p>
      <w:r>
        <w:rPr>
          <w:b/>
        </w:rPr>
        <w:t xml:space="preserve">Tulos</w:t>
      </w:r>
    </w:p>
    <w:p>
      <w:r>
        <w:t xml:space="preserve">Kaksi dobermannia puree toisiaan.</w:t>
      </w:r>
    </w:p>
    <w:p>
      <w:r>
        <w:rPr>
          <w:b/>
        </w:rPr>
        <w:t xml:space="preserve">Esimerkki 5.5058</w:t>
      </w:r>
    </w:p>
    <w:p>
      <w:r>
        <w:t xml:space="preserve">Lause 1: Äiti ja poika lukevat yhdessä dinosauruksista kertovaa kirjaa. Lause 2: He lukevat yhdessä.</w:t>
      </w:r>
    </w:p>
    <w:p>
      <w:r>
        <w:rPr>
          <w:b/>
        </w:rPr>
        <w:t xml:space="preserve">Tulos</w:t>
      </w:r>
    </w:p>
    <w:p>
      <w:r>
        <w:t xml:space="preserve">Poika on sängyssään, kun hänen äitinsä lukee hänelle.</w:t>
      </w:r>
    </w:p>
    <w:p>
      <w:r>
        <w:rPr>
          <w:b/>
        </w:rPr>
        <w:t xml:space="preserve">Esimerkki 5.5059</w:t>
      </w:r>
    </w:p>
    <w:p>
      <w:r>
        <w:t xml:space="preserve">Lause 1: Nuori tyttö makaa vaalean violetti toppi yllään ja silittää itkevän pikkulapsen kasvoja Lause 2: Tyttö on vauvan kanssa.</w:t>
      </w:r>
    </w:p>
    <w:p>
      <w:r>
        <w:rPr>
          <w:b/>
        </w:rPr>
        <w:t xml:space="preserve">Tulos</w:t>
      </w:r>
    </w:p>
    <w:p>
      <w:r>
        <w:t xml:space="preserve">Poikavauvan isosisko yrittää lohduttaa poikaa, kun tämä itkee.</w:t>
      </w:r>
    </w:p>
    <w:p>
      <w:r>
        <w:rPr>
          <w:b/>
        </w:rPr>
        <w:t xml:space="preserve">Esimerkki 5.5060</w:t>
      </w:r>
    </w:p>
    <w:p>
      <w:r>
        <w:t xml:space="preserve">Lause 1: Mies korjaa pyöränsä takarenkaita. Lause 2: Mies korjaa pyöräänsä.</w:t>
      </w:r>
    </w:p>
    <w:p>
      <w:r>
        <w:rPr>
          <w:b/>
        </w:rPr>
        <w:t xml:space="preserve">Tulos</w:t>
      </w:r>
    </w:p>
    <w:p>
      <w:r>
        <w:t xml:space="preserve">Mies työskentelee pyörän parissa</w:t>
      </w:r>
    </w:p>
    <w:p>
      <w:r>
        <w:rPr>
          <w:b/>
        </w:rPr>
        <w:t xml:space="preserve">Esimerkki 5.5061</w:t>
      </w:r>
    </w:p>
    <w:p>
      <w:r>
        <w:t xml:space="preserve">Lause 1: kolme lasta juoksee pellolla pyörien ympärillä Lause 2: kolme lasta juoksee ulkona pyörien ympärillä.</w:t>
      </w:r>
    </w:p>
    <w:p>
      <w:r>
        <w:rPr>
          <w:b/>
        </w:rPr>
        <w:t xml:space="preserve">Tulos</w:t>
      </w:r>
    </w:p>
    <w:p>
      <w:r>
        <w:t xml:space="preserve">kolme lasta leikkii polkupyörien lähellä</w:t>
      </w:r>
    </w:p>
    <w:p>
      <w:r>
        <w:rPr>
          <w:b/>
        </w:rPr>
        <w:t xml:space="preserve">Esimerkki 5.5062</w:t>
      </w:r>
    </w:p>
    <w:p>
      <w:r>
        <w:t xml:space="preserve">Lause 1: Ihmiset kävelevät jalkakäytävällä keskusta-alueella päivällä. Lause 2: Ihmiset kävelevät jalkakäytävällä päivällä.</w:t>
      </w:r>
    </w:p>
    <w:p>
      <w:r>
        <w:rPr>
          <w:b/>
        </w:rPr>
        <w:t xml:space="preserve">Tulos</w:t>
      </w:r>
    </w:p>
    <w:p>
      <w:r>
        <w:t xml:space="preserve">Japanilaisia ihmisiä kävelemässä jalkakäytävällä päivällä.</w:t>
      </w:r>
    </w:p>
    <w:p>
      <w:r>
        <w:rPr>
          <w:b/>
        </w:rPr>
        <w:t xml:space="preserve">Esimerkki 5.5063</w:t>
      </w:r>
    </w:p>
    <w:p>
      <w:r>
        <w:t xml:space="preserve">Lause 1: Roller Derby -tyttöjen joukkue estää kilpailun, kun he tavoittelevat voittoa. Lause 2: Roller Derby Girls -joukkue estää kilpailua, kun se tavoittelee voittoa.</w:t>
      </w:r>
    </w:p>
    <w:p>
      <w:r>
        <w:rPr>
          <w:b/>
        </w:rPr>
        <w:t xml:space="preserve">Tulos</w:t>
      </w:r>
    </w:p>
    <w:p>
      <w:r>
        <w:t xml:space="preserve">Pieni tyttö katselee kirjaa istuessaan sängyllä ja pitäessään kädessään kupillista kuumaa kaakaota.</w:t>
      </w:r>
    </w:p>
    <w:p>
      <w:r>
        <w:rPr>
          <w:b/>
        </w:rPr>
        <w:t xml:space="preserve">Esimerkki 5.5064</w:t>
      </w:r>
    </w:p>
    <w:p>
      <w:r>
        <w:t xml:space="preserve">Lause 1: San Franciscon pesulan ja The Gulchin edessä on mies maassa, mies puhuu kännykkään ja pari naista kävelee ohi. Lause 2: Ihmiset hoitavat tavallisia asioitaan San Franciscossa, eikä tämän pesulan edessä ole poikkeus.</w:t>
      </w:r>
    </w:p>
    <w:p>
      <w:r>
        <w:rPr>
          <w:b/>
        </w:rPr>
        <w:t xml:space="preserve">Tulos</w:t>
      </w:r>
    </w:p>
    <w:p>
      <w:r>
        <w:t xml:space="preserve">Värikkäitä pukuja käytetään naisten tanssiesityksissä yleisön houkuttelemiseksi.</w:t>
      </w:r>
    </w:p>
    <w:p>
      <w:r>
        <w:rPr>
          <w:b/>
        </w:rPr>
        <w:t xml:space="preserve">Esimerkki 5.5065</w:t>
      </w:r>
    </w:p>
    <w:p>
      <w:r>
        <w:t xml:space="preserve">Lause 1: Kaksi miestä seisoo keskikokoisella kalastusveneellä merellä, kun aurinko laskee heidän takanaan. Lause 2: Kaksi miestä seisoo kalastusveneessä.</w:t>
      </w:r>
    </w:p>
    <w:p>
      <w:r>
        <w:rPr>
          <w:b/>
        </w:rPr>
        <w:t xml:space="preserve">Tulos</w:t>
      </w:r>
    </w:p>
    <w:p>
      <w:r>
        <w:t xml:space="preserve">Kaksi miestä kalastamassa kaloja</w:t>
      </w:r>
    </w:p>
    <w:p>
      <w:r>
        <w:rPr>
          <w:b/>
        </w:rPr>
        <w:t xml:space="preserve">Esimerkki 5.5066</w:t>
      </w:r>
    </w:p>
    <w:p>
      <w:r>
        <w:t xml:space="preserve">Lause 1: Pitkä mies, jolla on vihreä villapaita, pitelee käsiään rinnan korkeudella kuin hänellä olisi kirja kädessään kolmen ihmisen huoneessa. Lause 2: Huone täynnä ihmisiä tekee poseerauksia.</w:t>
      </w:r>
    </w:p>
    <w:p>
      <w:r>
        <w:rPr>
          <w:b/>
        </w:rPr>
        <w:t xml:space="preserve">Tulos</w:t>
      </w:r>
    </w:p>
    <w:p>
      <w:r>
        <w:t xml:space="preserve">mies saarnaa kolmen hengen ryhmälle</w:t>
      </w:r>
    </w:p>
    <w:p>
      <w:r>
        <w:rPr>
          <w:b/>
        </w:rPr>
        <w:t xml:space="preserve">Esimerkki 5.5067</w:t>
      </w:r>
    </w:p>
    <w:p>
      <w:r>
        <w:t xml:space="preserve">Lause 1: Nainen ja mies pyöräilevät aurinkoisena päivänä. Lause 2: Ihmiset pyöräilevät.</w:t>
      </w:r>
    </w:p>
    <w:p>
      <w:r>
        <w:rPr>
          <w:b/>
        </w:rPr>
        <w:t xml:space="preserve">Tulos</w:t>
      </w:r>
    </w:p>
    <w:p>
      <w:r>
        <w:t xml:space="preserve">Nuoripari ajaa yhdessä tandempyörällä.</w:t>
      </w:r>
    </w:p>
    <w:p>
      <w:r>
        <w:rPr>
          <w:b/>
        </w:rPr>
        <w:t xml:space="preserve">Esimerkki 5.5068</w:t>
      </w:r>
    </w:p>
    <w:p>
      <w:r>
        <w:t xml:space="preserve">Lause 1: Keppiä käyttävä henkilö ottaa päiväunet puistonpenkillä. Lause 2: Kepin kanssa liikkuva henkilö ottaa torkut penkillä.</w:t>
      </w:r>
    </w:p>
    <w:p>
      <w:r>
        <w:rPr>
          <w:b/>
        </w:rPr>
        <w:t xml:space="preserve">Tulos</w:t>
      </w:r>
    </w:p>
    <w:p>
      <w:r>
        <w:t xml:space="preserve">Koditon mies otti torkut penkillä.</w:t>
      </w:r>
    </w:p>
    <w:p>
      <w:r>
        <w:rPr>
          <w:b/>
        </w:rPr>
        <w:t xml:space="preserve">Esimerkki 5.5069</w:t>
      </w:r>
    </w:p>
    <w:p>
      <w:r>
        <w:t xml:space="preserve">Lause 1: Aurinkolaseihin ja pukuun pukeutunut mies kävelee jalkakäytävällä katsellen autoja. Lause 2: Miehen silmät on peitetty.</w:t>
      </w:r>
    </w:p>
    <w:p>
      <w:r>
        <w:rPr>
          <w:b/>
        </w:rPr>
        <w:t xml:space="preserve">Tulos</w:t>
      </w:r>
    </w:p>
    <w:p>
      <w:r>
        <w:t xml:space="preserve">Mies on lähellä autoa.</w:t>
      </w:r>
    </w:p>
    <w:p>
      <w:r>
        <w:rPr>
          <w:b/>
        </w:rPr>
        <w:t xml:space="preserve">Esimerkki 5.5070</w:t>
      </w:r>
    </w:p>
    <w:p>
      <w:r>
        <w:t xml:space="preserve">Lause 1: Hiihtäjä hyppää lumisella rinteellä. Lause 2: Urheilija tekee tempun lumessa.</w:t>
      </w:r>
    </w:p>
    <w:p>
      <w:r>
        <w:rPr>
          <w:b/>
        </w:rPr>
        <w:t xml:space="preserve">Tulos</w:t>
      </w:r>
    </w:p>
    <w:p>
      <w:r>
        <w:t xml:space="preserve">Hiihtäjä tekee tempun lumessa.</w:t>
      </w:r>
    </w:p>
    <w:p>
      <w:r>
        <w:rPr>
          <w:b/>
        </w:rPr>
        <w:t xml:space="preserve">Esimerkki 5.5071</w:t>
      </w:r>
    </w:p>
    <w:p>
      <w:r>
        <w:t xml:space="preserve">Lause 1: Nuori tyttö istuu pöydän ääressä ja kirjoittaa. Lause 2: Tyttö pitää toisessa kädessään kirjoitusvälinettä.</w:t>
      </w:r>
    </w:p>
    <w:p>
      <w:r>
        <w:rPr>
          <w:b/>
        </w:rPr>
        <w:t xml:space="preserve">Tulos</w:t>
      </w:r>
    </w:p>
    <w:p>
      <w:r>
        <w:t xml:space="preserve">Tyttö tekee englannin läksyjään roihuavan nuotion äärellä.</w:t>
      </w:r>
    </w:p>
    <w:p>
      <w:r>
        <w:rPr>
          <w:b/>
        </w:rPr>
        <w:t xml:space="preserve">Esimerkki 5.5072</w:t>
      </w:r>
    </w:p>
    <w:p>
      <w:r>
        <w:t xml:space="preserve">Lause 1: Sukeltaja hyppää mereen helikopterista. Lause 2: Henkilö hyppää veteen helikopterista.</w:t>
      </w:r>
    </w:p>
    <w:p>
      <w:r>
        <w:rPr>
          <w:b/>
        </w:rPr>
        <w:t xml:space="preserve">Tulos</w:t>
      </w:r>
    </w:p>
    <w:p>
      <w:r>
        <w:t xml:space="preserve">Henkilö hyppää veteen helikopterista pelastusta varten.</w:t>
      </w:r>
    </w:p>
    <w:p>
      <w:r>
        <w:rPr>
          <w:b/>
        </w:rPr>
        <w:t xml:space="preserve">Esimerkki 5.5073</w:t>
      </w:r>
    </w:p>
    <w:p>
      <w:r>
        <w:t xml:space="preserve">Lause 1: Nuori tyttö ja nainen pelaavat lentopalloa rantapallolla. Lause 2: Nainen ja nuori tyttö pelaavat lentopalloa rantapallolla.</w:t>
      </w:r>
    </w:p>
    <w:p>
      <w:r>
        <w:rPr>
          <w:b/>
        </w:rPr>
        <w:t xml:space="preserve">Tulos</w:t>
      </w:r>
    </w:p>
    <w:p>
      <w:r>
        <w:t xml:space="preserve">Nainen ja hänen tyttärensä pelaavat lentopalloa rantapallolla.</w:t>
      </w:r>
    </w:p>
    <w:p>
      <w:r>
        <w:rPr>
          <w:b/>
        </w:rPr>
        <w:t xml:space="preserve">Esimerkki 5.5074</w:t>
      </w:r>
    </w:p>
    <w:p>
      <w:r>
        <w:t xml:space="preserve">Lause 1: Mies istuu jalkakäytävällä siniseen liiviin ja punaiseen hattuun pukeutuneena, kasvot kamerasta poispäin. Lause 2: Henkilö istuu</w:t>
      </w:r>
    </w:p>
    <w:p>
      <w:r>
        <w:rPr>
          <w:b/>
        </w:rPr>
        <w:t xml:space="preserve">Tulos</w:t>
      </w:r>
    </w:p>
    <w:p>
      <w:r>
        <w:t xml:space="preserve">Pitkä henkilö istuu</w:t>
      </w:r>
    </w:p>
    <w:p>
      <w:r>
        <w:rPr>
          <w:b/>
        </w:rPr>
        <w:t xml:space="preserve">Esimerkki 5.5075</w:t>
      </w:r>
    </w:p>
    <w:p>
      <w:r>
        <w:t xml:space="preserve">Lause 1: Lentokone rullaa veden äärellä Lause 2: Veden lähellä on kiitorata.</w:t>
      </w:r>
    </w:p>
    <w:p>
      <w:r>
        <w:rPr>
          <w:b/>
        </w:rPr>
        <w:t xml:space="preserve">Tulos</w:t>
      </w:r>
    </w:p>
    <w:p>
      <w:r>
        <w:t xml:space="preserve">Lentokone on joen vieressä.</w:t>
      </w:r>
    </w:p>
    <w:p>
      <w:r>
        <w:rPr>
          <w:b/>
        </w:rPr>
        <w:t xml:space="preserve">Esimerkki 5.5076</w:t>
      </w:r>
    </w:p>
    <w:p>
      <w:r>
        <w:t xml:space="preserve">Lause 1: Tummiin vaatteisiin pukeutunut mies puhuu nuorelle pojalle, kun he kävelevät jalkakäytävällä. Lause 2: Tummiin vaatteisiin pukeutunut mies puhuu nuorelle pojalle.</w:t>
      </w:r>
    </w:p>
    <w:p>
      <w:r>
        <w:rPr>
          <w:b/>
        </w:rPr>
        <w:t xml:space="preserve">Tulos</w:t>
      </w:r>
    </w:p>
    <w:p>
      <w:r>
        <w:t xml:space="preserve">Tummiin vaatteisiin pukeutunut mies puhuu poikansa kanssa.</w:t>
      </w:r>
    </w:p>
    <w:p>
      <w:r>
        <w:rPr>
          <w:b/>
        </w:rPr>
        <w:t xml:space="preserve">Esimerkki 5.5077</w:t>
      </w:r>
    </w:p>
    <w:p>
      <w:r>
        <w:t xml:space="preserve">Lause 1: Henkilö ui altaassa veden alla. Lause 2: Ihminen ui altaan veden alla.</w:t>
      </w:r>
    </w:p>
    <w:p>
      <w:r>
        <w:rPr>
          <w:b/>
        </w:rPr>
        <w:t xml:space="preserve">Tulos</w:t>
      </w:r>
    </w:p>
    <w:p>
      <w:r>
        <w:t xml:space="preserve">Uimari yrittää saada jotain altaan pohjasta.</w:t>
      </w:r>
    </w:p>
    <w:p>
      <w:r>
        <w:rPr>
          <w:b/>
        </w:rPr>
        <w:t xml:space="preserve">Esimerkki 5.5078</w:t>
      </w:r>
    </w:p>
    <w:p>
      <w:r>
        <w:t xml:space="preserve">Lause 1: Mies pitää keltaista telttaa pystyssä. Lause 2: Henkilö tarttuu esineeseen, joka voi tarjota suojaa.</w:t>
      </w:r>
    </w:p>
    <w:p>
      <w:r>
        <w:rPr>
          <w:b/>
        </w:rPr>
        <w:t xml:space="preserve">Tulos</w:t>
      </w:r>
    </w:p>
    <w:p>
      <w:r>
        <w:t xml:space="preserve">Huutokaupanpitäjä aloittaa tarjouksen ensimmäisestä retkeilyvarusteesta.</w:t>
      </w:r>
    </w:p>
    <w:p>
      <w:r>
        <w:rPr>
          <w:b/>
        </w:rPr>
        <w:t xml:space="preserve">Esimerkki 5.5079</w:t>
      </w:r>
    </w:p>
    <w:p>
      <w:r>
        <w:t xml:space="preserve">Lause 1: Nainen istuu koko vartalonsa peittävässä kääreessä, kun keltaiseen, hulmuavaan yläosaan pukeutunut nainen ajelee hänen päänsä, kun joukko naisia takana katselee. Lause 2: Muutama nainen katselee, kun toinen nainen ajelee päänsä.</w:t>
      </w:r>
    </w:p>
    <w:p>
      <w:r>
        <w:rPr>
          <w:b/>
        </w:rPr>
        <w:t xml:space="preserve">Tulos</w:t>
      </w:r>
    </w:p>
    <w:p>
      <w:r>
        <w:t xml:space="preserve">Muutama nainen nauroi sille, joka ajeli päänsä.</w:t>
      </w:r>
    </w:p>
    <w:p>
      <w:r>
        <w:rPr>
          <w:b/>
        </w:rPr>
        <w:t xml:space="preserve">Esimerkki 5.5080</w:t>
      </w:r>
    </w:p>
    <w:p>
      <w:r>
        <w:t xml:space="preserve">Lause 1: Kolme miestä vetää poijuja poliisiveneellä. Lause 2: Vene on vedessä.</w:t>
      </w:r>
    </w:p>
    <w:p>
      <w:r>
        <w:rPr>
          <w:b/>
        </w:rPr>
        <w:t xml:space="preserve">Tulos</w:t>
      </w:r>
    </w:p>
    <w:p>
      <w:r>
        <w:t xml:space="preserve">Kolme miestä on työvuorossa.</w:t>
      </w:r>
    </w:p>
    <w:p>
      <w:r>
        <w:rPr>
          <w:b/>
        </w:rPr>
        <w:t xml:space="preserve">Esimerkki 5.5081</w:t>
      </w:r>
    </w:p>
    <w:p>
      <w:r>
        <w:t xml:space="preserve">Lause 1: Henkilö kävelee portaita alas ja näet pitkän varjon Lause 2: Henkilö kävelee portaita alas ja näet pitkän varjon.</w:t>
      </w:r>
    </w:p>
    <w:p>
      <w:r>
        <w:rPr>
          <w:b/>
        </w:rPr>
        <w:t xml:space="preserve">Tulos</w:t>
      </w:r>
    </w:p>
    <w:p>
      <w:r>
        <w:t xml:space="preserve">Portaita alas kävelevä henkilö ei huomannut pitkää varjoa.</w:t>
      </w:r>
    </w:p>
    <w:p>
      <w:r>
        <w:rPr>
          <w:b/>
        </w:rPr>
        <w:t xml:space="preserve">Esimerkki 5.5082</w:t>
      </w:r>
    </w:p>
    <w:p>
      <w:r>
        <w:t xml:space="preserve">Lause 1: Mies ja nainen seisovat kadunkulmassa. Lause 2: Kaksi ihmistä on kadun varrella.</w:t>
      </w:r>
    </w:p>
    <w:p>
      <w:r>
        <w:rPr>
          <w:b/>
        </w:rPr>
        <w:t xml:space="preserve">Tulos</w:t>
      </w:r>
    </w:p>
    <w:p>
      <w:r>
        <w:t xml:space="preserve">Mies ja nainen seisovat yhdessä sateenvarjon alla kadunkulmassa.</w:t>
      </w:r>
    </w:p>
    <w:p>
      <w:r>
        <w:rPr>
          <w:b/>
        </w:rPr>
        <w:t xml:space="preserve">Esimerkki 5.5083</w:t>
      </w:r>
    </w:p>
    <w:p>
      <w:r>
        <w:t xml:space="preserve">Lause 1: Kaksi miestä kaatuu jalkapallokentällä jahdatessaan palloa. Lause 2: Miehet ovat fyysisesti aktiivisia.</w:t>
      </w:r>
    </w:p>
    <w:p>
      <w:r>
        <w:rPr>
          <w:b/>
        </w:rPr>
        <w:t xml:space="preserve">Tulos</w:t>
      </w:r>
    </w:p>
    <w:p>
      <w:r>
        <w:t xml:space="preserve">Miehet kilpailevat.</w:t>
      </w:r>
    </w:p>
    <w:p>
      <w:r>
        <w:rPr>
          <w:b/>
        </w:rPr>
        <w:t xml:space="preserve">Esimerkki 5.5084</w:t>
      </w:r>
    </w:p>
    <w:p>
      <w:r>
        <w:t xml:space="preserve">Lause 1: Kaksi miestä katselee television ruutua, kun toinen laulaa (oletettavasti) ja toinen soittaa isoja puurumpuja. Lause 2: Kaksi miestä musisoi yhdessä.</w:t>
      </w:r>
    </w:p>
    <w:p>
      <w:r>
        <w:rPr>
          <w:b/>
        </w:rPr>
        <w:t xml:space="preserve">Tulos</w:t>
      </w:r>
    </w:p>
    <w:p>
      <w:r>
        <w:t xml:space="preserve">Nämä kaksi miestä ovat yhdessä bändissä.</w:t>
      </w:r>
    </w:p>
    <w:p>
      <w:r>
        <w:rPr>
          <w:b/>
        </w:rPr>
        <w:t xml:space="preserve">Esimerkki 5.5085</w:t>
      </w:r>
    </w:p>
    <w:p>
      <w:r>
        <w:t xml:space="preserve">Lause 1: Perhe istuu rantatuoleilla ja vilttien päällä nauttien rannasta. Lause 2: Perhe nauttii rannalla.</w:t>
      </w:r>
    </w:p>
    <w:p>
      <w:r>
        <w:rPr>
          <w:b/>
        </w:rPr>
        <w:t xml:space="preserve">Tulos</w:t>
      </w:r>
    </w:p>
    <w:p>
      <w:r>
        <w:t xml:space="preserve">Perhe on menossa rannalle uimaan.</w:t>
      </w:r>
    </w:p>
    <w:p>
      <w:r>
        <w:rPr>
          <w:b/>
        </w:rPr>
        <w:t xml:space="preserve">Esimerkki 5.5086</w:t>
      </w:r>
    </w:p>
    <w:p>
      <w:r>
        <w:t xml:space="preserve">Lause 1: Nuori nainen, jolla on vaaleat hiukset ja värikäs rannekoru, puhuu kännykkään tuulisena päivänä. Lause 2: Nuori nainen, jolla on vaaleat hiukset ja värikäs rannekoru, puhuu kännykkään.</w:t>
      </w:r>
    </w:p>
    <w:p>
      <w:r>
        <w:rPr>
          <w:b/>
        </w:rPr>
        <w:t xml:space="preserve">Tulos</w:t>
      </w:r>
    </w:p>
    <w:p>
      <w:r>
        <w:t xml:space="preserve">Nuori nainen, jolla on värikäs rannekoru, puhuu kännykkään tuulen puhaltaessa hänen hiuksiaan.</w:t>
      </w:r>
    </w:p>
    <w:p>
      <w:r>
        <w:rPr>
          <w:b/>
        </w:rPr>
        <w:t xml:space="preserve">Esimerkki 5.5087</w:t>
      </w:r>
    </w:p>
    <w:p>
      <w:r>
        <w:t xml:space="preserve">Lause 1: Miehen kädet ovat kahden naisen ympärillä, jotka poseeraavat hänen kanssaan yhteiskuvassa. Lause 2: Kuva otetaan</w:t>
      </w:r>
    </w:p>
    <w:p>
      <w:r>
        <w:rPr>
          <w:b/>
        </w:rPr>
        <w:t xml:space="preserve">Tulos</w:t>
      </w:r>
    </w:p>
    <w:p>
      <w:r>
        <w:t xml:space="preserve">Isä syleilee molempia tyttäriään, kun he poseeraavat kuvaa varten.</w:t>
      </w:r>
    </w:p>
    <w:p>
      <w:r>
        <w:rPr>
          <w:b/>
        </w:rPr>
        <w:t xml:space="preserve">Esimerkki 5.5088</w:t>
      </w:r>
    </w:p>
    <w:p>
      <w:r>
        <w:t xml:space="preserve">Lause 1: Mies osoittaa eleitä silmälasipäiseen naiseen päin, kun he istuvat ravintolassa, jossa on keltainen seinä. Lause 2: Pariskunta viettää aikaa ruokapaikassa.</w:t>
      </w:r>
    </w:p>
    <w:p>
      <w:r>
        <w:rPr>
          <w:b/>
        </w:rPr>
        <w:t xml:space="preserve">Tulos</w:t>
      </w:r>
    </w:p>
    <w:p>
      <w:r>
        <w:t xml:space="preserve">Mies on ensitreffeillä naisen kanssa ravintolassa.</w:t>
      </w:r>
    </w:p>
    <w:p>
      <w:r>
        <w:rPr>
          <w:b/>
        </w:rPr>
        <w:t xml:space="preserve">Esimerkki 5.5089</w:t>
      </w:r>
    </w:p>
    <w:p>
      <w:r>
        <w:t xml:space="preserve">Lause 1: romanttinen pari istuu yhdessä. Lause 2: yhdessä istuva pari</w:t>
      </w:r>
    </w:p>
    <w:p>
      <w:r>
        <w:rPr>
          <w:b/>
        </w:rPr>
        <w:t xml:space="preserve">Tulos</w:t>
      </w:r>
    </w:p>
    <w:p>
      <w:r>
        <w:t xml:space="preserve">Kaksi ihmistä istuu yhdessä</w:t>
      </w:r>
    </w:p>
    <w:p>
      <w:r>
        <w:rPr>
          <w:b/>
        </w:rPr>
        <w:t xml:space="preserve">Esimerkki 5.5090</w:t>
      </w:r>
    </w:p>
    <w:p>
      <w:r>
        <w:t xml:space="preserve">Lause 1: Henkilö hyppää laskuvarjolla meren yllä Lause 2: Henkilö on ulkona.</w:t>
      </w:r>
    </w:p>
    <w:p>
      <w:r>
        <w:rPr>
          <w:b/>
        </w:rPr>
        <w:t xml:space="preserve">Tulos</w:t>
      </w:r>
    </w:p>
    <w:p>
      <w:r>
        <w:t xml:space="preserve">Henkilö on Tyynenmeren yllä.</w:t>
      </w:r>
    </w:p>
    <w:p>
      <w:r>
        <w:rPr>
          <w:b/>
        </w:rPr>
        <w:t xml:space="preserve">Esimerkki 5.5091</w:t>
      </w:r>
    </w:p>
    <w:p>
      <w:r>
        <w:t xml:space="preserve">Lause 1: Punapaitainen mies, jolla on pitkät mustat hiukset, soittaa teräsrumpuja sinivalkoraidallisen sateenvarjon alla harmaalla laiturilla lähellä harmaata kiviseinää, kun ohikulkijat ja läheisissä pöydissä istuvat ihmiset kuuntelevat. Lause 2: Mies soittaa musiikkia ulkona.</w:t>
      </w:r>
    </w:p>
    <w:p>
      <w:r>
        <w:rPr>
          <w:b/>
        </w:rPr>
        <w:t xml:space="preserve">Tulos</w:t>
      </w:r>
    </w:p>
    <w:p>
      <w:r>
        <w:t xml:space="preserve">mies on ammattirumpali</w:t>
      </w:r>
    </w:p>
    <w:p>
      <w:r>
        <w:rPr>
          <w:b/>
        </w:rPr>
        <w:t xml:space="preserve">Esimerkki 5.5092</w:t>
      </w:r>
    </w:p>
    <w:p>
      <w:r>
        <w:t xml:space="preserve">Lause 1: Rastapäinen nainen istuu alas ja pitelee tyynyä. Lause 2: Hän istuu.</w:t>
      </w:r>
    </w:p>
    <w:p>
      <w:r>
        <w:rPr>
          <w:b/>
        </w:rPr>
        <w:t xml:space="preserve">Tulos</w:t>
      </w:r>
    </w:p>
    <w:p>
      <w:r>
        <w:t xml:space="preserve">Hän on rastafari.</w:t>
      </w:r>
    </w:p>
    <w:p>
      <w:r>
        <w:rPr>
          <w:b/>
        </w:rPr>
        <w:t xml:space="preserve">Esimerkki 5.5093</w:t>
      </w:r>
    </w:p>
    <w:p>
      <w:r>
        <w:t xml:space="preserve">Lause 1: Rullalautailija, jolla on mustat housut, valkoinen paita ja sininen hattu, tekee rullalautailutempun kolmen katsojan katsoessa taustalla. Lause 2: ihmiset katsovat skeittaria.</w:t>
      </w:r>
    </w:p>
    <w:p>
      <w:r>
        <w:rPr>
          <w:b/>
        </w:rPr>
        <w:t xml:space="preserve">Tulos</w:t>
      </w:r>
    </w:p>
    <w:p>
      <w:r>
        <w:t xml:space="preserve">rullalautailija kokeilemassa 1080:aa</w:t>
      </w:r>
    </w:p>
    <w:p>
      <w:r>
        <w:rPr>
          <w:b/>
        </w:rPr>
        <w:t xml:space="preserve">Esimerkki 5.5094</w:t>
      </w:r>
    </w:p>
    <w:p>
      <w:r>
        <w:t xml:space="preserve">Lause 1: Motocross-pyöräilijä tekee cross up -hyppyä suojavarusteet yllään. Lause 2: Urheilija harrastaa urheilua.</w:t>
      </w:r>
    </w:p>
    <w:p>
      <w:r>
        <w:rPr>
          <w:b/>
        </w:rPr>
        <w:t xml:space="preserve">Tulos</w:t>
      </w:r>
    </w:p>
    <w:p>
      <w:r>
        <w:t xml:space="preserve">Henkilö osallistuu kilpailuun.</w:t>
      </w:r>
    </w:p>
    <w:p>
      <w:r>
        <w:rPr>
          <w:b/>
        </w:rPr>
        <w:t xml:space="preserve">Esimerkki 5.5095</w:t>
      </w:r>
    </w:p>
    <w:p>
      <w:r>
        <w:t xml:space="preserve">Lause 1: Iäkäs nainen syöttää miehelle palan kakkua. Lause 2: iäkäs nainen syöttää miehelle palan kakkua syntymäpäivänä.</w:t>
      </w:r>
    </w:p>
    <w:p>
      <w:r>
        <w:rPr>
          <w:b/>
        </w:rPr>
        <w:t xml:space="preserve">Tulos</w:t>
      </w:r>
    </w:p>
    <w:p>
      <w:r>
        <w:t xml:space="preserve">iäkäs nainen juhli vuosipäiväämme</w:t>
      </w:r>
    </w:p>
    <w:p>
      <w:r>
        <w:rPr>
          <w:b/>
        </w:rPr>
        <w:t xml:space="preserve">Esimerkki 5.5096</w:t>
      </w:r>
    </w:p>
    <w:p>
      <w:r>
        <w:t xml:space="preserve">Lause 1: Useat intialaiset naiset kirkkaanvärisissä vaatteissa työskentelevät. Lause 2: Ryhmä vaatteisiin pukeutuneita naisia.</w:t>
      </w:r>
    </w:p>
    <w:p>
      <w:r>
        <w:rPr>
          <w:b/>
        </w:rPr>
        <w:t xml:space="preserve">Tulos</w:t>
      </w:r>
    </w:p>
    <w:p>
      <w:r>
        <w:t xml:space="preserve">Naispuolisten työntekijöiden joukko on työpaikalla.</w:t>
      </w:r>
    </w:p>
    <w:p>
      <w:r>
        <w:rPr>
          <w:b/>
        </w:rPr>
        <w:t xml:space="preserve">Esimerkki 5.5097</w:t>
      </w:r>
    </w:p>
    <w:p>
      <w:r>
        <w:t xml:space="preserve">Lause 1: Pieni ruskea koira juoksee lumessa. Lause 2: Eläin lumessa.</w:t>
      </w:r>
    </w:p>
    <w:p>
      <w:r>
        <w:rPr>
          <w:b/>
        </w:rPr>
        <w:t xml:space="preserve">Tulos</w:t>
      </w:r>
    </w:p>
    <w:p>
      <w:r>
        <w:t xml:space="preserve">Pentu leikkii lumessa.</w:t>
      </w:r>
    </w:p>
    <w:p>
      <w:r>
        <w:rPr>
          <w:b/>
        </w:rPr>
        <w:t xml:space="preserve">Esimerkki 5.5098</w:t>
      </w:r>
    </w:p>
    <w:p>
      <w:r>
        <w:t xml:space="preserve">Lause 1: Nuori naiskoripalloilija suunnittelee reittiä verkkoon. Lause 2: Nainen on koripallokentällä.</w:t>
      </w:r>
    </w:p>
    <w:p>
      <w:r>
        <w:rPr>
          <w:b/>
        </w:rPr>
        <w:t xml:space="preserve">Tulos</w:t>
      </w:r>
    </w:p>
    <w:p>
      <w:r>
        <w:t xml:space="preserve">Koripalloilija juoksee donkkaamaan palloa.</w:t>
      </w:r>
    </w:p>
    <w:p>
      <w:r>
        <w:rPr>
          <w:b/>
        </w:rPr>
        <w:t xml:space="preserve">Esimerkki 5.5099</w:t>
      </w:r>
    </w:p>
    <w:p>
      <w:r>
        <w:t xml:space="preserve">Lause 1: Nuori mies, jolla on siniset farkut, sininen t-paita ja aurinkolasit, rullalautailee palmujen reunustamalla jalkakäytävällä. Lause 2: Mies ajaa rullalaudalla.</w:t>
      </w:r>
    </w:p>
    <w:p>
      <w:r>
        <w:rPr>
          <w:b/>
        </w:rPr>
        <w:t xml:space="preserve">Tulos</w:t>
      </w:r>
    </w:p>
    <w:p>
      <w:r>
        <w:t xml:space="preserve">Rullalaudalla ajavalla miehellä on kiire töihin.</w:t>
      </w:r>
    </w:p>
    <w:p>
      <w:r>
        <w:rPr>
          <w:b/>
        </w:rPr>
        <w:t xml:space="preserve">Esimerkki 5.5100</w:t>
      </w:r>
    </w:p>
    <w:p>
      <w:r>
        <w:t xml:space="preserve">Lause 1: Nuori poika makaa lähes makaamassa valasta muistuttavan rakennelman päällä. Lause 2: Poika ei kävele</w:t>
      </w:r>
    </w:p>
    <w:p>
      <w:r>
        <w:rPr>
          <w:b/>
        </w:rPr>
        <w:t xml:space="preserve">Tulos</w:t>
      </w:r>
    </w:p>
    <w:p>
      <w:r>
        <w:t xml:space="preserve">Poika piileskelee rakennuksen päällä</w:t>
      </w:r>
    </w:p>
    <w:p>
      <w:r>
        <w:rPr>
          <w:b/>
        </w:rPr>
        <w:t xml:space="preserve">Esimerkki 5.5101</w:t>
      </w:r>
    </w:p>
    <w:p>
      <w:r>
        <w:t xml:space="preserve">Lause 1: Mies ja tyttö nukkuvat penkillä. Lause 2: Mies ja tyttö ovat penkillä.</w:t>
      </w:r>
    </w:p>
    <w:p>
      <w:r>
        <w:rPr>
          <w:b/>
        </w:rPr>
        <w:t xml:space="preserve">Tulos</w:t>
      </w:r>
    </w:p>
    <w:p>
      <w:r>
        <w:t xml:space="preserve">Pariskunta odottaa lentoaan.</w:t>
      </w:r>
    </w:p>
    <w:p>
      <w:r>
        <w:rPr>
          <w:b/>
        </w:rPr>
        <w:t xml:space="preserve">Esimerkki 5.5102</w:t>
      </w:r>
    </w:p>
    <w:p>
      <w:r>
        <w:t xml:space="preserve">Lause 1: Kaksi valkoisiin pukeutunutta ihmistä maalaa seinää. Lause 2: Seinää maalataan.</w:t>
      </w:r>
    </w:p>
    <w:p>
      <w:r>
        <w:rPr>
          <w:b/>
        </w:rPr>
        <w:t xml:space="preserve">Tulos</w:t>
      </w:r>
    </w:p>
    <w:p>
      <w:r>
        <w:t xml:space="preserve">Taiteilijat maalarin vaatteissa luovat seinämaalausta.</w:t>
      </w:r>
    </w:p>
    <w:p>
      <w:r>
        <w:rPr>
          <w:b/>
        </w:rPr>
        <w:t xml:space="preserve">Esimerkki 5.5103</w:t>
      </w:r>
    </w:p>
    <w:p>
      <w:r>
        <w:t xml:space="preserve">Lause 1: Kirkkaaseen t-paitaan pukeutunut mies pitelee kadulla jonkinlaista tablettia vaaleanpunaiseen t-paitaan ja aurinkolaseihin pukeutunutta naista kohti. Lause 2: Mies näyttää naiselle jotakin.</w:t>
      </w:r>
    </w:p>
    <w:p>
      <w:r>
        <w:rPr>
          <w:b/>
        </w:rPr>
        <w:t xml:space="preserve">Tulos</w:t>
      </w:r>
    </w:p>
    <w:p>
      <w:r>
        <w:t xml:space="preserve">Mies näyttää tabletilla museoon johtavia ohjeita vieressä olevalle naiselle.</w:t>
      </w:r>
    </w:p>
    <w:p>
      <w:r>
        <w:rPr>
          <w:b/>
        </w:rPr>
        <w:t xml:space="preserve">Esimerkki 5.5104</w:t>
      </w:r>
    </w:p>
    <w:p>
      <w:r>
        <w:t xml:space="preserve">Lause 1: Koditon nainen pesee vaatteensa saastuneessa joessa. Lause 2: Nainen on köyhtynyt.</w:t>
      </w:r>
    </w:p>
    <w:p>
      <w:r>
        <w:rPr>
          <w:b/>
        </w:rPr>
        <w:t xml:space="preserve">Tulos</w:t>
      </w:r>
    </w:p>
    <w:p>
      <w:r>
        <w:t xml:space="preserve">Nainen asuu sillan alla.</w:t>
      </w:r>
    </w:p>
    <w:p>
      <w:r>
        <w:rPr>
          <w:b/>
        </w:rPr>
        <w:t xml:space="preserve">Esimerkki 5.5105</w:t>
      </w:r>
    </w:p>
    <w:p>
      <w:r>
        <w:t xml:space="preserve">Lause 1: Siellä on hyvin öljytty tummempi nainen vaaleanpunaisessa pyyhkeessä, joka loikoilee aurinkovoiteen ja flip-floppiensa vieressä nurmikkotuolissa. Lause 2: Nainen ruskettuu auringossa.</w:t>
      </w:r>
    </w:p>
    <w:p>
      <w:r>
        <w:rPr>
          <w:b/>
        </w:rPr>
        <w:t xml:space="preserve">Tulos</w:t>
      </w:r>
    </w:p>
    <w:p>
      <w:r>
        <w:t xml:space="preserve">Nainen ruohotuolilla rannalla.</w:t>
      </w:r>
    </w:p>
    <w:p>
      <w:r>
        <w:rPr>
          <w:b/>
        </w:rPr>
        <w:t xml:space="preserve">Esimerkki 5.5106</w:t>
      </w:r>
    </w:p>
    <w:p>
      <w:r>
        <w:t xml:space="preserve">Lause 1: Tyttö pitää rauhanmerkkiä ylhäällä. Lause 2: Tyttö pitää kättään ylhäällä.</w:t>
      </w:r>
    </w:p>
    <w:p>
      <w:r>
        <w:rPr>
          <w:b/>
        </w:rPr>
        <w:t xml:space="preserve">Tulos</w:t>
      </w:r>
    </w:p>
    <w:p>
      <w:r>
        <w:t xml:space="preserve">Tytöllä on vaaleat hiukset.</w:t>
      </w:r>
    </w:p>
    <w:p>
      <w:r>
        <w:rPr>
          <w:b/>
        </w:rPr>
        <w:t xml:space="preserve">Esimerkki 5.5107</w:t>
      </w:r>
    </w:p>
    <w:p>
      <w:r>
        <w:t xml:space="preserve">Lause 1: Viisi lasta istuu jalkakäytävällä lasitetun rakennuksen edessä, ja yhdellä lapsella on kädessään pussi, jossa on esineitä, joista muut lapset näyttävät olevan kiinnostuneita. Lause 2: Kaikki lapset istuvat jalkakäytävällä rakennuksen edessä, ja yhdellä lapsella on laukku.</w:t>
      </w:r>
    </w:p>
    <w:p>
      <w:r>
        <w:rPr>
          <w:b/>
        </w:rPr>
        <w:t xml:space="preserve">Tulos</w:t>
      </w:r>
    </w:p>
    <w:p>
      <w:r>
        <w:t xml:space="preserve">Rikolliset lapset ovat kaikki rakennuksen edessä.</w:t>
      </w:r>
    </w:p>
    <w:p>
      <w:r>
        <w:rPr>
          <w:b/>
        </w:rPr>
        <w:t xml:space="preserve">Esimerkki 5.5108</w:t>
      </w:r>
    </w:p>
    <w:p>
      <w:r>
        <w:t xml:space="preserve">Lause 1: Kaksi hokipelaajaa menee vastakkain, kun tuomari pääsee kuumeisesti karkuun. Lause 2: Kaksi jääkiekkoilijaa käy nyrkkitappelua tuomarin juostessa karkuun.</w:t>
      </w:r>
    </w:p>
    <w:p>
      <w:r>
        <w:rPr>
          <w:b/>
        </w:rPr>
        <w:t xml:space="preserve">Tulos</w:t>
      </w:r>
    </w:p>
    <w:p>
      <w:r>
        <w:t xml:space="preserve">Kaksi jääkiekkoilijaa riisuu hanskansa ennen kuin he alkavat tapella.</w:t>
      </w:r>
    </w:p>
    <w:p>
      <w:r>
        <w:rPr>
          <w:b/>
        </w:rPr>
        <w:t xml:space="preserve">Esimerkki 5.5109</w:t>
      </w:r>
    </w:p>
    <w:p>
      <w:r>
        <w:t xml:space="preserve">Lause 1: Punaiseen paitaan ja sinisiin farkkuihin pukeutunut poika leikkii lentävällä lelulla pellolla päivänä, jolloin taivas on sininen ja pilvet ovat poutaisia. Lause 2: Nuori leikkii ilmassa olevalla esineellä.</w:t>
      </w:r>
    </w:p>
    <w:p>
      <w:r>
        <w:rPr>
          <w:b/>
        </w:rPr>
        <w:t xml:space="preserve">Tulos</w:t>
      </w:r>
    </w:p>
    <w:p>
      <w:r>
        <w:t xml:space="preserve">Pojalla on kauko-ohjattava lentokone talonsa vieressä olevalla pellolla.</w:t>
      </w:r>
    </w:p>
    <w:p>
      <w:r>
        <w:rPr>
          <w:b/>
        </w:rPr>
        <w:t xml:space="preserve">Esimerkki 5.5110</w:t>
      </w:r>
    </w:p>
    <w:p>
      <w:r>
        <w:t xml:space="preserve">Lause 1: Nuori nainen ja iäkäs mies seisovat metsässä. Lause 2: Kaksi ihmistä on ulkona.</w:t>
      </w:r>
    </w:p>
    <w:p>
      <w:r>
        <w:rPr>
          <w:b/>
        </w:rPr>
        <w:t xml:space="preserve">Tulos</w:t>
      </w:r>
    </w:p>
    <w:p>
      <w:r>
        <w:t xml:space="preserve">Isä ja hänen tyttärensä seisovat yhdessä.</w:t>
      </w:r>
    </w:p>
    <w:p>
      <w:r>
        <w:rPr>
          <w:b/>
        </w:rPr>
        <w:t xml:space="preserve">Esimerkki 5.5111</w:t>
      </w:r>
    </w:p>
    <w:p>
      <w:r>
        <w:t xml:space="preserve">Lause 1: Nuori nainen hymyilee kameralle ottaessaan aurinkoa meressä. Lause 2: Nuori nainen on vesistössä.</w:t>
      </w:r>
    </w:p>
    <w:p>
      <w:r>
        <w:rPr>
          <w:b/>
        </w:rPr>
        <w:t xml:space="preserve">Tulos</w:t>
      </w:r>
    </w:p>
    <w:p>
      <w:r>
        <w:t xml:space="preserve">Nuori nainen hymyilee valokuvaajille voitettuaan olympiakultaa.</w:t>
      </w:r>
    </w:p>
    <w:p>
      <w:r>
        <w:rPr>
          <w:b/>
        </w:rPr>
        <w:t xml:space="preserve">Esimerkki 5.5112</w:t>
      </w:r>
    </w:p>
    <w:p>
      <w:r>
        <w:t xml:space="preserve">Lause 1: Miekkailija esiintyy Hannukah-tapahtumassa. Lause 2: Miekkailija esiintyy</w:t>
      </w:r>
    </w:p>
    <w:p>
      <w:r>
        <w:rPr>
          <w:b/>
        </w:rPr>
        <w:t xml:space="preserve">Tulos</w:t>
      </w:r>
    </w:p>
    <w:p>
      <w:r>
        <w:t xml:space="preserve">Matalampi on vanha</w:t>
      </w:r>
    </w:p>
    <w:p>
      <w:r>
        <w:rPr>
          <w:b/>
        </w:rPr>
        <w:t xml:space="preserve">Esimerkki 5.5113</w:t>
      </w:r>
    </w:p>
    <w:p>
      <w:r>
        <w:t xml:space="preserve">Lause 1: Pitkä mies, jolla on fedora-hattu, harmaa nappipaita, mustat housut ja lähettilaukku, kävelee jalkakäytävällä tekstiviestejä kirjoittaessaan. Lause 2: Mies kävelee jalkakäytävällä tekstiviestejä kirjoittaessaan.</w:t>
      </w:r>
    </w:p>
    <w:p>
      <w:r>
        <w:rPr>
          <w:b/>
        </w:rPr>
        <w:t xml:space="preserve">Tulos</w:t>
      </w:r>
    </w:p>
    <w:p>
      <w:r>
        <w:t xml:space="preserve">Kaveri on menossa tunnille, kun hän tekstaa äidilleen.</w:t>
      </w:r>
    </w:p>
    <w:p>
      <w:r>
        <w:rPr>
          <w:b/>
        </w:rPr>
        <w:t xml:space="preserve">Esimerkki 5.5114</w:t>
      </w:r>
    </w:p>
    <w:p>
      <w:r>
        <w:t xml:space="preserve">Lause 1: Violettiin, vihreään ja keltaiseen puseroon pukeutunut nainen selailee myytäviä tavaroita ulkoilmamarkkinoilla. Lause 2: Nainen on viljelijöiden markkinoilla.</w:t>
      </w:r>
    </w:p>
    <w:p>
      <w:r>
        <w:rPr>
          <w:b/>
        </w:rPr>
        <w:t xml:space="preserve">Tulos</w:t>
      </w:r>
    </w:p>
    <w:p>
      <w:r>
        <w:t xml:space="preserve">Kukat ovat edullisia.</w:t>
      </w:r>
    </w:p>
    <w:p>
      <w:r>
        <w:rPr>
          <w:b/>
        </w:rPr>
        <w:t xml:space="preserve">Esimerkki 5.5115</w:t>
      </w:r>
    </w:p>
    <w:p>
      <w:r>
        <w:t xml:space="preserve">Lause 1: Kahdella naisella on yllään vain vartalomaalia ja he ajavat polkupyörillä katumarkkinoilla. Lause 2: alastomat ihmiset liikkuvat ulkona.</w:t>
      </w:r>
    </w:p>
    <w:p>
      <w:r>
        <w:rPr>
          <w:b/>
        </w:rPr>
        <w:t xml:space="preserve">Tulos</w:t>
      </w:r>
    </w:p>
    <w:p>
      <w:r>
        <w:t xml:space="preserve">Kaksi naista on alasti lukuun ottamatta molempien päälle maalattuja sanoja "no fracking".</w:t>
      </w:r>
    </w:p>
    <w:p>
      <w:r>
        <w:rPr>
          <w:b/>
        </w:rPr>
        <w:t xml:space="preserve">Esimerkki 5.5116</w:t>
      </w:r>
    </w:p>
    <w:p>
      <w:r>
        <w:t xml:space="preserve">Lause 1: Kaksi miestä ja yksi nainen istuvat yhdessä pöydässä. Lause 2: Pöydässä istuu kolme ihmistä.</w:t>
      </w:r>
    </w:p>
    <w:p>
      <w:r>
        <w:rPr>
          <w:b/>
        </w:rPr>
        <w:t xml:space="preserve">Tulos</w:t>
      </w:r>
    </w:p>
    <w:p>
      <w:r>
        <w:t xml:space="preserve">Ystäväporukka syö ruokapöydässä.</w:t>
      </w:r>
    </w:p>
    <w:p>
      <w:r>
        <w:rPr>
          <w:b/>
        </w:rPr>
        <w:t xml:space="preserve">Esimerkki 5.5117</w:t>
      </w:r>
    </w:p>
    <w:p>
      <w:r>
        <w:t xml:space="preserve">Lause 1: Mies ilman kenkiä istuu matolla. Lause 2: mies istuu matolla.</w:t>
      </w:r>
    </w:p>
    <w:p>
      <w:r>
        <w:rPr>
          <w:b/>
        </w:rPr>
        <w:t xml:space="preserve">Tulos</w:t>
      </w:r>
    </w:p>
    <w:p>
      <w:r>
        <w:t xml:space="preserve">Hän työskentelee portin parissa.</w:t>
      </w:r>
    </w:p>
    <w:p>
      <w:r>
        <w:rPr>
          <w:b/>
        </w:rPr>
        <w:t xml:space="preserve">Esimerkki 5.5118</w:t>
      </w:r>
    </w:p>
    <w:p>
      <w:r>
        <w:t xml:space="preserve">Lause 1: Kaksi miestä istuu ulkona penkillä, ja toinen osoittaa jotain toiselle miehelle. Lause 2: Kaksi miestä istuu ulkona penkillä.</w:t>
      </w:r>
    </w:p>
    <w:p>
      <w:r>
        <w:rPr>
          <w:b/>
        </w:rPr>
        <w:t xml:space="preserve">Tulos</w:t>
      </w:r>
    </w:p>
    <w:p>
      <w:r>
        <w:t xml:space="preserve">Kaksi miestä istuu ulkona pienellä penkillä.</w:t>
      </w:r>
    </w:p>
    <w:p>
      <w:r>
        <w:rPr>
          <w:b/>
        </w:rPr>
        <w:t xml:space="preserve">Esimerkki 5.5119</w:t>
      </w:r>
    </w:p>
    <w:p>
      <w:r>
        <w:t xml:space="preserve">Lause 1: Bändi harjoittelee todennäköisesti tulevaa keikkaa varten. Lause 2: Bändillä on tuleva keikka.</w:t>
      </w:r>
    </w:p>
    <w:p>
      <w:r>
        <w:rPr>
          <w:b/>
        </w:rPr>
        <w:t xml:space="preserve">Tulos</w:t>
      </w:r>
    </w:p>
    <w:p>
      <w:r>
        <w:t xml:space="preserve">Bändillä on soittimensa</w:t>
      </w:r>
    </w:p>
    <w:p>
      <w:r>
        <w:rPr>
          <w:b/>
        </w:rPr>
        <w:t xml:space="preserve">Esimerkki 5.5120</w:t>
      </w:r>
    </w:p>
    <w:p>
      <w:r>
        <w:t xml:space="preserve">Lause 1: Iso ruskettunut koira makaa maassa ja katsoo sivulle. Lause 2: koira rentoutuu</w:t>
      </w:r>
    </w:p>
    <w:p>
      <w:r>
        <w:rPr>
          <w:b/>
        </w:rPr>
        <w:t xml:space="preserve">Tulos</w:t>
      </w:r>
    </w:p>
    <w:p>
      <w:r>
        <w:t xml:space="preserve">Koiran sivulla on purulelu.</w:t>
      </w:r>
    </w:p>
    <w:p>
      <w:r>
        <w:rPr>
          <w:b/>
        </w:rPr>
        <w:t xml:space="preserve">Esimerkki 5.5121</w:t>
      </w:r>
    </w:p>
    <w:p>
      <w:r>
        <w:t xml:space="preserve">Lause 1: Joukko moottoripyöräilijöitä istuu pyörillään kadulla. Lause 2: he istuivat ulkona</w:t>
      </w:r>
    </w:p>
    <w:p>
      <w:r>
        <w:rPr>
          <w:b/>
        </w:rPr>
        <w:t xml:space="preserve">Tulos</w:t>
      </w:r>
    </w:p>
    <w:p>
      <w:r>
        <w:t xml:space="preserve">he istuivat ulkona maaliskuussa</w:t>
      </w:r>
    </w:p>
    <w:p>
      <w:r>
        <w:rPr>
          <w:b/>
        </w:rPr>
        <w:t xml:space="preserve">Esimerkki 5.5122</w:t>
      </w:r>
    </w:p>
    <w:p>
      <w:r>
        <w:t xml:space="preserve">Lause 1: Mies seisoo ruohikossa ruskean ja mustan koiran päällä. Lause 2: Koira makaa ruohikossa ja mies seisoo lähellä.</w:t>
      </w:r>
    </w:p>
    <w:p>
      <w:r>
        <w:rPr>
          <w:b/>
        </w:rPr>
        <w:t xml:space="preserve">Tulos</w:t>
      </w:r>
    </w:p>
    <w:p>
      <w:r>
        <w:t xml:space="preserve">Koira leikkii ulkona omistajansa kanssa.</w:t>
      </w:r>
    </w:p>
    <w:p>
      <w:r>
        <w:rPr>
          <w:b/>
        </w:rPr>
        <w:t xml:space="preserve">Esimerkki 5.5123</w:t>
      </w:r>
    </w:p>
    <w:p>
      <w:r>
        <w:t xml:space="preserve">Lause 1: Poika pelaa krikettiä. Lause 2: Poika on aktiivinen.</w:t>
      </w:r>
    </w:p>
    <w:p>
      <w:r>
        <w:rPr>
          <w:b/>
        </w:rPr>
        <w:t xml:space="preserve">Tulos</w:t>
      </w:r>
    </w:p>
    <w:p>
      <w:r>
        <w:t xml:space="preserve">Poika pelaa jotakuta muuta vastaan.</w:t>
      </w:r>
    </w:p>
    <w:p>
      <w:r>
        <w:rPr>
          <w:b/>
        </w:rPr>
        <w:t xml:space="preserve">Esimerkki 5.5124</w:t>
      </w:r>
    </w:p>
    <w:p>
      <w:r>
        <w:t xml:space="preserve">Lause 1: Kaksi värikkäisiin kaapuihin ja naamioihin pukeutunutta ihmistä seisoo korkean valkoisen tornin vieressä. Lause 2: Kahdella ihmisellä ei ole yllään värikkäitä värejä.</w:t>
      </w:r>
    </w:p>
    <w:p>
      <w:r>
        <w:rPr>
          <w:b/>
        </w:rPr>
        <w:t xml:space="preserve">Tulos</w:t>
      </w:r>
    </w:p>
    <w:p>
      <w:r>
        <w:t xml:space="preserve">Kaksi värikkäisiin kaapuihin ja naamioihin pukeutunutta ihmistä juhlii vuosittaista festivaalia eurooppalaisella kaupunkiaukiolla.</w:t>
      </w:r>
    </w:p>
    <w:p>
      <w:r>
        <w:rPr>
          <w:b/>
        </w:rPr>
        <w:t xml:space="preserve">Esimerkki 5.5125</w:t>
      </w:r>
    </w:p>
    <w:p>
      <w:r>
        <w:t xml:space="preserve">Lause 1: Pieni tyttö, jolla on pitkät ruskeat hiukset, syö sipulirengasta. Lause 2: Tyttö syö.</w:t>
      </w:r>
    </w:p>
    <w:p>
      <w:r>
        <w:rPr>
          <w:b/>
        </w:rPr>
        <w:t xml:space="preserve">Tulos</w:t>
      </w:r>
    </w:p>
    <w:p>
      <w:r>
        <w:t xml:space="preserve">Sipulirengas on kastettu ketsuppiin.</w:t>
      </w:r>
    </w:p>
    <w:p>
      <w:r>
        <w:rPr>
          <w:b/>
        </w:rPr>
        <w:t xml:space="preserve">Esimerkki 5.5126</w:t>
      </w:r>
    </w:p>
    <w:p>
      <w:r>
        <w:t xml:space="preserve">Lause 1: Mies juo mehua aurinkoisena päivänä. Lause 2: Kaveri siemailee juomaa.</w:t>
      </w:r>
    </w:p>
    <w:p>
      <w:r>
        <w:rPr>
          <w:b/>
        </w:rPr>
        <w:t xml:space="preserve">Tulos</w:t>
      </w:r>
    </w:p>
    <w:p>
      <w:r>
        <w:t xml:space="preserve">Mies juo viinirypälemehua ulkona.</w:t>
      </w:r>
    </w:p>
    <w:p>
      <w:r>
        <w:rPr>
          <w:b/>
        </w:rPr>
        <w:t xml:space="preserve">Esimerkki 5.5127</w:t>
      </w:r>
    </w:p>
    <w:p>
      <w:r>
        <w:t xml:space="preserve">Lause 1: Lihava mies tarjoilee ruokaa. Lause 2: Mies tarjoilee ruokaa.</w:t>
      </w:r>
    </w:p>
    <w:p>
      <w:r>
        <w:rPr>
          <w:b/>
        </w:rPr>
        <w:t xml:space="preserve">Tulos</w:t>
      </w:r>
    </w:p>
    <w:p>
      <w:r>
        <w:t xml:space="preserve">Suuri mies syö osan tarjoilemastaan ruoasta.</w:t>
      </w:r>
    </w:p>
    <w:p>
      <w:r>
        <w:rPr>
          <w:b/>
        </w:rPr>
        <w:t xml:space="preserve">Esimerkki 5.5128</w:t>
      </w:r>
    </w:p>
    <w:p>
      <w:r>
        <w:t xml:space="preserve">Lause 1: Kaksi nuorta, hymyilevää afrikkalaista lasta värikkäissä vaatteissaan kantaa kannullista vettä. Lause 2: Nämä kaksi lasta ovat onnellisia.</w:t>
      </w:r>
    </w:p>
    <w:p>
      <w:r>
        <w:rPr>
          <w:b/>
        </w:rPr>
        <w:t xml:space="preserve">Tulos</w:t>
      </w:r>
    </w:p>
    <w:p>
      <w:r>
        <w:t xml:space="preserve">Lapsilla on uudet kengät.</w:t>
      </w:r>
    </w:p>
    <w:p>
      <w:r>
        <w:rPr>
          <w:b/>
        </w:rPr>
        <w:t xml:space="preserve">Esimerkki 5.5129</w:t>
      </w:r>
    </w:p>
    <w:p>
      <w:r>
        <w:t xml:space="preserve">Lause 1: Ryhmä kypäräpäisiä motoristeja seisoo pakettiauton lähellä. Lause 2: Moottoripyöräilijät seisovat pakettiauton vieressä.</w:t>
      </w:r>
    </w:p>
    <w:p>
      <w:r>
        <w:rPr>
          <w:b/>
        </w:rPr>
        <w:t xml:space="preserve">Tulos</w:t>
      </w:r>
    </w:p>
    <w:p>
      <w:r>
        <w:t xml:space="preserve">Yksi pyöräilijöistä omistaa pakettiauton.</w:t>
      </w:r>
    </w:p>
    <w:p>
      <w:r>
        <w:rPr>
          <w:b/>
        </w:rPr>
        <w:t xml:space="preserve">Esimerkki 5.5130</w:t>
      </w:r>
    </w:p>
    <w:p>
      <w:r>
        <w:t xml:space="preserve">Lause 1: Jotkut rakennustyöntekijät ovat lavalla tekemässä töitä rakennukseen. Lause 2: Rakennustyöntekijät eivät ole paikalla.</w:t>
      </w:r>
    </w:p>
    <w:p>
      <w:r>
        <w:rPr>
          <w:b/>
        </w:rPr>
        <w:t xml:space="preserve">Tulos</w:t>
      </w:r>
    </w:p>
    <w:p>
      <w:r>
        <w:t xml:space="preserve">Rakennustyöntekijät korvaavat rikkinäisiä tiiliä.</w:t>
      </w:r>
    </w:p>
    <w:p>
      <w:r>
        <w:rPr>
          <w:b/>
        </w:rPr>
        <w:t xml:space="preserve">Esimerkki 5.5131</w:t>
      </w:r>
    </w:p>
    <w:p>
      <w:r>
        <w:t xml:space="preserve">Lause 1: Afrikkalainen nainen seisoo ja kantaa useita laukkuja päällään olevan lautasen avulla. Lause 2: Afrikkalainen nainen käyttää päässään olevaa lautasta kantaakseen useita laukkuja.</w:t>
      </w:r>
    </w:p>
    <w:p>
      <w:r>
        <w:rPr>
          <w:b/>
        </w:rPr>
        <w:t xml:space="preserve">Tulos</w:t>
      </w:r>
    </w:p>
    <w:p>
      <w:r>
        <w:t xml:space="preserve">Pitkä afrikkalainen nainen kantaa useita laukkuja lautasen ollessa hänen päänsä päällä.</w:t>
      </w:r>
    </w:p>
    <w:p>
      <w:r>
        <w:rPr>
          <w:b/>
        </w:rPr>
        <w:t xml:space="preserve">Esimerkki 5.5132</w:t>
      </w:r>
    </w:p>
    <w:p>
      <w:r>
        <w:t xml:space="preserve">Lause 1: Mies pitelee nuoren rottweilerin kaulusta. Lause 2: Mies pitelee koiran kaulusta.</w:t>
      </w:r>
    </w:p>
    <w:p>
      <w:r>
        <w:rPr>
          <w:b/>
        </w:rPr>
        <w:t xml:space="preserve">Tulos</w:t>
      </w:r>
    </w:p>
    <w:p>
      <w:r>
        <w:t xml:space="preserve">Mies palauttaa koiran kaulapannan oikealle omistajalleen.</w:t>
      </w:r>
    </w:p>
    <w:p>
      <w:r>
        <w:rPr>
          <w:b/>
        </w:rPr>
        <w:t xml:space="preserve">Esimerkki 5.5133</w:t>
      </w:r>
    </w:p>
    <w:p>
      <w:r>
        <w:t xml:space="preserve">Lause 1: Iäkäs nainen ostaa shampoota ja hoitoaineita kaupasta. Lause 2: nainen ostoksilla</w:t>
      </w:r>
    </w:p>
    <w:p>
      <w:r>
        <w:rPr>
          <w:b/>
        </w:rPr>
        <w:t xml:space="preserve">Tulos</w:t>
      </w:r>
    </w:p>
    <w:p>
      <w:r>
        <w:t xml:space="preserve">Pieni vanha rouva ostaa hiustenhoitotuotteita kaupasta.</w:t>
      </w:r>
    </w:p>
    <w:p>
      <w:r>
        <w:rPr>
          <w:b/>
        </w:rPr>
        <w:t xml:space="preserve">Esimerkki 5.5134</w:t>
      </w:r>
    </w:p>
    <w:p>
      <w:r>
        <w:t xml:space="preserve">Lause 1: Nainen, jolla on omena kädessään, seisoo appelsiinien, omenoiden ja melonien keskellä. Lause 2: Nainen on hedelmien äärellä.</w:t>
      </w:r>
    </w:p>
    <w:p>
      <w:r>
        <w:rPr>
          <w:b/>
        </w:rPr>
        <w:t xml:space="preserve">Tulos</w:t>
      </w:r>
    </w:p>
    <w:p>
      <w:r>
        <w:t xml:space="preserve">Nainen myy hedelmiä.</w:t>
      </w:r>
    </w:p>
    <w:p>
      <w:r>
        <w:rPr>
          <w:b/>
        </w:rPr>
        <w:t xml:space="preserve">Esimerkki 5.5135</w:t>
      </w:r>
    </w:p>
    <w:p>
      <w:r>
        <w:t xml:space="preserve">Lause 1: Kelta-punaiseen asuun pukeutunut mies pyöräilee pitkin karua polkua, jonka reunoilla on ruohoa. Lause 2: Mies ajaa polkupyörällä polkua pitkin.</w:t>
      </w:r>
    </w:p>
    <w:p>
      <w:r>
        <w:rPr>
          <w:b/>
        </w:rPr>
        <w:t xml:space="preserve">Tulos</w:t>
      </w:r>
    </w:p>
    <w:p>
      <w:r>
        <w:t xml:space="preserve">Pyöräilevä mies kamppailee epätasaisessa maastossa.</w:t>
      </w:r>
    </w:p>
    <w:p>
      <w:r>
        <w:rPr>
          <w:b/>
        </w:rPr>
        <w:t xml:space="preserve">Esimerkki 5.5136</w:t>
      </w:r>
    </w:p>
    <w:p>
      <w:r>
        <w:t xml:space="preserve">Lause 1: Lapsi poseeraa haukiasennossa, kun hän on riippuvainen liikkumattomista renkaista. Lause 2: Lapsi poseeraa renkaiden varassa.</w:t>
      </w:r>
    </w:p>
    <w:p>
      <w:r>
        <w:rPr>
          <w:b/>
        </w:rPr>
        <w:t xml:space="preserve">Tulos</w:t>
      </w:r>
    </w:p>
    <w:p>
      <w:r>
        <w:t xml:space="preserve">Poika poseeraa pysähtyneiden renkaiden varassa.</w:t>
      </w:r>
    </w:p>
    <w:p>
      <w:r>
        <w:rPr>
          <w:b/>
        </w:rPr>
        <w:t xml:space="preserve">Esimerkki 5.5137</w:t>
      </w:r>
    </w:p>
    <w:p>
      <w:r>
        <w:t xml:space="preserve">Lause 1: Kolme koiraa vetää kelkkaa lumikilpailussa. Lause 2: Koirat ajavat kelkkailua ulkona.</w:t>
      </w:r>
    </w:p>
    <w:p>
      <w:r>
        <w:rPr>
          <w:b/>
        </w:rPr>
        <w:t xml:space="preserve">Tulos</w:t>
      </w:r>
    </w:p>
    <w:p>
      <w:r>
        <w:t xml:space="preserve">Kolme koiraa voittaa rekkakilpailun.</w:t>
      </w:r>
    </w:p>
    <w:p>
      <w:r>
        <w:rPr>
          <w:b/>
        </w:rPr>
        <w:t xml:space="preserve">Esimerkki 5.5138</w:t>
      </w:r>
    </w:p>
    <w:p>
      <w:r>
        <w:t xml:space="preserve">Lause 1: Kaksi lasta leikkii rannalla, toinen vaaleanpunaisissa vaatteissa piirtää hiekkaan ja toinen vihreissä vaatteissa seisoo vedessä. Lause 2: Kaksi lasta leikkii veden äärellä.</w:t>
      </w:r>
    </w:p>
    <w:p>
      <w:r>
        <w:rPr>
          <w:b/>
        </w:rPr>
        <w:t xml:space="preserve">Tulos</w:t>
      </w:r>
    </w:p>
    <w:p>
      <w:r>
        <w:t xml:space="preserve">Vaaleat lapset leikkivät.</w:t>
      </w:r>
    </w:p>
    <w:p>
      <w:r>
        <w:rPr>
          <w:b/>
        </w:rPr>
        <w:t xml:space="preserve">Esimerkki 5.5139</w:t>
      </w:r>
    </w:p>
    <w:p>
      <w:r>
        <w:t xml:space="preserve">Lause 1: Ryhmä poikia kaataa soodaa valkoiseen muoviämpäriin, kun mies pumppaa polkupyörän pumpulla. Lause 2: Mies pumppasi polkupyörän pumppua samalla kun pojat kaatoivat soodaa muoviämpäriin.</w:t>
      </w:r>
    </w:p>
    <w:p>
      <w:r>
        <w:rPr>
          <w:b/>
        </w:rPr>
        <w:t xml:space="preserve">Tulos</w:t>
      </w:r>
    </w:p>
    <w:p>
      <w:r>
        <w:t xml:space="preserve">Ukko pumppasi jokaisen pojan polkupyörän renkaat, kun he nopeasti nappasivat limsat hänen kylmälaukustaan ja kaatoivat ne suureen valkoiseen ämpäriin.</w:t>
      </w:r>
    </w:p>
    <w:p>
      <w:r>
        <w:rPr>
          <w:b/>
        </w:rPr>
        <w:t xml:space="preserve">Esimerkki 5.5140</w:t>
      </w:r>
    </w:p>
    <w:p>
      <w:r>
        <w:t xml:space="preserve">Lause 1: Koira hyppää punaisen vanteen läpi Lause 2: Koira hyppää vanteen läpi.</w:t>
      </w:r>
    </w:p>
    <w:p>
      <w:r>
        <w:rPr>
          <w:b/>
        </w:rPr>
        <w:t xml:space="preserve">Tulos</w:t>
      </w:r>
    </w:p>
    <w:p>
      <w:r>
        <w:t xml:space="preserve">Koira hyppii.</w:t>
      </w:r>
    </w:p>
    <w:p>
      <w:r>
        <w:rPr>
          <w:b/>
        </w:rPr>
        <w:t xml:space="preserve">Esimerkki 5.5141</w:t>
      </w:r>
    </w:p>
    <w:p>
      <w:r>
        <w:t xml:space="preserve">Lause 1: Valkoinen nuori nainen valkoisessa hupparihaalarissa istuu kahdelle katetussa pöydässä hämärässä ravintolassa. Lause 2: Naisella on yhä vaatteet päällä.</w:t>
      </w:r>
    </w:p>
    <w:p>
      <w:r>
        <w:rPr>
          <w:b/>
        </w:rPr>
        <w:t xml:space="preserve">Tulos</w:t>
      </w:r>
    </w:p>
    <w:p>
      <w:r>
        <w:t xml:space="preserve">nainen odottaa treffejään</w:t>
      </w:r>
    </w:p>
    <w:p>
      <w:r>
        <w:rPr>
          <w:b/>
        </w:rPr>
        <w:t xml:space="preserve">Esimerkki 5.5142</w:t>
      </w:r>
    </w:p>
    <w:p>
      <w:r>
        <w:t xml:space="preserve">Lause 1: Mies ylittää katua, ja kaukana näkyy rakenteilla oleva rakennus. Lause 2: Mies on ulkona.</w:t>
      </w:r>
    </w:p>
    <w:p>
      <w:r>
        <w:rPr>
          <w:b/>
        </w:rPr>
        <w:t xml:space="preserve">Tulos</w:t>
      </w:r>
    </w:p>
    <w:p>
      <w:r>
        <w:t xml:space="preserve">Mies katsoi molempiin suuntiin ennen kadun ylittämistä.</w:t>
      </w:r>
    </w:p>
    <w:p>
      <w:r>
        <w:rPr>
          <w:b/>
        </w:rPr>
        <w:t xml:space="preserve">Esimerkki 5.5143</w:t>
      </w:r>
    </w:p>
    <w:p>
      <w:r>
        <w:t xml:space="preserve">Lause 1: Valkoisiin shortseihin pukeutunut poika seisoo ruosteisessa tornissa. Lause 2: Poika on pukeutunut shortseihin.</w:t>
      </w:r>
    </w:p>
    <w:p>
      <w:r>
        <w:rPr>
          <w:b/>
        </w:rPr>
        <w:t xml:space="preserve">Tulos</w:t>
      </w:r>
    </w:p>
    <w:p>
      <w:r>
        <w:t xml:space="preserve">Poika on hengenpelastaja.</w:t>
      </w:r>
    </w:p>
    <w:p>
      <w:r>
        <w:rPr>
          <w:b/>
        </w:rPr>
        <w:t xml:space="preserve">Esimerkki 5.5144</w:t>
      </w:r>
    </w:p>
    <w:p>
      <w:r>
        <w:t xml:space="preserve">Lause 1: Morsian ja sulhanen seisovat ulkona, ja heidän takanaan on runsaasti kauniisti pukeutuneita ihmisiä. Lause 2: Häät pidettiin juuri perheen ja ystävien edessä.</w:t>
      </w:r>
    </w:p>
    <w:p>
      <w:r>
        <w:rPr>
          <w:b/>
        </w:rPr>
        <w:t xml:space="preserve">Tulos</w:t>
      </w:r>
    </w:p>
    <w:p>
      <w:r>
        <w:t xml:space="preserve">Morsian ja sulhanen ovat poistuneet kirkosta.</w:t>
      </w:r>
    </w:p>
    <w:p>
      <w:r>
        <w:rPr>
          <w:b/>
        </w:rPr>
        <w:t xml:space="preserve">Esimerkki 5.5145</w:t>
      </w:r>
    </w:p>
    <w:p>
      <w:r>
        <w:t xml:space="preserve">Lause 1: Kaksi miestä poseeraa kuvassa olutta juodessaan. Lause 2: Kaksi miestä pitää kiinni oluesta</w:t>
      </w:r>
    </w:p>
    <w:p>
      <w:r>
        <w:rPr>
          <w:b/>
        </w:rPr>
        <w:t xml:space="preserve">Tulos</w:t>
      </w:r>
    </w:p>
    <w:p>
      <w:r>
        <w:t xml:space="preserve">Kaksi miestä on baarissa</w:t>
      </w:r>
    </w:p>
    <w:p>
      <w:r>
        <w:rPr>
          <w:b/>
        </w:rPr>
        <w:t xml:space="preserve">Esimerkki 5.5146</w:t>
      </w:r>
    </w:p>
    <w:p>
      <w:r>
        <w:t xml:space="preserve">Lause 1: Mies, jolla on Teräsmies-paita ja shortsit, kävelee kaupungin katua pitkin. Lause 2: Mies, jolla on Teräsmies-paita ja shortsit, on ulkona.</w:t>
      </w:r>
    </w:p>
    <w:p>
      <w:r>
        <w:rPr>
          <w:b/>
        </w:rPr>
        <w:t xml:space="preserve">Tulos</w:t>
      </w:r>
    </w:p>
    <w:p>
      <w:r>
        <w:t xml:space="preserve">Teräsmiespaita ja shortsit yllään oleva mies kävelee kaupungin katua pitkin matkalla tyttöystävänsä luokse.</w:t>
      </w:r>
    </w:p>
    <w:p>
      <w:r>
        <w:rPr>
          <w:b/>
        </w:rPr>
        <w:t xml:space="preserve">Esimerkki 5.5147</w:t>
      </w:r>
    </w:p>
    <w:p>
      <w:r>
        <w:t xml:space="preserve">Lause 1: Kaupunki täynnä ihmisiä, jotka kävelevät miehen ja kyltin kanssa. Lause 2: Kaupunki täynnä ihmisiä kävelee miehen ympärillä.</w:t>
      </w:r>
    </w:p>
    <w:p>
      <w:r>
        <w:rPr>
          <w:b/>
        </w:rPr>
        <w:t xml:space="preserve">Tulos</w:t>
      </w:r>
    </w:p>
    <w:p>
      <w:r>
        <w:t xml:space="preserve">Kaupunki täynnä ihmisiä protestoi.</w:t>
      </w:r>
    </w:p>
    <w:p>
      <w:r>
        <w:rPr>
          <w:b/>
        </w:rPr>
        <w:t xml:space="preserve">Esimerkki 5.5148</w:t>
      </w:r>
    </w:p>
    <w:p>
      <w:r>
        <w:t xml:space="preserve">Lause 1: ihmiset puhuvat rakennuksen ulkopuolella. Lause 2: Jotkut ihmiset keskustelevat.</w:t>
      </w:r>
    </w:p>
    <w:p>
      <w:r>
        <w:rPr>
          <w:b/>
        </w:rPr>
        <w:t xml:space="preserve">Tulos</w:t>
      </w:r>
    </w:p>
    <w:p>
      <w:r>
        <w:t xml:space="preserve">Väkeä odottaa kaupan avautumista.</w:t>
      </w:r>
    </w:p>
    <w:p>
      <w:r>
        <w:rPr>
          <w:b/>
        </w:rPr>
        <w:t xml:space="preserve">Esimerkki 5.5149</w:t>
      </w:r>
    </w:p>
    <w:p>
      <w:r>
        <w:t xml:space="preserve">Lause 1: Nuori nainen seisoo pensaiden edessä. Lause 2: Nainen on ulkona.</w:t>
      </w:r>
    </w:p>
    <w:p>
      <w:r>
        <w:rPr>
          <w:b/>
        </w:rPr>
        <w:t xml:space="preserve">Tulos</w:t>
      </w:r>
    </w:p>
    <w:p>
      <w:r>
        <w:t xml:space="preserve">Nainen on pensaiden edessä tekemässä pihatöitä.</w:t>
      </w:r>
    </w:p>
    <w:p>
      <w:r>
        <w:rPr>
          <w:b/>
        </w:rPr>
        <w:t xml:space="preserve">Esimerkki 5.5150</w:t>
      </w:r>
    </w:p>
    <w:p>
      <w:r>
        <w:t xml:space="preserve">Lause 1: Aikuinen nainen, jolla on yllään ruskea takki, monivärinen huivi ja käsilaukku, kävelee jalkakäytävää pitkin ja katsoo alaspäin vihreän tolpan viereen, jonka ympärille on kääritty muovia. Lause 2: Nainen käsilaukku kädessään kävelee katua pitkin.</w:t>
      </w:r>
    </w:p>
    <w:p>
      <w:r>
        <w:rPr>
          <w:b/>
        </w:rPr>
        <w:t xml:space="preserve">Tulos</w:t>
      </w:r>
    </w:p>
    <w:p>
      <w:r>
        <w:t xml:space="preserve">Nainen viimeisimmässä syysmuodissaan kävelee töihin kauniina päivänä.</w:t>
      </w:r>
    </w:p>
    <w:p>
      <w:r>
        <w:rPr>
          <w:b/>
        </w:rPr>
        <w:t xml:space="preserve">Esimerkki 5.5151</w:t>
      </w:r>
    </w:p>
    <w:p>
      <w:r>
        <w:t xml:space="preserve">Lause 1: Iäkäs musta nainen ajaa moottoroidulla tuolilla Lause 2: Vanha nainen istuu liikkuvalla tuolilla.</w:t>
      </w:r>
    </w:p>
    <w:p>
      <w:r>
        <w:rPr>
          <w:b/>
        </w:rPr>
        <w:t xml:space="preserve">Tulos</w:t>
      </w:r>
    </w:p>
    <w:p>
      <w:r>
        <w:t xml:space="preserve">Vanha musta nainen ajaa moottoroidulla tuolilla pitkin katua.</w:t>
      </w:r>
    </w:p>
    <w:p>
      <w:r>
        <w:rPr>
          <w:b/>
        </w:rPr>
        <w:t xml:space="preserve">Esimerkki 5.5152</w:t>
      </w:r>
    </w:p>
    <w:p>
      <w:r>
        <w:t xml:space="preserve">Lause 1: Kaukainen näkymä surffaajasta ja henkilöstä seedoo:lla. Lause 2: Jotkut ihmiset kaukana leikkivät vedessä.</w:t>
      </w:r>
    </w:p>
    <w:p>
      <w:r>
        <w:rPr>
          <w:b/>
        </w:rPr>
        <w:t xml:space="preserve">Tulos</w:t>
      </w:r>
    </w:p>
    <w:p>
      <w:r>
        <w:t xml:space="preserve">Henkilö seisoo rannalla katsellen ihmisten leikkiä kaukana.</w:t>
      </w:r>
    </w:p>
    <w:p>
      <w:r>
        <w:rPr>
          <w:b/>
        </w:rPr>
        <w:t xml:space="preserve">Esimerkki 5.5153</w:t>
      </w:r>
    </w:p>
    <w:p>
      <w:r>
        <w:t xml:space="preserve">Lause 1: Nainen kumartuu ja katsoo puroon metsän ja sammaloituneen metsän läpi. Lause 2: Nainen katsoo vettä</w:t>
      </w:r>
    </w:p>
    <w:p>
      <w:r>
        <w:rPr>
          <w:b/>
        </w:rPr>
        <w:t xml:space="preserve">Tulos</w:t>
      </w:r>
    </w:p>
    <w:p>
      <w:r>
        <w:t xml:space="preserve">Nainen etsii kiveä purosta</w:t>
      </w:r>
    </w:p>
    <w:p>
      <w:r>
        <w:rPr>
          <w:b/>
        </w:rPr>
        <w:t xml:space="preserve">Esimerkki 5.5154</w:t>
      </w:r>
    </w:p>
    <w:p>
      <w:r>
        <w:t xml:space="preserve">Lause 1: Hymyilevä nainen punaisessa kypärässä on ulkona pitelemässä hyvin pitkää köyttä. Lause 2: Naisella on köysi käsissään.</w:t>
      </w:r>
    </w:p>
    <w:p>
      <w:r>
        <w:rPr>
          <w:b/>
        </w:rPr>
        <w:t xml:space="preserve">Tulos</w:t>
      </w:r>
    </w:p>
    <w:p>
      <w:r>
        <w:t xml:space="preserve">Nainen pelaa köydenvetoa.</w:t>
      </w:r>
    </w:p>
    <w:p>
      <w:r>
        <w:rPr>
          <w:b/>
        </w:rPr>
        <w:t xml:space="preserve">Esimerkki 5.5155</w:t>
      </w:r>
    </w:p>
    <w:p>
      <w:r>
        <w:t xml:space="preserve">Lause 1: Mies moppaa huvipuistolaitteen sisäpuolta, joka on päällystetty sinisillä muovilevyillä. Lause 2: Huvipuistolaite on poistettu käytöstä.</w:t>
      </w:r>
    </w:p>
    <w:p>
      <w:r>
        <w:rPr>
          <w:b/>
        </w:rPr>
        <w:t xml:space="preserve">Tulos</w:t>
      </w:r>
    </w:p>
    <w:p>
      <w:r>
        <w:t xml:space="preserve">Ulkona on pimeää.</w:t>
      </w:r>
    </w:p>
    <w:p>
      <w:r>
        <w:rPr>
          <w:b/>
        </w:rPr>
        <w:t xml:space="preserve">Esimerkki 5.5156</w:t>
      </w:r>
    </w:p>
    <w:p>
      <w:r>
        <w:t xml:space="preserve">Lause 1: Hymyilevä vanhempi mies, jolla on valkoinen parta, ja vanhempi nainen katsovat ulos pyykillä lastatusta ikkunasta. Lause 2: Miehellä oli iloinen ilme kasvoillaan.</w:t>
      </w:r>
    </w:p>
    <w:p>
      <w:r>
        <w:rPr>
          <w:b/>
        </w:rPr>
        <w:t xml:space="preserve">Tulos</w:t>
      </w:r>
    </w:p>
    <w:p>
      <w:r>
        <w:t xml:space="preserve">Vanhempi mies ja vanhempi nainen ovat naimisissa.</w:t>
      </w:r>
    </w:p>
    <w:p>
      <w:r>
        <w:rPr>
          <w:b/>
        </w:rPr>
        <w:t xml:space="preserve">Esimerkki 5.5157</w:t>
      </w:r>
    </w:p>
    <w:p>
      <w:r>
        <w:t xml:space="preserve">Lause 1: Silmälasipäinen nuori mies soittaa viulua. Lause 2: Mies soittaa viulua.</w:t>
      </w:r>
    </w:p>
    <w:p>
      <w:r>
        <w:rPr>
          <w:b/>
        </w:rPr>
        <w:t xml:space="preserve">Tulos</w:t>
      </w:r>
    </w:p>
    <w:p>
      <w:r>
        <w:t xml:space="preserve">Mies käyttää laseja lukeakseen musiikkia soittaessaan instrumenttia.</w:t>
      </w:r>
    </w:p>
    <w:p>
      <w:r>
        <w:rPr>
          <w:b/>
        </w:rPr>
        <w:t xml:space="preserve">Esimerkki 5.5158</w:t>
      </w:r>
    </w:p>
    <w:p>
      <w:r>
        <w:t xml:space="preserve">Lause 1: Valkoiseen paitaan ja aurinkolaseihin pukeutunut mies katsoo horisonttiin. Lause 2: Miehellä on aurinkolasit.</w:t>
      </w:r>
    </w:p>
    <w:p>
      <w:r>
        <w:rPr>
          <w:b/>
        </w:rPr>
        <w:t xml:space="preserve">Tulos</w:t>
      </w:r>
    </w:p>
    <w:p>
      <w:r>
        <w:t xml:space="preserve">Mies haaveilee.</w:t>
      </w:r>
    </w:p>
    <w:p>
      <w:r>
        <w:rPr>
          <w:b/>
        </w:rPr>
        <w:t xml:space="preserve">Esimerkki 5.5159</w:t>
      </w:r>
    </w:p>
    <w:p>
      <w:r>
        <w:t xml:space="preserve">Lause 1: Latinalaisamerikkalainen nainen roikkuu ikkunasta pienen pojan kanssa. Lause 2: Nainen pitelee pientä poikaansa ikkunassa.</w:t>
      </w:r>
    </w:p>
    <w:p>
      <w:r>
        <w:rPr>
          <w:b/>
        </w:rPr>
        <w:t xml:space="preserve">Tulos</w:t>
      </w:r>
    </w:p>
    <w:p>
      <w:r>
        <w:t xml:space="preserve">Nuori nainen pitelee pientä poikaansa ikkunassa kirkas hattu päässään.</w:t>
      </w:r>
    </w:p>
    <w:p>
      <w:r>
        <w:rPr>
          <w:b/>
        </w:rPr>
        <w:t xml:space="preserve">Esimerkki 5.5160</w:t>
      </w:r>
    </w:p>
    <w:p>
      <w:r>
        <w:t xml:space="preserve">Lause 1: Mies, jolla on lippalakki ja valkoinen paita, leikkaa kaloja veneessä, joka kelluu vedessä puisen laiturin vieressä. Lause 2: Vedessä on vene.</w:t>
      </w:r>
    </w:p>
    <w:p>
      <w:r>
        <w:rPr>
          <w:b/>
        </w:rPr>
        <w:t xml:space="preserve">Tulos</w:t>
      </w:r>
    </w:p>
    <w:p>
      <w:r>
        <w:t xml:space="preserve">Paikallinen kalastaja valmistelee illallista pitkän päivän jälkeen.</w:t>
      </w:r>
    </w:p>
    <w:p>
      <w:r>
        <w:rPr>
          <w:b/>
        </w:rPr>
        <w:t xml:space="preserve">Esimerkki 5.5161</w:t>
      </w:r>
    </w:p>
    <w:p>
      <w:r>
        <w:t xml:space="preserve">Lause 1: Farkkuihin pukeutuneet poika ja tyttö seisovat aidan edessä. Lause 2: Farkkuihin pukeutuneet lapset seisovat ulkona.</w:t>
      </w:r>
    </w:p>
    <w:p>
      <w:r>
        <w:rPr>
          <w:b/>
        </w:rPr>
        <w:t xml:space="preserve">Tulos</w:t>
      </w:r>
    </w:p>
    <w:p>
      <w:r>
        <w:t xml:space="preserve">Lapset ulkona leikkimässä</w:t>
      </w:r>
    </w:p>
    <w:p>
      <w:r>
        <w:rPr>
          <w:b/>
        </w:rPr>
        <w:t xml:space="preserve">Esimerkki 5.5162</w:t>
      </w:r>
    </w:p>
    <w:p>
      <w:r>
        <w:t xml:space="preserve">Lause 1: mies ja nainen, joilla on Mikki Hiiren korvat, väkijoukossa. Lause 2: kaksi ihmistä, joilla on hiirenkorvat päässään.</w:t>
      </w:r>
    </w:p>
    <w:p>
      <w:r>
        <w:rPr>
          <w:b/>
        </w:rPr>
        <w:t xml:space="preserve">Tulos</w:t>
      </w:r>
    </w:p>
    <w:p>
      <w:r>
        <w:t xml:space="preserve">kaksi ihmistä, joilla on hiirenkorvat disneyworldissa</w:t>
      </w:r>
    </w:p>
    <w:p>
      <w:r>
        <w:rPr>
          <w:b/>
        </w:rPr>
        <w:t xml:space="preserve">Esimerkki 5.5163</w:t>
      </w:r>
    </w:p>
    <w:p>
      <w:r>
        <w:t xml:space="preserve">Lause 1: Tämä lapsi pitää punaisia, valkoisia ja sinisiä ilmapalloja kädessään Lause 2: Lapsi pitää kädessään värikkäitä ilmapalloja.</w:t>
      </w:r>
    </w:p>
    <w:p>
      <w:r>
        <w:rPr>
          <w:b/>
        </w:rPr>
        <w:t xml:space="preserve">Tulos</w:t>
      </w:r>
    </w:p>
    <w:p>
      <w:r>
        <w:t xml:space="preserve">Pieni lapsi nauttii leikistä ilmapalloilla.</w:t>
      </w:r>
    </w:p>
    <w:p>
      <w:r>
        <w:rPr>
          <w:b/>
        </w:rPr>
        <w:t xml:space="preserve">Esimerkki 5.5164</w:t>
      </w:r>
    </w:p>
    <w:p>
      <w:r>
        <w:t xml:space="preserve">Lause 1: Soitinorkesterin jäsenet pukeutuvat yhteensopiviin univormuihin, jotka koostuvat valkoisesta, punaisesta ja keltaisesta, kun he soittavat soittimiaan. Lause 2: Instrumentaaliyhtyeen jäsenillä on samanlaiset univormut.</w:t>
      </w:r>
    </w:p>
    <w:p>
      <w:r>
        <w:rPr>
          <w:b/>
        </w:rPr>
        <w:t xml:space="preserve">Tulos</w:t>
      </w:r>
    </w:p>
    <w:p>
      <w:r>
        <w:t xml:space="preserve">Yhtye koostuu vain viidestä eri soittimesta.</w:t>
      </w:r>
    </w:p>
    <w:p>
      <w:r>
        <w:rPr>
          <w:b/>
        </w:rPr>
        <w:t xml:space="preserve">Esimerkki 5.5165</w:t>
      </w:r>
    </w:p>
    <w:p>
      <w:r>
        <w:t xml:space="preserve">Lause 1: Moottoripyöräilevä mies ja kaksi miestä kärryjen kyydissä kulkevat pölyisellä kaksikaistaisella tiellä. Lause 2: Mies moottoripyörällä ja 2 miestä kärryillä kulkevat tietä pitkin.</w:t>
      </w:r>
    </w:p>
    <w:p>
      <w:r>
        <w:rPr>
          <w:b/>
        </w:rPr>
        <w:t xml:space="preserve">Tulos</w:t>
      </w:r>
    </w:p>
    <w:p>
      <w:r>
        <w:t xml:space="preserve">Kolme miestä ajaa kilpaa tietä pitkin.</w:t>
      </w:r>
    </w:p>
    <w:p>
      <w:r>
        <w:rPr>
          <w:b/>
        </w:rPr>
        <w:t xml:space="preserve">Esimerkki 5.5166</w:t>
      </w:r>
    </w:p>
    <w:p>
      <w:r>
        <w:t xml:space="preserve">Lause 1: Osittain kaljulla miehellä, jolla on aurinkolasit päässä, musta villapaita ja farkut, on lapio ja hän lapioi jalkakäytävää ja portaita kultainen noutaja vahtii häntä. Lause 2: Mies ja koira ovat ulkona.</w:t>
      </w:r>
    </w:p>
    <w:p>
      <w:r>
        <w:rPr>
          <w:b/>
        </w:rPr>
        <w:t xml:space="preserve">Tulos</w:t>
      </w:r>
    </w:p>
    <w:p>
      <w:r>
        <w:t xml:space="preserve">Ihmiset viimeistelevät ryhmätehtävää.</w:t>
      </w:r>
    </w:p>
    <w:p>
      <w:r>
        <w:rPr>
          <w:b/>
        </w:rPr>
        <w:t xml:space="preserve">Esimerkki 5.5167</w:t>
      </w:r>
    </w:p>
    <w:p>
      <w:r>
        <w:t xml:space="preserve">Lause 1: Mies harmaassa t-paidassa lepää. Lause 2: Mies harmaassa paidassa rentoutuu.</w:t>
      </w:r>
    </w:p>
    <w:p>
      <w:r>
        <w:rPr>
          <w:b/>
        </w:rPr>
        <w:t xml:space="preserve">Tulos</w:t>
      </w:r>
    </w:p>
    <w:p>
      <w:r>
        <w:t xml:space="preserve">Paita ja shortsit päällä oleva mies ottaa torkut.</w:t>
      </w:r>
    </w:p>
    <w:p>
      <w:r>
        <w:rPr>
          <w:b/>
        </w:rPr>
        <w:t xml:space="preserve">Esimerkki 5.5168</w:t>
      </w:r>
    </w:p>
    <w:p>
      <w:r>
        <w:t xml:space="preserve">Lause 1: Äiti auttaa pientä poikaansa syömään ruokansa syöttämällä häntä käsin. Lause 2: Äiti syöttää poikaansa.</w:t>
      </w:r>
    </w:p>
    <w:p>
      <w:r>
        <w:rPr>
          <w:b/>
        </w:rPr>
        <w:t xml:space="preserve">Tulos</w:t>
      </w:r>
    </w:p>
    <w:p>
      <w:r>
        <w:t xml:space="preserve">Äiti syöttää pientä poikaansa huolellisesti lusikka kerrallaan, kun tämä istuu syöttötuolissa.</w:t>
      </w:r>
    </w:p>
    <w:p>
      <w:r>
        <w:rPr>
          <w:b/>
        </w:rPr>
        <w:t xml:space="preserve">Esimerkki 5.5169</w:t>
      </w:r>
    </w:p>
    <w:p>
      <w:r>
        <w:t xml:space="preserve">Lause 1: Mies ja hänen lapsensa veneessä. Lause 2: Mies ja hänen lapsensa veneilevät ulkona.</w:t>
      </w:r>
    </w:p>
    <w:p>
      <w:r>
        <w:rPr>
          <w:b/>
        </w:rPr>
        <w:t xml:space="preserve">Tulos</w:t>
      </w:r>
    </w:p>
    <w:p>
      <w:r>
        <w:t xml:space="preserve">Mies ja hänen lapsensa kalastavat veneellä.</w:t>
      </w:r>
    </w:p>
    <w:p>
      <w:r>
        <w:rPr>
          <w:b/>
        </w:rPr>
        <w:t xml:space="preserve">Esimerkki 5.5170</w:t>
      </w:r>
    </w:p>
    <w:p>
      <w:r>
        <w:t xml:space="preserve">Lause 1: Mies lähestyy naista, jolla on punainen pilkkupaita. Lause 2: Mies lähestyy jotakuta...</w:t>
      </w:r>
    </w:p>
    <w:p>
      <w:r>
        <w:rPr>
          <w:b/>
        </w:rPr>
        <w:t xml:space="preserve">Tulos</w:t>
      </w:r>
    </w:p>
    <w:p>
      <w:r>
        <w:t xml:space="preserve">Mies aikoo kysyä kysymyksen</w:t>
      </w:r>
    </w:p>
    <w:p>
      <w:r>
        <w:rPr>
          <w:b/>
        </w:rPr>
        <w:t xml:space="preserve">Esimerkki 5.5171</w:t>
      </w:r>
    </w:p>
    <w:p>
      <w:r>
        <w:t xml:space="preserve">Lause 1: Halvaantunut (proteeseilla varustettu) mies, jolla on päällään maaliviivalippu, kävelee keltaiseen t-paitaan pukeutuneen keski-ikäisen miehen vieressä. Lause 2: Kahdella ihmisellä on vaatteet yllään.</w:t>
      </w:r>
    </w:p>
    <w:p>
      <w:r>
        <w:rPr>
          <w:b/>
        </w:rPr>
        <w:t xml:space="preserve">Tulos</w:t>
      </w:r>
    </w:p>
    <w:p>
      <w:r>
        <w:t xml:space="preserve">Keski-ikäinen mies miettii piirakkaa.</w:t>
      </w:r>
    </w:p>
    <w:p>
      <w:r>
        <w:rPr>
          <w:b/>
        </w:rPr>
        <w:t xml:space="preserve">Esimerkki 5.5172</w:t>
      </w:r>
    </w:p>
    <w:p>
      <w:r>
        <w:t xml:space="preserve">Lause 1: Nuori, lihaksikas mies leikkaa betonipalaa ja nostattaa paljon pölyä. Lause 2: Nuori mies leikkaa betonia.</w:t>
      </w:r>
    </w:p>
    <w:p>
      <w:r>
        <w:rPr>
          <w:b/>
        </w:rPr>
        <w:t xml:space="preserve">Tulos</w:t>
      </w:r>
    </w:p>
    <w:p>
      <w:r>
        <w:t xml:space="preserve">Rakennustyöntekijä leikkaa betonia puistoa varten.</w:t>
      </w:r>
    </w:p>
    <w:p>
      <w:r>
        <w:rPr>
          <w:b/>
        </w:rPr>
        <w:t xml:space="preserve">Esimerkki 5.5173</w:t>
      </w:r>
    </w:p>
    <w:p>
      <w:r>
        <w:t xml:space="preserve">Lause 1: Mustiin pukeutunut mies on rakennuksen ovella, jossa on numero 363, kun taas harmaisiin punaisiin raitoihin ja kypärään pukeutunut rakennustyöläinen kävelee ulkona vasemmalla. Lause 2: Siellä on rakennustyöläinen kiireinen työssään.</w:t>
      </w:r>
    </w:p>
    <w:p>
      <w:r>
        <w:rPr>
          <w:b/>
        </w:rPr>
        <w:t xml:space="preserve">Tulos</w:t>
      </w:r>
    </w:p>
    <w:p>
      <w:r>
        <w:t xml:space="preserve">Juoksija kurkistaa rakenteilla olevaan rakennukseen.</w:t>
      </w:r>
    </w:p>
    <w:p>
      <w:r>
        <w:rPr>
          <w:b/>
        </w:rPr>
        <w:t xml:space="preserve">Esimerkki 5.5174</w:t>
      </w:r>
    </w:p>
    <w:p>
      <w:r>
        <w:t xml:space="preserve">Lause 1: Henkilö maalaa tikkaiden avulla pylvään valkoiseksi. Lause 2: Henkilöllä on pensseli kädessään.</w:t>
      </w:r>
    </w:p>
    <w:p>
      <w:r>
        <w:rPr>
          <w:b/>
        </w:rPr>
        <w:t xml:space="preserve">Tulos</w:t>
      </w:r>
    </w:p>
    <w:p>
      <w:r>
        <w:t xml:space="preserve">Henkilö pitää valkoisesta väristä.</w:t>
      </w:r>
    </w:p>
    <w:p>
      <w:r>
        <w:rPr>
          <w:b/>
        </w:rPr>
        <w:t xml:space="preserve">Esimerkki 5.5175</w:t>
      </w:r>
    </w:p>
    <w:p>
      <w:r>
        <w:t xml:space="preserve">Lause 1: Mies seisoo patsaan edessä. Lause 2: Mies ihailee taideteosta.</w:t>
      </w:r>
    </w:p>
    <w:p>
      <w:r>
        <w:rPr>
          <w:b/>
        </w:rPr>
        <w:t xml:space="preserve">Tulos</w:t>
      </w:r>
    </w:p>
    <w:p>
      <w:r>
        <w:t xml:space="preserve">Mies tuijottaa patsasta juna-asemalla.</w:t>
      </w:r>
    </w:p>
    <w:p>
      <w:r>
        <w:rPr>
          <w:b/>
        </w:rPr>
        <w:t xml:space="preserve">Esimerkki 5.5176</w:t>
      </w:r>
    </w:p>
    <w:p>
      <w:r>
        <w:t xml:space="preserve">Lause 1: Mies kyyristyy ja pitelee kameraa. Lause 2: Ihminen kyyryssä.</w:t>
      </w:r>
    </w:p>
    <w:p>
      <w:r>
        <w:rPr>
          <w:b/>
        </w:rPr>
        <w:t xml:space="preserve">Tulos</w:t>
      </w:r>
    </w:p>
    <w:p>
      <w:r>
        <w:t xml:space="preserve">Pitkä henkilö kyyryssä</w:t>
      </w:r>
    </w:p>
    <w:p>
      <w:r>
        <w:rPr>
          <w:b/>
        </w:rPr>
        <w:t xml:space="preserve">Esimerkki 5.5177</w:t>
      </w:r>
    </w:p>
    <w:p>
      <w:r>
        <w:t xml:space="preserve">Lause 1: Koiralauma tappelee auton lähellä kujalla. Lause 2: Koirat tappelevat.</w:t>
      </w:r>
    </w:p>
    <w:p>
      <w:r>
        <w:rPr>
          <w:b/>
        </w:rPr>
        <w:t xml:space="preserve">Tulos</w:t>
      </w:r>
    </w:p>
    <w:p>
      <w:r>
        <w:t xml:space="preserve">Koirat tappelevat pihvin ääressä.</w:t>
      </w:r>
    </w:p>
    <w:p>
      <w:r>
        <w:rPr>
          <w:b/>
        </w:rPr>
        <w:t xml:space="preserve">Esimerkki 5.5178</w:t>
      </w:r>
    </w:p>
    <w:p>
      <w:r>
        <w:t xml:space="preserve">Lause 1: Tyttö, jolla on tiukka sininen paita ja armeijan lippis, kävelee väkijoukossa. Lause 2: Nainen kävelee.</w:t>
      </w:r>
    </w:p>
    <w:p>
      <w:r>
        <w:rPr>
          <w:b/>
        </w:rPr>
        <w:t xml:space="preserve">Tulos</w:t>
      </w:r>
    </w:p>
    <w:p>
      <w:r>
        <w:t xml:space="preserve">Tiukkaan siniseen paitaan ja armeijan lippikseen pukeutunut tyttö kävelee faniensa ohi punaisella matolla ja poseeraa paparazzeille.</w:t>
      </w:r>
    </w:p>
    <w:p>
      <w:r>
        <w:rPr>
          <w:b/>
        </w:rPr>
        <w:t xml:space="preserve">Esimerkki 5.5179</w:t>
      </w:r>
    </w:p>
    <w:p>
      <w:r>
        <w:t xml:space="preserve">Lause 1: Nuori tummahiuksinen poika soittaa akustista kitaraa. Lause 2: Lapsella on kädessään soitin.</w:t>
      </w:r>
    </w:p>
    <w:p>
      <w:r>
        <w:rPr>
          <w:b/>
        </w:rPr>
        <w:t xml:space="preserve">Tulos</w:t>
      </w:r>
    </w:p>
    <w:p>
      <w:r>
        <w:t xml:space="preserve">Poika harjoittelee kitaraa konserttia varten.</w:t>
      </w:r>
    </w:p>
    <w:p>
      <w:r>
        <w:rPr>
          <w:b/>
        </w:rPr>
        <w:t xml:space="preserve">Esimerkki 5.5180</w:t>
      </w:r>
    </w:p>
    <w:p>
      <w:r>
        <w:t xml:space="preserve">Lause 1: Henkilö manööveröi koskia vesikulkuneuvolla ajaessaan. Lause 2: Henkilö ajaa vesikulkuneuvolla.</w:t>
      </w:r>
    </w:p>
    <w:p>
      <w:r>
        <w:rPr>
          <w:b/>
        </w:rPr>
        <w:t xml:space="preserve">Tulos</w:t>
      </w:r>
    </w:p>
    <w:p>
      <w:r>
        <w:t xml:space="preserve">Henkilö pitää hauskaa vesikulkuneuvolla.</w:t>
      </w:r>
    </w:p>
    <w:p>
      <w:r>
        <w:rPr>
          <w:b/>
        </w:rPr>
        <w:t xml:space="preserve">Esimerkki 5.5181</w:t>
      </w:r>
    </w:p>
    <w:p>
      <w:r>
        <w:t xml:space="preserve">Lause 1: Ilmassa lentää lintu, jolla on sinivalkoiset höyhenet ja pitkä terävä nokka. Lause 2: Lintu lentää ilmassa.</w:t>
      </w:r>
    </w:p>
    <w:p>
      <w:r>
        <w:rPr>
          <w:b/>
        </w:rPr>
        <w:t xml:space="preserve">Tulos</w:t>
      </w:r>
    </w:p>
    <w:p>
      <w:r>
        <w:t xml:space="preserve">Lintu lensi etelään talveksi.</w:t>
      </w:r>
    </w:p>
    <w:p>
      <w:r>
        <w:rPr>
          <w:b/>
        </w:rPr>
        <w:t xml:space="preserve">Esimerkki 5.5182</w:t>
      </w:r>
    </w:p>
    <w:p>
      <w:r>
        <w:t xml:space="preserve">Lause 1: Mies tekee parkkipaikalla rullalautatempun. Lause 2: Mies tekee rullalautatempun...</w:t>
      </w:r>
    </w:p>
    <w:p>
      <w:r>
        <w:rPr>
          <w:b/>
        </w:rPr>
        <w:t xml:space="preserve">Tulos</w:t>
      </w:r>
    </w:p>
    <w:p>
      <w:r>
        <w:t xml:space="preserve">ryhmä lapsia on pukeutunut heimovaatteisiin.</w:t>
      </w:r>
    </w:p>
    <w:p>
      <w:r>
        <w:rPr>
          <w:b/>
        </w:rPr>
        <w:t xml:space="preserve">Esimerkki 5.5183</w:t>
      </w:r>
    </w:p>
    <w:p>
      <w:r>
        <w:t xml:space="preserve">Lause 1: Mies puhuu kännykkäänsä seisoessaan katsomon edessä. Lause 2: Katsomon edessä seisova mies puhuu puhelimeen.</w:t>
      </w:r>
    </w:p>
    <w:p>
      <w:r>
        <w:rPr>
          <w:b/>
        </w:rPr>
        <w:t xml:space="preserve">Tulos</w:t>
      </w:r>
    </w:p>
    <w:p>
      <w:r>
        <w:t xml:space="preserve">Mies katsomon edessä tekee tärkeän päätöksen.</w:t>
      </w:r>
    </w:p>
    <w:p>
      <w:r>
        <w:rPr>
          <w:b/>
        </w:rPr>
        <w:t xml:space="preserve">Esimerkki 5.5184</w:t>
      </w:r>
    </w:p>
    <w:p>
      <w:r>
        <w:t xml:space="preserve">Lause 1: Nainen, jolla on pitkät tummat hiukset, seisoo ikkunan edessä. Lause 2: Nainen on lasin lähellä.</w:t>
      </w:r>
    </w:p>
    <w:p>
      <w:r>
        <w:rPr>
          <w:b/>
        </w:rPr>
        <w:t xml:space="preserve">Tulos</w:t>
      </w:r>
    </w:p>
    <w:p>
      <w:r>
        <w:t xml:space="preserve">Nainen katsoo ikkunasta.</w:t>
      </w:r>
    </w:p>
    <w:p>
      <w:r>
        <w:rPr>
          <w:b/>
        </w:rPr>
        <w:t xml:space="preserve">Esimerkki 5.5185</w:t>
      </w:r>
    </w:p>
    <w:p>
      <w:r>
        <w:t xml:space="preserve">Lause 1: Monet ihmiset kerääntyivät neljään pieneen valkoiseen veneeseen ja kulkevat vesitietä pitkin kahden talon välissä. Lause 2: Ihmiset kulkevat vesitietä pitkin.</w:t>
      </w:r>
    </w:p>
    <w:p>
      <w:r>
        <w:rPr>
          <w:b/>
        </w:rPr>
        <w:t xml:space="preserve">Tulos</w:t>
      </w:r>
    </w:p>
    <w:p>
      <w:r>
        <w:t xml:space="preserve">Ihmiset kulkevat vesireittejä pitkin pikaveneillä.</w:t>
      </w:r>
    </w:p>
    <w:p>
      <w:r>
        <w:rPr>
          <w:b/>
        </w:rPr>
        <w:t xml:space="preserve">Esimerkki 5.5186</w:t>
      </w:r>
    </w:p>
    <w:p>
      <w:r>
        <w:t xml:space="preserve">Lause 1: Ruskeavalkoinen koira leikkii talon pihalla. Lause 2: Koira leikkii pihalla.</w:t>
      </w:r>
    </w:p>
    <w:p>
      <w:r>
        <w:rPr>
          <w:b/>
        </w:rPr>
        <w:t xml:space="preserve">Tulos</w:t>
      </w:r>
    </w:p>
    <w:p>
      <w:r>
        <w:t xml:space="preserve">Koira leikkii pihalla yksinään.</w:t>
      </w:r>
    </w:p>
    <w:p>
      <w:r>
        <w:rPr>
          <w:b/>
        </w:rPr>
        <w:t xml:space="preserve">Esimerkki 5.5187</w:t>
      </w:r>
    </w:p>
    <w:p>
      <w:r>
        <w:t xml:space="preserve">Lause 1: Tummahiuksinen ja tummiin vaatteisiin pukeutunut mies työskentelee hopeanvärisen katon parissa. Lause 2: Mies on katolla.</w:t>
      </w:r>
    </w:p>
    <w:p>
      <w:r>
        <w:rPr>
          <w:b/>
        </w:rPr>
        <w:t xml:space="preserve">Tulos</w:t>
      </w:r>
    </w:p>
    <w:p>
      <w:r>
        <w:t xml:space="preserve">Mies vasaroi kattoon vyöruusuja.</w:t>
      </w:r>
    </w:p>
    <w:p>
      <w:r>
        <w:rPr>
          <w:b/>
        </w:rPr>
        <w:t xml:space="preserve">Esimerkki 5.5188</w:t>
      </w:r>
    </w:p>
    <w:p>
      <w:r>
        <w:t xml:space="preserve">Lause 1: Nuori tyttö, jolla on raitamekko, kurkistaa puun takaa. Lause 2: Tyttö kurkistaa.</w:t>
      </w:r>
    </w:p>
    <w:p>
      <w:r>
        <w:rPr>
          <w:b/>
        </w:rPr>
        <w:t xml:space="preserve">Tulos</w:t>
      </w:r>
    </w:p>
    <w:p>
      <w:r>
        <w:t xml:space="preserve">Tyttö on aasialainen.</w:t>
      </w:r>
    </w:p>
    <w:p>
      <w:r>
        <w:rPr>
          <w:b/>
        </w:rPr>
        <w:t xml:space="preserve">Esimerkki 5.5189</w:t>
      </w:r>
    </w:p>
    <w:p>
      <w:r>
        <w:t xml:space="preserve">Lause 1: Kaukana oleva henkilö kiipeilee metsässä. Lause 2: Kaukana oleva henkilö kiipeilee ulkona.</w:t>
      </w:r>
    </w:p>
    <w:p>
      <w:r>
        <w:rPr>
          <w:b/>
        </w:rPr>
        <w:t xml:space="preserve">Tulos</w:t>
      </w:r>
    </w:p>
    <w:p>
      <w:r>
        <w:t xml:space="preserve">Kaukana oleva henkilö harrastaa liikuntaa.</w:t>
      </w:r>
    </w:p>
    <w:p>
      <w:r>
        <w:rPr>
          <w:b/>
        </w:rPr>
        <w:t xml:space="preserve">Esimerkki 5.5190</w:t>
      </w:r>
    </w:p>
    <w:p>
      <w:r>
        <w:t xml:space="preserve">Lause 1: Kaksi sukeltajaa veden alla, valkoiset paidat ja sukellusvarusteet sekä evät jalassa. Lause 2: Kaksi valkoisiin paitoihin pukeutunutta ihmistä, joilla on evät jalassaan, uivat veden alla ja vetävät sukellusvarusteita mukanaan.</w:t>
      </w:r>
    </w:p>
    <w:p>
      <w:r>
        <w:rPr>
          <w:b/>
        </w:rPr>
        <w:t xml:space="preserve">Tulos</w:t>
      </w:r>
    </w:p>
    <w:p>
      <w:r>
        <w:t xml:space="preserve">Kaksi sukeltajaa ui veden alla ja ohittaa eksoottisia kaloja.</w:t>
      </w:r>
    </w:p>
    <w:p>
      <w:r>
        <w:rPr>
          <w:b/>
        </w:rPr>
        <w:t xml:space="preserve">Esimerkki 5.5191</w:t>
      </w:r>
    </w:p>
    <w:p>
      <w:r>
        <w:t xml:space="preserve">Lause 1: Mies, jolla on suuri kamera, ottaa kuvan kirsikankukista. Lause 2: Mies ottaa kuvan.</w:t>
      </w:r>
    </w:p>
    <w:p>
      <w:r>
        <w:rPr>
          <w:b/>
        </w:rPr>
        <w:t xml:space="preserve">Tulos</w:t>
      </w:r>
    </w:p>
    <w:p>
      <w:r>
        <w:t xml:space="preserve">Mies ottaa kuvan lehteä varten.</w:t>
      </w:r>
    </w:p>
    <w:p>
      <w:r>
        <w:rPr>
          <w:b/>
        </w:rPr>
        <w:t xml:space="preserve">Esimerkki 5.5192</w:t>
      </w:r>
    </w:p>
    <w:p>
      <w:r>
        <w:t xml:space="preserve">Lause 1: Rastapäinen mies puhuu kännykkään. Lause 2: Mies, jolla on kädessään jotain.</w:t>
      </w:r>
    </w:p>
    <w:p>
      <w:r>
        <w:rPr>
          <w:b/>
        </w:rPr>
        <w:t xml:space="preserve">Tulos</w:t>
      </w:r>
    </w:p>
    <w:p>
      <w:r>
        <w:t xml:space="preserve">Mies juo kahvia ja puhuu samalla puhelimeen.</w:t>
      </w:r>
    </w:p>
    <w:p>
      <w:r>
        <w:rPr>
          <w:b/>
        </w:rPr>
        <w:t xml:space="preserve">Esimerkki 5.5193</w:t>
      </w:r>
    </w:p>
    <w:p>
      <w:r>
        <w:t xml:space="preserve">Lause 1: Useat oppilaat istuvat koulun portaissa. Lause 2: Oppilaat ovat koulussa.</w:t>
      </w:r>
    </w:p>
    <w:p>
      <w:r>
        <w:rPr>
          <w:b/>
        </w:rPr>
        <w:t xml:space="preserve">Tulos</w:t>
      </w:r>
    </w:p>
    <w:p>
      <w:r>
        <w:t xml:space="preserve">Monet opiskelijat ovat lakossa täyttääkseen vaatimuksensa.</w:t>
      </w:r>
    </w:p>
    <w:p>
      <w:r>
        <w:rPr>
          <w:b/>
        </w:rPr>
        <w:t xml:space="preserve">Esimerkki 5.5194</w:t>
      </w:r>
    </w:p>
    <w:p>
      <w:r>
        <w:t xml:space="preserve">Lause 1: Puulattialla kamppailulajien opettaja kumartaa oppilaiden edessä, joilla kaikilla on siniset kamppailulajivaatteet. Lause 2: Kamppailulajien ohjaaja kumartaa kunnioittavasti oppilailleen.</w:t>
      </w:r>
    </w:p>
    <w:p>
      <w:r>
        <w:rPr>
          <w:b/>
        </w:rPr>
        <w:t xml:space="preserve">Tulos</w:t>
      </w:r>
    </w:p>
    <w:p>
      <w:r>
        <w:t xml:space="preserve">Univormuun pukeutuneet opiskelijat ovat osallistumassa kilpailuun.</w:t>
      </w:r>
    </w:p>
    <w:p>
      <w:r>
        <w:rPr>
          <w:b/>
        </w:rPr>
        <w:t xml:space="preserve">Esimerkki 5.5195</w:t>
      </w:r>
    </w:p>
    <w:p>
      <w:r>
        <w:t xml:space="preserve">Lause 1: Henkilö ajaa traktorilla halkeilevan maan päällä. Lause 2: Joku ajaa traktoria ulkona.</w:t>
      </w:r>
    </w:p>
    <w:p>
      <w:r>
        <w:rPr>
          <w:b/>
        </w:rPr>
        <w:t xml:space="preserve">Tulos</w:t>
      </w:r>
    </w:p>
    <w:p>
      <w:r>
        <w:t xml:space="preserve">Maanviljelijä ajaa traktoria pellolla, -</w:t>
      </w:r>
    </w:p>
    <w:p>
      <w:r>
        <w:rPr>
          <w:b/>
        </w:rPr>
        <w:t xml:space="preserve">Esimerkki 5.5196</w:t>
      </w:r>
    </w:p>
    <w:p>
      <w:r>
        <w:t xml:space="preserve">Lause 1: Kaksi ihmistä seisoo lähekkäin ja katselee jokea aidan takaa. Lause 2: Ihmiset ovat ulkona katselemassa jotakin.</w:t>
      </w:r>
    </w:p>
    <w:p>
      <w:r>
        <w:rPr>
          <w:b/>
        </w:rPr>
        <w:t xml:space="preserve">Tulos</w:t>
      </w:r>
    </w:p>
    <w:p>
      <w:r>
        <w:t xml:space="preserve">Pariskunta pitää toisiaan kädestä kiinni ja katsoo jokea.</w:t>
      </w:r>
    </w:p>
    <w:p>
      <w:r>
        <w:rPr>
          <w:b/>
        </w:rPr>
        <w:t xml:space="preserve">Esimerkki 5.5197</w:t>
      </w:r>
    </w:p>
    <w:p>
      <w:r>
        <w:t xml:space="preserve">Lause 1: Isä ja hänen poikansa leikkaavat kakkua heidän asunnollaan Texasissa pidettyjen illallisjuhlien aikana. Lause 2: Mies leikkaa kakun.</w:t>
      </w:r>
    </w:p>
    <w:p>
      <w:r>
        <w:rPr>
          <w:b/>
        </w:rPr>
        <w:t xml:space="preserve">Tulos</w:t>
      </w:r>
    </w:p>
    <w:p>
      <w:r>
        <w:t xml:space="preserve">Perhe juhlii Bin Ladenin kuolemaa.</w:t>
      </w:r>
    </w:p>
    <w:p>
      <w:r>
        <w:rPr>
          <w:b/>
        </w:rPr>
        <w:t xml:space="preserve">Esimerkki 5.5198</w:t>
      </w:r>
    </w:p>
    <w:p>
      <w:r>
        <w:t xml:space="preserve">Lause 1: Kaikki nämä ihmiset nauttivat paraatista osallistumalla siihen. Lause 2: Ihmiset ovat paraatissa.</w:t>
      </w:r>
    </w:p>
    <w:p>
      <w:r>
        <w:rPr>
          <w:b/>
        </w:rPr>
        <w:t xml:space="preserve">Tulos</w:t>
      </w:r>
    </w:p>
    <w:p>
      <w:r>
        <w:t xml:space="preserve">Ihmiset soittavat soittimia paraatissa.</w:t>
      </w:r>
    </w:p>
    <w:p>
      <w:r>
        <w:rPr>
          <w:b/>
        </w:rPr>
        <w:t xml:space="preserve">Esimerkki 5.5199</w:t>
      </w:r>
    </w:p>
    <w:p>
      <w:r>
        <w:t xml:space="preserve">Lause 1: Nuori tyttö, jolla on uimapuku ja suojalasit, istuu ja odottaa. Lause 2: Ihminen istuu.</w:t>
      </w:r>
    </w:p>
    <w:p>
      <w:r>
        <w:rPr>
          <w:b/>
        </w:rPr>
        <w:t xml:space="preserve">Tulos</w:t>
      </w:r>
    </w:p>
    <w:p>
      <w:r>
        <w:t xml:space="preserve">Hauska ihmisen istuminen.</w:t>
      </w:r>
    </w:p>
    <w:p>
      <w:r>
        <w:rPr>
          <w:b/>
        </w:rPr>
        <w:t xml:space="preserve">Esimerkki 5.5200</w:t>
      </w:r>
    </w:p>
    <w:p>
      <w:r>
        <w:t xml:space="preserve">Lause 1: Potkaisen tätä palloa korkeammalle kuin sinä joka kerta, kun tapaamme. Lause 2: Tässä kuvassa on pallo.</w:t>
      </w:r>
    </w:p>
    <w:p>
      <w:r>
        <w:rPr>
          <w:b/>
        </w:rPr>
        <w:t xml:space="preserve">Tulos</w:t>
      </w:r>
    </w:p>
    <w:p>
      <w:r>
        <w:t xml:space="preserve">Tyttö potkaisee palloa niin korkealle kuin pystyy, kun toinen pikkupoika katselee.</w:t>
      </w:r>
    </w:p>
    <w:p>
      <w:r>
        <w:rPr>
          <w:b/>
        </w:rPr>
        <w:t xml:space="preserve">Esimerkki 5.5201</w:t>
      </w:r>
    </w:p>
    <w:p>
      <w:r>
        <w:t xml:space="preserve">Lause 1: Pieni tyttö pitää keltaista vesiletkua, josta valuu vettä, ja iso ruskea koira juo vettä. Lause 2: Lapsi on ulkona.</w:t>
      </w:r>
    </w:p>
    <w:p>
      <w:r>
        <w:rPr>
          <w:b/>
        </w:rPr>
        <w:t xml:space="preserve">Tulos</w:t>
      </w:r>
    </w:p>
    <w:p>
      <w:r>
        <w:t xml:space="preserve">Lapsi leikkii koiransa kanssa.</w:t>
      </w:r>
    </w:p>
    <w:p>
      <w:r>
        <w:rPr>
          <w:b/>
        </w:rPr>
        <w:t xml:space="preserve">Esimerkki 5.5202</w:t>
      </w:r>
    </w:p>
    <w:p>
      <w:r>
        <w:t xml:space="preserve">Lause 1: Rakennustyömaalla työskenteleviä miehiä oransseissa liiveissä ja keltaisissa hatuissa, oikealla yksi mies valkoisessa t-paidassa. Lause 2: Kaksi työasuun pukeutunutta miestä.</w:t>
      </w:r>
    </w:p>
    <w:p>
      <w:r>
        <w:rPr>
          <w:b/>
        </w:rPr>
        <w:t xml:space="preserve">Tulos</w:t>
      </w:r>
    </w:p>
    <w:p>
      <w:r>
        <w:t xml:space="preserve">Rakennustyöläiset pitävät taukoa työstä.</w:t>
      </w:r>
    </w:p>
    <w:p>
      <w:r>
        <w:rPr>
          <w:b/>
        </w:rPr>
        <w:t xml:space="preserve">Esimerkki 5.5203</w:t>
      </w:r>
    </w:p>
    <w:p>
      <w:r>
        <w:t xml:space="preserve">Lause 1: Kaksi koiraa juoksee pitkin nurmikenttää, kun toinen puree toista. Lause 2: Toinen koira puree toista, kun ne kulkevat ruohikolla.</w:t>
      </w:r>
    </w:p>
    <w:p>
      <w:r>
        <w:rPr>
          <w:b/>
        </w:rPr>
        <w:t xml:space="preserve">Tulos</w:t>
      </w:r>
    </w:p>
    <w:p>
      <w:r>
        <w:t xml:space="preserve">Yksi koirista vuotaa verta juuri nyt.</w:t>
      </w:r>
    </w:p>
    <w:p>
      <w:r>
        <w:rPr>
          <w:b/>
        </w:rPr>
        <w:t xml:space="preserve">Esimerkki 5.5204</w:t>
      </w:r>
    </w:p>
    <w:p>
      <w:r>
        <w:t xml:space="preserve">Lause 1: Aurinkolasipäinen nainen istuu seinän edessä, joka on kahta sinisen sävyä. Lause 2: Lavan takana olevat tummat puuseinät ympäröivät taustavalaistua lasimaalausta, joka esittää ristiä auringonnousussa.</w:t>
      </w:r>
    </w:p>
    <w:p>
      <w:r>
        <w:rPr>
          <w:b/>
        </w:rPr>
        <w:t xml:space="preserve">Tulos</w:t>
      </w:r>
    </w:p>
    <w:p>
      <w:r>
        <w:t xml:space="preserve">nainen käyttää sininen takki istua</w:t>
      </w:r>
    </w:p>
    <w:p>
      <w:r>
        <w:rPr>
          <w:b/>
        </w:rPr>
        <w:t xml:space="preserve">Esimerkki 5.5205</w:t>
      </w:r>
    </w:p>
    <w:p>
      <w:r>
        <w:t xml:space="preserve">Lause 1: Isä pitää poikaansa sylissään, joka katselee vuohta, ja äiti tyttärensä kanssa seisoo aivan heidän vieressään ja katsoo vuohikarsinaan. Lause 2: Siellä on useita ihmisiä ja vuohia.</w:t>
      </w:r>
    </w:p>
    <w:p>
      <w:r>
        <w:rPr>
          <w:b/>
        </w:rPr>
        <w:t xml:space="preserve">Tulos</w:t>
      </w:r>
    </w:p>
    <w:p>
      <w:r>
        <w:t xml:space="preserve">Perhe on eläintarhassa.</w:t>
      </w:r>
    </w:p>
    <w:p>
      <w:r>
        <w:rPr>
          <w:b/>
        </w:rPr>
        <w:t xml:space="preserve">Esimerkki 5.5206</w:t>
      </w:r>
    </w:p>
    <w:p>
      <w:r>
        <w:t xml:space="preserve">Lause 1: Siniseen univormuun pukeutunut taloudenhoitaja lakaisee lattiat. Lause 2: Lattiaa lakaistaan.</w:t>
      </w:r>
    </w:p>
    <w:p>
      <w:r>
        <w:rPr>
          <w:b/>
        </w:rPr>
        <w:t xml:space="preserve">Tulos</w:t>
      </w:r>
    </w:p>
    <w:p>
      <w:r>
        <w:t xml:space="preserve">Laittoman maahanmuuttajatyöntekijän tehtävänä on tehdä ruumiillista työtä.</w:t>
      </w:r>
    </w:p>
    <w:p>
      <w:r>
        <w:rPr>
          <w:b/>
        </w:rPr>
        <w:t xml:space="preserve">Esimerkki 5.5207</w:t>
      </w:r>
    </w:p>
    <w:p>
      <w:r>
        <w:t xml:space="preserve">Lause 1: Kolme lasta leikkii ruskealla ponilla. Lause 2: Kolme lasta on vuorovaikutuksessa ponin kanssa.</w:t>
      </w:r>
    </w:p>
    <w:p>
      <w:r>
        <w:rPr>
          <w:b/>
        </w:rPr>
        <w:t xml:space="preserve">Tulos</w:t>
      </w:r>
    </w:p>
    <w:p>
      <w:r>
        <w:t xml:space="preserve">Poika ja kaksi tyttöä leikkivät ponilla.</w:t>
      </w:r>
    </w:p>
    <w:p>
      <w:r>
        <w:rPr>
          <w:b/>
        </w:rPr>
        <w:t xml:space="preserve">Esimerkki 5.5208</w:t>
      </w:r>
    </w:p>
    <w:p>
      <w:r>
        <w:t xml:space="preserve">Lause 1: Mies ja nainen keskustelevat suuren vanhan kuorma-auton takana. Lause 2: Kaksi ihmistä puhuu kuorma-auton vieressä.</w:t>
      </w:r>
    </w:p>
    <w:p>
      <w:r>
        <w:rPr>
          <w:b/>
        </w:rPr>
        <w:t xml:space="preserve">Tulos</w:t>
      </w:r>
    </w:p>
    <w:p>
      <w:r>
        <w:t xml:space="preserve">Kaksi ihmistä riitelee punaisen kuorma-auton luona.</w:t>
      </w:r>
    </w:p>
    <w:p>
      <w:r>
        <w:rPr>
          <w:b/>
        </w:rPr>
        <w:t xml:space="preserve">Esimerkki 5.5209</w:t>
      </w:r>
    </w:p>
    <w:p>
      <w:r>
        <w:t xml:space="preserve">Lause 1: Useat nuoret tytöt istuvat tuoleilla ja katsovat lattialla istuvaa nuorta tyttöä, jolla on housut ja villapaita Lause 2: Tuoleilla istuvat tytöt katsovat lattialla istuvaa tyttöä, jolla on housut ja villapaita.</w:t>
      </w:r>
    </w:p>
    <w:p>
      <w:r>
        <w:rPr>
          <w:b/>
        </w:rPr>
        <w:t xml:space="preserve">Tulos</w:t>
      </w:r>
    </w:p>
    <w:p>
      <w:r>
        <w:t xml:space="preserve">Ilkeät tytöt pilkkaavat tyttöä, jolla on villapaita.</w:t>
      </w:r>
    </w:p>
    <w:p>
      <w:r>
        <w:rPr>
          <w:b/>
        </w:rPr>
        <w:t xml:space="preserve">Esimerkki 5.5210</w:t>
      </w:r>
    </w:p>
    <w:p>
      <w:r>
        <w:t xml:space="preserve">Lause 1: Joku, jolla on lippu viitanaan, kantaa mukanaan 6 olutta. Lause 2: Joku kantaa olutta.</w:t>
      </w:r>
    </w:p>
    <w:p>
      <w:r>
        <w:rPr>
          <w:b/>
        </w:rPr>
        <w:t xml:space="preserve">Tulos</w:t>
      </w:r>
    </w:p>
    <w:p>
      <w:r>
        <w:t xml:space="preserve">Humalainen henkilö esittää supersankaria.</w:t>
      </w:r>
    </w:p>
    <w:p>
      <w:r>
        <w:rPr>
          <w:b/>
        </w:rPr>
        <w:t xml:space="preserve">Esimerkki 5.5211</w:t>
      </w:r>
    </w:p>
    <w:p>
      <w:r>
        <w:t xml:space="preserve">Lause 1: 3 rakennusmiestä seisoo parkkipaikalla ja katsoo poispäin suuresta reiästä. Lause 2: Ulkona seisoo kolme rakennustyömiestä vierekkäin.</w:t>
      </w:r>
    </w:p>
    <w:p>
      <w:r>
        <w:rPr>
          <w:b/>
        </w:rPr>
        <w:t xml:space="preserve">Tulos</w:t>
      </w:r>
    </w:p>
    <w:p>
      <w:r>
        <w:t xml:space="preserve">Kolme rakennustyöläistä tervehtii toisiaan puiston parkkipaikalla.</w:t>
      </w:r>
    </w:p>
    <w:p>
      <w:r>
        <w:rPr>
          <w:b/>
        </w:rPr>
        <w:t xml:space="preserve">Esimerkki 5.5212</w:t>
      </w:r>
    </w:p>
    <w:p>
      <w:r>
        <w:t xml:space="preserve">Lause 1: Mies nukkuu penkillä kaupunkialueella. Lause 2: Penkillä lepää mies.</w:t>
      </w:r>
    </w:p>
    <w:p>
      <w:r>
        <w:rPr>
          <w:b/>
        </w:rPr>
        <w:t xml:space="preserve">Tulos</w:t>
      </w:r>
    </w:p>
    <w:p>
      <w:r>
        <w:t xml:space="preserve">Koditon mies nukkuu bussin penkillä keskellä kaupunkia.</w:t>
      </w:r>
    </w:p>
    <w:p>
      <w:r>
        <w:rPr>
          <w:b/>
        </w:rPr>
        <w:t xml:space="preserve">Esimerkki 5.5213</w:t>
      </w:r>
    </w:p>
    <w:p>
      <w:r>
        <w:t xml:space="preserve">Lause 1: Kaksi kypäräpäistä lasta istuu ulkona, kun toinen katsoo alaspäin ja toinen suoraan eteenpäin. Lause 2: Pari lasta roikkuu ulkona odottamassa kaveriaan.</w:t>
      </w:r>
    </w:p>
    <w:p>
      <w:r>
        <w:rPr>
          <w:b/>
        </w:rPr>
        <w:t xml:space="preserve">Tulos</w:t>
      </w:r>
    </w:p>
    <w:p>
      <w:r>
        <w:t xml:space="preserve">Lapset ovat samassa urheilujoukkueessa.</w:t>
      </w:r>
    </w:p>
    <w:p>
      <w:r>
        <w:rPr>
          <w:b/>
        </w:rPr>
        <w:t xml:space="preserve">Esimerkki 5.5214</w:t>
      </w:r>
    </w:p>
    <w:p>
      <w:r>
        <w:t xml:space="preserve">Lause 1: Monet ihmiset kävelevät ulkona tiellä, jolla on paljon puita. Lause 2: Ihmisjoukko kävelee puiden ympäröimällä tiellä.</w:t>
      </w:r>
    </w:p>
    <w:p>
      <w:r>
        <w:rPr>
          <w:b/>
        </w:rPr>
        <w:t xml:space="preserve">Tulos</w:t>
      </w:r>
    </w:p>
    <w:p>
      <w:r>
        <w:t xml:space="preserve">Joukko ihmisiä kävelee töihin tiellä, jolla on paljon puita.</w:t>
      </w:r>
    </w:p>
    <w:p>
      <w:r>
        <w:rPr>
          <w:b/>
        </w:rPr>
        <w:t xml:space="preserve">Esimerkki 5.5215</w:t>
      </w:r>
    </w:p>
    <w:p>
      <w:r>
        <w:t xml:space="preserve">Lause 1: Aasialainen mies valmistaa lihaa grillissä. Lause 2: Mies laittaa ruokaa.</w:t>
      </w:r>
    </w:p>
    <w:p>
      <w:r>
        <w:rPr>
          <w:b/>
        </w:rPr>
        <w:t xml:space="preserve">Tulos</w:t>
      </w:r>
    </w:p>
    <w:p>
      <w:r>
        <w:t xml:space="preserve">Benihanasin kokki.</w:t>
      </w:r>
    </w:p>
    <w:p>
      <w:r>
        <w:rPr>
          <w:b/>
        </w:rPr>
        <w:t xml:space="preserve">Esimerkki 5.5216</w:t>
      </w:r>
    </w:p>
    <w:p>
      <w:r>
        <w:t xml:space="preserve">Lause 1: Mies soittaa sähkökitaraa konserttimaisessa ympäristössä. Lause 2: Miehellä on yleisöä.</w:t>
      </w:r>
    </w:p>
    <w:p>
      <w:r>
        <w:rPr>
          <w:b/>
        </w:rPr>
        <w:t xml:space="preserve">Tulos</w:t>
      </w:r>
    </w:p>
    <w:p>
      <w:r>
        <w:t xml:space="preserve">Mies laulaa.</w:t>
      </w:r>
    </w:p>
    <w:p>
      <w:r>
        <w:rPr>
          <w:b/>
        </w:rPr>
        <w:t xml:space="preserve">Esimerkki 5.5217</w:t>
      </w:r>
    </w:p>
    <w:p>
      <w:r>
        <w:t xml:space="preserve">Lause 1: Nuori mies kävelee metrossa. Lause 2: Nuori mies kävelee.</w:t>
      </w:r>
    </w:p>
    <w:p>
      <w:r>
        <w:rPr>
          <w:b/>
        </w:rPr>
        <w:t xml:space="preserve">Tulos</w:t>
      </w:r>
    </w:p>
    <w:p>
      <w:r>
        <w:t xml:space="preserve">Nuori mies kävelee metrovaunuun.</w:t>
      </w:r>
    </w:p>
    <w:p>
      <w:r>
        <w:rPr>
          <w:b/>
        </w:rPr>
        <w:t xml:space="preserve">Esimerkki 5.5218</w:t>
      </w:r>
    </w:p>
    <w:p>
      <w:r>
        <w:t xml:space="preserve">Lause 1: Pikkupoika loiskii lastenaltaassa vedessä. Lause 2: Poika roiskii vettä pienessä altaassa.</w:t>
      </w:r>
    </w:p>
    <w:p>
      <w:r>
        <w:rPr>
          <w:b/>
        </w:rPr>
        <w:t xml:space="preserve">Tulos</w:t>
      </w:r>
    </w:p>
    <w:p>
      <w:r>
        <w:t xml:space="preserve">Poika roiskii vettä siskolleen sinisessä lastenaltaassa.</w:t>
      </w:r>
    </w:p>
    <w:p>
      <w:r>
        <w:rPr>
          <w:b/>
        </w:rPr>
        <w:t xml:space="preserve">Esimerkki 5.5219</w:t>
      </w:r>
    </w:p>
    <w:p>
      <w:r>
        <w:t xml:space="preserve">Lause 1: Nainen, jolla on aurinkolasit, istuu punaisen sateenvarjon alla Lause 2: Henkilö istuu sateenvarjon alla.</w:t>
      </w:r>
    </w:p>
    <w:p>
      <w:r>
        <w:rPr>
          <w:b/>
        </w:rPr>
        <w:t xml:space="preserve">Tulos</w:t>
      </w:r>
    </w:p>
    <w:p>
      <w:r>
        <w:t xml:space="preserve">Aurinkoisena päivänä norsunluunahkainen nainen istuu jättimäisen punaisen sateenvarjon ja aurinkolasien alla.</w:t>
      </w:r>
    </w:p>
    <w:p>
      <w:r>
        <w:rPr>
          <w:b/>
        </w:rPr>
        <w:t xml:space="preserve">Esimerkki 5.5220</w:t>
      </w:r>
    </w:p>
    <w:p>
      <w:r>
        <w:t xml:space="preserve">Lause 1: Mies, jolla on vihreä kauluspaita ja kamera, istuu jalkakäytävällä. Lause 2: Miehellä on kamera mukanaan.</w:t>
      </w:r>
    </w:p>
    <w:p>
      <w:r>
        <w:rPr>
          <w:b/>
        </w:rPr>
        <w:t xml:space="preserve">Tulos</w:t>
      </w:r>
    </w:p>
    <w:p>
      <w:r>
        <w:t xml:space="preserve">mies odottaa yksinäisenä</w:t>
      </w:r>
    </w:p>
    <w:p>
      <w:r>
        <w:rPr>
          <w:b/>
        </w:rPr>
        <w:t xml:space="preserve">Esimerkki 5.5221</w:t>
      </w:r>
    </w:p>
    <w:p>
      <w:r>
        <w:t xml:space="preserve">Lause 1: Nainen, joka istuu pellolla kuuntelemassa musiikkia, heittää ruskealle koiralleen frisbeetä. Lause 2: Nainen kuuntelee musiikkia.</w:t>
      </w:r>
    </w:p>
    <w:p>
      <w:r>
        <w:rPr>
          <w:b/>
        </w:rPr>
        <w:t xml:space="preserve">Tulos</w:t>
      </w:r>
    </w:p>
    <w:p>
      <w:r>
        <w:t xml:space="preserve">Nainen kuuntelee hip hopia.</w:t>
      </w:r>
    </w:p>
    <w:p>
      <w:r>
        <w:rPr>
          <w:b/>
        </w:rPr>
        <w:t xml:space="preserve">Esimerkki 5.5222</w:t>
      </w:r>
    </w:p>
    <w:p>
      <w:r>
        <w:t xml:space="preserve">Lause 1: Perhe lukee yhdessä. Lause 2: Perhe lukee.</w:t>
      </w:r>
    </w:p>
    <w:p>
      <w:r>
        <w:rPr>
          <w:b/>
        </w:rPr>
        <w:t xml:space="preserve">Tulos</w:t>
      </w:r>
    </w:p>
    <w:p>
      <w:r>
        <w:t xml:space="preserve">Perhe lukee draamaa.</w:t>
      </w:r>
    </w:p>
    <w:p>
      <w:r>
        <w:rPr>
          <w:b/>
        </w:rPr>
        <w:t xml:space="preserve">Esimerkki 5.5223</w:t>
      </w:r>
    </w:p>
    <w:p>
      <w:r>
        <w:t xml:space="preserve">Lause 1: Nainen, jolla on kiinalainen hattu päässään, nojaa seinään ja seisoo lumivalkoisen kuvan takana joidenkin kauppojen ikkunoiden edessä. Lause 2: Nainen nojaa seinään kaupan edessä.</w:t>
      </w:r>
    </w:p>
    <w:p>
      <w:r>
        <w:rPr>
          <w:b/>
        </w:rPr>
        <w:t xml:space="preserve">Tulos</w:t>
      </w:r>
    </w:p>
    <w:p>
      <w:r>
        <w:t xml:space="preserve">Nainen odottaa Hongkongin ensimmäisen Disney-myymälän avajaisia.</w:t>
      </w:r>
    </w:p>
    <w:p>
      <w:r>
        <w:rPr>
          <w:b/>
        </w:rPr>
        <w:t xml:space="preserve">Esimerkki 5.5224</w:t>
      </w:r>
    </w:p>
    <w:p>
      <w:r>
        <w:t xml:space="preserve">Lause 1: Opettaja ja hänen oppilaansa leikkivät hiekalla luokkahuoneessa. Lause 2: opettaja leikkii</w:t>
      </w:r>
    </w:p>
    <w:p>
      <w:r>
        <w:rPr>
          <w:b/>
        </w:rPr>
        <w:t xml:space="preserve">Tulos</w:t>
      </w:r>
    </w:p>
    <w:p>
      <w:r>
        <w:t xml:space="preserve">opettaja on alipalkattu</w:t>
      </w:r>
    </w:p>
    <w:p>
      <w:r>
        <w:rPr>
          <w:b/>
        </w:rPr>
        <w:t xml:space="preserve">Esimerkki 5.5225</w:t>
      </w:r>
    </w:p>
    <w:p>
      <w:r>
        <w:t xml:space="preserve">Lause 1: Kokit valmistavat ruokaa sushiravintolan asiakkaille. Lause 2: Kokit leikkivät merenelävillä.</w:t>
      </w:r>
    </w:p>
    <w:p>
      <w:r>
        <w:rPr>
          <w:b/>
        </w:rPr>
        <w:t xml:space="preserve">Tulos</w:t>
      </w:r>
    </w:p>
    <w:p>
      <w:r>
        <w:t xml:space="preserve">Kymmenen punaisiin asuihin pukeutunutta kokkia viipaloi kalaa sushiravintolan asiakkaille.</w:t>
      </w:r>
    </w:p>
    <w:p>
      <w:r>
        <w:rPr>
          <w:b/>
        </w:rPr>
        <w:t xml:space="preserve">Esimerkki 5.5226</w:t>
      </w:r>
    </w:p>
    <w:p>
      <w:r>
        <w:t xml:space="preserve">Lause 1: Ruskea koira hakee keppiä maalaismaisemassa. Lause 2: Ruskea koira noutaa keppiä maaseudulla.</w:t>
      </w:r>
    </w:p>
    <w:p>
      <w:r>
        <w:rPr>
          <w:b/>
        </w:rPr>
        <w:t xml:space="preserve">Tulos</w:t>
      </w:r>
    </w:p>
    <w:p>
      <w:r>
        <w:t xml:space="preserve">Maaseudulla on muita koiria noutamassa keppiä.</w:t>
      </w:r>
    </w:p>
    <w:p>
      <w:r>
        <w:rPr>
          <w:b/>
        </w:rPr>
        <w:t xml:space="preserve">Esimerkki 5.5227</w:t>
      </w:r>
    </w:p>
    <w:p>
      <w:r>
        <w:t xml:space="preserve">Lause 1: Naispuolinen softball-pelaaja liukuu dramaattisesti levylle, kun baseman seisoo valmiina ottamaan pallon kiinni. Lause 2: Nainen on lähellä levyä.</w:t>
      </w:r>
    </w:p>
    <w:p>
      <w:r>
        <w:rPr>
          <w:b/>
        </w:rPr>
        <w:t xml:space="preserve">Tulos</w:t>
      </w:r>
    </w:p>
    <w:p>
      <w:r>
        <w:t xml:space="preserve">Softball-pelaaja harjoittelemassa</w:t>
      </w:r>
    </w:p>
    <w:p>
      <w:r>
        <w:rPr>
          <w:b/>
        </w:rPr>
        <w:t xml:space="preserve">Esimerkki 5.5228</w:t>
      </w:r>
    </w:p>
    <w:p>
      <w:r>
        <w:t xml:space="preserve">Lause 1: Mustiin ja harmaisiin vaatteisiin pukeutunut nainen pitää vauvaa sylissään, jolla on loma-aiheinen takki ja aikuisen kokin hattu. Lause 2: Henkilö pitää vauvaa sylissään.</w:t>
      </w:r>
    </w:p>
    <w:p>
      <w:r>
        <w:rPr>
          <w:b/>
        </w:rPr>
        <w:t xml:space="preserve">Tulos</w:t>
      </w:r>
    </w:p>
    <w:p>
      <w:r>
        <w:t xml:space="preserve">Mustanharmaisiin vaatteisiin ja punaisiin lenkkareihin pukeutunut nainen pitää sylissään vauvaa, jolla on loma-aiheinen takki ja aikuisen kokin hattu.</w:t>
      </w:r>
    </w:p>
    <w:p>
      <w:r>
        <w:rPr>
          <w:b/>
        </w:rPr>
        <w:t xml:space="preserve">Esimerkki 5.5229</w:t>
      </w:r>
    </w:p>
    <w:p>
      <w:r>
        <w:t xml:space="preserve">Lause 1: Harmaa lintu lentää puiden läpi. Lause 2: Eläin lentää joidenkin puiden läpi.</w:t>
      </w:r>
    </w:p>
    <w:p>
      <w:r>
        <w:rPr>
          <w:b/>
        </w:rPr>
        <w:t xml:space="preserve">Tulos</w:t>
      </w:r>
    </w:p>
    <w:p>
      <w:r>
        <w:t xml:space="preserve">Eläin lentää yläpuolella.</w:t>
      </w:r>
    </w:p>
    <w:p>
      <w:r>
        <w:rPr>
          <w:b/>
        </w:rPr>
        <w:t xml:space="preserve">Esimerkki 5.5230</w:t>
      </w:r>
    </w:p>
    <w:p>
      <w:r>
        <w:t xml:space="preserve">Lause 1: Henkilö makaa vihreällä nurmikolla, ja hänen vieressään on pieni kärry. Lause 2: Henkilö makaa nurmikolla.</w:t>
      </w:r>
    </w:p>
    <w:p>
      <w:r>
        <w:rPr>
          <w:b/>
        </w:rPr>
        <w:t xml:space="preserve">Tulos</w:t>
      </w:r>
    </w:p>
    <w:p>
      <w:r>
        <w:t xml:space="preserve">Henkilö on väsynyt.</w:t>
      </w:r>
    </w:p>
    <w:p>
      <w:r>
        <w:rPr>
          <w:b/>
        </w:rPr>
        <w:t xml:space="preserve">Esimerkki 5.5231</w:t>
      </w:r>
    </w:p>
    <w:p>
      <w:r>
        <w:t xml:space="preserve">Lause 1: Valkoiseen paitaan pukeutunut nainen pitää kädessään jotakin ja kääntyy ympäri. Lause 2: Valkoiseen paitaan pukeutunut nainen kääntyy ympäri pitäen jotain kädessään.</w:t>
      </w:r>
    </w:p>
    <w:p>
      <w:r>
        <w:rPr>
          <w:b/>
        </w:rPr>
        <w:t xml:space="preserve">Tulos</w:t>
      </w:r>
    </w:p>
    <w:p>
      <w:r>
        <w:t xml:space="preserve">Valkoiseen puseroon pukeutunut nainen kääntyy ojentaakseen miehelleen lautasliinan.</w:t>
      </w:r>
    </w:p>
    <w:p>
      <w:r>
        <w:rPr>
          <w:b/>
        </w:rPr>
        <w:t xml:space="preserve">Esimerkki 5.5232</w:t>
      </w:r>
    </w:p>
    <w:p>
      <w:r>
        <w:t xml:space="preserve">Lause 1: Mies valmistaa ruokaa grillissä. Lause 2: Mies valmistaa ruokaa.</w:t>
      </w:r>
    </w:p>
    <w:p>
      <w:r>
        <w:rPr>
          <w:b/>
        </w:rPr>
        <w:t xml:space="preserve">Tulos</w:t>
      </w:r>
    </w:p>
    <w:p>
      <w:r>
        <w:t xml:space="preserve">Mies kokkaa juhlissa.</w:t>
      </w:r>
    </w:p>
    <w:p>
      <w:r>
        <w:rPr>
          <w:b/>
        </w:rPr>
        <w:t xml:space="preserve">Esimerkki 5.5233</w:t>
      </w:r>
    </w:p>
    <w:p>
      <w:r>
        <w:t xml:space="preserve">Lause 1: Nainen kurottautuu johonkin. Lause 2: Nainen kurottautuu johonkin.</w:t>
      </w:r>
    </w:p>
    <w:p>
      <w:r>
        <w:rPr>
          <w:b/>
        </w:rPr>
        <w:t xml:space="preserve">Tulos</w:t>
      </w:r>
    </w:p>
    <w:p>
      <w:r>
        <w:t xml:space="preserve">Nainen tavoittelee olutta.</w:t>
      </w:r>
    </w:p>
    <w:p>
      <w:r>
        <w:rPr>
          <w:b/>
        </w:rPr>
        <w:t xml:space="preserve">Esimerkki 5.5234</w:t>
      </w:r>
    </w:p>
    <w:p>
      <w:r>
        <w:t xml:space="preserve">Lause 1: Neljä tietyömiestä istuttaa puun. Lause 2: Neljä miestä työskentelee yhdessä</w:t>
      </w:r>
    </w:p>
    <w:p>
      <w:r>
        <w:rPr>
          <w:b/>
        </w:rPr>
        <w:t xml:space="preserve">Tulos</w:t>
      </w:r>
    </w:p>
    <w:p>
      <w:r>
        <w:t xml:space="preserve">Työntekijät ovat ulkona auttamassa Earth Day -tapahtumassa.</w:t>
      </w:r>
    </w:p>
    <w:p>
      <w:r>
        <w:rPr>
          <w:b/>
        </w:rPr>
        <w:t xml:space="preserve">Esimerkki 5.5235</w:t>
      </w:r>
    </w:p>
    <w:p>
      <w:r>
        <w:t xml:space="preserve">Lause 1: Vauva pitää videopelin ohjainta päänsä yläpuolella. Lause 2: Vauva pitää peliohjainta kädessään.</w:t>
      </w:r>
    </w:p>
    <w:p>
      <w:r>
        <w:rPr>
          <w:b/>
        </w:rPr>
        <w:t xml:space="preserve">Tulos</w:t>
      </w:r>
    </w:p>
    <w:p>
      <w:r>
        <w:t xml:space="preserve">Vauva pitää kädessään kallista peliohjainta</w:t>
      </w:r>
    </w:p>
    <w:p>
      <w:r>
        <w:rPr>
          <w:b/>
        </w:rPr>
        <w:t xml:space="preserve">Esimerkki 5.5236</w:t>
      </w:r>
    </w:p>
    <w:p>
      <w:r>
        <w:t xml:space="preserve">Lause 1: Joukko erivärisiin hattuihin pukeutuneita naisia tapaa pöydän ääressä. Lause 2: Siellä on naisia, joilla on hattuja.</w:t>
      </w:r>
    </w:p>
    <w:p>
      <w:r>
        <w:rPr>
          <w:b/>
        </w:rPr>
        <w:t xml:space="preserve">Tulos</w:t>
      </w:r>
    </w:p>
    <w:p>
      <w:r>
        <w:t xml:space="preserve">Naisryhmä istuu pöydän ääressä.</w:t>
      </w:r>
    </w:p>
    <w:p>
      <w:r>
        <w:rPr>
          <w:b/>
        </w:rPr>
        <w:t xml:space="preserve">Esimerkki 5.5237</w:t>
      </w:r>
    </w:p>
    <w:p>
      <w:r>
        <w:t xml:space="preserve">Lause 1: Punapaitainen mies puhuu saarnatuolista Macin kanssa. Lause 2: Mies puhuu saarnatuolista.</w:t>
      </w:r>
    </w:p>
    <w:p>
      <w:r>
        <w:rPr>
          <w:b/>
        </w:rPr>
        <w:t xml:space="preserve">Tulos</w:t>
      </w:r>
    </w:p>
    <w:p>
      <w:r>
        <w:t xml:space="preserve">Mies pitää TED-puheenvuoron.</w:t>
      </w:r>
    </w:p>
    <w:p>
      <w:r>
        <w:rPr>
          <w:b/>
        </w:rPr>
        <w:t xml:space="preserve">Esimerkki 5.5238</w:t>
      </w:r>
    </w:p>
    <w:p>
      <w:r>
        <w:t xml:space="preserve">Lause 1: Yksi nuori tyttö lukee kirjaa toiselle. Lause 2: Tytöt katselevat kirjaa.</w:t>
      </w:r>
    </w:p>
    <w:p>
      <w:r>
        <w:rPr>
          <w:b/>
        </w:rPr>
        <w:t xml:space="preserve">Tulos</w:t>
      </w:r>
    </w:p>
    <w:p>
      <w:r>
        <w:t xml:space="preserve">Toinen tyttö ei osaa lukea.</w:t>
      </w:r>
    </w:p>
    <w:p>
      <w:r>
        <w:rPr>
          <w:b/>
        </w:rPr>
        <w:t xml:space="preserve">Esimerkki 5.5239</w:t>
      </w:r>
    </w:p>
    <w:p>
      <w:r>
        <w:t xml:space="preserve">Lause 1: Nuori poika pitää luuta tai moppia kädessään pesuhuoneessa. Lause 2: Nuori poika on pesuhuoneessa luuta tai moppi kädessään.</w:t>
      </w:r>
    </w:p>
    <w:p>
      <w:r>
        <w:rPr>
          <w:b/>
        </w:rPr>
        <w:t xml:space="preserve">Tulos</w:t>
      </w:r>
    </w:p>
    <w:p>
      <w:r>
        <w:t xml:space="preserve">Nuori poika moppaa pesuhuoneen lattiaa.</w:t>
      </w:r>
    </w:p>
    <w:p>
      <w:r>
        <w:rPr>
          <w:b/>
        </w:rPr>
        <w:t xml:space="preserve">Esimerkki 5.5240</w:t>
      </w:r>
    </w:p>
    <w:p>
      <w:r>
        <w:t xml:space="preserve">Lause 1: Nuori aasialainen nainen, jolla on pitkät shortsit ja harmaa kauluspaita, istuu puupenkillä. Lause 2: Nuori nainen istuu penkillä.</w:t>
      </w:r>
    </w:p>
    <w:p>
      <w:r>
        <w:rPr>
          <w:b/>
        </w:rPr>
        <w:t xml:space="preserve">Tulos</w:t>
      </w:r>
    </w:p>
    <w:p>
      <w:r>
        <w:t xml:space="preserve">Nuori aasialainen nainen istuu puupenkillä odottamassa ystäväänsä.</w:t>
      </w:r>
    </w:p>
    <w:p>
      <w:r>
        <w:rPr>
          <w:b/>
        </w:rPr>
        <w:t xml:space="preserve">Esimerkki 5.5241</w:t>
      </w:r>
    </w:p>
    <w:p>
      <w:r>
        <w:t xml:space="preserve">Lause 1: Kaksi yliopistojalkapalloilijaa kohtaavat kohta. Lause 2: Jalkapallo-ottelu on alkamassa.</w:t>
      </w:r>
    </w:p>
    <w:p>
      <w:r>
        <w:rPr>
          <w:b/>
        </w:rPr>
        <w:t xml:space="preserve">Tulos</w:t>
      </w:r>
    </w:p>
    <w:p>
      <w:r>
        <w:t xml:space="preserve">Kaksi yliopistojalkapalloilijaa yrittää voittaa cupin.</w:t>
      </w:r>
    </w:p>
    <w:p>
      <w:r>
        <w:rPr>
          <w:b/>
        </w:rPr>
        <w:t xml:space="preserve">Esimerkki 5.5242</w:t>
      </w:r>
    </w:p>
    <w:p>
      <w:r>
        <w:t xml:space="preserve">Lause 1: Yleisö seisoo jonossa huvipuistolaitteeseen. Lause 2: Huvipuistossa oli jono.</w:t>
      </w:r>
    </w:p>
    <w:p>
      <w:r>
        <w:rPr>
          <w:b/>
        </w:rPr>
        <w:t xml:space="preserve">Tulos</w:t>
      </w:r>
    </w:p>
    <w:p>
      <w:r>
        <w:t xml:space="preserve">Huvipuiston jonossa on lapsia.</w:t>
      </w:r>
    </w:p>
    <w:p>
      <w:r>
        <w:rPr>
          <w:b/>
        </w:rPr>
        <w:t xml:space="preserve">Esimerkki 5.5243</w:t>
      </w:r>
    </w:p>
    <w:p>
      <w:r>
        <w:t xml:space="preserve">Lause 1: Tyttö meditoi korkean kallion päällä keskellä metsää. Lause 2: Nainen nauttii rauhallisesta ulkoilmasta.</w:t>
      </w:r>
    </w:p>
    <w:p>
      <w:r>
        <w:rPr>
          <w:b/>
        </w:rPr>
        <w:t xml:space="preserve">Tulos</w:t>
      </w:r>
    </w:p>
    <w:p>
      <w:r>
        <w:t xml:space="preserve">Nainen rukoilee aloittaakseen päivänsä.</w:t>
      </w:r>
    </w:p>
    <w:p>
      <w:r>
        <w:rPr>
          <w:b/>
        </w:rPr>
        <w:t xml:space="preserve">Esimerkki 5.5244</w:t>
      </w:r>
    </w:p>
    <w:p>
      <w:r>
        <w:t xml:space="preserve">Lause 1: Nainen kävelee poikansa kanssa, jolla on reppu ja hihna. Lause 2: Nainen laittoi poikansa hihnaan.</w:t>
      </w:r>
    </w:p>
    <w:p>
      <w:r>
        <w:rPr>
          <w:b/>
        </w:rPr>
        <w:t xml:space="preserve">Tulos</w:t>
      </w:r>
    </w:p>
    <w:p>
      <w:r>
        <w:t xml:space="preserve">nainen laittoi poikansa hihnaan, koska hän oli paha...</w:t>
      </w:r>
    </w:p>
    <w:p>
      <w:r>
        <w:rPr>
          <w:b/>
        </w:rPr>
        <w:t xml:space="preserve">Esimerkki 5.5245</w:t>
      </w:r>
    </w:p>
    <w:p>
      <w:r>
        <w:t xml:space="preserve">Lause 1: Mies soittaa kitaraa toisen miehen vieressä, joka istuu vihreän kärryn takana naamioituneena. Lause 2: Mies soittaa kitaraa toisen miehen vieressä, joka istuu vihreän kärryn takana .</w:t>
      </w:r>
    </w:p>
    <w:p>
      <w:r>
        <w:rPr>
          <w:b/>
        </w:rPr>
        <w:t xml:space="preserve">Tulos</w:t>
      </w:r>
    </w:p>
    <w:p>
      <w:r>
        <w:t xml:space="preserve">Mies soittaa kitaraa toisen miehen vieressä .</w:t>
      </w:r>
    </w:p>
    <w:p>
      <w:r>
        <w:rPr>
          <w:b/>
        </w:rPr>
        <w:t xml:space="preserve">Esimerkki 5.5246</w:t>
      </w:r>
    </w:p>
    <w:p>
      <w:r>
        <w:t xml:space="preserve">Lause 1: Kaksi pientä tyttöä katselee Barbeja leluhyllyssä. Lause 2: Kaksi pientä tyttöä katselee Barbeja.</w:t>
      </w:r>
    </w:p>
    <w:p>
      <w:r>
        <w:rPr>
          <w:b/>
        </w:rPr>
        <w:t xml:space="preserve">Tulos</w:t>
      </w:r>
    </w:p>
    <w:p>
      <w:r>
        <w:t xml:space="preserve"> Kaksi pientä tyttöä katselee vaaleita Barbeja leluhyllyssä.</w:t>
      </w:r>
    </w:p>
    <w:p>
      <w:r>
        <w:rPr>
          <w:b/>
        </w:rPr>
        <w:t xml:space="preserve">Esimerkki 5.5247</w:t>
      </w:r>
    </w:p>
    <w:p>
      <w:r>
        <w:t xml:space="preserve">Lause 1: Kaksi lasta leikkii vessapaperikasassa. Lause 2: Lapset leikkivät vessapaperikasassa.</w:t>
      </w:r>
    </w:p>
    <w:p>
      <w:r>
        <w:rPr>
          <w:b/>
        </w:rPr>
        <w:t xml:space="preserve">Tulos</w:t>
      </w:r>
    </w:p>
    <w:p>
      <w:r>
        <w:t xml:space="preserve">Lapset leikkivät ilman vanhempiensa lupaa.</w:t>
      </w:r>
    </w:p>
    <w:p>
      <w:r>
        <w:rPr>
          <w:b/>
        </w:rPr>
        <w:t xml:space="preserve">Esimerkki 5.5248</w:t>
      </w:r>
    </w:p>
    <w:p>
      <w:r>
        <w:t xml:space="preserve">Lause 1: sinipukuinen mies megafoni kävelemässä sinisiin kaapuihin pukeutuneiden ihmisten edessä Lause 2: mies ja joitakin kaapuihin pukeutuneita ihmisiä.</w:t>
      </w:r>
    </w:p>
    <w:p>
      <w:r>
        <w:rPr>
          <w:b/>
        </w:rPr>
        <w:t xml:space="preserve">Tulos</w:t>
      </w:r>
    </w:p>
    <w:p>
      <w:r>
        <w:t xml:space="preserve">mies ohjaa ihmisiä</w:t>
      </w:r>
    </w:p>
    <w:p>
      <w:r>
        <w:rPr>
          <w:b/>
        </w:rPr>
        <w:t xml:space="preserve">Esimerkki 5.5249</w:t>
      </w:r>
    </w:p>
    <w:p>
      <w:r>
        <w:t xml:space="preserve">Lause 1: Valkoiseen paitaan pukeutunut vanha mies kyykistyy kivipolulla kuppi kädessään. Lause 2: Mies on polulla.</w:t>
      </w:r>
    </w:p>
    <w:p>
      <w:r>
        <w:rPr>
          <w:b/>
        </w:rPr>
        <w:t xml:space="preserve">Tulos</w:t>
      </w:r>
    </w:p>
    <w:p>
      <w:r>
        <w:t xml:space="preserve">Mies on ulkona.</w:t>
      </w:r>
    </w:p>
    <w:p>
      <w:r>
        <w:rPr>
          <w:b/>
        </w:rPr>
        <w:t xml:space="preserve">Esimerkki 5.5250</w:t>
      </w:r>
    </w:p>
    <w:p>
      <w:r>
        <w:t xml:space="preserve">Lause 1: Kaksi koiraa hihnassa kurottautuu toisiaan kohti samalla kun niiden omistajat kävelevät poispäin toisistaan. Lause 2: Kaksi koiraa haluaa olla lähempänä toisiaan.</w:t>
      </w:r>
    </w:p>
    <w:p>
      <w:r>
        <w:rPr>
          <w:b/>
        </w:rPr>
        <w:t xml:space="preserve">Tulos</w:t>
      </w:r>
    </w:p>
    <w:p>
      <w:r>
        <w:t xml:space="preserve">Kaksi mopsia haukkuu toisiaan, kun niiden omistajat kävelevät pois.</w:t>
      </w:r>
    </w:p>
    <w:p>
      <w:r>
        <w:rPr>
          <w:b/>
        </w:rPr>
        <w:t xml:space="preserve">Esimerkki 5.5251</w:t>
      </w:r>
    </w:p>
    <w:p>
      <w:r>
        <w:t xml:space="preserve">Lause 1: Vanhempi rakennustyöläinen nauttii tupakkatauosta muiden painaessa päälle. Lause 2: Rakennustyöläinen nauttii savutauosta muiden painaessa päälle.</w:t>
      </w:r>
    </w:p>
    <w:p>
      <w:r>
        <w:rPr>
          <w:b/>
        </w:rPr>
        <w:t xml:space="preserve">Tulos</w:t>
      </w:r>
    </w:p>
    <w:p>
      <w:r>
        <w:t xml:space="preserve">Lihava rakennustyöläinen nauttii tupakkatauosta muiden painaessa eteenpäin.</w:t>
      </w:r>
    </w:p>
    <w:p>
      <w:r>
        <w:rPr>
          <w:b/>
        </w:rPr>
        <w:t xml:space="preserve">Esimerkki 5.5252</w:t>
      </w:r>
    </w:p>
    <w:p>
      <w:r>
        <w:t xml:space="preserve">Lause 1: Vaaleansiniseen paitaan pukeutunut nainen lepää kalliota vasten. Lause 2: Nainen lepää kalliota vasten.</w:t>
      </w:r>
    </w:p>
    <w:p>
      <w:r>
        <w:rPr>
          <w:b/>
        </w:rPr>
        <w:t xml:space="preserve">Tulos</w:t>
      </w:r>
    </w:p>
    <w:p>
      <w:r>
        <w:t xml:space="preserve">Nainen on lounastauollaan ottamassa päiväunia.</w:t>
      </w:r>
    </w:p>
    <w:p>
      <w:r>
        <w:rPr>
          <w:b/>
        </w:rPr>
        <w:t xml:space="preserve">Esimerkki 5.5253</w:t>
      </w:r>
    </w:p>
    <w:p>
      <w:r>
        <w:t xml:space="preserve">Lause 1: Kaksi miestä salkkuineen seisoo kadulla. Lause 2: Kaksi ihmistä, joilla on liiketarvikkeet ulkona.</w:t>
      </w:r>
    </w:p>
    <w:p>
      <w:r>
        <w:rPr>
          <w:b/>
        </w:rPr>
        <w:t xml:space="preserve">Tulos</w:t>
      </w:r>
    </w:p>
    <w:p>
      <w:r>
        <w:t xml:space="preserve">Kaksi työtoveria odottaa bussia kotiin.</w:t>
      </w:r>
    </w:p>
    <w:p>
      <w:r>
        <w:rPr>
          <w:b/>
        </w:rPr>
        <w:t xml:space="preserve">Esimerkki 5.5254</w:t>
      </w:r>
    </w:p>
    <w:p>
      <w:r>
        <w:t xml:space="preserve">Lause 1: Suuri väkijoukko seisoo vilkkaan rakennuksen edessä. Lause 2: Ihmiset ovat rakennuksen ulkopuolella.</w:t>
      </w:r>
    </w:p>
    <w:p>
      <w:r>
        <w:rPr>
          <w:b/>
        </w:rPr>
        <w:t xml:space="preserve">Tulos</w:t>
      </w:r>
    </w:p>
    <w:p>
      <w:r>
        <w:t xml:space="preserve">Yleisö on paikalla televisio-ohjelmaa varten.</w:t>
      </w:r>
    </w:p>
    <w:p>
      <w:r>
        <w:rPr>
          <w:b/>
        </w:rPr>
        <w:t xml:space="preserve">Esimerkki 5.5255</w:t>
      </w:r>
    </w:p>
    <w:p>
      <w:r>
        <w:t xml:space="preserve">Lause 1: Nainen pesee pyykkinsä joessa ja hakkaa vaatteensa kivelle. Lause 2: Nainen pesee pyykkiä.</w:t>
      </w:r>
    </w:p>
    <w:p>
      <w:r>
        <w:rPr>
          <w:b/>
        </w:rPr>
        <w:t xml:space="preserve">Tulos</w:t>
      </w:r>
    </w:p>
    <w:p>
      <w:r>
        <w:t xml:space="preserve">Vaatteet ovat hänen.</w:t>
      </w:r>
    </w:p>
    <w:p>
      <w:r>
        <w:rPr>
          <w:b/>
        </w:rPr>
        <w:t xml:space="preserve">Esimerkki 5.5256</w:t>
      </w:r>
    </w:p>
    <w:p>
      <w:r>
        <w:t xml:space="preserve">Lause 1: Koira hyppii sen esineen perään, jota mies pitää päänsä yläpuolella. Lause 2: Koira on ilmassa...</w:t>
      </w:r>
    </w:p>
    <w:p>
      <w:r>
        <w:rPr>
          <w:b/>
        </w:rPr>
        <w:t xml:space="preserve">Tulos</w:t>
      </w:r>
    </w:p>
    <w:p>
      <w:r>
        <w:t xml:space="preserve">Miehellä on herkku kädessään</w:t>
      </w:r>
    </w:p>
    <w:p>
      <w:r>
        <w:rPr>
          <w:b/>
        </w:rPr>
        <w:t xml:space="preserve">Esimerkki 5.5257</w:t>
      </w:r>
    </w:p>
    <w:p>
      <w:r>
        <w:t xml:space="preserve">Lause 1: Mustapukuinen mies soittaa pianoa. Lause 2: Pukuun pukeutunut henkilö soittaa soitinta.</w:t>
      </w:r>
    </w:p>
    <w:p>
      <w:r>
        <w:rPr>
          <w:b/>
        </w:rPr>
        <w:t xml:space="preserve">Tulos</w:t>
      </w:r>
    </w:p>
    <w:p>
      <w:r>
        <w:t xml:space="preserve">Vanha mies soittaa pianoa häissä.</w:t>
      </w:r>
    </w:p>
    <w:p>
      <w:r>
        <w:rPr>
          <w:b/>
        </w:rPr>
        <w:t xml:space="preserve">Esimerkki 5.5258</w:t>
      </w:r>
    </w:p>
    <w:p>
      <w:r>
        <w:t xml:space="preserve">Lause 1: Tyttö vaaleanpunaisessa mekossa leikkii hulavanteella. Lause 2: Tyttö hyppää hulavannetta.</w:t>
      </w:r>
    </w:p>
    <w:p>
      <w:r>
        <w:rPr>
          <w:b/>
        </w:rPr>
        <w:t xml:space="preserve">Tulos</w:t>
      </w:r>
    </w:p>
    <w:p>
      <w:r>
        <w:t xml:space="preserve">Nuori tyttö leikkii hulavanteella nähdäkseen, kuinka pitkälle hän pystyy.</w:t>
      </w:r>
    </w:p>
    <w:p>
      <w:r>
        <w:rPr>
          <w:b/>
        </w:rPr>
        <w:t xml:space="preserve">Esimerkki 5.5259</w:t>
      </w:r>
    </w:p>
    <w:p>
      <w:r>
        <w:t xml:space="preserve">Lause 1: Suojavarusteisiin pukeutuneet paintball-soturit piiloutuvat puhallettavien vaaleanpunaisten esteiden taakse, kun heidän joukkuetoverinsa ampuvat kaukaa Lause 2: Paintball-pelaajat ampuvat maaleja.</w:t>
      </w:r>
    </w:p>
    <w:p>
      <w:r>
        <w:rPr>
          <w:b/>
        </w:rPr>
        <w:t xml:space="preserve">Tulos</w:t>
      </w:r>
    </w:p>
    <w:p>
      <w:r>
        <w:t xml:space="preserve">Ihmiset syövät pizzaa.</w:t>
      </w:r>
    </w:p>
    <w:p>
      <w:r>
        <w:rPr>
          <w:b/>
        </w:rPr>
        <w:t xml:space="preserve">Esimerkki 5.5260</w:t>
      </w:r>
    </w:p>
    <w:p>
      <w:r>
        <w:t xml:space="preserve">Lause 1: Kaksi muodikkaasti pukeutunutta nuorta naista istuu selinmakuulla kaupungin puiston seinustalla katsellen ihmisiä ympärillään. Lause 2: Ympärillä on paljon ihmisiä.</w:t>
      </w:r>
    </w:p>
    <w:p>
      <w:r>
        <w:rPr>
          <w:b/>
        </w:rPr>
        <w:t xml:space="preserve">Tulos</w:t>
      </w:r>
    </w:p>
    <w:p>
      <w:r>
        <w:t xml:space="preserve">Naisilla on hyvä maku muodin suhteen.</w:t>
      </w:r>
    </w:p>
    <w:p>
      <w:r>
        <w:rPr>
          <w:b/>
        </w:rPr>
        <w:t xml:space="preserve">Esimerkki 5.5261</w:t>
      </w:r>
    </w:p>
    <w:p>
      <w:r>
        <w:t xml:space="preserve">Lause 1: Isä (tai lasten hyväksikäyttäjä) ui uima-altaassa pienen lapsen kanssa. Lause 2: Tässä altaassa on tällä hetkellä useampi kuin yksi henkilö.</w:t>
      </w:r>
    </w:p>
    <w:p>
      <w:r>
        <w:rPr>
          <w:b/>
        </w:rPr>
        <w:t xml:space="preserve">Tulos</w:t>
      </w:r>
    </w:p>
    <w:p>
      <w:r>
        <w:t xml:space="preserve">Ihmiset ovat uineet 10 minuuttia.</w:t>
      </w:r>
    </w:p>
    <w:p>
      <w:r>
        <w:rPr>
          <w:b/>
        </w:rPr>
        <w:t xml:space="preserve">Esimerkki 5.5262</w:t>
      </w:r>
    </w:p>
    <w:p>
      <w:r>
        <w:t xml:space="preserve">Lause 1: Vaaleaihoinen tummahiuksinen nainen käyttää suuria tummia aurinkolaseja, purppuranpunaista huulipunaa ja punavalkoista ruutupaitaa. Lause 2: Naisella on tummat hiukset</w:t>
      </w:r>
    </w:p>
    <w:p>
      <w:r>
        <w:rPr>
          <w:b/>
        </w:rPr>
        <w:t xml:space="preserve">Tulos</w:t>
      </w:r>
    </w:p>
    <w:p>
      <w:r>
        <w:t xml:space="preserve">Nainen pukeutuu</w:t>
      </w:r>
    </w:p>
    <w:p>
      <w:r>
        <w:rPr>
          <w:b/>
        </w:rPr>
        <w:t xml:space="preserve">Esimerkki 5.5263</w:t>
      </w:r>
    </w:p>
    <w:p>
      <w:r>
        <w:t xml:space="preserve">Lause 1: Leikkikokin hattuihin pukeutuneet nuori mies ja nainen syövät ruokaa pöydän ääressä. Lause 2: Kaksi ihmistä syö ruokaa</w:t>
      </w:r>
    </w:p>
    <w:p>
      <w:r>
        <w:rPr>
          <w:b/>
        </w:rPr>
        <w:t xml:space="preserve">Tulos</w:t>
      </w:r>
    </w:p>
    <w:p>
      <w:r>
        <w:t xml:space="preserve">Kaksi ihmistä teeskentelee olevansa kokkeja.</w:t>
      </w:r>
    </w:p>
    <w:p>
      <w:r>
        <w:rPr>
          <w:b/>
        </w:rPr>
        <w:t xml:space="preserve">Esimerkki 5.5264</w:t>
      </w:r>
    </w:p>
    <w:p>
      <w:r>
        <w:t xml:space="preserve">Lause 1: Nainen, jolla on laivastonsininen paita ja farkut, seisoo metallirakennuksen edessä, kätensä nojaa aitaan, ja hänen mustavalkoinen koiransa makaa hänen edessään. Lause 2: Farkkuihin pukeutunut nainen seisoo metallirakennuksen edessä koiransa makaillessa hänen jalkojensa juuressa.</w:t>
      </w:r>
    </w:p>
    <w:p>
      <w:r>
        <w:rPr>
          <w:b/>
        </w:rPr>
        <w:t xml:space="preserve">Tulos</w:t>
      </w:r>
    </w:p>
    <w:p>
      <w:r>
        <w:t xml:space="preserve">Nainen odottaa, että joku tulee ulos metallirakennuksesta, kun hänen mustavalkoinen dalmatianpentunsa makaa hänen edessään.</w:t>
      </w:r>
    </w:p>
    <w:p>
      <w:r>
        <w:rPr>
          <w:b/>
        </w:rPr>
        <w:t xml:space="preserve">Esimerkki 5.5265</w:t>
      </w:r>
    </w:p>
    <w:p>
      <w:r>
        <w:t xml:space="preserve">Lause 1: Nainen kävelee tila-auton ja asuntoauton ohi metsässä. Lause 2: Nainen kävelee metsässä...</w:t>
      </w:r>
    </w:p>
    <w:p>
      <w:r>
        <w:rPr>
          <w:b/>
        </w:rPr>
        <w:t xml:space="preserve">Tulos</w:t>
      </w:r>
    </w:p>
    <w:p>
      <w:r>
        <w:t xml:space="preserve">Paikallisella leirintäalueella oleva nainen yrittää löytää tiensä takaisin asuntoautoonsa...</w:t>
      </w:r>
    </w:p>
    <w:p>
      <w:r>
        <w:rPr>
          <w:b/>
        </w:rPr>
        <w:t xml:space="preserve">Esimerkki 5.5266</w:t>
      </w:r>
    </w:p>
    <w:p>
      <w:r>
        <w:t xml:space="preserve">Lause 1: Nainen kävelee violetin seinän vieressä. Lause 2: Nainen kävelee violetin seinän vieressä.</w:t>
      </w:r>
    </w:p>
    <w:p>
      <w:r>
        <w:rPr>
          <w:b/>
        </w:rPr>
        <w:t xml:space="preserve">Tulos</w:t>
      </w:r>
    </w:p>
    <w:p>
      <w:r>
        <w:t xml:space="preserve">Opiskelija kävelee koulun logolla maalatun seinän ohi.</w:t>
      </w:r>
    </w:p>
    <w:p>
      <w:r>
        <w:rPr>
          <w:b/>
        </w:rPr>
        <w:t xml:space="preserve">Esimerkki 5.5267</w:t>
      </w:r>
    </w:p>
    <w:p>
      <w:r>
        <w:t xml:space="preserve">Lause 1: Ryhmä ihmisiä juomassa ja keskustelemassa. Lause 2: Jotkut ihmiset seurustelevat.</w:t>
      </w:r>
    </w:p>
    <w:p>
      <w:r>
        <w:rPr>
          <w:b/>
        </w:rPr>
        <w:t xml:space="preserve">Tulos</w:t>
      </w:r>
    </w:p>
    <w:p>
      <w:r>
        <w:t xml:space="preserve">Jotkut työkollegat rentoutuvat päivän päätteeksi.</w:t>
      </w:r>
    </w:p>
    <w:p>
      <w:r>
        <w:rPr>
          <w:b/>
        </w:rPr>
        <w:t xml:space="preserve">Esimerkki 5.5268</w:t>
      </w:r>
    </w:p>
    <w:p>
      <w:r>
        <w:t xml:space="preserve">Lause 1: Vanhempi parrakas herrasmies, jolla on silmälasit, lukee kirjaa avoimen kannettavan tietokoneen ääressä, mahdollisesti luokkahuoneessa. Lause 2: Vanhempi mies on silmälasipäinen ja lukee kirjaa kannettavan tietokoneen vieressä.</w:t>
      </w:r>
    </w:p>
    <w:p>
      <w:r>
        <w:rPr>
          <w:b/>
        </w:rPr>
        <w:t xml:space="preserve">Tulos</w:t>
      </w:r>
    </w:p>
    <w:p>
      <w:r>
        <w:t xml:space="preserve">Kaveri lukee kirjaa luentoa varten.</w:t>
      </w:r>
    </w:p>
    <w:p>
      <w:r>
        <w:rPr>
          <w:b/>
        </w:rPr>
        <w:t xml:space="preserve">Esimerkki 5.5269</w:t>
      </w:r>
    </w:p>
    <w:p>
      <w:r>
        <w:t xml:space="preserve">Lause 1: Kolme polkupyöräilijää ajaa jyrkkää rataa alas kypärät päällään. Lause 2: Pyöräilijöillä on kypärät.</w:t>
      </w:r>
    </w:p>
    <w:p>
      <w:r>
        <w:rPr>
          <w:b/>
        </w:rPr>
        <w:t xml:space="preserve">Tulos</w:t>
      </w:r>
    </w:p>
    <w:p>
      <w:r>
        <w:t xml:space="preserve">pyöräilijät ovat varovaisia jyrkän radan varrella.</w:t>
      </w:r>
    </w:p>
    <w:p>
      <w:r>
        <w:rPr>
          <w:b/>
        </w:rPr>
        <w:t xml:space="preserve">Esimerkki 5.5270</w:t>
      </w:r>
    </w:p>
    <w:p>
      <w:r>
        <w:t xml:space="preserve">Lause 1: Pieni poika nukkuu ruskealla tuolilla. Lause 2: Poika nukkuu.</w:t>
      </w:r>
    </w:p>
    <w:p>
      <w:r>
        <w:rPr>
          <w:b/>
        </w:rPr>
        <w:t xml:space="preserve">Tulos</w:t>
      </w:r>
    </w:p>
    <w:p>
      <w:r>
        <w:t xml:space="preserve">Söpö hinttaripää on käpertynyt mukavaan nojatuoliin ja nukkuu syvään.</w:t>
      </w:r>
    </w:p>
    <w:p>
      <w:r>
        <w:rPr>
          <w:b/>
        </w:rPr>
        <w:t xml:space="preserve">Esimerkki 5.5271</w:t>
      </w:r>
    </w:p>
    <w:p>
      <w:r>
        <w:t xml:space="preserve">Lause 1: Mies istuu penkillä suihkulähteen edessä. Lause 2: Ihminen istuu vesilähteen edessä.</w:t>
      </w:r>
    </w:p>
    <w:p>
      <w:r>
        <w:rPr>
          <w:b/>
        </w:rPr>
        <w:t xml:space="preserve">Tulos</w:t>
      </w:r>
    </w:p>
    <w:p>
      <w:r>
        <w:t xml:space="preserve">Mies pitää lyhyen tauon penkillä.</w:t>
      </w:r>
    </w:p>
    <w:p>
      <w:r>
        <w:rPr>
          <w:b/>
        </w:rPr>
        <w:t xml:space="preserve">Esimerkki 5.5272</w:t>
      </w:r>
    </w:p>
    <w:p>
      <w:r>
        <w:t xml:space="preserve">Lause 1: Valokuvaaja katsoo linssin läpi. Lause 2: Siellä on valokuvaaja.</w:t>
      </w:r>
    </w:p>
    <w:p>
      <w:r>
        <w:rPr>
          <w:b/>
        </w:rPr>
        <w:t xml:space="preserve">Tulos</w:t>
      </w:r>
    </w:p>
    <w:p>
      <w:r>
        <w:t xml:space="preserve">Valokuvaaja on nainen.</w:t>
      </w:r>
    </w:p>
    <w:p>
      <w:r>
        <w:rPr>
          <w:b/>
        </w:rPr>
        <w:t xml:space="preserve">Esimerkki 5.5273</w:t>
      </w:r>
    </w:p>
    <w:p>
      <w:r>
        <w:t xml:space="preserve">Lause 1: Vihreällä kilpa-moottoripyörällä ajava henkilö. Lause 2: Joku ajaa moottoripyörällä.</w:t>
      </w:r>
    </w:p>
    <w:p>
      <w:r>
        <w:rPr>
          <w:b/>
        </w:rPr>
        <w:t xml:space="preserve">Tulos</w:t>
      </w:r>
    </w:p>
    <w:p>
      <w:r>
        <w:t xml:space="preserve">Ratsastaja on taitava</w:t>
      </w:r>
    </w:p>
    <w:p>
      <w:r>
        <w:rPr>
          <w:b/>
        </w:rPr>
        <w:t xml:space="preserve">Esimerkki 5.5274</w:t>
      </w:r>
    </w:p>
    <w:p>
      <w:r>
        <w:t xml:space="preserve">Lause 1: Nainen, jolla on mustat hiukset, joissa on violetteja raitoja, ottaa suupalan, kun hänen punapaitainen kumppaninsa katsoo vierestä. Lause 2: Naisella on mustat hiukset.</w:t>
      </w:r>
    </w:p>
    <w:p>
      <w:r>
        <w:rPr>
          <w:b/>
        </w:rPr>
        <w:t xml:space="preserve">Tulos</w:t>
      </w:r>
    </w:p>
    <w:p>
      <w:r>
        <w:t xml:space="preserve">Punapukuinen kumppani on hyvin nälkäinen.</w:t>
      </w:r>
    </w:p>
    <w:p>
      <w:r>
        <w:rPr>
          <w:b/>
        </w:rPr>
        <w:t xml:space="preserve">Esimerkki 5.5275</w:t>
      </w:r>
    </w:p>
    <w:p>
      <w:r>
        <w:t xml:space="preserve">Lause 1: Muutama mies lepää veneen laiturialueella. Lause 2: Veneessä on miehiä.</w:t>
      </w:r>
    </w:p>
    <w:p>
      <w:r>
        <w:rPr>
          <w:b/>
        </w:rPr>
        <w:t xml:space="preserve">Tulos</w:t>
      </w:r>
    </w:p>
    <w:p>
      <w:r>
        <w:t xml:space="preserve">Veneen miehet odottavat satamakapteenia.</w:t>
      </w:r>
    </w:p>
    <w:p>
      <w:r>
        <w:rPr>
          <w:b/>
        </w:rPr>
        <w:t xml:space="preserve">Esimerkki 5.5276</w:t>
      </w:r>
    </w:p>
    <w:p>
      <w:r>
        <w:t xml:space="preserve">Lause 1: Ihmiset makaavat pienellä rannalla nauttien lämpimästä säästä. Lause 2: Ihmiset makaavat ulkona.</w:t>
      </w:r>
    </w:p>
    <w:p>
      <w:r>
        <w:rPr>
          <w:b/>
        </w:rPr>
        <w:t xml:space="preserve">Tulos</w:t>
      </w:r>
    </w:p>
    <w:p>
      <w:r>
        <w:t xml:space="preserve">Ryhmä naisia makaa rannalla.</w:t>
      </w:r>
    </w:p>
    <w:p>
      <w:r>
        <w:rPr>
          <w:b/>
        </w:rPr>
        <w:t xml:space="preserve">Esimerkki 5.5277</w:t>
      </w:r>
    </w:p>
    <w:p>
      <w:r>
        <w:t xml:space="preserve">Lause 1: Tummahiuksinen, harmaapaitainen mies haukottelee ikkunan vieressä. Lause 2: Hiuksinen mies haukottelee.</w:t>
      </w:r>
    </w:p>
    <w:p>
      <w:r>
        <w:rPr>
          <w:b/>
        </w:rPr>
        <w:t xml:space="preserve">Tulos</w:t>
      </w:r>
    </w:p>
    <w:p>
      <w:r>
        <w:t xml:space="preserve">Mies on väsynyt pitkän työpäivän jälkeen.</w:t>
      </w:r>
    </w:p>
    <w:p>
      <w:r>
        <w:rPr>
          <w:b/>
        </w:rPr>
        <w:t xml:space="preserve">Esimerkki 5.5278</w:t>
      </w:r>
    </w:p>
    <w:p>
      <w:r>
        <w:t xml:space="preserve">Lause 1: Mustaan toppiin pukeutunut mies, pää taaksepäin nojautuneena ja sauva suussaan, on sytyttämässä sauvan tuleen vasemmassa kädessään olevilla kahdella sytytystikulla. Lause 2: Mies on esiintyjä.</w:t>
      </w:r>
    </w:p>
    <w:p>
      <w:r>
        <w:rPr>
          <w:b/>
        </w:rPr>
        <w:t xml:space="preserve">Tulos</w:t>
      </w:r>
    </w:p>
    <w:p>
      <w:r>
        <w:t xml:space="preserve">Joukko ihmisiä katselee miestä.</w:t>
      </w:r>
    </w:p>
    <w:p>
      <w:r>
        <w:rPr>
          <w:b/>
        </w:rPr>
        <w:t xml:space="preserve">Esimerkki 5.5279</w:t>
      </w:r>
    </w:p>
    <w:p>
      <w:r>
        <w:t xml:space="preserve">Lause 1: Mies pitelee karttaa koskenlaskun aikana. Lause 2: Miehellä on kartta kädessään.</w:t>
      </w:r>
    </w:p>
    <w:p>
      <w:r>
        <w:rPr>
          <w:b/>
        </w:rPr>
        <w:t xml:space="preserve">Tulos</w:t>
      </w:r>
    </w:p>
    <w:p>
      <w:r>
        <w:t xml:space="preserve">mies on eksyksissä</w:t>
      </w:r>
    </w:p>
    <w:p>
      <w:r>
        <w:rPr>
          <w:b/>
        </w:rPr>
        <w:t xml:space="preserve">Esimerkki 5.5280</w:t>
      </w:r>
    </w:p>
    <w:p>
      <w:r>
        <w:t xml:space="preserve">Lause 1: Kaksi lasta katselee pientä keltaista koiraa puussa. Lause 2: Kaksi lasta katselee pientä keltaista koiraa juoksemassa.</w:t>
      </w:r>
    </w:p>
    <w:p>
      <w:r>
        <w:rPr>
          <w:b/>
        </w:rPr>
        <w:t xml:space="preserve">Tulos</w:t>
      </w:r>
    </w:p>
    <w:p>
      <w:r>
        <w:t xml:space="preserve">Lapset ovat veljeksiä.</w:t>
      </w:r>
    </w:p>
    <w:p>
      <w:r>
        <w:rPr>
          <w:b/>
        </w:rPr>
        <w:t xml:space="preserve">Esimerkki 5.5281</w:t>
      </w:r>
    </w:p>
    <w:p>
      <w:r>
        <w:t xml:space="preserve">Lause 1: Vanhempi mies myy lehtiä lehtikioskilla Aasiassa. Lause 2: Mies myy lehtiä lehtikioskilla Aasiassa.</w:t>
      </w:r>
    </w:p>
    <w:p>
      <w:r>
        <w:rPr>
          <w:b/>
        </w:rPr>
        <w:t xml:space="preserve">Tulos</w:t>
      </w:r>
    </w:p>
    <w:p>
      <w:r>
        <w:t xml:space="preserve">Vanhempi mies myy lehtiä lehtikioskilla Kiinassa.</w:t>
      </w:r>
    </w:p>
    <w:p>
      <w:r>
        <w:rPr>
          <w:b/>
        </w:rPr>
        <w:t xml:space="preserve">Esimerkki 5.5282</w:t>
      </w:r>
    </w:p>
    <w:p>
      <w:r>
        <w:t xml:space="preserve">Lause 1: Kaksi miestä soittaa kitaraa ja yksi mies laulaa mikrofoniin lavalla, jossa he ovat valokeilassa. Lause 2: Miehet esittävät musiikkia.</w:t>
      </w:r>
    </w:p>
    <w:p>
      <w:r>
        <w:rPr>
          <w:b/>
        </w:rPr>
        <w:t xml:space="preserve">Tulos</w:t>
      </w:r>
    </w:p>
    <w:p>
      <w:r>
        <w:t xml:space="preserve">Lavalla esiintyy bändi.</w:t>
      </w:r>
    </w:p>
    <w:p>
      <w:r>
        <w:rPr>
          <w:b/>
        </w:rPr>
        <w:t xml:space="preserve">Esimerkki 5.5283</w:t>
      </w:r>
    </w:p>
    <w:p>
      <w:r>
        <w:t xml:space="preserve">Lause 1: Mies, jolla on sininen, keltainen ja vihreä uimalakki, käyttää uimalaseja ja ui. Lause 2: Mies on vedessä.</w:t>
      </w:r>
    </w:p>
    <w:p>
      <w:r>
        <w:rPr>
          <w:b/>
        </w:rPr>
        <w:t xml:space="preserve">Tulos</w:t>
      </w:r>
    </w:p>
    <w:p>
      <w:r>
        <w:t xml:space="preserve">Mies kilpailee uintikilpailussa.</w:t>
      </w:r>
    </w:p>
    <w:p>
      <w:r>
        <w:rPr>
          <w:b/>
        </w:rPr>
        <w:t xml:space="preserve">Esimerkki 5.5284</w:t>
      </w:r>
    </w:p>
    <w:p>
      <w:r>
        <w:t xml:space="preserve">Lause 1: Koira hyppää pois pallo suussaan. Lause 2: Koira hyppää</w:t>
      </w:r>
    </w:p>
    <w:p>
      <w:r>
        <w:rPr>
          <w:b/>
        </w:rPr>
        <w:t xml:space="preserve">Tulos</w:t>
      </w:r>
    </w:p>
    <w:p>
      <w:r>
        <w:t xml:space="preserve">Koira on ruskea</w:t>
      </w:r>
    </w:p>
    <w:p>
      <w:r>
        <w:rPr>
          <w:b/>
        </w:rPr>
        <w:t xml:space="preserve">Esimerkki 5.5285</w:t>
      </w:r>
    </w:p>
    <w:p>
      <w:r>
        <w:t xml:space="preserve">Lause 1: Kolme miestä seisoo pukeutuneina ja pukeutuneina. Lause 2: Miehet ovat kauniisti pukeutuneita.</w:t>
      </w:r>
    </w:p>
    <w:p>
      <w:r>
        <w:rPr>
          <w:b/>
        </w:rPr>
        <w:t xml:space="preserve">Tulos</w:t>
      </w:r>
    </w:p>
    <w:p>
      <w:r>
        <w:t xml:space="preserve">Miehet odottavat kitkemisen alkamista.</w:t>
      </w:r>
    </w:p>
    <w:p>
      <w:r>
        <w:rPr>
          <w:b/>
        </w:rPr>
        <w:t xml:space="preserve">Esimerkki 5.5286</w:t>
      </w:r>
    </w:p>
    <w:p>
      <w:r>
        <w:t xml:space="preserve">Lause 1: Kolme ihmistä seisoo pikaruokapaikan ulkopuolella juomiensa kanssa. Lause 2: muutama ihminen hengailee ulkona juomassa.</w:t>
      </w:r>
    </w:p>
    <w:p>
      <w:r>
        <w:rPr>
          <w:b/>
        </w:rPr>
        <w:t xml:space="preserve">Tulos</w:t>
      </w:r>
    </w:p>
    <w:p>
      <w:r>
        <w:t xml:space="preserve">kaveriporukka söi juuri</w:t>
      </w:r>
    </w:p>
    <w:p>
      <w:r>
        <w:rPr>
          <w:b/>
        </w:rPr>
        <w:t xml:space="preserve">Esimerkki 5.5287</w:t>
      </w:r>
    </w:p>
    <w:p>
      <w:r>
        <w:t xml:space="preserve">Lause 1: Kaksi rakennusta betoniseinän takana, vastapäätä kulkuväylää, jossa nainen puhuu kännykkään. Lause 2: Nainen puhuu puhelimeen kävelytien vieressä.</w:t>
      </w:r>
    </w:p>
    <w:p>
      <w:r>
        <w:rPr>
          <w:b/>
        </w:rPr>
        <w:t xml:space="preserve">Tulos</w:t>
      </w:r>
    </w:p>
    <w:p>
      <w:r>
        <w:t xml:space="preserve">nainen puhuu puhelimeen</w:t>
      </w:r>
    </w:p>
    <w:p>
      <w:r>
        <w:rPr>
          <w:b/>
        </w:rPr>
        <w:t xml:space="preserve">Esimerkki 5.5288</w:t>
      </w:r>
    </w:p>
    <w:p>
      <w:r>
        <w:t xml:space="preserve">Lause 1: Keltaiseen paitaan pukeutunut nuori tyttö pitää melko suurta etanaa käsissään poskensa vieressä. Lause 2: Tyttö pitää etanaa kädessään.</w:t>
      </w:r>
    </w:p>
    <w:p>
      <w:r>
        <w:rPr>
          <w:b/>
        </w:rPr>
        <w:t xml:space="preserve">Tulos</w:t>
      </w:r>
    </w:p>
    <w:p>
      <w:r>
        <w:t xml:space="preserve">tyttö pitää kädessään kuollutta etanaa.</w:t>
      </w:r>
    </w:p>
    <w:p>
      <w:r>
        <w:rPr>
          <w:b/>
        </w:rPr>
        <w:t xml:space="preserve">Esimerkki 5.5289</w:t>
      </w:r>
    </w:p>
    <w:p>
      <w:r>
        <w:t xml:space="preserve">Lause 1: Nuori virkailija etsii uusia sähköposteja asiakkailta. Lause 2: Nuori virkailija yrittää etsiä uusia asiakassähköposteja.</w:t>
      </w:r>
    </w:p>
    <w:p>
      <w:r>
        <w:rPr>
          <w:b/>
        </w:rPr>
        <w:t xml:space="preserve">Tulos</w:t>
      </w:r>
    </w:p>
    <w:p>
      <w:r>
        <w:t xml:space="preserve">Nuori virkailija yrittää etsiä uusia asiakassähköpostiviestejä ja vertailla osoitteita.</w:t>
      </w:r>
    </w:p>
    <w:p>
      <w:r>
        <w:rPr>
          <w:b/>
        </w:rPr>
        <w:t xml:space="preserve">Esimerkki 5.5290</w:t>
      </w:r>
    </w:p>
    <w:p>
      <w:r>
        <w:t xml:space="preserve">Lause 1: Kaksi ihmistä tekee ruokaostoksia Walmartissa. Lause 2: Kaksi ihmistä työntää kärryjä.</w:t>
      </w:r>
    </w:p>
    <w:p>
      <w:r>
        <w:rPr>
          <w:b/>
        </w:rPr>
        <w:t xml:space="preserve">Tulos</w:t>
      </w:r>
    </w:p>
    <w:p>
      <w:r>
        <w:t xml:space="preserve">Naimisissa oleva pariskunta tekee ruokaostoksia</w:t>
      </w:r>
    </w:p>
    <w:p>
      <w:r>
        <w:rPr>
          <w:b/>
        </w:rPr>
        <w:t xml:space="preserve">Esimerkki 5.5291</w:t>
      </w:r>
    </w:p>
    <w:p>
      <w:r>
        <w:t xml:space="preserve">Lause 1: Muutama tyttö, joilla on vihreät vaahtomuoviset vapaudenpatsaan hatut junassa Lause 2: Junassa on tyttöjä.</w:t>
      </w:r>
    </w:p>
    <w:p>
      <w:r>
        <w:rPr>
          <w:b/>
        </w:rPr>
        <w:t xml:space="preserve">Tulos</w:t>
      </w:r>
    </w:p>
    <w:p>
      <w:r>
        <w:t xml:space="preserve">Jotkut tytöt ovat menossa jalkapallo-otteluun.</w:t>
      </w:r>
    </w:p>
    <w:p>
      <w:r>
        <w:rPr>
          <w:b/>
        </w:rPr>
        <w:t xml:space="preserve">Esimerkki 5.5292</w:t>
      </w:r>
    </w:p>
    <w:p>
      <w:r>
        <w:t xml:space="preserve">Lause 1: Jalkapalloilija juoksee jalkapallon kanssa. Lause 2: Henkilö juoksee jalkapallon kanssa.</w:t>
      </w:r>
    </w:p>
    <w:p>
      <w:r>
        <w:rPr>
          <w:b/>
        </w:rPr>
        <w:t xml:space="preserve">Tulos</w:t>
      </w:r>
    </w:p>
    <w:p>
      <w:r>
        <w:t xml:space="preserve">Pelaaja suuntaa kentälle jalkapallon kanssa pelin aikana.</w:t>
      </w:r>
    </w:p>
    <w:p>
      <w:r>
        <w:rPr>
          <w:b/>
        </w:rPr>
        <w:t xml:space="preserve">Esimerkki 5.5293</w:t>
      </w:r>
    </w:p>
    <w:p>
      <w:r>
        <w:t xml:space="preserve">Lause 1: Tyyppi on pukeutunut punamustaan asuun ja siihen sopivaan naamariin. Lause 2: Tyyppi on pukeutunut punaiseen ja mustaan.</w:t>
      </w:r>
    </w:p>
    <w:p>
      <w:r>
        <w:rPr>
          <w:b/>
        </w:rPr>
        <w:t xml:space="preserve">Tulos</w:t>
      </w:r>
    </w:p>
    <w:p>
      <w:r>
        <w:t xml:space="preserve">Miehellä on punaiset housut ja musta paita.</w:t>
      </w:r>
    </w:p>
    <w:p>
      <w:r>
        <w:rPr>
          <w:b/>
        </w:rPr>
        <w:t xml:space="preserve">Esimerkki 5.5294</w:t>
      </w:r>
    </w:p>
    <w:p>
      <w:r>
        <w:t xml:space="preserve">Lause 1: Lyhythiuksinen nainen, jolla oli musta takki, nojasi rakennuksen ulkopuolella olevaan lyhtypylvääseen. Lause 2: Nainen on ulkona.</w:t>
      </w:r>
    </w:p>
    <w:p>
      <w:r>
        <w:rPr>
          <w:b/>
        </w:rPr>
        <w:t xml:space="preserve">Tulos</w:t>
      </w:r>
    </w:p>
    <w:p>
      <w:r>
        <w:t xml:space="preserve">Naisella on vaaleat hiukset.</w:t>
      </w:r>
    </w:p>
    <w:p>
      <w:r>
        <w:rPr>
          <w:b/>
        </w:rPr>
        <w:t xml:space="preserve">Esimerkki 5.5295</w:t>
      </w:r>
    </w:p>
    <w:p>
      <w:r>
        <w:t xml:space="preserve">Lause 1: Suksilla suksilla kulkeva nainen nousee mäkeä ylös mäntyä kantaen. Lause 2: Nainen kantaa mäntyä mäkeä ylös.</w:t>
      </w:r>
    </w:p>
    <w:p>
      <w:r>
        <w:rPr>
          <w:b/>
        </w:rPr>
        <w:t xml:space="preserve">Tulos</w:t>
      </w:r>
    </w:p>
    <w:p>
      <w:r>
        <w:t xml:space="preserve">Nainen laski suksilla.</w:t>
      </w:r>
    </w:p>
    <w:p>
      <w:r>
        <w:rPr>
          <w:b/>
        </w:rPr>
        <w:t xml:space="preserve">Esimerkki 5.5296</w:t>
      </w:r>
    </w:p>
    <w:p>
      <w:r>
        <w:t xml:space="preserve">Lause 1: Kaksi harmaanruskeaa koiraa leikkii oranssilla lelulla. Lause 2: Kaksi koiraa leikkii</w:t>
      </w:r>
    </w:p>
    <w:p>
      <w:r>
        <w:rPr>
          <w:b/>
        </w:rPr>
        <w:t xml:space="preserve">Tulos</w:t>
      </w:r>
    </w:p>
    <w:p>
      <w:r>
        <w:t xml:space="preserve">Kaksi koiraa leikkii köydenvetoa oranssilla lelulla.</w:t>
      </w:r>
    </w:p>
    <w:p>
      <w:r>
        <w:rPr>
          <w:b/>
        </w:rPr>
        <w:t xml:space="preserve">Esimerkki 5.5297</w:t>
      </w:r>
    </w:p>
    <w:p>
      <w:r>
        <w:t xml:space="preserve">Lause 1: Ruskea koira juoksee hiekalla keppi kädessään. Lause 2: Ruskea koira juoksee kepin kanssa.</w:t>
      </w:r>
    </w:p>
    <w:p>
      <w:r>
        <w:rPr>
          <w:b/>
        </w:rPr>
        <w:t xml:space="preserve">Tulos</w:t>
      </w:r>
    </w:p>
    <w:p>
      <w:r>
        <w:t xml:space="preserve">Ruskea koira leikkii noutoa rannalla.</w:t>
      </w:r>
    </w:p>
    <w:p>
      <w:r>
        <w:rPr>
          <w:b/>
        </w:rPr>
        <w:t xml:space="preserve">Esimerkki 5.5298</w:t>
      </w:r>
    </w:p>
    <w:p>
      <w:r>
        <w:t xml:space="preserve">Lause 1: Mustiin pyöräilyasuihin ja valkoiseen kypärään pukeutunut nainen polkee polkupyörällään kovaa ylämäkeen. Lause 2: Mustaan ja valkoiseen pukeutunut nainen ajaa pyörällään ylämäkeen.</w:t>
      </w:r>
    </w:p>
    <w:p>
      <w:r>
        <w:rPr>
          <w:b/>
        </w:rPr>
        <w:t xml:space="preserve">Tulos</w:t>
      </w:r>
    </w:p>
    <w:p>
      <w:r>
        <w:t xml:space="preserve">Pyöräilevä poika on 12-vuotias.</w:t>
      </w:r>
    </w:p>
    <w:p>
      <w:r>
        <w:rPr>
          <w:b/>
        </w:rPr>
        <w:t xml:space="preserve">Esimerkki 5.5299</w:t>
      </w:r>
    </w:p>
    <w:p>
      <w:r>
        <w:t xml:space="preserve">Lause 1: "Shine Deli" -nimisen rakennuksen edessä on ihmisiä. Lause 2: Ihmiset ovat rakennuksen edessä.</w:t>
      </w:r>
    </w:p>
    <w:p>
      <w:r>
        <w:rPr>
          <w:b/>
        </w:rPr>
        <w:t xml:space="preserve">Tulos</w:t>
      </w:r>
    </w:p>
    <w:p>
      <w:r>
        <w:t xml:space="preserve">Rakennus on ravintola.</w:t>
      </w:r>
    </w:p>
    <w:p>
      <w:r>
        <w:rPr>
          <w:b/>
        </w:rPr>
        <w:t xml:space="preserve">Esimerkki 5.5300</w:t>
      </w:r>
    </w:p>
    <w:p>
      <w:r>
        <w:t xml:space="preserve">Lause 1: Poliisi seisoo ulkona kadulla kädet taskuissaan. Lause 2: Poliisi on kädet taskuissaan.</w:t>
      </w:r>
    </w:p>
    <w:p>
      <w:r>
        <w:rPr>
          <w:b/>
        </w:rPr>
        <w:t xml:space="preserve">Tulos</w:t>
      </w:r>
    </w:p>
    <w:p>
      <w:r>
        <w:t xml:space="preserve">Poliisi seisoo ulkona kylmässä.</w:t>
      </w:r>
    </w:p>
    <w:p>
      <w:r>
        <w:rPr>
          <w:b/>
        </w:rPr>
        <w:t xml:space="preserve">Esimerkki 5.5301</w:t>
      </w:r>
    </w:p>
    <w:p>
      <w:r>
        <w:t xml:space="preserve">Lause 1: Nuori vaalea tyttö, jolla on vaaleanpunainen paita päällä, hyppää korkealle ilmaan, potkaisee jalkaansa ulos ja työntää kielensä ulos. Lause 2: Tyttö työntää kielensä ulos.</w:t>
      </w:r>
    </w:p>
    <w:p>
      <w:r>
        <w:rPr>
          <w:b/>
        </w:rPr>
        <w:t xml:space="preserve">Tulos</w:t>
      </w:r>
    </w:p>
    <w:p>
      <w:r>
        <w:t xml:space="preserve">Nuori tyttö on cheerleader.</w:t>
      </w:r>
    </w:p>
    <w:p>
      <w:r>
        <w:rPr>
          <w:b/>
        </w:rPr>
        <w:t xml:space="preserve">Esimerkki 5.5302</w:t>
      </w:r>
    </w:p>
    <w:p>
      <w:r>
        <w:t xml:space="preserve">Lause 1: Mies seisoo bussipysäkillä ja lukee lehteä. Lause 2: Henkilö on bussipysäkillä.</w:t>
      </w:r>
    </w:p>
    <w:p>
      <w:r>
        <w:rPr>
          <w:b/>
        </w:rPr>
        <w:t xml:space="preserve">Tulos</w:t>
      </w:r>
    </w:p>
    <w:p>
      <w:r>
        <w:t xml:space="preserve">Mies odottaa iltapäivän bussia päästäkseen kotiin.</w:t>
      </w:r>
    </w:p>
    <w:p>
      <w:r>
        <w:rPr>
          <w:b/>
        </w:rPr>
        <w:t xml:space="preserve">Esimerkki 5.5303</w:t>
      </w:r>
    </w:p>
    <w:p>
      <w:r>
        <w:t xml:space="preserve">Lause 1: Mies istuu jakkaralla ja tekee hääkakkua. Lause 2: Mies tekee hääkakkua.</w:t>
      </w:r>
    </w:p>
    <w:p>
      <w:r>
        <w:rPr>
          <w:b/>
        </w:rPr>
        <w:t xml:space="preserve">Tulos</w:t>
      </w:r>
    </w:p>
    <w:p>
      <w:r>
        <w:t xml:space="preserve">Mies valmistaa leipomossaan hääkakkua asiakkaille.</w:t>
      </w:r>
    </w:p>
    <w:p>
      <w:r>
        <w:rPr>
          <w:b/>
        </w:rPr>
        <w:t xml:space="preserve">Esimerkki 5.5304</w:t>
      </w:r>
    </w:p>
    <w:p>
      <w:r>
        <w:t xml:space="preserve">Lause 1: Eräs mies, jolla on harmaa paita, on pikaveneessään, joka on saanut ison kalan ja on alkanut leikata sitä auki. Lause 2: Veneessä on mies.</w:t>
      </w:r>
    </w:p>
    <w:p>
      <w:r>
        <w:rPr>
          <w:b/>
        </w:rPr>
        <w:t xml:space="preserve">Tulos</w:t>
      </w:r>
    </w:p>
    <w:p>
      <w:r>
        <w:t xml:space="preserve">Bill oli tyytyväinen saaliiseensa ja halusi syödä sen päivälliseksi...</w:t>
      </w:r>
    </w:p>
    <w:p>
      <w:r>
        <w:rPr>
          <w:b/>
        </w:rPr>
        <w:t xml:space="preserve">Esimerkki 5.5305</w:t>
      </w:r>
    </w:p>
    <w:p>
      <w:r>
        <w:t xml:space="preserve">Lause 1: Mies surffaa märkäpuvussa ja on tulossa ulos curlista. Lause 2: Miehellä on surffilauta.</w:t>
      </w:r>
    </w:p>
    <w:p>
      <w:r>
        <w:rPr>
          <w:b/>
        </w:rPr>
        <w:t xml:space="preserve">Tulos</w:t>
      </w:r>
    </w:p>
    <w:p>
      <w:r>
        <w:t xml:space="preserve">Miehellä on musta märkäpuku.</w:t>
      </w:r>
    </w:p>
    <w:p>
      <w:r>
        <w:rPr>
          <w:b/>
        </w:rPr>
        <w:t xml:space="preserve">Esimerkki 5.5306</w:t>
      </w:r>
    </w:p>
    <w:p>
      <w:r>
        <w:t xml:space="preserve">Lause 1: Mies, jolla on ruskean ja vihreän raidallinen paita, kalastaa veneellä. Lause 2: Mies pyydystää kalaa.</w:t>
      </w:r>
    </w:p>
    <w:p>
      <w:r>
        <w:rPr>
          <w:b/>
        </w:rPr>
        <w:t xml:space="preserve">Tulos</w:t>
      </w:r>
    </w:p>
    <w:p>
      <w:r>
        <w:t xml:space="preserve">Mies kuuntelee radiota ja kalastaa.</w:t>
      </w:r>
    </w:p>
    <w:p>
      <w:r>
        <w:rPr>
          <w:b/>
        </w:rPr>
        <w:t xml:space="preserve">Esimerkki 5.5307</w:t>
      </w:r>
    </w:p>
    <w:p>
      <w:r>
        <w:t xml:space="preserve">Lause 1: Valkoinen ajoneuvo kulkee kuivassa maastossa. Lause 2: Valkoinen ajoneuvo kulkee kuivan alueen läpi.</w:t>
      </w:r>
    </w:p>
    <w:p>
      <w:r>
        <w:rPr>
          <w:b/>
        </w:rPr>
        <w:t xml:space="preserve">Tulos</w:t>
      </w:r>
    </w:p>
    <w:p>
      <w:r>
        <w:t xml:space="preserve">Auto liikkuu hitaasti.</w:t>
      </w:r>
    </w:p>
    <w:p>
      <w:r>
        <w:rPr>
          <w:b/>
        </w:rPr>
        <w:t xml:space="preserve">Esimerkki 5.5308</w:t>
      </w:r>
    </w:p>
    <w:p>
      <w:r>
        <w:t xml:space="preserve">Lause 1: Nuori herrasmies väkijoukon reunalla kännykällä nostamassa salkkuaan ilmaan herättääkseen jonkun huomion kaukaisuudessa. Lause 2: Nuori mies käyttää kännykkäänsä.</w:t>
      </w:r>
    </w:p>
    <w:p>
      <w:r>
        <w:rPr>
          <w:b/>
        </w:rPr>
        <w:t xml:space="preserve">Tulos</w:t>
      </w:r>
    </w:p>
    <w:p>
      <w:r>
        <w:t xml:space="preserve">Nuori mies yrittää herättää naisen huomion.</w:t>
      </w:r>
    </w:p>
    <w:p>
      <w:r>
        <w:rPr>
          <w:b/>
        </w:rPr>
        <w:t xml:space="preserve">Esimerkki 5.5309</w:t>
      </w:r>
    </w:p>
    <w:p>
      <w:r>
        <w:t xml:space="preserve">Lause 1: Mukin kahva on pieni, ja sitä olisi vaikea pitää kädessä suurilla käsillä. Lause 2: Muki on hankala.</w:t>
      </w:r>
    </w:p>
    <w:p>
      <w:r>
        <w:rPr>
          <w:b/>
        </w:rPr>
        <w:t xml:space="preserve">Tulos</w:t>
      </w:r>
    </w:p>
    <w:p>
      <w:r>
        <w:t xml:space="preserve">Kaksi ihmistä pelaa Madden '14:ää</w:t>
      </w:r>
    </w:p>
    <w:p>
      <w:r>
        <w:rPr>
          <w:b/>
        </w:rPr>
        <w:t xml:space="preserve">Esimerkki 5.5310</w:t>
      </w:r>
    </w:p>
    <w:p>
      <w:r>
        <w:t xml:space="preserve">Lause 1: Nuori tyttö uimapuvussa seisoo hiljaa pienellä rannalla. Lause 2: Pieni tyttö seisoo rannalla.</w:t>
      </w:r>
    </w:p>
    <w:p>
      <w:r>
        <w:rPr>
          <w:b/>
        </w:rPr>
        <w:t xml:space="preserve">Tulos</w:t>
      </w:r>
    </w:p>
    <w:p>
      <w:r>
        <w:t xml:space="preserve">Tyttö tarkastelee rannalle huuhtoutunutta merilevää.</w:t>
      </w:r>
    </w:p>
    <w:p>
      <w:r>
        <w:rPr>
          <w:b/>
        </w:rPr>
        <w:t xml:space="preserve">Esimerkki 5.5311</w:t>
      </w:r>
    </w:p>
    <w:p>
      <w:r>
        <w:t xml:space="preserve">Lause 1: Useat pääasiassa sinivalkoisiin vaatteisiin pukeutuneet ihmiset odottavat ulkona köysirataa. Lause 2: Kaikki ihmiset ovat pukeutuneet samalla tavalla.</w:t>
      </w:r>
    </w:p>
    <w:p>
      <w:r>
        <w:rPr>
          <w:b/>
        </w:rPr>
        <w:t xml:space="preserve">Tulos</w:t>
      </w:r>
    </w:p>
    <w:p>
      <w:r>
        <w:t xml:space="preserve">He ovat myöhässä tapaamisesta.</w:t>
      </w:r>
    </w:p>
    <w:p>
      <w:r>
        <w:rPr>
          <w:b/>
        </w:rPr>
        <w:t xml:space="preserve">Esimerkki 5.5312</w:t>
      </w:r>
    </w:p>
    <w:p>
      <w:r>
        <w:t xml:space="preserve">Lause 1: Surffaaja lentää aallon yllä. Lause 2: Henkilö on märkä</w:t>
      </w:r>
    </w:p>
    <w:p>
      <w:r>
        <w:rPr>
          <w:b/>
        </w:rPr>
        <w:t xml:space="preserve">Tulos</w:t>
      </w:r>
    </w:p>
    <w:p>
      <w:r>
        <w:t xml:space="preserve">Surffaaja on meressä.</w:t>
      </w:r>
    </w:p>
    <w:p>
      <w:r>
        <w:rPr>
          <w:b/>
        </w:rPr>
        <w:t xml:space="preserve">Esimerkki 5.5313</w:t>
      </w:r>
    </w:p>
    <w:p>
      <w:r>
        <w:t xml:space="preserve">Lause 1: Vanhempi nainen, jolla on harmaat hiukset ja ruudullinen takki, seisoo jalkakäytävällä. Lause 2: Vanhempi nainen, jolla on harmaat hiukset, löytyy jalkakäytävältä ulkona...</w:t>
      </w:r>
    </w:p>
    <w:p>
      <w:r>
        <w:rPr>
          <w:b/>
        </w:rPr>
        <w:t xml:space="preserve">Tulos</w:t>
      </w:r>
    </w:p>
    <w:p>
      <w:r>
        <w:t xml:space="preserve">Vanhempi nainen, jolla on harmaat hiukset, on jalkakäytävällä ja nojaa rakennusta vasten.</w:t>
      </w:r>
    </w:p>
    <w:p>
      <w:r>
        <w:rPr>
          <w:b/>
        </w:rPr>
        <w:t xml:space="preserve">Esimerkki 5.5314</w:t>
      </w:r>
    </w:p>
    <w:p>
      <w:r>
        <w:t xml:space="preserve">Lause 1: Bucking horse heittää cowboyn selästään rodeossa. Lause 2: Siellä on bucking horse.</w:t>
      </w:r>
    </w:p>
    <w:p>
      <w:r>
        <w:rPr>
          <w:b/>
        </w:rPr>
        <w:t xml:space="preserve">Tulos</w:t>
      </w:r>
    </w:p>
    <w:p>
      <w:r>
        <w:t xml:space="preserve">Siellä on suuri bucking hevonen.</w:t>
      </w:r>
    </w:p>
    <w:p>
      <w:r>
        <w:rPr>
          <w:b/>
        </w:rPr>
        <w:t xml:space="preserve">Esimerkki 5.5315</w:t>
      </w:r>
    </w:p>
    <w:p>
      <w:r>
        <w:t xml:space="preserve">Lause 1: Useita sinisiin haalareihin ja keltaisiin paitoihin pukeutuneita miehiä seisoo keltaisten sylinterien vieressä. Lause 2: Useita miehiä seisoo sylinterien vieressä.</w:t>
      </w:r>
    </w:p>
    <w:p>
      <w:r>
        <w:rPr>
          <w:b/>
        </w:rPr>
        <w:t xml:space="preserve">Tulos</w:t>
      </w:r>
    </w:p>
    <w:p>
      <w:r>
        <w:t xml:space="preserve">työntekijät poseeraavat työmaalla</w:t>
      </w:r>
    </w:p>
    <w:p>
      <w:r>
        <w:rPr>
          <w:b/>
        </w:rPr>
        <w:t xml:space="preserve">Esimerkki 5.5316</w:t>
      </w:r>
    </w:p>
    <w:p>
      <w:r>
        <w:t xml:space="preserve">Lause 1: Kolme poikaa leikkii vesisuihkussa. Lause 2: Pojat ovat märkiä.</w:t>
      </w:r>
    </w:p>
    <w:p>
      <w:r>
        <w:rPr>
          <w:b/>
        </w:rPr>
        <w:t xml:space="preserve">Tulos</w:t>
      </w:r>
    </w:p>
    <w:p>
      <w:r>
        <w:t xml:space="preserve">Pojat ovat ulkona.</w:t>
      </w:r>
    </w:p>
    <w:p>
      <w:r>
        <w:rPr>
          <w:b/>
        </w:rPr>
        <w:t xml:space="preserve">Esimerkki 5.5317</w:t>
      </w:r>
    </w:p>
    <w:p>
      <w:r>
        <w:t xml:space="preserve">Lause 1: Useat kokit poseeraavat tuotteidensa kanssa. Lause 2: Useat kokit poseeraavat tuotteidensa kanssa.</w:t>
      </w:r>
    </w:p>
    <w:p>
      <w:r>
        <w:rPr>
          <w:b/>
        </w:rPr>
        <w:t xml:space="preserve">Tulos</w:t>
      </w:r>
    </w:p>
    <w:p>
      <w:r>
        <w:t xml:space="preserve">Useat kokit poseeraavat palkittujen ruokatuotteidensa kanssa.</w:t>
      </w:r>
    </w:p>
    <w:p>
      <w:r>
        <w:rPr>
          <w:b/>
        </w:rPr>
        <w:t xml:space="preserve">Esimerkki 5.5318</w:t>
      </w:r>
    </w:p>
    <w:p>
      <w:r>
        <w:t xml:space="preserve">Lause 1: Vanhempi mies kyyristelee savitöitä kolmen naisen katsellessa häntä. Lause 2: Yksi ihminen tekee keramiikkaa kolmen muun ihmisen katsellessa.</w:t>
      </w:r>
    </w:p>
    <w:p>
      <w:r>
        <w:rPr>
          <w:b/>
        </w:rPr>
        <w:t xml:space="preserve">Tulos</w:t>
      </w:r>
    </w:p>
    <w:p>
      <w:r>
        <w:t xml:space="preserve">Mies valmistaa savesta purkkia keramiikkanäyttelyssä kolmen naisen katsellessa.</w:t>
      </w:r>
    </w:p>
    <w:p>
      <w:r>
        <w:rPr>
          <w:b/>
        </w:rPr>
        <w:t xml:space="preserve">Esimerkki 5.5319</w:t>
      </w:r>
    </w:p>
    <w:p>
      <w:r>
        <w:t xml:space="preserve">Lause 1: Nuori tummahiuksinen teinityttö on pukeutunut tummansiniseen villapaitaan ja istuu koulun pulpetissa lukemassa. Lause 2: Tyttö lukee</w:t>
      </w:r>
    </w:p>
    <w:p>
      <w:r>
        <w:rPr>
          <w:b/>
        </w:rPr>
        <w:t xml:space="preserve">Tulos</w:t>
      </w:r>
    </w:p>
    <w:p>
      <w:r>
        <w:t xml:space="preserve">Tyttö lukee kirjaa</w:t>
      </w:r>
    </w:p>
    <w:p>
      <w:r>
        <w:rPr>
          <w:b/>
        </w:rPr>
        <w:t xml:space="preserve">Esimerkki 5.5320</w:t>
      </w:r>
    </w:p>
    <w:p>
      <w:r>
        <w:t xml:space="preserve">Lause 1: Valkopukuinen kokki puhuu vieraille eri tomaattilajikkeista tomaatteja ja kastikkeita sisältävän esittelypöydän ääressä. Lause 2: Kokki puhuu vieraille tomaateista.</w:t>
      </w:r>
    </w:p>
    <w:p>
      <w:r>
        <w:rPr>
          <w:b/>
        </w:rPr>
        <w:t xml:space="preserve">Tulos</w:t>
      </w:r>
    </w:p>
    <w:p>
      <w:r>
        <w:t xml:space="preserve">Miehellä on yllään puhdas valkoinen paitapuku.</w:t>
      </w:r>
    </w:p>
    <w:p>
      <w:r>
        <w:rPr>
          <w:b/>
        </w:rPr>
        <w:t xml:space="preserve">Esimerkki 5.5321</w:t>
      </w:r>
    </w:p>
    <w:p>
      <w:r>
        <w:t xml:space="preserve">Lause 1: Teinipoika hyppii puhallettavan liukumäen päällä. Lause 2: Teinipoika hyppää.</w:t>
      </w:r>
    </w:p>
    <w:p>
      <w:r>
        <w:rPr>
          <w:b/>
        </w:rPr>
        <w:t xml:space="preserve">Tulos</w:t>
      </w:r>
    </w:p>
    <w:p>
      <w:r>
        <w:t xml:space="preserve">Teini hyppii puhallettavan liukumäen päällä veljensä juhlissa.</w:t>
      </w:r>
    </w:p>
    <w:p>
      <w:r>
        <w:rPr>
          <w:b/>
        </w:rPr>
        <w:t xml:space="preserve">Esimerkki 5.5322</w:t>
      </w:r>
    </w:p>
    <w:p>
      <w:r>
        <w:t xml:space="preserve">Lause 1: Kaksi miestä hevosen selässä katselee, kun toinen mies pudotetaan hevosen selästä. Lause 2: Kaksi miestä hevosen selässä katselee, kun toinen mies syöksyy selästä.</w:t>
      </w:r>
    </w:p>
    <w:p>
      <w:r>
        <w:rPr>
          <w:b/>
        </w:rPr>
        <w:t xml:space="preserve">Tulos</w:t>
      </w:r>
    </w:p>
    <w:p>
      <w:r>
        <w:t xml:space="preserve">Kaksi miestä hevosen selässä katselee, kun toinen mies syöksyy pois punaisen hevosensa selästä.</w:t>
      </w:r>
    </w:p>
    <w:p>
      <w:r>
        <w:rPr>
          <w:b/>
        </w:rPr>
        <w:t xml:space="preserve">Esimerkki 5.5323</w:t>
      </w:r>
    </w:p>
    <w:p>
      <w:r>
        <w:t xml:space="preserve">Lause 1: Paidaton, laiha vanhempi mies hitsaa kattilaa käsikäyttöisellä hitsaustyökalulla. Lause 2: Paidaton mies hitsaa...</w:t>
      </w:r>
    </w:p>
    <w:p>
      <w:r>
        <w:rPr>
          <w:b/>
        </w:rPr>
        <w:t xml:space="preserve">Tulos</w:t>
      </w:r>
    </w:p>
    <w:p>
      <w:r>
        <w:t xml:space="preserve">Siellä on paidaton mies hitsaamassa lahjaa</w:t>
      </w:r>
    </w:p>
    <w:p>
      <w:r>
        <w:rPr>
          <w:b/>
        </w:rPr>
        <w:t xml:space="preserve">Esimerkki 5.5324</w:t>
      </w:r>
    </w:p>
    <w:p>
      <w:r>
        <w:t xml:space="preserve">Lause 1: Kaksi hattupäistä miestä ja nainen hyppäävät rauhalliseen veteen pelastusliivit yllään. Lause 2: Kaikilla on pelastusliivit.</w:t>
      </w:r>
    </w:p>
    <w:p>
      <w:r>
        <w:rPr>
          <w:b/>
        </w:rPr>
        <w:t xml:space="preserve">Tulos</w:t>
      </w:r>
    </w:p>
    <w:p>
      <w:r>
        <w:t xml:space="preserve">Vesi on 125 jalkaa syvää.</w:t>
      </w:r>
    </w:p>
    <w:p>
      <w:r>
        <w:rPr>
          <w:b/>
        </w:rPr>
        <w:t xml:space="preserve">Esimerkki 5.5325</w:t>
      </w:r>
    </w:p>
    <w:p>
      <w:r>
        <w:t xml:space="preserve">Lause 1: Nuori nainen on ilman vaatteita ja ottaa itsestään kuvan. Lause 2: Nuorella henkilöllä ei ole vaatteita ja hän ottaa itsestään kuvan.</w:t>
      </w:r>
    </w:p>
    <w:p>
      <w:r>
        <w:rPr>
          <w:b/>
        </w:rPr>
        <w:t xml:space="preserve">Tulos</w:t>
      </w:r>
    </w:p>
    <w:p>
      <w:r>
        <w:t xml:space="preserve">Surullinen nainen on ilman vaatteita ja ottaa itsestään kuvan.</w:t>
      </w:r>
    </w:p>
    <w:p>
      <w:r>
        <w:rPr>
          <w:b/>
        </w:rPr>
        <w:t xml:space="preserve">Esimerkki 5.5326</w:t>
      </w:r>
    </w:p>
    <w:p>
      <w:r>
        <w:t xml:space="preserve">Lause 1: Kaksi jalkapalloilijaa taklaa vastapuolen jalkapalloilijaa tuomarin ollessa lähellä. Lause 2: Ihmiset pelaavat urheilua.</w:t>
      </w:r>
    </w:p>
    <w:p>
      <w:r>
        <w:rPr>
          <w:b/>
        </w:rPr>
        <w:t xml:space="preserve">Tulos</w:t>
      </w:r>
    </w:p>
    <w:p>
      <w:r>
        <w:t xml:space="preserve">Jalkapalloilijat kilpailevat Super Bowlissa.</w:t>
      </w:r>
    </w:p>
    <w:p>
      <w:r>
        <w:rPr>
          <w:b/>
        </w:rPr>
        <w:t xml:space="preserve">Esimerkki 5.5327</w:t>
      </w:r>
    </w:p>
    <w:p>
      <w:r>
        <w:t xml:space="preserve">Lause 1: Suuri, onnellinen perhe kävelee talvella rautateitä pitkin kahden koiran kanssa. Lause 2: Suuri onnellinen perhe kahden koiran kanssa kävelee talvella rautateitä pitkin.</w:t>
      </w:r>
    </w:p>
    <w:p>
      <w:r>
        <w:rPr>
          <w:b/>
        </w:rPr>
        <w:t xml:space="preserve">Tulos</w:t>
      </w:r>
    </w:p>
    <w:p>
      <w:r>
        <w:t xml:space="preserve">Perhe kävelee lumen läpi.</w:t>
      </w:r>
    </w:p>
    <w:p>
      <w:r>
        <w:rPr>
          <w:b/>
        </w:rPr>
        <w:t xml:space="preserve">Esimerkki 5.5328</w:t>
      </w:r>
    </w:p>
    <w:p>
      <w:r>
        <w:t xml:space="preserve">Lause 1: Vaalealla tytöllä on hopeinen kypärä, polvisuojat ja rullaluistimet. Lause 2: Tyttö rullaluistelee.</w:t>
      </w:r>
    </w:p>
    <w:p>
      <w:r>
        <w:rPr>
          <w:b/>
        </w:rPr>
        <w:t xml:space="preserve">Tulos</w:t>
      </w:r>
    </w:p>
    <w:p>
      <w:r>
        <w:t xml:space="preserve">Tyttö rullaluistelee ja harjoittelee rullaluistelua varten.</w:t>
      </w:r>
    </w:p>
    <w:p>
      <w:r>
        <w:rPr>
          <w:b/>
        </w:rPr>
        <w:t xml:space="preserve">Esimerkki 5.5329</w:t>
      </w:r>
    </w:p>
    <w:p>
      <w:r>
        <w:t xml:space="preserve">Lause 1: Monet ihmiset kulkevat kaupungin läpi, jonka rakennukset ovat kuluneet. Lause 2: Ihmiset kävelevät ulkona kaupungin läpi.</w:t>
      </w:r>
    </w:p>
    <w:p>
      <w:r>
        <w:rPr>
          <w:b/>
        </w:rPr>
        <w:t xml:space="preserve">Tulos</w:t>
      </w:r>
    </w:p>
    <w:p>
      <w:r>
        <w:t xml:space="preserve">Ihmiset kävelevät toisen maailmansodan aikana pommitetun kaupungin läpi, jotkut rakennukset ovat hajoamassa.</w:t>
      </w:r>
    </w:p>
    <w:p>
      <w:r>
        <w:rPr>
          <w:b/>
        </w:rPr>
        <w:t xml:space="preserve">Esimerkki 5.5330</w:t>
      </w:r>
    </w:p>
    <w:p>
      <w:r>
        <w:t xml:space="preserve">Lause 1: Lähikuva valkoisesta koirasta, joka laskee päänsä tassuilleen. Lause 2: Koira makaa.</w:t>
      </w:r>
    </w:p>
    <w:p>
      <w:r>
        <w:rPr>
          <w:b/>
        </w:rPr>
        <w:t xml:space="preserve">Tulos</w:t>
      </w:r>
    </w:p>
    <w:p>
      <w:r>
        <w:t xml:space="preserve">Surullinen koira makaa ja katsoo omistajaansa.</w:t>
      </w:r>
    </w:p>
    <w:p>
      <w:r>
        <w:rPr>
          <w:b/>
        </w:rPr>
        <w:t xml:space="preserve">Esimerkki 5.5331</w:t>
      </w:r>
    </w:p>
    <w:p>
      <w:r>
        <w:t xml:space="preserve">Lause 1: Jalankulkijat kävelevät toistensa ohi ylittäen kadun autojen edessä. Lause 2: Ihmiset kävelevät toistensa ohi.</w:t>
      </w:r>
    </w:p>
    <w:p>
      <w:r>
        <w:rPr>
          <w:b/>
        </w:rPr>
        <w:t xml:space="preserve">Tulos</w:t>
      </w:r>
    </w:p>
    <w:p>
      <w:r>
        <w:t xml:space="preserve">ihmisiä on kävelykadulla New Yorkissa...</w:t>
      </w:r>
    </w:p>
    <w:p>
      <w:r>
        <w:rPr>
          <w:b/>
        </w:rPr>
        <w:t xml:space="preserve">Esimerkki 5.5332</w:t>
      </w:r>
    </w:p>
    <w:p>
      <w:r>
        <w:t xml:space="preserve">Lause 1: Mies seisoo ulkona ottamassa kuvaa rakennuksesta. Lause 2: Mies on rakennuksen lähellä.</w:t>
      </w:r>
    </w:p>
    <w:p>
      <w:r>
        <w:rPr>
          <w:b/>
        </w:rPr>
        <w:t xml:space="preserve">Tulos</w:t>
      </w:r>
    </w:p>
    <w:p>
      <w:r>
        <w:t xml:space="preserve">Mies ottaa kuvia historiallisesta rakennuksesta.</w:t>
      </w:r>
    </w:p>
    <w:p>
      <w:r>
        <w:rPr>
          <w:b/>
        </w:rPr>
        <w:t xml:space="preserve">Esimerkki 5.5333</w:t>
      </w:r>
    </w:p>
    <w:p>
      <w:r>
        <w:t xml:space="preserve">Lause 1: Mies, jolla on kypärä ja neonpaita, vartioi ulkona olevaa ruokailualuetta. Lause 2: Hattupäinen mies on ulkotiloissa.</w:t>
      </w:r>
    </w:p>
    <w:p>
      <w:r>
        <w:rPr>
          <w:b/>
        </w:rPr>
        <w:t xml:space="preserve">Tulos</w:t>
      </w:r>
    </w:p>
    <w:p>
      <w:r>
        <w:t xml:space="preserve">Kaveri suojelee työmaataan</w:t>
      </w:r>
    </w:p>
    <w:p>
      <w:r>
        <w:rPr>
          <w:b/>
        </w:rPr>
        <w:t xml:space="preserve">Esimerkki 5.5334</w:t>
      </w:r>
    </w:p>
    <w:p>
      <w:r>
        <w:t xml:space="preserve">Lause 1: Lapsi seisoo Palestiinan lipun edessä ja näyttää puhuvan jollekulle kameran ulkopuolella. Lause 2: Palestiinan lipun edessä oleva henkilö näyttää puhuvan jollekin, joka ei ole kuvassa.</w:t>
      </w:r>
    </w:p>
    <w:p>
      <w:r>
        <w:rPr>
          <w:b/>
        </w:rPr>
        <w:t xml:space="preserve">Tulos</w:t>
      </w:r>
    </w:p>
    <w:p>
      <w:r>
        <w:t xml:space="preserve">Lapsi seisoo maansa lipun edessä.</w:t>
      </w:r>
    </w:p>
    <w:p>
      <w:r>
        <w:rPr>
          <w:b/>
        </w:rPr>
        <w:t xml:space="preserve">Esimerkki 5.5335</w:t>
      </w:r>
    </w:p>
    <w:p>
      <w:r>
        <w:t xml:space="preserve">Lause 1: Joukko karting-kuljettajia ajaa kilpaa karting-radalla. Lause 2: Ryhmä ihmisiä ajaa kilpaa kartingradalla.</w:t>
      </w:r>
    </w:p>
    <w:p>
      <w:r>
        <w:rPr>
          <w:b/>
        </w:rPr>
        <w:t xml:space="preserve">Tulos</w:t>
      </w:r>
    </w:p>
    <w:p>
      <w:r>
        <w:t xml:space="preserve">Ryhmä vanhoja rouvia ajamassa kilpaa kartingilla.</w:t>
      </w:r>
    </w:p>
    <w:p>
      <w:r>
        <w:rPr>
          <w:b/>
        </w:rPr>
        <w:t xml:space="preserve">Esimerkki 5.5336</w:t>
      </w:r>
    </w:p>
    <w:p>
      <w:r>
        <w:t xml:space="preserve">Lause 1: Kukkaiseen villapaitaan ja sinisiin vaatteisiin pukeutunut nainen pitelee kahvin väristä juomaa vilkkaasti liikennöidyn kadun varrella. Lause 2: Henkilö, jolla on villapaita</w:t>
      </w:r>
    </w:p>
    <w:p>
      <w:r>
        <w:rPr>
          <w:b/>
        </w:rPr>
        <w:t xml:space="preserve">Tulos</w:t>
      </w:r>
    </w:p>
    <w:p>
      <w:r>
        <w:t xml:space="preserve">Naisella on käsilaukku kädessään.</w:t>
      </w:r>
    </w:p>
    <w:p>
      <w:r>
        <w:rPr>
          <w:b/>
        </w:rPr>
        <w:t xml:space="preserve">Esimerkki 5.5337</w:t>
      </w:r>
    </w:p>
    <w:p>
      <w:r>
        <w:t xml:space="preserve">Lause 1: Koira juoksee purossa keppi suussaan. Lause 2: Koira harrastaa liikuntaa ulkona.</w:t>
      </w:r>
    </w:p>
    <w:p>
      <w:r>
        <w:rPr>
          <w:b/>
        </w:rPr>
        <w:t xml:space="preserve">Tulos</w:t>
      </w:r>
    </w:p>
    <w:p>
      <w:r>
        <w:t xml:space="preserve">Koiralla on pitkä keppi.</w:t>
      </w:r>
    </w:p>
    <w:p>
      <w:r>
        <w:rPr>
          <w:b/>
        </w:rPr>
        <w:t xml:space="preserve">Esimerkki 5.5338</w:t>
      </w:r>
    </w:p>
    <w:p>
      <w:r>
        <w:t xml:space="preserve">Lause 1: Palomies toiminnassa voimakkaan tulipalon aikana. Lause 2: Palomies työssään.</w:t>
      </w:r>
    </w:p>
    <w:p>
      <w:r>
        <w:rPr>
          <w:b/>
        </w:rPr>
        <w:t xml:space="preserve">Tulos</w:t>
      </w:r>
    </w:p>
    <w:p>
      <w:r>
        <w:t xml:space="preserve">Palomies taistelee talopaloa vastaan.</w:t>
      </w:r>
    </w:p>
    <w:p>
      <w:r>
        <w:rPr>
          <w:b/>
        </w:rPr>
        <w:t xml:space="preserve">Esimerkki 5.5339</w:t>
      </w:r>
    </w:p>
    <w:p>
      <w:r>
        <w:t xml:space="preserve">Lause 1: Nuori nainen, jolla on sininen paita ja suojalasit, on laboratoriossa katselemassa laboratoriokokeilua, jossa on lasiputkia ja keltainen letku muovisäiliössä. Lause 2: Suojalaseihin pukeutunut tyttö katselee laboratoriossa koeputkia.</w:t>
      </w:r>
    </w:p>
    <w:p>
      <w:r>
        <w:rPr>
          <w:b/>
        </w:rPr>
        <w:t xml:space="preserve">Tulos</w:t>
      </w:r>
    </w:p>
    <w:p>
      <w:r>
        <w:t xml:space="preserve">Laboratoriossa olevalla tytöllä on suojalasit ja hänellä on koeputki kädessään.</w:t>
      </w:r>
    </w:p>
    <w:p>
      <w:r>
        <w:rPr>
          <w:b/>
        </w:rPr>
        <w:t xml:space="preserve">Esimerkki 5.5340</w:t>
      </w:r>
    </w:p>
    <w:p>
      <w:r>
        <w:t xml:space="preserve">Lause 1: Koira astelee tummanvihreässä vedessä. Lause 2: Koira polkee vettä.</w:t>
      </w:r>
    </w:p>
    <w:p>
      <w:r>
        <w:rPr>
          <w:b/>
        </w:rPr>
        <w:t xml:space="preserve">Tulos</w:t>
      </w:r>
    </w:p>
    <w:p>
      <w:r>
        <w:t xml:space="preserve">Koira on ulkona.</w:t>
      </w:r>
    </w:p>
    <w:p>
      <w:r>
        <w:rPr>
          <w:b/>
        </w:rPr>
        <w:t xml:space="preserve">Esimerkki 5.5341</w:t>
      </w:r>
    </w:p>
    <w:p>
      <w:r>
        <w:t xml:space="preserve">Lause 1: Maan lippua pidetään väkijoukossa Lause 2: Lippua pidetään hallussa</w:t>
      </w:r>
    </w:p>
    <w:p>
      <w:r>
        <w:rPr>
          <w:b/>
        </w:rPr>
        <w:t xml:space="preserve">Tulos</w:t>
      </w:r>
    </w:p>
    <w:p>
      <w:r>
        <w:t xml:space="preserve">Suuri lippu pidetään</w:t>
      </w:r>
    </w:p>
    <w:p>
      <w:r>
        <w:rPr>
          <w:b/>
        </w:rPr>
        <w:t xml:space="preserve">Esimerkki 5.5342</w:t>
      </w:r>
    </w:p>
    <w:p>
      <w:r>
        <w:t xml:space="preserve">Lause 1: Punapaitainen mies tekee rullalaudalla ilmatempun jalkakäytävällä. Lause 2: Mies ajaa rullalaudalla.</w:t>
      </w:r>
    </w:p>
    <w:p>
      <w:r>
        <w:rPr>
          <w:b/>
        </w:rPr>
        <w:t xml:space="preserve">Tulos</w:t>
      </w:r>
    </w:p>
    <w:p>
      <w:r>
        <w:t xml:space="preserve">Rullalauta videoi miestä.</w:t>
      </w:r>
    </w:p>
    <w:p>
      <w:r>
        <w:rPr>
          <w:b/>
        </w:rPr>
        <w:t xml:space="preserve">Esimerkki 5.5343</w:t>
      </w:r>
    </w:p>
    <w:p>
      <w:r>
        <w:t xml:space="preserve">Lause 1: Punamustaan pelipaitaan pukeutunut pyöräilijä osallistuu kilpailuun. Lause 2: Pyöräilijä kilpailee kilpailussa.</w:t>
      </w:r>
    </w:p>
    <w:p>
      <w:r>
        <w:rPr>
          <w:b/>
        </w:rPr>
        <w:t xml:space="preserve">Tulos</w:t>
      </w:r>
    </w:p>
    <w:p>
      <w:r>
        <w:t xml:space="preserve">Pyöräilijä kilpailee eurooppalaisessa pyöräilykilpailussa.</w:t>
      </w:r>
    </w:p>
    <w:p>
      <w:r>
        <w:rPr>
          <w:b/>
        </w:rPr>
        <w:t xml:space="preserve">Esimerkki 5.5344</w:t>
      </w:r>
    </w:p>
    <w:p>
      <w:r>
        <w:t xml:space="preserve">Lause 1: Joukko univormuihin pukeutuneita nuoria kävelee kadulla. Lause 2: Teinit kävelevät kadulla.</w:t>
      </w:r>
    </w:p>
    <w:p>
      <w:r>
        <w:rPr>
          <w:b/>
        </w:rPr>
        <w:t xml:space="preserve">Tulos</w:t>
      </w:r>
    </w:p>
    <w:p>
      <w:r>
        <w:t xml:space="preserve">Teinit ovat matkalla kouluun.</w:t>
      </w:r>
    </w:p>
    <w:p>
      <w:r>
        <w:rPr>
          <w:b/>
        </w:rPr>
        <w:t xml:space="preserve">Esimerkki 5.5345</w:t>
      </w:r>
    </w:p>
    <w:p>
      <w:r>
        <w:t xml:space="preserve">Lause 1: Mustaan lippikseen ja mustaan takkiin pukeutunut mies jonglööraa violetteja, vihreitä ja keltaisia pehmeitä palloja. Lause 2: Ihminen, jolla on lippis päässään</w:t>
      </w:r>
    </w:p>
    <w:p>
      <w:r>
        <w:rPr>
          <w:b/>
        </w:rPr>
        <w:t xml:space="preserve">Tulos</w:t>
      </w:r>
    </w:p>
    <w:p>
      <w:r>
        <w:t xml:space="preserve">Pitkä ihminen, jolla on lippalakki</w:t>
      </w:r>
    </w:p>
    <w:p>
      <w:r>
        <w:rPr>
          <w:b/>
        </w:rPr>
        <w:t xml:space="preserve">Esimerkki 5.5346</w:t>
      </w:r>
    </w:p>
    <w:p>
      <w:r>
        <w:t xml:space="preserve">Lause 1: Kilpa-autot ajavat kilpaa keskenään hiekkaradalla, ja vihreä auto on kärjessä. Lause 2: Kilpa-autot ajavat kilpaa hiekkaradalla.</w:t>
      </w:r>
    </w:p>
    <w:p>
      <w:r>
        <w:rPr>
          <w:b/>
        </w:rPr>
        <w:t xml:space="preserve">Tulos</w:t>
      </w:r>
    </w:p>
    <w:p>
      <w:r>
        <w:t xml:space="preserve">Sprint-autojen kilpailu, jossa on selvä voittaja kärjessä.</w:t>
      </w:r>
    </w:p>
    <w:p>
      <w:r>
        <w:rPr>
          <w:b/>
        </w:rPr>
        <w:t xml:space="preserve">Esimerkki 5.5347</w:t>
      </w:r>
    </w:p>
    <w:p>
      <w:r>
        <w:t xml:space="preserve">Lause 1: Sinistä sisuputkea kädessään pitävän naisen vasemmalla puolella on valkoiseen takkiin pukeutunut nainen, joka ylettyy roskakoriin. Lause 2: Siellä on nainen, jolla on takki.</w:t>
      </w:r>
    </w:p>
    <w:p>
      <w:r>
        <w:rPr>
          <w:b/>
        </w:rPr>
        <w:t xml:space="preserve">Tulos</w:t>
      </w:r>
    </w:p>
    <w:p>
      <w:r>
        <w:t xml:space="preserve">nainen juuri lopetti putkijuoksun jokea pitkin.</w:t>
      </w:r>
    </w:p>
    <w:p>
      <w:r>
        <w:rPr>
          <w:b/>
        </w:rPr>
        <w:t xml:space="preserve">Esimerkki 5.5348</w:t>
      </w:r>
    </w:p>
    <w:p>
      <w:r>
        <w:t xml:space="preserve">Lause 1: Mies tähtää aseella ampumaradalla. Lause 2: Miehellä on ase kädessään.</w:t>
      </w:r>
    </w:p>
    <w:p>
      <w:r>
        <w:rPr>
          <w:b/>
        </w:rPr>
        <w:t xml:space="preserve">Tulos</w:t>
      </w:r>
    </w:p>
    <w:p>
      <w:r>
        <w:t xml:space="preserve">Ampumarata on sisällä.</w:t>
      </w:r>
    </w:p>
    <w:p>
      <w:r>
        <w:rPr>
          <w:b/>
        </w:rPr>
        <w:t xml:space="preserve">Esimerkki 5.5349</w:t>
      </w:r>
    </w:p>
    <w:p>
      <w:r>
        <w:t xml:space="preserve">Lause 1: Kolme miestä istuu penkillä ulkona jalkakäytävällä ruokapaikan edessä. Lause 2: Kolme miestä istuu penkillä virvoitusjuomakioskin edessä.</w:t>
      </w:r>
    </w:p>
    <w:p>
      <w:r>
        <w:rPr>
          <w:b/>
        </w:rPr>
        <w:t xml:space="preserve">Tulos</w:t>
      </w:r>
    </w:p>
    <w:p>
      <w:r>
        <w:t xml:space="preserve">Kolme rakennustyöläistä pitää taukoa penkillä kioskin vieressä.</w:t>
      </w:r>
    </w:p>
    <w:p>
      <w:r>
        <w:rPr>
          <w:b/>
        </w:rPr>
        <w:t xml:space="preserve">Esimerkki 5.5350</w:t>
      </w:r>
    </w:p>
    <w:p>
      <w:r>
        <w:t xml:space="preserve">Lause 1: Nuori nainen, jolla on ruskea paita ja silmälasit, seisoo korutiskillä. Lause 2: Sisällä seisoo nainen.</w:t>
      </w:r>
    </w:p>
    <w:p>
      <w:r>
        <w:rPr>
          <w:b/>
        </w:rPr>
        <w:t xml:space="preserve">Tulos</w:t>
      </w:r>
    </w:p>
    <w:p>
      <w:r>
        <w:t xml:space="preserve">Nainen aikoo ostaa kaulakorun.</w:t>
      </w:r>
    </w:p>
    <w:p>
      <w:r>
        <w:rPr>
          <w:b/>
        </w:rPr>
        <w:t xml:space="preserve">Esimerkki 5.5351</w:t>
      </w:r>
    </w:p>
    <w:p>
      <w:r>
        <w:t xml:space="preserve">Lause 1: Nainen hymyilee, kun mies syleilee häntä takaapäin ja nuoleskelee hänen kaulaansa aivan oikean korvan takana. Lause 2: Mies syleilee naista takaapäin.</w:t>
      </w:r>
    </w:p>
    <w:p>
      <w:r>
        <w:rPr>
          <w:b/>
        </w:rPr>
        <w:t xml:space="preserve">Tulos</w:t>
      </w:r>
    </w:p>
    <w:p>
      <w:r>
        <w:t xml:space="preserve">Pariskunta jakaa rakastavan syleilyn.</w:t>
      </w:r>
    </w:p>
    <w:p>
      <w:r>
        <w:rPr>
          <w:b/>
        </w:rPr>
        <w:t xml:space="preserve">Esimerkki 5.5352</w:t>
      </w:r>
    </w:p>
    <w:p>
      <w:r>
        <w:t xml:space="preserve">Lause 1: Kaksi henkilöä ajaa moottoripyörällä. Lause 2: Ihmiset ovat ajoneuvon kyydissä.</w:t>
      </w:r>
    </w:p>
    <w:p>
      <w:r>
        <w:rPr>
          <w:b/>
        </w:rPr>
        <w:t xml:space="preserve">Tulos</w:t>
      </w:r>
    </w:p>
    <w:p>
      <w:r>
        <w:t xml:space="preserve">Kahdella motoristilla on kypärät ja aurinkolasit, kun he ajavat moottoritiellä.</w:t>
      </w:r>
    </w:p>
    <w:p>
      <w:r>
        <w:rPr>
          <w:b/>
        </w:rPr>
        <w:t xml:space="preserve">Esimerkki 5.5353</w:t>
      </w:r>
    </w:p>
    <w:p>
      <w:r>
        <w:t xml:space="preserve">Lause 1: Kaksi pientä lasta leikkii hiekassa. Lause 2: Kaksi pientä lasta leikkii hiekassa.</w:t>
      </w:r>
    </w:p>
    <w:p>
      <w:r>
        <w:rPr>
          <w:b/>
        </w:rPr>
        <w:t xml:space="preserve">Tulos</w:t>
      </w:r>
    </w:p>
    <w:p>
      <w:r>
        <w:t xml:space="preserve">Kaksi surullista lasta leikkii hiekassa.</w:t>
      </w:r>
    </w:p>
    <w:p>
      <w:r>
        <w:rPr>
          <w:b/>
        </w:rPr>
        <w:t xml:space="preserve">Esimerkki 5.5354</w:t>
      </w:r>
    </w:p>
    <w:p>
      <w:r>
        <w:t xml:space="preserve">Lause 1: Mies istuu pöydän ääressä ulkona. Lause 2: Mies istuu huonekalun ääressä ulkona.</w:t>
      </w:r>
    </w:p>
    <w:p>
      <w:r>
        <w:rPr>
          <w:b/>
        </w:rPr>
        <w:t xml:space="preserve">Tulos</w:t>
      </w:r>
    </w:p>
    <w:p>
      <w:r>
        <w:t xml:space="preserve">Mies syö jäätelöä pöydän ääressä.</w:t>
      </w:r>
    </w:p>
    <w:p>
      <w:r>
        <w:rPr>
          <w:b/>
        </w:rPr>
        <w:t xml:space="preserve">Esimerkki 5.5355</w:t>
      </w:r>
    </w:p>
    <w:p>
      <w:r>
        <w:t xml:space="preserve">Lause 1: Rullalautailija hyppää toisen rullalautailijan yli. Lause 2: Kuvassa on ainakin kaksi skeittilautaa.</w:t>
      </w:r>
    </w:p>
    <w:p>
      <w:r>
        <w:rPr>
          <w:b/>
        </w:rPr>
        <w:t xml:space="preserve">Tulos</w:t>
      </w:r>
    </w:p>
    <w:p>
      <w:r>
        <w:t xml:space="preserve">Kyseessä on Tony Hawk.</w:t>
      </w:r>
    </w:p>
    <w:p>
      <w:r>
        <w:rPr>
          <w:b/>
        </w:rPr>
        <w:t xml:space="preserve">Esimerkki 5.5356</w:t>
      </w:r>
    </w:p>
    <w:p>
      <w:r>
        <w:t xml:space="preserve">Lause 1: Tiellä seisoo auto ja paljon ihmisiä. Lause 2: Auto seisoo tiellä ja muutama ihminen.</w:t>
      </w:r>
    </w:p>
    <w:p>
      <w:r>
        <w:rPr>
          <w:b/>
        </w:rPr>
        <w:t xml:space="preserve">Tulos</w:t>
      </w:r>
    </w:p>
    <w:p>
      <w:r>
        <w:t xml:space="preserve">Tämä auto juttelee ja tupakoi näiden ystävällisten ihmisten kanssa.</w:t>
      </w:r>
    </w:p>
    <w:p>
      <w:r>
        <w:rPr>
          <w:b/>
        </w:rPr>
        <w:t xml:space="preserve">Esimerkki 5.5357</w:t>
      </w:r>
    </w:p>
    <w:p>
      <w:r>
        <w:t xml:space="preserve">Lause 1: Ihmiset ajavat kärryissä, joita aasi vetää. Lause 2: Ihmiset kärryissä, joita aasi vetää.</w:t>
      </w:r>
    </w:p>
    <w:p>
      <w:r>
        <w:rPr>
          <w:b/>
        </w:rPr>
        <w:t xml:space="preserve">Tulos</w:t>
      </w:r>
    </w:p>
    <w:p>
      <w:r>
        <w:t xml:space="preserve">köyhiä ihmisiä vedetään kärryissä</w:t>
      </w:r>
    </w:p>
    <w:p>
      <w:r>
        <w:rPr>
          <w:b/>
        </w:rPr>
        <w:t xml:space="preserve">Esimerkki 5.5358</w:t>
      </w:r>
    </w:p>
    <w:p>
      <w:r>
        <w:t xml:space="preserve">Lause 1: Vihreään ja keltaiseen pukeutunut mies taklaa mustaan ja valkoiseen pukeutunutta miestä jalkapallopelissä. Lause 2: Mies taklaa toista miestä.</w:t>
      </w:r>
    </w:p>
    <w:p>
      <w:r>
        <w:rPr>
          <w:b/>
        </w:rPr>
        <w:t xml:space="preserve">Tulos</w:t>
      </w:r>
    </w:p>
    <w:p>
      <w:r>
        <w:t xml:space="preserve">Ihmiset pelaavat jalkapalloa televisiota varten.</w:t>
      </w:r>
    </w:p>
    <w:p>
      <w:r>
        <w:rPr>
          <w:b/>
        </w:rPr>
        <w:t xml:space="preserve">Esimerkki 5.5359</w:t>
      </w:r>
    </w:p>
    <w:p>
      <w:r>
        <w:t xml:space="preserve">Lause 1: Mies soittaa kitaraa uima-altaalla. Lause 2: Mies soittaa soitinta ulkona.</w:t>
      </w:r>
    </w:p>
    <w:p>
      <w:r>
        <w:rPr>
          <w:b/>
        </w:rPr>
        <w:t xml:space="preserve">Tulos</w:t>
      </w:r>
    </w:p>
    <w:p>
      <w:r>
        <w:t xml:space="preserve">Mies soittaa kitaraa lapsille.</w:t>
      </w:r>
    </w:p>
    <w:p>
      <w:r>
        <w:rPr>
          <w:b/>
        </w:rPr>
        <w:t xml:space="preserve">Esimerkki 5.5360</w:t>
      </w:r>
    </w:p>
    <w:p>
      <w:r>
        <w:t xml:space="preserve">Lause 1: Mustassa nahkatakissaan metron tuloa odottava mies pysähtyy katsomaan ylös kirjastaan ja tarkastamaan tulevaa rataa. Lause 2: Mies odotti metrojunaa.</w:t>
      </w:r>
    </w:p>
    <w:p>
      <w:r>
        <w:rPr>
          <w:b/>
        </w:rPr>
        <w:t xml:space="preserve">Tulos</w:t>
      </w:r>
    </w:p>
    <w:p>
      <w:r>
        <w:t xml:space="preserve">Mies lukee romaania.</w:t>
      </w:r>
    </w:p>
    <w:p>
      <w:r>
        <w:rPr>
          <w:b/>
        </w:rPr>
        <w:t xml:space="preserve">Esimerkki 5.5361</w:t>
      </w:r>
    </w:p>
    <w:p>
      <w:r>
        <w:t xml:space="preserve">Lause 1: Pieni tyttö juoksee pihalla. Lause 2: Naaras on ulkona.</w:t>
      </w:r>
    </w:p>
    <w:p>
      <w:r>
        <w:rPr>
          <w:b/>
        </w:rPr>
        <w:t xml:space="preserve">Tulos</w:t>
      </w:r>
    </w:p>
    <w:p>
      <w:r>
        <w:t xml:space="preserve">Lapsi potkii palloa.</w:t>
      </w:r>
    </w:p>
    <w:p>
      <w:r>
        <w:rPr>
          <w:b/>
        </w:rPr>
        <w:t xml:space="preserve">Esimerkki 5.5362</w:t>
      </w:r>
    </w:p>
    <w:p>
      <w:r>
        <w:t xml:space="preserve">Lause 1: Pyöräilijä juo vesipullosta ajaessaan. Lause 2: pyöräilijä juo vettä.</w:t>
      </w:r>
    </w:p>
    <w:p>
      <w:r>
        <w:rPr>
          <w:b/>
        </w:rPr>
        <w:t xml:space="preserve">Tulos</w:t>
      </w:r>
    </w:p>
    <w:p>
      <w:r>
        <w:t xml:space="preserve">polkupyörä on maastopyörä</w:t>
      </w:r>
    </w:p>
    <w:p>
      <w:r>
        <w:rPr>
          <w:b/>
        </w:rPr>
        <w:t xml:space="preserve">Esimerkki 5.5363</w:t>
      </w:r>
    </w:p>
    <w:p>
      <w:r>
        <w:t xml:space="preserve">Lause 1: Poika liukuu alas lumista mäkeä sisäkuopassa. Lause 2: Poika liukuu alas lumista mäkeä...</w:t>
      </w:r>
    </w:p>
    <w:p>
      <w:r>
        <w:rPr>
          <w:b/>
        </w:rPr>
        <w:t xml:space="preserve">Tulos</w:t>
      </w:r>
    </w:p>
    <w:p>
      <w:r>
        <w:t xml:space="preserve">Poika liukuu alas suurta lumista mäkeä.</w:t>
      </w:r>
    </w:p>
    <w:p>
      <w:r>
        <w:rPr>
          <w:b/>
        </w:rPr>
        <w:t xml:space="preserve">Esimerkki 5.5364</w:t>
      </w:r>
    </w:p>
    <w:p>
      <w:r>
        <w:t xml:space="preserve">Lause 1: Ihmiset seisovat mekaanisten laitteiden edessä. Lause 2: Ihmiset seisovat</w:t>
      </w:r>
    </w:p>
    <w:p>
      <w:r>
        <w:rPr>
          <w:b/>
        </w:rPr>
        <w:t xml:space="preserve">Tulos</w:t>
      </w:r>
    </w:p>
    <w:p>
      <w:r>
        <w:t xml:space="preserve">Ihmiset olivat miehiä.</w:t>
      </w:r>
    </w:p>
    <w:p>
      <w:r>
        <w:rPr>
          <w:b/>
        </w:rPr>
        <w:t xml:space="preserve">Esimerkki 5.5365</w:t>
      </w:r>
    </w:p>
    <w:p>
      <w:r>
        <w:t xml:space="preserve">Lause 1: Pyöräilijä ponnistaa vielä kerran yrittäessään säilyttää asemansa, kun hän on hitaasti laskeutunut mutkan kiertämiseksi. Lause 2: Pyöräilijä yrittää kovasti säilyttää asemansa kilpailussa.</w:t>
      </w:r>
    </w:p>
    <w:p>
      <w:r>
        <w:rPr>
          <w:b/>
        </w:rPr>
        <w:t xml:space="preserve">Tulos</w:t>
      </w:r>
    </w:p>
    <w:p>
      <w:r>
        <w:t xml:space="preserve">Mies työskentelee Alaskassa sijaitsevassa elintarvikekaupassa.</w:t>
      </w:r>
    </w:p>
    <w:p>
      <w:r>
        <w:rPr>
          <w:b/>
        </w:rPr>
        <w:t xml:space="preserve">Esimerkki 5.5366</w:t>
      </w:r>
    </w:p>
    <w:p>
      <w:r>
        <w:t xml:space="preserve">Lause 1: Nainen on neulomisen alkuvaiheessa ja neuloo jotain ihmeellistä huoneessa, joka on täynnä muita neulojia. Lause 2: Nainen on huoneessa, jossa on ainakin kaksi muuta ihmistä.</w:t>
      </w:r>
    </w:p>
    <w:p>
      <w:r>
        <w:rPr>
          <w:b/>
        </w:rPr>
        <w:t xml:space="preserve">Tulos</w:t>
      </w:r>
    </w:p>
    <w:p>
      <w:r>
        <w:t xml:space="preserve">Naisella on kädessään sinistä lankaa.</w:t>
      </w:r>
    </w:p>
    <w:p>
      <w:r>
        <w:rPr>
          <w:b/>
        </w:rPr>
        <w:t xml:space="preserve">Esimerkki 5.5367</w:t>
      </w:r>
    </w:p>
    <w:p>
      <w:r>
        <w:t xml:space="preserve">Lause 1: Bändi soittaa lavalla ja tyttö on aikeissa heilahtaa väkijoukkoon. Lause 2: Lavalla on useita ihmisiä...</w:t>
      </w:r>
    </w:p>
    <w:p>
      <w:r>
        <w:rPr>
          <w:b/>
        </w:rPr>
        <w:t xml:space="preserve">Tulos</w:t>
      </w:r>
    </w:p>
    <w:p>
      <w:r>
        <w:t xml:space="preserve">Bändi soittaa ulkona</w:t>
      </w:r>
    </w:p>
    <w:p>
      <w:r>
        <w:rPr>
          <w:b/>
        </w:rPr>
        <w:t xml:space="preserve">Esimerkki 5.5368</w:t>
      </w:r>
    </w:p>
    <w:p>
      <w:r>
        <w:t xml:space="preserve">Lause 1: Kaksi dobermannia tappelee tai leikkii yhdessä nurmikolla. Lause 2: Ulkona on eläimiä.</w:t>
      </w:r>
    </w:p>
    <w:p>
      <w:r>
        <w:rPr>
          <w:b/>
        </w:rPr>
        <w:t xml:space="preserve">Tulos</w:t>
      </w:r>
    </w:p>
    <w:p>
      <w:r>
        <w:t xml:space="preserve">Kaksi koiraa leikkii köydenvetoa.</w:t>
      </w:r>
    </w:p>
    <w:p>
      <w:r>
        <w:rPr>
          <w:b/>
        </w:rPr>
        <w:t xml:space="preserve">Esimerkki 5.5369</w:t>
      </w:r>
    </w:p>
    <w:p>
      <w:r>
        <w:t xml:space="preserve">Lause 1: Kolme perheenjäsentä hymyilee kuvaa varten. Lause 2: Perhe ottaa kuvia.</w:t>
      </w:r>
    </w:p>
    <w:p>
      <w:r>
        <w:rPr>
          <w:b/>
        </w:rPr>
        <w:t xml:space="preserve">Tulos</w:t>
      </w:r>
    </w:p>
    <w:p>
      <w:r>
        <w:t xml:space="preserve">Kolme perheenjäsentä hymyilee puistossa otettavaan kuvaan.</w:t>
      </w:r>
    </w:p>
    <w:p>
      <w:r>
        <w:rPr>
          <w:b/>
        </w:rPr>
        <w:t xml:space="preserve">Esimerkki 5.5370</w:t>
      </w:r>
    </w:p>
    <w:p>
      <w:r>
        <w:t xml:space="preserve">Lause 1: Pieni lapsi seisoo keskellä katua päässään suuri punainen hattu, kun ihmiset istuvat nurmikolla. Lause 2: lapsi seisoo kadulla...</w:t>
      </w:r>
    </w:p>
    <w:p>
      <w:r>
        <w:rPr>
          <w:b/>
        </w:rPr>
        <w:t xml:space="preserve">Tulos</w:t>
      </w:r>
    </w:p>
    <w:p>
      <w:r>
        <w:t xml:space="preserve">Katselijat katsovat lasta, kun hän esiintyy.</w:t>
      </w:r>
    </w:p>
    <w:p>
      <w:r>
        <w:rPr>
          <w:b/>
        </w:rPr>
        <w:t xml:space="preserve">Esimerkki 5.5371</w:t>
      </w:r>
    </w:p>
    <w:p>
      <w:r>
        <w:t xml:space="preserve">Lause 1: Mies käyttää kannettavaa tietokonettaan istuessaan ikkunan edessä. Lause 2: Mies työskentelee tietokoneellaan ulkona.</w:t>
      </w:r>
    </w:p>
    <w:p>
      <w:r>
        <w:rPr>
          <w:b/>
        </w:rPr>
        <w:t xml:space="preserve">Tulos</w:t>
      </w:r>
    </w:p>
    <w:p>
      <w:r>
        <w:t xml:space="preserve">Mies istuu mielellään ikkunan ääressä käyttäessään kannettavaa tietokonettaan.</w:t>
      </w:r>
    </w:p>
    <w:p>
      <w:r>
        <w:rPr>
          <w:b/>
        </w:rPr>
        <w:t xml:space="preserve">Esimerkki 5.5372</w:t>
      </w:r>
    </w:p>
    <w:p>
      <w:r>
        <w:t xml:space="preserve">Lause 1: Viisi ihmistä istuu pitkässä veneessä ja hymyilee, kun he ajelehtivat jokea pitkin. Lause 2: Joessa on vene.</w:t>
      </w:r>
    </w:p>
    <w:p>
      <w:r>
        <w:rPr>
          <w:b/>
        </w:rPr>
        <w:t xml:space="preserve">Tulos</w:t>
      </w:r>
    </w:p>
    <w:p>
      <w:r>
        <w:t xml:space="preserve">Joessa on pitkä vene, joka on uppoamassa.</w:t>
      </w:r>
    </w:p>
    <w:p>
      <w:r>
        <w:rPr>
          <w:b/>
        </w:rPr>
        <w:t xml:space="preserve">Esimerkki 5.5373</w:t>
      </w:r>
    </w:p>
    <w:p>
      <w:r>
        <w:t xml:space="preserve">Lause 1: Esiintyjät jongleeraavat tulta ja tekevät temppuja, hyvin iloisesti. Lause 2: Esiintyjät jongleeraavat.</w:t>
      </w:r>
    </w:p>
    <w:p>
      <w:r>
        <w:rPr>
          <w:b/>
        </w:rPr>
        <w:t xml:space="preserve">Tulos</w:t>
      </w:r>
    </w:p>
    <w:p>
      <w:r>
        <w:t xml:space="preserve">Sirkusesiintyjät harjoittelevat ennen illan suurta esitystä.</w:t>
      </w:r>
    </w:p>
    <w:p>
      <w:r>
        <w:rPr>
          <w:b/>
        </w:rPr>
        <w:t xml:space="preserve">Esimerkki 5.5374</w:t>
      </w:r>
    </w:p>
    <w:p>
      <w:r>
        <w:t xml:space="preserve">Lause 1: Aasi veti kärryjä pienten kauppojen eteen. Lause 2: Kärryt parkkeerattu pienten kauppojen eteen.</w:t>
      </w:r>
    </w:p>
    <w:p>
      <w:r>
        <w:rPr>
          <w:b/>
        </w:rPr>
        <w:t xml:space="preserve">Tulos</w:t>
      </w:r>
    </w:p>
    <w:p>
      <w:r>
        <w:t xml:space="preserve">Pienten kauppojen eteen pysäköity aasin vetämä kärry odottaa uusia ratsastajia.</w:t>
      </w:r>
    </w:p>
    <w:p>
      <w:r>
        <w:rPr>
          <w:b/>
        </w:rPr>
        <w:t xml:space="preserve">Esimerkki 5.5375</w:t>
      </w:r>
    </w:p>
    <w:p>
      <w:r>
        <w:t xml:space="preserve">Lause 1: Kaksi pientä poikaa leikkii värikkäässä puistosuihkussa. Lause 2: pojat ovat märkiä</w:t>
      </w:r>
    </w:p>
    <w:p>
      <w:r>
        <w:rPr>
          <w:b/>
        </w:rPr>
        <w:t xml:space="preserve">Tulos</w:t>
      </w:r>
    </w:p>
    <w:p>
      <w:r>
        <w:t xml:space="preserve">pojat ovat puistossa</w:t>
      </w:r>
    </w:p>
    <w:p>
      <w:r>
        <w:rPr>
          <w:b/>
        </w:rPr>
        <w:t xml:space="preserve">Esimerkki 5.5376</w:t>
      </w:r>
    </w:p>
    <w:p>
      <w:r>
        <w:t xml:space="preserve">Lause 1: Iäkäs aasialainen mies sinisessä takissa ja keppi kädessään istuu vanhemman tiili- ja sementtirakennuksen ulkopuolella. Lause 2: Vanha mies istuu rakennuksen ulkopuolella.</w:t>
      </w:r>
    </w:p>
    <w:p>
      <w:r>
        <w:rPr>
          <w:b/>
        </w:rPr>
        <w:t xml:space="preserve">Tulos</w:t>
      </w:r>
    </w:p>
    <w:p>
      <w:r>
        <w:t xml:space="preserve">Mies odottaa kyytiään talonsa ulkopuolella.</w:t>
      </w:r>
    </w:p>
    <w:p>
      <w:r>
        <w:rPr>
          <w:b/>
        </w:rPr>
        <w:t xml:space="preserve">Esimerkki 5.5377</w:t>
      </w:r>
    </w:p>
    <w:p>
      <w:r>
        <w:t xml:space="preserve">Lause 1: Perhe istuu kivillä ja poseeraa kameralle. Lause 2: Ihmiset ovat sukua.</w:t>
      </w:r>
    </w:p>
    <w:p>
      <w:r>
        <w:rPr>
          <w:b/>
        </w:rPr>
        <w:t xml:space="preserve">Tulos</w:t>
      </w:r>
    </w:p>
    <w:p>
      <w:r>
        <w:t xml:space="preserve">Ihmiset ovat lomalla.</w:t>
      </w:r>
    </w:p>
    <w:p>
      <w:r>
        <w:rPr>
          <w:b/>
        </w:rPr>
        <w:t xml:space="preserve">Esimerkki 5.5378</w:t>
      </w:r>
    </w:p>
    <w:p>
      <w:r>
        <w:t xml:space="preserve">Lause 1: Ihmiset kiipeilevät kalliorinnettä pitkin. Lause 2: ihmiset kiipeilevät</w:t>
      </w:r>
    </w:p>
    <w:p>
      <w:r>
        <w:rPr>
          <w:b/>
        </w:rPr>
        <w:t xml:space="preserve">Tulos</w:t>
      </w:r>
    </w:p>
    <w:p>
      <w:r>
        <w:t xml:space="preserve">ihmiset yrittävät päästä vuoren huipulle tapaamaan ystävää.</w:t>
      </w:r>
    </w:p>
    <w:p>
      <w:r>
        <w:rPr>
          <w:b/>
        </w:rPr>
        <w:t xml:space="preserve">Esimerkki 5.5379</w:t>
      </w:r>
    </w:p>
    <w:p>
      <w:r>
        <w:t xml:space="preserve">Lause 1: Kaksi jalkapalloilijaa, joista toisella on valkoinen ja toisella punainen peliasu, yrittävät tavoittaa jalkapallon ensimmäisenä. Lause 2: Kaksi pelaajaa pelaa jalkapalloa.</w:t>
      </w:r>
    </w:p>
    <w:p>
      <w:r>
        <w:rPr>
          <w:b/>
        </w:rPr>
        <w:t xml:space="preserve">Tulos</w:t>
      </w:r>
    </w:p>
    <w:p>
      <w:r>
        <w:t xml:space="preserve">Miehet ovat vastakkaisissa joukkueissa.</w:t>
      </w:r>
    </w:p>
    <w:p>
      <w:r>
        <w:rPr>
          <w:b/>
        </w:rPr>
        <w:t xml:space="preserve">Esimerkki 5.5380</w:t>
      </w:r>
    </w:p>
    <w:p>
      <w:r>
        <w:t xml:space="preserve">Lause 1: Nuori poika käyttää imuria matolla. Lause 2: Poika on talossa.</w:t>
      </w:r>
    </w:p>
    <w:p>
      <w:r>
        <w:rPr>
          <w:b/>
        </w:rPr>
        <w:t xml:space="preserve">Tulos</w:t>
      </w:r>
    </w:p>
    <w:p>
      <w:r>
        <w:t xml:space="preserve">Poika kerää pölyä.</w:t>
      </w:r>
    </w:p>
    <w:p>
      <w:r>
        <w:rPr>
          <w:b/>
        </w:rPr>
        <w:t xml:space="preserve">Esimerkki 5.5381</w:t>
      </w:r>
    </w:p>
    <w:p>
      <w:r>
        <w:t xml:space="preserve">Lause 1: Pieni keltapaitainen poika kävelee lammen reunalla. Lause 2: Pieni poika kävelee lammen lähellä.</w:t>
      </w:r>
    </w:p>
    <w:p>
      <w:r>
        <w:rPr>
          <w:b/>
        </w:rPr>
        <w:t xml:space="preserve">Tulos</w:t>
      </w:r>
    </w:p>
    <w:p>
      <w:r>
        <w:t xml:space="preserve">Pieni poika juoksee lammen lähellä.</w:t>
      </w:r>
    </w:p>
    <w:p>
      <w:r>
        <w:rPr>
          <w:b/>
        </w:rPr>
        <w:t xml:space="preserve">Esimerkki 5.5382</w:t>
      </w:r>
    </w:p>
    <w:p>
      <w:r>
        <w:t xml:space="preserve">Lause 1: Ruskehtavaan takkiin ja farkkuihin pukeutunut mies kumartuu lelu jalkojensa välissä. Lause 2: Lelu istuu miehen alla.</w:t>
      </w:r>
    </w:p>
    <w:p>
      <w:r>
        <w:rPr>
          <w:b/>
        </w:rPr>
        <w:t xml:space="preserve">Tulos</w:t>
      </w:r>
    </w:p>
    <w:p>
      <w:r>
        <w:t xml:space="preserve">Mies poimii lapsensa pudottamaa lelua.</w:t>
      </w:r>
    </w:p>
    <w:p>
      <w:r>
        <w:rPr>
          <w:b/>
        </w:rPr>
        <w:t xml:space="preserve">Esimerkki 5.5383</w:t>
      </w:r>
    </w:p>
    <w:p>
      <w:r>
        <w:t xml:space="preserve">Lause 1: Naispuolinen jalkapallofani, jolla on ruskea toppi ja siniset farkkushortsit, osallistuu jalkapallo-otteluun stadionilla. Lause 2: Jalkapallofani on jalkapallo-ottelussa stadionilla.</w:t>
      </w:r>
    </w:p>
    <w:p>
      <w:r>
        <w:rPr>
          <w:b/>
        </w:rPr>
        <w:t xml:space="preserve">Tulos</w:t>
      </w:r>
    </w:p>
    <w:p>
      <w:r>
        <w:t xml:space="preserve">Yliopistojalkapallofani katsoo peliä nachoja kädessään.</w:t>
      </w:r>
    </w:p>
    <w:p>
      <w:r>
        <w:rPr>
          <w:b/>
        </w:rPr>
        <w:t xml:space="preserve">Esimerkki 5.5384</w:t>
      </w:r>
    </w:p>
    <w:p>
      <w:r>
        <w:t xml:space="preserve">Lause 1: Punakeltaiseen asuun pukeutunut mies istuu hyppylaudalla. Lause 2: Hyppylaudalla on mies.</w:t>
      </w:r>
    </w:p>
    <w:p>
      <w:r>
        <w:rPr>
          <w:b/>
        </w:rPr>
        <w:t xml:space="preserve">Tulos</w:t>
      </w:r>
    </w:p>
    <w:p>
      <w:r>
        <w:t xml:space="preserve">Työntekijä puhdistaa hyppylautaa.</w:t>
      </w:r>
    </w:p>
    <w:p>
      <w:r>
        <w:rPr>
          <w:b/>
        </w:rPr>
        <w:t xml:space="preserve">Esimerkki 5.5385</w:t>
      </w:r>
    </w:p>
    <w:p>
      <w:r>
        <w:t xml:space="preserve">Lause 1: Sinisiin farkkuihin ja lenkkareihin pukeutunut mies kävelee kaupasta lähtevän vihreän markiisin alla. Lause 2: Mies kävelee kaupan edessä.</w:t>
      </w:r>
    </w:p>
    <w:p>
      <w:r>
        <w:rPr>
          <w:b/>
        </w:rPr>
        <w:t xml:space="preserve">Tulos</w:t>
      </w:r>
    </w:p>
    <w:p>
      <w:r>
        <w:t xml:space="preserve">Mies kävelee markiisin alla koiransa kanssa.</w:t>
      </w:r>
    </w:p>
    <w:p>
      <w:r>
        <w:rPr>
          <w:b/>
        </w:rPr>
        <w:t xml:space="preserve">Esimerkki 5.5386</w:t>
      </w:r>
    </w:p>
    <w:p>
      <w:r>
        <w:t xml:space="preserve">Lause 1: Joukko ihmisiä ravintolassa. Lause 2: Ihmiset ovat sisällä.</w:t>
      </w:r>
    </w:p>
    <w:p>
      <w:r>
        <w:rPr>
          <w:b/>
        </w:rPr>
        <w:t xml:space="preserve">Tulos</w:t>
      </w:r>
    </w:p>
    <w:p>
      <w:r>
        <w:t xml:space="preserve">Ihmiset juhlivat syntymäpäivää.</w:t>
      </w:r>
    </w:p>
    <w:p>
      <w:r>
        <w:rPr>
          <w:b/>
        </w:rPr>
        <w:t xml:space="preserve">Esimerkki 5.5387</w:t>
      </w:r>
    </w:p>
    <w:p>
      <w:r>
        <w:t xml:space="preserve">Lause 1: Vauva rattaissa ja useat miehet istuvat raidallisia varjoja heittävän rakennelman alla. Lause 2: Vauva on rattaissa ja miehet ovat lähellä.</w:t>
      </w:r>
    </w:p>
    <w:p>
      <w:r>
        <w:rPr>
          <w:b/>
        </w:rPr>
        <w:t xml:space="preserve">Tulos</w:t>
      </w:r>
    </w:p>
    <w:p>
      <w:r>
        <w:t xml:space="preserve">Jotkut miehet vahtivat vauvaa kerrostalon ulkopuolella.</w:t>
      </w:r>
    </w:p>
    <w:p>
      <w:r>
        <w:rPr>
          <w:b/>
        </w:rPr>
        <w:t xml:space="preserve">Esimerkki 5.5388</w:t>
      </w:r>
    </w:p>
    <w:p>
      <w:r>
        <w:t xml:space="preserve">Lause 1: Kaksi juhlapukuista naista kävelee valkoisen rakennuksen ulkopuolella. Lause 2: Kaksi naista kävelee rakennuksen ulkopuolella.</w:t>
      </w:r>
    </w:p>
    <w:p>
      <w:r>
        <w:rPr>
          <w:b/>
        </w:rPr>
        <w:t xml:space="preserve">Tulos</w:t>
      </w:r>
    </w:p>
    <w:p>
      <w:r>
        <w:t xml:space="preserve">kaksi naista kävelee kotiin seremonian jälkeen</w:t>
      </w:r>
    </w:p>
    <w:p>
      <w:r>
        <w:rPr>
          <w:b/>
        </w:rPr>
        <w:t xml:space="preserve">Esimerkki 5.5389</w:t>
      </w:r>
    </w:p>
    <w:p>
      <w:r>
        <w:t xml:space="preserve">Lause 1: Armeijan väsymykseen pukeutunut mies kättelee harmaaseen pukuun pukeutunutta miestä. Lause 2: Siellä on armeijan vaatteisiin pukeutunut mies.</w:t>
      </w:r>
    </w:p>
    <w:p>
      <w:r>
        <w:rPr>
          <w:b/>
        </w:rPr>
        <w:t xml:space="preserve">Tulos</w:t>
      </w:r>
    </w:p>
    <w:p>
      <w:r>
        <w:t xml:space="preserve">Mies tekee sopimuksen toisen miehen kanssa.</w:t>
      </w:r>
    </w:p>
    <w:p>
      <w:r>
        <w:rPr>
          <w:b/>
        </w:rPr>
        <w:t xml:space="preserve">Esimerkki 5.5390</w:t>
      </w:r>
    </w:p>
    <w:p>
      <w:r>
        <w:t xml:space="preserve">Lause 1: Mies lukee sanomalehteä metrossa ja hänen vieressään on huonekasvi. Lause 2: Mies matkustaa julkisilla liikennevälineillä.</w:t>
      </w:r>
    </w:p>
    <w:p>
      <w:r>
        <w:rPr>
          <w:b/>
        </w:rPr>
        <w:t xml:space="preserve">Tulos</w:t>
      </w:r>
    </w:p>
    <w:p>
      <w:r>
        <w:t xml:space="preserve">Aviomies tuo vaimolleen kotiin kasvin lahjaksi.</w:t>
      </w:r>
    </w:p>
    <w:p>
      <w:r>
        <w:rPr>
          <w:b/>
        </w:rPr>
        <w:t xml:space="preserve">Esimerkki 5.5391</w:t>
      </w:r>
    </w:p>
    <w:p>
      <w:r>
        <w:t xml:space="preserve">Lause 1: Kolme vaaleanpunaiseen pukeutunutta balleriinaa ottaa synkronoituja asentoja osana rutiinia. Lause 2: Kolme pientä balleriinaa esittää tanssirutiinin.</w:t>
      </w:r>
    </w:p>
    <w:p>
      <w:r>
        <w:rPr>
          <w:b/>
        </w:rPr>
        <w:t xml:space="preserve">Tulos</w:t>
      </w:r>
    </w:p>
    <w:p>
      <w:r>
        <w:t xml:space="preserve">Jotkut ballerinat tanssivat lavalla.</w:t>
      </w:r>
    </w:p>
    <w:p>
      <w:r>
        <w:rPr>
          <w:b/>
        </w:rPr>
        <w:t xml:space="preserve">Esimerkki 5.5392</w:t>
      </w:r>
    </w:p>
    <w:p>
      <w:r>
        <w:t xml:space="preserve">Lause 1: Sinipaitainen mies seisoo värikkään kuvan edessä, pitelee sanomalehteä ja katsoo vasemman olkansa yli. Lause 2: Mies seisoo kuvan edessä.</w:t>
      </w:r>
    </w:p>
    <w:p>
      <w:r>
        <w:rPr>
          <w:b/>
        </w:rPr>
        <w:t xml:space="preserve">Tulos</w:t>
      </w:r>
    </w:p>
    <w:p>
      <w:r>
        <w:t xml:space="preserve">Mies on maalatun taulun edessä.</w:t>
      </w:r>
    </w:p>
    <w:p>
      <w:r>
        <w:rPr>
          <w:b/>
        </w:rPr>
        <w:t xml:space="preserve">Esimerkki 5.5393</w:t>
      </w:r>
    </w:p>
    <w:p>
      <w:r>
        <w:t xml:space="preserve">Lause 1: Kolme ihmistä on karnevaalien twister-ajelulla. Lause 2: Ihmiset matkustavat tivoliajelulla.</w:t>
      </w:r>
    </w:p>
    <w:p>
      <w:r>
        <w:rPr>
          <w:b/>
        </w:rPr>
        <w:t xml:space="preserve">Tulos</w:t>
      </w:r>
    </w:p>
    <w:p>
      <w:r>
        <w:t xml:space="preserve">Tytöt ajavat tivolin kyydissä.</w:t>
      </w:r>
    </w:p>
    <w:p>
      <w:r>
        <w:rPr>
          <w:b/>
        </w:rPr>
        <w:t xml:space="preserve">Esimerkki 5.5394</w:t>
      </w:r>
    </w:p>
    <w:p>
      <w:r>
        <w:t xml:space="preserve">Lause 1: Mielenosoittajat kävelevät kadulla Palestiinan liput kädessään. Lause 2: Mielenosoittajat kävelevät kadulla pitelemässä lippuja.</w:t>
      </w:r>
    </w:p>
    <w:p>
      <w:r>
        <w:rPr>
          <w:b/>
        </w:rPr>
        <w:t xml:space="preserve">Tulos</w:t>
      </w:r>
    </w:p>
    <w:p>
      <w:r>
        <w:t xml:space="preserve">Mielenosoittajat ovat terroristeja.</w:t>
      </w:r>
    </w:p>
    <w:p>
      <w:r>
        <w:rPr>
          <w:b/>
        </w:rPr>
        <w:t xml:space="preserve">Esimerkki 5.5395</w:t>
      </w:r>
    </w:p>
    <w:p>
      <w:r>
        <w:t xml:space="preserve">Lause 1: Lapset istuvat reunalla ja puhuvat. Lause 2: Lapset istuvat ja puhuvat keskenään.</w:t>
      </w:r>
    </w:p>
    <w:p>
      <w:r>
        <w:rPr>
          <w:b/>
        </w:rPr>
        <w:t xml:space="preserve">Tulos</w:t>
      </w:r>
    </w:p>
    <w:p>
      <w:r>
        <w:t xml:space="preserve">Lapset ovat lomalla.</w:t>
      </w:r>
    </w:p>
    <w:p>
      <w:r>
        <w:rPr>
          <w:b/>
        </w:rPr>
        <w:t xml:space="preserve">Esimerkki 5.5396</w:t>
      </w:r>
    </w:p>
    <w:p>
      <w:r>
        <w:t xml:space="preserve">Lause 1: Mies mustassa paidassa ja baseball-lippiksessä keräämässä roskia tyhjältä tontilta. Lause 2: Mies kerää roskia tyhjältä tontilta.</w:t>
      </w:r>
    </w:p>
    <w:p>
      <w:r>
        <w:rPr>
          <w:b/>
        </w:rPr>
        <w:t xml:space="preserve">Tulos</w:t>
      </w:r>
    </w:p>
    <w:p>
      <w:r>
        <w:t xml:space="preserve">Roskamies kerää roskia.</w:t>
      </w:r>
    </w:p>
    <w:p>
      <w:r>
        <w:rPr>
          <w:b/>
        </w:rPr>
        <w:t xml:space="preserve">Esimerkki 5.5397</w:t>
      </w:r>
    </w:p>
    <w:p>
      <w:r>
        <w:t xml:space="preserve">Lause 1: Mies, jolla on smokkipaita, liivi ja rusetti, suutelee toista miestä, jolla on sama asu, poskelle. Lause 2: Mies suutelee toista miestä poskelle.</w:t>
      </w:r>
    </w:p>
    <w:p>
      <w:r>
        <w:rPr>
          <w:b/>
        </w:rPr>
        <w:t xml:space="preserve">Tulos</w:t>
      </w:r>
    </w:p>
    <w:p>
      <w:r>
        <w:t xml:space="preserve">Mies on rakastunut</w:t>
      </w:r>
    </w:p>
    <w:p>
      <w:r>
        <w:rPr>
          <w:b/>
        </w:rPr>
        <w:t xml:space="preserve">Esimerkki 5.5398</w:t>
      </w:r>
    </w:p>
    <w:p>
      <w:r>
        <w:t xml:space="preserve">Lause 1: Mies on ulkona myymässä erilaisia leluja. Lause 2: Mies myy ulkona leluja.</w:t>
      </w:r>
    </w:p>
    <w:p>
      <w:r>
        <w:rPr>
          <w:b/>
        </w:rPr>
        <w:t xml:space="preserve">Tulos</w:t>
      </w:r>
    </w:p>
    <w:p>
      <w:r>
        <w:t xml:space="preserve">Ulkona oleva mies myy vanhoja leluja.</w:t>
      </w:r>
    </w:p>
    <w:p>
      <w:r>
        <w:rPr>
          <w:b/>
        </w:rPr>
        <w:t xml:space="preserve">Esimerkki 5.5399</w:t>
      </w:r>
    </w:p>
    <w:p>
      <w:r>
        <w:t xml:space="preserve">Lause 1: Mies työntää kahta lasta suurissa kärryissä, kun toinen lapsi kävelee kärryjen vieressä. Lause 2: Miehen kanssa on lapsia.</w:t>
      </w:r>
    </w:p>
    <w:p>
      <w:r>
        <w:rPr>
          <w:b/>
        </w:rPr>
        <w:t xml:space="preserve">Tulos</w:t>
      </w:r>
    </w:p>
    <w:p>
      <w:r>
        <w:t xml:space="preserve">Mies ja hänen lapsensa leikkivät.</w:t>
      </w:r>
    </w:p>
    <w:p>
      <w:r>
        <w:rPr>
          <w:b/>
        </w:rPr>
        <w:t xml:space="preserve">Esimerkki 5.5400</w:t>
      </w:r>
    </w:p>
    <w:p>
      <w:r>
        <w:t xml:space="preserve">Lause 1: Mies istuu rannalla teltan ulkopuolella ja tekee jotain syötävää. Lause 2: Mies on ulkona.</w:t>
      </w:r>
    </w:p>
    <w:p>
      <w:r>
        <w:rPr>
          <w:b/>
        </w:rPr>
        <w:t xml:space="preserve">Tulos</w:t>
      </w:r>
    </w:p>
    <w:p>
      <w:r>
        <w:t xml:space="preserve">Mies tekee voileipää.</w:t>
      </w:r>
    </w:p>
    <w:p>
      <w:r>
        <w:rPr>
          <w:b/>
        </w:rPr>
        <w:t xml:space="preserve">Esimerkki 5.5401</w:t>
      </w:r>
    </w:p>
    <w:p>
      <w:r>
        <w:t xml:space="preserve">Lause 1: Tämä kaveri työntää kärryjä täynnä tavaroita. Lause 2: mies ulkona</w:t>
      </w:r>
    </w:p>
    <w:p>
      <w:r>
        <w:rPr>
          <w:b/>
        </w:rPr>
        <w:t xml:space="preserve">Tulos</w:t>
      </w:r>
    </w:p>
    <w:p>
      <w:r>
        <w:t xml:space="preserve">mies työntää kärryjään töihin</w:t>
      </w:r>
    </w:p>
    <w:p>
      <w:r>
        <w:rPr>
          <w:b/>
        </w:rPr>
        <w:t xml:space="preserve">Esimerkki 5.5402</w:t>
      </w:r>
    </w:p>
    <w:p>
      <w:r>
        <w:t xml:space="preserve">Lause 1: Mies istuttaa kukkia ulkona olevan pylvään ympärille. Lause 2: Mies tekee puutarhatöitä.</w:t>
      </w:r>
    </w:p>
    <w:p>
      <w:r>
        <w:rPr>
          <w:b/>
        </w:rPr>
        <w:t xml:space="preserve">Tulos</w:t>
      </w:r>
    </w:p>
    <w:p>
      <w:r>
        <w:t xml:space="preserve">Kukat ovat keltaisia.</w:t>
      </w:r>
    </w:p>
    <w:p>
      <w:r>
        <w:rPr>
          <w:b/>
        </w:rPr>
        <w:t xml:space="preserve">Esimerkki 5.5403</w:t>
      </w:r>
    </w:p>
    <w:p>
      <w:r>
        <w:t xml:space="preserve">Lause 1: Kaksi tyttöä leikkii keltaisella ja punaisella viidakkotornilla. Lause 2: Ulkona on joitakin tyttöjä.</w:t>
      </w:r>
    </w:p>
    <w:p>
      <w:r>
        <w:rPr>
          <w:b/>
        </w:rPr>
        <w:t xml:space="preserve">Tulos</w:t>
      </w:r>
    </w:p>
    <w:p>
      <w:r>
        <w:t xml:space="preserve">Kaksi tyttöä leikkii äänekkäästi.</w:t>
      </w:r>
    </w:p>
    <w:p>
      <w:r>
        <w:rPr>
          <w:b/>
        </w:rPr>
        <w:t xml:space="preserve">Esimerkki 5.5404</w:t>
      </w:r>
    </w:p>
    <w:p>
      <w:r>
        <w:t xml:space="preserve">Lause 1: Vanhempi mies katselee, kun nuorempi mies näpelöi jotain hevosensa päällä. Lause 2: Hevosen lähellä on kaksi miestä.</w:t>
      </w:r>
    </w:p>
    <w:p>
      <w:r>
        <w:rPr>
          <w:b/>
        </w:rPr>
        <w:t xml:space="preserve">Tulos</w:t>
      </w:r>
    </w:p>
    <w:p>
      <w:r>
        <w:t xml:space="preserve">Nuorempi mies on ratsastaja.</w:t>
      </w:r>
    </w:p>
    <w:p>
      <w:r>
        <w:rPr>
          <w:b/>
        </w:rPr>
        <w:t xml:space="preserve">Esimerkki 5.5405</w:t>
      </w:r>
    </w:p>
    <w:p>
      <w:r>
        <w:t xml:space="preserve">Lause 1: Kansakuntien paraati olympialaisten avajaisissa. Lause 2: Ihmiset ovat suuressa olympiatapahtumassa.</w:t>
      </w:r>
    </w:p>
    <w:p>
      <w:r>
        <w:rPr>
          <w:b/>
        </w:rPr>
        <w:t xml:space="preserve">Tulos</w:t>
      </w:r>
    </w:p>
    <w:p>
      <w:r>
        <w:t xml:space="preserve">Olympialaiset ovat Kreikassa.</w:t>
      </w:r>
    </w:p>
    <w:p>
      <w:r>
        <w:rPr>
          <w:b/>
        </w:rPr>
        <w:t xml:space="preserve">Esimerkki 5.5406</w:t>
      </w:r>
    </w:p>
    <w:p>
      <w:r>
        <w:t xml:space="preserve">Lause 1: Joukko ihmisiä kävelee kadulla auringossa. Lause 2: Ihmiset kävelevät ulkona auringossa.</w:t>
      </w:r>
    </w:p>
    <w:p>
      <w:r>
        <w:rPr>
          <w:b/>
        </w:rPr>
        <w:t xml:space="preserve">Tulos</w:t>
      </w:r>
    </w:p>
    <w:p>
      <w:r>
        <w:t xml:space="preserve">Ihmisiä kävelemässä kadun varrella olevaan rakennukseen.</w:t>
      </w:r>
    </w:p>
    <w:p>
      <w:r>
        <w:rPr>
          <w:b/>
        </w:rPr>
        <w:t xml:space="preserve">Esimerkki 5.5407</w:t>
      </w:r>
    </w:p>
    <w:p>
      <w:r>
        <w:t xml:space="preserve">Lause 1: Mies laulaa ja soittaa kitaraa mikrofoniin. Lause 2: mies soittaa musiikkia</w:t>
      </w:r>
    </w:p>
    <w:p>
      <w:r>
        <w:rPr>
          <w:b/>
        </w:rPr>
        <w:t xml:space="preserve">Tulos</w:t>
      </w:r>
    </w:p>
    <w:p>
      <w:r>
        <w:t xml:space="preserve">kuuluisa mies, joka esittää musiikkia</w:t>
      </w:r>
    </w:p>
    <w:p>
      <w:r>
        <w:rPr>
          <w:b/>
        </w:rPr>
        <w:t xml:space="preserve">Esimerkki 5.5408</w:t>
      </w:r>
    </w:p>
    <w:p>
      <w:r>
        <w:t xml:space="preserve">Lause 1: Vauva nukkuu sormi suussaan. Lause 2: Vauva nukkuu sormi suussaan.</w:t>
      </w:r>
    </w:p>
    <w:p>
      <w:r>
        <w:rPr>
          <w:b/>
        </w:rPr>
        <w:t xml:space="preserve">Tulos</w:t>
      </w:r>
    </w:p>
    <w:p>
      <w:r>
        <w:t xml:space="preserve">Lihava pikkulapsi nukkuu sormi suussaan.</w:t>
      </w:r>
    </w:p>
    <w:p>
      <w:r>
        <w:rPr>
          <w:b/>
        </w:rPr>
        <w:t xml:space="preserve">Esimerkki 5.5409</w:t>
      </w:r>
    </w:p>
    <w:p>
      <w:r>
        <w:t xml:space="preserve">Lause 1: Vastasyntynyt poikavauva, jolla on yllään kaunis norsukuvioinen untuvapuku, nukkuu päiväunia kyljellään. Lause 2: Puserossa on norsunpainatus.</w:t>
      </w:r>
    </w:p>
    <w:p>
      <w:r>
        <w:rPr>
          <w:b/>
        </w:rPr>
        <w:t xml:space="preserve">Tulos</w:t>
      </w:r>
    </w:p>
    <w:p>
      <w:r>
        <w:t xml:space="preserve">Mies kuuntelee taloussuunnittelijaansa.</w:t>
      </w:r>
    </w:p>
    <w:p>
      <w:r>
        <w:rPr>
          <w:b/>
        </w:rPr>
        <w:t xml:space="preserve">Esimerkki 5.5410</w:t>
      </w:r>
    </w:p>
    <w:p>
      <w:r>
        <w:t xml:space="preserve">Lause 1: Nuoret naiset maalaavat ulkona suuren kartan. Lause 2: Naiset maalaavat ulkona.</w:t>
      </w:r>
    </w:p>
    <w:p>
      <w:r>
        <w:rPr>
          <w:b/>
        </w:rPr>
        <w:t xml:space="preserve">Tulos</w:t>
      </w:r>
    </w:p>
    <w:p>
      <w:r>
        <w:t xml:space="preserve">Naiset maalaavat karttaa, jossa annetaan ohjeet paikalliseen puistoon...</w:t>
      </w:r>
    </w:p>
    <w:p>
      <w:r>
        <w:rPr>
          <w:b/>
        </w:rPr>
        <w:t xml:space="preserve">Esimerkki 5.5411</w:t>
      </w:r>
    </w:p>
    <w:p>
      <w:r>
        <w:t xml:space="preserve">Lause 1: Harmaahiuksinen herrasmies kiipeää puuportaita viileänä päivänä. Lause 2: Mies on lähellä portaita.</w:t>
      </w:r>
    </w:p>
    <w:p>
      <w:r>
        <w:rPr>
          <w:b/>
        </w:rPr>
        <w:t xml:space="preserve">Tulos</w:t>
      </w:r>
    </w:p>
    <w:p>
      <w:r>
        <w:t xml:space="preserve">Herra on maanviljelijä.</w:t>
      </w:r>
    </w:p>
    <w:p>
      <w:r>
        <w:rPr>
          <w:b/>
        </w:rPr>
        <w:t xml:space="preserve">Esimerkki 5.5412</w:t>
      </w:r>
    </w:p>
    <w:p>
      <w:r>
        <w:t xml:space="preserve">Lause 1: Mies ja nainen, joilla on takit, halailevat toisiaan. Lause 2: Kaksi ihmistä on kietonut kätensä toistensa ympärille.</w:t>
      </w:r>
    </w:p>
    <w:p>
      <w:r>
        <w:rPr>
          <w:b/>
        </w:rPr>
        <w:t xml:space="preserve">Tulos</w:t>
      </w:r>
    </w:p>
    <w:p>
      <w:r>
        <w:t xml:space="preserve">Kaksi ihmistä halaa ulkona.</w:t>
      </w:r>
    </w:p>
    <w:p>
      <w:r>
        <w:rPr>
          <w:b/>
        </w:rPr>
        <w:t xml:space="preserve">Esimerkki 5.5413</w:t>
      </w:r>
    </w:p>
    <w:p>
      <w:r>
        <w:t xml:space="preserve">Lause 1: Kaksi ihmistä hymyilee suuren punaisen kukan alla ja viiniköynnösten peittämän seinän edessä. Lause 2: Kaksi ihmistä istuu kasvien edessä.</w:t>
      </w:r>
    </w:p>
    <w:p>
      <w:r>
        <w:rPr>
          <w:b/>
        </w:rPr>
        <w:t xml:space="preserve">Tulos</w:t>
      </w:r>
    </w:p>
    <w:p>
      <w:r>
        <w:t xml:space="preserve">Pariskunta kukkaloiston alla.</w:t>
      </w:r>
    </w:p>
    <w:p>
      <w:r>
        <w:rPr>
          <w:b/>
        </w:rPr>
        <w:t xml:space="preserve">Esimerkki 5.5414</w:t>
      </w:r>
    </w:p>
    <w:p>
      <w:r>
        <w:t xml:space="preserve">Lause 1: Pukumies kättelee jotakuta kahden muun herrasmiehen katsellessa. Lause 2: Herrasmiehet katsovat, kun toiset kättelevät.</w:t>
      </w:r>
    </w:p>
    <w:p>
      <w:r>
        <w:rPr>
          <w:b/>
        </w:rPr>
        <w:t xml:space="preserve">Tulos</w:t>
      </w:r>
    </w:p>
    <w:p>
      <w:r>
        <w:t xml:space="preserve">Kaksi herrasmiestä katsoo, kun mies ja nainen kättelevät.</w:t>
      </w:r>
    </w:p>
    <w:p>
      <w:r>
        <w:rPr>
          <w:b/>
        </w:rPr>
        <w:t xml:space="preserve">Esimerkki 5.5415</w:t>
      </w:r>
    </w:p>
    <w:p>
      <w:r>
        <w:t xml:space="preserve">Lause 1: Nainen pitää kädessään matkapuhelinta ja odottaa mahdollisesti taksia. Lause 2: Nainen pitää puhelinta kädessään...</w:t>
      </w:r>
    </w:p>
    <w:p>
      <w:r>
        <w:rPr>
          <w:b/>
        </w:rPr>
        <w:t xml:space="preserve">Tulos</w:t>
      </w:r>
    </w:p>
    <w:p>
      <w:r>
        <w:t xml:space="preserve">Nainen on ärsyyntynyt</w:t>
      </w:r>
    </w:p>
    <w:p>
      <w:r>
        <w:rPr>
          <w:b/>
        </w:rPr>
        <w:t xml:space="preserve">Esimerkki 5.5416</w:t>
      </w:r>
    </w:p>
    <w:p>
      <w:r>
        <w:t xml:space="preserve">Lause 1: Useat ihmiset kokoontuivat keittiöön saarekkeen ympärille syömään. Lause 2: Useat ihmiset kokoontuivat keittiöön.</w:t>
      </w:r>
    </w:p>
    <w:p>
      <w:r>
        <w:rPr>
          <w:b/>
        </w:rPr>
        <w:t xml:space="preserve">Tulos</w:t>
      </w:r>
    </w:p>
    <w:p>
      <w:r>
        <w:t xml:space="preserve">Keittiössä on useita ihmisiä.</w:t>
      </w:r>
    </w:p>
    <w:p>
      <w:r>
        <w:rPr>
          <w:b/>
        </w:rPr>
        <w:t xml:space="preserve">Esimerkki 5.5417</w:t>
      </w:r>
    </w:p>
    <w:p>
      <w:r>
        <w:t xml:space="preserve">Lause 1: Mies, jolla on ruskeat paidat, hyppää ja pitää kädessään ilmapalloja. Lause 2: Ruskeaan paitaan pukeutunut mies hyppää ilmaan ilmapallojen ollessa hänen kädessään.</w:t>
      </w:r>
    </w:p>
    <w:p>
      <w:r>
        <w:rPr>
          <w:b/>
        </w:rPr>
        <w:t xml:space="preserve">Tulos</w:t>
      </w:r>
    </w:p>
    <w:p>
      <w:r>
        <w:t xml:space="preserve">Ruskeaan paitaan pukeutunut mies hyppää ulkona ilmaan.</w:t>
      </w:r>
    </w:p>
    <w:p>
      <w:r>
        <w:rPr>
          <w:b/>
        </w:rPr>
        <w:t xml:space="preserve">Esimerkki 5.5418</w:t>
      </w:r>
    </w:p>
    <w:p>
      <w:r>
        <w:t xml:space="preserve">Lause 1: Budweiserin sponsoroima kilpa-auto kiihdyttää nopeasti ja sen takana on savua. Lause 2: Budweiserin sponsoroima kilpa-auto kiihdyttää nopeasti.</w:t>
      </w:r>
    </w:p>
    <w:p>
      <w:r>
        <w:rPr>
          <w:b/>
        </w:rPr>
        <w:t xml:space="preserve">Tulos</w:t>
      </w:r>
    </w:p>
    <w:p>
      <w:r>
        <w:t xml:space="preserve">Budweiserin sponsoroima kilpa-auto kiihdyttää nopeasti kilpailussa</w:t>
      </w:r>
    </w:p>
    <w:p>
      <w:r>
        <w:rPr>
          <w:b/>
        </w:rPr>
        <w:t xml:space="preserve">Esimerkki 5.5419</w:t>
      </w:r>
    </w:p>
    <w:p>
      <w:r>
        <w:t xml:space="preserve">Lause 1: Hämärästi valaistulla näyttämöllä kaksi miestä, joista toisella on puomimikki ja toisella kamera, katsovat kolmatta miestä, joka istuu yksin yleisön joukossa. Lause 2: Tässä kuvassa on kolme miestä...</w:t>
      </w:r>
    </w:p>
    <w:p>
      <w:r>
        <w:rPr>
          <w:b/>
        </w:rPr>
        <w:t xml:space="preserve">Tulos</w:t>
      </w:r>
    </w:p>
    <w:p>
      <w:r>
        <w:t xml:space="preserve">Miehet ovat pukeutuneet samalla tavalla.</w:t>
      </w:r>
    </w:p>
    <w:p>
      <w:r>
        <w:rPr>
          <w:b/>
        </w:rPr>
        <w:t xml:space="preserve">Esimerkki 5.5420</w:t>
      </w:r>
    </w:p>
    <w:p>
      <w:r>
        <w:t xml:space="preserve">Lause 1: Kolme nuorta miestä on sisätiloissa, ja yksi heistä tarkastaa jousen. Lause 2: Yksi mies tarkastaa jousen.</w:t>
      </w:r>
    </w:p>
    <w:p>
      <w:r>
        <w:rPr>
          <w:b/>
        </w:rPr>
        <w:t xml:space="preserve">Tulos</w:t>
      </w:r>
    </w:p>
    <w:p>
      <w:r>
        <w:t xml:space="preserve">Mies tarkastaa yhdistelmäjousen.</w:t>
      </w:r>
    </w:p>
    <w:p>
      <w:r>
        <w:rPr>
          <w:b/>
        </w:rPr>
        <w:t xml:space="preserve">Esimerkki 5.5421</w:t>
      </w:r>
    </w:p>
    <w:p>
      <w:r>
        <w:t xml:space="preserve">Lause 1: Ravintolan henkilökunta valmistelee ruokasalia ateriaa varten. Lause 2: Ravintolan henkilökunta tekee valmisteluja.</w:t>
      </w:r>
    </w:p>
    <w:p>
      <w:r>
        <w:rPr>
          <w:b/>
        </w:rPr>
        <w:t xml:space="preserve">Tulos</w:t>
      </w:r>
    </w:p>
    <w:p>
      <w:r>
        <w:t xml:space="preserve">Jotkut ihmiset asettuvat pöydän ääreen.</w:t>
      </w:r>
    </w:p>
    <w:p>
      <w:r>
        <w:rPr>
          <w:b/>
        </w:rPr>
        <w:t xml:space="preserve">Esimerkki 5.5422</w:t>
      </w:r>
    </w:p>
    <w:p>
      <w:r>
        <w:t xml:space="preserve">Lause 1: Neljä työntekijää poseeraa talon palkkien välissä. Lause 2: Työmiehet tuntevat toisensa</w:t>
      </w:r>
    </w:p>
    <w:p>
      <w:r>
        <w:rPr>
          <w:b/>
        </w:rPr>
        <w:t xml:space="preserve">Tulos</w:t>
      </w:r>
    </w:p>
    <w:p>
      <w:r>
        <w:t xml:space="preserve">Työntekijät seisovat rakennettujen kotiensa vieressä</w:t>
      </w:r>
    </w:p>
    <w:p>
      <w:r>
        <w:rPr>
          <w:b/>
        </w:rPr>
        <w:t xml:space="preserve">Esimerkki 5.5423</w:t>
      </w:r>
    </w:p>
    <w:p>
      <w:r>
        <w:t xml:space="preserve">Lause 1: Mies ja koira seisovat mustalla kalliovuorella. Lause 2: Mies ja koira vuorella.</w:t>
      </w:r>
    </w:p>
    <w:p>
      <w:r>
        <w:rPr>
          <w:b/>
        </w:rPr>
        <w:t xml:space="preserve">Tulos</w:t>
      </w:r>
    </w:p>
    <w:p>
      <w:r>
        <w:t xml:space="preserve">Mies ja koira Kalliovuorilla.</w:t>
      </w:r>
    </w:p>
    <w:p>
      <w:r>
        <w:rPr>
          <w:b/>
        </w:rPr>
        <w:t xml:space="preserve">Esimerkki 5.5424</w:t>
      </w:r>
    </w:p>
    <w:p>
      <w:r>
        <w:t xml:space="preserve">Lause 1: Mäyräkoira lähtee kävelylle. Lause 2: Koira kävelee.</w:t>
      </w:r>
    </w:p>
    <w:p>
      <w:r>
        <w:rPr>
          <w:b/>
        </w:rPr>
        <w:t xml:space="preserve">Tulos</w:t>
      </w:r>
    </w:p>
    <w:p>
      <w:r>
        <w:t xml:space="preserve">Mies ulkoiluttaa koiraa.</w:t>
      </w:r>
    </w:p>
    <w:p>
      <w:r>
        <w:rPr>
          <w:b/>
        </w:rPr>
        <w:t xml:space="preserve">Esimerkki 5.5425</w:t>
      </w:r>
    </w:p>
    <w:p>
      <w:r>
        <w:t xml:space="preserve">Lause 1: Kaksi aurinkolasipäistä lasta istuu muoviteltan ulkopuolella. Lause 2: Lapset ovat ulkona.</w:t>
      </w:r>
    </w:p>
    <w:p>
      <w:r>
        <w:rPr>
          <w:b/>
        </w:rPr>
        <w:t xml:space="preserve">Tulos</w:t>
      </w:r>
    </w:p>
    <w:p>
      <w:r>
        <w:t xml:space="preserve">Aurinko paistaa.</w:t>
      </w:r>
    </w:p>
    <w:p>
      <w:r>
        <w:rPr>
          <w:b/>
        </w:rPr>
        <w:t xml:space="preserve">Esimerkki 5.5426</w:t>
      </w:r>
    </w:p>
    <w:p>
      <w:r>
        <w:t xml:space="preserve">Lause 1: Naispuolinen rullaluistelija, jolla on musta, punainen ja valkoinen peliasu ja punainen kypärä, jossa on tähti, sekä MC-ruututatuointi oikeassa käsivarressa, kilpailee joukkueensa kanssa. Lause 2: Naisella on yllään useita värejä.</w:t>
      </w:r>
    </w:p>
    <w:p>
      <w:r>
        <w:rPr>
          <w:b/>
        </w:rPr>
        <w:t xml:space="preserve">Tulos</w:t>
      </w:r>
    </w:p>
    <w:p>
      <w:r>
        <w:t xml:space="preserve">Nainen osallistuu ensimmäiseen kilpailuunsa.</w:t>
      </w:r>
    </w:p>
    <w:p>
      <w:r>
        <w:rPr>
          <w:b/>
        </w:rPr>
        <w:t xml:space="preserve">Esimerkki 5.5427</w:t>
      </w:r>
    </w:p>
    <w:p>
      <w:r>
        <w:t xml:space="preserve">Lause 1: Mies punaisessa toppatakissa korjaa pylvästä kirsikanpoimijalla. Lause 2: Mies on kirsikanpoimijalla pylvään lähellä.</w:t>
      </w:r>
    </w:p>
    <w:p>
      <w:r>
        <w:rPr>
          <w:b/>
        </w:rPr>
        <w:t xml:space="preserve">Tulos</w:t>
      </w:r>
    </w:p>
    <w:p>
      <w:r>
        <w:t xml:space="preserve">Mies korjataan sähköongelmaa sähkötolpassa.</w:t>
      </w:r>
    </w:p>
    <w:p>
      <w:r>
        <w:rPr>
          <w:b/>
        </w:rPr>
        <w:t xml:space="preserve">Esimerkki 5.5428</w:t>
      </w:r>
    </w:p>
    <w:p>
      <w:r>
        <w:t xml:space="preserve">Lause 1: Nainen juoksee maratonin. Lause 2: Nainen juoksee</w:t>
      </w:r>
    </w:p>
    <w:p>
      <w:r>
        <w:rPr>
          <w:b/>
        </w:rPr>
        <w:t xml:space="preserve">Tulos</w:t>
      </w:r>
    </w:p>
    <w:p>
      <w:r>
        <w:t xml:space="preserve">Nainen juoksee voittaakseen palkinnon</w:t>
      </w:r>
    </w:p>
    <w:p>
      <w:r>
        <w:rPr>
          <w:b/>
        </w:rPr>
        <w:t xml:space="preserve">Esimerkki 5.5429</w:t>
      </w:r>
    </w:p>
    <w:p>
      <w:r>
        <w:t xml:space="preserve">Lause 1: Mustiin pukeutunut mies, jolla on kädessään kännykkä ja valtava antiikkikamera. Lause 2: Mies kantaa esineitä.</w:t>
      </w:r>
    </w:p>
    <w:p>
      <w:r>
        <w:rPr>
          <w:b/>
        </w:rPr>
        <w:t xml:space="preserve">Tulos</w:t>
      </w:r>
    </w:p>
    <w:p>
      <w:r>
        <w:t xml:space="preserve">Mies on menossa antiikkikauppaan.</w:t>
      </w:r>
    </w:p>
    <w:p>
      <w:r>
        <w:rPr>
          <w:b/>
        </w:rPr>
        <w:t xml:space="preserve">Esimerkki 5.5430</w:t>
      </w:r>
    </w:p>
    <w:p>
      <w:r>
        <w:t xml:space="preserve">Lause 1: Kaksi ihmistä katselee meren yli auringonlaskua, jossa taivas ja vesi ovat violetit. Lause 2: Kaksi ihmistä tuijottaa auringonlaskua rannalla.</w:t>
      </w:r>
    </w:p>
    <w:p>
      <w:r>
        <w:rPr>
          <w:b/>
        </w:rPr>
        <w:t xml:space="preserve">Tulos</w:t>
      </w:r>
    </w:p>
    <w:p>
      <w:r>
        <w:t xml:space="preserve">kaksi ihmistä tuijottaa auringonlaskua rannalla ja nauttii siitä.</w:t>
      </w:r>
    </w:p>
    <w:p>
      <w:r>
        <w:rPr>
          <w:b/>
        </w:rPr>
        <w:t xml:space="preserve">Esimerkki 5.5431</w:t>
      </w:r>
    </w:p>
    <w:p>
      <w:r>
        <w:t xml:space="preserve">Lause 1: Komeaa punaista kattamatonta beetle-autoa ajaa vanha mies. Lause 2: Mies ajaa autoa.</w:t>
      </w:r>
    </w:p>
    <w:p>
      <w:r>
        <w:rPr>
          <w:b/>
        </w:rPr>
        <w:t xml:space="preserve">Tulos</w:t>
      </w:r>
    </w:p>
    <w:p>
      <w:r>
        <w:t xml:space="preserve">Henkilö vaihtaa autossa radioasemaa.</w:t>
      </w:r>
    </w:p>
    <w:p>
      <w:r>
        <w:rPr>
          <w:b/>
        </w:rPr>
        <w:t xml:space="preserve">Esimerkki 5.5432</w:t>
      </w:r>
    </w:p>
    <w:p>
      <w:r>
        <w:t xml:space="preserve">Lause 1: Vanhempi harjaa lapsensa hampaita. Lause 2: Lapsi harjauttaa hampaitaan.</w:t>
      </w:r>
    </w:p>
    <w:p>
      <w:r>
        <w:rPr>
          <w:b/>
        </w:rPr>
        <w:t xml:space="preserve">Tulos</w:t>
      </w:r>
    </w:p>
    <w:p>
      <w:r>
        <w:t xml:space="preserve">Lapsi on valmistautumassa nukkumaanmenoon, joten äiti auttaa häntä.</w:t>
      </w:r>
    </w:p>
    <w:p>
      <w:r>
        <w:rPr>
          <w:b/>
        </w:rPr>
        <w:t xml:space="preserve">Esimerkki 5.5433</w:t>
      </w:r>
    </w:p>
    <w:p>
      <w:r>
        <w:t xml:space="preserve">Lause 1: Baltimore Oriolesin jäsenet juhlivat voiton jälkeen. Lause 2: Ihmiset kokoontuvat yhteen ja ovat iloisia.</w:t>
      </w:r>
    </w:p>
    <w:p>
      <w:r>
        <w:rPr>
          <w:b/>
        </w:rPr>
        <w:t xml:space="preserve">Tulos</w:t>
      </w:r>
    </w:p>
    <w:p>
      <w:r>
        <w:t xml:space="preserve">Orioles antaa viisikon voitettuaan World Seriesin viimeisen pelin</w:t>
      </w:r>
    </w:p>
    <w:p>
      <w:r>
        <w:rPr>
          <w:b/>
        </w:rPr>
        <w:t xml:space="preserve">Esimerkki 5.5434</w:t>
      </w:r>
    </w:p>
    <w:p>
      <w:r>
        <w:t xml:space="preserve">Lause 1: Kaksi miestä odottaa haastattelua, kun toinen tarkistaa mikrofoneja. Lause 2: Miehet ovat äänentoistolaitteiden lähellä.</w:t>
      </w:r>
    </w:p>
    <w:p>
      <w:r>
        <w:rPr>
          <w:b/>
        </w:rPr>
        <w:t xml:space="preserve">Tulos</w:t>
      </w:r>
    </w:p>
    <w:p>
      <w:r>
        <w:t xml:space="preserve">Miehet valmistautuvat lehdistötilaisuuteen.</w:t>
      </w:r>
    </w:p>
    <w:p>
      <w:r>
        <w:rPr>
          <w:b/>
        </w:rPr>
        <w:t xml:space="preserve">Esimerkki 5.5435</w:t>
      </w:r>
    </w:p>
    <w:p>
      <w:r>
        <w:t xml:space="preserve">Lause 1: Yksi afroamerikkalainen mies katsoo mikroskoopin läpi, ja seinällä roikkuu juliste, jossa lukee verisolut. Lause 2: Mies katsoo mikroskoopin läpi.</w:t>
      </w:r>
    </w:p>
    <w:p>
      <w:r>
        <w:rPr>
          <w:b/>
        </w:rPr>
        <w:t xml:space="preserve">Tulos</w:t>
      </w:r>
    </w:p>
    <w:p>
      <w:r>
        <w:t xml:space="preserve">Afroamerikkalainen mies tutkii objektioita mikroskoopilla.</w:t>
      </w:r>
    </w:p>
    <w:p>
      <w:r>
        <w:rPr>
          <w:b/>
        </w:rPr>
        <w:t xml:space="preserve">Esimerkki 5.5436</w:t>
      </w:r>
    </w:p>
    <w:p>
      <w:r>
        <w:t xml:space="preserve">Lause 1: Nuori mies pitelee puunpalaa ja moottorisahaa ja painaa savukkeen huultensa väliin. Lause 2: Nuori mies tupakoi käyttäessään moottorisahaa puuhun.</w:t>
      </w:r>
    </w:p>
    <w:p>
      <w:r>
        <w:rPr>
          <w:b/>
        </w:rPr>
        <w:t xml:space="preserve">Tulos</w:t>
      </w:r>
    </w:p>
    <w:p>
      <w:r>
        <w:t xml:space="preserve">Nuori mies hakkaa puuta pöytien valmistusta varten.</w:t>
      </w:r>
    </w:p>
    <w:p>
      <w:r>
        <w:rPr>
          <w:b/>
        </w:rPr>
        <w:t xml:space="preserve">Esimerkki 5.5437</w:t>
      </w:r>
    </w:p>
    <w:p>
      <w:r>
        <w:t xml:space="preserve">Lause 1: Tummaan huppariin pukeutunut henkilö tekee voltin lumessa olevien rengasjälkien sivuun. Lause 2: Maassa on lunta.</w:t>
      </w:r>
    </w:p>
    <w:p>
      <w:r>
        <w:rPr>
          <w:b/>
        </w:rPr>
        <w:t xml:space="preserve">Tulos</w:t>
      </w:r>
    </w:p>
    <w:p>
      <w:r>
        <w:t xml:space="preserve">Sää on kylmä.</w:t>
      </w:r>
    </w:p>
    <w:p>
      <w:r>
        <w:rPr>
          <w:b/>
        </w:rPr>
        <w:t xml:space="preserve">Esimerkki 5.5438</w:t>
      </w:r>
    </w:p>
    <w:p>
      <w:r>
        <w:t xml:space="preserve">Lause 1: Neljä naista rullaluistelee. Lause 2: Naiset rullaluistelevat puistossa.</w:t>
      </w:r>
    </w:p>
    <w:p>
      <w:r>
        <w:rPr>
          <w:b/>
        </w:rPr>
        <w:t xml:space="preserve">Tulos</w:t>
      </w:r>
    </w:p>
    <w:p>
      <w:r>
        <w:t xml:space="preserve">Naiset rullaluistelevat ja kaatuvat.</w:t>
      </w:r>
    </w:p>
    <w:p>
      <w:r>
        <w:rPr>
          <w:b/>
        </w:rPr>
        <w:t xml:space="preserve">Esimerkki 5.5439</w:t>
      </w:r>
    </w:p>
    <w:p>
      <w:r>
        <w:t xml:space="preserve">Lause 1: Kaksi ihmistä jakaa kaistan punaisella kumiradalla, kun he juoksevat kaarteeseen. Lause 2: Ihmiset jakavat tilan.</w:t>
      </w:r>
    </w:p>
    <w:p>
      <w:r>
        <w:rPr>
          <w:b/>
        </w:rPr>
        <w:t xml:space="preserve">Tulos</w:t>
      </w:r>
    </w:p>
    <w:p>
      <w:r>
        <w:t xml:space="preserve">Nämä kaksi autoa kiitävät huvipuiston kilparadalla.</w:t>
      </w:r>
    </w:p>
    <w:p>
      <w:r>
        <w:rPr>
          <w:b/>
        </w:rPr>
        <w:t xml:space="preserve">Esimerkki 5.5440</w:t>
      </w:r>
    </w:p>
    <w:p>
      <w:r>
        <w:t xml:space="preserve">Lause 1: Ihmisjoukko ulkoilmatapahtumassa. Lause 2: Ihmisjoukko on ulkona.</w:t>
      </w:r>
    </w:p>
    <w:p>
      <w:r>
        <w:rPr>
          <w:b/>
        </w:rPr>
        <w:t xml:space="preserve">Tulos</w:t>
      </w:r>
    </w:p>
    <w:p>
      <w:r>
        <w:t xml:space="preserve">Ihmisjoukko kuuntelee musiikkia.</w:t>
      </w:r>
    </w:p>
    <w:p>
      <w:r>
        <w:rPr>
          <w:b/>
        </w:rPr>
        <w:t xml:space="preserve">Esimerkki 5.5441</w:t>
      </w:r>
    </w:p>
    <w:p>
      <w:r>
        <w:t xml:space="preserve">Lause 1: Monet miehet ja naiset katselivat, kun hevosella ratsastava mies ja rumpu kulkivat ohi. Lause 2: Monet ihmiset katselevat hevosella ratsastavaa miestä.</w:t>
      </w:r>
    </w:p>
    <w:p>
      <w:r>
        <w:rPr>
          <w:b/>
        </w:rPr>
        <w:t xml:space="preserve">Tulos</w:t>
      </w:r>
    </w:p>
    <w:p>
      <w:r>
        <w:t xml:space="preserve">Ihmiset katsovat, kun mies esiintyy hevosen selässä</w:t>
      </w:r>
    </w:p>
    <w:p>
      <w:r>
        <w:rPr>
          <w:b/>
        </w:rPr>
        <w:t xml:space="preserve">Esimerkki 5.5442</w:t>
      </w:r>
    </w:p>
    <w:p>
      <w:r>
        <w:t xml:space="preserve">Lause 1: Baseball-paitaiset pojat istuvat penkillä baseball-pelissä. Lause 2: Pojat ovat pesäpallopelissä.</w:t>
      </w:r>
    </w:p>
    <w:p>
      <w:r>
        <w:rPr>
          <w:b/>
        </w:rPr>
        <w:t xml:space="preserve">Tulos</w:t>
      </w:r>
    </w:p>
    <w:p>
      <w:r>
        <w:t xml:space="preserve">Pelipaidat ovat punaiset.</w:t>
      </w:r>
    </w:p>
    <w:p>
      <w:r>
        <w:rPr>
          <w:b/>
        </w:rPr>
        <w:t xml:space="preserve">Esimerkki 5.5443</w:t>
      </w:r>
    </w:p>
    <w:p>
      <w:r>
        <w:t xml:space="preserve">Lause 1: Nainen joogaa rannalla. Lause 2: Nainen rannalla</w:t>
      </w:r>
    </w:p>
    <w:p>
      <w:r>
        <w:rPr>
          <w:b/>
        </w:rPr>
        <w:t xml:space="preserve">Tulos</w:t>
      </w:r>
    </w:p>
    <w:p>
      <w:r>
        <w:t xml:space="preserve">Nainen joogaa rannalla, jotta ihmiset katsoisivat hänen peppuaan</w:t>
      </w:r>
    </w:p>
    <w:p>
      <w:r>
        <w:rPr>
          <w:b/>
        </w:rPr>
        <w:t xml:space="preserve">Esimerkki 5.5444</w:t>
      </w:r>
    </w:p>
    <w:p>
      <w:r>
        <w:t xml:space="preserve">Lause 1: Lapsi leikkii köysiverkolla. Lause 2: Lapset leikkivät verkolla.</w:t>
      </w:r>
    </w:p>
    <w:p>
      <w:r>
        <w:rPr>
          <w:b/>
        </w:rPr>
        <w:t xml:space="preserve">Tulos</w:t>
      </w:r>
    </w:p>
    <w:p>
      <w:r>
        <w:t xml:space="preserve">Tyttö pelaa pelejä köysiverkolla.</w:t>
      </w:r>
    </w:p>
    <w:p>
      <w:r>
        <w:rPr>
          <w:b/>
        </w:rPr>
        <w:t xml:space="preserve">Esimerkki 5.5445</w:t>
      </w:r>
    </w:p>
    <w:p>
      <w:r>
        <w:t xml:space="preserve">Lause 1: Afroamerikkalainen mies puhuu intensiivisesti mikrofoniin. Lause 2: Mies puhuu.</w:t>
      </w:r>
    </w:p>
    <w:p>
      <w:r>
        <w:rPr>
          <w:b/>
        </w:rPr>
        <w:t xml:space="preserve">Tulos</w:t>
      </w:r>
    </w:p>
    <w:p>
      <w:r>
        <w:t xml:space="preserve">Mies puhuu politiikasta.</w:t>
      </w:r>
    </w:p>
    <w:p>
      <w:r>
        <w:rPr>
          <w:b/>
        </w:rPr>
        <w:t xml:space="preserve">Esimerkki 5.5446</w:t>
      </w:r>
    </w:p>
    <w:p>
      <w:r>
        <w:t xml:space="preserve">Lause 1: Joukko ihmisiä, joista yhdellä on kitara, seisoo kadulla 7th Avenuen katukyltin alla. Lause 2: Yhdellä ihmisjoukossa on kädessään soitin.</w:t>
      </w:r>
    </w:p>
    <w:p>
      <w:r>
        <w:rPr>
          <w:b/>
        </w:rPr>
        <w:t xml:space="preserve">Tulos</w:t>
      </w:r>
    </w:p>
    <w:p>
      <w:r>
        <w:t xml:space="preserve">Yleisö kuuntelee miehen kitaransoittoa.</w:t>
      </w:r>
    </w:p>
    <w:p>
      <w:r>
        <w:rPr>
          <w:b/>
        </w:rPr>
        <w:t xml:space="preserve">Esimerkki 5.5447</w:t>
      </w:r>
    </w:p>
    <w:p>
      <w:r>
        <w:t xml:space="preserve">Lause 1: 2 tyttöä pesee saippualla peitettyä lattiaa. Lause 2: Lattialla on saippuaa.</w:t>
      </w:r>
    </w:p>
    <w:p>
      <w:r>
        <w:rPr>
          <w:b/>
        </w:rPr>
        <w:t xml:space="preserve">Tulos</w:t>
      </w:r>
    </w:p>
    <w:p>
      <w:r>
        <w:t xml:space="preserve">Lattialla on paljon kuplia.</w:t>
      </w:r>
    </w:p>
    <w:p>
      <w:r>
        <w:rPr>
          <w:b/>
        </w:rPr>
        <w:t xml:space="preserve">Esimerkki 5.5448</w:t>
      </w:r>
    </w:p>
    <w:p>
      <w:r>
        <w:t xml:space="preserve">Lause 1: Pikkutyttö hyppää altaaseen, kun mies auttaa ottamaan hänet kiinni. Lause 2: Lapsi leikkii.</w:t>
      </w:r>
    </w:p>
    <w:p>
      <w:r>
        <w:rPr>
          <w:b/>
        </w:rPr>
        <w:t xml:space="preserve">Tulos</w:t>
      </w:r>
    </w:p>
    <w:p>
      <w:r>
        <w:t xml:space="preserve">Lapsi menee ensimmäistä kertaa uimaan.</w:t>
      </w:r>
    </w:p>
    <w:p>
      <w:r>
        <w:rPr>
          <w:b/>
        </w:rPr>
        <w:t xml:space="preserve">Esimerkki 5.5449</w:t>
      </w:r>
    </w:p>
    <w:p>
      <w:r>
        <w:t xml:space="preserve">Lause 1: Mies heittää jotain roskiin, kun hänen takanaan lastataan muuttoautoa. Lause 2: Henkilö heittää roskia roskikseen, kun hänen takanaan on liikkuva ajoneuvo.</w:t>
      </w:r>
    </w:p>
    <w:p>
      <w:r>
        <w:rPr>
          <w:b/>
        </w:rPr>
        <w:t xml:space="preserve">Tulos</w:t>
      </w:r>
    </w:p>
    <w:p>
      <w:r>
        <w:t xml:space="preserve">Mies heittää sikarin tumpin roskakoriin, kun auto istuu hänen takanaan.</w:t>
      </w:r>
    </w:p>
    <w:p>
      <w:r>
        <w:rPr>
          <w:b/>
        </w:rPr>
        <w:t xml:space="preserve">Esimerkki 5.5450</w:t>
      </w:r>
    </w:p>
    <w:p>
      <w:r>
        <w:t xml:space="preserve">Lause 1: Yläosattomissa oleva nainen, jonka kasvot on maalattu, on mudan peitossa. Lause 2: Yläosattomissa oleva henkilö, jonka kasvot on maalattu, on mudan peitossa.</w:t>
      </w:r>
    </w:p>
    <w:p>
      <w:r>
        <w:rPr>
          <w:b/>
        </w:rPr>
        <w:t xml:space="preserve">Tulos</w:t>
      </w:r>
    </w:p>
    <w:p>
      <w:r>
        <w:t xml:space="preserve">Surullinen nainen, jonka kasvot on maalattu, on mudan peitossa.</w:t>
      </w:r>
    </w:p>
    <w:p>
      <w:r>
        <w:rPr>
          <w:b/>
        </w:rPr>
        <w:t xml:space="preserve">Esimerkki 5.5451</w:t>
      </w:r>
    </w:p>
    <w:p>
      <w:r>
        <w:t xml:space="preserve">Lause 1: Kissa tarkkailee leikkilentokoneella leikkivän nuoren tytön liikkeitä. Lause 2: Eläin tarkkailee</w:t>
      </w:r>
    </w:p>
    <w:p>
      <w:r>
        <w:rPr>
          <w:b/>
        </w:rPr>
        <w:t xml:space="preserve">Tulos</w:t>
      </w:r>
    </w:p>
    <w:p>
      <w:r>
        <w:t xml:space="preserve">Lihava eläin katselee</w:t>
      </w:r>
    </w:p>
    <w:p>
      <w:r>
        <w:rPr>
          <w:b/>
        </w:rPr>
        <w:t xml:space="preserve">Esimerkki 5.5452</w:t>
      </w:r>
    </w:p>
    <w:p>
      <w:r>
        <w:t xml:space="preserve">Lause 1: Pikkutyttö on pukeutunut vaaleanpunaiseen. Lause 2: Pikkutyttö on pukeutunut samaan väriin.</w:t>
      </w:r>
    </w:p>
    <w:p>
      <w:r>
        <w:rPr>
          <w:b/>
        </w:rPr>
        <w:t xml:space="preserve">Tulos</w:t>
      </w:r>
    </w:p>
    <w:p>
      <w:r>
        <w:t xml:space="preserve">Pienellä tytöllä on vaaleanpunainen mekko.</w:t>
      </w:r>
    </w:p>
    <w:p>
      <w:r>
        <w:rPr>
          <w:b/>
        </w:rPr>
        <w:t xml:space="preserve">Esimerkki 5.5453</w:t>
      </w:r>
    </w:p>
    <w:p>
      <w:r>
        <w:t xml:space="preserve">Lause 1: Sotilas ratsastaa valkoisella hevosella. Lause 2: Henkilö ratsastaa eläimellä.</w:t>
      </w:r>
    </w:p>
    <w:p>
      <w:r>
        <w:rPr>
          <w:b/>
        </w:rPr>
        <w:t xml:space="preserve">Tulos</w:t>
      </w:r>
    </w:p>
    <w:p>
      <w:r>
        <w:t xml:space="preserve">Armeijan ratsumies ratsastaa hevosella paraatissa.</w:t>
      </w:r>
    </w:p>
    <w:p>
      <w:r>
        <w:rPr>
          <w:b/>
        </w:rPr>
        <w:t xml:space="preserve">Esimerkki 5.5454</w:t>
      </w:r>
    </w:p>
    <w:p>
      <w:r>
        <w:t xml:space="preserve">Lause 1: Koripalloilija on ilmassa heittoa varten. Lause 2: Pelaaja yrittää summerin soidessa voittoheittoa ilmassa puolelta kenttää.</w:t>
      </w:r>
    </w:p>
    <w:p>
      <w:r>
        <w:rPr>
          <w:b/>
        </w:rPr>
        <w:t xml:space="preserve">Tulos</w:t>
      </w:r>
    </w:p>
    <w:p>
      <w:r>
        <w:t xml:space="preserve">Pelaaja on ilmassa, kun jäljellä on kaksi sekuntia.</w:t>
      </w:r>
    </w:p>
    <w:p>
      <w:r>
        <w:rPr>
          <w:b/>
        </w:rPr>
        <w:t xml:space="preserve">Esimerkki 5.5455</w:t>
      </w:r>
    </w:p>
    <w:p>
      <w:r>
        <w:t xml:space="preserve">Lause 1: Pyöräilijä on ilmassa pilvisenä päivänä. Lause 2: Henkilö ajaa pyörällä.</w:t>
      </w:r>
    </w:p>
    <w:p>
      <w:r>
        <w:rPr>
          <w:b/>
        </w:rPr>
        <w:t xml:space="preserve">Tulos</w:t>
      </w:r>
    </w:p>
    <w:p>
      <w:r>
        <w:t xml:space="preserve">Henkilö tekee temppuja yleisölle.</w:t>
      </w:r>
    </w:p>
    <w:p>
      <w:r>
        <w:rPr>
          <w:b/>
        </w:rPr>
        <w:t xml:space="preserve">Esimerkki 5.5456</w:t>
      </w:r>
    </w:p>
    <w:p>
      <w:r>
        <w:t xml:space="preserve">Lause 1: Kaksi naista juhlissa keskustelemassa. Lause 2: Naiset keskustelevat hiljaa juhlissa.</w:t>
      </w:r>
    </w:p>
    <w:p>
      <w:r>
        <w:rPr>
          <w:b/>
        </w:rPr>
        <w:t xml:space="preserve">Tulos</w:t>
      </w:r>
    </w:p>
    <w:p>
      <w:r>
        <w:t xml:space="preserve">Kaksi vanhaa ystävää vaihtaa kuulumisia lomamixerissä.</w:t>
      </w:r>
    </w:p>
    <w:p>
      <w:r>
        <w:rPr>
          <w:b/>
        </w:rPr>
        <w:t xml:space="preserve">Esimerkki 5.5457</w:t>
      </w:r>
    </w:p>
    <w:p>
      <w:r>
        <w:t xml:space="preserve">Lause 1: Mies, jolla on sinipintainen paita ja valkoinen hattu ja jonka taustalla on kiviseinä, suorittaa tuntematonta tehtävää seisoessaan korokkeella. Lause 2: Mies suorittaa hyvin yksinkertaista ja selkeää tehtävää.</w:t>
      </w:r>
    </w:p>
    <w:p>
      <w:r>
        <w:rPr>
          <w:b/>
        </w:rPr>
        <w:t xml:space="preserve">Tulos</w:t>
      </w:r>
    </w:p>
    <w:p>
      <w:r>
        <w:t xml:space="preserve">Mies seisoo grillin päällä sen rikkouduttua.</w:t>
      </w:r>
    </w:p>
    <w:p>
      <w:r>
        <w:rPr>
          <w:b/>
        </w:rPr>
        <w:t xml:space="preserve">Esimerkki 5.5458</w:t>
      </w:r>
    </w:p>
    <w:p>
      <w:r>
        <w:t xml:space="preserve">Lause 1: Vanha mies, jolla on sininen huivi ja joka rakentaa huonekaluja. Lause 2: Mies kokoaa huonekaluja.</w:t>
      </w:r>
    </w:p>
    <w:p>
      <w:r>
        <w:rPr>
          <w:b/>
        </w:rPr>
        <w:t xml:space="preserve">Tulos</w:t>
      </w:r>
    </w:p>
    <w:p>
      <w:r>
        <w:t xml:space="preserve">Mies osti juuri uudet huonekalut kotiinsa.</w:t>
      </w:r>
    </w:p>
    <w:p>
      <w:r>
        <w:rPr>
          <w:b/>
        </w:rPr>
        <w:t xml:space="preserve">Esimerkki 5.5459</w:t>
      </w:r>
    </w:p>
    <w:p>
      <w:r>
        <w:t xml:space="preserve">Lause 1: poliisi kädet taskuissa ja keltainen heijastinliivi Lause 2: poliisi seisoo liivi päällään.</w:t>
      </w:r>
    </w:p>
    <w:p>
      <w:r>
        <w:rPr>
          <w:b/>
        </w:rPr>
        <w:t xml:space="preserve">Tulos</w:t>
      </w:r>
    </w:p>
    <w:p>
      <w:r>
        <w:t xml:space="preserve">Poliisi suojatien kohdalla</w:t>
      </w:r>
    </w:p>
    <w:p>
      <w:r>
        <w:rPr>
          <w:b/>
        </w:rPr>
        <w:t xml:space="preserve">Esimerkki 5.5460</w:t>
      </w:r>
    </w:p>
    <w:p>
      <w:r>
        <w:t xml:space="preserve">Lause 1: kaksi pientä lasta seisoo farkkumainoksen vieressä. Lause 2: kaksi pientä lasta seisoo.</w:t>
      </w:r>
    </w:p>
    <w:p>
      <w:r>
        <w:rPr>
          <w:b/>
        </w:rPr>
        <w:t xml:space="preserve">Tulos</w:t>
      </w:r>
    </w:p>
    <w:p>
      <w:r>
        <w:t xml:space="preserve">Kaksi pientä lasta poseeraa mainoksen lähellä.</w:t>
      </w:r>
    </w:p>
    <w:p>
      <w:r>
        <w:rPr>
          <w:b/>
        </w:rPr>
        <w:t xml:space="preserve">Esimerkki 5.5461</w:t>
      </w:r>
    </w:p>
    <w:p>
      <w:r>
        <w:t xml:space="preserve">Lause 1: Kaksi naista tarkastelee tietoja kierrekirjasta. Lause 2: Kaksi naista katselee yhdessä vihkoa.</w:t>
      </w:r>
    </w:p>
    <w:p>
      <w:r>
        <w:rPr>
          <w:b/>
        </w:rPr>
        <w:t xml:space="preserve">Tulos</w:t>
      </w:r>
    </w:p>
    <w:p>
      <w:r>
        <w:t xml:space="preserve">Kaksi ihmistä tutkii käsikirjaa.</w:t>
      </w:r>
    </w:p>
    <w:p>
      <w:r>
        <w:rPr>
          <w:b/>
        </w:rPr>
        <w:t xml:space="preserve">Esimerkki 5.5462</w:t>
      </w:r>
    </w:p>
    <w:p>
      <w:r>
        <w:t xml:space="preserve">Lause 1: Kaksi lasta seisoo kottikärryn vieressä ja katselee edessään olevaa järveä. Lause 2: Siellä on kaksi lasta.</w:t>
      </w:r>
    </w:p>
    <w:p>
      <w:r>
        <w:rPr>
          <w:b/>
        </w:rPr>
        <w:t xml:space="preserve">Tulos</w:t>
      </w:r>
    </w:p>
    <w:p>
      <w:r>
        <w:t xml:space="preserve">Lapset haluavat uida.</w:t>
      </w:r>
    </w:p>
    <w:p>
      <w:r>
        <w:rPr>
          <w:b/>
        </w:rPr>
        <w:t xml:space="preserve">Esimerkki 5.5463</w:t>
      </w:r>
    </w:p>
    <w:p>
      <w:r>
        <w:t xml:space="preserve">Lause 1: Kolme naista ajaa yhdessä vaunuissa. Lause 2: Ihmiset ratsastavat toistensa kanssa.</w:t>
      </w:r>
    </w:p>
    <w:p>
      <w:r>
        <w:rPr>
          <w:b/>
        </w:rPr>
        <w:t xml:space="preserve">Tulos</w:t>
      </w:r>
    </w:p>
    <w:p>
      <w:r>
        <w:t xml:space="preserve">naiset nauttivat kaupungista</w:t>
      </w:r>
    </w:p>
    <w:p>
      <w:r>
        <w:rPr>
          <w:b/>
        </w:rPr>
        <w:t xml:space="preserve">Esimerkki 5.5464</w:t>
      </w:r>
    </w:p>
    <w:p>
      <w:r>
        <w:t xml:space="preserve">Lause 1: Ihmiset kokoontuvat kirpputorille ostamaan ruokaa ja erilaisia tavaroita. Lause 2: Ihmiset kokoontuivat</w:t>
      </w:r>
    </w:p>
    <w:p>
      <w:r>
        <w:rPr>
          <w:b/>
        </w:rPr>
        <w:t xml:space="preserve">Tulos</w:t>
      </w:r>
    </w:p>
    <w:p>
      <w:r>
        <w:t xml:space="preserve">Pitkiä ihmisiä kokoontui</w:t>
      </w:r>
    </w:p>
    <w:p>
      <w:r>
        <w:rPr>
          <w:b/>
        </w:rPr>
        <w:t xml:space="preserve">Esimerkki 5.5465</w:t>
      </w:r>
    </w:p>
    <w:p>
      <w:r>
        <w:t xml:space="preserve">Lause 1: Kaksi lasta ja yksi nuori nainen katsovat ulospäin olkipajassa. Lause 2: Kaksi lasta ja yksi nainen ovat majassa.</w:t>
      </w:r>
    </w:p>
    <w:p>
      <w:r>
        <w:rPr>
          <w:b/>
        </w:rPr>
        <w:t xml:space="preserve">Tulos</w:t>
      </w:r>
    </w:p>
    <w:p>
      <w:r>
        <w:t xml:space="preserve">Kolme ihmistä nauraa majassa.</w:t>
      </w:r>
    </w:p>
    <w:p>
      <w:r>
        <w:rPr>
          <w:b/>
        </w:rPr>
        <w:t xml:space="preserve">Esimerkki 5.5466</w:t>
      </w:r>
    </w:p>
    <w:p>
      <w:r>
        <w:t xml:space="preserve">Lause 1: pieni lapsi kurottautuu tangon luo. Lause 2: Ihminen kurottautuu.</w:t>
      </w:r>
    </w:p>
    <w:p>
      <w:r>
        <w:rPr>
          <w:b/>
        </w:rPr>
        <w:t xml:space="preserve">Tulos</w:t>
      </w:r>
    </w:p>
    <w:p>
      <w:r>
        <w:t xml:space="preserve">Nokkela ihmisen kurottava.</w:t>
      </w:r>
    </w:p>
    <w:p>
      <w:r>
        <w:rPr>
          <w:b/>
        </w:rPr>
        <w:t xml:space="preserve">Esimerkki 5.5467</w:t>
      </w:r>
    </w:p>
    <w:p>
      <w:r>
        <w:t xml:space="preserve">Lause 1: Kolme ihmistä poseeraa suuren kalliovuoren edessä. Lause 2: Joukko ihmisiä poseeraa yhdessä ulkona.</w:t>
      </w:r>
    </w:p>
    <w:p>
      <w:r>
        <w:rPr>
          <w:b/>
        </w:rPr>
        <w:t xml:space="preserve">Tulos</w:t>
      </w:r>
    </w:p>
    <w:p>
      <w:r>
        <w:t xml:space="preserve">Ystäväjoukko poseeraa suuren kallion edessä päivällä.</w:t>
      </w:r>
    </w:p>
    <w:p>
      <w:r>
        <w:rPr>
          <w:b/>
        </w:rPr>
        <w:t xml:space="preserve">Esimerkki 5.5468</w:t>
      </w:r>
    </w:p>
    <w:p>
      <w:r>
        <w:t xml:space="preserve">Lause 1: Punavalkoiseen paitaan pukeutunut pieni tyttö leikkii puhallettavalla pallolla. Lause 2: Tytöllä on hauskaa pallon kanssa.</w:t>
      </w:r>
    </w:p>
    <w:p>
      <w:r>
        <w:rPr>
          <w:b/>
        </w:rPr>
        <w:t xml:space="preserve">Tulos</w:t>
      </w:r>
    </w:p>
    <w:p>
      <w:r>
        <w:t xml:space="preserve">Tyttö leikkii ystäviensä kanssa.</w:t>
      </w:r>
    </w:p>
    <w:p>
      <w:r>
        <w:rPr>
          <w:b/>
        </w:rPr>
        <w:t xml:space="preserve">Esimerkki 5.5469</w:t>
      </w:r>
    </w:p>
    <w:p>
      <w:r>
        <w:t xml:space="preserve">Lause 1: Kaksi lasta putoaa pää edellä värikkääseen palloiluhautaan kolmannen lapsen katsellessa. Lause 2: Lapset leikkivät pallokopassa.</w:t>
      </w:r>
    </w:p>
    <w:p>
      <w:r>
        <w:rPr>
          <w:b/>
        </w:rPr>
        <w:t xml:space="preserve">Tulos</w:t>
      </w:r>
    </w:p>
    <w:p>
      <w:r>
        <w:t xml:space="preserve">Loukkaantunut lapsi katselee muiden leikkiä.</w:t>
      </w:r>
    </w:p>
    <w:p>
      <w:r>
        <w:rPr>
          <w:b/>
        </w:rPr>
        <w:t xml:space="preserve">Esimerkki 5.5470</w:t>
      </w:r>
    </w:p>
    <w:p>
      <w:r>
        <w:t xml:space="preserve">Lause 1: Joukko ihmisiä seisoo iglun edessä. Lause 2: Jotkut eskimot seisovat iglun edessä.</w:t>
      </w:r>
    </w:p>
    <w:p>
      <w:r>
        <w:rPr>
          <w:b/>
        </w:rPr>
        <w:t xml:space="preserve">Tulos</w:t>
      </w:r>
    </w:p>
    <w:p>
      <w:r>
        <w:t xml:space="preserve">Jotkut ihmiset ulkona talvella.</w:t>
      </w:r>
    </w:p>
    <w:p>
      <w:r>
        <w:rPr>
          <w:b/>
        </w:rPr>
        <w:t xml:space="preserve">Esimerkki 5.5471</w:t>
      </w:r>
    </w:p>
    <w:p>
      <w:r>
        <w:t xml:space="preserve">Lause 1: Kolme aasialaista ihmistä seisoo jalkakäytävällä, taustalla katukuva Lause 2: Kaupungissa seisoo ihmisiä ulkona.</w:t>
      </w:r>
    </w:p>
    <w:p>
      <w:r>
        <w:rPr>
          <w:b/>
        </w:rPr>
        <w:t xml:space="preserve">Tulos</w:t>
      </w:r>
    </w:p>
    <w:p>
      <w:r>
        <w:t xml:space="preserve">Kolme ihmistä seisoo ja keskustelee suurkaupungissa, jossa heidän takanaan on liikennettä.</w:t>
      </w:r>
    </w:p>
    <w:p>
      <w:r>
        <w:rPr>
          <w:b/>
        </w:rPr>
        <w:t xml:space="preserve">Esimerkki 5.5472</w:t>
      </w:r>
    </w:p>
    <w:p>
      <w:r>
        <w:t xml:space="preserve">Lause 1: Lumilautailija raivaa ilmaa lumipeitteisen kallion yli. Lause 2: lumilautailija raivaa ilmaa!</w:t>
      </w:r>
    </w:p>
    <w:p>
      <w:r>
        <w:rPr>
          <w:b/>
        </w:rPr>
        <w:t xml:space="preserve">Tulos</w:t>
      </w:r>
    </w:p>
    <w:p>
      <w:r>
        <w:t xml:space="preserve">lumilautailija on tyttö</w:t>
      </w:r>
    </w:p>
    <w:p>
      <w:r>
        <w:rPr>
          <w:b/>
        </w:rPr>
        <w:t xml:space="preserve">Esimerkki 5.5473</w:t>
      </w:r>
    </w:p>
    <w:p>
      <w:r>
        <w:t xml:space="preserve">Lause 1: Jättimäisiä muovikarhuja keskusta-alueella, joiden sisällä on karkkia. Lause 2: Keskustassa on jättimäisiä muovikarhuja täynnä karkkia.</w:t>
      </w:r>
    </w:p>
    <w:p>
      <w:r>
        <w:rPr>
          <w:b/>
        </w:rPr>
        <w:t xml:space="preserve">Tulos</w:t>
      </w:r>
    </w:p>
    <w:p>
      <w:r>
        <w:t xml:space="preserve">Jossain päin kaupunkia on jättimäisiä muovikarhuja, joiden sisällä on karkkia.</w:t>
      </w:r>
    </w:p>
    <w:p>
      <w:r>
        <w:rPr>
          <w:b/>
        </w:rPr>
        <w:t xml:space="preserve">Esimerkki 5.5474</w:t>
      </w:r>
    </w:p>
    <w:p>
      <w:r>
        <w:t xml:space="preserve">Lause 1: Vihreään puseroon pukeutunut nainen seisoo tiellä ja katselee kaukaisuuteen kerääntyviä tummia pilviä. Lause 2: Vihreään puseroon pukeutunut nainen seisoo tiellä.</w:t>
      </w:r>
    </w:p>
    <w:p>
      <w:r>
        <w:rPr>
          <w:b/>
        </w:rPr>
        <w:t xml:space="preserve">Tulos</w:t>
      </w:r>
    </w:p>
    <w:p>
      <w:r>
        <w:t xml:space="preserve">Vihreään puseroon pukeutunut nainen seisoo tiellä sateenvarjo kädessään, kun tummat pilvet kerääntyvät kaukaisuuteen.</w:t>
      </w:r>
    </w:p>
    <w:p>
      <w:r>
        <w:rPr>
          <w:b/>
        </w:rPr>
        <w:t xml:space="preserve">Esimerkki 5.5475</w:t>
      </w:r>
    </w:p>
    <w:p>
      <w:r>
        <w:t xml:space="preserve">Lause 1: Suuri väkijoukko kokoontuu kaupunkiin yöksi. Lause 2: Suuri väkijoukko kaupungissa.</w:t>
      </w:r>
    </w:p>
    <w:p>
      <w:r>
        <w:rPr>
          <w:b/>
        </w:rPr>
        <w:t xml:space="preserve">Tulos</w:t>
      </w:r>
    </w:p>
    <w:p>
      <w:r>
        <w:t xml:space="preserve">Suuri väkijoukko kokoontuu juhlimaan uudenvuodenpäivää.</w:t>
      </w:r>
    </w:p>
    <w:p>
      <w:r>
        <w:rPr>
          <w:b/>
        </w:rPr>
        <w:t xml:space="preserve">Esimerkki 5.5476</w:t>
      </w:r>
    </w:p>
    <w:p>
      <w:r>
        <w:t xml:space="preserve">Lause 1: Kaunis nainen kauniissa mekossa seisoo vaikkapa Mardi Gras -vaunulla. Lause 2: Nainen mekossa.</w:t>
      </w:r>
    </w:p>
    <w:p>
      <w:r>
        <w:rPr>
          <w:b/>
        </w:rPr>
        <w:t xml:space="preserve">Tulos</w:t>
      </w:r>
    </w:p>
    <w:p>
      <w:r>
        <w:t xml:space="preserve">Mekkoon pukeutunut nainen hengailee ystäviensä kanssa.</w:t>
      </w:r>
    </w:p>
    <w:p>
      <w:r>
        <w:rPr>
          <w:b/>
        </w:rPr>
        <w:t xml:space="preserve">Esimerkki 5.5477</w:t>
      </w:r>
    </w:p>
    <w:p>
      <w:r>
        <w:t xml:space="preserve">Lause 1: Kaksi teinityttöä, joilla on kirkkaanväriset hiukset, toinen vaalea ja musta rusetti ja toinen vaaleanpunainen ja valkoiset aurinkolasit, odottavat bussia. Lause 2: Tytöt odottavat.</w:t>
      </w:r>
    </w:p>
    <w:p>
      <w:r>
        <w:rPr>
          <w:b/>
        </w:rPr>
        <w:t xml:space="preserve">Tulos</w:t>
      </w:r>
    </w:p>
    <w:p>
      <w:r>
        <w:t xml:space="preserve">Tytöt ovat ulkona.</w:t>
      </w:r>
    </w:p>
    <w:p>
      <w:r>
        <w:rPr>
          <w:b/>
        </w:rPr>
        <w:t xml:space="preserve">Esimerkki 5.5478</w:t>
      </w:r>
    </w:p>
    <w:p>
      <w:r>
        <w:t xml:space="preserve">Lause 1: Iäkäs valkoihoinen mies, jolla on musta paita ja siniset farkut, tanssii kadulla. Lause 2: mies on ulkona...</w:t>
      </w:r>
    </w:p>
    <w:p>
      <w:r>
        <w:rPr>
          <w:b/>
        </w:rPr>
        <w:t xml:space="preserve">Tulos</w:t>
      </w:r>
    </w:p>
    <w:p>
      <w:r>
        <w:t xml:space="preserve">mies on hullu</w:t>
      </w:r>
    </w:p>
    <w:p>
      <w:r>
        <w:rPr>
          <w:b/>
        </w:rPr>
        <w:t xml:space="preserve">Esimerkki 5.5479</w:t>
      </w:r>
    </w:p>
    <w:p>
      <w:r>
        <w:t xml:space="preserve">Lause 1: Moottoripyöräilevä poliisi istuu liikennevaloissa kääntyäkseen vasemmalle. Lause 2: Konstaapeli on työvuorossa.</w:t>
      </w:r>
    </w:p>
    <w:p>
      <w:r>
        <w:rPr>
          <w:b/>
        </w:rPr>
        <w:t xml:space="preserve">Tulos</w:t>
      </w:r>
    </w:p>
    <w:p>
      <w:r>
        <w:t xml:space="preserve">He vastaavat kutsuun.</w:t>
      </w:r>
    </w:p>
    <w:p>
      <w:r>
        <w:rPr>
          <w:b/>
        </w:rPr>
        <w:t xml:space="preserve">Esimerkki 5.5480</w:t>
      </w:r>
    </w:p>
    <w:p>
      <w:r>
        <w:t xml:space="preserve">Lause 1: Nainen makaa makuullaan ja katselee vettä. Lause 2: Henkilö on vatsallaan ja katsoo alaspäin.</w:t>
      </w:r>
    </w:p>
    <w:p>
      <w:r>
        <w:rPr>
          <w:b/>
        </w:rPr>
        <w:t xml:space="preserve">Tulos</w:t>
      </w:r>
    </w:p>
    <w:p>
      <w:r>
        <w:t xml:space="preserve">Nainen on ulkona ja katsoo lampeen.</w:t>
      </w:r>
    </w:p>
    <w:p>
      <w:r>
        <w:rPr>
          <w:b/>
        </w:rPr>
        <w:t xml:space="preserve">Esimerkki 5.5481</w:t>
      </w:r>
    </w:p>
    <w:p>
      <w:r>
        <w:t xml:space="preserve">Lause 1: Suuri joukko ihmisiä juoksee kilpaa tiheään puustoisessa puistossa. Lause 2: ihmiset ajavat kilpaa</w:t>
      </w:r>
    </w:p>
    <w:p>
      <w:r>
        <w:rPr>
          <w:b/>
        </w:rPr>
        <w:t xml:space="preserve">Tulos</w:t>
      </w:r>
    </w:p>
    <w:p>
      <w:r>
        <w:t xml:space="preserve">maailma on loppumassa</w:t>
      </w:r>
    </w:p>
    <w:p>
      <w:r>
        <w:rPr>
          <w:b/>
        </w:rPr>
        <w:t xml:space="preserve">Esimerkki 5.5482</w:t>
      </w:r>
    </w:p>
    <w:p>
      <w:r>
        <w:t xml:space="preserve">Lause 1: Vaaleatukkainen nainen, jolla on kädessään rahaa, puhuu kännykkäänsä. Lause 2: Nainen puhuu kännykkäänsä.</w:t>
      </w:r>
    </w:p>
    <w:p>
      <w:r>
        <w:rPr>
          <w:b/>
        </w:rPr>
        <w:t xml:space="preserve">Tulos</w:t>
      </w:r>
    </w:p>
    <w:p>
      <w:r>
        <w:t xml:space="preserve">Nainen puhuu äidilleen.</w:t>
      </w:r>
    </w:p>
    <w:p>
      <w:r>
        <w:rPr>
          <w:b/>
        </w:rPr>
        <w:t xml:space="preserve">Esimerkki 5.5483</w:t>
      </w:r>
    </w:p>
    <w:p>
      <w:r>
        <w:t xml:space="preserve">Lause 1: Rullalautainen poika ajaa alas punaista pylvästä. Lause 2: Poika rullalautailee.</w:t>
      </w:r>
    </w:p>
    <w:p>
      <w:r>
        <w:rPr>
          <w:b/>
        </w:rPr>
        <w:t xml:space="preserve">Tulos</w:t>
      </w:r>
    </w:p>
    <w:p>
      <w:r>
        <w:t xml:space="preserve">Poika rullalautailee kilpailussa.</w:t>
      </w:r>
    </w:p>
    <w:p>
      <w:r>
        <w:rPr>
          <w:b/>
        </w:rPr>
        <w:t xml:space="preserve">Esimerkki 5.5484</w:t>
      </w:r>
    </w:p>
    <w:p>
      <w:r>
        <w:t xml:space="preserve">Lause 1: Lapsi on pukeutunut naamiaisasuun ja pitelee kolmikärjistä. Lause 2: Lapsella on kolmikärki kädessään.</w:t>
      </w:r>
    </w:p>
    <w:p>
      <w:r>
        <w:rPr>
          <w:b/>
        </w:rPr>
        <w:t xml:space="preserve">Tulos</w:t>
      </w:r>
    </w:p>
    <w:p>
      <w:r>
        <w:t xml:space="preserve">Pieni tyttö on pukeutunut pukuun.</w:t>
      </w:r>
    </w:p>
    <w:p>
      <w:r>
        <w:rPr>
          <w:b/>
        </w:rPr>
        <w:t xml:space="preserve">Esimerkki 5.5485</w:t>
      </w:r>
    </w:p>
    <w:p>
      <w:r>
        <w:t xml:space="preserve">Lause 1: Musta mies esiliinassa grillaa maissinvarret. Lause 2: Musta kaveri kokkaa.</w:t>
      </w:r>
    </w:p>
    <w:p>
      <w:r>
        <w:rPr>
          <w:b/>
        </w:rPr>
        <w:t xml:space="preserve">Tulos</w:t>
      </w:r>
    </w:p>
    <w:p>
      <w:r>
        <w:t xml:space="preserve">Musta mies ei ole kovin hyvä ruoanlaitossa.</w:t>
      </w:r>
    </w:p>
    <w:p>
      <w:r>
        <w:rPr>
          <w:b/>
        </w:rPr>
        <w:t xml:space="preserve">Esimerkki 5.5486</w:t>
      </w:r>
    </w:p>
    <w:p>
      <w:r>
        <w:t xml:space="preserve">Lause 1: Kaksi miestä kiipeää vuorelle. Lause 2: Miehet ovat vuorella.</w:t>
      </w:r>
    </w:p>
    <w:p>
      <w:r>
        <w:rPr>
          <w:b/>
        </w:rPr>
        <w:t xml:space="preserve">Tulos</w:t>
      </w:r>
    </w:p>
    <w:p>
      <w:r>
        <w:t xml:space="preserve">Miehillä on varusteita mukanaan.</w:t>
      </w:r>
    </w:p>
    <w:p>
      <w:r>
        <w:rPr>
          <w:b/>
        </w:rPr>
        <w:t xml:space="preserve">Esimerkki 5.5487</w:t>
      </w:r>
    </w:p>
    <w:p>
      <w:r>
        <w:t xml:space="preserve">Lause 1: Vaalea nainen, jolla on valkoinen toppi ja aurinkolasit, puhuu miehelle, joka istuu veneiden vieressä kallion pinnalla. Lause 2: Kaksi ihmistä puhuu.</w:t>
      </w:r>
    </w:p>
    <w:p>
      <w:r>
        <w:rPr>
          <w:b/>
        </w:rPr>
        <w:t xml:space="preserve">Tulos</w:t>
      </w:r>
    </w:p>
    <w:p>
      <w:r>
        <w:t xml:space="preserve">Mies ja nainen keskustelevat keskenään lokkien lentäessä yläpuolella...</w:t>
      </w:r>
    </w:p>
    <w:p>
      <w:r>
        <w:rPr>
          <w:b/>
        </w:rPr>
        <w:t xml:space="preserve">Esimerkki 5.5488</w:t>
      </w:r>
    </w:p>
    <w:p>
      <w:r>
        <w:t xml:space="preserve">Lause 1: Kissa, jolla on hiiri suussaan. Lause 2: Toinen kuvan eläimistä on huomattavasti suurempi kuin toinen.</w:t>
      </w:r>
    </w:p>
    <w:p>
      <w:r>
        <w:rPr>
          <w:b/>
        </w:rPr>
        <w:t xml:space="preserve">Tulos</w:t>
      </w:r>
    </w:p>
    <w:p>
      <w:r>
        <w:t xml:space="preserve">Kissa nappasi hiiren keittiön pöydän alta.</w:t>
      </w:r>
    </w:p>
    <w:p>
      <w:r>
        <w:rPr>
          <w:b/>
        </w:rPr>
        <w:t xml:space="preserve">Esimerkki 5.5489</w:t>
      </w:r>
    </w:p>
    <w:p>
      <w:r>
        <w:t xml:space="preserve">Lause 1: Mies ja kaksi pientä poikaa kävelevät jonkinlaiselta kaupalta näyttävän rakennuksen ulkopuolella. Lause 2: mies ja pojat kävelevät</w:t>
      </w:r>
    </w:p>
    <w:p>
      <w:r>
        <w:rPr>
          <w:b/>
        </w:rPr>
        <w:t xml:space="preserve">Tulos</w:t>
      </w:r>
    </w:p>
    <w:p>
      <w:r>
        <w:t xml:space="preserve">mies vie pojat ostoksille</w:t>
      </w:r>
    </w:p>
    <w:p>
      <w:r>
        <w:rPr>
          <w:b/>
        </w:rPr>
        <w:t xml:space="preserve">Esimerkki 5.5490</w:t>
      </w:r>
    </w:p>
    <w:p>
      <w:r>
        <w:t xml:space="preserve">Lause 1: Nainen ylittää kadun lähellä miestä, joka puhuu kännykkäänsä. Lause 2: Nainen ja mies kävelevät ulkona.</w:t>
      </w:r>
    </w:p>
    <w:p>
      <w:r>
        <w:rPr>
          <w:b/>
        </w:rPr>
        <w:t xml:space="preserve">Tulos</w:t>
      </w:r>
    </w:p>
    <w:p>
      <w:r>
        <w:t xml:space="preserve">Mies huutaa kännykkäänsä.</w:t>
      </w:r>
    </w:p>
    <w:p>
      <w:r>
        <w:rPr>
          <w:b/>
        </w:rPr>
        <w:t xml:space="preserve">Esimerkki 5.5491</w:t>
      </w:r>
    </w:p>
    <w:p>
      <w:r>
        <w:t xml:space="preserve">Lause 1: Kaksi lasta hymyilee hedelmämyyjän kärryn vieressä. Lause 2: Myyjän kärryn vieressä on lapsia.</w:t>
      </w:r>
    </w:p>
    <w:p>
      <w:r>
        <w:rPr>
          <w:b/>
        </w:rPr>
        <w:t xml:space="preserve">Tulos</w:t>
      </w:r>
    </w:p>
    <w:p>
      <w:r>
        <w:t xml:space="preserve">Lapset ympäröivät myyjien hedelmäkärryjä.</w:t>
      </w:r>
    </w:p>
    <w:p>
      <w:r>
        <w:rPr>
          <w:b/>
        </w:rPr>
        <w:t xml:space="preserve">Esimerkki 5.5492</w:t>
      </w:r>
    </w:p>
    <w:p>
      <w:r>
        <w:t xml:space="preserve">Lause 1: Hei, Mitä käytät L'Orealin kynsilakkaa sormissasi.? Lause 2: L'Oreal valmistaa kynsilakkaa.</w:t>
      </w:r>
    </w:p>
    <w:p>
      <w:r>
        <w:rPr>
          <w:b/>
        </w:rPr>
        <w:t xml:space="preserve">Tulos</w:t>
      </w:r>
    </w:p>
    <w:p>
      <w:r>
        <w:t xml:space="preserve">Lakka on punainen.</w:t>
      </w:r>
    </w:p>
    <w:p>
      <w:r>
        <w:rPr>
          <w:b/>
        </w:rPr>
        <w:t xml:space="preserve">Esimerkki 5.5493</w:t>
      </w:r>
    </w:p>
    <w:p>
      <w:r>
        <w:t xml:space="preserve">Lause 1: Mies, jolla on kitara, soittaa hattupäisten tyttöjen edessä. Lause 2: Mies soittaa kitaralla laulua tytöille.</w:t>
      </w:r>
    </w:p>
    <w:p>
      <w:r>
        <w:rPr>
          <w:b/>
        </w:rPr>
        <w:t xml:space="preserve">Tulos</w:t>
      </w:r>
    </w:p>
    <w:p>
      <w:r>
        <w:t xml:space="preserve">Mies opettaa kitaraa tytöille.</w:t>
      </w:r>
    </w:p>
    <w:p>
      <w:r>
        <w:rPr>
          <w:b/>
        </w:rPr>
        <w:t xml:space="preserve">Esimerkki 5.5494</w:t>
      </w:r>
    </w:p>
    <w:p>
      <w:r>
        <w:t xml:space="preserve">Lause 1: Mies, jolla on sininen piikkitukka, ja hänen bändinsä esiintyvät yleisön edessä. Lause 2: Yleisö seuraa esiintyjiä.</w:t>
      </w:r>
    </w:p>
    <w:p>
      <w:r>
        <w:rPr>
          <w:b/>
        </w:rPr>
        <w:t xml:space="preserve">Tulos</w:t>
      </w:r>
    </w:p>
    <w:p>
      <w:r>
        <w:t xml:space="preserve">Sinitukkainen mies on laulaja.</w:t>
      </w:r>
    </w:p>
    <w:p>
      <w:r>
        <w:rPr>
          <w:b/>
        </w:rPr>
        <w:t xml:space="preserve">Esimerkki 5.5495</w:t>
      </w:r>
    </w:p>
    <w:p>
      <w:r>
        <w:t xml:space="preserve">Lause 1: Vaaleanpunaiseen mekkoon pukeutunut morsian poseeraa kuvassa miespuolisten sukulaistensa kanssa, ja häntä kuvaa mies, jolla on kermanvärinen paita ja valkoiset housut. Lause 2: Silta on iloinen ja valmistautuu naimisiinmenoon.</w:t>
      </w:r>
    </w:p>
    <w:p>
      <w:r>
        <w:rPr>
          <w:b/>
        </w:rPr>
        <w:t xml:space="preserve">Tulos</w:t>
      </w:r>
    </w:p>
    <w:p>
      <w:r>
        <w:t xml:space="preserve">Kuvia ottava mies on ammattilainen.</w:t>
      </w:r>
    </w:p>
    <w:p>
      <w:r>
        <w:rPr>
          <w:b/>
        </w:rPr>
        <w:t xml:space="preserve">Esimerkki 5.5496</w:t>
      </w:r>
    </w:p>
    <w:p>
      <w:r>
        <w:t xml:space="preserve">Lause 1: Mies katselee kahta koiraa vedessä. Lause 2: Mies katselee kahta koiraa.</w:t>
      </w:r>
    </w:p>
    <w:p>
      <w:r>
        <w:rPr>
          <w:b/>
        </w:rPr>
        <w:t xml:space="preserve">Tulos</w:t>
      </w:r>
    </w:p>
    <w:p>
      <w:r>
        <w:t xml:space="preserve">Mies katselee, kun kaksi koiraa pitää hauskaa.</w:t>
      </w:r>
    </w:p>
    <w:p>
      <w:r>
        <w:rPr>
          <w:b/>
        </w:rPr>
        <w:t xml:space="preserve">Esimerkki 5.5497</w:t>
      </w:r>
    </w:p>
    <w:p>
      <w:r>
        <w:t xml:space="preserve">Lause 1: Joukko aasialaispukuisia ihmisiä marssii paraatissa ja soittaa soittimia. Lause 2: Ihmiset marssivat yhdessä.</w:t>
      </w:r>
    </w:p>
    <w:p>
      <w:r>
        <w:rPr>
          <w:b/>
        </w:rPr>
        <w:t xml:space="preserve">Tulos</w:t>
      </w:r>
    </w:p>
    <w:p>
      <w:r>
        <w:t xml:space="preserve">Ihmiset juhlivat kiinalaista uutta vuotta.</w:t>
      </w:r>
    </w:p>
    <w:p>
      <w:r>
        <w:rPr>
          <w:b/>
        </w:rPr>
        <w:t xml:space="preserve">Esimerkki 5.5498</w:t>
      </w:r>
    </w:p>
    <w:p>
      <w:r>
        <w:t xml:space="preserve">Lause 1: Mies ostaa hedelmiä vanhemmalta naiselta torilla. Lause 2: hän ostaa hedelmiä</w:t>
      </w:r>
    </w:p>
    <w:p>
      <w:r>
        <w:rPr>
          <w:b/>
        </w:rPr>
        <w:t xml:space="preserve">Tulos</w:t>
      </w:r>
    </w:p>
    <w:p>
      <w:r>
        <w:t xml:space="preserve">hän saa vain banaaneja</w:t>
      </w:r>
    </w:p>
    <w:p>
      <w:r>
        <w:rPr>
          <w:b/>
        </w:rPr>
        <w:t xml:space="preserve">Esimerkki 5.5499</w:t>
      </w:r>
    </w:p>
    <w:p>
      <w:r>
        <w:t xml:space="preserve">Lause 1: Nuori mieshenkilö sinisessä paidassa kävelee valkoisen kuorma-auton ohi rakennustyömaalla. Lause 2: Nuori mies kulkee rakennustyömaan ohi,sinne on pysäköity kuorma-auto.</w:t>
      </w:r>
    </w:p>
    <w:p>
      <w:r>
        <w:rPr>
          <w:b/>
        </w:rPr>
        <w:t xml:space="preserve">Tulos</w:t>
      </w:r>
    </w:p>
    <w:p>
      <w:r>
        <w:t xml:space="preserve">Nuori mies pysäköi kuorma-autonsa rakennustyömaan viereen.</w:t>
      </w:r>
    </w:p>
    <w:p>
      <w:r>
        <w:rPr>
          <w:b/>
        </w:rPr>
        <w:t xml:space="preserve">Esimerkki 5.5500</w:t>
      </w:r>
    </w:p>
    <w:p>
      <w:r>
        <w:t xml:space="preserve">Lause 1: Kaksi koiraa painii maassa. Lause 2: Kaksi eläintä ottaa fyysistä kontaktia.</w:t>
      </w:r>
    </w:p>
    <w:p>
      <w:r>
        <w:rPr>
          <w:b/>
        </w:rPr>
        <w:t xml:space="preserve">Tulos</w:t>
      </w:r>
    </w:p>
    <w:p>
      <w:r>
        <w:t xml:space="preserve">Kaksi koiraa tappelee vihaisesti ruoasta.</w:t>
      </w:r>
    </w:p>
    <w:p>
      <w:r>
        <w:rPr>
          <w:b/>
        </w:rPr>
        <w:t xml:space="preserve">Esimerkki 5.5501</w:t>
      </w:r>
    </w:p>
    <w:p>
      <w:r>
        <w:t xml:space="preserve">Lause 1: Parrakas mies valkoisessa t-paidassa ajaa moottoripyörällä. Lause 2: Mies ajaa</w:t>
      </w:r>
    </w:p>
    <w:p>
      <w:r>
        <w:rPr>
          <w:b/>
        </w:rPr>
        <w:t xml:space="preserve">Tulos</w:t>
      </w:r>
    </w:p>
    <w:p>
      <w:r>
        <w:t xml:space="preserve">Mies ajaa moottoripyörällä hiekkatiellä.</w:t>
      </w:r>
    </w:p>
    <w:p>
      <w:r>
        <w:rPr>
          <w:b/>
        </w:rPr>
        <w:t xml:space="preserve">Esimerkki 5.5502</w:t>
      </w:r>
    </w:p>
    <w:p>
      <w:r>
        <w:t xml:space="preserve">Lause 1: Pukuun pukeutunut nuori lapsi soittaa harmaan talon ovikelloa. Lause 2: Talon ulkopuolella on lapsi.</w:t>
      </w:r>
    </w:p>
    <w:p>
      <w:r>
        <w:rPr>
          <w:b/>
        </w:rPr>
        <w:t xml:space="preserve">Tulos</w:t>
      </w:r>
    </w:p>
    <w:p>
      <w:r>
        <w:t xml:space="preserve">Lapsi karkailee Halloweenina kummitusasussa.</w:t>
      </w:r>
    </w:p>
    <w:p>
      <w:r>
        <w:rPr>
          <w:b/>
        </w:rPr>
        <w:t xml:space="preserve">Esimerkki 5.5503</w:t>
      </w:r>
    </w:p>
    <w:p>
      <w:r>
        <w:t xml:space="preserve">Lause 1: Veneen työntekijä pitää köyttä. Lause 2: Venetyöntekijä pitää kiinni köydestä.</w:t>
      </w:r>
    </w:p>
    <w:p>
      <w:r>
        <w:rPr>
          <w:b/>
        </w:rPr>
        <w:t xml:space="preserve">Tulos</w:t>
      </w:r>
    </w:p>
    <w:p>
      <w:r>
        <w:t xml:space="preserve">Veneen työntekijä pitää köyttä ennen vesillelaskua.</w:t>
      </w:r>
    </w:p>
    <w:p>
      <w:r>
        <w:rPr>
          <w:b/>
        </w:rPr>
        <w:t xml:space="preserve">Esimerkki 5.5504</w:t>
      </w:r>
    </w:p>
    <w:p>
      <w:r>
        <w:t xml:space="preserve">Lause 1: Neljä lasta pelaa koripalloa liikuntasalissa. Lause 2: Lapset pelaavat sisätiloissa.</w:t>
      </w:r>
    </w:p>
    <w:p>
      <w:r>
        <w:rPr>
          <w:b/>
        </w:rPr>
        <w:t xml:space="preserve">Tulos</w:t>
      </w:r>
    </w:p>
    <w:p>
      <w:r>
        <w:t xml:space="preserve">Lapset pelaavat kaksi vastaan kaksi.</w:t>
      </w:r>
    </w:p>
    <w:p>
      <w:r>
        <w:rPr>
          <w:b/>
        </w:rPr>
        <w:t xml:space="preserve">Esimerkki 5.5505</w:t>
      </w:r>
    </w:p>
    <w:p>
      <w:r>
        <w:t xml:space="preserve">Lause 1: Kaksi naista ja lapsi istuvat keskiaikaisen markkinatapahtuman kojun edessä nuolenkärryjen ääressä. Lause 2: Juhlassa on rekvisiittaa.</w:t>
      </w:r>
    </w:p>
    <w:p>
      <w:r>
        <w:rPr>
          <w:b/>
        </w:rPr>
        <w:t xml:space="preserve">Tulos</w:t>
      </w:r>
    </w:p>
    <w:p>
      <w:r>
        <w:t xml:space="preserve">Naiset ja lapsi myyvät nuolia.</w:t>
      </w:r>
    </w:p>
    <w:p>
      <w:r>
        <w:rPr>
          <w:b/>
        </w:rPr>
        <w:t xml:space="preserve">Esimerkki 5.5506</w:t>
      </w:r>
    </w:p>
    <w:p>
      <w:r>
        <w:t xml:space="preserve">Lause 1: Kaksi afroamerikkalaista, yksi nainen ja toinen mies, nainen näyttää olevan yläosattomissa korujen kanssa ja miehellä on oranssi paita ja ruskehtavat housut, he ovat keskellä kuumaa tasankoaluetta. Lause 2: Kaksi mustaa ihmistä on vierekkäin lämpimässä säässä.</w:t>
      </w:r>
    </w:p>
    <w:p>
      <w:r>
        <w:rPr>
          <w:b/>
        </w:rPr>
        <w:t xml:space="preserve">Tulos</w:t>
      </w:r>
    </w:p>
    <w:p>
      <w:r>
        <w:t xml:space="preserve">Kaksi tummaihoista ihmistä on yhdessä aavikolla.</w:t>
      </w:r>
    </w:p>
    <w:p>
      <w:r>
        <w:rPr>
          <w:b/>
        </w:rPr>
        <w:t xml:space="preserve">Esimerkki 5.5507</w:t>
      </w:r>
    </w:p>
    <w:p>
      <w:r>
        <w:t xml:space="preserve">Lause 1: Pörröinen koira ruohikossa. Lause 2: koira ruohikossa</w:t>
      </w:r>
    </w:p>
    <w:p>
      <w:r>
        <w:rPr>
          <w:b/>
        </w:rPr>
        <w:t xml:space="preserve">Tulos</w:t>
      </w:r>
    </w:p>
    <w:p>
      <w:r>
        <w:t xml:space="preserve">koira leikkii iloisesti ruohikossa</w:t>
      </w:r>
    </w:p>
    <w:p>
      <w:r>
        <w:rPr>
          <w:b/>
        </w:rPr>
        <w:t xml:space="preserve">Esimerkki 5.5508</w:t>
      </w:r>
    </w:p>
    <w:p>
      <w:r>
        <w:t xml:space="preserve">Lause 1: Sinisellä polkupyörällä päätiellä ajava mies pysähtyy pysäytysvaloihin. Lause 2: Mies ajaa sinisellä polkupyörällään päätiellä pysähtyy pysäytysvalossa ulkona.</w:t>
      </w:r>
    </w:p>
    <w:p>
      <w:r>
        <w:rPr>
          <w:b/>
        </w:rPr>
        <w:t xml:space="preserve">Tulos</w:t>
      </w:r>
    </w:p>
    <w:p>
      <w:r>
        <w:t xml:space="preserve">Sinisellä polkupyörällään päätiellä ajava mies pysähtyi pysäytysvaloihin, kun muut pysähtyivät lähelle häntä.</w:t>
      </w:r>
    </w:p>
    <w:p>
      <w:r>
        <w:rPr>
          <w:b/>
        </w:rPr>
        <w:t xml:space="preserve">Esimerkki 5.5509</w:t>
      </w:r>
    </w:p>
    <w:p>
      <w:r>
        <w:t xml:space="preserve">Lause 1: Useat militantit poistavat varusteensa ja varusteensa militanttien joukosta. Lause 2: Jotkut militantit riisuvat varusteitaan.</w:t>
      </w:r>
    </w:p>
    <w:p>
      <w:r>
        <w:rPr>
          <w:b/>
        </w:rPr>
        <w:t xml:space="preserve">Tulos</w:t>
      </w:r>
    </w:p>
    <w:p>
      <w:r>
        <w:t xml:space="preserve">Taistelijat ovat juuri päättäneet harjoituksen.</w:t>
      </w:r>
    </w:p>
    <w:p>
      <w:r>
        <w:rPr>
          <w:b/>
        </w:rPr>
        <w:t xml:space="preserve">Esimerkki 5.5510</w:t>
      </w:r>
    </w:p>
    <w:p>
      <w:r>
        <w:t xml:space="preserve">Lause 1: Tennispelaaja käyttää pääpantaa suojatakseen silmiään hieltä. Lause 2: Tennispelaaja hikoilee.</w:t>
      </w:r>
    </w:p>
    <w:p>
      <w:r>
        <w:rPr>
          <w:b/>
        </w:rPr>
        <w:t xml:space="preserve">Tulos</w:t>
      </w:r>
    </w:p>
    <w:p>
      <w:r>
        <w:t xml:space="preserve">Tennispelaaja voittaa.</w:t>
      </w:r>
    </w:p>
    <w:p>
      <w:r>
        <w:rPr>
          <w:b/>
        </w:rPr>
        <w:t xml:space="preserve">Esimerkki 5.5511</w:t>
      </w:r>
    </w:p>
    <w:p>
      <w:r>
        <w:t xml:space="preserve">Lause 1: Mies seisoo vuorella, josta on näkymät puihin ja järvelle. Lause 2: Mies on ulkona.</w:t>
      </w:r>
    </w:p>
    <w:p>
      <w:r>
        <w:rPr>
          <w:b/>
        </w:rPr>
        <w:t xml:space="preserve">Tulos</w:t>
      </w:r>
    </w:p>
    <w:p>
      <w:r>
        <w:t xml:space="preserve">Mies vaeltaa.</w:t>
      </w:r>
    </w:p>
    <w:p>
      <w:r>
        <w:rPr>
          <w:b/>
        </w:rPr>
        <w:t xml:space="preserve">Esimerkki 5.5512</w:t>
      </w:r>
    </w:p>
    <w:p>
      <w:r>
        <w:t xml:space="preserve">Lause 1: Useat intialaista alkuperää olevat miehet keskustelevat, ja erityisesti yksi heistä näyttää olevan hyvin innoissaan keskustelusta. Lause 2: He käyvät jännittävää keskustelua.</w:t>
      </w:r>
    </w:p>
    <w:p>
      <w:r>
        <w:rPr>
          <w:b/>
        </w:rPr>
        <w:t xml:space="preserve">Tulos</w:t>
      </w:r>
    </w:p>
    <w:p>
      <w:r>
        <w:t xml:space="preserve">Intialainen mies kertoo hyviä uutisia ystävilleen</w:t>
      </w:r>
    </w:p>
    <w:p>
      <w:r>
        <w:rPr>
          <w:b/>
        </w:rPr>
        <w:t xml:space="preserve">Esimerkki 5.5513</w:t>
      </w:r>
    </w:p>
    <w:p>
      <w:r>
        <w:t xml:space="preserve">Lause 1: Mies pelaa koripalloa kauniina päivänä. Lause 2: Mies on ulkona.</w:t>
      </w:r>
    </w:p>
    <w:p>
      <w:r>
        <w:rPr>
          <w:b/>
        </w:rPr>
        <w:t xml:space="preserve">Tulos</w:t>
      </w:r>
    </w:p>
    <w:p>
      <w:r>
        <w:t xml:space="preserve">Mies pelaa koripalloa yksi vastaan yksi kauniina päivänä.</w:t>
      </w:r>
    </w:p>
    <w:p>
      <w:r>
        <w:rPr>
          <w:b/>
        </w:rPr>
        <w:t xml:space="preserve">Esimerkki 5.5514</w:t>
      </w:r>
    </w:p>
    <w:p>
      <w:r>
        <w:t xml:space="preserve">Lause 1: Kaksi lasta poseeraa kuvassa vesisiivet yllään ja istuu kalliolla. Lause 2: Lapset uivat ulkona.</w:t>
      </w:r>
    </w:p>
    <w:p>
      <w:r>
        <w:rPr>
          <w:b/>
        </w:rPr>
        <w:t xml:space="preserve">Tulos</w:t>
      </w:r>
    </w:p>
    <w:p>
      <w:r>
        <w:t xml:space="preserve">Kaksi lasta oli uimassa järven rannalla.</w:t>
      </w:r>
    </w:p>
    <w:p>
      <w:r>
        <w:rPr>
          <w:b/>
        </w:rPr>
        <w:t xml:space="preserve">Esimerkki 5.5515</w:t>
      </w:r>
    </w:p>
    <w:p>
      <w:r>
        <w:t xml:space="preserve">Lause 1: Mustaan vedenpitävään vaatteeseen pukeutunut mies kulkee laatikkoa vetäen äskettäin kasteltujen viljelmien läpi. Lause 2: Mies vetää laatikkoa juuri kasteltujen kasvien läpi vedenpitävässä puvussa.</w:t>
      </w:r>
    </w:p>
    <w:p>
      <w:r>
        <w:rPr>
          <w:b/>
        </w:rPr>
        <w:t xml:space="preserve">Tulos</w:t>
      </w:r>
    </w:p>
    <w:p>
      <w:r>
        <w:t xml:space="preserve">Jättimäinen mies, jolla on uimapuku ja räpylät, tarkastaa kausisatonsa.</w:t>
      </w:r>
    </w:p>
    <w:p>
      <w:r>
        <w:rPr>
          <w:b/>
        </w:rPr>
        <w:t xml:space="preserve">Esimerkki 5.5516</w:t>
      </w:r>
    </w:p>
    <w:p>
      <w:r>
        <w:t xml:space="preserve">Lause 1: Oranssipukuinen lapsi poseeraa lumessa sinisellä kelkalla. Lause 2: Ulkona on lapsi.</w:t>
      </w:r>
    </w:p>
    <w:p>
      <w:r>
        <w:rPr>
          <w:b/>
        </w:rPr>
        <w:t xml:space="preserve">Tulos</w:t>
      </w:r>
    </w:p>
    <w:p>
      <w:r>
        <w:t xml:space="preserve">Lapsi poseeraa vanhemmilleen.</w:t>
      </w:r>
    </w:p>
    <w:p>
      <w:r>
        <w:rPr>
          <w:b/>
        </w:rPr>
        <w:t xml:space="preserve">Esimerkki 5.5517</w:t>
      </w:r>
    </w:p>
    <w:p>
      <w:r>
        <w:t xml:space="preserve">Lause 1: Rullalautailija kääntyy ympäri pitäen kiinni maasta. Lause 2: Henkilö rullalautailee.</w:t>
      </w:r>
    </w:p>
    <w:p>
      <w:r>
        <w:rPr>
          <w:b/>
        </w:rPr>
        <w:t xml:space="preserve">Tulos</w:t>
      </w:r>
    </w:p>
    <w:p>
      <w:r>
        <w:t xml:space="preserve">Mies rullalautailee.</w:t>
      </w:r>
    </w:p>
    <w:p>
      <w:r>
        <w:rPr>
          <w:b/>
        </w:rPr>
        <w:t xml:space="preserve">Esimerkki 5.5518</w:t>
      </w:r>
    </w:p>
    <w:p>
      <w:r>
        <w:t xml:space="preserve">Lause 1: Yleisö seuraa pyöräilijää vaijerin varassa. Lause 2: Moottoripyöräilijä ajaa pyörällään vaijerin päällä hyvin ulkona.</w:t>
      </w:r>
    </w:p>
    <w:p>
      <w:r>
        <w:rPr>
          <w:b/>
        </w:rPr>
        <w:t xml:space="preserve">Tulos</w:t>
      </w:r>
    </w:p>
    <w:p>
      <w:r>
        <w:t xml:space="preserve">Pyöräilijä pelkää putoavansa vaijerilta.</w:t>
      </w:r>
    </w:p>
    <w:p>
      <w:r>
        <w:rPr>
          <w:b/>
        </w:rPr>
        <w:t xml:space="preserve">Esimerkki 5.5519</w:t>
      </w:r>
    </w:p>
    <w:p>
      <w:r>
        <w:t xml:space="preserve">Lause 1: Kauniiden kasvien edessä seisovan puhelimessa puhuvan tytön ohittaa toinen hymyilevä tyttö. Lause 2: Hymyilevä henkilö kulkee ohi, kun tyttö käyttää puhelintaan.</w:t>
      </w:r>
    </w:p>
    <w:p>
      <w:r>
        <w:rPr>
          <w:b/>
        </w:rPr>
        <w:t xml:space="preserve">Tulos</w:t>
      </w:r>
    </w:p>
    <w:p>
      <w:r>
        <w:t xml:space="preserve">Tyttö hymyilee koulukaverilleen, kun tämä käyttää puhelintaan kauniiden orkideoiden edessä.</w:t>
      </w:r>
    </w:p>
    <w:p>
      <w:r>
        <w:rPr>
          <w:b/>
        </w:rPr>
        <w:t xml:space="preserve">Esimerkki 5.5520</w:t>
      </w:r>
    </w:p>
    <w:p>
      <w:r>
        <w:t xml:space="preserve">Lause 1: Neljä työntekijää rakentaa rakennustelineitä. Lause 2: Neljä työntekijää rakentaa rakennustelineitä.</w:t>
      </w:r>
    </w:p>
    <w:p>
      <w:r>
        <w:rPr>
          <w:b/>
        </w:rPr>
        <w:t xml:space="preserve">Tulos</w:t>
      </w:r>
    </w:p>
    <w:p>
      <w:r>
        <w:t xml:space="preserve">Neljä työntekijää rakentaa rakennustelineitä rakennuksen viereen -</w:t>
      </w:r>
    </w:p>
    <w:p>
      <w:r>
        <w:rPr>
          <w:b/>
        </w:rPr>
        <w:t xml:space="preserve">Esimerkki 5.5521</w:t>
      </w:r>
    </w:p>
    <w:p>
      <w:r>
        <w:t xml:space="preserve">Lause 1: Tummahiuksinen nainen näyttää, miten joitakin syytettyjä noitia rangaistiin käyttämällä upotusjakkaraa. Lause 2: nainen, jolla on tunkiojakkara...</w:t>
      </w:r>
    </w:p>
    <w:p>
      <w:r>
        <w:rPr>
          <w:b/>
        </w:rPr>
        <w:t xml:space="preserve">Tulos</w:t>
      </w:r>
    </w:p>
    <w:p>
      <w:r>
        <w:t xml:space="preserve">opettaja, joka opettaa noitatuntia</w:t>
      </w:r>
    </w:p>
    <w:p>
      <w:r>
        <w:rPr>
          <w:b/>
        </w:rPr>
        <w:t xml:space="preserve">Esimerkki 5.5522</w:t>
      </w:r>
    </w:p>
    <w:p>
      <w:r>
        <w:t xml:space="preserve">Lause 1: Mies istuu viltillä lapsensa kanssa ja syö vohvelia, jossa on kermavaahtoa ja hedelmiä. Lause 2: Ihmiset syövät</w:t>
      </w:r>
    </w:p>
    <w:p>
      <w:r>
        <w:rPr>
          <w:b/>
        </w:rPr>
        <w:t xml:space="preserve">Tulos</w:t>
      </w:r>
    </w:p>
    <w:p>
      <w:r>
        <w:t xml:space="preserve">Ihmiset syövät myöhäisillan välipalaa</w:t>
      </w:r>
    </w:p>
    <w:p>
      <w:r>
        <w:rPr>
          <w:b/>
        </w:rPr>
        <w:t xml:space="preserve">Esimerkki 5.5523</w:t>
      </w:r>
    </w:p>
    <w:p>
      <w:r>
        <w:t xml:space="preserve">Lause 1: Kaksi aasialaista naista kävelee kahden aasialaisen miehen ohi pyörällä. Lause 2: Kaksi naista kävelee kahden miehen ohi.</w:t>
      </w:r>
    </w:p>
    <w:p>
      <w:r>
        <w:rPr>
          <w:b/>
        </w:rPr>
        <w:t xml:space="preserve">Tulos</w:t>
      </w:r>
    </w:p>
    <w:p>
      <w:r>
        <w:t xml:space="preserve">Kaksi aasialaista naista kävelee veljiensä ohi polkupyörillä ruokakauppaan.</w:t>
      </w:r>
    </w:p>
    <w:p>
      <w:r>
        <w:rPr>
          <w:b/>
        </w:rPr>
        <w:t xml:space="preserve">Esimerkki 5.5524</w:t>
      </w:r>
    </w:p>
    <w:p>
      <w:r>
        <w:t xml:space="preserve">Lause 1: Tyttö kumartuu alaspäin videokamera kädessään. Lause 2: Tyttö kumartuu.</w:t>
      </w:r>
    </w:p>
    <w:p>
      <w:r>
        <w:rPr>
          <w:b/>
        </w:rPr>
        <w:t xml:space="preserve">Tulos</w:t>
      </w:r>
    </w:p>
    <w:p>
      <w:r>
        <w:t xml:space="preserve">Tyttö kumartuu valokuvausta varten.</w:t>
      </w:r>
    </w:p>
    <w:p>
      <w:r>
        <w:rPr>
          <w:b/>
        </w:rPr>
        <w:t xml:space="preserve">Esimerkki 5.5525</w:t>
      </w:r>
    </w:p>
    <w:p>
      <w:r>
        <w:t xml:space="preserve">Lause 1: Nuori tyttö keltaisessa tanssissa tanssii lavalla, jonka taustalla on pesäpallokenttä. Lause 2: Tyttö, joka tanssii keltaista tanssia leikkikentällä.</w:t>
      </w:r>
    </w:p>
    <w:p>
      <w:r>
        <w:rPr>
          <w:b/>
        </w:rPr>
        <w:t xml:space="preserve">Tulos</w:t>
      </w:r>
    </w:p>
    <w:p>
      <w:r>
        <w:t xml:space="preserve">Tyttö tanssii ulkona.</w:t>
      </w:r>
    </w:p>
    <w:p>
      <w:r>
        <w:rPr>
          <w:b/>
        </w:rPr>
        <w:t xml:space="preserve">Esimerkki 5.5526</w:t>
      </w:r>
    </w:p>
    <w:p>
      <w:r>
        <w:t xml:space="preserve">Lause 1: Tatuoitu juoksija kilpailee maantiejuoksussa. Lause 2: Juoksija kilpailee muiden kanssa.</w:t>
      </w:r>
    </w:p>
    <w:p>
      <w:r>
        <w:rPr>
          <w:b/>
        </w:rPr>
        <w:t xml:space="preserve">Tulos</w:t>
      </w:r>
    </w:p>
    <w:p>
      <w:r>
        <w:t xml:space="preserve">Tatuoitu juoksija on mies.</w:t>
      </w:r>
    </w:p>
    <w:p>
      <w:r>
        <w:rPr>
          <w:b/>
        </w:rPr>
        <w:t xml:space="preserve">Esimerkki 5.5527</w:t>
      </w:r>
    </w:p>
    <w:p>
      <w:r>
        <w:t xml:space="preserve">Lause 1: Mustatukkainen poika hyppää seiväshypyssä. Lause 2: Teini-ikäinen seiväshyppääjä esiintyy.</w:t>
      </w:r>
    </w:p>
    <w:p>
      <w:r>
        <w:rPr>
          <w:b/>
        </w:rPr>
        <w:t xml:space="preserve">Tulos</w:t>
      </w:r>
    </w:p>
    <w:p>
      <w:r>
        <w:t xml:space="preserve">Henkilö hyppää seiväshypyssä.</w:t>
      </w:r>
    </w:p>
    <w:p>
      <w:r>
        <w:rPr>
          <w:b/>
        </w:rPr>
        <w:t xml:space="preserve">Esimerkki 5.5528</w:t>
      </w:r>
    </w:p>
    <w:p>
      <w:r>
        <w:t xml:space="preserve">Lause 1: Pieni tyttö leikkipuiston sinisellä liukumäellä. Lause 2: Lapsi leikkii leikkikentällä.</w:t>
      </w:r>
    </w:p>
    <w:p>
      <w:r>
        <w:rPr>
          <w:b/>
        </w:rPr>
        <w:t xml:space="preserve">Tulos</w:t>
      </w:r>
    </w:p>
    <w:p>
      <w:r>
        <w:t xml:space="preserve">Äiti työntää lasta liukumäkeä alas.</w:t>
      </w:r>
    </w:p>
    <w:p>
      <w:r>
        <w:rPr>
          <w:b/>
        </w:rPr>
        <w:t xml:space="preserve">Esimerkki 5.5529</w:t>
      </w:r>
    </w:p>
    <w:p>
      <w:r>
        <w:t xml:space="preserve">Lause 1: Nainen halaa miestä virallisessa tilaisuudessa. Lause 2: Nainen halaa miestä.</w:t>
      </w:r>
    </w:p>
    <w:p>
      <w:r>
        <w:rPr>
          <w:b/>
        </w:rPr>
        <w:t xml:space="preserve">Tulos</w:t>
      </w:r>
    </w:p>
    <w:p>
      <w:r>
        <w:t xml:space="preserve">nainen haluaa seurustella miehen kanssa</w:t>
      </w:r>
    </w:p>
    <w:p>
      <w:r>
        <w:rPr>
          <w:b/>
        </w:rPr>
        <w:t xml:space="preserve">Esimerkki 5.5530</w:t>
      </w:r>
    </w:p>
    <w:p>
      <w:r>
        <w:t xml:space="preserve">Lause 1: Rodeoareenalla cowboy pitää tiukasti kiinni, kun ratsastava pronssi yrittää heittää hänet pois, kun rodeoavustajat ja yleisö katsovat. Lause 2: Ihmisten katsoessa lehmipoika ratsastaa rodeoareenalla ratsuratsun puskemana.</w:t>
      </w:r>
    </w:p>
    <w:p>
      <w:r>
        <w:rPr>
          <w:b/>
        </w:rPr>
        <w:t xml:space="preserve">Tulos</w:t>
      </w:r>
    </w:p>
    <w:p>
      <w:r>
        <w:t xml:space="preserve">Yleisö hurraa äänekkäästi.</w:t>
      </w:r>
    </w:p>
    <w:p>
      <w:r>
        <w:rPr>
          <w:b/>
        </w:rPr>
        <w:t xml:space="preserve">Esimerkki 5.5531</w:t>
      </w:r>
    </w:p>
    <w:p>
      <w:r>
        <w:t xml:space="preserve">Lause 1: Mies mustassa paidassa ja lippiksessä soittaa pianoa. Lause 2: Mies osaa soittaa pianoa.</w:t>
      </w:r>
    </w:p>
    <w:p>
      <w:r>
        <w:rPr>
          <w:b/>
        </w:rPr>
        <w:t xml:space="preserve">Tulos</w:t>
      </w:r>
    </w:p>
    <w:p>
      <w:r>
        <w:t xml:space="preserve">Mustaan paitaan ja solmioon pukeutunut muusikko soittaa pianoa.</w:t>
      </w:r>
    </w:p>
    <w:p>
      <w:r>
        <w:rPr>
          <w:b/>
        </w:rPr>
        <w:t xml:space="preserve">Esimerkki 5.5532</w:t>
      </w:r>
    </w:p>
    <w:p>
      <w:r>
        <w:t xml:space="preserve">Lause 1: Henkilö, jolla on hattu päässään ja reppu mukanaan, kävelee hiekkadyynillä ylämäkeen pimeän pilvisen taivaan alla ja jättää jälkeensä ainoat näkyvät jalanjäljet. Lause 2: Hattupäinen henkilö, joka kantaa reppua, jättää jälkeensä jalanjäljet kävellessään ylös hiekkadyynille pimeän, pilvisen taivaan alla.</w:t>
      </w:r>
    </w:p>
    <w:p>
      <w:r>
        <w:rPr>
          <w:b/>
        </w:rPr>
        <w:t xml:space="preserve">Tulos</w:t>
      </w:r>
    </w:p>
    <w:p>
      <w:r>
        <w:t xml:space="preserve">Mies kävelee kohti hiekkamyrskyä.</w:t>
      </w:r>
    </w:p>
    <w:p>
      <w:r>
        <w:rPr>
          <w:b/>
        </w:rPr>
        <w:t xml:space="preserve">Esimerkki 5.5533</w:t>
      </w:r>
    </w:p>
    <w:p>
      <w:r>
        <w:t xml:space="preserve">Lause 1: Pieni koira leikkii pallolla nurmikolla. Lause 2: Koira on ulkona.</w:t>
      </w:r>
    </w:p>
    <w:p>
      <w:r>
        <w:rPr>
          <w:b/>
        </w:rPr>
        <w:t xml:space="preserve">Tulos</w:t>
      </w:r>
    </w:p>
    <w:p>
      <w:r>
        <w:t xml:space="preserve">Koira jahtaa palloa.</w:t>
      </w:r>
    </w:p>
    <w:p>
      <w:r>
        <w:rPr>
          <w:b/>
        </w:rPr>
        <w:t xml:space="preserve">Esimerkki 5.5534</w:t>
      </w:r>
    </w:p>
    <w:p>
      <w:r>
        <w:t xml:space="preserve">Lause 1: Sinipukuinen baseball-pelaaja juoksee pesäpallokentällä, kun punapukuinen pelaaja yrittää merkitä hänet ulos. Lause 2: Jotkut pelaavat pesäpalloa.</w:t>
      </w:r>
    </w:p>
    <w:p>
      <w:r>
        <w:rPr>
          <w:b/>
        </w:rPr>
        <w:t xml:space="preserve">Tulos</w:t>
      </w:r>
    </w:p>
    <w:p>
      <w:r>
        <w:t xml:space="preserve">Baseball-pelaajat kilpailevat World Seriesissä.</w:t>
      </w:r>
    </w:p>
    <w:p>
      <w:r>
        <w:rPr>
          <w:b/>
        </w:rPr>
        <w:t xml:space="preserve">Esimerkki 5.5535</w:t>
      </w:r>
    </w:p>
    <w:p>
      <w:r>
        <w:t xml:space="preserve">Lause 1: Kolme pyöräilijää kääntyy mutkassa. Lause 2: Kolme polkupyöräilijää on kääntymässä.</w:t>
      </w:r>
    </w:p>
    <w:p>
      <w:r>
        <w:rPr>
          <w:b/>
        </w:rPr>
        <w:t xml:space="preserve">Tulos</w:t>
      </w:r>
    </w:p>
    <w:p>
      <w:r>
        <w:t xml:space="preserve">Käyrä on jyrkkä</w:t>
      </w:r>
    </w:p>
    <w:p>
      <w:r>
        <w:rPr>
          <w:b/>
        </w:rPr>
        <w:t xml:space="preserve">Esimerkki 5.5536</w:t>
      </w:r>
    </w:p>
    <w:p>
      <w:r>
        <w:t xml:space="preserve">Lause 1: Punatakkinen henkilö kumartuu. Lause 2: Henkilö on jaloillaan.</w:t>
      </w:r>
    </w:p>
    <w:p>
      <w:r>
        <w:rPr>
          <w:b/>
        </w:rPr>
        <w:t xml:space="preserve">Tulos</w:t>
      </w:r>
    </w:p>
    <w:p>
      <w:r>
        <w:t xml:space="preserve">Henkilö on ulkona.</w:t>
      </w:r>
    </w:p>
    <w:p>
      <w:r>
        <w:rPr>
          <w:b/>
        </w:rPr>
        <w:t xml:space="preserve">Esimerkki 5.5537</w:t>
      </w:r>
    </w:p>
    <w:p>
      <w:r>
        <w:t xml:space="preserve">Lause 1: Ihmiset seisovat ympärillä, ja nuori poika, jolla on farkut ja lenkkarit jalassaan, katsoo kaukoputken läpi. Lause 2: Nuori poika katsoo kaukoputken läpi muiden tarkkaillessa.</w:t>
      </w:r>
    </w:p>
    <w:p>
      <w:r>
        <w:rPr>
          <w:b/>
        </w:rPr>
        <w:t xml:space="preserve">Tulos</w:t>
      </w:r>
    </w:p>
    <w:p>
      <w:r>
        <w:t xml:space="preserve">Nuori poika yrittää löytää tähtiä planetaariossa.</w:t>
      </w:r>
    </w:p>
    <w:p>
      <w:r>
        <w:rPr>
          <w:b/>
        </w:rPr>
        <w:t xml:space="preserve">Esimerkki 5.5538</w:t>
      </w:r>
    </w:p>
    <w:p>
      <w:r>
        <w:t xml:space="preserve">Lause 1: Kaksi jalkapalloilijaa, jotka hyppivät yrittäessään voittaa pääpallon. Lause 2: peliä pelataan.</w:t>
      </w:r>
    </w:p>
    <w:p>
      <w:r>
        <w:rPr>
          <w:b/>
        </w:rPr>
        <w:t xml:space="preserve">Tulos</w:t>
      </w:r>
    </w:p>
    <w:p>
      <w:r>
        <w:t xml:space="preserve">kaksi naista hyppää ilmaan.</w:t>
      </w:r>
    </w:p>
    <w:p>
      <w:r>
        <w:rPr>
          <w:b/>
        </w:rPr>
        <w:t xml:space="preserve">Esimerkki 5.5539</w:t>
      </w:r>
    </w:p>
    <w:p>
      <w:r>
        <w:t xml:space="preserve">Lause 1: Ruskeaan takkiin pukeutuneella miehellä on kypärä päässään, hän ajaa polkupyörällä ja kantaa kahta muovikassia. Lause 2: Mies kantaa kahta muovipussia.</w:t>
      </w:r>
    </w:p>
    <w:p>
      <w:r>
        <w:rPr>
          <w:b/>
        </w:rPr>
        <w:t xml:space="preserve">Tulos</w:t>
      </w:r>
    </w:p>
    <w:p>
      <w:r>
        <w:t xml:space="preserve">Mies kantaa ruokaostoksiaan kotiin pyöräillessään.</w:t>
      </w:r>
    </w:p>
    <w:p>
      <w:r>
        <w:rPr>
          <w:b/>
        </w:rPr>
        <w:t xml:space="preserve">Esimerkki 5.5540</w:t>
      </w:r>
    </w:p>
    <w:p>
      <w:r>
        <w:t xml:space="preserve">Lause 1: Nuori poika istuu isänsä hartioilla, kun isä tarttuu lapsensa jaloista kiinni, jotta tämä ei putoaisi. Lause 2: Isä suojelee lastaan.</w:t>
      </w:r>
    </w:p>
    <w:p>
      <w:r>
        <w:rPr>
          <w:b/>
        </w:rPr>
        <w:t xml:space="preserve">Tulos</w:t>
      </w:r>
    </w:p>
    <w:p>
      <w:r>
        <w:t xml:space="preserve">Poika on pissannut housuihinsa isän sylissä.</w:t>
      </w:r>
    </w:p>
    <w:p>
      <w:r>
        <w:rPr>
          <w:b/>
        </w:rPr>
        <w:t xml:space="preserve">Esimerkki 5.5541</w:t>
      </w:r>
    </w:p>
    <w:p>
      <w:r>
        <w:t xml:space="preserve">Lause 1: Lääkäri puhuu potilaalle, joka on kytkettynä ja saa lääkitystä. Lause 2: Lääkäri hoitaa potilasta.</w:t>
      </w:r>
    </w:p>
    <w:p>
      <w:r>
        <w:rPr>
          <w:b/>
        </w:rPr>
        <w:t xml:space="preserve">Tulos</w:t>
      </w:r>
    </w:p>
    <w:p>
      <w:r>
        <w:t xml:space="preserve">Potilaan käsivarressa on neula.</w:t>
      </w:r>
    </w:p>
    <w:p>
      <w:r>
        <w:rPr>
          <w:b/>
        </w:rPr>
        <w:t xml:space="preserve">Esimerkki 5.5542</w:t>
      </w:r>
    </w:p>
    <w:p>
      <w:r>
        <w:t xml:space="preserve">Lause 1: Oranssiin paitaan ja sinisiin housuihin pukeutunut mies seisoo puiden alla yhdessä muiden ihmisten kanssa ympärillään. Lause 2: Mies on ulkona.</w:t>
      </w:r>
    </w:p>
    <w:p>
      <w:r>
        <w:rPr>
          <w:b/>
        </w:rPr>
        <w:t xml:space="preserve">Tulos</w:t>
      </w:r>
    </w:p>
    <w:p>
      <w:r>
        <w:t xml:space="preserve">Hedelmätarhan työntekijät tarkastavat omenapuita.</w:t>
      </w:r>
    </w:p>
    <w:p>
      <w:r>
        <w:rPr>
          <w:b/>
        </w:rPr>
        <w:t xml:space="preserve">Esimerkki 5.5543</w:t>
      </w:r>
    </w:p>
    <w:p>
      <w:r>
        <w:t xml:space="preserve">Lause 1: Pantomiimitaiteilija istuu ikään kuin surullisena odottamassa esitystään. Lause 2: Mime näyttää surulliselta</w:t>
      </w:r>
    </w:p>
    <w:p>
      <w:r>
        <w:rPr>
          <w:b/>
        </w:rPr>
        <w:t xml:space="preserve">Tulos</w:t>
      </w:r>
    </w:p>
    <w:p>
      <w:r>
        <w:t xml:space="preserve">Mimi näyttää surulliselta, koska hän on menettänyt kenkänsä.</w:t>
      </w:r>
    </w:p>
    <w:p>
      <w:r>
        <w:rPr>
          <w:b/>
        </w:rPr>
        <w:t xml:space="preserve">Esimerkki 5.5544</w:t>
      </w:r>
    </w:p>
    <w:p>
      <w:r>
        <w:t xml:space="preserve">Lause 1: Nuori poika istuu isän hartioiden päällä. Lause 2: Isä pitää poikaansa harteillaan.</w:t>
      </w:r>
    </w:p>
    <w:p>
      <w:r>
        <w:rPr>
          <w:b/>
        </w:rPr>
        <w:t xml:space="preserve">Tulos</w:t>
      </w:r>
    </w:p>
    <w:p>
      <w:r>
        <w:t xml:space="preserve">Kolmevuotias lähtee puistoon isänsä selässä possukyydillä.</w:t>
      </w:r>
    </w:p>
    <w:p>
      <w:r>
        <w:rPr>
          <w:b/>
        </w:rPr>
        <w:t xml:space="preserve">Esimerkki 5.5545</w:t>
      </w:r>
    </w:p>
    <w:p>
      <w:r>
        <w:t xml:space="preserve">Lause 1: Mies, jolla on punainen, musta ja valkoinen takki, ajaa moottoripyörällä. Lause 2: Henkilö ajaa moottoripyörällä.</w:t>
      </w:r>
    </w:p>
    <w:p>
      <w:r>
        <w:rPr>
          <w:b/>
        </w:rPr>
        <w:t xml:space="preserve">Tulos</w:t>
      </w:r>
    </w:p>
    <w:p>
      <w:r>
        <w:t xml:space="preserve">Moottoripyöräilijä yrittää paeta poliisia.</w:t>
      </w:r>
    </w:p>
    <w:p>
      <w:r>
        <w:rPr>
          <w:b/>
        </w:rPr>
        <w:t xml:space="preserve">Esimerkki 5.5546</w:t>
      </w:r>
    </w:p>
    <w:p>
      <w:r>
        <w:t xml:space="preserve">Lause 1: Kaksi koripalloa pelaavaa univormupukuista miestä kamppailee pallosta. Lause 2: Kaksi miestä pelaa peliä.</w:t>
      </w:r>
    </w:p>
    <w:p>
      <w:r>
        <w:rPr>
          <w:b/>
        </w:rPr>
        <w:t xml:space="preserve">Tulos</w:t>
      </w:r>
    </w:p>
    <w:p>
      <w:r>
        <w:t xml:space="preserve">Nämä kaksi miestä taistelevat toisiaan vastaan.</w:t>
      </w:r>
    </w:p>
    <w:p>
      <w:r>
        <w:rPr>
          <w:b/>
        </w:rPr>
        <w:t xml:space="preserve">Esimerkki 5.5547</w:t>
      </w:r>
    </w:p>
    <w:p>
      <w:r>
        <w:t xml:space="preserve">Lause 1: Nuoret tytöt kerääntyivät miehen ympärille puhaltamaan suuria kuplia. Lause 2: Miespuolinen ihminen viihdyttää.</w:t>
      </w:r>
    </w:p>
    <w:p>
      <w:r>
        <w:rPr>
          <w:b/>
        </w:rPr>
        <w:t xml:space="preserve">Tulos</w:t>
      </w:r>
    </w:p>
    <w:p>
      <w:r>
        <w:t xml:space="preserve">Mies puhaltaa kuplia, jotka ovat niin suuria, että ne ympäröivät tytöt.</w:t>
      </w:r>
    </w:p>
    <w:p>
      <w:r>
        <w:rPr>
          <w:b/>
        </w:rPr>
        <w:t xml:space="preserve">Esimerkki 5.5548</w:t>
      </w:r>
    </w:p>
    <w:p>
      <w:r>
        <w:t xml:space="preserve">Lause 1: Iäkäs mies, jolla on havaijilainen paita ja lei ja joka kantaa olallaan koria, joka on täynnä ilmeisesti jonkinlaista valuuttaa. Lause 2: Miehellä on trooppisia vaatteita.</w:t>
      </w:r>
    </w:p>
    <w:p>
      <w:r>
        <w:rPr>
          <w:b/>
        </w:rPr>
        <w:t xml:space="preserve">Tulos</w:t>
      </w:r>
    </w:p>
    <w:p>
      <w:r>
        <w:t xml:space="preserve">Kori on täynnä euroja.</w:t>
      </w:r>
    </w:p>
    <w:p>
      <w:r>
        <w:rPr>
          <w:b/>
        </w:rPr>
        <w:t xml:space="preserve">Esimerkki 5.5549</w:t>
      </w:r>
    </w:p>
    <w:p>
      <w:r>
        <w:t xml:space="preserve">Lause 1: Pieni aasialainen poika yrittää avata ovea astumalla kenkäerän läpi. Lause 2: Poika on kenkien ohi.</w:t>
      </w:r>
    </w:p>
    <w:p>
      <w:r>
        <w:rPr>
          <w:b/>
        </w:rPr>
        <w:t xml:space="preserve">Tulos</w:t>
      </w:r>
    </w:p>
    <w:p>
      <w:r>
        <w:t xml:space="preserve">Poika yrittää mennä ulos makuuhuoneen ovesta.</w:t>
      </w:r>
    </w:p>
    <w:p>
      <w:r>
        <w:rPr>
          <w:b/>
        </w:rPr>
        <w:t xml:space="preserve">Esimerkki 5.5550</w:t>
      </w:r>
    </w:p>
    <w:p>
      <w:r>
        <w:t xml:space="preserve">Lause 1: Tyttö kävelee laukkujen kanssa. Lause 2: Tyttö kantaa laukkuja.</w:t>
      </w:r>
    </w:p>
    <w:p>
      <w:r>
        <w:rPr>
          <w:b/>
        </w:rPr>
        <w:t xml:space="preserve">Tulos</w:t>
      </w:r>
    </w:p>
    <w:p>
      <w:r>
        <w:t xml:space="preserve">Tyttö kävelee jalkakäytävällä.</w:t>
      </w:r>
    </w:p>
    <w:p>
      <w:r>
        <w:rPr>
          <w:b/>
        </w:rPr>
        <w:t xml:space="preserve">Esimerkki 5.5551</w:t>
      </w:r>
    </w:p>
    <w:p>
      <w:r>
        <w:t xml:space="preserve">Lause 1: Mustatukkainen mies, jolla on musta kaulanauha kaulassaan, tutkii elektroniikkalaitetta. Lause 2: Miehellä on jotain mustaa roikkumassa kaulassaan.</w:t>
      </w:r>
    </w:p>
    <w:p>
      <w:r>
        <w:rPr>
          <w:b/>
        </w:rPr>
        <w:t xml:space="preserve">Tulos</w:t>
      </w:r>
    </w:p>
    <w:p>
      <w:r>
        <w:t xml:space="preserve">Mies maalaa seinämaalausta.</w:t>
      </w:r>
    </w:p>
    <w:p>
      <w:r>
        <w:rPr>
          <w:b/>
        </w:rPr>
        <w:t xml:space="preserve">Esimerkki 5.5552</w:t>
      </w:r>
    </w:p>
    <w:p>
      <w:r>
        <w:t xml:space="preserve">Lause 1: Mies ja nainen jakavat tiskaustehtävän keittiössä tiskialtaan ääressä. Lause 2: Kaksi ihmistä tekee kotitöitä.</w:t>
      </w:r>
    </w:p>
    <w:p>
      <w:r>
        <w:rPr>
          <w:b/>
        </w:rPr>
        <w:t xml:space="preserve">Tulos</w:t>
      </w:r>
    </w:p>
    <w:p>
      <w:r>
        <w:t xml:space="preserve">Aviopari pesee astioita lasten leikkiessä.</w:t>
      </w:r>
    </w:p>
    <w:p>
      <w:r>
        <w:rPr>
          <w:b/>
        </w:rPr>
        <w:t xml:space="preserve">Esimerkki 5.5553</w:t>
      </w:r>
    </w:p>
    <w:p>
      <w:r>
        <w:t xml:space="preserve">Lause 1: Lihakauppias viipaloi lihaa kaupan tiskillä. Lause 2: Lihakauppias viipaloi lihaa pinnalla.</w:t>
      </w:r>
    </w:p>
    <w:p>
      <w:r>
        <w:rPr>
          <w:b/>
        </w:rPr>
        <w:t xml:space="preserve">Tulos</w:t>
      </w:r>
    </w:p>
    <w:p>
      <w:r>
        <w:t xml:space="preserve">Lihakauppias viipaloi kinkkua tiskillä -</w:t>
      </w:r>
    </w:p>
    <w:p>
      <w:r>
        <w:rPr>
          <w:b/>
        </w:rPr>
        <w:t xml:space="preserve">Esimerkki 5.5554</w:t>
      </w:r>
    </w:p>
    <w:p>
      <w:r>
        <w:t xml:space="preserve">Lause 1: Kolme nuorta tyttöä seisoo hökkelin edessä hymyillen. Lause 2: Ihmiset hymyilevät seisten.</w:t>
      </w:r>
    </w:p>
    <w:p>
      <w:r>
        <w:rPr>
          <w:b/>
        </w:rPr>
        <w:t xml:space="preserve">Tulos</w:t>
      </w:r>
    </w:p>
    <w:p>
      <w:r>
        <w:t xml:space="preserve">Kolme ystävää poseeraa kuvaa varten.</w:t>
      </w:r>
    </w:p>
    <w:p>
      <w:r>
        <w:rPr>
          <w:b/>
        </w:rPr>
        <w:t xml:space="preserve">Esimerkki 5.5555</w:t>
      </w:r>
    </w:p>
    <w:p>
      <w:r>
        <w:t xml:space="preserve">Lause 1: Kaksi koiraa leikkii violetilla jalkapallolla. Lause 2: Koirat leikkivät pallolla.</w:t>
      </w:r>
    </w:p>
    <w:p>
      <w:r>
        <w:rPr>
          <w:b/>
        </w:rPr>
        <w:t xml:space="preserve">Tulos</w:t>
      </w:r>
    </w:p>
    <w:p>
      <w:r>
        <w:t xml:space="preserve">Kaksi koiraa leikkii ulkona violetilla jalkapallolla.</w:t>
      </w:r>
    </w:p>
    <w:p>
      <w:r>
        <w:rPr>
          <w:b/>
        </w:rPr>
        <w:t xml:space="preserve">Esimerkki 5.5556</w:t>
      </w:r>
    </w:p>
    <w:p>
      <w:r>
        <w:t xml:space="preserve">Lause 1: Kaksi koiraa tappelee lelusta lumessa. Lause 2: Kaksi koiraa tappelee lumessa.</w:t>
      </w:r>
    </w:p>
    <w:p>
      <w:r>
        <w:rPr>
          <w:b/>
        </w:rPr>
        <w:t xml:space="preserve">Tulos</w:t>
      </w:r>
    </w:p>
    <w:p>
      <w:r>
        <w:t xml:space="preserve">Kaksi koiraa tappelee upouudesta lelusta.</w:t>
      </w:r>
    </w:p>
    <w:p>
      <w:r>
        <w:rPr>
          <w:b/>
        </w:rPr>
        <w:t xml:space="preserve">Esimerkki 5.5557</w:t>
      </w:r>
    </w:p>
    <w:p>
      <w:r>
        <w:t xml:space="preserve">Lause 1: Mustiin pukeutunut surffaaja yrittää 180-käännöstä valkoisella surffilaudalla ryöppyävää aaltoa vastaan. Lause 2: Mustapukuinen surffaaja tekee käännöksen aaltoa vastaan.</w:t>
      </w:r>
    </w:p>
    <w:p>
      <w:r>
        <w:rPr>
          <w:b/>
        </w:rPr>
        <w:t xml:space="preserve">Tulos</w:t>
      </w:r>
    </w:p>
    <w:p>
      <w:r>
        <w:t xml:space="preserve">Surffaaja tekee temppuja suurella aallolla.</w:t>
      </w:r>
    </w:p>
    <w:p>
      <w:r>
        <w:rPr>
          <w:b/>
        </w:rPr>
        <w:t xml:space="preserve">Esimerkki 5.5558</w:t>
      </w:r>
    </w:p>
    <w:p>
      <w:r>
        <w:t xml:space="preserve">Lause 1: Ryhmä seisoo kaukana, kun taivas heittää mielenkiintoista valoa pilviin. Lause 2: Ryhmä seisoo ulkona.</w:t>
      </w:r>
    </w:p>
    <w:p>
      <w:r>
        <w:rPr>
          <w:b/>
        </w:rPr>
        <w:t xml:space="preserve">Tulos</w:t>
      </w:r>
    </w:p>
    <w:p>
      <w:r>
        <w:t xml:space="preserve">Ryhmä ihmisiä odottamassa auringonpimennystä.</w:t>
      </w:r>
    </w:p>
    <w:p>
      <w:r>
        <w:rPr>
          <w:b/>
        </w:rPr>
        <w:t xml:space="preserve">Esimerkki 5.5559</w:t>
      </w:r>
    </w:p>
    <w:p>
      <w:r>
        <w:t xml:space="preserve">Lause 1: Nainen istuu lattialla violetilla matolla ja katselee kuvia. Lause 2: Henkilö katselee valokuvia.</w:t>
      </w:r>
    </w:p>
    <w:p>
      <w:r>
        <w:rPr>
          <w:b/>
        </w:rPr>
        <w:t xml:space="preserve">Tulos</w:t>
      </w:r>
    </w:p>
    <w:p>
      <w:r>
        <w:t xml:space="preserve">Nainen istuu joogamatolla kokoamassa albumia.</w:t>
      </w:r>
    </w:p>
    <w:p>
      <w:r>
        <w:rPr>
          <w:b/>
        </w:rPr>
        <w:t xml:space="preserve">Esimerkki 5.5560</w:t>
      </w:r>
    </w:p>
    <w:p>
      <w:r>
        <w:t xml:space="preserve">Lause 1: Miehet khakinvihreissä housuissa keskustelevat vilkkaalla kadulla. Lause 2: Khakinvihreisiin housuihin pukeutuneet miehet ovat kaupungilla päivän ajan.</w:t>
      </w:r>
    </w:p>
    <w:p>
      <w:r>
        <w:rPr>
          <w:b/>
        </w:rPr>
        <w:t xml:space="preserve">Tulos</w:t>
      </w:r>
    </w:p>
    <w:p>
      <w:r>
        <w:t xml:space="preserve">Khakinvihreisiin housuihin pukeutuneet miehet puhuvat tuttavilleen.</w:t>
      </w:r>
    </w:p>
    <w:p>
      <w:r>
        <w:rPr>
          <w:b/>
        </w:rPr>
        <w:t xml:space="preserve">Esimerkki 5.5561</w:t>
      </w:r>
    </w:p>
    <w:p>
      <w:r>
        <w:t xml:space="preserve">Lause 1: Ihmisjoukot tarkkailevat maratonia, taustalla on London Eye. Lause 2: Ihmisjoukot tarkkailevat maratonia.</w:t>
      </w:r>
    </w:p>
    <w:p>
      <w:r>
        <w:rPr>
          <w:b/>
        </w:rPr>
        <w:t xml:space="preserve">Tulos</w:t>
      </w:r>
    </w:p>
    <w:p>
      <w:r>
        <w:t xml:space="preserve">Ihmisjoukot tarkkailevat puolimaratonia, taustalla London Eye.</w:t>
      </w:r>
    </w:p>
    <w:p>
      <w:r>
        <w:rPr>
          <w:b/>
        </w:rPr>
        <w:t xml:space="preserve">Esimerkki 5.5562</w:t>
      </w:r>
    </w:p>
    <w:p>
      <w:r>
        <w:t xml:space="preserve">Lause 1: Pieni keltapukuinen tyttö liukuu alas oranssia liukumäkeä. Lause 2: Keltainen tyttö laskeutuu liukumäkeä alas.</w:t>
      </w:r>
    </w:p>
    <w:p>
      <w:r>
        <w:rPr>
          <w:b/>
        </w:rPr>
        <w:t xml:space="preserve">Tulos</w:t>
      </w:r>
    </w:p>
    <w:p>
      <w:r>
        <w:t xml:space="preserve">Keltainen tyttö laskeutuu alas oranssia, mutkaista liukumäkeä.</w:t>
      </w:r>
    </w:p>
    <w:p>
      <w:r>
        <w:rPr>
          <w:b/>
        </w:rPr>
        <w:t xml:space="preserve">Esimerkki 5.5563</w:t>
      </w:r>
    </w:p>
    <w:p>
      <w:r>
        <w:t xml:space="preserve">Lause 1: Suuri valkoinen kurki lentää matalalla lähellä vettä. Lause 2: Lintu lentää</w:t>
      </w:r>
    </w:p>
    <w:p>
      <w:r>
        <w:rPr>
          <w:b/>
        </w:rPr>
        <w:t xml:space="preserve">Tulos</w:t>
      </w:r>
    </w:p>
    <w:p>
      <w:r>
        <w:t xml:space="preserve">Lintu muuttaa pohjoiseen</w:t>
      </w:r>
    </w:p>
    <w:p>
      <w:r>
        <w:rPr>
          <w:b/>
        </w:rPr>
        <w:t xml:space="preserve">Esimerkki 5.5564</w:t>
      </w:r>
    </w:p>
    <w:p>
      <w:r>
        <w:t xml:space="preserve">Lause 1: Tyytymätön mies syö outoa ruokaa syömäpuikoilla. Lause 2: Mies syö ruokaa.</w:t>
      </w:r>
    </w:p>
    <w:p>
      <w:r>
        <w:rPr>
          <w:b/>
        </w:rPr>
        <w:t xml:space="preserve">Tulos</w:t>
      </w:r>
    </w:p>
    <w:p>
      <w:r>
        <w:t xml:space="preserve">Mies syö japanilaista ruokaa.</w:t>
      </w:r>
    </w:p>
    <w:p>
      <w:r>
        <w:rPr>
          <w:b/>
        </w:rPr>
        <w:t xml:space="preserve">Esimerkki 5.5565</w:t>
      </w:r>
    </w:p>
    <w:p>
      <w:r>
        <w:t xml:space="preserve">Lause 1: Kirurgi kalibroi koneensa. Lause 2: Kirurgi huolehtii koneistaan.</w:t>
      </w:r>
    </w:p>
    <w:p>
      <w:r>
        <w:rPr>
          <w:b/>
        </w:rPr>
        <w:t xml:space="preserve">Tulos</w:t>
      </w:r>
    </w:p>
    <w:p>
      <w:r>
        <w:t xml:space="preserve">Kirurgi kalibroi aina ennen leikkausta.</w:t>
      </w:r>
    </w:p>
    <w:p>
      <w:r>
        <w:rPr>
          <w:b/>
        </w:rPr>
        <w:t xml:space="preserve">Esimerkki 5.5566</w:t>
      </w:r>
    </w:p>
    <w:p>
      <w:r>
        <w:t xml:space="preserve">Lause 1: Kaksi vanhempaa miestä soittaa rumpuja. Lause 2: Kaksi vanhempaa miestä soittaa rumpuja.</w:t>
      </w:r>
    </w:p>
    <w:p>
      <w:r>
        <w:rPr>
          <w:b/>
        </w:rPr>
        <w:t xml:space="preserve">Tulos</w:t>
      </w:r>
    </w:p>
    <w:p>
      <w:r>
        <w:t xml:space="preserve">Kaksi surullista miestä soittaa rumpuja.</w:t>
      </w:r>
    </w:p>
    <w:p>
      <w:r>
        <w:rPr>
          <w:b/>
        </w:rPr>
        <w:t xml:space="preserve">Esimerkki 5.5567</w:t>
      </w:r>
    </w:p>
    <w:p>
      <w:r>
        <w:t xml:space="preserve">Lause 1: Pieni vaalea tyttö, jolla on vaaleanpunainen takki, piileskelee puussa. Lause 2: Tyttö piileskelee puussa.</w:t>
      </w:r>
    </w:p>
    <w:p>
      <w:r>
        <w:rPr>
          <w:b/>
        </w:rPr>
        <w:t xml:space="preserve">Tulos</w:t>
      </w:r>
    </w:p>
    <w:p>
      <w:r>
        <w:t xml:space="preserve">Tyttö leikkii piilosta.</w:t>
      </w:r>
    </w:p>
    <w:p>
      <w:r>
        <w:rPr>
          <w:b/>
        </w:rPr>
        <w:t xml:space="preserve">Esimerkki 5.5568</w:t>
      </w:r>
    </w:p>
    <w:p>
      <w:r>
        <w:t xml:space="preserve">Lause 1: Kolme ihmistä leikkii punaisella pallolla suurella hiekka-alueella, jonka taustalla on puu. Lause 2: Ihmiset leikkivät ulkona.</w:t>
      </w:r>
    </w:p>
    <w:p>
      <w:r>
        <w:rPr>
          <w:b/>
        </w:rPr>
        <w:t xml:space="preserve">Tulos</w:t>
      </w:r>
    </w:p>
    <w:p>
      <w:r>
        <w:t xml:space="preserve">Ihmiset pelaavat polttopalloa.</w:t>
      </w:r>
    </w:p>
    <w:p>
      <w:r>
        <w:rPr>
          <w:b/>
        </w:rPr>
        <w:t xml:space="preserve">Esimerkki 5.5569</w:t>
      </w:r>
    </w:p>
    <w:p>
      <w:r>
        <w:t xml:space="preserve">Lause 1: Paidattomalla, tatuoidulla miehellä, jolla on viha yllään, on skeittilauta. Lause 2: Tatuoitu mies kävelee rullalauta mukanaan.</w:t>
      </w:r>
    </w:p>
    <w:p>
      <w:r>
        <w:rPr>
          <w:b/>
        </w:rPr>
        <w:t xml:space="preserve">Tulos</w:t>
      </w:r>
    </w:p>
    <w:p>
      <w:r>
        <w:t xml:space="preserve">Rullalautailija on ulkona.</w:t>
      </w:r>
    </w:p>
    <w:p>
      <w:r>
        <w:rPr>
          <w:b/>
        </w:rPr>
        <w:t xml:space="preserve">Esimerkki 5.5570</w:t>
      </w:r>
    </w:p>
    <w:p>
      <w:r>
        <w:t xml:space="preserve">Lause 1: Mies harjoittelee BMX-pyöräilyä ihmisen tekemällä urbaanilla harjoittelukentällä, jossa on isoja möhkäleitä, vettä ja tehdas taustana. Lause 2: Henkilö harjoittelee</w:t>
      </w:r>
    </w:p>
    <w:p>
      <w:r>
        <w:rPr>
          <w:b/>
        </w:rPr>
        <w:t xml:space="preserve">Tulos</w:t>
      </w:r>
    </w:p>
    <w:p>
      <w:r>
        <w:t xml:space="preserve">Mies harjoittelee BMX:ää X-Gamesia varten.</w:t>
      </w:r>
    </w:p>
    <w:p>
      <w:r>
        <w:rPr>
          <w:b/>
        </w:rPr>
        <w:t xml:space="preserve">Esimerkki 5.5571</w:t>
      </w:r>
    </w:p>
    <w:p>
      <w:r>
        <w:t xml:space="preserve">Lause 1: Afrikkalainen tori kuumana kesäpäivänä. Lause 2: Torilla on kuuma</w:t>
      </w:r>
    </w:p>
    <w:p>
      <w:r>
        <w:rPr>
          <w:b/>
        </w:rPr>
        <w:t xml:space="preserve">Tulos</w:t>
      </w:r>
    </w:p>
    <w:p>
      <w:r>
        <w:t xml:space="preserve">Markkinoilla on kuuma</w:t>
      </w:r>
    </w:p>
    <w:p>
      <w:r>
        <w:rPr>
          <w:b/>
        </w:rPr>
        <w:t xml:space="preserve">Esimerkki 5.5572</w:t>
      </w:r>
    </w:p>
    <w:p>
      <w:r>
        <w:t xml:space="preserve">Lause 1: Pieni lapsi nukkuu sängyssä pehmoeläimen kanssa. Lause 2: Pieni lapsi halailee pehmoleluaan.</w:t>
      </w:r>
    </w:p>
    <w:p>
      <w:r>
        <w:rPr>
          <w:b/>
        </w:rPr>
        <w:t xml:space="preserve">Tulos</w:t>
      </w:r>
    </w:p>
    <w:p>
      <w:r>
        <w:t xml:space="preserve">Pieni lapsi nukkuu pehmokarhun kanssa.</w:t>
      </w:r>
    </w:p>
    <w:p>
      <w:r>
        <w:rPr>
          <w:b/>
        </w:rPr>
        <w:t xml:space="preserve">Esimerkki 5.5573</w:t>
      </w:r>
    </w:p>
    <w:p>
      <w:r>
        <w:t xml:space="preserve">Lause 1: Lapsi ajelee kadulla rullalautalla. Lause 2: Lapsi on ulkona skeittilaudalla.</w:t>
      </w:r>
    </w:p>
    <w:p>
      <w:r>
        <w:rPr>
          <w:b/>
        </w:rPr>
        <w:t xml:space="preserve">Tulos</w:t>
      </w:r>
    </w:p>
    <w:p>
      <w:r>
        <w:t xml:space="preserve">Lapsi ajaa rullalautallaan ystävänsä luokse.</w:t>
      </w:r>
    </w:p>
    <w:p>
      <w:r>
        <w:rPr>
          <w:b/>
        </w:rPr>
        <w:t xml:space="preserve">Esimerkki 5.5574</w:t>
      </w:r>
    </w:p>
    <w:p>
      <w:r>
        <w:t xml:space="preserve">Lause 1: Kadulla kävelee pukumiehiä. Lause 2: Ihmiset ovat pukeutuneet pukuihin.</w:t>
      </w:r>
    </w:p>
    <w:p>
      <w:r>
        <w:rPr>
          <w:b/>
        </w:rPr>
        <w:t xml:space="preserve">Tulos</w:t>
      </w:r>
    </w:p>
    <w:p>
      <w:r>
        <w:t xml:space="preserve">Ihmiset kävelevät ulkona.</w:t>
      </w:r>
    </w:p>
    <w:p>
      <w:r>
        <w:rPr>
          <w:b/>
        </w:rPr>
        <w:t xml:space="preserve">Esimerkki 5.5575</w:t>
      </w:r>
    </w:p>
    <w:p>
      <w:r>
        <w:t xml:space="preserve">Lause 1: Kaksi jääkiekkoilijaa seisoo ja kilpailee kiekosta, kun maalivahti kyyristyy maalin eteen. Lause 2: Kaksi jääkiekkoilijaa kilpailee kiekosta.</w:t>
      </w:r>
    </w:p>
    <w:p>
      <w:r>
        <w:rPr>
          <w:b/>
        </w:rPr>
        <w:t xml:space="preserve">Tulos</w:t>
      </w:r>
    </w:p>
    <w:p>
      <w:r>
        <w:t xml:space="preserve">Jotkut naisurheilijat kilpailevat jääkiekko-ottelussa.</w:t>
      </w:r>
    </w:p>
    <w:p>
      <w:r>
        <w:rPr>
          <w:b/>
        </w:rPr>
        <w:t xml:space="preserve">Esimerkki 5.5576</w:t>
      </w:r>
    </w:p>
    <w:p>
      <w:r>
        <w:t xml:space="preserve">Lause 1: Tyttö lukee "Tappaa satakieli" sohvalla makoillen. Lause 2: Tyttö lukee romaania.</w:t>
      </w:r>
    </w:p>
    <w:p>
      <w:r>
        <w:rPr>
          <w:b/>
        </w:rPr>
        <w:t xml:space="preserve">Tulos</w:t>
      </w:r>
    </w:p>
    <w:p>
      <w:r>
        <w:t xml:space="preserve">Tytön jalat ovat ylhäällä sohvalla.</w:t>
      </w:r>
    </w:p>
    <w:p>
      <w:r>
        <w:rPr>
          <w:b/>
        </w:rPr>
        <w:t xml:space="preserve">Esimerkki 5.5577</w:t>
      </w:r>
    </w:p>
    <w:p>
      <w:r>
        <w:t xml:space="preserve">Lause 1: Naisella on muki kädessään ja aurinkolasit päässään. Lause 2: Naisella on muki kädessään ja aurinkolasit päässään.</w:t>
      </w:r>
    </w:p>
    <w:p>
      <w:r>
        <w:rPr>
          <w:b/>
        </w:rPr>
        <w:t xml:space="preserve">Tulos</w:t>
      </w:r>
    </w:p>
    <w:p>
      <w:r>
        <w:t xml:space="preserve">Hän miettii, missä hänen aurinkolasinsa ovat, ja unohtaa, että ne ovat hänen päänsä päällä.</w:t>
      </w:r>
    </w:p>
    <w:p>
      <w:r>
        <w:rPr>
          <w:b/>
        </w:rPr>
        <w:t xml:space="preserve">Esimerkki 5.5578</w:t>
      </w:r>
    </w:p>
    <w:p>
      <w:r>
        <w:t xml:space="preserve">Lause 1: Lapsi leikkii piilosta heinissä. Lause 2: Lapsi leikkii heinässä piilosta.</w:t>
      </w:r>
    </w:p>
    <w:p>
      <w:r>
        <w:rPr>
          <w:b/>
        </w:rPr>
        <w:t xml:space="preserve">Tulos</w:t>
      </w:r>
    </w:p>
    <w:p>
      <w:r>
        <w:t xml:space="preserve">lapsi leikkii heinäsuovassa ennen koulua.</w:t>
      </w:r>
    </w:p>
    <w:p>
      <w:r>
        <w:rPr>
          <w:b/>
        </w:rPr>
        <w:t xml:space="preserve">Esimerkki 5.5579</w:t>
      </w:r>
    </w:p>
    <w:p>
      <w:r>
        <w:t xml:space="preserve">Lause 1: Kultaiseen paitaan pukeutunut henkilö pitelee kaulastaan kitaraa, jossa on monia uskonnollisia tarroja. Lause 2: Henkilöllä on kädessään kitara.</w:t>
      </w:r>
    </w:p>
    <w:p>
      <w:r>
        <w:rPr>
          <w:b/>
        </w:rPr>
        <w:t xml:space="preserve">Tulos</w:t>
      </w:r>
    </w:p>
    <w:p>
      <w:r>
        <w:t xml:space="preserve">Miehellä on kädessään kitara.</w:t>
      </w:r>
    </w:p>
    <w:p>
      <w:r>
        <w:rPr>
          <w:b/>
        </w:rPr>
        <w:t xml:space="preserve">Esimerkki 5.5580</w:t>
      </w:r>
    </w:p>
    <w:p>
      <w:r>
        <w:t xml:space="preserve">Lause 1: Mies työntää peiton patjan reunoille. Lause 2: henkilö, joka petaakin sängyn</w:t>
      </w:r>
    </w:p>
    <w:p>
      <w:r>
        <w:rPr>
          <w:b/>
        </w:rPr>
        <w:t xml:space="preserve">Tulos</w:t>
      </w:r>
    </w:p>
    <w:p>
      <w:r>
        <w:t xml:space="preserve">mies laittaa sinisen peiton sänkyynsä -</w:t>
      </w:r>
    </w:p>
    <w:p>
      <w:r>
        <w:rPr>
          <w:b/>
        </w:rPr>
        <w:t xml:space="preserve">Esimerkki 5.5581</w:t>
      </w:r>
    </w:p>
    <w:p>
      <w:r>
        <w:t xml:space="preserve">Lause 1: Musta mies istuu alas akustisen kitaransa kanssa. Lause 2: Mies istuu kitaransa kanssa.</w:t>
      </w:r>
    </w:p>
    <w:p>
      <w:r>
        <w:rPr>
          <w:b/>
        </w:rPr>
        <w:t xml:space="preserve">Tulos</w:t>
      </w:r>
    </w:p>
    <w:p>
      <w:r>
        <w:t xml:space="preserve">Mies istuu sinisen kitaransa kanssa.</w:t>
      </w:r>
    </w:p>
    <w:p>
      <w:r>
        <w:rPr>
          <w:b/>
        </w:rPr>
        <w:t xml:space="preserve">Esimerkki 5.5582</w:t>
      </w:r>
    </w:p>
    <w:p>
      <w:r>
        <w:t xml:space="preserve">Lause 1: Karlova 25:n eteen parkkeeraa punainen vintage-auto. Lause 2: Venäläisen kerrostalokompleksin fontissa on punainen ajoneuvo.</w:t>
      </w:r>
    </w:p>
    <w:p>
      <w:r>
        <w:rPr>
          <w:b/>
        </w:rPr>
        <w:t xml:space="preserve">Tulos</w:t>
      </w:r>
    </w:p>
    <w:p>
      <w:r>
        <w:t xml:space="preserve">Punainen Corvette on pysäköity Karlova 25:n eteen.</w:t>
      </w:r>
    </w:p>
    <w:p>
      <w:r>
        <w:rPr>
          <w:b/>
        </w:rPr>
        <w:t xml:space="preserve">Esimerkki 5.5583</w:t>
      </w:r>
    </w:p>
    <w:p>
      <w:r>
        <w:t xml:space="preserve">Lause 1: Ihmisjoukko seisoo kadulla, ja kameraa lähinnä olevalla henkilöllä on aurinkolasit ja v-kaula-aukkoinen paita. Lause 2: joidenkin ihmisten lähellä on kamera.</w:t>
      </w:r>
    </w:p>
    <w:p>
      <w:r>
        <w:rPr>
          <w:b/>
        </w:rPr>
        <w:t xml:space="preserve">Tulos</w:t>
      </w:r>
    </w:p>
    <w:p>
      <w:r>
        <w:t xml:space="preserve">joku kuuluisa ottaa kuvia</w:t>
      </w:r>
    </w:p>
    <w:p>
      <w:r>
        <w:rPr>
          <w:b/>
        </w:rPr>
        <w:t xml:space="preserve">Esimerkki 5.5584</w:t>
      </w:r>
    </w:p>
    <w:p>
      <w:r>
        <w:t xml:space="preserve">Lause 1: Ulkona päivällä, poninhäntäinen henkilö siluettina kävelemässä vasemmalle linja-autopihan edessä, jossa on useita linja-autoja pysäköitynä. Lause 2: Nainen kävelee ulkona.</w:t>
      </w:r>
    </w:p>
    <w:p>
      <w:r>
        <w:rPr>
          <w:b/>
        </w:rPr>
        <w:t xml:space="preserve">Tulos</w:t>
      </w:r>
    </w:p>
    <w:p>
      <w:r>
        <w:t xml:space="preserve">Joku on menossa bussipaikalle.</w:t>
      </w:r>
    </w:p>
    <w:p>
      <w:r>
        <w:rPr>
          <w:b/>
        </w:rPr>
        <w:t xml:space="preserve">Esimerkki 5.5585</w:t>
      </w:r>
    </w:p>
    <w:p>
      <w:r>
        <w:t xml:space="preserve">Lause 1: Mies ratsastaa valtavan Hereford-sonnin selässä rodeossa, kun ihmiset taustalla katselevat. Lause 2: Mies ratsastaa härällä viihdyttääkseen ihmisjoukkoa.</w:t>
      </w:r>
    </w:p>
    <w:p>
      <w:r>
        <w:rPr>
          <w:b/>
        </w:rPr>
        <w:t xml:space="preserve">Tulos</w:t>
      </w:r>
    </w:p>
    <w:p>
      <w:r>
        <w:t xml:space="preserve">Mies kilpailee suuressa rodeossa mestaruudesta.</w:t>
      </w:r>
    </w:p>
    <w:p>
      <w:r>
        <w:rPr>
          <w:b/>
        </w:rPr>
        <w:t xml:space="preserve">Esimerkki 5.5586</w:t>
      </w:r>
    </w:p>
    <w:p>
      <w:r>
        <w:t xml:space="preserve">Lause 1: Baseball-pelaaja juoksee välttääkseen ulosajon ensimmäisen ja toisen pesän välillä. Lause 2: Baseball-pelaaja ensimmäisen ja toisen pesän välillä.</w:t>
      </w:r>
    </w:p>
    <w:p>
      <w:r>
        <w:rPr>
          <w:b/>
        </w:rPr>
        <w:t xml:space="preserve">Tulos</w:t>
      </w:r>
    </w:p>
    <w:p>
      <w:r>
        <w:t xml:space="preserve">Baseball-pelaaja välttää ulosajon, jotta hän voi voittaa pelin.</w:t>
      </w:r>
    </w:p>
    <w:p>
      <w:r>
        <w:rPr>
          <w:b/>
        </w:rPr>
        <w:t xml:space="preserve">Esimerkki 5.5587</w:t>
      </w:r>
    </w:p>
    <w:p>
      <w:r>
        <w:t xml:space="preserve">Lause 1: Henkilö harrastaa lumilautailua kypärä päässä. Lause 2: Ulkona lumessa on henkilö, jolla on kypärä päässään.</w:t>
      </w:r>
    </w:p>
    <w:p>
      <w:r>
        <w:rPr>
          <w:b/>
        </w:rPr>
        <w:t xml:space="preserve">Tulos</w:t>
      </w:r>
    </w:p>
    <w:p>
      <w:r>
        <w:t xml:space="preserve">Lumilautailija odottaa hiihtohissiä.</w:t>
      </w:r>
    </w:p>
    <w:p>
      <w:r>
        <w:rPr>
          <w:b/>
        </w:rPr>
        <w:t xml:space="preserve">Esimerkki 5.5588</w:t>
      </w:r>
    </w:p>
    <w:p>
      <w:r>
        <w:t xml:space="preserve">Lause 1: Kolme ihmistä seisoo kuolleita kaloja sisältävän tiskin vieressä. Lause 2: Kolme ihmistä seisoo kalaruokien lähellä.</w:t>
      </w:r>
    </w:p>
    <w:p>
      <w:r>
        <w:rPr>
          <w:b/>
        </w:rPr>
        <w:t xml:space="preserve">Tulos</w:t>
      </w:r>
    </w:p>
    <w:p>
      <w:r>
        <w:t xml:space="preserve">kolme naista seisoo kuolleita kaloja sisältävän tiskin vieressä</w:t>
      </w:r>
    </w:p>
    <w:p>
      <w:r>
        <w:rPr>
          <w:b/>
        </w:rPr>
        <w:t xml:space="preserve">Esimerkki 5.5589</w:t>
      </w:r>
    </w:p>
    <w:p>
      <w:r>
        <w:t xml:space="preserve">Lause 1: Mies ja pieni tyttö kävelevät kadulla. Lause 2: Mies ja pikkutyttö ovat kadulla.</w:t>
      </w:r>
    </w:p>
    <w:p>
      <w:r>
        <w:rPr>
          <w:b/>
        </w:rPr>
        <w:t xml:space="preserve">Tulos</w:t>
      </w:r>
    </w:p>
    <w:p>
      <w:r>
        <w:t xml:space="preserve">Ihmiset kävelevät pääkatua pitkin kotiin.</w:t>
      </w:r>
    </w:p>
    <w:p>
      <w:r>
        <w:rPr>
          <w:b/>
        </w:rPr>
        <w:t xml:space="preserve">Esimerkki 5.5590</w:t>
      </w:r>
    </w:p>
    <w:p>
      <w:r>
        <w:t xml:space="preserve">Lause 1: Lapset istuvat tuoleilla joidenkin televisioiden alla. Lause 2: lapset ovat sisällä</w:t>
      </w:r>
    </w:p>
    <w:p>
      <w:r>
        <w:rPr>
          <w:b/>
        </w:rPr>
        <w:t xml:space="preserve">Tulos</w:t>
      </w:r>
    </w:p>
    <w:p>
      <w:r>
        <w:t xml:space="preserve">lapset katsovat televisiota</w:t>
      </w:r>
    </w:p>
    <w:p>
      <w:r>
        <w:rPr>
          <w:b/>
        </w:rPr>
        <w:t xml:space="preserve">Esimerkki 5.5591</w:t>
      </w:r>
    </w:p>
    <w:p>
      <w:r>
        <w:t xml:space="preserve">Lause 1: Nuoret miehet pelaavat jääkiekkoa katsojien katsellessa. Lause 2: Miehet kilpailevat urheilullisesti.</w:t>
      </w:r>
    </w:p>
    <w:p>
      <w:r>
        <w:rPr>
          <w:b/>
        </w:rPr>
        <w:t xml:space="preserve">Tulos</w:t>
      </w:r>
    </w:p>
    <w:p>
      <w:r>
        <w:t xml:space="preserve">Nuorten jääkiekkomestaruuskilpailut sujuvat tänä vuonna erinomaisesti.</w:t>
      </w:r>
    </w:p>
    <w:p>
      <w:r>
        <w:rPr>
          <w:b/>
        </w:rPr>
        <w:t xml:space="preserve">Esimerkki 5.5592</w:t>
      </w:r>
    </w:p>
    <w:p>
      <w:r>
        <w:t xml:space="preserve">Lause 1: Baseball-joukkue pelaa peliä yöllä. Lause 2: Siellä on ihmisiä, jotka harrastavat liikuntaa.</w:t>
      </w:r>
    </w:p>
    <w:p>
      <w:r>
        <w:rPr>
          <w:b/>
        </w:rPr>
        <w:t xml:space="preserve">Tulos</w:t>
      </w:r>
    </w:p>
    <w:p>
      <w:r>
        <w:t xml:space="preserve">Jotkut ihmiset pelaavat peliä lomalla.</w:t>
      </w:r>
    </w:p>
    <w:p>
      <w:r>
        <w:rPr>
          <w:b/>
        </w:rPr>
        <w:t xml:space="preserve">Esimerkki 5.5593</w:t>
      </w:r>
    </w:p>
    <w:p>
      <w:r>
        <w:t xml:space="preserve">Lause 1: Kaksi tyttöä ja yksi poika kaivavat lapio kädessään isoa kasaa multaa. Lause 2: Kolme lasta leikkii ulkona.</w:t>
      </w:r>
    </w:p>
    <w:p>
      <w:r>
        <w:rPr>
          <w:b/>
        </w:rPr>
        <w:t xml:space="preserve">Tulos</w:t>
      </w:r>
    </w:p>
    <w:p>
      <w:r>
        <w:t xml:space="preserve">Kolme lasta kaivaa kastematoja.</w:t>
      </w:r>
    </w:p>
    <w:p>
      <w:r>
        <w:rPr>
          <w:b/>
        </w:rPr>
        <w:t xml:space="preserve">Esimerkki 5.5594</w:t>
      </w:r>
    </w:p>
    <w:p>
      <w:r>
        <w:t xml:space="preserve">Lause 1: Poika puhaltaa kynttilän kakusta, jossa on pingviini ja jossa lukee "Hyvää syntymäpäivää, Quinn". Lause 2: Poika puhaltaa kynttilän syntymäpäiväkakkuunsa.</w:t>
      </w:r>
    </w:p>
    <w:p>
      <w:r>
        <w:rPr>
          <w:b/>
        </w:rPr>
        <w:t xml:space="preserve">Tulos</w:t>
      </w:r>
    </w:p>
    <w:p>
      <w:r>
        <w:t xml:space="preserve">Poika katselee syntymäpäiväkakkuaan.</w:t>
      </w:r>
    </w:p>
    <w:p>
      <w:r>
        <w:rPr>
          <w:b/>
        </w:rPr>
        <w:t xml:space="preserve">Esimerkki 5.5595</w:t>
      </w:r>
    </w:p>
    <w:p>
      <w:r>
        <w:t xml:space="preserve">Lause 1: Kolme teini-ikäistä puhuu seinän vieressä. Lause 2: Teinit puhuvat keskenään.</w:t>
      </w:r>
    </w:p>
    <w:p>
      <w:r>
        <w:rPr>
          <w:b/>
        </w:rPr>
        <w:t xml:space="preserve">Tulos</w:t>
      </w:r>
    </w:p>
    <w:p>
      <w:r>
        <w:t xml:space="preserve">Kolme teiniä puhuu tiiliseinän lähellä.</w:t>
      </w:r>
    </w:p>
    <w:p>
      <w:r>
        <w:rPr>
          <w:b/>
        </w:rPr>
        <w:t xml:space="preserve">Esimerkki 5.5596</w:t>
      </w:r>
    </w:p>
    <w:p>
      <w:r>
        <w:t xml:space="preserve">Lause 1: Suuri musta koira hyppää laiturilta lampeen. Lause 2: Laiturilta hyppää koira.</w:t>
      </w:r>
    </w:p>
    <w:p>
      <w:r>
        <w:rPr>
          <w:b/>
        </w:rPr>
        <w:t xml:space="preserve">Tulos</w:t>
      </w:r>
    </w:p>
    <w:p>
      <w:r>
        <w:t xml:space="preserve">Koira halusi mennä uimaan lampeen.</w:t>
      </w:r>
    </w:p>
    <w:p>
      <w:r>
        <w:rPr>
          <w:b/>
        </w:rPr>
        <w:t xml:space="preserve">Esimerkki 5.5597</w:t>
      </w:r>
    </w:p>
    <w:p>
      <w:r>
        <w:t xml:space="preserve">Lause 1: Valkoinen ja ruskea paitainen mies lukee kokiksen ja Omena omenalle -pelikorttisarjan kanssa. Lause 2: Mies on korttipelin lähellä.</w:t>
      </w:r>
    </w:p>
    <w:p>
      <w:r>
        <w:rPr>
          <w:b/>
        </w:rPr>
        <w:t xml:space="preserve">Tulos</w:t>
      </w:r>
    </w:p>
    <w:p>
      <w:r>
        <w:t xml:space="preserve">Mies lukee perheelleen peliohjeita.</w:t>
      </w:r>
    </w:p>
    <w:p>
      <w:r>
        <w:rPr>
          <w:b/>
        </w:rPr>
        <w:t xml:space="preserve">Esimerkki 5.5598</w:t>
      </w:r>
    </w:p>
    <w:p>
      <w:r>
        <w:t xml:space="preserve">Lause 1: Lapsi leikkii monivärisessä suihkulähteessä. Lause 2: lapsi leikkii suihkulähteessä</w:t>
      </w:r>
    </w:p>
    <w:p>
      <w:r>
        <w:rPr>
          <w:b/>
        </w:rPr>
        <w:t xml:space="preserve">Tulos</w:t>
      </w:r>
    </w:p>
    <w:p>
      <w:r>
        <w:t xml:space="preserve">lapsi etsii pennejä</w:t>
      </w:r>
    </w:p>
    <w:p>
      <w:r>
        <w:rPr>
          <w:b/>
        </w:rPr>
        <w:t xml:space="preserve">Esimerkki 5.5599</w:t>
      </w:r>
    </w:p>
    <w:p>
      <w:r>
        <w:t xml:space="preserve">Lause 1: Pellolla seisova musta koira pitää suussaan lintua. Lause 2: Koira, jolla on lintu suussaan.</w:t>
      </w:r>
    </w:p>
    <w:p>
      <w:r>
        <w:rPr>
          <w:b/>
        </w:rPr>
        <w:t xml:space="preserve">Tulos</w:t>
      </w:r>
    </w:p>
    <w:p>
      <w:r>
        <w:t xml:space="preserve">Musta koira syö lintua.</w:t>
      </w:r>
    </w:p>
    <w:p>
      <w:r>
        <w:rPr>
          <w:b/>
        </w:rPr>
        <w:t xml:space="preserve">Esimerkki 5.5600</w:t>
      </w:r>
    </w:p>
    <w:p>
      <w:r>
        <w:t xml:space="preserve">Lause 1: Outo taideteos, jossa on valoja. Lause 2: Valoilla varustettu taideteos.</w:t>
      </w:r>
    </w:p>
    <w:p>
      <w:r>
        <w:rPr>
          <w:b/>
        </w:rPr>
        <w:t xml:space="preserve">Tulos</w:t>
      </w:r>
    </w:p>
    <w:p>
      <w:r>
        <w:t xml:space="preserve">Suuri taideteos, jossa on punaisia valoja.</w:t>
      </w:r>
    </w:p>
    <w:p>
      <w:r>
        <w:rPr>
          <w:b/>
        </w:rPr>
        <w:t xml:space="preserve">Esimerkki 5.5601</w:t>
      </w:r>
    </w:p>
    <w:p>
      <w:r>
        <w:t xml:space="preserve">Lause 1: Kaksi miestä harrastaa jonkinlaista kamppailu-urheilua. Lause 2: Miehet osallistuvat urheilukilpailuun.</w:t>
      </w:r>
    </w:p>
    <w:p>
      <w:r>
        <w:rPr>
          <w:b/>
        </w:rPr>
        <w:t xml:space="preserve">Tulos</w:t>
      </w:r>
    </w:p>
    <w:p>
      <w:r>
        <w:t xml:space="preserve">Miehet taistelevat</w:t>
      </w:r>
    </w:p>
    <w:p>
      <w:r>
        <w:rPr>
          <w:b/>
        </w:rPr>
        <w:t xml:space="preserve">Esimerkki 5.5602</w:t>
      </w:r>
    </w:p>
    <w:p>
      <w:r>
        <w:t xml:space="preserve">Lause 1: Kolme kaveria ulkona yksi hyppii ilmassa, kun taas toinen potkii jalkapalloa, ulkona on hauskaa. Lause 2: Kolme kaveria on ulkona pelaamassa jalkapalloa.</w:t>
      </w:r>
    </w:p>
    <w:p>
      <w:r>
        <w:rPr>
          <w:b/>
        </w:rPr>
        <w:t xml:space="preserve">Tulos</w:t>
      </w:r>
    </w:p>
    <w:p>
      <w:r>
        <w:t xml:space="preserve">Nämä kolme miestä ovat samassa joukkueessa.</w:t>
      </w:r>
    </w:p>
    <w:p>
      <w:r>
        <w:rPr>
          <w:b/>
        </w:rPr>
        <w:t xml:space="preserve">Esimerkki 5.5603</w:t>
      </w:r>
    </w:p>
    <w:p>
      <w:r>
        <w:t xml:space="preserve">Lause 1: Mies, jolla on storm trooper -päähine päässään, ostaa karkkia. Lause 2: Mies harkitsee karkkien ostamista.</w:t>
      </w:r>
    </w:p>
    <w:p>
      <w:r>
        <w:rPr>
          <w:b/>
        </w:rPr>
        <w:t xml:space="preserve">Tulos</w:t>
      </w:r>
    </w:p>
    <w:p>
      <w:r>
        <w:t xml:space="preserve">Mies syö karkkia myrskyjä seuratessaan.</w:t>
      </w:r>
    </w:p>
    <w:p>
      <w:r>
        <w:rPr>
          <w:b/>
        </w:rPr>
        <w:t xml:space="preserve">Esimerkki 5.5604</w:t>
      </w:r>
    </w:p>
    <w:p>
      <w:r>
        <w:t xml:space="preserve">Lause 1: Joukko ihmisiä, joilla on kirkkaat sateenvarjot, seisoo kadulla. Lause 2: Jotkut ihmiset ovat ulkona.</w:t>
      </w:r>
    </w:p>
    <w:p>
      <w:r>
        <w:rPr>
          <w:b/>
        </w:rPr>
        <w:t xml:space="preserve">Tulos</w:t>
      </w:r>
    </w:p>
    <w:p>
      <w:r>
        <w:t xml:space="preserve">Muusikkojoukko ei halua kastua sateesta.</w:t>
      </w:r>
    </w:p>
    <w:p>
      <w:r>
        <w:rPr>
          <w:b/>
        </w:rPr>
        <w:t xml:space="preserve">Esimerkki 5.5605</w:t>
      </w:r>
    </w:p>
    <w:p>
      <w:r>
        <w:t xml:space="preserve">Lause 1: Ruskeaverikkö harjaa hampaansa yksin. Lause 2: Nainen harjaa hampaitaan.</w:t>
      </w:r>
    </w:p>
    <w:p>
      <w:r>
        <w:rPr>
          <w:b/>
        </w:rPr>
        <w:t xml:space="preserve">Tulos</w:t>
      </w:r>
    </w:p>
    <w:p>
      <w:r>
        <w:t xml:space="preserve">Nainen pesee hampaitaan makuuhuoneessa.</w:t>
      </w:r>
    </w:p>
    <w:p>
      <w:r>
        <w:rPr>
          <w:b/>
        </w:rPr>
        <w:t xml:space="preserve">Esimerkki 5.5606</w:t>
      </w:r>
    </w:p>
    <w:p>
      <w:r>
        <w:t xml:space="preserve">Lause 1: Costco-myymälän ulkopuolella on henkilö, joka seisoo portaiden päällä. Lause 2: Henkilö on ulkona</w:t>
      </w:r>
    </w:p>
    <w:p>
      <w:r>
        <w:rPr>
          <w:b/>
        </w:rPr>
        <w:t xml:space="preserve">Tulos</w:t>
      </w:r>
    </w:p>
    <w:p>
      <w:r>
        <w:t xml:space="preserve">Henkilö on menossa ostoksille.</w:t>
      </w:r>
    </w:p>
    <w:p>
      <w:r>
        <w:rPr>
          <w:b/>
        </w:rPr>
        <w:t xml:space="preserve">Esimerkki 5.5607</w:t>
      </w:r>
    </w:p>
    <w:p>
      <w:r>
        <w:t xml:space="preserve">Lause 1: Pieni tyttö pilkullisessa valkoisessa takissa kävelee julkisessa puutarhassa. Lause 2: Nuori tyttö kävelee kukkien keskellä.</w:t>
      </w:r>
    </w:p>
    <w:p>
      <w:r>
        <w:rPr>
          <w:b/>
        </w:rPr>
        <w:t xml:space="preserve">Tulos</w:t>
      </w:r>
    </w:p>
    <w:p>
      <w:r>
        <w:t xml:space="preserve">Pieni nainen leikkii hippaa puiston puutarhassa.</w:t>
      </w:r>
    </w:p>
    <w:p>
      <w:r>
        <w:rPr>
          <w:b/>
        </w:rPr>
        <w:t xml:space="preserve">Esimerkki 5.5608</w:t>
      </w:r>
    </w:p>
    <w:p>
      <w:r>
        <w:t xml:space="preserve">Lause 1: Ruskeaverikkö maalaa suurta seinämaalausta maahan. Lause 2: Nainen maalaa maahan.</w:t>
      </w:r>
    </w:p>
    <w:p>
      <w:r>
        <w:rPr>
          <w:b/>
        </w:rPr>
        <w:t xml:space="preserve">Tulos</w:t>
      </w:r>
    </w:p>
    <w:p>
      <w:r>
        <w:t xml:space="preserve">Taiteilija maalaa lattialle erityisen seinämaalauksen.</w:t>
      </w:r>
    </w:p>
    <w:p>
      <w:r>
        <w:rPr>
          <w:b/>
        </w:rPr>
        <w:t xml:space="preserve">Esimerkki 5.5609</w:t>
      </w:r>
    </w:p>
    <w:p>
      <w:r>
        <w:t xml:space="preserve">Lause 1: kaksi poliisia ajaa samalla pyörällä. Lause 2: poliisit ajavat pyörällä</w:t>
      </w:r>
    </w:p>
    <w:p>
      <w:r>
        <w:rPr>
          <w:b/>
        </w:rPr>
        <w:t xml:space="preserve">Tulos</w:t>
      </w:r>
    </w:p>
    <w:p>
      <w:r>
        <w:t xml:space="preserve">Miehet ovat pukeutuneet illallista varten.</w:t>
      </w:r>
    </w:p>
    <w:p>
      <w:r>
        <w:rPr>
          <w:b/>
        </w:rPr>
        <w:t xml:space="preserve">Esimerkki 5.5610</w:t>
      </w:r>
    </w:p>
    <w:p>
      <w:r>
        <w:t xml:space="preserve">Lause 1: Yhteisön ruokapankille tarkoitetut elintarvikelahjoitukset täyttävät kuorma-auton, kun mustaan hattuun pukeutunut työntekijä saapuu lastauslaiturille. Lause 2: Elintarvikelahjoitukset täyttävät kuorma-auton, ja työntekijä saapuu laiturille.</w:t>
      </w:r>
    </w:p>
    <w:p>
      <w:r>
        <w:rPr>
          <w:b/>
        </w:rPr>
        <w:t xml:space="preserve">Tulos</w:t>
      </w:r>
    </w:p>
    <w:p>
      <w:r>
        <w:t xml:space="preserve">Autossa on hernepurkkeja.</w:t>
      </w:r>
    </w:p>
    <w:p>
      <w:r>
        <w:rPr>
          <w:b/>
        </w:rPr>
        <w:t xml:space="preserve">Esimerkki 5.5611</w:t>
      </w:r>
    </w:p>
    <w:p>
      <w:r>
        <w:t xml:space="preserve">Lause 1: Nuori ruskeatukkainen tyttö leikkii luolassa suurella vihreällä ilmapallolla. Lause 2: Tyttö leikkii luolassa.</w:t>
      </w:r>
    </w:p>
    <w:p>
      <w:r>
        <w:rPr>
          <w:b/>
        </w:rPr>
        <w:t xml:space="preserve">Tulos</w:t>
      </w:r>
    </w:p>
    <w:p>
      <w:r>
        <w:t xml:space="preserve">Tyttö leiriytyy luolaan.</w:t>
      </w:r>
    </w:p>
    <w:p>
      <w:r>
        <w:rPr>
          <w:b/>
        </w:rPr>
        <w:t xml:space="preserve">Esimerkki 5.5612</w:t>
      </w:r>
    </w:p>
    <w:p>
      <w:r>
        <w:t xml:space="preserve">Lause 1: Kirkkaanvihreään paitaan pukeutunut rakennustyöntekijä kävelee puunhionta-auton ohi. Lause 2: Ulkona on rakennustyöntekijä.</w:t>
      </w:r>
    </w:p>
    <w:p>
      <w:r>
        <w:rPr>
          <w:b/>
        </w:rPr>
        <w:t xml:space="preserve">Tulos</w:t>
      </w:r>
    </w:p>
    <w:p>
      <w:r>
        <w:t xml:space="preserve">Rakennustyöläinen odottaa lupaa käyttää puuhiomakonetta.</w:t>
      </w:r>
    </w:p>
    <w:p>
      <w:r>
        <w:rPr>
          <w:b/>
        </w:rPr>
        <w:t xml:space="preserve">Esimerkki 5.5613</w:t>
      </w:r>
    </w:p>
    <w:p>
      <w:r>
        <w:t xml:space="preserve">Lause 1: Mies, jolla on nenäliina päällään, suorittaa tehtävää ammeen kanssa naisen katsellessa. Lause 2: Nainen katselee, kun nenäliina päässä oleva mies tekee jotain ammeella.</w:t>
      </w:r>
    </w:p>
    <w:p>
      <w:r>
        <w:rPr>
          <w:b/>
        </w:rPr>
        <w:t xml:space="preserve">Tulos</w:t>
      </w:r>
    </w:p>
    <w:p>
      <w:r>
        <w:t xml:space="preserve">Mies tekee taikatempun naisen katsellessa ihmeissään.</w:t>
      </w:r>
    </w:p>
    <w:p>
      <w:r>
        <w:rPr>
          <w:b/>
        </w:rPr>
        <w:t xml:space="preserve">Esimerkki 5.5614</w:t>
      </w:r>
    </w:p>
    <w:p>
      <w:r>
        <w:t xml:space="preserve">Lause 1: Pikkupoika raidallisessa paidassa menee alas vaalean- ja tummansinistä liukumäkeä. Lause 2: Pieni poika on leikkimökin sisällä.</w:t>
      </w:r>
    </w:p>
    <w:p>
      <w:r>
        <w:rPr>
          <w:b/>
        </w:rPr>
        <w:t xml:space="preserve">Tulos</w:t>
      </w:r>
    </w:p>
    <w:p>
      <w:r>
        <w:t xml:space="preserve">Poika leikkii puistossa.</w:t>
      </w:r>
    </w:p>
    <w:p>
      <w:r>
        <w:rPr>
          <w:b/>
        </w:rPr>
        <w:t xml:space="preserve">Esimerkki 5.5615</w:t>
      </w:r>
    </w:p>
    <w:p>
      <w:r>
        <w:t xml:space="preserve">Lause 1: Poika, jonka kädet on ojennettu vasemmalle. Lause 2: poika ojentaa kätensä</w:t>
      </w:r>
    </w:p>
    <w:p>
      <w:r>
        <w:rPr>
          <w:b/>
        </w:rPr>
        <w:t xml:space="preserve">Tulos</w:t>
      </w:r>
    </w:p>
    <w:p>
      <w:r>
        <w:t xml:space="preserve">pitkä poika ojentaa kätensä</w:t>
      </w:r>
    </w:p>
    <w:p>
      <w:r>
        <w:rPr>
          <w:b/>
        </w:rPr>
        <w:t xml:space="preserve">Esimerkki 5.5616</w:t>
      </w:r>
    </w:p>
    <w:p>
      <w:r>
        <w:t xml:space="preserve">Lause 1: Kaksi naista käpertyy mustan sateenvarjon alle sateen sattuessa. Lause 2: Kaksi naista sateenvarjon alla sateessa.</w:t>
      </w:r>
    </w:p>
    <w:p>
      <w:r>
        <w:rPr>
          <w:b/>
        </w:rPr>
        <w:t xml:space="preserve">Tulos</w:t>
      </w:r>
    </w:p>
    <w:p>
      <w:r>
        <w:t xml:space="preserve">Kaksi naista hätäisesti kyyristelee mustan sateenvarjon alla sateen sattuessa.</w:t>
      </w:r>
    </w:p>
    <w:p>
      <w:r>
        <w:rPr>
          <w:b/>
        </w:rPr>
        <w:t xml:space="preserve">Esimerkki 5.5617</w:t>
      </w:r>
    </w:p>
    <w:p>
      <w:r>
        <w:t xml:space="preserve">Lause 1: Musta koira hyppää altaaseen. Lause 2: Koira leikkii ulkona.</w:t>
      </w:r>
    </w:p>
    <w:p>
      <w:r>
        <w:rPr>
          <w:b/>
        </w:rPr>
        <w:t xml:space="preserve">Tulos</w:t>
      </w:r>
    </w:p>
    <w:p>
      <w:r>
        <w:t xml:space="preserve">Koira viilentyy kuumana päivänä</w:t>
      </w:r>
    </w:p>
    <w:p>
      <w:r>
        <w:rPr>
          <w:b/>
        </w:rPr>
        <w:t xml:space="preserve">Esimerkki 5.5618</w:t>
      </w:r>
    </w:p>
    <w:p>
      <w:r>
        <w:t xml:space="preserve">Lause 1: Nainen korallipaidassa katselee keramiikanpaloja. Lause 2: Nainen katselee keramiikkaa.</w:t>
      </w:r>
    </w:p>
    <w:p>
      <w:r>
        <w:rPr>
          <w:b/>
        </w:rPr>
        <w:t xml:space="preserve">Tulos</w:t>
      </w:r>
    </w:p>
    <w:p>
      <w:r>
        <w:t xml:space="preserve">Nainen aikoo ostaa keramiikkakappaleita.</w:t>
      </w:r>
    </w:p>
    <w:p>
      <w:r>
        <w:rPr>
          <w:b/>
        </w:rPr>
        <w:t xml:space="preserve">Esimerkki 5.5619</w:t>
      </w:r>
    </w:p>
    <w:p>
      <w:r>
        <w:t xml:space="preserve">Lause 1: Pieni poika, jolla on suojalasit päässään, kävelee syvän vesilätäkön läpi pitkät housut jalassaan. Lause 2: pojalla on suojalasit.</w:t>
      </w:r>
    </w:p>
    <w:p>
      <w:r>
        <w:rPr>
          <w:b/>
        </w:rPr>
        <w:t xml:space="preserve">Tulos</w:t>
      </w:r>
    </w:p>
    <w:p>
      <w:r>
        <w:t xml:space="preserve">Pikkupojan housut kastuivat.</w:t>
      </w:r>
    </w:p>
    <w:p>
      <w:r>
        <w:rPr>
          <w:b/>
        </w:rPr>
        <w:t xml:space="preserve">Esimerkki 5.5620</w:t>
      </w:r>
    </w:p>
    <w:p>
      <w:r>
        <w:t xml:space="preserve">Lause 1: Ballerina seisoo yhdellä varpaalla kädet ojennettuina. Lause 2: Tyttö harjoittelee.</w:t>
      </w:r>
    </w:p>
    <w:p>
      <w:r>
        <w:rPr>
          <w:b/>
        </w:rPr>
        <w:t xml:space="preserve">Tulos</w:t>
      </w:r>
    </w:p>
    <w:p>
      <w:r>
        <w:t xml:space="preserve">Hän on notkea.</w:t>
      </w:r>
    </w:p>
    <w:p>
      <w:r>
        <w:rPr>
          <w:b/>
        </w:rPr>
        <w:t xml:space="preserve">Esimerkki 5.5621</w:t>
      </w:r>
    </w:p>
    <w:p>
      <w:r>
        <w:t xml:space="preserve">Lause 1: Mies hyppää ja tekee spagaatin ilmassa. Lause 2: Mies tekee spagaatin ilmassa.</w:t>
      </w:r>
    </w:p>
    <w:p>
      <w:r>
        <w:rPr>
          <w:b/>
        </w:rPr>
        <w:t xml:space="preserve">Tulos</w:t>
      </w:r>
    </w:p>
    <w:p>
      <w:r>
        <w:t xml:space="preserve">kaveri tekee mid-air splitin mestaruuden eteen.</w:t>
      </w:r>
    </w:p>
    <w:p>
      <w:r>
        <w:rPr>
          <w:b/>
        </w:rPr>
        <w:t xml:space="preserve">Esimerkki 5.5622</w:t>
      </w:r>
    </w:p>
    <w:p>
      <w:r>
        <w:t xml:space="preserve">Lause 1: Lapset syövät puistossa erilaisia juttuja. Lause 2: Lapset syövät.</w:t>
      </w:r>
    </w:p>
    <w:p>
      <w:r>
        <w:rPr>
          <w:b/>
        </w:rPr>
        <w:t xml:space="preserve">Tulos</w:t>
      </w:r>
    </w:p>
    <w:p>
      <w:r>
        <w:t xml:space="preserve">Puistossa järjestetään piknik.</w:t>
      </w:r>
    </w:p>
    <w:p>
      <w:r>
        <w:rPr>
          <w:b/>
        </w:rPr>
        <w:t xml:space="preserve">Esimerkki 5.5623</w:t>
      </w:r>
    </w:p>
    <w:p>
      <w:r>
        <w:t xml:space="preserve">Lause 1: Mies, jolla on valkoinen nappipaita ja silmälasit, kirjoittaa kannettavalla tietokoneella. Lause 2: Mies kirjoittaa kannettavalla tietokoneella.</w:t>
      </w:r>
    </w:p>
    <w:p>
      <w:r>
        <w:rPr>
          <w:b/>
        </w:rPr>
        <w:t xml:space="preserve">Tulos</w:t>
      </w:r>
    </w:p>
    <w:p>
      <w:r>
        <w:t xml:space="preserve">Valkopaitainen mies kirjoittaa kirjaa.</w:t>
      </w:r>
    </w:p>
    <w:p>
      <w:r>
        <w:rPr>
          <w:b/>
        </w:rPr>
        <w:t xml:space="preserve">Esimerkki 5.5624</w:t>
      </w:r>
    </w:p>
    <w:p>
      <w:r>
        <w:t xml:space="preserve">Lause 1: Henkilö, jolla on vaaleanpunainen paita ja mustat shortsit, kiipeää köyttä pitkin. Lause 2: vaaleanpunaisessa paidassa oleva henkilö kiipeilee köydellä.</w:t>
      </w:r>
    </w:p>
    <w:p>
      <w:r>
        <w:rPr>
          <w:b/>
        </w:rPr>
        <w:t xml:space="preserve">Tulos</w:t>
      </w:r>
    </w:p>
    <w:p>
      <w:r>
        <w:t xml:space="preserve">köydestä roikkuva henkilö</w:t>
      </w:r>
    </w:p>
    <w:p>
      <w:r>
        <w:rPr>
          <w:b/>
        </w:rPr>
        <w:t xml:space="preserve">Esimerkki 5.5625</w:t>
      </w:r>
    </w:p>
    <w:p>
      <w:r>
        <w:t xml:space="preserve">Lause 1: ruskettunut koira istuu lumessa Lause 2: Koira on ulkona.</w:t>
      </w:r>
    </w:p>
    <w:p>
      <w:r>
        <w:rPr>
          <w:b/>
        </w:rPr>
        <w:t xml:space="preserve">Tulos</w:t>
      </w:r>
    </w:p>
    <w:p>
      <w:r>
        <w:t xml:space="preserve">Ruskea koira, joka on eksynyt, on ulkona lumessa.</w:t>
      </w:r>
    </w:p>
    <w:p>
      <w:r>
        <w:rPr>
          <w:b/>
        </w:rPr>
        <w:t xml:space="preserve">Esimerkki 5.5626</w:t>
      </w:r>
    </w:p>
    <w:p>
      <w:r>
        <w:t xml:space="preserve">Lause 1: Poika hyppää kolmen muun oppilaan yli taistelulajiesityksessä. Lause 2: Poika hyppää.</w:t>
      </w:r>
    </w:p>
    <w:p>
      <w:r>
        <w:rPr>
          <w:b/>
        </w:rPr>
        <w:t xml:space="preserve">Tulos</w:t>
      </w:r>
    </w:p>
    <w:p>
      <w:r>
        <w:t xml:space="preserve">Pojalla on hauskaa.</w:t>
      </w:r>
    </w:p>
    <w:p>
      <w:r>
        <w:rPr>
          <w:b/>
        </w:rPr>
        <w:t xml:space="preserve">Esimerkki 5.5627</w:t>
      </w:r>
    </w:p>
    <w:p>
      <w:r>
        <w:t xml:space="preserve">Lause 1: Joukko opiskelijoita, kaikki pukeutuneina valkoisiin paitoihin, solmioihin ja ruskeankeltaisiin housuihin, kävelee katua pitkin. Lause 2: Paikalla on useita ihmisiä.</w:t>
      </w:r>
    </w:p>
    <w:p>
      <w:r>
        <w:rPr>
          <w:b/>
        </w:rPr>
        <w:t xml:space="preserve">Tulos</w:t>
      </w:r>
    </w:p>
    <w:p>
      <w:r>
        <w:t xml:space="preserve">Joukko koulupukuisia oppilaita kävelee kadulla.</w:t>
      </w:r>
    </w:p>
    <w:p>
      <w:r>
        <w:rPr>
          <w:b/>
        </w:rPr>
        <w:t xml:space="preserve">Esimerkki 5.5628</w:t>
      </w:r>
    </w:p>
    <w:p>
      <w:r>
        <w:t xml:space="preserve">Lause 1: Turistit kävelevät suojatien yli. Lause 2: Ihmiset kävelevät kadun yli.</w:t>
      </w:r>
    </w:p>
    <w:p>
      <w:r>
        <w:rPr>
          <w:b/>
        </w:rPr>
        <w:t xml:space="preserve">Tulos</w:t>
      </w:r>
    </w:p>
    <w:p>
      <w:r>
        <w:t xml:space="preserve">Ihmiset lomailevat New Yorkissa</w:t>
      </w:r>
    </w:p>
    <w:p>
      <w:r>
        <w:rPr>
          <w:b/>
        </w:rPr>
        <w:t xml:space="preserve">Esimerkki 5.5629</w:t>
      </w:r>
    </w:p>
    <w:p>
      <w:r>
        <w:t xml:space="preserve">Lause 1: Mies ja nainen tanssivat kadulla Lause 2: Mies ja nainen ovat ulkona.</w:t>
      </w:r>
    </w:p>
    <w:p>
      <w:r>
        <w:rPr>
          <w:b/>
        </w:rPr>
        <w:t xml:space="preserve">Tulos</w:t>
      </w:r>
    </w:p>
    <w:p>
      <w:r>
        <w:t xml:space="preserve">Kaksi performanssitaiteilijaa viihdyttää ohikulkijoita.</w:t>
      </w:r>
    </w:p>
    <w:p>
      <w:r>
        <w:rPr>
          <w:b/>
        </w:rPr>
        <w:t xml:space="preserve">Esimerkki 5.5630</w:t>
      </w:r>
    </w:p>
    <w:p>
      <w:r>
        <w:t xml:space="preserve">Lause 1: Hopeahiuksinen ja parrakas mies soittaa saksofonia. Lause 2: Muusikko soittaa.</w:t>
      </w:r>
    </w:p>
    <w:p>
      <w:r>
        <w:rPr>
          <w:b/>
        </w:rPr>
        <w:t xml:space="preserve">Tulos</w:t>
      </w:r>
    </w:p>
    <w:p>
      <w:r>
        <w:t xml:space="preserve">Vanhempi mies on bändissä.</w:t>
      </w:r>
    </w:p>
    <w:p>
      <w:r>
        <w:rPr>
          <w:b/>
        </w:rPr>
        <w:t xml:space="preserve">Esimerkki 5.5631</w:t>
      </w:r>
    </w:p>
    <w:p>
      <w:r>
        <w:t xml:space="preserve">Lause 1: Kaksi ihmistä seisoo ja kolmas hyppää ilmaan aurinkoisena päivänä meren rannalla. Lause 2: Kolme ihmistä nauttii auringosta rannalla.</w:t>
      </w:r>
    </w:p>
    <w:p>
      <w:r>
        <w:rPr>
          <w:b/>
        </w:rPr>
        <w:t xml:space="preserve">Tulos</w:t>
      </w:r>
    </w:p>
    <w:p>
      <w:r>
        <w:t xml:space="preserve">Kolme ihmistä on lomalla rannalla.</w:t>
      </w:r>
    </w:p>
    <w:p>
      <w:r>
        <w:rPr>
          <w:b/>
        </w:rPr>
        <w:t xml:space="preserve">Esimerkki 5.5632</w:t>
      </w:r>
    </w:p>
    <w:p>
      <w:r>
        <w:t xml:space="preserve">Lause 1: Mies, jolla on musta, taaksepäin käännetty baseball-lippis, on savusillimainoksen edessä. Lause 2: Miehellä on pää peitettynä.</w:t>
      </w:r>
    </w:p>
    <w:p>
      <w:r>
        <w:rPr>
          <w:b/>
        </w:rPr>
        <w:t xml:space="preserve">Tulos</w:t>
      </w:r>
    </w:p>
    <w:p>
      <w:r>
        <w:t xml:space="preserve">Mies ostaa todennäköisesti silakkatuotetta myöhemmin tänä iltana.</w:t>
      </w:r>
    </w:p>
    <w:p>
      <w:r>
        <w:rPr>
          <w:b/>
        </w:rPr>
        <w:t xml:space="preserve">Esimerkki 5.5633</w:t>
      </w:r>
    </w:p>
    <w:p>
      <w:r>
        <w:t xml:space="preserve">Lause 1: Vihreää arkkitehtonista piirustusputkea kantava nainen on menossa portaita pitkin mahdollisesti koulusta kotiin. Lause 2: Nainen kantaa putkea.</w:t>
      </w:r>
    </w:p>
    <w:p>
      <w:r>
        <w:rPr>
          <w:b/>
        </w:rPr>
        <w:t xml:space="preserve">Tulos</w:t>
      </w:r>
    </w:p>
    <w:p>
      <w:r>
        <w:t xml:space="preserve">Nainen on arkkitehtuurin professori.</w:t>
      </w:r>
    </w:p>
    <w:p>
      <w:r>
        <w:rPr>
          <w:b/>
        </w:rPr>
        <w:t xml:space="preserve">Esimerkki 5.5634</w:t>
      </w:r>
    </w:p>
    <w:p>
      <w:r>
        <w:t xml:space="preserve">Lause 1: Henkilö, jolla on kenkiinsä kiinnitetty laite, juoksee tasaisella, lumisella alueella, jossa on puita ja vuoria kaukana. Lause 2: Kaukana on luminen alue, jossa on puita ja vuoria.</w:t>
      </w:r>
    </w:p>
    <w:p>
      <w:r>
        <w:rPr>
          <w:b/>
        </w:rPr>
        <w:t xml:space="preserve">Tulos</w:t>
      </w:r>
    </w:p>
    <w:p>
      <w:r>
        <w:t xml:space="preserve">Hän aikoo hiihtää lumella.</w:t>
      </w:r>
    </w:p>
    <w:p>
      <w:r>
        <w:rPr>
          <w:b/>
        </w:rPr>
        <w:t xml:space="preserve">Esimerkki 5.5635</w:t>
      </w:r>
    </w:p>
    <w:p>
      <w:r>
        <w:t xml:space="preserve">Lause 1: Nuori tyttö puhdistaa kiviä hammasharjalla ja vesiämpärillä. Lause 2: Nuori tyttö puhdistaa esineitä vedellä.</w:t>
      </w:r>
    </w:p>
    <w:p>
      <w:r>
        <w:rPr>
          <w:b/>
        </w:rPr>
        <w:t xml:space="preserve">Tulos</w:t>
      </w:r>
    </w:p>
    <w:p>
      <w:r>
        <w:t xml:space="preserve">Nuori tyttö puhdistaa kiviä isänsä hammasharjalla ja vesiämpärillä.</w:t>
      </w:r>
    </w:p>
    <w:p>
      <w:r>
        <w:rPr>
          <w:b/>
        </w:rPr>
        <w:t xml:space="preserve">Esimerkki 5.5636</w:t>
      </w:r>
    </w:p>
    <w:p>
      <w:r>
        <w:t xml:space="preserve">Lause 1: Kaksi aikuista johdattaa noin tusinaa lasta jalkakäytävällä. Lause 2: Aikuiset johtavat lapsia jalkakäytävää pitkin.</w:t>
      </w:r>
    </w:p>
    <w:p>
      <w:r>
        <w:rPr>
          <w:b/>
        </w:rPr>
        <w:t xml:space="preserve">Tulos</w:t>
      </w:r>
    </w:p>
    <w:p>
      <w:r>
        <w:t xml:space="preserve">Lapsia johdatetaan jalkakäytävää pitkin opintoretkellä.</w:t>
      </w:r>
    </w:p>
    <w:p>
      <w:r>
        <w:rPr>
          <w:b/>
        </w:rPr>
        <w:t xml:space="preserve">Esimerkki 5.5637</w:t>
      </w:r>
    </w:p>
    <w:p>
      <w:r>
        <w:t xml:space="preserve">Lause 1: Ryhmä miehiä pelaa ulkoilmaurheilua. Lause 2: Ryhmä miehiä pelaa ulkona.</w:t>
      </w:r>
    </w:p>
    <w:p>
      <w:r>
        <w:rPr>
          <w:b/>
        </w:rPr>
        <w:t xml:space="preserve">Tulos</w:t>
      </w:r>
    </w:p>
    <w:p>
      <w:r>
        <w:t xml:space="preserve">Joukko miehiä pelaa jalkapalloa ulkona.</w:t>
      </w:r>
    </w:p>
    <w:p>
      <w:r>
        <w:rPr>
          <w:b/>
        </w:rPr>
        <w:t xml:space="preserve">Esimerkki 5.5638</w:t>
      </w:r>
    </w:p>
    <w:p>
      <w:r>
        <w:t xml:space="preserve">Lause 1: Vaalea pikkupoika seisoo aidan vieressä. Lause 2: Vaaleahiuksinen miespuolinen lapsi seisoo aidan vieressä.</w:t>
      </w:r>
    </w:p>
    <w:p>
      <w:r>
        <w:rPr>
          <w:b/>
        </w:rPr>
        <w:t xml:space="preserve">Tulos</w:t>
      </w:r>
    </w:p>
    <w:p>
      <w:r>
        <w:t xml:space="preserve">Poika odottaa ystäviensä tuloa.</w:t>
      </w:r>
    </w:p>
    <w:p>
      <w:r>
        <w:rPr>
          <w:b/>
        </w:rPr>
        <w:t xml:space="preserve">Esimerkki 5.5639</w:t>
      </w:r>
    </w:p>
    <w:p>
      <w:r>
        <w:t xml:space="preserve">Lause 1: Kaksi teini-ikäistä naista kelluu vedessä jättimäisten muovipallojen sisällä. Lause 2: Naiset kelluvat vedessä muovipallojen sisällä.</w:t>
      </w:r>
    </w:p>
    <w:p>
      <w:r>
        <w:rPr>
          <w:b/>
        </w:rPr>
        <w:t xml:space="preserve">Tulos</w:t>
      </w:r>
    </w:p>
    <w:p>
      <w:r>
        <w:t xml:space="preserve">Naiset pelaavat peliä.</w:t>
      </w:r>
    </w:p>
    <w:p>
      <w:r>
        <w:rPr>
          <w:b/>
        </w:rPr>
        <w:t xml:space="preserve">Esimerkki 5.5640</w:t>
      </w:r>
    </w:p>
    <w:p>
      <w:r>
        <w:t xml:space="preserve">Lause 1: Nuori mies jalkapallopuvussa polvistuu jalkapallon kanssa. Lause 2: Pelaaja peliasussa jalkapallon vieressä.</w:t>
      </w:r>
    </w:p>
    <w:p>
      <w:r>
        <w:rPr>
          <w:b/>
        </w:rPr>
        <w:t xml:space="preserve">Tulos</w:t>
      </w:r>
    </w:p>
    <w:p>
      <w:r>
        <w:t xml:space="preserve">Koulun pelinrakentaja poseeraa kentällä polvillaan jalkapallon vieressä.</w:t>
      </w:r>
    </w:p>
    <w:p>
      <w:r>
        <w:rPr>
          <w:b/>
        </w:rPr>
        <w:t xml:space="preserve">Esimerkki 5.5641</w:t>
      </w:r>
    </w:p>
    <w:p>
      <w:r>
        <w:t xml:space="preserve">Lause 1: Kolme ihmistä matkustaa yhdessä kohti kaupunkia. Lause 2: Kolme ihmistä matkustaa kaupunkiin.</w:t>
      </w:r>
    </w:p>
    <w:p>
      <w:r>
        <w:rPr>
          <w:b/>
        </w:rPr>
        <w:t xml:space="preserve">Tulos</w:t>
      </w:r>
    </w:p>
    <w:p>
      <w:r>
        <w:t xml:space="preserve">Kolme ihmistä on menossa katsomaan esitystä kaupunkiin.</w:t>
      </w:r>
    </w:p>
    <w:p>
      <w:r>
        <w:rPr>
          <w:b/>
        </w:rPr>
        <w:t xml:space="preserve">Esimerkki 5.5642</w:t>
      </w:r>
    </w:p>
    <w:p>
      <w:r>
        <w:t xml:space="preserve">Lause 1: Purppurapukuinen mies kolhii jalkapalloa päällään, kun valkoihoinen mies taistelee häntä vastaan. Lause 2: Miehellä on päällään purppuranpunainen</w:t>
      </w:r>
    </w:p>
    <w:p>
      <w:r>
        <w:rPr>
          <w:b/>
        </w:rPr>
        <w:t xml:space="preserve">Tulos</w:t>
      </w:r>
    </w:p>
    <w:p>
      <w:r>
        <w:t xml:space="preserve">He pelaavat jalkapallopeliä</w:t>
      </w:r>
    </w:p>
    <w:p>
      <w:r>
        <w:rPr>
          <w:b/>
        </w:rPr>
        <w:t xml:space="preserve">Esimerkki 5.5643</w:t>
      </w:r>
    </w:p>
    <w:p>
      <w:r>
        <w:t xml:space="preserve">Lause 1: Joukko sotilaita seisoo rakennuksen luona, ja yksi mies, jolla ei ole univormua, on mukana. Lause 2: Joukko sotilaita seisoo ulkona.</w:t>
      </w:r>
    </w:p>
    <w:p>
      <w:r>
        <w:rPr>
          <w:b/>
        </w:rPr>
        <w:t xml:space="preserve">Tulos</w:t>
      </w:r>
    </w:p>
    <w:p>
      <w:r>
        <w:t xml:space="preserve">Joukko sotilaita valmistautuu vierailemaan vanhan ystävänsä luona.</w:t>
      </w:r>
    </w:p>
    <w:p>
      <w:r>
        <w:rPr>
          <w:b/>
        </w:rPr>
        <w:t xml:space="preserve">Esimerkki 5.5644</w:t>
      </w:r>
    </w:p>
    <w:p>
      <w:r>
        <w:t xml:space="preserve">Lause 1: Teinipoika tekee rullalautatempun halfpiipessä toisen pojan katsellessa ylhäältä. Lause 2: Teinipoika tekee rullalautatemppua.</w:t>
      </w:r>
    </w:p>
    <w:p>
      <w:r>
        <w:rPr>
          <w:b/>
        </w:rPr>
        <w:t xml:space="preserve">Tulos</w:t>
      </w:r>
    </w:p>
    <w:p>
      <w:r>
        <w:t xml:space="preserve">Teinipoika esittelee taitojaan.</w:t>
      </w:r>
    </w:p>
    <w:p>
      <w:r>
        <w:rPr>
          <w:b/>
        </w:rPr>
        <w:t xml:space="preserve">Esimerkki 5.5645</w:t>
      </w:r>
    </w:p>
    <w:p>
      <w:r>
        <w:t xml:space="preserve">Lause 1: Tässä kuvassa on useita ihmisiä, joista osa on ruohikkoisella korkealla maalla ja osa pienissä kanooteissa vedessä, ja näyttää siltä, että he ovat kilpailemassa yksi joukkue toista vastaan, ja vedessä olevilla ihmisillä on kaikilla valkoiset paidat, ja katsovat ihmiset näyttävät siltä, että he yrittävät nähdä, kuka voittaa. Lause 2: Ihmiset ovat kanootissa vedessä, kun taas toiset katselevat nurmikolta.</w:t>
      </w:r>
    </w:p>
    <w:p>
      <w:r>
        <w:rPr>
          <w:b/>
        </w:rPr>
        <w:t xml:space="preserve">Tulos</w:t>
      </w:r>
    </w:p>
    <w:p>
      <w:r>
        <w:t xml:space="preserve">Soutukilpailu on käynnissä.</w:t>
      </w:r>
    </w:p>
    <w:p>
      <w:r>
        <w:rPr>
          <w:b/>
        </w:rPr>
        <w:t xml:space="preserve">Esimerkki 5.5646</w:t>
      </w:r>
    </w:p>
    <w:p>
      <w:r>
        <w:t xml:space="preserve">Lause 1: Poika ostaa tuotteita vanhalta mieheltä. Lause 2: Poika ostaa tuotteita itseään vanhemmalta mieheltä.</w:t>
      </w:r>
    </w:p>
    <w:p>
      <w:r>
        <w:rPr>
          <w:b/>
        </w:rPr>
        <w:t xml:space="preserve">Tulos</w:t>
      </w:r>
    </w:p>
    <w:p>
      <w:r>
        <w:t xml:space="preserve">Poika ostaa tuotteita, jotta hänellä olisi ruokaa myöhemmäksi.</w:t>
      </w:r>
    </w:p>
    <w:p>
      <w:r>
        <w:rPr>
          <w:b/>
        </w:rPr>
        <w:t xml:space="preserve">Esimerkki 5.5647</w:t>
      </w:r>
    </w:p>
    <w:p>
      <w:r>
        <w:t xml:space="preserve">Lause 1: Tyttö juoksee kohti kukkapeltoa. Lause 2: Tyttö juoksee kukkien luo.</w:t>
      </w:r>
    </w:p>
    <w:p>
      <w:r>
        <w:rPr>
          <w:b/>
        </w:rPr>
        <w:t xml:space="preserve">Tulos</w:t>
      </w:r>
    </w:p>
    <w:p>
      <w:r>
        <w:t xml:space="preserve">Tyttö aikoo poimia auringonkukkia.</w:t>
      </w:r>
    </w:p>
    <w:p>
      <w:r>
        <w:rPr>
          <w:b/>
        </w:rPr>
        <w:t xml:space="preserve">Esimerkki 5.5648</w:t>
      </w:r>
    </w:p>
    <w:p>
      <w:r>
        <w:t xml:space="preserve">Lause 1: Kaksi mustapaitaista miestä ottaa valokuvia. Lause 2: Kaksi mustiin pukeutunutta miestä ottaa kuvia.</w:t>
      </w:r>
    </w:p>
    <w:p>
      <w:r>
        <w:rPr>
          <w:b/>
        </w:rPr>
        <w:t xml:space="preserve">Tulos</w:t>
      </w:r>
    </w:p>
    <w:p>
      <w:r>
        <w:t xml:space="preserve">Kaksi mustiin pukeutunutta miestä ottaa kuvia merestä.</w:t>
      </w:r>
    </w:p>
    <w:p>
      <w:r>
        <w:rPr>
          <w:b/>
        </w:rPr>
        <w:t xml:space="preserve">Esimerkki 5.5649</w:t>
      </w:r>
    </w:p>
    <w:p>
      <w:r>
        <w:t xml:space="preserve">Lause 1: Joukkueet kahden miehen kajakeissa melovat kohti koskea Poweraden sponsoroimassa tapahtumassa. Lause 2: Joukko ihmisiä on ulkona.</w:t>
      </w:r>
    </w:p>
    <w:p>
      <w:r>
        <w:rPr>
          <w:b/>
        </w:rPr>
        <w:t xml:space="preserve">Tulos</w:t>
      </w:r>
    </w:p>
    <w:p>
      <w:r>
        <w:t xml:space="preserve">Kaksi joukkuetta kilpailee urheilutapahtumassa rahapalkinnosta.</w:t>
      </w:r>
    </w:p>
    <w:p>
      <w:r>
        <w:rPr>
          <w:b/>
        </w:rPr>
        <w:t xml:space="preserve">Esimerkki 5.5650</w:t>
      </w:r>
    </w:p>
    <w:p>
      <w:r>
        <w:t xml:space="preserve">Lause 1: Kaksi miestä pelaa biljardia. Lause 2: Miehet pelaavat biljardia.</w:t>
      </w:r>
    </w:p>
    <w:p>
      <w:r>
        <w:rPr>
          <w:b/>
        </w:rPr>
        <w:t xml:space="preserve">Tulos</w:t>
      </w:r>
    </w:p>
    <w:p>
      <w:r>
        <w:t xml:space="preserve">Kaverit ovat sisätiloissa pelaamassa peliä.</w:t>
      </w:r>
    </w:p>
    <w:p>
      <w:r>
        <w:rPr>
          <w:b/>
        </w:rPr>
        <w:t xml:space="preserve">Esimerkki 5.5651</w:t>
      </w:r>
    </w:p>
    <w:p>
      <w:r>
        <w:t xml:space="preserve">Lause 1: Mustaan huiviin pukeutunut tyttö kävelee aavikolla. Lause 2: Tyttö kävelee ulkona.</w:t>
      </w:r>
    </w:p>
    <w:p>
      <w:r>
        <w:rPr>
          <w:b/>
        </w:rPr>
        <w:t xml:space="preserve">Tulos</w:t>
      </w:r>
    </w:p>
    <w:p>
      <w:r>
        <w:t xml:space="preserve">Tyttö on eksyksissä.</w:t>
      </w:r>
    </w:p>
    <w:p>
      <w:r>
        <w:rPr>
          <w:b/>
        </w:rPr>
        <w:t xml:space="preserve">Esimerkki 5.5652</w:t>
      </w:r>
    </w:p>
    <w:p>
      <w:r>
        <w:t xml:space="preserve">Lause 1: Mies juo ja tupakoi parvekkeella. Lause 2: Mies juo ja tupakoi.</w:t>
      </w:r>
    </w:p>
    <w:p>
      <w:r>
        <w:rPr>
          <w:b/>
        </w:rPr>
        <w:t xml:space="preserve">Tulos</w:t>
      </w:r>
    </w:p>
    <w:p>
      <w:r>
        <w:t xml:space="preserve">Mies juhlii jotain tärkeää.</w:t>
      </w:r>
    </w:p>
    <w:p>
      <w:r>
        <w:rPr>
          <w:b/>
        </w:rPr>
        <w:t xml:space="preserve">Esimerkki 5.5653</w:t>
      </w:r>
    </w:p>
    <w:p>
      <w:r>
        <w:t xml:space="preserve">Lause 1: Ruskeaan t-paitaan pukeutunut mies pitelee videokameraa. Lause 2: Miehellä on kamera kädessään.</w:t>
      </w:r>
    </w:p>
    <w:p>
      <w:r>
        <w:rPr>
          <w:b/>
        </w:rPr>
        <w:t xml:space="preserve">Tulos</w:t>
      </w:r>
    </w:p>
    <w:p>
      <w:r>
        <w:t xml:space="preserve">Mies on kuvaamassa internet-videota.</w:t>
      </w:r>
    </w:p>
    <w:p>
      <w:r>
        <w:rPr>
          <w:b/>
        </w:rPr>
        <w:t xml:space="preserve">Esimerkki 5.5654</w:t>
      </w:r>
    </w:p>
    <w:p>
      <w:r>
        <w:t xml:space="preserve">Lause 1: Raitapaitainen mies seisoo mainoksen edessä ja puhuu kännykkäänsä. Lause 2: Mies käyttää kännykkäänsä.</w:t>
      </w:r>
    </w:p>
    <w:p>
      <w:r>
        <w:rPr>
          <w:b/>
        </w:rPr>
        <w:t xml:space="preserve">Tulos</w:t>
      </w:r>
    </w:p>
    <w:p>
      <w:r>
        <w:t xml:space="preserve">Mies seisoo raidallinen paita yllään odottamassa taksia.</w:t>
      </w:r>
    </w:p>
    <w:p>
      <w:r>
        <w:rPr>
          <w:b/>
        </w:rPr>
        <w:t xml:space="preserve">Esimerkki 5.5655</w:t>
      </w:r>
    </w:p>
    <w:p>
      <w:r>
        <w:t xml:space="preserve">Lause 1: Keltaiseen paitaan ja mustaan esiliinaan pukeutunut mies seisoo tiedotuskopin edessä sanomalehtien kanssa. Lause 2: Mies seisoo muutaman sanomalehden vieressä.</w:t>
      </w:r>
    </w:p>
    <w:p>
      <w:r>
        <w:rPr>
          <w:b/>
        </w:rPr>
        <w:t xml:space="preserve">Tulos</w:t>
      </w:r>
    </w:p>
    <w:p>
      <w:r>
        <w:t xml:space="preserve">keltaiseen paitaan ja mustaan esiliinaan pukeutunut mies seisoo taukopaikan sanomalehtiä sisältävän kojun edessä.</w:t>
      </w:r>
    </w:p>
    <w:p>
      <w:r>
        <w:rPr>
          <w:b/>
        </w:rPr>
        <w:t xml:space="preserve">Esimerkki 5.5656</w:t>
      </w:r>
    </w:p>
    <w:p>
      <w:r>
        <w:t xml:space="preserve">Lause 1: Kolme naista huivit päässään kaivamassa multaa. Lause 2: Kolme naista kaivoi maata.</w:t>
      </w:r>
    </w:p>
    <w:p>
      <w:r>
        <w:rPr>
          <w:b/>
        </w:rPr>
        <w:t xml:space="preserve">Tulos</w:t>
      </w:r>
    </w:p>
    <w:p>
      <w:r>
        <w:t xml:space="preserve">Kolme huivipäistä naista piteli lapioita.</w:t>
      </w:r>
    </w:p>
    <w:p>
      <w:r>
        <w:rPr>
          <w:b/>
        </w:rPr>
        <w:t xml:space="preserve">Esimerkki 5.5657</w:t>
      </w:r>
    </w:p>
    <w:p>
      <w:r>
        <w:t xml:space="preserve">Lause 1: yksinäinen retkeilijä hiekkaisella vaellusreitillä hattu ja aurinkolasit päässä, taustalla puita Lause 2: Retkeilijä vaeltaa ulkona yksinään.</w:t>
      </w:r>
    </w:p>
    <w:p>
      <w:r>
        <w:rPr>
          <w:b/>
        </w:rPr>
        <w:t xml:space="preserve">Tulos</w:t>
      </w:r>
    </w:p>
    <w:p>
      <w:r>
        <w:t xml:space="preserve">Retkeilijä on ilman paitaa.</w:t>
      </w:r>
    </w:p>
    <w:p>
      <w:r>
        <w:rPr>
          <w:b/>
        </w:rPr>
        <w:t xml:space="preserve">Esimerkki 5.5658</w:t>
      </w:r>
    </w:p>
    <w:p>
      <w:r>
        <w:t xml:space="preserve">Lause 1: Mies istuu pöydässä ravintolassa. Lause 2: mies istuu pöydässä</w:t>
      </w:r>
    </w:p>
    <w:p>
      <w:r>
        <w:rPr>
          <w:b/>
        </w:rPr>
        <w:t xml:space="preserve">Tulos</w:t>
      </w:r>
    </w:p>
    <w:p>
      <w:r>
        <w:t xml:space="preserve">mies syö lounaansa</w:t>
      </w:r>
    </w:p>
    <w:p>
      <w:r>
        <w:rPr>
          <w:b/>
        </w:rPr>
        <w:t xml:space="preserve">Esimerkki 5.5659</w:t>
      </w:r>
    </w:p>
    <w:p>
      <w:r>
        <w:t xml:space="preserve">Lause 1: Kaksi naista kelluu Busch Gardensin tynnyrissä mutkittelevan vesiajelun läpi. Lause 2: Naiset ovat huvipuistossa.</w:t>
      </w:r>
    </w:p>
    <w:p>
      <w:r>
        <w:rPr>
          <w:b/>
        </w:rPr>
        <w:t xml:space="preserve">Tulos</w:t>
      </w:r>
    </w:p>
    <w:p>
      <w:r>
        <w:t xml:space="preserve">Naiset nauttivat olostaan.</w:t>
      </w:r>
    </w:p>
    <w:p>
      <w:r>
        <w:rPr>
          <w:b/>
        </w:rPr>
        <w:t xml:space="preserve">Esimerkki 5.5660</w:t>
      </w:r>
    </w:p>
    <w:p>
      <w:r>
        <w:t xml:space="preserve">Lause 1: Mies istuu tuolilla ja soittaa kitaraa. Lause 2: Henkilö soittaa kitaraa.</w:t>
      </w:r>
    </w:p>
    <w:p>
      <w:r>
        <w:rPr>
          <w:b/>
        </w:rPr>
        <w:t xml:space="preserve">Tulos</w:t>
      </w:r>
    </w:p>
    <w:p>
      <w:r>
        <w:t xml:space="preserve">Nuori mies istuu pajunkoristetuolissa ja soittaa sähkökitaraa.</w:t>
      </w:r>
    </w:p>
    <w:p>
      <w:r>
        <w:rPr>
          <w:b/>
        </w:rPr>
        <w:t xml:space="preserve">Esimerkki 5.5661</w:t>
      </w:r>
    </w:p>
    <w:p>
      <w:r>
        <w:t xml:space="preserve">Lause 1: mies wakeboardaa järvellä. Lause 2: Mies on vesistöllä.</w:t>
      </w:r>
    </w:p>
    <w:p>
      <w:r>
        <w:rPr>
          <w:b/>
        </w:rPr>
        <w:t xml:space="preserve">Tulos</w:t>
      </w:r>
    </w:p>
    <w:p>
      <w:r>
        <w:t xml:space="preserve">Kaveri wake boarding yksin järvellä.</w:t>
      </w:r>
    </w:p>
    <w:p>
      <w:r>
        <w:rPr>
          <w:b/>
        </w:rPr>
        <w:t xml:space="preserve">Esimerkki 5.5662</w:t>
      </w:r>
    </w:p>
    <w:p>
      <w:r>
        <w:t xml:space="preserve">Lause 1: Jalkapalloilija sinisellä yrittää hallita palloa, kun taas pelaaja punaisella yrittää puolustaa. Lause 2: Sinisen joukkueen pelaaja yrittää varmistaa, että hänen joukkueensa saa jalkapallomaalin, kun taas punaisen joukkueen pelaaja yrittää estää häntä.</w:t>
      </w:r>
    </w:p>
    <w:p>
      <w:r>
        <w:rPr>
          <w:b/>
        </w:rPr>
        <w:t xml:space="preserve">Tulos</w:t>
      </w:r>
    </w:p>
    <w:p>
      <w:r>
        <w:t xml:space="preserve">Peli on tulossa tähän viimeiseen maaliin.</w:t>
      </w:r>
    </w:p>
    <w:p>
      <w:r>
        <w:rPr>
          <w:b/>
        </w:rPr>
        <w:t xml:space="preserve">Esimerkki 5.5663</w:t>
      </w:r>
    </w:p>
    <w:p>
      <w:r>
        <w:t xml:space="preserve">Lause 1: Mies kävelee kaupungilla, jossa hänen takanaan on liikennettä ja joukko ihmisiä. Lause 2: Mies on ulkona nauttimassa kävelystä.</w:t>
      </w:r>
    </w:p>
    <w:p>
      <w:r>
        <w:rPr>
          <w:b/>
        </w:rPr>
        <w:t xml:space="preserve">Tulos</w:t>
      </w:r>
    </w:p>
    <w:p>
      <w:r>
        <w:t xml:space="preserve">Mies kävelee töihin.</w:t>
      </w:r>
    </w:p>
    <w:p>
      <w:r>
        <w:rPr>
          <w:b/>
        </w:rPr>
        <w:t xml:space="preserve">Esimerkki 5.5664</w:t>
      </w:r>
    </w:p>
    <w:p>
      <w:r>
        <w:t xml:space="preserve">Lause 1: Koira seisoo vedessä. Lause 2: Koira seisoi vedessä.</w:t>
      </w:r>
    </w:p>
    <w:p>
      <w:r>
        <w:rPr>
          <w:b/>
        </w:rPr>
        <w:t xml:space="preserve">Tulos</w:t>
      </w:r>
    </w:p>
    <w:p>
      <w:r>
        <w:t xml:space="preserve">Koira seisoi kuuliaisesti vedessä omistajalleen.</w:t>
      </w:r>
    </w:p>
    <w:p>
      <w:r>
        <w:rPr>
          <w:b/>
        </w:rPr>
        <w:t xml:space="preserve">Esimerkki 5.5665</w:t>
      </w:r>
    </w:p>
    <w:p>
      <w:r>
        <w:t xml:space="preserve">Lause 1: Henkilö seisoo puuaidan vieressä, jonka lähellä on kukkivia puita. Lause 2: Kukkivat puut varjostavat aitaa.</w:t>
      </w:r>
    </w:p>
    <w:p>
      <w:r>
        <w:rPr>
          <w:b/>
        </w:rPr>
        <w:t xml:space="preserve">Tulos</w:t>
      </w:r>
    </w:p>
    <w:p>
      <w:r>
        <w:t xml:space="preserve">Mies nojaa aitaan.</w:t>
      </w:r>
    </w:p>
    <w:p>
      <w:r>
        <w:rPr>
          <w:b/>
        </w:rPr>
        <w:t xml:space="preserve">Esimerkki 5.5666</w:t>
      </w:r>
    </w:p>
    <w:p>
      <w:r>
        <w:t xml:space="preserve">Lause 1: Silmälasipäinen nainen, jolla on hiukset letissä, ja huppariin ja farkkuihin pukeutunut tyttö seisovat keittiössä kuivaamassa lasi- tai muovilevyjä, kun ruskea koira seuraa toista henkilöä ulos ovesta. Lause 2: Naiset ovat sisätiloissa.</w:t>
      </w:r>
    </w:p>
    <w:p>
      <w:r>
        <w:rPr>
          <w:b/>
        </w:rPr>
        <w:t xml:space="preserve">Tulos</w:t>
      </w:r>
    </w:p>
    <w:p>
      <w:r>
        <w:t xml:space="preserve">Koira haluaa mennä ulos</w:t>
      </w:r>
    </w:p>
    <w:p>
      <w:r>
        <w:rPr>
          <w:b/>
        </w:rPr>
        <w:t xml:space="preserve">Esimerkki 5.5667</w:t>
      </w:r>
    </w:p>
    <w:p>
      <w:r>
        <w:t xml:space="preserve">Lause 1: Nainen pitelee haarukkaa puristetuin hampain, aivan kuin hän aikoisi puukottaa pöydässä istuvaa miestä. Lause 2: Nainen valmistautuu puukottamaan jotakuta.</w:t>
      </w:r>
    </w:p>
    <w:p>
      <w:r>
        <w:rPr>
          <w:b/>
        </w:rPr>
        <w:t xml:space="preserve">Tulos</w:t>
      </w:r>
    </w:p>
    <w:p>
      <w:r>
        <w:t xml:space="preserve">Nainen valmistautuu puukottamaan miestään.</w:t>
      </w:r>
    </w:p>
    <w:p>
      <w:r>
        <w:rPr>
          <w:b/>
        </w:rPr>
        <w:t xml:space="preserve">Esimerkki 5.5668</w:t>
      </w:r>
    </w:p>
    <w:p>
      <w:r>
        <w:t xml:space="preserve">Lause 1: Punapaitainen poika juoksee sinisen talon ohi. Lause 2: Punapaitainen lapsi juoksee ulkona.</w:t>
      </w:r>
    </w:p>
    <w:p>
      <w:r>
        <w:rPr>
          <w:b/>
        </w:rPr>
        <w:t xml:space="preserve">Tulos</w:t>
      </w:r>
    </w:p>
    <w:p>
      <w:r>
        <w:t xml:space="preserve">Punapaitainen poika juoksee kotiin.</w:t>
      </w:r>
    </w:p>
    <w:p>
      <w:r>
        <w:rPr>
          <w:b/>
        </w:rPr>
        <w:t xml:space="preserve">Esimerkki 5.5669</w:t>
      </w:r>
    </w:p>
    <w:p>
      <w:r>
        <w:t xml:space="preserve">Lause 1: Rullaluistelija tekee tempun skeittipuistossa Lause 2: Joku tekee tempun skeittipuistossa.</w:t>
      </w:r>
    </w:p>
    <w:p>
      <w:r>
        <w:rPr>
          <w:b/>
        </w:rPr>
        <w:t xml:space="preserve">Tulos</w:t>
      </w:r>
    </w:p>
    <w:p>
      <w:r>
        <w:t xml:space="preserve">Rullaluistelija tekee vaarallisen tempun skeittipuistossa</w:t>
      </w:r>
    </w:p>
    <w:p>
      <w:r>
        <w:rPr>
          <w:b/>
        </w:rPr>
        <w:t xml:space="preserve">Esimerkki 5.5670</w:t>
      </w:r>
    </w:p>
    <w:p>
      <w:r>
        <w:t xml:space="preserve">Lause 1: Kaksi koiraa juoksee nurmikolla. Lause 2: Kaksi eläintä on ulkona.</w:t>
      </w:r>
    </w:p>
    <w:p>
      <w:r>
        <w:rPr>
          <w:b/>
        </w:rPr>
        <w:t xml:space="preserve">Tulos</w:t>
      </w:r>
    </w:p>
    <w:p>
      <w:r>
        <w:t xml:space="preserve">Kaksi koiraa leikkii ulkona.</w:t>
      </w:r>
    </w:p>
    <w:p>
      <w:r>
        <w:rPr>
          <w:b/>
        </w:rPr>
        <w:t xml:space="preserve">Esimerkki 5.5671</w:t>
      </w:r>
    </w:p>
    <w:p>
      <w:r>
        <w:t xml:space="preserve">Lause 1: Nuori mies ajaa skeittilaudalla kaupunkitietä pitkin, keltainen kaide hänen takanaan. Lause 2: Mies rullalautailee.</w:t>
      </w:r>
    </w:p>
    <w:p>
      <w:r>
        <w:rPr>
          <w:b/>
        </w:rPr>
        <w:t xml:space="preserve">Tulos</w:t>
      </w:r>
    </w:p>
    <w:p>
      <w:r>
        <w:t xml:space="preserve">Mies harjoittelee temppujaan tiellä.</w:t>
      </w:r>
    </w:p>
    <w:p>
      <w:r>
        <w:rPr>
          <w:b/>
        </w:rPr>
        <w:t xml:space="preserve">Esimerkki 5.5672</w:t>
      </w:r>
    </w:p>
    <w:p>
      <w:r>
        <w:t xml:space="preserve">Lause 1: Mies istuu reunalla syömässä omenaa. Lause 2: Henkilö syö ruokaa.</w:t>
      </w:r>
    </w:p>
    <w:p>
      <w:r>
        <w:rPr>
          <w:b/>
        </w:rPr>
        <w:t xml:space="preserve">Tulos</w:t>
      </w:r>
    </w:p>
    <w:p>
      <w:r>
        <w:t xml:space="preserve">Työntekijä on lounastauollaan ja katselee edessään avautuvaa majesteettista näkymää.</w:t>
      </w:r>
    </w:p>
    <w:p>
      <w:r>
        <w:rPr>
          <w:b/>
        </w:rPr>
        <w:t xml:space="preserve">Esimerkki 5.5673</w:t>
      </w:r>
    </w:p>
    <w:p>
      <w:r>
        <w:t xml:space="preserve">Lause 1: Suuri joukko ihmisiä seisoo jonossa pikaruokaravintolassa. Lause 2: Joukko ihmisiä seisoo jonossa.</w:t>
      </w:r>
    </w:p>
    <w:p>
      <w:r>
        <w:rPr>
          <w:b/>
        </w:rPr>
        <w:t xml:space="preserve">Tulos</w:t>
      </w:r>
    </w:p>
    <w:p>
      <w:r>
        <w:t xml:space="preserve">Joukko miehiä seisoo jonossa Burger Kingissä.</w:t>
      </w:r>
    </w:p>
    <w:p>
      <w:r>
        <w:rPr>
          <w:b/>
        </w:rPr>
        <w:t xml:space="preserve">Esimerkki 5.5674</w:t>
      </w:r>
    </w:p>
    <w:p>
      <w:r>
        <w:t xml:space="preserve">Lause 1: Nuori tyttö, jolla on punainen mekko ja musta paita sekä kaksi violettia vesipalloa. Lause 2: Nuori tyttö pitää kädessään vesipalloja.</w:t>
      </w:r>
    </w:p>
    <w:p>
      <w:r>
        <w:rPr>
          <w:b/>
        </w:rPr>
        <w:t xml:space="preserve">Tulos</w:t>
      </w:r>
    </w:p>
    <w:p>
      <w:r>
        <w:t xml:space="preserve">Nuori tyttö aikoo heittää vesipalloja siskoonsa.</w:t>
      </w:r>
    </w:p>
    <w:p>
      <w:r>
        <w:rPr>
          <w:b/>
        </w:rPr>
        <w:t xml:space="preserve">Esimerkki 5.5675</w:t>
      </w:r>
    </w:p>
    <w:p>
      <w:r>
        <w:t xml:space="preserve">Lause 1: Kaksi nuorta poikaa, joilla on kauluspaita ja pesäpallolakki, ovat työntäneet sinisävyiset kielensä ulos. Lause 2: Yksi poika työntää kielensä ulos.</w:t>
      </w:r>
    </w:p>
    <w:p>
      <w:r>
        <w:rPr>
          <w:b/>
        </w:rPr>
        <w:t xml:space="preserve">Tulos</w:t>
      </w:r>
    </w:p>
    <w:p>
      <w:r>
        <w:t xml:space="preserve">Pari nuorta baseball-pelaajaa puistossa.</w:t>
      </w:r>
    </w:p>
    <w:p>
      <w:r>
        <w:rPr>
          <w:b/>
        </w:rPr>
        <w:t xml:space="preserve">Esimerkki 5.5676</w:t>
      </w:r>
    </w:p>
    <w:p>
      <w:r>
        <w:t xml:space="preserve">Lause 1: Turvaliiviin pukeutuneet työntekijät partioivat kaduilla suurilla hevosilla. Lause 2: Eläimillä ratsastavilla ihmisillä on turvavarusteet.</w:t>
      </w:r>
    </w:p>
    <w:p>
      <w:r>
        <w:rPr>
          <w:b/>
        </w:rPr>
        <w:t xml:space="preserve">Tulos</w:t>
      </w:r>
    </w:p>
    <w:p>
      <w:r>
        <w:t xml:space="preserve">Poliisi partioi kaduilla hevosilla.</w:t>
      </w:r>
    </w:p>
    <w:p>
      <w:r>
        <w:rPr>
          <w:b/>
        </w:rPr>
        <w:t xml:space="preserve">Esimerkki 5.5677</w:t>
      </w:r>
    </w:p>
    <w:p>
      <w:r>
        <w:t xml:space="preserve">Lause 1: Mustat ihmiset yrittävät täyttää papereita. Lause 2: Ihmiset tekevät paperitöitä.</w:t>
      </w:r>
    </w:p>
    <w:p>
      <w:r>
        <w:rPr>
          <w:b/>
        </w:rPr>
        <w:t xml:space="preserve">Tulos</w:t>
      </w:r>
    </w:p>
    <w:p>
      <w:r>
        <w:t xml:space="preserve">Ihmiset täyttävät työhakemuksia.</w:t>
      </w:r>
    </w:p>
    <w:p>
      <w:r>
        <w:rPr>
          <w:b/>
        </w:rPr>
        <w:t xml:space="preserve">Esimerkki 5.5678</w:t>
      </w:r>
    </w:p>
    <w:p>
      <w:r>
        <w:t xml:space="preserve">Lause 1: Kaksi naista kävelee harmaalla tiellä. Lause 2: Naiset kävelevät tiellä.</w:t>
      </w:r>
    </w:p>
    <w:p>
      <w:r>
        <w:rPr>
          <w:b/>
        </w:rPr>
        <w:t xml:space="preserve">Tulos</w:t>
      </w:r>
    </w:p>
    <w:p>
      <w:r>
        <w:t xml:space="preserve">Kaksi sisarta kävelee tiellä päästäkseen kauppaan.</w:t>
      </w:r>
    </w:p>
    <w:p>
      <w:r>
        <w:rPr>
          <w:b/>
        </w:rPr>
        <w:t xml:space="preserve">Esimerkki 5.5679</w:t>
      </w:r>
    </w:p>
    <w:p>
      <w:r>
        <w:t xml:space="preserve">Lause 1: Joukko ihmisiä on kokoontunut aterialle liikemiespukeutuneena. Lause 2: Joukko ihmisiä on kokoontunut yhteen.</w:t>
      </w:r>
    </w:p>
    <w:p>
      <w:r>
        <w:rPr>
          <w:b/>
        </w:rPr>
        <w:t xml:space="preserve">Tulos</w:t>
      </w:r>
    </w:p>
    <w:p>
      <w:r>
        <w:t xml:space="preserve">Joukko miehiä on kokoontunut aterialle.</w:t>
      </w:r>
    </w:p>
    <w:p>
      <w:r>
        <w:rPr>
          <w:b/>
        </w:rPr>
        <w:t xml:space="preserve">Esimerkki 5.5680</w:t>
      </w:r>
    </w:p>
    <w:p>
      <w:r>
        <w:t xml:space="preserve">Lause 1: Harmaapaitainen mies tekee rullalautatemppua portaissa. Lause 2: Mies osaa ajaa rullalautaa.</w:t>
      </w:r>
    </w:p>
    <w:p>
      <w:r>
        <w:rPr>
          <w:b/>
        </w:rPr>
        <w:t xml:space="preserve">Tulos</w:t>
      </w:r>
    </w:p>
    <w:p>
      <w:r>
        <w:t xml:space="preserve">Mies on ammattimainen skeittari -</w:t>
      </w:r>
    </w:p>
    <w:p>
      <w:r>
        <w:rPr>
          <w:b/>
        </w:rPr>
        <w:t xml:space="preserve">Esimerkki 5.5681</w:t>
      </w:r>
    </w:p>
    <w:p>
      <w:r>
        <w:t xml:space="preserve">Lause 1: Mies valmistaa ruokaa keittiön liedellä puisia välineitä käyttäen. Lause 2: Eräs henkilö tekee ruokaa.</w:t>
      </w:r>
    </w:p>
    <w:p>
      <w:r>
        <w:rPr>
          <w:b/>
        </w:rPr>
        <w:t xml:space="preserve">Tulos</w:t>
      </w:r>
    </w:p>
    <w:p>
      <w:r>
        <w:t xml:space="preserve">Mies valmistaa päivällistä tyttöystävälleen.</w:t>
      </w:r>
    </w:p>
    <w:p>
      <w:r>
        <w:rPr>
          <w:b/>
        </w:rPr>
        <w:t xml:space="preserve">Esimerkki 5.5682</w:t>
      </w:r>
    </w:p>
    <w:p>
      <w:r>
        <w:t xml:space="preserve">Lause 1: Iloinen vauva on pukeutunut norsupukuun Lause 2: Vauva on pukeutunut pukuun.</w:t>
      </w:r>
    </w:p>
    <w:p>
      <w:r>
        <w:rPr>
          <w:b/>
        </w:rPr>
        <w:t xml:space="preserve">Tulos</w:t>
      </w:r>
    </w:p>
    <w:p>
      <w:r>
        <w:t xml:space="preserve">Vauva on menossa keppostelemaan.</w:t>
      </w:r>
    </w:p>
    <w:p>
      <w:r>
        <w:rPr>
          <w:b/>
        </w:rPr>
        <w:t xml:space="preserve">Esimerkki 5.5683</w:t>
      </w:r>
    </w:p>
    <w:p>
      <w:r>
        <w:t xml:space="preserve">Lause 1: Punapaitainen pikkutyttö istuu pöydän ääressä hedelmälautasen ääressä. Lause 2: tyttö punaisessa paidassa</w:t>
      </w:r>
    </w:p>
    <w:p>
      <w:r>
        <w:rPr>
          <w:b/>
        </w:rPr>
        <w:t xml:space="preserve">Tulos</w:t>
      </w:r>
    </w:p>
    <w:p>
      <w:r>
        <w:t xml:space="preserve">tyttö on yhdeksän</w:t>
      </w:r>
    </w:p>
    <w:p>
      <w:r>
        <w:rPr>
          <w:b/>
        </w:rPr>
        <w:t xml:space="preserve">Esimerkki 5.5684</w:t>
      </w:r>
    </w:p>
    <w:p>
      <w:r>
        <w:t xml:space="preserve">Lause 1: Kaksi naista tekee ruokaa ja puhuu, ja kaksi herrasmiestä puhuu keittiön vastakkaisella puolella. Lause 2: Talossa olevat ihmiset keskustelevat keskenään.</w:t>
      </w:r>
    </w:p>
    <w:p>
      <w:r>
        <w:rPr>
          <w:b/>
        </w:rPr>
        <w:t xml:space="preserve">Tulos</w:t>
      </w:r>
    </w:p>
    <w:p>
      <w:r>
        <w:t xml:space="preserve">Kaksi naista noudattaa reseptiä.</w:t>
      </w:r>
    </w:p>
    <w:p>
      <w:r>
        <w:rPr>
          <w:b/>
        </w:rPr>
        <w:t xml:space="preserve">Esimerkki 5.5685</w:t>
      </w:r>
    </w:p>
    <w:p>
      <w:r>
        <w:t xml:space="preserve">Lause 1: vanha lippalakkipäinen mies korjaa rikkinäistä tuolia Lause 2: Mies korjaa tuolia.</w:t>
      </w:r>
    </w:p>
    <w:p>
      <w:r>
        <w:rPr>
          <w:b/>
        </w:rPr>
        <w:t xml:space="preserve">Tulos</w:t>
      </w:r>
    </w:p>
    <w:p>
      <w:r>
        <w:t xml:space="preserve">Mies korjaa poikansa toimistotuolia myöhään illalla sattuneen onnettomuuden jälkeen.</w:t>
      </w:r>
    </w:p>
    <w:p>
      <w:r>
        <w:rPr>
          <w:b/>
        </w:rPr>
        <w:t xml:space="preserve">Esimerkki 5.5686</w:t>
      </w:r>
    </w:p>
    <w:p>
      <w:r>
        <w:t xml:space="preserve">Lause 1: Tämän kuvan taustalla on mielenosoittajia, kun taas etualalla on aikakauslehden näyttö. Lause 2: Mielenosoittajat seisovat lehtinäytön takana.</w:t>
      </w:r>
    </w:p>
    <w:p>
      <w:r>
        <w:rPr>
          <w:b/>
        </w:rPr>
        <w:t xml:space="preserve">Tulos</w:t>
      </w:r>
    </w:p>
    <w:p>
      <w:r>
        <w:t xml:space="preserve">Mielenosoittajat ovat kuvan takaosassa, ja etualalla on lehden näyttö protestoidakseen uutta lakia, josta he eivät pidä.</w:t>
      </w:r>
    </w:p>
    <w:p>
      <w:r>
        <w:rPr>
          <w:b/>
        </w:rPr>
        <w:t xml:space="preserve">Esimerkki 5.5687</w:t>
      </w:r>
    </w:p>
    <w:p>
      <w:r>
        <w:t xml:space="preserve">Lause 1: Mustiin pukeutunut surffaaja ratsastaa aallolla. Lause 2: Surffaaja surffaa.</w:t>
      </w:r>
    </w:p>
    <w:p>
      <w:r>
        <w:rPr>
          <w:b/>
        </w:rPr>
        <w:t xml:space="preserve">Tulos</w:t>
      </w:r>
    </w:p>
    <w:p>
      <w:r>
        <w:t xml:space="preserve">neljä miestä kannettavien tietokoneiden ääressä tekemässä bisnestä</w:t>
      </w:r>
    </w:p>
    <w:p>
      <w:r>
        <w:rPr>
          <w:b/>
        </w:rPr>
        <w:t xml:space="preserve">Esimerkki 5.5688</w:t>
      </w:r>
    </w:p>
    <w:p>
      <w:r>
        <w:t xml:space="preserve">Lause 1: Mies, jolla on parta, erottuu värikkäästi. Lause 2: Parrakas ihminen erottuu väriltään.</w:t>
      </w:r>
    </w:p>
    <w:p>
      <w:r>
        <w:rPr>
          <w:b/>
        </w:rPr>
        <w:t xml:space="preserve">Tulos</w:t>
      </w:r>
    </w:p>
    <w:p>
      <w:r>
        <w:t xml:space="preserve">Surullinen parrakas mies erottuu värikkäästi.</w:t>
      </w:r>
    </w:p>
    <w:p>
      <w:r>
        <w:rPr>
          <w:b/>
        </w:rPr>
        <w:t xml:space="preserve">Esimerkki 5.5689</w:t>
      </w:r>
    </w:p>
    <w:p>
      <w:r>
        <w:t xml:space="preserve">Lause 1: Hymyilevä silmälasipäinen mies on nukkuvan jättiläisliskon lähellä. Lause 2: Miehen lähellä on jättiläislisko.</w:t>
      </w:r>
    </w:p>
    <w:p>
      <w:r>
        <w:rPr>
          <w:b/>
        </w:rPr>
        <w:t xml:space="preserve">Tulos</w:t>
      </w:r>
    </w:p>
    <w:p>
      <w:r>
        <w:t xml:space="preserve">Mies hymyilee esitellessään harvinaista mateliastaan.</w:t>
      </w:r>
    </w:p>
    <w:p>
      <w:r>
        <w:rPr>
          <w:b/>
        </w:rPr>
        <w:t xml:space="preserve">Esimerkki 5.5690</w:t>
      </w:r>
    </w:p>
    <w:p>
      <w:r>
        <w:t xml:space="preserve">Lause 1: Mies käyttää puutyökaluja. Lause 2: Henkilö käyttää puutyökaluja.</w:t>
      </w:r>
    </w:p>
    <w:p>
      <w:r>
        <w:rPr>
          <w:b/>
        </w:rPr>
        <w:t xml:space="preserve">Tulos</w:t>
      </w:r>
    </w:p>
    <w:p>
      <w:r>
        <w:t xml:space="preserve">Surullinen mies käyttää puutyökaluja.</w:t>
      </w:r>
    </w:p>
    <w:p>
      <w:r>
        <w:rPr>
          <w:b/>
        </w:rPr>
        <w:t xml:space="preserve">Esimerkki 5.5691</w:t>
      </w:r>
    </w:p>
    <w:p>
      <w:r>
        <w:t xml:space="preserve">Lause 1: Kaksi nuorta tyttöä juoksee pellon poikki lennättäessään leijaa pilvisessä taivaassa. Lause 2: Kaksi tyttöä lennättää leijaa ulkona.</w:t>
      </w:r>
    </w:p>
    <w:p>
      <w:r>
        <w:rPr>
          <w:b/>
        </w:rPr>
        <w:t xml:space="preserve">Tulos</w:t>
      </w:r>
    </w:p>
    <w:p>
      <w:r>
        <w:t xml:space="preserve">Kaksi tyttöä leikkii puistossa leijan kanssa.</w:t>
      </w:r>
    </w:p>
    <w:p>
      <w:r>
        <w:rPr>
          <w:b/>
        </w:rPr>
        <w:t xml:space="preserve">Esimerkki 5.5692</w:t>
      </w:r>
    </w:p>
    <w:p>
      <w:r>
        <w:t xml:space="preserve">Lause 1: Ruskeapukuinen vaalea nainen myy katkarapuja. Lause 2: Nainen myy ruokaa.</w:t>
      </w:r>
    </w:p>
    <w:p>
      <w:r>
        <w:rPr>
          <w:b/>
        </w:rPr>
        <w:t xml:space="preserve">Tulos</w:t>
      </w:r>
    </w:p>
    <w:p>
      <w:r>
        <w:t xml:space="preserve">Nainen meren rannalla myy katkarapuja.</w:t>
      </w:r>
    </w:p>
    <w:p>
      <w:r>
        <w:rPr>
          <w:b/>
        </w:rPr>
        <w:t xml:space="preserve">Esimerkki 5.5693</w:t>
      </w:r>
    </w:p>
    <w:p>
      <w:r>
        <w:t xml:space="preserve">Lause 1: Kaksi koiraa juoksee lumessa; toisella on pallo. Lause 2: Koirat juoksevat lumessa.</w:t>
      </w:r>
    </w:p>
    <w:p>
      <w:r>
        <w:rPr>
          <w:b/>
        </w:rPr>
        <w:t xml:space="preserve">Tulos</w:t>
      </w:r>
    </w:p>
    <w:p>
      <w:r>
        <w:t xml:space="preserve">Koirat jahtaavat lumeen heitettyä palloa.</w:t>
      </w:r>
    </w:p>
    <w:p>
      <w:r>
        <w:rPr>
          <w:b/>
        </w:rPr>
        <w:t xml:space="preserve">Esimerkki 5.5694</w:t>
      </w:r>
    </w:p>
    <w:p>
      <w:r>
        <w:t xml:space="preserve">Lause 1: Mies ajaa Coca-Cola-autoa. Lause 2: Mies ajaa kuorma-autoa.</w:t>
      </w:r>
    </w:p>
    <w:p>
      <w:r>
        <w:rPr>
          <w:b/>
        </w:rPr>
        <w:t xml:space="preserve">Tulos</w:t>
      </w:r>
    </w:p>
    <w:p>
      <w:r>
        <w:t xml:space="preserve">Kuorma-auto on maalattu punaiseksi ja valkoiseksi.</w:t>
      </w:r>
    </w:p>
    <w:p>
      <w:r>
        <w:rPr>
          <w:b/>
        </w:rPr>
        <w:t xml:space="preserve">Esimerkki 5.5695</w:t>
      </w:r>
    </w:p>
    <w:p>
      <w:r>
        <w:t xml:space="preserve">Lause 1: Valkoinen koira ui kepin kanssa. Lause 2: Koira ui kepin kanssa.</w:t>
      </w:r>
    </w:p>
    <w:p>
      <w:r>
        <w:rPr>
          <w:b/>
        </w:rPr>
        <w:t xml:space="preserve">Tulos</w:t>
      </w:r>
    </w:p>
    <w:p>
      <w:r>
        <w:t xml:space="preserve">Valkoinen koira jahtaa keppiä järveen.</w:t>
      </w:r>
    </w:p>
    <w:p>
      <w:r>
        <w:rPr>
          <w:b/>
        </w:rPr>
        <w:t xml:space="preserve">Esimerkki 5.5696</w:t>
      </w:r>
    </w:p>
    <w:p>
      <w:r>
        <w:t xml:space="preserve">Lause 1: Little League -joukkue yrittää saada kiinni juoksijan, joka liukuu pesälle iltapäiväpelissä. Lause 2: Joukkue yrittää saada juoksijan ulos.</w:t>
      </w:r>
    </w:p>
    <w:p>
      <w:r>
        <w:rPr>
          <w:b/>
        </w:rPr>
        <w:t xml:space="preserve">Tulos</w:t>
      </w:r>
    </w:p>
    <w:p>
      <w:r>
        <w:t xml:space="preserve">Joukkue yrittää saada pisteet peleistä voittaakseen.</w:t>
      </w:r>
    </w:p>
    <w:p>
      <w:r>
        <w:rPr>
          <w:b/>
        </w:rPr>
        <w:t xml:space="preserve">Esimerkki 5.5697</w:t>
      </w:r>
    </w:p>
    <w:p>
      <w:r>
        <w:t xml:space="preserve">Lause 1: Pieni tyttö kävelee rantakadulla, jonka taustalla on sinisiä kupoleita. Lause 2: Naaras kävelee rantakadulla.</w:t>
      </w:r>
    </w:p>
    <w:p>
      <w:r>
        <w:rPr>
          <w:b/>
        </w:rPr>
        <w:t xml:space="preserve">Tulos</w:t>
      </w:r>
    </w:p>
    <w:p>
      <w:r>
        <w:t xml:space="preserve">Mekkoon pukeutunut tyttö kävelee rantakadun puisia säleitä pitkin.</w:t>
      </w:r>
    </w:p>
    <w:p>
      <w:r>
        <w:rPr>
          <w:b/>
        </w:rPr>
        <w:t xml:space="preserve">Esimerkki 5.5698</w:t>
      </w:r>
    </w:p>
    <w:p>
      <w:r>
        <w:t xml:space="preserve">Lause 1: Nainen ottaa kuvan apinasta. Lause 2: Nainen ottaa kuvan apinoista.</w:t>
      </w:r>
    </w:p>
    <w:p>
      <w:r>
        <w:rPr>
          <w:b/>
        </w:rPr>
        <w:t xml:space="preserve">Tulos</w:t>
      </w:r>
    </w:p>
    <w:p>
      <w:r>
        <w:t xml:space="preserve">Nainen pitää kameraa apinoiden edessä.</w:t>
      </w:r>
    </w:p>
    <w:p>
      <w:r>
        <w:rPr>
          <w:b/>
        </w:rPr>
        <w:t xml:space="preserve">Esimerkki 5.5699</w:t>
      </w:r>
    </w:p>
    <w:p>
      <w:r>
        <w:t xml:space="preserve">Lause 1: Lava täynnä ihmisiä festivaaleilla. Lause 2: Joukko ihmisiä on ulkona.</w:t>
      </w:r>
    </w:p>
    <w:p>
      <w:r>
        <w:rPr>
          <w:b/>
        </w:rPr>
        <w:t xml:space="preserve">Tulos</w:t>
      </w:r>
    </w:p>
    <w:p>
      <w:r>
        <w:t xml:space="preserve">Ihmiset esittävät näytelmää.</w:t>
      </w:r>
    </w:p>
    <w:p>
      <w:r>
        <w:rPr>
          <w:b/>
        </w:rPr>
        <w:t xml:space="preserve">Esimerkki 5.5700</w:t>
      </w:r>
    </w:p>
    <w:p>
      <w:r>
        <w:t xml:space="preserve">Lause 1: mies on työpaikallaan töissä Rakentaminen. Lause 2: Mies on töissä.</w:t>
      </w:r>
    </w:p>
    <w:p>
      <w:r>
        <w:rPr>
          <w:b/>
        </w:rPr>
        <w:t xml:space="preserve">Tulos</w:t>
      </w:r>
    </w:p>
    <w:p>
      <w:r>
        <w:t xml:space="preserve">Mies rakentaa taloa.</w:t>
      </w:r>
    </w:p>
    <w:p>
      <w:r>
        <w:rPr>
          <w:b/>
        </w:rPr>
        <w:t xml:space="preserve">Esimerkki 5.5701</w:t>
      </w:r>
    </w:p>
    <w:p>
      <w:r>
        <w:t xml:space="preserve">Lause 1: Monet sinitakkiset ihmiset marssivat kadulla. Lause 2: Monet ihmiset marssivat kadulla takit yllään.</w:t>
      </w:r>
    </w:p>
    <w:p>
      <w:r>
        <w:rPr>
          <w:b/>
        </w:rPr>
        <w:t xml:space="preserve">Tulos</w:t>
      </w:r>
    </w:p>
    <w:p>
      <w:r>
        <w:t xml:space="preserve">mielenosoitusryhmä marssii</w:t>
      </w:r>
    </w:p>
    <w:p>
      <w:r>
        <w:rPr>
          <w:b/>
        </w:rPr>
        <w:t xml:space="preserve">Esimerkki 5.5702</w:t>
      </w:r>
    </w:p>
    <w:p>
      <w:r>
        <w:t xml:space="preserve">Lause 1: Ryhmälle lapsia opetetaan tietokoneiden käyttöä. Lause 2: ryhmä lapsia oppii tietokoneiden käyttöä.</w:t>
      </w:r>
    </w:p>
    <w:p>
      <w:r>
        <w:rPr>
          <w:b/>
        </w:rPr>
        <w:t xml:space="preserve">Tulos</w:t>
      </w:r>
    </w:p>
    <w:p>
      <w:r>
        <w:t xml:space="preserve">ryhmä lapsia on innokas oppimaan</w:t>
      </w:r>
    </w:p>
    <w:p>
      <w:r>
        <w:rPr>
          <w:b/>
        </w:rPr>
        <w:t xml:space="preserve">Esimerkki 5.5703</w:t>
      </w:r>
    </w:p>
    <w:p>
      <w:r>
        <w:t xml:space="preserve">Lause 1: Ihmiset kävelevät mäkeä pitkin. Lause 2: ihmiset kävelevät mäkeä pitkin.</w:t>
      </w:r>
    </w:p>
    <w:p>
      <w:r>
        <w:rPr>
          <w:b/>
        </w:rPr>
        <w:t xml:space="preserve">Tulos</w:t>
      </w:r>
    </w:p>
    <w:p>
      <w:r>
        <w:t xml:space="preserve">perhe nauttii ajasta kukkulalla</w:t>
      </w:r>
    </w:p>
    <w:p>
      <w:r>
        <w:rPr>
          <w:b/>
        </w:rPr>
        <w:t xml:space="preserve">Esimerkki 5.5704</w:t>
      </w:r>
    </w:p>
    <w:p>
      <w:r>
        <w:t xml:space="preserve">Lause 1: Kolme itämaista nuorta naista kävelee kivipolkua pitkin. Lause 2: Kiinalaiset naiset kävelivät polkua pitkin.</w:t>
      </w:r>
    </w:p>
    <w:p>
      <w:r>
        <w:rPr>
          <w:b/>
        </w:rPr>
        <w:t xml:space="preserve">Tulos</w:t>
      </w:r>
    </w:p>
    <w:p>
      <w:r>
        <w:t xml:space="preserve">Kiinalaiset naiset kävelivät polkua pitkin kirkkoon.</w:t>
      </w:r>
    </w:p>
    <w:p>
      <w:r>
        <w:rPr>
          <w:b/>
        </w:rPr>
        <w:t xml:space="preserve">Esimerkki 5.5705</w:t>
      </w:r>
    </w:p>
    <w:p>
      <w:r>
        <w:t xml:space="preserve">Lause 1: Mies shortseissa elliptisellä kuntopyörällä. Lause 2: Miehellä on shortsit jalassaan.</w:t>
      </w:r>
    </w:p>
    <w:p>
      <w:r>
        <w:rPr>
          <w:b/>
        </w:rPr>
        <w:t xml:space="preserve">Tulos</w:t>
      </w:r>
    </w:p>
    <w:p>
      <w:r>
        <w:t xml:space="preserve">Mies treenaa kuntosalilla.</w:t>
      </w:r>
    </w:p>
    <w:p>
      <w:r>
        <w:rPr>
          <w:b/>
        </w:rPr>
        <w:t xml:space="preserve">Esimerkki 5.5706</w:t>
      </w:r>
    </w:p>
    <w:p>
      <w:r>
        <w:t xml:space="preserve">Lause 1: Kaksi naista seisoo lumessa ja katsoo kohti tornia, jossa on oranssi kartionmuotoinen valo. Lause 2: Naiset ovat ulkona katsomassa tornia.</w:t>
      </w:r>
    </w:p>
    <w:p>
      <w:r>
        <w:rPr>
          <w:b/>
        </w:rPr>
        <w:t xml:space="preserve">Tulos</w:t>
      </w:r>
    </w:p>
    <w:p>
      <w:r>
        <w:t xml:space="preserve">Edellisenä päivänä oli satanut lunta.</w:t>
      </w:r>
    </w:p>
    <w:p>
      <w:r>
        <w:rPr>
          <w:b/>
        </w:rPr>
        <w:t xml:space="preserve">Esimerkki 5.5707</w:t>
      </w:r>
    </w:p>
    <w:p>
      <w:r>
        <w:t xml:space="preserve">Lause 1: Vihreäpaitainen mies soittaa viulua. Lause 2: Mies soittaa viulua.</w:t>
      </w:r>
    </w:p>
    <w:p>
      <w:r>
        <w:rPr>
          <w:b/>
        </w:rPr>
        <w:t xml:space="preserve">Tulos</w:t>
      </w:r>
    </w:p>
    <w:p>
      <w:r>
        <w:t xml:space="preserve">Mies soittaa musiikkia rahasta.</w:t>
      </w:r>
    </w:p>
    <w:p>
      <w:r>
        <w:rPr>
          <w:b/>
        </w:rPr>
        <w:t xml:space="preserve">Esimerkki 5.5708</w:t>
      </w:r>
    </w:p>
    <w:p>
      <w:r>
        <w:t xml:space="preserve">Lause 1: Koira seisoo metsässä tukin päällä. Lause 2: Metsässä on koira.</w:t>
      </w:r>
    </w:p>
    <w:p>
      <w:r>
        <w:rPr>
          <w:b/>
        </w:rPr>
        <w:t xml:space="preserve">Tulos</w:t>
      </w:r>
    </w:p>
    <w:p>
      <w:r>
        <w:t xml:space="preserve">Koira on eksynyt ja etsii omistajaansa.</w:t>
      </w:r>
    </w:p>
    <w:p>
      <w:r>
        <w:rPr>
          <w:b/>
        </w:rPr>
        <w:t xml:space="preserve">Esimerkki 5.5709</w:t>
      </w:r>
    </w:p>
    <w:p>
      <w:r>
        <w:t xml:space="preserve">Lause 1: Sinisen moottoripyörän kuljettaja liikenteessä kypärä päässä. Lause 2: Ratsastajalla on jotain päässään.</w:t>
      </w:r>
    </w:p>
    <w:p>
      <w:r>
        <w:rPr>
          <w:b/>
        </w:rPr>
        <w:t xml:space="preserve">Tulos</w:t>
      </w:r>
    </w:p>
    <w:p>
      <w:r>
        <w:t xml:space="preserve">Ratsastaja yrittää päästä perille turvallisesti.</w:t>
      </w:r>
    </w:p>
    <w:p>
      <w:r>
        <w:rPr>
          <w:b/>
        </w:rPr>
        <w:t xml:space="preserve">Esimerkki 5.5710</w:t>
      </w:r>
    </w:p>
    <w:p>
      <w:r>
        <w:t xml:space="preserve">Lause 1: Konsertti ilmeisesti hyvin pienessä paikassa, jossa on melko paljon ihmisiä. Lause 2: Konsertti soi intiimissä paikassa.</w:t>
      </w:r>
    </w:p>
    <w:p>
      <w:r>
        <w:rPr>
          <w:b/>
        </w:rPr>
        <w:t xml:space="preserve">Tulos</w:t>
      </w:r>
    </w:p>
    <w:p>
      <w:r>
        <w:t xml:space="preserve">Konsertti oli pieni, mikä oli sopivaa, kun otetaan huomioon, että kyseessä oli esikoulukuoro.</w:t>
      </w:r>
    </w:p>
    <w:p>
      <w:r>
        <w:rPr>
          <w:b/>
        </w:rPr>
        <w:t xml:space="preserve">Esimerkki 5.5711</w:t>
      </w:r>
    </w:p>
    <w:p>
      <w:r>
        <w:t xml:space="preserve">Lause 1: Nainen vetää koiran ovesta sisään. Lause 2: Nainen vetää koiraa.</w:t>
      </w:r>
    </w:p>
    <w:p>
      <w:r>
        <w:rPr>
          <w:b/>
        </w:rPr>
        <w:t xml:space="preserve">Tulos</w:t>
      </w:r>
    </w:p>
    <w:p>
      <w:r>
        <w:t xml:space="preserve">Nainen vetää irlanninsusikoiraa.</w:t>
      </w:r>
    </w:p>
    <w:p>
      <w:r>
        <w:rPr>
          <w:b/>
        </w:rPr>
        <w:t xml:space="preserve">Esimerkki 5.5712</w:t>
      </w:r>
    </w:p>
    <w:p>
      <w:r>
        <w:t xml:space="preserve">Lause 1: Keltaiseen paitaan pukeutunut katutaiteilija ratsastaa korkealla yksipyöräisellä polkupyörällä. Lause 2: Ulkona on yksi henkilö, joka ajaa yksipyöräisellä ajoneuvolla...</w:t>
      </w:r>
    </w:p>
    <w:p>
      <w:r>
        <w:rPr>
          <w:b/>
        </w:rPr>
        <w:t xml:space="preserve">Tulos</w:t>
      </w:r>
    </w:p>
    <w:p>
      <w:r>
        <w:t xml:space="preserve">Yleisö katselee katusoittajaa.</w:t>
      </w:r>
    </w:p>
    <w:p>
      <w:r>
        <w:rPr>
          <w:b/>
        </w:rPr>
        <w:t xml:space="preserve">Esimerkki 5.5713</w:t>
      </w:r>
    </w:p>
    <w:p>
      <w:r>
        <w:t xml:space="preserve">Lause 1: Aasialainen emopoika nojaa kädet lanteille joen rannalla. Lause 2: Poika seisoo joen lähellä</w:t>
      </w:r>
    </w:p>
    <w:p>
      <w:r>
        <w:rPr>
          <w:b/>
        </w:rPr>
        <w:t xml:space="preserve">Tulos</w:t>
      </w:r>
    </w:p>
    <w:p>
      <w:r>
        <w:t xml:space="preserve">Aasialainen poika pohtii elämää joen rannalla.</w:t>
      </w:r>
    </w:p>
    <w:p>
      <w:r>
        <w:rPr>
          <w:b/>
        </w:rPr>
        <w:t xml:space="preserve">Esimerkki 5.5714</w:t>
      </w:r>
    </w:p>
    <w:p>
      <w:r>
        <w:t xml:space="preserve">Lause 1: Vanha ylipainoinen mies tupakoi rakennustyömaan lähellä. Lause 2: Vanha mies tupakoi.</w:t>
      </w:r>
    </w:p>
    <w:p>
      <w:r>
        <w:rPr>
          <w:b/>
        </w:rPr>
        <w:t xml:space="preserve">Tulos</w:t>
      </w:r>
    </w:p>
    <w:p>
      <w:r>
        <w:t xml:space="preserve">Vanha mies tupakoi rakennustyömaan lähellä tauollaan.</w:t>
      </w:r>
    </w:p>
    <w:p>
      <w:r>
        <w:rPr>
          <w:b/>
        </w:rPr>
        <w:t xml:space="preserve">Esimerkki 5.5715</w:t>
      </w:r>
    </w:p>
    <w:p>
      <w:r>
        <w:t xml:space="preserve">Lause 1: Trooppisiin paitoihin pukeutuneiden miesten ja naisten yhtye soittaa vierailijoiden tiedotuskeskuksen edessä. Lause 2: Bändi soittaa ulkona</w:t>
      </w:r>
    </w:p>
    <w:p>
      <w:r>
        <w:rPr>
          <w:b/>
        </w:rPr>
        <w:t xml:space="preserve">Tulos</w:t>
      </w:r>
    </w:p>
    <w:p>
      <w:r>
        <w:t xml:space="preserve">Mariachi-bändi soittaa.</w:t>
      </w:r>
    </w:p>
    <w:p>
      <w:r>
        <w:rPr>
          <w:b/>
        </w:rPr>
        <w:t xml:space="preserve">Esimerkki 5.5716</w:t>
      </w:r>
    </w:p>
    <w:p>
      <w:r>
        <w:t xml:space="preserve">Lause 1: Pesäpallopelin aikana yksi pelaaja sukeltaa maahan päästäkseen ajoissa pesälle. Lause 2: Esitetyt henkilöt ovat suhteellisen urheilullisia.</w:t>
      </w:r>
    </w:p>
    <w:p>
      <w:r>
        <w:rPr>
          <w:b/>
        </w:rPr>
        <w:t xml:space="preserve">Tulos</w:t>
      </w:r>
    </w:p>
    <w:p>
      <w:r>
        <w:t xml:space="preserve">Pelaaja liukuu kakkospesälle.</w:t>
      </w:r>
    </w:p>
    <w:p>
      <w:r>
        <w:rPr>
          <w:b/>
        </w:rPr>
        <w:t xml:space="preserve">Esimerkki 5.5717</w:t>
      </w:r>
    </w:p>
    <w:p>
      <w:r>
        <w:t xml:space="preserve">Lause 1: Koira hyppää ylös odottamaan, että se saisi jotain heitettyä kiinni. Lause 2: Tässä kuvassa on eläin...</w:t>
      </w:r>
    </w:p>
    <w:p>
      <w:r>
        <w:rPr>
          <w:b/>
        </w:rPr>
        <w:t xml:space="preserve">Tulos</w:t>
      </w:r>
    </w:p>
    <w:p>
      <w:r>
        <w:t xml:space="preserve">Koira istuu keittiön pöydän edessä kerjäämässä ruoantähteitä.</w:t>
      </w:r>
    </w:p>
    <w:p>
      <w:r>
        <w:rPr>
          <w:b/>
        </w:rPr>
        <w:t xml:space="preserve">Esimerkki 5.5718</w:t>
      </w:r>
    </w:p>
    <w:p>
      <w:r>
        <w:t xml:space="preserve">Lause 1: Intiaaninaiset keskustelevat tehtävistään hiekkatiellä. Lause 2: Intiaaninaiset puhuvat äidinkieltään.</w:t>
      </w:r>
    </w:p>
    <w:p>
      <w:r>
        <w:rPr>
          <w:b/>
        </w:rPr>
        <w:t xml:space="preserve">Tulos</w:t>
      </w:r>
    </w:p>
    <w:p>
      <w:r>
        <w:t xml:space="preserve">Intialaisilla naisilla on yllään Saksassa mittatilaustyönä valmistetut kengät.</w:t>
      </w:r>
    </w:p>
    <w:p>
      <w:r>
        <w:rPr>
          <w:b/>
        </w:rPr>
        <w:t xml:space="preserve">Esimerkki 5.5719</w:t>
      </w:r>
    </w:p>
    <w:p>
      <w:r>
        <w:t xml:space="preserve">Lause 1: Joku hiihtää alas tyhjää vuorta. Lause 2: joku hiihtää</w:t>
      </w:r>
    </w:p>
    <w:p>
      <w:r>
        <w:rPr>
          <w:b/>
        </w:rPr>
        <w:t xml:space="preserve">Tulos</w:t>
      </w:r>
    </w:p>
    <w:p>
      <w:r>
        <w:t xml:space="preserve">joku hiihtää yöllä</w:t>
      </w:r>
    </w:p>
    <w:p>
      <w:r>
        <w:rPr>
          <w:b/>
        </w:rPr>
        <w:t xml:space="preserve">Esimerkki 5.5720</w:t>
      </w:r>
    </w:p>
    <w:p>
      <w:r>
        <w:t xml:space="preserve">Lause 1: Tiikeriraidallinen pitbull hyppää mustanruskean koiran yli. Lause 2: Koira hyppää muiden koirien yli.</w:t>
      </w:r>
    </w:p>
    <w:p>
      <w:r>
        <w:rPr>
          <w:b/>
        </w:rPr>
        <w:t xml:space="preserve">Tulos</w:t>
      </w:r>
    </w:p>
    <w:p>
      <w:r>
        <w:t xml:space="preserve">Koira hyppää toisten koirien yli päästäkseen ruokansa luo.</w:t>
      </w:r>
    </w:p>
    <w:p>
      <w:r>
        <w:rPr>
          <w:b/>
        </w:rPr>
        <w:t xml:space="preserve">Esimerkki 5.5721</w:t>
      </w:r>
    </w:p>
    <w:p>
      <w:r>
        <w:t xml:space="preserve">Lause 1: Valkoinen mies puhuu kameran edessä kaupungin jalkakäytävällä. Lause 2: Valkoinen mies puhuu kameran edessä ulkona...</w:t>
      </w:r>
    </w:p>
    <w:p>
      <w:r>
        <w:rPr>
          <w:b/>
        </w:rPr>
        <w:t xml:space="preserve">Tulos</w:t>
      </w:r>
    </w:p>
    <w:p>
      <w:r>
        <w:t xml:space="preserve">valkoinen mies puhuu uutisfilmiryhmälle kaupungin jalkakäytävällä.</w:t>
      </w:r>
    </w:p>
    <w:p>
      <w:r>
        <w:rPr>
          <w:b/>
        </w:rPr>
        <w:t xml:space="preserve">Esimerkki 5.5722</w:t>
      </w:r>
    </w:p>
    <w:p>
      <w:r>
        <w:t xml:space="preserve">Lause 1: Kaksi miestä istuu tuoleilla odottaessaan. Lause 2: Miehet odottavat, että jotain tapahtuu.</w:t>
      </w:r>
    </w:p>
    <w:p>
      <w:r>
        <w:rPr>
          <w:b/>
        </w:rPr>
        <w:t xml:space="preserve">Tulos</w:t>
      </w:r>
    </w:p>
    <w:p>
      <w:r>
        <w:t xml:space="preserve">Kaksi miestä istuu tuoleilla odotushuoneessa.</w:t>
      </w:r>
    </w:p>
    <w:p>
      <w:r>
        <w:rPr>
          <w:b/>
        </w:rPr>
        <w:t xml:space="preserve">Esimerkki 5.5723</w:t>
      </w:r>
    </w:p>
    <w:p>
      <w:r>
        <w:t xml:space="preserve">Lause 1: Nainen kävelee katua pitkin mustassa mekossaan selkä selässä. Lause 2: Nainen kävelee kauniissa mustassa asussa laukku kädessä.</w:t>
      </w:r>
    </w:p>
    <w:p>
      <w:r>
        <w:rPr>
          <w:b/>
        </w:rPr>
        <w:t xml:space="preserve">Tulos</w:t>
      </w:r>
    </w:p>
    <w:p>
      <w:r>
        <w:t xml:space="preserve">Nainen kävelee kauniissa mustassa asussaan rampilla.</w:t>
      </w:r>
    </w:p>
    <w:p>
      <w:r>
        <w:rPr>
          <w:b/>
        </w:rPr>
        <w:t xml:space="preserve">Esimerkki 5.5724</w:t>
      </w:r>
    </w:p>
    <w:p>
      <w:r>
        <w:t xml:space="preserve">Lause 1: Pukuun pukeutunut henkilö seisoo, ja hänen varjonsa heittäytyy hänen viereensä. Lause 2: Henkilö on pukeutunut univormuun.</w:t>
      </w:r>
    </w:p>
    <w:p>
      <w:r>
        <w:rPr>
          <w:b/>
        </w:rPr>
        <w:t xml:space="preserve">Tulos</w:t>
      </w:r>
    </w:p>
    <w:p>
      <w:r>
        <w:t xml:space="preserve">Sotilasupseeri pukeutuu virkapukuunsa.</w:t>
      </w:r>
    </w:p>
    <w:p>
      <w:r>
        <w:rPr>
          <w:b/>
        </w:rPr>
        <w:t xml:space="preserve">Esimerkki 5.5725</w:t>
      </w:r>
    </w:p>
    <w:p>
      <w:r>
        <w:t xml:space="preserve">Lause 1: Nuori poika heittää kiven rauhalliseen veteen. Lause 2: Poika leikkii kivillä vedessä...</w:t>
      </w:r>
    </w:p>
    <w:p>
      <w:r>
        <w:rPr>
          <w:b/>
        </w:rPr>
        <w:t xml:space="preserve">Tulos</w:t>
      </w:r>
    </w:p>
    <w:p>
      <w:r>
        <w:t xml:space="preserve">Poika yrittää heittää kiven kauemmas kuin hänen isoveljensä.</w:t>
      </w:r>
    </w:p>
    <w:p>
      <w:r>
        <w:rPr>
          <w:b/>
        </w:rPr>
        <w:t xml:space="preserve">Esimerkki 5.5726</w:t>
      </w:r>
    </w:p>
    <w:p>
      <w:r>
        <w:t xml:space="preserve">Lause 1: Ihmiset seisovat baaritiskillä tai istuvat pöydissä juhlia varten koristellussa huoneessa. Lause 2: Ihmiset seisovat baarissa tai istuvat pöydissä.</w:t>
      </w:r>
    </w:p>
    <w:p>
      <w:r>
        <w:rPr>
          <w:b/>
        </w:rPr>
        <w:t xml:space="preserve">Tulos</w:t>
      </w:r>
    </w:p>
    <w:p>
      <w:r>
        <w:t xml:space="preserve">Ihmiset juhlivat syntymäpäivää.</w:t>
      </w:r>
    </w:p>
    <w:p>
      <w:r>
        <w:rPr>
          <w:b/>
        </w:rPr>
        <w:t xml:space="preserve">Esimerkki 5.5727</w:t>
      </w:r>
    </w:p>
    <w:p>
      <w:r>
        <w:t xml:space="preserve">Lause 1: Kaksi hameista naista kävelee jalkakäytävällä. Lause 2: Ulkona on naisia.</w:t>
      </w:r>
    </w:p>
    <w:p>
      <w:r>
        <w:rPr>
          <w:b/>
        </w:rPr>
        <w:t xml:space="preserve">Tulos</w:t>
      </w:r>
    </w:p>
    <w:p>
      <w:r>
        <w:t xml:space="preserve">Kaksi naista on menossa yhdessä ostoksille.</w:t>
      </w:r>
    </w:p>
    <w:p>
      <w:r>
        <w:rPr>
          <w:b/>
        </w:rPr>
        <w:t xml:space="preserve">Esimerkki 5.5728</w:t>
      </w:r>
    </w:p>
    <w:p>
      <w:r>
        <w:t xml:space="preserve">Lause 1: Smokkiin pukeutunut mies hyppää kohti hääpukuista naista. Lause 2: Mies juhlapuvussa hyppää kohti morsianta.</w:t>
      </w:r>
    </w:p>
    <w:p>
      <w:r>
        <w:rPr>
          <w:b/>
        </w:rPr>
        <w:t xml:space="preserve">Tulos</w:t>
      </w:r>
    </w:p>
    <w:p>
      <w:r>
        <w:t xml:space="preserve">Smokkiin pukeutunut mies yllättää tulevan vaimonsa hyppäämällä lavalle.</w:t>
      </w:r>
    </w:p>
    <w:p>
      <w:r>
        <w:rPr>
          <w:b/>
        </w:rPr>
        <w:t xml:space="preserve">Esimerkki 5.5729</w:t>
      </w:r>
    </w:p>
    <w:p>
      <w:r>
        <w:t xml:space="preserve">Lause 1: Lapset hyppivät polkupyörillään rantakadun lähellä olevilta rampeilta. Lause 2: Ihmiset hyppäävät</w:t>
      </w:r>
    </w:p>
    <w:p>
      <w:r>
        <w:rPr>
          <w:b/>
        </w:rPr>
        <w:t xml:space="preserve">Tulos</w:t>
      </w:r>
    </w:p>
    <w:p>
      <w:r>
        <w:t xml:space="preserve">Hauska ihmisen hyppääminen</w:t>
      </w:r>
    </w:p>
    <w:p>
      <w:r>
        <w:rPr>
          <w:b/>
        </w:rPr>
        <w:t xml:space="preserve">Esimerkki 5.5730</w:t>
      </w:r>
    </w:p>
    <w:p>
      <w:r>
        <w:t xml:space="preserve">Lause 1: Kaksi ihmistä suuressa kanootissa veden ympäröimänä. Lause 2: Kaksi ihmistä on kanootissa veden keskellä.</w:t>
      </w:r>
    </w:p>
    <w:p>
      <w:r>
        <w:rPr>
          <w:b/>
        </w:rPr>
        <w:t xml:space="preserve">Tulos</w:t>
      </w:r>
    </w:p>
    <w:p>
      <w:r>
        <w:t xml:space="preserve">Kaksi naista on kanootissa joessa...</w:t>
      </w:r>
    </w:p>
    <w:p>
      <w:r>
        <w:rPr>
          <w:b/>
        </w:rPr>
        <w:t xml:space="preserve">Esimerkki 5.5731</w:t>
      </w:r>
    </w:p>
    <w:p>
      <w:r>
        <w:t xml:space="preserve">Lause 1: kaksi koiraa, jotka leikkivät pellolla, painivat keskenään Lause 2: Koirat painivat.</w:t>
      </w:r>
    </w:p>
    <w:p>
      <w:r>
        <w:rPr>
          <w:b/>
        </w:rPr>
        <w:t xml:space="preserve">Tulos</w:t>
      </w:r>
    </w:p>
    <w:p>
      <w:r>
        <w:t xml:space="preserve">Kaksi koiraa leikkii ja taistelee keskenään.</w:t>
      </w:r>
    </w:p>
    <w:p>
      <w:r>
        <w:rPr>
          <w:b/>
        </w:rPr>
        <w:t xml:space="preserve">Esimerkki 5.5732</w:t>
      </w:r>
    </w:p>
    <w:p>
      <w:r>
        <w:t xml:space="preserve">Lause 1: Nuori mies kiipeää kallioista mäkeä. Lause 2: Nuori mies kiipeää.</w:t>
      </w:r>
    </w:p>
    <w:p>
      <w:r>
        <w:rPr>
          <w:b/>
        </w:rPr>
        <w:t xml:space="preserve">Tulos</w:t>
      </w:r>
    </w:p>
    <w:p>
      <w:r>
        <w:t xml:space="preserve">Nuori mies on kiipeämässä ennätystä kohti.</w:t>
      </w:r>
    </w:p>
    <w:p>
      <w:r>
        <w:rPr>
          <w:b/>
        </w:rPr>
        <w:t xml:space="preserve">Esimerkki 5.5733</w:t>
      </w:r>
    </w:p>
    <w:p>
      <w:r>
        <w:t xml:space="preserve">Lause 1: Nuori mies istuu puun juurella puiden reunustaman tien varrella. Lause 2: Mies on ulkona.</w:t>
      </w:r>
    </w:p>
    <w:p>
      <w:r>
        <w:rPr>
          <w:b/>
        </w:rPr>
        <w:t xml:space="preserve">Tulos</w:t>
      </w:r>
    </w:p>
    <w:p>
      <w:r>
        <w:t xml:space="preserve">Poika nukkuu puun alla</w:t>
      </w:r>
    </w:p>
    <w:p>
      <w:r>
        <w:rPr>
          <w:b/>
        </w:rPr>
        <w:t xml:space="preserve">Esimerkki 5.5734</w:t>
      </w:r>
    </w:p>
    <w:p>
      <w:r>
        <w:t xml:space="preserve">Lause 1: Pienellä ruskealla koiralla on farkkuhame. Lause 2: Pienellä ruskealla koiralla on yllään vaatteita.</w:t>
      </w:r>
    </w:p>
    <w:p>
      <w:r>
        <w:rPr>
          <w:b/>
        </w:rPr>
        <w:t xml:space="preserve">Tulos</w:t>
      </w:r>
    </w:p>
    <w:p>
      <w:r>
        <w:t xml:space="preserve">Pieni ruskea koira on pukeutunut Halloweenia varten.</w:t>
      </w:r>
    </w:p>
    <w:p>
      <w:r>
        <w:rPr>
          <w:b/>
        </w:rPr>
        <w:t xml:space="preserve">Esimerkki 5.5735</w:t>
      </w:r>
    </w:p>
    <w:p>
      <w:r>
        <w:t xml:space="preserve">Lause 1: kaksi miestä puhdistaa jahdin ulkoikkunoita Lause 2: Siellä on miehiä tekemässä töitä.</w:t>
      </w:r>
    </w:p>
    <w:p>
      <w:r>
        <w:rPr>
          <w:b/>
        </w:rPr>
        <w:t xml:space="preserve">Tulos</w:t>
      </w:r>
    </w:p>
    <w:p>
      <w:r>
        <w:t xml:space="preserve">Kaksi ikkunanpesijää tekee työtään.</w:t>
      </w:r>
    </w:p>
    <w:p>
      <w:r>
        <w:rPr>
          <w:b/>
        </w:rPr>
        <w:t xml:space="preserve">Esimerkki 5.5736</w:t>
      </w:r>
    </w:p>
    <w:p>
      <w:r>
        <w:t xml:space="preserve">Lause 1: Nurmikolla mies (joka näkyy vain kukkashortseihin pukeutuneista lanteista alaspäin) seisoo vieressä, kun seisova lapsi, jolla on hartioiden pituinen tukka, ojentaa rantapallon nuoremmalle istuvalle lapselle, jolla on kihara tukka; molemmilla lapsilla on t-paidat ja shortsit. Lause 2: Nurmikolla on kolme ihmistä.</w:t>
      </w:r>
    </w:p>
    <w:p>
      <w:r>
        <w:rPr>
          <w:b/>
        </w:rPr>
        <w:t xml:space="preserve">Tulos</w:t>
      </w:r>
    </w:p>
    <w:p>
      <w:r>
        <w:t xml:space="preserve">Isä leikkii leikkiä lastensa kanssa.</w:t>
      </w:r>
    </w:p>
    <w:p>
      <w:r>
        <w:rPr>
          <w:b/>
        </w:rPr>
        <w:t xml:space="preserve">Esimerkki 5.5737</w:t>
      </w:r>
    </w:p>
    <w:p>
      <w:r>
        <w:t xml:space="preserve">Lause 1: Joukko miehiä ja naisia seisoo kotitekoisen merirosvolaivan vieressä. Lause 2: He seisoivat merirosvolaivan vieressä.</w:t>
      </w:r>
    </w:p>
    <w:p>
      <w:r>
        <w:rPr>
          <w:b/>
        </w:rPr>
        <w:t xml:space="preserve">Tulos</w:t>
      </w:r>
    </w:p>
    <w:p>
      <w:r>
        <w:t xml:space="preserve">He olivat onnellisia.</w:t>
      </w:r>
    </w:p>
    <w:p>
      <w:r>
        <w:rPr>
          <w:b/>
        </w:rPr>
        <w:t xml:space="preserve">Esimerkki 5.5738</w:t>
      </w:r>
    </w:p>
    <w:p>
      <w:r>
        <w:t xml:space="preserve">Lause 1: Kolme miestä pitelee kasvojaan jalkakäytävällä. Lause 2: Ihmisiä jalkakäytävällä.</w:t>
      </w:r>
    </w:p>
    <w:p>
      <w:r>
        <w:rPr>
          <w:b/>
        </w:rPr>
        <w:t xml:space="preserve">Tulos</w:t>
      </w:r>
    </w:p>
    <w:p>
      <w:r>
        <w:t xml:space="preserve">Pitkiä ihmisiä jalkakäytävällä.</w:t>
      </w:r>
    </w:p>
    <w:p>
      <w:r>
        <w:rPr>
          <w:b/>
        </w:rPr>
        <w:t xml:space="preserve">Esimerkki 5.5739</w:t>
      </w:r>
    </w:p>
    <w:p>
      <w:r>
        <w:t xml:space="preserve">Lause 1: Punaiseen huiviin pukeutuneen nuoren pojan kasvoihin on maalattu punaisin kirjaimin "Free B...". Lause 2: Lapsi istuu paikallaan.</w:t>
      </w:r>
    </w:p>
    <w:p>
      <w:r>
        <w:rPr>
          <w:b/>
        </w:rPr>
        <w:t xml:space="preserve">Tulos</w:t>
      </w:r>
    </w:p>
    <w:p>
      <w:r>
        <w:t xml:space="preserve">Poika on mielenosoituksessa erään henkilön vapauttamiseksi.</w:t>
      </w:r>
    </w:p>
    <w:p>
      <w:r>
        <w:rPr>
          <w:b/>
        </w:rPr>
        <w:t xml:space="preserve">Esimerkki 5.5740</w:t>
      </w:r>
    </w:p>
    <w:p>
      <w:r>
        <w:t xml:space="preserve">Lause 1: Nuori tyttö, jolla on ruskeat hiukset, pelaa tammea. Lause 2: Tyttö pelaa tammea.</w:t>
      </w:r>
    </w:p>
    <w:p>
      <w:r>
        <w:rPr>
          <w:b/>
        </w:rPr>
        <w:t xml:space="preserve">Tulos</w:t>
      </w:r>
    </w:p>
    <w:p>
      <w:r>
        <w:t xml:space="preserve">Tyttö pelaa tammea lapsenvahtinsa kanssa.</w:t>
      </w:r>
    </w:p>
    <w:p>
      <w:r>
        <w:rPr>
          <w:b/>
        </w:rPr>
        <w:t xml:space="preserve">Esimerkki 5.5741</w:t>
      </w:r>
    </w:p>
    <w:p>
      <w:r>
        <w:t xml:space="preserve">Lause 1: Pieni poika ajaa maastopyörällä, jossa on numero seitsemän, mäkeä alas. Lause 2: Poika ajaa pyörällä.</w:t>
      </w:r>
    </w:p>
    <w:p>
      <w:r>
        <w:rPr>
          <w:b/>
        </w:rPr>
        <w:t xml:space="preserve">Tulos</w:t>
      </w:r>
    </w:p>
    <w:p>
      <w:r>
        <w:t xml:space="preserve">Poika kilpailee ulkona järjestettävässä pyöräilykilpailussa.</w:t>
      </w:r>
    </w:p>
    <w:p>
      <w:r>
        <w:rPr>
          <w:b/>
        </w:rPr>
        <w:t xml:space="preserve">Esimerkki 5.5742</w:t>
      </w:r>
    </w:p>
    <w:p>
      <w:r>
        <w:t xml:space="preserve">Lause 1: Alkoholipullo istuu penkillä nukkuvan henkilön vieressä. Lause 2: Henkilö nukkuu</w:t>
      </w:r>
    </w:p>
    <w:p>
      <w:r>
        <w:rPr>
          <w:b/>
        </w:rPr>
        <w:t xml:space="preserve">Tulos</w:t>
      </w:r>
    </w:p>
    <w:p>
      <w:r>
        <w:t xml:space="preserve">Henkilö, joka nukkuu pitkän yön juhlimisen jälkeen.</w:t>
      </w:r>
    </w:p>
    <w:p>
      <w:r>
        <w:rPr>
          <w:b/>
        </w:rPr>
        <w:t xml:space="preserve">Esimerkki 5.5743</w:t>
      </w:r>
    </w:p>
    <w:p>
      <w:r>
        <w:t xml:space="preserve">Lause 1: Cyclothonissa pyöräilevät ihmiset pyöräilypuvuissa ja ammattilaiskypärissä. Lause 2: Ihmiset harrastavat liikuntaa keskenään.</w:t>
      </w:r>
    </w:p>
    <w:p>
      <w:r>
        <w:rPr>
          <w:b/>
        </w:rPr>
        <w:t xml:space="preserve">Tulos</w:t>
      </w:r>
    </w:p>
    <w:p>
      <w:r>
        <w:t xml:space="preserve">Ihmiset ajavat pyöräilykilpailussa Ranskassa.</w:t>
      </w:r>
    </w:p>
    <w:p>
      <w:r>
        <w:rPr>
          <w:b/>
        </w:rPr>
        <w:t xml:space="preserve">Esimerkki 5.5744</w:t>
      </w:r>
    </w:p>
    <w:p>
      <w:r>
        <w:t xml:space="preserve">Lause 1: Henkilö raahaa kahta lasta lumen halki kelkalla. Lause 2: Henkilö on ulkona lumessa lasten kanssa.</w:t>
      </w:r>
    </w:p>
    <w:p>
      <w:r>
        <w:rPr>
          <w:b/>
        </w:rPr>
        <w:t xml:space="preserve">Tulos</w:t>
      </w:r>
    </w:p>
    <w:p>
      <w:r>
        <w:t xml:space="preserve">Henkilö pitää hauskaa lastensa kanssa lumessa.</w:t>
      </w:r>
    </w:p>
    <w:p>
      <w:r>
        <w:rPr>
          <w:b/>
        </w:rPr>
        <w:t xml:space="preserve">Esimerkki 5.5745</w:t>
      </w:r>
    </w:p>
    <w:p>
      <w:r>
        <w:t xml:space="preserve">Lause 1: Sumea näky pyöräilijästä mäen huipun edessä. Lause 2: Pyöräilijä ulkona pyöräilemässä.</w:t>
      </w:r>
    </w:p>
    <w:p>
      <w:r>
        <w:rPr>
          <w:b/>
        </w:rPr>
        <w:t xml:space="preserve">Tulos</w:t>
      </w:r>
    </w:p>
    <w:p>
      <w:r>
        <w:t xml:space="preserve">Pyöräilijä ajaa pyörällään mäkiä ylös ja alas.</w:t>
      </w:r>
    </w:p>
    <w:p>
      <w:r>
        <w:rPr>
          <w:b/>
        </w:rPr>
        <w:t xml:space="preserve">Esimerkki 5.5746</w:t>
      </w:r>
    </w:p>
    <w:p>
      <w:r>
        <w:t xml:space="preserve">Lause 1: Kaksi naista nauraa ja keskustelee, kun kummallakin on kädessään tölkki virkistävää Pabst Blue Ribbon -olutta. Lause 2: Pabst Blue Ribbon Beer on Kanadasta.</w:t>
      </w:r>
    </w:p>
    <w:p>
      <w:r>
        <w:rPr>
          <w:b/>
        </w:rPr>
        <w:t xml:space="preserve">Tulos</w:t>
      </w:r>
    </w:p>
    <w:p>
      <w:r>
        <w:t xml:space="preserve">Kaksi naista jakaa tarinoita oluen äärellä lämpimänä kesäiltana</w:t>
      </w:r>
    </w:p>
    <w:p>
      <w:r>
        <w:rPr>
          <w:b/>
        </w:rPr>
        <w:t xml:space="preserve">Esimerkki 5.5747</w:t>
      </w:r>
    </w:p>
    <w:p>
      <w:r>
        <w:t xml:space="preserve">Lause 1: Pentu leikkii pallolla. Lause 2: Koiralla on lelu.</w:t>
      </w:r>
    </w:p>
    <w:p>
      <w:r>
        <w:rPr>
          <w:b/>
        </w:rPr>
        <w:t xml:space="preserve">Tulos</w:t>
      </w:r>
    </w:p>
    <w:p>
      <w:r>
        <w:t xml:space="preserve">Pennulla on pallo suussaan.</w:t>
      </w:r>
    </w:p>
    <w:p>
      <w:r>
        <w:rPr>
          <w:b/>
        </w:rPr>
        <w:t xml:space="preserve">Esimerkki 5.5748</w:t>
      </w:r>
    </w:p>
    <w:p>
      <w:r>
        <w:t xml:space="preserve">Lause 1: Kaksi naista makasi nurmikolla pelaamassa palloa. Lause 2: Kaksi naista on ulkona.</w:t>
      </w:r>
    </w:p>
    <w:p>
      <w:r>
        <w:rPr>
          <w:b/>
        </w:rPr>
        <w:t xml:space="preserve">Tulos</w:t>
      </w:r>
    </w:p>
    <w:p>
      <w:r>
        <w:t xml:space="preserve">Kahdella naisella on vaatteita.</w:t>
      </w:r>
    </w:p>
    <w:p>
      <w:r>
        <w:rPr>
          <w:b/>
        </w:rPr>
        <w:t xml:space="preserve">Esimerkki 5.5749</w:t>
      </w:r>
    </w:p>
    <w:p>
      <w:r>
        <w:t xml:space="preserve">Lause 1: Ihmisten siluetteja meren rannalla. Lause 2: Ihmisten varjot meren äärellä.</w:t>
      </w:r>
    </w:p>
    <w:p>
      <w:r>
        <w:rPr>
          <w:b/>
        </w:rPr>
        <w:t xml:space="preserve">Tulos</w:t>
      </w:r>
    </w:p>
    <w:p>
      <w:r>
        <w:t xml:space="preserve">Varjoja ihmisistä, jotka seisovat meren rannalla nauttimassa.</w:t>
      </w:r>
    </w:p>
    <w:p>
      <w:r>
        <w:rPr>
          <w:b/>
        </w:rPr>
        <w:t xml:space="preserve">Esimerkki 5.5750</w:t>
      </w:r>
    </w:p>
    <w:p>
      <w:r>
        <w:t xml:space="preserve">Lause 1: Surullinen nainen pitelee ystävänsä kuvaa. Lause 2: Naisella on kuva kädessään.</w:t>
      </w:r>
    </w:p>
    <w:p>
      <w:r>
        <w:rPr>
          <w:b/>
        </w:rPr>
        <w:t xml:space="preserve">Tulos</w:t>
      </w:r>
    </w:p>
    <w:p>
      <w:r>
        <w:t xml:space="preserve">nainen, jolla on kuva kuolleesta ystävästään</w:t>
      </w:r>
    </w:p>
    <w:p>
      <w:r>
        <w:rPr>
          <w:b/>
        </w:rPr>
        <w:t xml:space="preserve">Esimerkki 5.5751</w:t>
      </w:r>
    </w:p>
    <w:p>
      <w:r>
        <w:t xml:space="preserve">Lause 1: Nuori poika, jolla on oranssi paita, seisoo ulkona, kun vihreäpaitainen mies kaataa multaa säkistä. Lause 2: Nuori poika, jolla on oranssi paita, seisoo ulkona.</w:t>
      </w:r>
    </w:p>
    <w:p>
      <w:r>
        <w:rPr>
          <w:b/>
        </w:rPr>
        <w:t xml:space="preserve">Tulos</w:t>
      </w:r>
    </w:p>
    <w:p>
      <w:r>
        <w:t xml:space="preserve">Poika ja mies tekevät jonkinlaista työtä, johon kuuluu mullan kaataminen...</w:t>
      </w:r>
    </w:p>
    <w:p>
      <w:r>
        <w:rPr>
          <w:b/>
        </w:rPr>
        <w:t xml:space="preserve">Esimerkki 5.5752</w:t>
      </w:r>
    </w:p>
    <w:p>
      <w:r>
        <w:t xml:space="preserve">Lause 1: Henkilö istuu kalliolla putouksen äärellä. Lause 2: Henkilö on ulkona.</w:t>
      </w:r>
    </w:p>
    <w:p>
      <w:r>
        <w:rPr>
          <w:b/>
        </w:rPr>
        <w:t xml:space="preserve">Tulos</w:t>
      </w:r>
    </w:p>
    <w:p>
      <w:r>
        <w:t xml:space="preserve">Nainen on ulkona.</w:t>
      </w:r>
    </w:p>
    <w:p>
      <w:r>
        <w:rPr>
          <w:b/>
        </w:rPr>
        <w:t xml:space="preserve">Esimerkki 5.5753</w:t>
      </w:r>
    </w:p>
    <w:p>
      <w:r>
        <w:t xml:space="preserve">Lause 1: Nuori nainen valmistautuu ilmassa kiihkeään tennisotteluun, hänen parinsa kävelee hänen takanaan. Lause 2: Nainen on ilmassa.</w:t>
      </w:r>
    </w:p>
    <w:p>
      <w:r>
        <w:rPr>
          <w:b/>
        </w:rPr>
        <w:t xml:space="preserve">Tulos</w:t>
      </w:r>
    </w:p>
    <w:p>
      <w:r>
        <w:t xml:space="preserve">Valkoiseen pukeutunut nuori nainen valmistautuu intensiiviseen tennisotteluun, hänen parinsa kävelee hänen takanaan.</w:t>
      </w:r>
    </w:p>
    <w:p>
      <w:r>
        <w:rPr>
          <w:b/>
        </w:rPr>
        <w:t xml:space="preserve">Esimerkki 5.5754</w:t>
      </w:r>
    </w:p>
    <w:p>
      <w:r>
        <w:t xml:space="preserve">Lause 1: Pieni koira juoksee liasta kadulle Lause 2: Koira on ulkona.</w:t>
      </w:r>
    </w:p>
    <w:p>
      <w:r>
        <w:rPr>
          <w:b/>
        </w:rPr>
        <w:t xml:space="preserve">Tulos</w:t>
      </w:r>
    </w:p>
    <w:p>
      <w:r>
        <w:t xml:space="preserve">Pieni koira jahtaa oravaa.</w:t>
      </w:r>
    </w:p>
    <w:p>
      <w:r>
        <w:rPr>
          <w:b/>
        </w:rPr>
        <w:t xml:space="preserve">Esimerkki 5.5755</w:t>
      </w:r>
    </w:p>
    <w:p>
      <w:r>
        <w:t xml:space="preserve">Lause 1: Ihmiset kävelevät kadulla. Lause 2: Ihmiset ovat ulkona.</w:t>
      </w:r>
    </w:p>
    <w:p>
      <w:r>
        <w:rPr>
          <w:b/>
        </w:rPr>
        <w:t xml:space="preserve">Tulos</w:t>
      </w:r>
    </w:p>
    <w:p>
      <w:r>
        <w:t xml:space="preserve">Ihmiset tekevät ostoksia kiireisessä kaupungissa.</w:t>
      </w:r>
    </w:p>
    <w:p>
      <w:r>
        <w:rPr>
          <w:b/>
        </w:rPr>
        <w:t xml:space="preserve">Esimerkki 5.5756</w:t>
      </w:r>
    </w:p>
    <w:p>
      <w:r>
        <w:t xml:space="preserve">Lause 1: Joulukuusen vieressä istuvalla vanhalla rouvalla on lampunvarjostin päässään ja kirja sylissään. Lause 2: naisella on kirja</w:t>
      </w:r>
    </w:p>
    <w:p>
      <w:r>
        <w:rPr>
          <w:b/>
        </w:rPr>
        <w:t xml:space="preserve">Tulos</w:t>
      </w:r>
    </w:p>
    <w:p>
      <w:r>
        <w:t xml:space="preserve">nainen ottaa päiväunet</w:t>
      </w:r>
    </w:p>
    <w:p>
      <w:r>
        <w:rPr>
          <w:b/>
        </w:rPr>
        <w:t xml:space="preserve">Esimerkki 5.5757</w:t>
      </w:r>
    </w:p>
    <w:p>
      <w:r>
        <w:t xml:space="preserve">Lause 1: Kaksi moottoripyöräilijää ajaa rakennustyömaan ohi. Lause 2: Jotkut ihmiset ajavat moottoripyörillä.</w:t>
      </w:r>
    </w:p>
    <w:p>
      <w:r>
        <w:rPr>
          <w:b/>
        </w:rPr>
        <w:t xml:space="preserve">Tulos</w:t>
      </w:r>
    </w:p>
    <w:p>
      <w:r>
        <w:t xml:space="preserve">Jotkut käyttävät moottoripyörissään kypärää.</w:t>
      </w:r>
    </w:p>
    <w:p>
      <w:r>
        <w:rPr>
          <w:b/>
        </w:rPr>
        <w:t xml:space="preserve">Esimerkki 5.5758</w:t>
      </w:r>
    </w:p>
    <w:p>
      <w:r>
        <w:t xml:space="preserve">Lause 1: Siniseen farkkupaitaan pukeutunut mies seisoo miehen edessä, joka ruiskuttaa maustetta johonkin. Lause 2: Kun toinen mies seisoo, toinen lähellä oleva mies roiskii maustetta ruokaan.</w:t>
      </w:r>
    </w:p>
    <w:p>
      <w:r>
        <w:rPr>
          <w:b/>
        </w:rPr>
        <w:t xml:space="preserve">Tulos</w:t>
      </w:r>
    </w:p>
    <w:p>
      <w:r>
        <w:t xml:space="preserve">Voileipäkaupoissa muodostuu jono viimeistelyä varten.</w:t>
      </w:r>
    </w:p>
    <w:p>
      <w:r>
        <w:rPr>
          <w:b/>
        </w:rPr>
        <w:t xml:space="preserve">Esimerkki 5.5759</w:t>
      </w:r>
    </w:p>
    <w:p>
      <w:r>
        <w:t xml:space="preserve">Lause 1: Kaksi pientä poikaa, joilla on maalatut kasvot, istuu vierekkäin. Lause 2: Kaksi meikattua lasta istuu vierekkäin.</w:t>
      </w:r>
    </w:p>
    <w:p>
      <w:r>
        <w:rPr>
          <w:b/>
        </w:rPr>
        <w:t xml:space="preserve">Tulos</w:t>
      </w:r>
    </w:p>
    <w:p>
      <w:r>
        <w:t xml:space="preserve">Veljekset poseeraavat Halloween-asuissaan.</w:t>
      </w:r>
    </w:p>
    <w:p>
      <w:r>
        <w:rPr>
          <w:b/>
        </w:rPr>
        <w:t xml:space="preserve">Esimerkki 5.5760</w:t>
      </w:r>
    </w:p>
    <w:p>
      <w:r>
        <w:t xml:space="preserve">Lause 1: Sinitakkinen nainen puhuu puhelimeen rantakadulla. Lause 2: Siniseen takkiin pukeutunut nainen puhuu puhelimessa rantakadulla.</w:t>
      </w:r>
    </w:p>
    <w:p>
      <w:r>
        <w:rPr>
          <w:b/>
        </w:rPr>
        <w:t xml:space="preserve">Tulos</w:t>
      </w:r>
    </w:p>
    <w:p>
      <w:r>
        <w:t xml:space="preserve">Sinipukuinen nainen pitää puhelinta korvaansa rantakadulla.</w:t>
      </w:r>
    </w:p>
    <w:p>
      <w:r>
        <w:rPr>
          <w:b/>
        </w:rPr>
        <w:t xml:space="preserve">Esimerkki 5.5761</w:t>
      </w:r>
    </w:p>
    <w:p>
      <w:r>
        <w:t xml:space="preserve">Lause 1: Mustahattuinen mies, joka lastaa paketteja hevosten tai aasien selkään. Lause 2: Mustahattuinen mies lastaa paketteja.</w:t>
      </w:r>
    </w:p>
    <w:p>
      <w:r>
        <w:rPr>
          <w:b/>
        </w:rPr>
        <w:t xml:space="preserve">Tulos</w:t>
      </w:r>
    </w:p>
    <w:p>
      <w:r>
        <w:t xml:space="preserve">Mustahattuinen mies toimittaa paketteja vaikeapääsyiselle alueelle.</w:t>
      </w:r>
    </w:p>
    <w:p>
      <w:r>
        <w:rPr>
          <w:b/>
        </w:rPr>
        <w:t xml:space="preserve">Esimerkki 5.5762</w:t>
      </w:r>
    </w:p>
    <w:p>
      <w:r>
        <w:t xml:space="preserve">Lause 1: Pienet kuonokoppaiset valkoiset koirat juoksentelevat ruohikossa. Lause 2: Ruohikossa juoksee useita pieniä valkoisia kuonokoppaisia koiria.</w:t>
      </w:r>
    </w:p>
    <w:p>
      <w:r>
        <w:rPr>
          <w:b/>
        </w:rPr>
        <w:t xml:space="preserve">Tulos</w:t>
      </w:r>
    </w:p>
    <w:p>
      <w:r>
        <w:t xml:space="preserve">Jotkut valkoiset pennut leikkivät ruohikossa...</w:t>
      </w:r>
    </w:p>
    <w:p>
      <w:r>
        <w:rPr>
          <w:b/>
        </w:rPr>
        <w:t xml:space="preserve">Esimerkki 5.5763</w:t>
      </w:r>
    </w:p>
    <w:p>
      <w:r>
        <w:t xml:space="preserve">Lause 1: Teppanyaki-kokki valmistaa illallista ravintolan vieraille. Lause 2: Mies työskentelee asiakkaidensa edessä.</w:t>
      </w:r>
    </w:p>
    <w:p>
      <w:r>
        <w:rPr>
          <w:b/>
        </w:rPr>
        <w:t xml:space="preserve">Tulos</w:t>
      </w:r>
    </w:p>
    <w:p>
      <w:r>
        <w:t xml:space="preserve">Teppanyakikokki valmistaa erikoisaterian valmistumista juhliville vieraille.</w:t>
      </w:r>
    </w:p>
    <w:p>
      <w:r>
        <w:rPr>
          <w:b/>
        </w:rPr>
        <w:t xml:space="preserve">Esimerkki 5.5764</w:t>
      </w:r>
    </w:p>
    <w:p>
      <w:r>
        <w:t xml:space="preserve">Lause 1: Ryhmä valokuvaajia suuntaa kameroitaan kohti kenttää, kun kaksi kirkkaan oranssia pukua näkyy kuvan taustalla varsin selvästi. Lause 2: valokuvaajat tähtäävät kameraa.</w:t>
      </w:r>
    </w:p>
    <w:p>
      <w:r>
        <w:rPr>
          <w:b/>
        </w:rPr>
        <w:t xml:space="preserve">Tulos</w:t>
      </w:r>
    </w:p>
    <w:p>
      <w:r>
        <w:t xml:space="preserve">valokuvaajille maksetaan</w:t>
      </w:r>
    </w:p>
    <w:p>
      <w:r>
        <w:rPr>
          <w:b/>
        </w:rPr>
        <w:t xml:space="preserve">Esimerkki 5.5765</w:t>
      </w:r>
    </w:p>
    <w:p>
      <w:r>
        <w:t xml:space="preserve">Lause 1: Vanhempi mies, jolla on ruskehtavat housut ja musta takki, harjoittelee taistelulajeja jokirannassa. Lause 2: Tämä herrasmies harjoittelee juuri nyt hyödyllistä taitoa.</w:t>
      </w:r>
    </w:p>
    <w:p>
      <w:r>
        <w:rPr>
          <w:b/>
        </w:rPr>
        <w:t xml:space="preserve">Tulos</w:t>
      </w:r>
    </w:p>
    <w:p>
      <w:r>
        <w:t xml:space="preserve">Vanhempi mies on saanut mustan vyön.</w:t>
      </w:r>
    </w:p>
    <w:p>
      <w:r>
        <w:rPr>
          <w:b/>
        </w:rPr>
        <w:t xml:space="preserve">Esimerkki 5.5766</w:t>
      </w:r>
    </w:p>
    <w:p>
      <w:r>
        <w:t xml:space="preserve">Lause 1: kuvat puuttuvat kuvat puuttuvat kuvat puuttuvat kuvat puuttuvat kuvat puuttuvat kuvat puuttuvat kuvat puuttuvat kuvat puuttuvat kuvat puuttuvat kuvat puuttuvat kuvat puuttuvat Lause 2: jotain ei ole läsnä.</w:t>
      </w:r>
    </w:p>
    <w:p>
      <w:r>
        <w:rPr>
          <w:b/>
        </w:rPr>
        <w:t xml:space="preserve">Tulos</w:t>
      </w:r>
    </w:p>
    <w:p>
      <w:r>
        <w:t xml:space="preserve">Stanford NLP teki virheen eikä antanut otsikkoa tälle HIT:lle.</w:t>
      </w:r>
    </w:p>
    <w:p>
      <w:r>
        <w:rPr>
          <w:b/>
        </w:rPr>
        <w:t xml:space="preserve">Esimerkki 5.5767</w:t>
      </w:r>
    </w:p>
    <w:p>
      <w:r>
        <w:t xml:space="preserve">Lause 1: Ruskettunut koira hyppää veteen. Lause 2: Koira hyppää</w:t>
      </w:r>
    </w:p>
    <w:p>
      <w:r>
        <w:rPr>
          <w:b/>
        </w:rPr>
        <w:t xml:space="preserve">Tulos</w:t>
      </w:r>
    </w:p>
    <w:p>
      <w:r>
        <w:t xml:space="preserve">Koira on innoissaan</w:t>
      </w:r>
    </w:p>
    <w:p>
      <w:r>
        <w:rPr>
          <w:b/>
        </w:rPr>
        <w:t xml:space="preserve">Esimerkki 5.5768</w:t>
      </w:r>
    </w:p>
    <w:p>
      <w:r>
        <w:t xml:space="preserve">Lause 1: Mustatukkainen nainen, jolla on valkoinen hame, valkoinen paita, valkoinen esiliina ja mustat kengät, lakaisee lattiaa. Lause 2: Mustatukkainen nainen siivoaa.</w:t>
      </w:r>
    </w:p>
    <w:p>
      <w:r>
        <w:rPr>
          <w:b/>
        </w:rPr>
        <w:t xml:space="preserve">Tulos</w:t>
      </w:r>
    </w:p>
    <w:p>
      <w:r>
        <w:t xml:space="preserve">Nainen lakaisee keittiön lattiaa.</w:t>
      </w:r>
    </w:p>
    <w:p>
      <w:r>
        <w:rPr>
          <w:b/>
        </w:rPr>
        <w:t xml:space="preserve">Esimerkki 5.5769</w:t>
      </w:r>
    </w:p>
    <w:p>
      <w:r>
        <w:t xml:space="preserve">Lause 1: Liukuportaat ja useita ihmisiä ostoskeskuksessa. Lause 2: Ihmiset menevät tavanomaista elämäänsä.</w:t>
      </w:r>
    </w:p>
    <w:p>
      <w:r>
        <w:rPr>
          <w:b/>
        </w:rPr>
        <w:t xml:space="preserve">Tulos</w:t>
      </w:r>
    </w:p>
    <w:p>
      <w:r>
        <w:t xml:space="preserve">Kohtaus zombieapocalypse-elokuvasta.</w:t>
      </w:r>
    </w:p>
    <w:p>
      <w:r>
        <w:rPr>
          <w:b/>
        </w:rPr>
        <w:t xml:space="preserve">Esimerkki 5.5770</w:t>
      </w:r>
    </w:p>
    <w:p>
      <w:r>
        <w:t xml:space="preserve">Lause 1: Valkoisiin pukeutuneet mies ja nainen seisovat vierekkäin. Lause 2: Kahdella ihmisellä on valkoiset vaatteet.</w:t>
      </w:r>
    </w:p>
    <w:p>
      <w:r>
        <w:rPr>
          <w:b/>
        </w:rPr>
        <w:t xml:space="preserve">Tulos</w:t>
      </w:r>
    </w:p>
    <w:p>
      <w:r>
        <w:t xml:space="preserve">Kaksi mormonia meni juuri naimisiin temppelissä.</w:t>
      </w:r>
    </w:p>
    <w:p>
      <w:r>
        <w:rPr>
          <w:b/>
        </w:rPr>
        <w:t xml:space="preserve">Esimerkki 5.5771</w:t>
      </w:r>
    </w:p>
    <w:p>
      <w:r>
        <w:t xml:space="preserve">Lause 1: Nuori nainen kaupunkipuistossa vesielementin lähellä. Lause 2: Nuori nainen on ulkona lähellä jotain märkää.</w:t>
      </w:r>
    </w:p>
    <w:p>
      <w:r>
        <w:rPr>
          <w:b/>
        </w:rPr>
        <w:t xml:space="preserve">Tulos</w:t>
      </w:r>
    </w:p>
    <w:p>
      <w:r>
        <w:t xml:space="preserve">Puisto on suuri.</w:t>
      </w:r>
    </w:p>
    <w:p>
      <w:r>
        <w:rPr>
          <w:b/>
        </w:rPr>
        <w:t xml:space="preserve">Esimerkki 5.5772</w:t>
      </w:r>
    </w:p>
    <w:p>
      <w:r>
        <w:t xml:space="preserve">Lause 1: Lähes tyhjällä kadulla on kauppoja, kaukana on kärryjä työntävä henkilö. Lause 2: Lähes tyhjällä kadulla on näyteikkunoita, henkilö työntää kärryjä kaukana...</w:t>
      </w:r>
    </w:p>
    <w:p>
      <w:r>
        <w:rPr>
          <w:b/>
        </w:rPr>
        <w:t xml:space="preserve">Tulos</w:t>
      </w:r>
    </w:p>
    <w:p>
      <w:r>
        <w:t xml:space="preserve">Lähes tyhjän kadun varrella olevat myymälät, henkilö työntää kärryä kohti niitä.</w:t>
      </w:r>
    </w:p>
    <w:p>
      <w:r>
        <w:rPr>
          <w:b/>
        </w:rPr>
        <w:t xml:space="preserve">Esimerkki 5.5773</w:t>
      </w:r>
    </w:p>
    <w:p>
      <w:r>
        <w:t xml:space="preserve">Lause 1: Poika juoksee pesäpallopesälle. Lause 2: Poika pelaa pesäpalloa.</w:t>
      </w:r>
    </w:p>
    <w:p>
      <w:r>
        <w:rPr>
          <w:b/>
        </w:rPr>
        <w:t xml:space="preserve">Tulos</w:t>
      </w:r>
    </w:p>
    <w:p>
      <w:r>
        <w:t xml:space="preserve">Nuori poika lyö ensimmäisen kunnarinsa ja juoksee pesäpallopesälle.</w:t>
      </w:r>
    </w:p>
    <w:p>
      <w:r>
        <w:rPr>
          <w:b/>
        </w:rPr>
        <w:t xml:space="preserve">Esimerkki 5.5774</w:t>
      </w:r>
    </w:p>
    <w:p>
      <w:r>
        <w:t xml:space="preserve">Lause 1: Keltaiseen takkiin pukeutunut henkilö kiipeilee lumipeitteisiä kallioita pitkin. Lause 2: Mies yrittää kiivetä lumipeitteistä jääputousta pitkin.</w:t>
      </w:r>
    </w:p>
    <w:p>
      <w:r>
        <w:rPr>
          <w:b/>
        </w:rPr>
        <w:t xml:space="preserve">Tulos</w:t>
      </w:r>
    </w:p>
    <w:p>
      <w:r>
        <w:t xml:space="preserve">Mies yrittää löytää koiraansa lumivyöryn jälkeen.</w:t>
      </w:r>
    </w:p>
    <w:p>
      <w:r>
        <w:rPr>
          <w:b/>
        </w:rPr>
        <w:t xml:space="preserve">Esimerkki 5.5775</w:t>
      </w:r>
    </w:p>
    <w:p>
      <w:r>
        <w:t xml:space="preserve">Lause 1: Neljä mustiin paitoihin pukeutunutta ihmistä pitää esityksen huoneessa, joka on täynnä ihmisiä, käyttäen seinällä olevaa suurta projektorikuvaa. Lause 2: Neljä mustiin paitoihin pukeutunutta ihmistä.</w:t>
      </w:r>
    </w:p>
    <w:p>
      <w:r>
        <w:rPr>
          <w:b/>
        </w:rPr>
        <w:t xml:space="preserve">Tulos</w:t>
      </w:r>
    </w:p>
    <w:p>
      <w:r>
        <w:t xml:space="preserve">neljä henkilöä esittelee liiketoimintasuunnitelmansa</w:t>
      </w:r>
    </w:p>
    <w:p>
      <w:r>
        <w:rPr>
          <w:b/>
        </w:rPr>
        <w:t xml:space="preserve">Esimerkki 5.5776</w:t>
      </w:r>
    </w:p>
    <w:p>
      <w:r>
        <w:t xml:space="preserve">Lause 1: Nuori nainen, jolla on mukanaan kangaskassi ja kitara, seisoo kaupungin kadulla. Lause 2: Nuorella naisella on kitara ja kangaskassi.</w:t>
      </w:r>
    </w:p>
    <w:p>
      <w:r>
        <w:rPr>
          <w:b/>
        </w:rPr>
        <w:t xml:space="preserve">Tulos</w:t>
      </w:r>
    </w:p>
    <w:p>
      <w:r>
        <w:t xml:space="preserve">Nuori nainen seisoo kaupungin kadulla odottamassa bussia.</w:t>
      </w:r>
    </w:p>
    <w:p>
      <w:r>
        <w:rPr>
          <w:b/>
        </w:rPr>
        <w:t xml:space="preserve">Esimerkki 5.5777</w:t>
      </w:r>
    </w:p>
    <w:p>
      <w:r>
        <w:t xml:space="preserve">Lause 1: Kolmen hengen ryhmä pelaa Jengaa. Lause 2: Kolme ihmistä pelaa jengaa.</w:t>
      </w:r>
    </w:p>
    <w:p>
      <w:r>
        <w:rPr>
          <w:b/>
        </w:rPr>
        <w:t xml:space="preserve">Tulos</w:t>
      </w:r>
    </w:p>
    <w:p>
      <w:r>
        <w:t xml:space="preserve">Ihmiset ovat ystäviä.</w:t>
      </w:r>
    </w:p>
    <w:p>
      <w:r>
        <w:rPr>
          <w:b/>
        </w:rPr>
        <w:t xml:space="preserve">Esimerkki 5.5778</w:t>
      </w:r>
    </w:p>
    <w:p>
      <w:r>
        <w:t xml:space="preserve">Lause 1: Joukko miehiä käyttää hattuja ratsastaessaan hevosella katsojien edessä. Lause 2: Jotkut miehet ratsastavat hevosella yleisön edessä.</w:t>
      </w:r>
    </w:p>
    <w:p>
      <w:r>
        <w:rPr>
          <w:b/>
        </w:rPr>
        <w:t xml:space="preserve">Tulos</w:t>
      </w:r>
    </w:p>
    <w:p>
      <w:r>
        <w:t xml:space="preserve">Joukko miehiä ratsastaa yhdellä hevosella, kaksi seisoo yhden miehen olkapäällä.</w:t>
      </w:r>
    </w:p>
    <w:p>
      <w:r>
        <w:rPr>
          <w:b/>
        </w:rPr>
        <w:t xml:space="preserve">Esimerkki 5.5779</w:t>
      </w:r>
    </w:p>
    <w:p>
      <w:r>
        <w:t xml:space="preserve">Lause 1: Nuori tyttö istuu naisen harteilla, kun he juhlivat juhlivan väkijoukon kanssa. Lause 2: Tyttö istuu äitinsä olkapäillä hurraamassa</w:t>
      </w:r>
    </w:p>
    <w:p>
      <w:r>
        <w:rPr>
          <w:b/>
        </w:rPr>
        <w:t xml:space="preserve">Tulos</w:t>
      </w:r>
    </w:p>
    <w:p>
      <w:r>
        <w:t xml:space="preserve">Tyttö istuu hänen äitinsä olkapäillä hurraa baseball-pelissä</w:t>
      </w:r>
    </w:p>
    <w:p>
      <w:r>
        <w:rPr>
          <w:b/>
        </w:rPr>
        <w:t xml:space="preserve">Esimerkki 5.5780</w:t>
      </w:r>
    </w:p>
    <w:p>
      <w:r>
        <w:t xml:space="preserve">Lause 1: Mies näyttää ihmisille kuvia julkisella paikalla. Lause 2: Mies esittelee joitakin kuvia.</w:t>
      </w:r>
    </w:p>
    <w:p>
      <w:r>
        <w:rPr>
          <w:b/>
        </w:rPr>
        <w:t xml:space="preserve">Tulos</w:t>
      </w:r>
    </w:p>
    <w:p>
      <w:r>
        <w:t xml:space="preserve">Mies myy kuvia yleisölle.</w:t>
      </w:r>
    </w:p>
    <w:p>
      <w:r>
        <w:rPr>
          <w:b/>
        </w:rPr>
        <w:t xml:space="preserve">Esimerkki 5.5781</w:t>
      </w:r>
    </w:p>
    <w:p>
      <w:r>
        <w:t xml:space="preserve">Lause 1: Kaksi naista vaihtaa rahaa tavaroihin miehen kanssa torilla. Lause 2: naiset ostavat torilla mieheltä elintarvikkeita.</w:t>
      </w:r>
    </w:p>
    <w:p>
      <w:r>
        <w:rPr>
          <w:b/>
        </w:rPr>
        <w:t xml:space="preserve">Tulos</w:t>
      </w:r>
    </w:p>
    <w:p>
      <w:r>
        <w:t xml:space="preserve">naiset ostavat elintarvikkeita</w:t>
      </w:r>
    </w:p>
    <w:p>
      <w:r>
        <w:rPr>
          <w:b/>
        </w:rPr>
        <w:t xml:space="preserve">Esimerkki 5.5782</w:t>
      </w:r>
    </w:p>
    <w:p>
      <w:r>
        <w:t xml:space="preserve">Lause 1: Näennäinen poliittinen tapahtuma näytetään yleisön lähikuvassa, jossa keskitytään keski-ikäiseen, violettiin paitaan pukeutuneeseen mieheen, jonka oikealla puolella on henkilö, joka nostaa tarjottimella kanapeja, ja hänen takavasemmalla puolellaan Hillary-kampanjakyltti. Lause 2: Henkilö on poliittisessa tapahtumassa.</w:t>
      </w:r>
    </w:p>
    <w:p>
      <w:r>
        <w:rPr>
          <w:b/>
        </w:rPr>
        <w:t xml:space="preserve">Tulos</w:t>
      </w:r>
    </w:p>
    <w:p>
      <w:r>
        <w:t xml:space="preserve">Purppurapaitainen mies pitää banderollia.</w:t>
      </w:r>
    </w:p>
    <w:p>
      <w:r>
        <w:rPr>
          <w:b/>
        </w:rPr>
        <w:t xml:space="preserve">Esimerkki 5.5783</w:t>
      </w:r>
    </w:p>
    <w:p>
      <w:r>
        <w:t xml:space="preserve">Lause 1: Kenkiä kantava nainen kävelee paljain jaloin rannalla. Lause 2: Nainen kantaa kenkiä.</w:t>
      </w:r>
    </w:p>
    <w:p>
      <w:r>
        <w:rPr>
          <w:b/>
        </w:rPr>
        <w:t xml:space="preserve">Tulos</w:t>
      </w:r>
    </w:p>
    <w:p>
      <w:r>
        <w:t xml:space="preserve">Nainen kantaa kenkiä jollekin rannalla</w:t>
      </w:r>
    </w:p>
    <w:p>
      <w:r>
        <w:rPr>
          <w:b/>
        </w:rPr>
        <w:t xml:space="preserve">Esimerkki 5.5784</w:t>
      </w:r>
    </w:p>
    <w:p>
      <w:r>
        <w:t xml:space="preserve">Lause 1: Mies istuu pellolla repun vieressä. Lause 2: Mies on repun vieressä.</w:t>
      </w:r>
    </w:p>
    <w:p>
      <w:r>
        <w:rPr>
          <w:b/>
        </w:rPr>
        <w:t xml:space="preserve">Tulos</w:t>
      </w:r>
    </w:p>
    <w:p>
      <w:r>
        <w:t xml:space="preserve">Mies on ottamassa selkäreppunsa ulos.</w:t>
      </w:r>
    </w:p>
    <w:p>
      <w:r>
        <w:rPr>
          <w:b/>
        </w:rPr>
        <w:t xml:space="preserve">Esimerkki 5.5785</w:t>
      </w:r>
    </w:p>
    <w:p>
      <w:r>
        <w:t xml:space="preserve">Lause 1: Hiihtäjä saa ilmaa. Lause 2: Eräs mies hiihtää.</w:t>
      </w:r>
    </w:p>
    <w:p>
      <w:r>
        <w:rPr>
          <w:b/>
        </w:rPr>
        <w:t xml:space="preserve">Tulos</w:t>
      </w:r>
    </w:p>
    <w:p>
      <w:r>
        <w:t xml:space="preserve">Mies hiihtää vuorella.</w:t>
      </w:r>
    </w:p>
    <w:p>
      <w:r>
        <w:rPr>
          <w:b/>
        </w:rPr>
        <w:t xml:space="preserve">Esimerkki 5.5786</w:t>
      </w:r>
    </w:p>
    <w:p>
      <w:r>
        <w:t xml:space="preserve">Lause 1: Kaksi nuorta miestä, joista toinen on pukeutunut oransseihin raitoihin ja toinen vaaleansiniseen ruudukkoon, seisoo valtavan roskakasan ja roskien päällä peltisten hökkelien edessä. Lause 2: Kaksi nuorta miestä, joista toisella on oranssi raidallinen paita ja toisella ruudullinen sininen paita, seisovat valtavan roska- ja roskakasan äärellä ulkona olevan peltikuopan ulkopuolella.</w:t>
      </w:r>
    </w:p>
    <w:p>
      <w:r>
        <w:rPr>
          <w:b/>
        </w:rPr>
        <w:t xml:space="preserve">Tulos</w:t>
      </w:r>
    </w:p>
    <w:p>
      <w:r>
        <w:t xml:space="preserve">Kaksi miestä seisoo köyhän latinalaisamerikkalaisen kaupungin laidalla, toisella on oranssi raidallinen paita ja toisella siniruutuinen kauluspaita, ja he seisovat kolon vieressä.</w:t>
      </w:r>
    </w:p>
    <w:p>
      <w:r>
        <w:rPr>
          <w:b/>
        </w:rPr>
        <w:t xml:space="preserve">Esimerkki 5.5787</w:t>
      </w:r>
    </w:p>
    <w:p>
      <w:r>
        <w:t xml:space="preserve">Lause 1: Mustaan kypärään ja punaiseen pitkähihaiseen paitaan pukeutunut poika ajaa moottoripyörällään kivisen puron yli. Lause 2: poika on ulkona.</w:t>
      </w:r>
    </w:p>
    <w:p>
      <w:r>
        <w:rPr>
          <w:b/>
        </w:rPr>
        <w:t xml:space="preserve">Tulos</w:t>
      </w:r>
    </w:p>
    <w:p>
      <w:r>
        <w:t xml:space="preserve">Poika löytää uutta maata ajaessaan moottoripyörällä.</w:t>
      </w:r>
    </w:p>
    <w:p>
      <w:r>
        <w:rPr>
          <w:b/>
        </w:rPr>
        <w:t xml:space="preserve">Esimerkki 5.5788</w:t>
      </w:r>
    </w:p>
    <w:p>
      <w:r>
        <w:t xml:space="preserve">Lause 1: Aasialainen pikkupoika, jolla on piikkihiukset ja keltainen paita, hymyilee rannalla. Lause 2: Miespuolinen lapsi on rannalla.</w:t>
      </w:r>
    </w:p>
    <w:p>
      <w:r>
        <w:rPr>
          <w:b/>
        </w:rPr>
        <w:t xml:space="preserve">Tulos</w:t>
      </w:r>
    </w:p>
    <w:p>
      <w:r>
        <w:t xml:space="preserve">Poika leikkii hiekassa.</w:t>
      </w:r>
    </w:p>
    <w:p>
      <w:r>
        <w:rPr>
          <w:b/>
        </w:rPr>
        <w:t xml:space="preserve">Esimerkki 5.5789</w:t>
      </w:r>
    </w:p>
    <w:p>
      <w:r>
        <w:t xml:space="preserve">Lause 1: Nainen, jolla on lyhyt valkoinen hame ja korkokengät, nojaa seinää vasten, kun ihmiset kulkevat vilkkaalla kadulla. Lause 2: Tyhjänpäiväinen kaupunkilaisnainen.</w:t>
      </w:r>
    </w:p>
    <w:p>
      <w:r>
        <w:rPr>
          <w:b/>
        </w:rPr>
        <w:t xml:space="preserve">Tulos</w:t>
      </w:r>
    </w:p>
    <w:p>
      <w:r>
        <w:t xml:space="preserve">Lepäävä teini tarkkailee väkijoukkoa.</w:t>
      </w:r>
    </w:p>
    <w:p>
      <w:r>
        <w:rPr>
          <w:b/>
        </w:rPr>
        <w:t xml:space="preserve">Esimerkki 5.5790</w:t>
      </w:r>
    </w:p>
    <w:p>
      <w:r>
        <w:t xml:space="preserve">Lause 1: Mies istuu tuolissa jalka kaapin päällä ja puhuu mikrofoniin. Lause 2: Mies puhuu yleisölle.</w:t>
      </w:r>
    </w:p>
    <w:p>
      <w:r>
        <w:rPr>
          <w:b/>
        </w:rPr>
        <w:t xml:space="preserve">Tulos</w:t>
      </w:r>
    </w:p>
    <w:p>
      <w:r>
        <w:t xml:space="preserve">Mies selostaa koripallo-ottelua.</w:t>
      </w:r>
    </w:p>
    <w:p>
      <w:r>
        <w:rPr>
          <w:b/>
        </w:rPr>
        <w:t xml:space="preserve">Esimerkki 5.5791</w:t>
      </w:r>
    </w:p>
    <w:p>
      <w:r>
        <w:t xml:space="preserve">Lause 1: Rakennustyöntekijät työskentelevät tiellä. Lause 2: Rakennustyöläisillä on vaatteita.</w:t>
      </w:r>
    </w:p>
    <w:p>
      <w:r>
        <w:rPr>
          <w:b/>
        </w:rPr>
        <w:t xml:space="preserve">Tulos</w:t>
      </w:r>
    </w:p>
    <w:p>
      <w:r>
        <w:t xml:space="preserve">He ovat nälkäisiä.</w:t>
      </w:r>
    </w:p>
    <w:p>
      <w:r>
        <w:rPr>
          <w:b/>
        </w:rPr>
        <w:t xml:space="preserve">Esimerkki 5.5792</w:t>
      </w:r>
    </w:p>
    <w:p>
      <w:r>
        <w:t xml:space="preserve">Lause 1: Mies, jolla on outo polkupyörä, tarkkailee poliisia ja rullalautailijoita. Lause 2: Mies, jolla on pyörä, tarkkailee poliisia.</w:t>
      </w:r>
    </w:p>
    <w:p>
      <w:r>
        <w:rPr>
          <w:b/>
        </w:rPr>
        <w:t xml:space="preserve">Tulos</w:t>
      </w:r>
    </w:p>
    <w:p>
      <w:r>
        <w:t xml:space="preserve">Poliisi pidättää skeittaajia.</w:t>
      </w:r>
    </w:p>
    <w:p>
      <w:r>
        <w:rPr>
          <w:b/>
        </w:rPr>
        <w:t xml:space="preserve">Esimerkki 5.5793</w:t>
      </w:r>
    </w:p>
    <w:p>
      <w:r>
        <w:t xml:space="preserve">Lause 1: Joukko nuoria miehiä kaataa nestettä tuolilla istuvan miehen päälle. Lause 2: Miehet kaatavat nestettä.</w:t>
      </w:r>
    </w:p>
    <w:p>
      <w:r>
        <w:rPr>
          <w:b/>
        </w:rPr>
        <w:t xml:space="preserve">Tulos</w:t>
      </w:r>
    </w:p>
    <w:p>
      <w:r>
        <w:t xml:space="preserve">Joku kastuu.</w:t>
      </w:r>
    </w:p>
    <w:p>
      <w:r>
        <w:rPr>
          <w:b/>
        </w:rPr>
        <w:t xml:space="preserve">Esimerkki 5.5794</w:t>
      </w:r>
    </w:p>
    <w:p>
      <w:r>
        <w:t xml:space="preserve">Lause 1: Kaksi miestä, jotka ratsastavat kolmella hevosella, heiluttavat käsiään ilmassa. Lause 2: Kaksi miestä ratsastaa hevosilla ulkona.</w:t>
      </w:r>
    </w:p>
    <w:p>
      <w:r>
        <w:rPr>
          <w:b/>
        </w:rPr>
        <w:t xml:space="preserve">Tulos</w:t>
      </w:r>
    </w:p>
    <w:p>
      <w:r>
        <w:t xml:space="preserve">Kaksi kolmella hevosella ratsastavaa miestä heiluttaa käsiään kohti ihmisjoukkoa.</w:t>
      </w:r>
    </w:p>
    <w:p>
      <w:r>
        <w:rPr>
          <w:b/>
        </w:rPr>
        <w:t xml:space="preserve">Esimerkki 5.5795</w:t>
      </w:r>
    </w:p>
    <w:p>
      <w:r>
        <w:t xml:space="preserve">Lause 1: Koripallopelin pelaajat. Lause 2: Ihmiset pelaavat koripalloa.</w:t>
      </w:r>
    </w:p>
    <w:p>
      <w:r>
        <w:rPr>
          <w:b/>
        </w:rPr>
        <w:t xml:space="preserve">Tulos</w:t>
      </w:r>
    </w:p>
    <w:p>
      <w:r>
        <w:t xml:space="preserve">Trampoliini on musta.</w:t>
      </w:r>
    </w:p>
    <w:p>
      <w:r>
        <w:rPr>
          <w:b/>
        </w:rPr>
        <w:t xml:space="preserve">Esimerkki 5.5796</w:t>
      </w:r>
    </w:p>
    <w:p>
      <w:r>
        <w:t xml:space="preserve">Lause 1: Hymyilevä nainen matkustaa metrossa lukiessaan lehteä, ja hänen takanaan on Bud Light -mainos. Lause 2: Nainen hymyilee metrossa.</w:t>
      </w:r>
    </w:p>
    <w:p>
      <w:r>
        <w:rPr>
          <w:b/>
        </w:rPr>
        <w:t xml:space="preserve">Tulos</w:t>
      </w:r>
    </w:p>
    <w:p>
      <w:r>
        <w:t xml:space="preserve">Nainen istuu.</w:t>
      </w:r>
    </w:p>
    <w:p>
      <w:r>
        <w:rPr>
          <w:b/>
        </w:rPr>
        <w:t xml:space="preserve">Esimerkki 5.5797</w:t>
      </w:r>
    </w:p>
    <w:p>
      <w:r>
        <w:t xml:space="preserve">Lause 1: Kaksi naista seisoo sateenvarjon alla. Lause 2: kaksi ihmistä lähekkäin</w:t>
      </w:r>
    </w:p>
    <w:p>
      <w:r>
        <w:rPr>
          <w:b/>
        </w:rPr>
        <w:t xml:space="preserve">Tulos</w:t>
      </w:r>
    </w:p>
    <w:p>
      <w:r>
        <w:t xml:space="preserve">pari ystävää jakaa sateenvarjon sateisena päivänä.</w:t>
      </w:r>
    </w:p>
    <w:p>
      <w:r>
        <w:rPr>
          <w:b/>
        </w:rPr>
        <w:t xml:space="preserve">Esimerkki 5.5798</w:t>
      </w:r>
    </w:p>
    <w:p>
      <w:r>
        <w:t xml:space="preserve">Lause 1: Miehet soittavat erilaisia soittimia puistossa. Lause 2: He musisoivat yhdessä</w:t>
      </w:r>
    </w:p>
    <w:p>
      <w:r>
        <w:rPr>
          <w:b/>
        </w:rPr>
        <w:t xml:space="preserve">Tulos</w:t>
      </w:r>
    </w:p>
    <w:p>
      <w:r>
        <w:t xml:space="preserve">He ovat olleet bändissä yhdessä 5 vuotta.</w:t>
      </w:r>
    </w:p>
    <w:p>
      <w:r>
        <w:rPr>
          <w:b/>
        </w:rPr>
        <w:t xml:space="preserve">Esimerkki 5.5799</w:t>
      </w:r>
    </w:p>
    <w:p>
      <w:r>
        <w:t xml:space="preserve">Lause 1: Urheilukentällä on kaksi joukkuetta, jotka koostuvat keltaisesta ja sinisestä sekä punaisesta ja valkoisesta väristä. Lause 2: Ihmiset seisovat ulkona.</w:t>
      </w:r>
    </w:p>
    <w:p>
      <w:r>
        <w:rPr>
          <w:b/>
        </w:rPr>
        <w:t xml:space="preserve">Tulos</w:t>
      </w:r>
    </w:p>
    <w:p>
      <w:r>
        <w:t xml:space="preserve">Ihmiset osallistuvat urheilukilpailuun.</w:t>
      </w:r>
    </w:p>
    <w:p>
      <w:r>
        <w:rPr>
          <w:b/>
        </w:rPr>
        <w:t xml:space="preserve">Esimerkki 5.5800</w:t>
      </w:r>
    </w:p>
    <w:p>
      <w:r>
        <w:t xml:space="preserve">Lause 1: Etualalla on kukkia, ja siniraitainen mies pyöräilee suuren valkoisen rakennuksen ohi. Lause 2: Mies pyöräilee ulkona.</w:t>
      </w:r>
    </w:p>
    <w:p>
      <w:r>
        <w:rPr>
          <w:b/>
        </w:rPr>
        <w:t xml:space="preserve">Tulos</w:t>
      </w:r>
    </w:p>
    <w:p>
      <w:r>
        <w:t xml:space="preserve">Mies pyöräilee nopeasti kuljettamaan kukkia tyttöystävälleen.</w:t>
      </w:r>
    </w:p>
    <w:p>
      <w:r>
        <w:rPr>
          <w:b/>
        </w:rPr>
        <w:t xml:space="preserve">Esimerkki 5.5801</w:t>
      </w:r>
    </w:p>
    <w:p>
      <w:r>
        <w:t xml:space="preserve">Lause 1: Henkilö, jolla on uimalasit ja musta uimalakki, ui Lause 2: Henkilö on uima-altaalla.</w:t>
      </w:r>
    </w:p>
    <w:p>
      <w:r>
        <w:rPr>
          <w:b/>
        </w:rPr>
        <w:t xml:space="preserve">Tulos</w:t>
      </w:r>
    </w:p>
    <w:p>
      <w:r>
        <w:t xml:space="preserve">Henkilö sukeltaa altaaseen</w:t>
      </w:r>
    </w:p>
    <w:p>
      <w:r>
        <w:rPr>
          <w:b/>
        </w:rPr>
        <w:t xml:space="preserve">Esimerkki 5.5802</w:t>
      </w:r>
    </w:p>
    <w:p>
      <w:r>
        <w:t xml:space="preserve">Lause 1: Mies seisoo pöydän takana, ja hänen päänsä yläpuolella roikkuu punaisen auton osa. Lause 2: Mies seisoo työpaikalla ja hänen ympärillään on koristeita.</w:t>
      </w:r>
    </w:p>
    <w:p>
      <w:r>
        <w:rPr>
          <w:b/>
        </w:rPr>
        <w:t xml:space="preserve">Tulos</w:t>
      </w:r>
    </w:p>
    <w:p>
      <w:r>
        <w:t xml:space="preserve">Mies seisoo työpöytänsä ääressä sen jälkeen, kun auto on törmännyt hänen rakennuksensa kylkeen.</w:t>
      </w:r>
    </w:p>
    <w:p>
      <w:r>
        <w:rPr>
          <w:b/>
        </w:rPr>
        <w:t xml:space="preserve">Esimerkki 5.5803</w:t>
      </w:r>
    </w:p>
    <w:p>
      <w:r>
        <w:t xml:space="preserve">Lause 1: Nuori mies, jolla on vaaleansininen toppi ja valkoiset housut, kävelee suihkulähteen ympärillä ja katselee rennosti pukeutunutta naista. Lause 2: Mies hiippailee naisen perässä.</w:t>
      </w:r>
    </w:p>
    <w:p>
      <w:r>
        <w:rPr>
          <w:b/>
        </w:rPr>
        <w:t xml:space="preserve">Tulos</w:t>
      </w:r>
    </w:p>
    <w:p>
      <w:r>
        <w:t xml:space="preserve">Mies hiipii naisen kimppuun sateessa.</w:t>
      </w:r>
    </w:p>
    <w:p>
      <w:r>
        <w:rPr>
          <w:b/>
        </w:rPr>
        <w:t xml:space="preserve">Esimerkki 5.5804</w:t>
      </w:r>
    </w:p>
    <w:p>
      <w:r>
        <w:t xml:space="preserve">Lause 1: Tyttö tarjoilee ruokaa ja mies tuijottaa häntä. Lause 2: Mies tuijottaa tyttöä.</w:t>
      </w:r>
    </w:p>
    <w:p>
      <w:r>
        <w:rPr>
          <w:b/>
        </w:rPr>
        <w:t xml:space="preserve">Tulos</w:t>
      </w:r>
    </w:p>
    <w:p>
      <w:r>
        <w:t xml:space="preserve">Tyttö tarjoilee ruokaa ja huomaa, että mies tuijottaa häntä.</w:t>
      </w:r>
    </w:p>
    <w:p>
      <w:r>
        <w:rPr>
          <w:b/>
        </w:rPr>
        <w:t xml:space="preserve">Esimerkki 5.5805</w:t>
      </w:r>
    </w:p>
    <w:p>
      <w:r>
        <w:t xml:space="preserve">Lause 1: Blues Brothers -pukuun pukeutunut mies tanssii vaaleanpunaiseen toppiin pukeutuneen pikkutytön kanssa. Lause 2: Pukuun pukeutunut mies tanssii -</w:t>
      </w:r>
    </w:p>
    <w:p>
      <w:r>
        <w:rPr>
          <w:b/>
        </w:rPr>
        <w:t xml:space="preserve">Tulos</w:t>
      </w:r>
    </w:p>
    <w:p>
      <w:r>
        <w:t xml:space="preserve">Mies tanssii tyttärensä kanssa</w:t>
      </w:r>
    </w:p>
    <w:p>
      <w:r>
        <w:rPr>
          <w:b/>
        </w:rPr>
        <w:t xml:space="preserve">Esimerkki 5.5806</w:t>
      </w:r>
    </w:p>
    <w:p>
      <w:r>
        <w:t xml:space="preserve">Lause 1: Nuori tyttö puhaltaa kuplia oranssilla kuplasauvalla. Lause 2: Nuori tyttö puhaltaa kuplia.</w:t>
      </w:r>
    </w:p>
    <w:p>
      <w:r>
        <w:rPr>
          <w:b/>
        </w:rPr>
        <w:t xml:space="preserve">Tulos</w:t>
      </w:r>
    </w:p>
    <w:p>
      <w:r>
        <w:t xml:space="preserve">Nuori tyttö puhaltaa kuplia.</w:t>
      </w:r>
    </w:p>
    <w:p>
      <w:r>
        <w:rPr>
          <w:b/>
        </w:rPr>
        <w:t xml:space="preserve">Esimerkki 5.5807</w:t>
      </w:r>
    </w:p>
    <w:p>
      <w:r>
        <w:t xml:space="preserve">Lause 1: Lapsi leikkii naamiaisasuisen aikuisen kanssa paraatissa. Lause 2: Lapsi leikkii ihmisjoukon vieressä.</w:t>
      </w:r>
    </w:p>
    <w:p>
      <w:r>
        <w:rPr>
          <w:b/>
        </w:rPr>
        <w:t xml:space="preserve">Tulos</w:t>
      </w:r>
    </w:p>
    <w:p>
      <w:r>
        <w:t xml:space="preserve">Lapsi leikkii jonkun supermiespukuisen kanssa...</w:t>
      </w:r>
    </w:p>
    <w:p>
      <w:r>
        <w:rPr>
          <w:b/>
        </w:rPr>
        <w:t xml:space="preserve">Esimerkki 5.5808</w:t>
      </w:r>
    </w:p>
    <w:p>
      <w:r>
        <w:t xml:space="preserve">Lause 1: Poika, jolla on harmaa-valkoinen raidallinen paita ja tummansininen liivi, istuu suuren legoastian ääressä ja leikkii muutamilla legoilla. Lause 2: Poika leikkii legoilla.</w:t>
      </w:r>
    </w:p>
    <w:p>
      <w:r>
        <w:rPr>
          <w:b/>
        </w:rPr>
        <w:t xml:space="preserve">Tulos</w:t>
      </w:r>
    </w:p>
    <w:p>
      <w:r>
        <w:t xml:space="preserve">Legot ovat kaikki vihreitä</w:t>
      </w:r>
    </w:p>
    <w:p>
      <w:r>
        <w:rPr>
          <w:b/>
        </w:rPr>
        <w:t xml:space="preserve">Esimerkki 5.5809</w:t>
      </w:r>
    </w:p>
    <w:p>
      <w:r>
        <w:t xml:space="preserve">Lause 1: Vanhempi parrakas mies lakaisee heinäluudalla maata kuutioiksi kuutioidun pahvisen roskiksen edestä parkkipaikalla. Lause 2: Vanha parrakas mies lakaisee luudalla.</w:t>
      </w:r>
    </w:p>
    <w:p>
      <w:r>
        <w:rPr>
          <w:b/>
        </w:rPr>
        <w:t xml:space="preserve">Tulos</w:t>
      </w:r>
    </w:p>
    <w:p>
      <w:r>
        <w:t xml:space="preserve">Mies pesee vaatteitaan.</w:t>
      </w:r>
    </w:p>
    <w:p>
      <w:r>
        <w:rPr>
          <w:b/>
        </w:rPr>
        <w:t xml:space="preserve">Esimerkki 5.5810</w:t>
      </w:r>
    </w:p>
    <w:p>
      <w:r>
        <w:t xml:space="preserve">Lause 1: Ryhmä retkeilijöitä lepää maassa vuorten edessä. Lause 2: Retkeilijät ovat ulkona.</w:t>
      </w:r>
    </w:p>
    <w:p>
      <w:r>
        <w:rPr>
          <w:b/>
        </w:rPr>
        <w:t xml:space="preserve">Tulos</w:t>
      </w:r>
    </w:p>
    <w:p>
      <w:r>
        <w:t xml:space="preserve">Vaeltajat ovat väsyneitä vaelluksesta.</w:t>
      </w:r>
    </w:p>
    <w:p>
      <w:r>
        <w:rPr>
          <w:b/>
        </w:rPr>
        <w:t xml:space="preserve">Esimerkki 5.5811</w:t>
      </w:r>
    </w:p>
    <w:p>
      <w:r>
        <w:t xml:space="preserve">Lause 1: Mansikanvaaleatukkainen nainen koristaa laattaa keltaisella ja mustalla. Lause 2: Nainen koristaa laattaa.</w:t>
      </w:r>
    </w:p>
    <w:p>
      <w:r>
        <w:rPr>
          <w:b/>
        </w:rPr>
        <w:t xml:space="preserve">Tulos</w:t>
      </w:r>
    </w:p>
    <w:p>
      <w:r>
        <w:t xml:space="preserve">Nainen maalaa laattaa piknik-pöydän ääressä.</w:t>
      </w:r>
    </w:p>
    <w:p>
      <w:r>
        <w:rPr>
          <w:b/>
        </w:rPr>
        <w:t xml:space="preserve">Esimerkki 5.5812</w:t>
      </w:r>
    </w:p>
    <w:p>
      <w:r>
        <w:t xml:space="preserve">Lause 1: Vihreään paitaan pukeutunut mies seisoo parkkipaikalla ja osoittaa sormellaan. Lause 2: Mies osoittaa jotain.</w:t>
      </w:r>
    </w:p>
    <w:p>
      <w:r>
        <w:rPr>
          <w:b/>
        </w:rPr>
        <w:t xml:space="preserve">Tulos</w:t>
      </w:r>
    </w:p>
    <w:p>
      <w:r>
        <w:t xml:space="preserve">Mies osoittaa kohti autoaan.</w:t>
      </w:r>
    </w:p>
    <w:p>
      <w:r>
        <w:rPr>
          <w:b/>
        </w:rPr>
        <w:t xml:space="preserve">Esimerkki 5.5813</w:t>
      </w:r>
    </w:p>
    <w:p>
      <w:r>
        <w:t xml:space="preserve">Lause 1: Ihmiset hiekalla katsovat valkoista sydäntä, jonka suihkukone piirtää siniselle taivaalle. Lause 2: Hiekalla seisovat ihmiset katsovat pilviä.</w:t>
      </w:r>
    </w:p>
    <w:p>
      <w:r>
        <w:rPr>
          <w:b/>
        </w:rPr>
        <w:t xml:space="preserve">Tulos</w:t>
      </w:r>
    </w:p>
    <w:p>
      <w:r>
        <w:t xml:space="preserve">Ryhmä ihmisiä ihailee ilmataidetta.</w:t>
      </w:r>
    </w:p>
    <w:p>
      <w:r>
        <w:rPr>
          <w:b/>
        </w:rPr>
        <w:t xml:space="preserve">Esimerkki 5.5814</w:t>
      </w:r>
    </w:p>
    <w:p>
      <w:r>
        <w:t xml:space="preserve">Lause 1: Ihmiset konferenssin kokouksessa. Lause 2: On kokous.</w:t>
      </w:r>
    </w:p>
    <w:p>
      <w:r>
        <w:rPr>
          <w:b/>
        </w:rPr>
        <w:t xml:space="preserve">Tulos</w:t>
      </w:r>
    </w:p>
    <w:p>
      <w:r>
        <w:t xml:space="preserve">Ihmiset näyttävät hyvin kiireisiltä.</w:t>
      </w:r>
    </w:p>
    <w:p>
      <w:r>
        <w:rPr>
          <w:b/>
        </w:rPr>
        <w:t xml:space="preserve">Esimerkki 5.5815</w:t>
      </w:r>
    </w:p>
    <w:p>
      <w:r>
        <w:t xml:space="preserve">Lause 1: Neljä lasta hymyilee, kun he poseeraavat yhdessä polkupyörän kanssa, joka on heille aivan liian suuri. Lause 2: Neljä lasta poseeraa ison polkupyörän kanssa.</w:t>
      </w:r>
    </w:p>
    <w:p>
      <w:r>
        <w:rPr>
          <w:b/>
        </w:rPr>
        <w:t xml:space="preserve">Tulos</w:t>
      </w:r>
    </w:p>
    <w:p>
      <w:r>
        <w:t xml:space="preserve">Nuori poika lainaa isoveljensä pyörää.</w:t>
      </w:r>
    </w:p>
    <w:p>
      <w:r>
        <w:rPr>
          <w:b/>
        </w:rPr>
        <w:t xml:space="preserve">Esimerkki 5.5816</w:t>
      </w:r>
    </w:p>
    <w:p>
      <w:r>
        <w:t xml:space="preserve">Lause 1: Mies myy leisuja ja kukkakoristeita kadulla. Lause 2: Miehellä on koristeita.</w:t>
      </w:r>
    </w:p>
    <w:p>
      <w:r>
        <w:rPr>
          <w:b/>
        </w:rPr>
        <w:t xml:space="preserve">Tulos</w:t>
      </w:r>
    </w:p>
    <w:p>
      <w:r>
        <w:t xml:space="preserve">Kukat ovat ruusuja.</w:t>
      </w:r>
    </w:p>
    <w:p>
      <w:r>
        <w:rPr>
          <w:b/>
        </w:rPr>
        <w:t xml:space="preserve">Esimerkki 5.5817</w:t>
      </w:r>
    </w:p>
    <w:p>
      <w:r>
        <w:t xml:space="preserve">Lause 1: Täysin valkoisiin pukeutuneet mies ja nainen suutelevat rannalla. Lause 2: Valkoisiin pukeutuneet mies ja nainen suutelevat toisiaan rannalla.</w:t>
      </w:r>
    </w:p>
    <w:p>
      <w:r>
        <w:rPr>
          <w:b/>
        </w:rPr>
        <w:t xml:space="preserve">Tulos</w:t>
      </w:r>
    </w:p>
    <w:p>
      <w:r>
        <w:t xml:space="preserve">Valkoisiin pukeutuneet mies ja nainen suutelevat toisiaan rannalla elokuussa</w:t>
      </w:r>
    </w:p>
    <w:p>
      <w:r>
        <w:rPr>
          <w:b/>
        </w:rPr>
        <w:t xml:space="preserve">Esimerkki 5.5818</w:t>
      </w:r>
    </w:p>
    <w:p>
      <w:r>
        <w:t xml:space="preserve">Lause 1: Ruskea hevonen polkee valkoista hattua käyttävää miestä. Lause 2: Siellä on mies, jolla on valkoinen hattu.</w:t>
      </w:r>
    </w:p>
    <w:p>
      <w:r>
        <w:rPr>
          <w:b/>
        </w:rPr>
        <w:t xml:space="preserve">Tulos</w:t>
      </w:r>
    </w:p>
    <w:p>
      <w:r>
        <w:t xml:space="preserve">Mies putosi hevosen selästä.</w:t>
      </w:r>
    </w:p>
    <w:p>
      <w:r>
        <w:rPr>
          <w:b/>
        </w:rPr>
        <w:t xml:space="preserve">Esimerkki 5.5819</w:t>
      </w:r>
    </w:p>
    <w:p>
      <w:r>
        <w:t xml:space="preserve">Lause 1: Kaksi miestä soittaa akustisia kitaroita. Lause 2: Miehet musisoivat soittimillaan.</w:t>
      </w:r>
    </w:p>
    <w:p>
      <w:r>
        <w:rPr>
          <w:b/>
        </w:rPr>
        <w:t xml:space="preserve">Tulos</w:t>
      </w:r>
    </w:p>
    <w:p>
      <w:r>
        <w:t xml:space="preserve">Nämä kaksi miestä pelaavat erittäin hyvin.</w:t>
      </w:r>
    </w:p>
    <w:p>
      <w:r>
        <w:rPr>
          <w:b/>
        </w:rPr>
        <w:t xml:space="preserve">Esimerkki 5.5820</w:t>
      </w:r>
    </w:p>
    <w:p>
      <w:r>
        <w:t xml:space="preserve">Lause 1: Vaaleanpunaisiin pilkkuihin pukeutunut tyttö katsoo hevosta. Lause 2: Lapsi katsoo eläintä.</w:t>
      </w:r>
    </w:p>
    <w:p>
      <w:r>
        <w:rPr>
          <w:b/>
        </w:rPr>
        <w:t xml:space="preserve">Tulos</w:t>
      </w:r>
    </w:p>
    <w:p>
      <w:r>
        <w:t xml:space="preserve">Lapsi aikoo ratsastaa hevosella.</w:t>
      </w:r>
    </w:p>
    <w:p>
      <w:r>
        <w:rPr>
          <w:b/>
        </w:rPr>
        <w:t xml:space="preserve">Esimerkki 5.5821</w:t>
      </w:r>
    </w:p>
    <w:p>
      <w:r>
        <w:t xml:space="preserve">Lause 1: Paidaton farkkuihin pukeutunut mies rullalautailee betoniseinän vieressä. Lause 2: Mies rullalautailee.</w:t>
      </w:r>
    </w:p>
    <w:p>
      <w:r>
        <w:rPr>
          <w:b/>
        </w:rPr>
        <w:t xml:space="preserve">Tulos</w:t>
      </w:r>
    </w:p>
    <w:p>
      <w:r>
        <w:t xml:space="preserve">Mies rullalautailee kotimatkallaan.</w:t>
      </w:r>
    </w:p>
    <w:p>
      <w:r>
        <w:rPr>
          <w:b/>
        </w:rPr>
        <w:t xml:space="preserve">Esimerkki 5.5822</w:t>
      </w:r>
    </w:p>
    <w:p>
      <w:r>
        <w:t xml:space="preserve">Lause 1: Koira seisoo takajaloillaan tassut ojennettuina ja kantaa suussaan punaista esinettä. Lause 2: Koira seisoo esine mukanaan.</w:t>
      </w:r>
    </w:p>
    <w:p>
      <w:r>
        <w:rPr>
          <w:b/>
        </w:rPr>
        <w:t xml:space="preserve">Tulos</w:t>
      </w:r>
    </w:p>
    <w:p>
      <w:r>
        <w:t xml:space="preserve">Koira leikkii punaisella pallolla.</w:t>
      </w:r>
    </w:p>
    <w:p>
      <w:r>
        <w:rPr>
          <w:b/>
        </w:rPr>
        <w:t xml:space="preserve">Esimerkki 5.5823</w:t>
      </w:r>
    </w:p>
    <w:p>
      <w:r>
        <w:t xml:space="preserve">Lause 1: Nuorta naista videoidaan, kun hän istuu rattaissaan Syscon rekan edessä jalkakäytävällä. Lause 2: Nuorta naista kuvataan, kun hän istuu rattaissaan jalkakäytävällä kuorma-auton edustalla.</w:t>
      </w:r>
    </w:p>
    <w:p>
      <w:r>
        <w:rPr>
          <w:b/>
        </w:rPr>
        <w:t xml:space="preserve">Tulos</w:t>
      </w:r>
    </w:p>
    <w:p>
      <w:r>
        <w:t xml:space="preserve">nuorta naista kuvataan, kun hän istuu lapsensa rattaissa jalkakäytävällä kuorma-auton edessä.</w:t>
      </w:r>
    </w:p>
    <w:p>
      <w:r>
        <w:rPr>
          <w:b/>
        </w:rPr>
        <w:t xml:space="preserve">Esimerkki 5.5824</w:t>
      </w:r>
    </w:p>
    <w:p>
      <w:r>
        <w:t xml:space="preserve">Lause 1: Jalkapalloilija makaa loukkaantuneena, kun erotuomari ja toinen pelaaja avustavat häntä. Lause 2: Joukkuetoveri on huolissaan loukkaantuneesta pelaajasta.</w:t>
      </w:r>
    </w:p>
    <w:p>
      <w:r>
        <w:rPr>
          <w:b/>
        </w:rPr>
        <w:t xml:space="preserve">Tulos</w:t>
      </w:r>
    </w:p>
    <w:p>
      <w:r>
        <w:t xml:space="preserve">Jalkapalloilija on loukannut polvensa.</w:t>
      </w:r>
    </w:p>
    <w:p>
      <w:r>
        <w:rPr>
          <w:b/>
        </w:rPr>
        <w:t xml:space="preserve">Esimerkki 5.5825</w:t>
      </w:r>
    </w:p>
    <w:p>
      <w:r>
        <w:t xml:space="preserve">Lause 1: Kaksi nunnaa, toisella paperi kädessään ja toisella pussi kädessään. Lause 2: Toisella nunnalla on paperi kädessään, toisella on pussi.</w:t>
      </w:r>
    </w:p>
    <w:p>
      <w:r>
        <w:rPr>
          <w:b/>
        </w:rPr>
        <w:t xml:space="preserve">Tulos</w:t>
      </w:r>
    </w:p>
    <w:p>
      <w:r>
        <w:t xml:space="preserve">Nunnilla on hallussaan tärkeitä asioita.</w:t>
      </w:r>
    </w:p>
    <w:p>
      <w:r>
        <w:rPr>
          <w:b/>
        </w:rPr>
        <w:t xml:space="preserve">Esimerkki 5.5826</w:t>
      </w:r>
    </w:p>
    <w:p>
      <w:r>
        <w:t xml:space="preserve">Lause 1: Tummahiuksinen morsiusneito pitelee kukkakimppua. Lause 2: Tummatukkainen morsiusneito pitelee kukkakimppua.</w:t>
      </w:r>
    </w:p>
    <w:p>
      <w:r>
        <w:rPr>
          <w:b/>
        </w:rPr>
        <w:t xml:space="preserve">Tulos</w:t>
      </w:r>
    </w:p>
    <w:p>
      <w:r>
        <w:t xml:space="preserve">Kaunis ruskeaverikkö sai kimpun.</w:t>
      </w:r>
    </w:p>
    <w:p>
      <w:r>
        <w:rPr>
          <w:b/>
        </w:rPr>
        <w:t xml:space="preserve">Esimerkki 5.5827</w:t>
      </w:r>
    </w:p>
    <w:p>
      <w:r>
        <w:t xml:space="preserve">Lause 1: Valkoiseen paitaan pukeutunut vanha nainen katsoo ulos parvekkeelta. Lause 2: Valkopukuinen rouva katsoi ulos parvekkeelta.</w:t>
      </w:r>
    </w:p>
    <w:p>
      <w:r>
        <w:rPr>
          <w:b/>
        </w:rPr>
        <w:t xml:space="preserve">Tulos</w:t>
      </w:r>
    </w:p>
    <w:p>
      <w:r>
        <w:t xml:space="preserve">Valkopukuinen vanha rouva katseli parvekkeelta avautuvaa näkymää.</w:t>
      </w:r>
    </w:p>
    <w:p>
      <w:r>
        <w:rPr>
          <w:b/>
        </w:rPr>
        <w:t xml:space="preserve">Esimerkki 5.5828</w:t>
      </w:r>
    </w:p>
    <w:p>
      <w:r>
        <w:t xml:space="preserve">Lause 1: Nuoret työntekijät työskentelevät laboratoriossa elektroniikan parissa. Lause 2: Nämä ihmiset työskentelevät sisällä.</w:t>
      </w:r>
    </w:p>
    <w:p>
      <w:r>
        <w:rPr>
          <w:b/>
        </w:rPr>
        <w:t xml:space="preserve">Tulos</w:t>
      </w:r>
    </w:p>
    <w:p>
      <w:r>
        <w:t xml:space="preserve">Työntekijät ovat korkeakouluopiskelijoita, jotka työstävät täysin automatisoitua robottia robotiikkakilpailua varten.</w:t>
      </w:r>
    </w:p>
    <w:p>
      <w:r>
        <w:rPr>
          <w:b/>
        </w:rPr>
        <w:t xml:space="preserve">Esimerkki 5.5829</w:t>
      </w:r>
    </w:p>
    <w:p>
      <w:r>
        <w:t xml:space="preserve">Lause 1: Sinisellä pyörällä ja vaaleanpunaisella kypärällä varustettu nainen ajaa julkisen suihkulähteen ohi, kun aurinko nousee kaupunkialueen yllä. Lause 2: Nainen ajaa pyörällään.</w:t>
      </w:r>
    </w:p>
    <w:p>
      <w:r>
        <w:rPr>
          <w:b/>
        </w:rPr>
        <w:t xml:space="preserve">Tulos</w:t>
      </w:r>
    </w:p>
    <w:p>
      <w:r>
        <w:t xml:space="preserve">Nainen ajaa pyörällä töihin aikaisin aamulla.</w:t>
      </w:r>
    </w:p>
    <w:p>
      <w:r>
        <w:rPr>
          <w:b/>
        </w:rPr>
        <w:t xml:space="preserve">Esimerkki 5.5830</w:t>
      </w:r>
    </w:p>
    <w:p>
      <w:r>
        <w:t xml:space="preserve">Lause 1: Cowboy ratsastaa villihevosella, mutta tuskin pysyy kiinni rodeossa. Lause 2: Kuvassa on yksi mies ja yksi eläin.</w:t>
      </w:r>
    </w:p>
    <w:p>
      <w:r>
        <w:rPr>
          <w:b/>
        </w:rPr>
        <w:t xml:space="preserve">Tulos</w:t>
      </w:r>
    </w:p>
    <w:p>
      <w:r>
        <w:t xml:space="preserve">Cowboy kilpailee kaupungin rodeossa ja toivoo pysyvänsä ratsun selässä tai loukkaantuvansa.</w:t>
      </w:r>
    </w:p>
    <w:p>
      <w:r>
        <w:rPr>
          <w:b/>
        </w:rPr>
        <w:t xml:space="preserve">Esimerkki 5.5831</w:t>
      </w:r>
    </w:p>
    <w:p>
      <w:r>
        <w:t xml:space="preserve">Lause 1: Henkilö hyppää kalliolta maastopyörällä. Lause 2: Henkilö tekee stuntin maastopyörällä.</w:t>
      </w:r>
    </w:p>
    <w:p>
      <w:r>
        <w:rPr>
          <w:b/>
        </w:rPr>
        <w:t xml:space="preserve">Tulos</w:t>
      </w:r>
    </w:p>
    <w:p>
      <w:r>
        <w:t xml:space="preserve">Henkilöllä on kypärä päässä.</w:t>
      </w:r>
    </w:p>
    <w:p>
      <w:r>
        <w:rPr>
          <w:b/>
        </w:rPr>
        <w:t xml:space="preserve">Esimerkki 5.5832</w:t>
      </w:r>
    </w:p>
    <w:p>
      <w:r>
        <w:t xml:space="preserve">Lause 1: Mies teeskentelee pitelevänsä suurta kiveä, joka nojaa toiseen kiveen. Lause 2: Kiveä on enemmän kuin yksi.</w:t>
      </w:r>
    </w:p>
    <w:p>
      <w:r>
        <w:rPr>
          <w:b/>
        </w:rPr>
        <w:t xml:space="preserve">Tulos</w:t>
      </w:r>
    </w:p>
    <w:p>
      <w:r>
        <w:t xml:space="preserve">Mies yrittää saada kuvan itsestään pitelemässä kiveä.</w:t>
      </w:r>
    </w:p>
    <w:p>
      <w:r>
        <w:rPr>
          <w:b/>
        </w:rPr>
        <w:t xml:space="preserve">Esimerkki 5.5833</w:t>
      </w:r>
    </w:p>
    <w:p>
      <w:r>
        <w:t xml:space="preserve">Lause 1: Nuori nainen kirkkaan sinisessä mekossa lavalla. Lause 2: nainen mekossa</w:t>
      </w:r>
    </w:p>
    <w:p>
      <w:r>
        <w:rPr>
          <w:b/>
        </w:rPr>
        <w:t xml:space="preserve">Tulos</w:t>
      </w:r>
    </w:p>
    <w:p>
      <w:r>
        <w:t xml:space="preserve">naiselle maksetaan</w:t>
      </w:r>
    </w:p>
    <w:p>
      <w:r>
        <w:rPr>
          <w:b/>
        </w:rPr>
        <w:t xml:space="preserve">Esimerkki 5.5834</w:t>
      </w:r>
    </w:p>
    <w:p>
      <w:r>
        <w:t xml:space="preserve">Lause 1: Ryhmä poseeraa, ilmeisesti esityksen päätteeksi. Lause 2: Ihmiset ottavat kuvaa.</w:t>
      </w:r>
    </w:p>
    <w:p>
      <w:r>
        <w:rPr>
          <w:b/>
        </w:rPr>
        <w:t xml:space="preserve">Tulos</w:t>
      </w:r>
    </w:p>
    <w:p>
      <w:r>
        <w:t xml:space="preserve">Ihmiset hymyilevät kameralle.</w:t>
      </w:r>
    </w:p>
    <w:p>
      <w:r>
        <w:rPr>
          <w:b/>
        </w:rPr>
        <w:t xml:space="preserve">Esimerkki 5.5835</w:t>
      </w:r>
    </w:p>
    <w:p>
      <w:r>
        <w:t xml:space="preserve">Lause 1: Mies, jolla on vihreät kengät, hyppää nappaamaan frisbeetä. Lause 2: Vihreäkenkäinen ihminen hyppää kiinni frisbeetä.</w:t>
      </w:r>
    </w:p>
    <w:p>
      <w:r>
        <w:rPr>
          <w:b/>
        </w:rPr>
        <w:t xml:space="preserve">Tulos</w:t>
      </w:r>
    </w:p>
    <w:p>
      <w:r>
        <w:t xml:space="preserve">Vihreäkenkäinen surullinen mies hyppää nappaamaan frisbeetä.</w:t>
      </w:r>
    </w:p>
    <w:p>
      <w:r>
        <w:rPr>
          <w:b/>
        </w:rPr>
        <w:t xml:space="preserve">Esimerkki 5.5836</w:t>
      </w:r>
    </w:p>
    <w:p>
      <w:r>
        <w:t xml:space="preserve">Lause 1: Mies, jolla on reppu, kävelee jalkakäytävällä punatiilisen rakennuksen edessä. Lause 2: Mies kävelee ulkona</w:t>
      </w:r>
    </w:p>
    <w:p>
      <w:r>
        <w:rPr>
          <w:b/>
        </w:rPr>
        <w:t xml:space="preserve">Tulos</w:t>
      </w:r>
    </w:p>
    <w:p>
      <w:r>
        <w:t xml:space="preserve">Mies kävelee kotiin</w:t>
      </w:r>
    </w:p>
    <w:p>
      <w:r>
        <w:rPr>
          <w:b/>
        </w:rPr>
        <w:t xml:space="preserve">Esimerkki 5.5837</w:t>
      </w:r>
    </w:p>
    <w:p>
      <w:r>
        <w:t xml:space="preserve">Lause 1: Kaksi mustavalkoista koiraa leikkii ulkona yhdessä. Lause 2: Koiria on enemmän kuin yksi.</w:t>
      </w:r>
    </w:p>
    <w:p>
      <w:r>
        <w:rPr>
          <w:b/>
        </w:rPr>
        <w:t xml:space="preserve">Tulos</w:t>
      </w:r>
    </w:p>
    <w:p>
      <w:r>
        <w:t xml:space="preserve">Koirat juoksevat kohti tennispalloa.</w:t>
      </w:r>
    </w:p>
    <w:p>
      <w:r>
        <w:rPr>
          <w:b/>
        </w:rPr>
        <w:t xml:space="preserve">Esimerkki 5.5838</w:t>
      </w:r>
    </w:p>
    <w:p>
      <w:r>
        <w:t xml:space="preserve">Lause 1: Pikkulapsi leikkii toisen nuoremman pikkulapsen kanssa. Lause 2: Pikkulapsi leikkii toisen pikkulapsen kanssa.</w:t>
      </w:r>
    </w:p>
    <w:p>
      <w:r>
        <w:rPr>
          <w:b/>
        </w:rPr>
        <w:t xml:space="preserve">Tulos</w:t>
      </w:r>
    </w:p>
    <w:p>
      <w:r>
        <w:t xml:space="preserve">Pikkulapsi leikkii patty cakea toisen pikkulapsen kanssa.</w:t>
      </w:r>
    </w:p>
    <w:p>
      <w:r>
        <w:rPr>
          <w:b/>
        </w:rPr>
        <w:t xml:space="preserve">Esimerkki 5.5839</w:t>
      </w:r>
    </w:p>
    <w:p>
      <w:r>
        <w:t xml:space="preserve">Lause 1: Joukko juoksijoita yrittää suorittaa kilpailun loppuun. Lause 2: Ihmiset suorittavat liikuntaa.</w:t>
      </w:r>
    </w:p>
    <w:p>
      <w:r>
        <w:rPr>
          <w:b/>
        </w:rPr>
        <w:t xml:space="preserve">Tulos</w:t>
      </w:r>
    </w:p>
    <w:p>
      <w:r>
        <w:t xml:space="preserve">Ryhmä miesjuoksijoita kilpailee.</w:t>
      </w:r>
    </w:p>
    <w:p>
      <w:r>
        <w:rPr>
          <w:b/>
        </w:rPr>
        <w:t xml:space="preserve">Esimerkki 5.5840</w:t>
      </w:r>
    </w:p>
    <w:p>
      <w:r>
        <w:t xml:space="preserve">Lause 1: Laulaja lavalla valkoisessa paidassa. Lause 2: Henkilö on lavalla.</w:t>
      </w:r>
    </w:p>
    <w:p>
      <w:r>
        <w:rPr>
          <w:b/>
        </w:rPr>
        <w:t xml:space="preserve">Tulos</w:t>
      </w:r>
    </w:p>
    <w:p>
      <w:r>
        <w:t xml:space="preserve">Henkilö esittää musiikkinumeron.</w:t>
      </w:r>
    </w:p>
    <w:p>
      <w:r>
        <w:rPr>
          <w:b/>
        </w:rPr>
        <w:t xml:space="preserve">Esimerkki 5.5841</w:t>
      </w:r>
    </w:p>
    <w:p>
      <w:r>
        <w:t xml:space="preserve">Lause 1: Lumilautailija hioo ramppia. Lause 2: Mies kokeilee lumilautailutemppua.</w:t>
      </w:r>
    </w:p>
    <w:p>
      <w:r>
        <w:rPr>
          <w:b/>
        </w:rPr>
        <w:t xml:space="preserve">Tulos</w:t>
      </w:r>
    </w:p>
    <w:p>
      <w:r>
        <w:t xml:space="preserve">Eräs mies pyrkii talvikisoihin.</w:t>
      </w:r>
    </w:p>
    <w:p>
      <w:r>
        <w:rPr>
          <w:b/>
        </w:rPr>
        <w:t xml:space="preserve">Esimerkki 5.5842</w:t>
      </w:r>
    </w:p>
    <w:p>
      <w:r>
        <w:t xml:space="preserve">Lause 1: Punapaitainen poika kiipeää leikkikentän kallioseinää pitkin. Lause 2: Poika kiipeilee kalliolla.</w:t>
      </w:r>
    </w:p>
    <w:p>
      <w:r>
        <w:rPr>
          <w:b/>
        </w:rPr>
        <w:t xml:space="preserve">Tulos</w:t>
      </w:r>
    </w:p>
    <w:p>
      <w:r>
        <w:t xml:space="preserve">Lapsi harjoittelee kalliokiipeilyä leirillä.</w:t>
      </w:r>
    </w:p>
    <w:p>
      <w:r>
        <w:rPr>
          <w:b/>
        </w:rPr>
        <w:t xml:space="preserve">Esimerkki 5.5843</w:t>
      </w:r>
    </w:p>
    <w:p>
      <w:r>
        <w:t xml:space="preserve">Lause 1: Pelaaja hyppää korkealle ilmaan lyötyään lentopallon. Lause 2: Pelaaja lyö lentopallon ja hyppää sitten korkealle ilmaan.</w:t>
      </w:r>
    </w:p>
    <w:p>
      <w:r>
        <w:rPr>
          <w:b/>
        </w:rPr>
        <w:t xml:space="preserve">Tulos</w:t>
      </w:r>
    </w:p>
    <w:p>
      <w:r>
        <w:t xml:space="preserve">Pelaaja piikittää lentopallon voittoon ja hyppää sitten korkealle ilmaan.</w:t>
      </w:r>
    </w:p>
    <w:p>
      <w:r>
        <w:rPr>
          <w:b/>
        </w:rPr>
        <w:t xml:space="preserve">Esimerkki 5.5844</w:t>
      </w:r>
    </w:p>
    <w:p>
      <w:r>
        <w:t xml:space="preserve">Lause 1: katukauppias tarjoilee ruokaa asiakkailleen. Lause 2: Eräs henkilö antaa ihmisille ruokaa.</w:t>
      </w:r>
    </w:p>
    <w:p>
      <w:r>
        <w:rPr>
          <w:b/>
        </w:rPr>
        <w:t xml:space="preserve">Tulos</w:t>
      </w:r>
    </w:p>
    <w:p>
      <w:r>
        <w:t xml:space="preserve">Katukauppias myy kanatacoja.</w:t>
      </w:r>
    </w:p>
    <w:p>
      <w:r>
        <w:rPr>
          <w:b/>
        </w:rPr>
        <w:t xml:space="preserve">Esimerkki 5.5845</w:t>
      </w:r>
    </w:p>
    <w:p>
      <w:r>
        <w:t xml:space="preserve">Lause 1: Kun yksi käyttää leikkuulautaa, kolme kokkia valmistaa aterian, kun asiakkaat keskustelevat odottaessaan. Lause 2: Ihmiset keskustelevat</w:t>
      </w:r>
    </w:p>
    <w:p>
      <w:r>
        <w:rPr>
          <w:b/>
        </w:rPr>
        <w:t xml:space="preserve">Tulos</w:t>
      </w:r>
    </w:p>
    <w:p>
      <w:r>
        <w:t xml:space="preserve">Korkeat ihmiset keskustelevat</w:t>
      </w:r>
    </w:p>
    <w:p>
      <w:r>
        <w:rPr>
          <w:b/>
        </w:rPr>
        <w:t xml:space="preserve">Esimerkki 5.5846</w:t>
      </w:r>
    </w:p>
    <w:p>
      <w:r>
        <w:t xml:space="preserve">Lause 1: Nuori katsoo olkansa yli juostessaan, taustalla näkyy puita ja suihkulähde. Lause 2: Henkilö juoksee ulkona.</w:t>
      </w:r>
    </w:p>
    <w:p>
      <w:r>
        <w:rPr>
          <w:b/>
        </w:rPr>
        <w:t xml:space="preserve">Tulos</w:t>
      </w:r>
    </w:p>
    <w:p>
      <w:r>
        <w:t xml:space="preserve">Lapsi juoksee koulukilpailussa.</w:t>
      </w:r>
    </w:p>
    <w:p>
      <w:r>
        <w:rPr>
          <w:b/>
        </w:rPr>
        <w:t xml:space="preserve">Esimerkki 5.5847</w:t>
      </w:r>
    </w:p>
    <w:p>
      <w:r>
        <w:t xml:space="preserve">Lause 1: Nuori poika punaisessa hupparissa luistelee. Lause 2: Nuori poika luistelee.</w:t>
      </w:r>
    </w:p>
    <w:p>
      <w:r>
        <w:rPr>
          <w:b/>
        </w:rPr>
        <w:t xml:space="preserve">Tulos</w:t>
      </w:r>
    </w:p>
    <w:p>
      <w:r>
        <w:t xml:space="preserve">Nuori poika kokeilee jäällä uutta kolmoisakselia.</w:t>
      </w:r>
    </w:p>
    <w:p>
      <w:r>
        <w:rPr>
          <w:b/>
        </w:rPr>
        <w:t xml:space="preserve">Esimerkki 5.5848</w:t>
      </w:r>
    </w:p>
    <w:p>
      <w:r>
        <w:t xml:space="preserve">Lause 1: Lasiin koteloituja kukkia ja erilaisia kasveja on esillä, ja sinipukuinen mies katselee. Lause 2: Mies katselee kukkia ja kasveja.</w:t>
      </w:r>
    </w:p>
    <w:p>
      <w:r>
        <w:rPr>
          <w:b/>
        </w:rPr>
        <w:t xml:space="preserve">Tulos</w:t>
      </w:r>
    </w:p>
    <w:p>
      <w:r>
        <w:t xml:space="preserve">Mies ei pidä uusista kukista.</w:t>
      </w:r>
    </w:p>
    <w:p>
      <w:r>
        <w:rPr>
          <w:b/>
        </w:rPr>
        <w:t xml:space="preserve">Esimerkki 5.5849</w:t>
      </w:r>
    </w:p>
    <w:p>
      <w:r>
        <w:t xml:space="preserve">Lause 1: Skeittilaudalla liikkuva parrakas farkkumies hyppää ostoskärryjen yli. Lause 2: Parrakas mies sinisissä farkuissa ajaa rullalaudalla.</w:t>
      </w:r>
    </w:p>
    <w:p>
      <w:r>
        <w:rPr>
          <w:b/>
        </w:rPr>
        <w:t xml:space="preserve">Tulos</w:t>
      </w:r>
    </w:p>
    <w:p>
      <w:r>
        <w:t xml:space="preserve">Sinisiin farkkuihin pukeutunut parrakas mies kiertää ostoskärryä rullalautalla.</w:t>
      </w:r>
    </w:p>
    <w:p>
      <w:r>
        <w:rPr>
          <w:b/>
        </w:rPr>
        <w:t xml:space="preserve">Esimerkki 5.5850</w:t>
      </w:r>
    </w:p>
    <w:p>
      <w:r>
        <w:t xml:space="preserve">Lause 1: Tyttö kantaa kylttiä, jossa lukee The Rescue, kun joukko ihmisiä seuraa häntä. Lause 2: Tyttö kantaa kylttiä.</w:t>
      </w:r>
    </w:p>
    <w:p>
      <w:r>
        <w:rPr>
          <w:b/>
        </w:rPr>
        <w:t xml:space="preserve">Tulos</w:t>
      </w:r>
    </w:p>
    <w:p>
      <w:r>
        <w:t xml:space="preserve">Tyttö on pukeutunut siniseen ja kantaa kylttiä</w:t>
      </w:r>
    </w:p>
    <w:p>
      <w:r>
        <w:rPr>
          <w:b/>
        </w:rPr>
        <w:t xml:space="preserve">Esimerkki 5.5851</w:t>
      </w:r>
    </w:p>
    <w:p>
      <w:r>
        <w:t xml:space="preserve">Lause 1: Mies pitää lasta sylissään avatessaan joululahjoja pienen joulukuusen edessä. Lause 2: On joulukuu.</w:t>
      </w:r>
    </w:p>
    <w:p>
      <w:r>
        <w:rPr>
          <w:b/>
        </w:rPr>
        <w:t xml:space="preserve">Tulos</w:t>
      </w:r>
    </w:p>
    <w:p>
      <w:r>
        <w:t xml:space="preserve">On joulupäivä.</w:t>
      </w:r>
    </w:p>
    <w:p>
      <w:r>
        <w:rPr>
          <w:b/>
        </w:rPr>
        <w:t xml:space="preserve">Esimerkki 5.5852</w:t>
      </w:r>
    </w:p>
    <w:p>
      <w:r>
        <w:t xml:space="preserve">Lause 1: Mies, nainen ja lapsi. Lause 2: On olemassa ihmisiä</w:t>
      </w:r>
    </w:p>
    <w:p>
      <w:r>
        <w:rPr>
          <w:b/>
        </w:rPr>
        <w:t xml:space="preserve">Tulos</w:t>
      </w:r>
    </w:p>
    <w:p>
      <w:r>
        <w:t xml:space="preserve">Mies, nainen ja lapsi ovat "perheen" rakennuspalikat.</w:t>
      </w:r>
    </w:p>
    <w:p>
      <w:r>
        <w:rPr>
          <w:b/>
        </w:rPr>
        <w:t xml:space="preserve">Esimerkki 5.5853</w:t>
      </w:r>
    </w:p>
    <w:p>
      <w:r>
        <w:t xml:space="preserve">Lause 1: Vauva itkee äitiään. Lause 2: Itkevä lapsi</w:t>
      </w:r>
    </w:p>
    <w:p>
      <w:r>
        <w:rPr>
          <w:b/>
        </w:rPr>
        <w:t xml:space="preserve">Tulos</w:t>
      </w:r>
    </w:p>
    <w:p>
      <w:r>
        <w:t xml:space="preserve">Lapsi haluaa ruokaa.</w:t>
      </w:r>
    </w:p>
    <w:p>
      <w:r>
        <w:rPr>
          <w:b/>
        </w:rPr>
        <w:t xml:space="preserve">Esimerkki 5.5854</w:t>
      </w:r>
    </w:p>
    <w:p>
      <w:r>
        <w:t xml:space="preserve">Lause 1: Valkoiseen paitaan ja sinisiin farkkuihin pukeutunut mies puhuu puhelimeen lähellä katua. Lause 2: Mies puhuu puhelimeen.</w:t>
      </w:r>
    </w:p>
    <w:p>
      <w:r>
        <w:rPr>
          <w:b/>
        </w:rPr>
        <w:t xml:space="preserve">Tulos</w:t>
      </w:r>
    </w:p>
    <w:p>
      <w:r>
        <w:t xml:space="preserve">Lapsella on yllään siniset farkut.</w:t>
      </w:r>
    </w:p>
    <w:p>
      <w:r>
        <w:rPr>
          <w:b/>
        </w:rPr>
        <w:t xml:space="preserve">Esimerkki 5.5855</w:t>
      </w:r>
    </w:p>
    <w:p>
      <w:r>
        <w:t xml:space="preserve">Lause 1: Naispuolinen jalkapalloilija heittää palloa kentälle. Lause 2: Joku pelaa jalkapalloa...</w:t>
      </w:r>
    </w:p>
    <w:p>
      <w:r>
        <w:rPr>
          <w:b/>
        </w:rPr>
        <w:t xml:space="preserve">Tulos</w:t>
      </w:r>
    </w:p>
    <w:p>
      <w:r>
        <w:t xml:space="preserve">Nainen on 30-vuotias</w:t>
      </w:r>
    </w:p>
    <w:p>
      <w:r>
        <w:rPr>
          <w:b/>
        </w:rPr>
        <w:t xml:space="preserve">Esimerkki 5.5856</w:t>
      </w:r>
    </w:p>
    <w:p>
      <w:r>
        <w:t xml:space="preserve">Lause 1: Ruskealla koiralla on sinivalkoinen nauha, ja sen takana on sinivihreä ja keltainen nauha. Lause 2: Koiraa koristaa nauha, kun sen takana on nauhoja.</w:t>
      </w:r>
    </w:p>
    <w:p>
      <w:r>
        <w:rPr>
          <w:b/>
        </w:rPr>
        <w:t xml:space="preserve">Tulos</w:t>
      </w:r>
    </w:p>
    <w:p>
      <w:r>
        <w:t xml:space="preserve">Koira voitti palkintoja koiranäyttelyssä.</w:t>
      </w:r>
    </w:p>
    <w:p>
      <w:r>
        <w:rPr>
          <w:b/>
        </w:rPr>
        <w:t xml:space="preserve">Esimerkki 5.5857</w:t>
      </w:r>
    </w:p>
    <w:p>
      <w:r>
        <w:t xml:space="preserve">Lause 1: Raitapaitainen mies tanssii valkoiseen mekkoon pukeutuneen naisen kanssa. Lause 2: Mies tanssii.</w:t>
      </w:r>
    </w:p>
    <w:p>
      <w:r>
        <w:rPr>
          <w:b/>
        </w:rPr>
        <w:t xml:space="preserve">Tulos</w:t>
      </w:r>
    </w:p>
    <w:p>
      <w:r>
        <w:t xml:space="preserve">Mies ja nainen ovat juhlissa.</w:t>
      </w:r>
    </w:p>
    <w:p>
      <w:r>
        <w:rPr>
          <w:b/>
        </w:rPr>
        <w:t xml:space="preserve">Esimerkki 5.5858</w:t>
      </w:r>
    </w:p>
    <w:p>
      <w:r>
        <w:t xml:space="preserve">Lause 1: Mies, jolla on musta North Face -liivi ja -hattu, tarkastelee esillä olevia tuotteita. Lause 2: Mies tutkii tavaroita.</w:t>
      </w:r>
    </w:p>
    <w:p>
      <w:r>
        <w:rPr>
          <w:b/>
        </w:rPr>
        <w:t xml:space="preserve">Tulos</w:t>
      </w:r>
    </w:p>
    <w:p>
      <w:r>
        <w:t xml:space="preserve">Talvella ostoksilla kadunkulman markkinoilla.</w:t>
      </w:r>
    </w:p>
    <w:p>
      <w:r>
        <w:rPr>
          <w:b/>
        </w:rPr>
        <w:t xml:space="preserve">Esimerkki 5.5859</w:t>
      </w:r>
    </w:p>
    <w:p>
      <w:r>
        <w:t xml:space="preserve">Lause 1: Kolme lasta juoksee mäkeä alas Lause 2: Lapset juoksevat mäkeä alas.</w:t>
      </w:r>
    </w:p>
    <w:p>
      <w:r>
        <w:rPr>
          <w:b/>
        </w:rPr>
        <w:t xml:space="preserve">Tulos</w:t>
      </w:r>
    </w:p>
    <w:p>
      <w:r>
        <w:t xml:space="preserve">Muutama lapsi juoksee ja leikkii.</w:t>
      </w:r>
    </w:p>
    <w:p>
      <w:r>
        <w:rPr>
          <w:b/>
        </w:rPr>
        <w:t xml:space="preserve">Esimerkki 5.5860</w:t>
      </w:r>
    </w:p>
    <w:p>
      <w:r>
        <w:t xml:space="preserve">Lause 1: Mies pelaa golfia golfkentällä. Lause 2: Mies urheilee.</w:t>
      </w:r>
    </w:p>
    <w:p>
      <w:r>
        <w:rPr>
          <w:b/>
        </w:rPr>
        <w:t xml:space="preserve">Tulos</w:t>
      </w:r>
    </w:p>
    <w:p>
      <w:r>
        <w:t xml:space="preserve">Nuoret pojat jahtaavat vihreää jalkapalloa.</w:t>
      </w:r>
    </w:p>
    <w:p>
      <w:r>
        <w:rPr>
          <w:b/>
        </w:rPr>
        <w:t xml:space="preserve">Esimerkki 5.5861</w:t>
      </w:r>
    </w:p>
    <w:p>
      <w:r>
        <w:t xml:space="preserve">Lause 1: Mies osoittaa ja ehkä näyttää lapselle, että hänellä on kädessään jotain. Lause 2: Mies osoittaa jotain lapselle.</w:t>
      </w:r>
    </w:p>
    <w:p>
      <w:r>
        <w:rPr>
          <w:b/>
        </w:rPr>
        <w:t xml:space="preserve">Tulos</w:t>
      </w:r>
    </w:p>
    <w:p>
      <w:r>
        <w:t xml:space="preserve">Mies näyttää lapselle uutta lelua.</w:t>
      </w:r>
    </w:p>
    <w:p>
      <w:r>
        <w:rPr>
          <w:b/>
        </w:rPr>
        <w:t xml:space="preserve">Esimerkki 5.5862</w:t>
      </w:r>
    </w:p>
    <w:p>
      <w:r>
        <w:t xml:space="preserve">Lause 1: Kaksi miestä pelaa lautapeliä. Lause 2: Kaksi ihmistä pelaa lautapeliä.</w:t>
      </w:r>
    </w:p>
    <w:p>
      <w:r>
        <w:rPr>
          <w:b/>
        </w:rPr>
        <w:t xml:space="preserve">Tulos</w:t>
      </w:r>
    </w:p>
    <w:p>
      <w:r>
        <w:t xml:space="preserve">Ystävät kokeilevat uutta LIFE-peliä.</w:t>
      </w:r>
    </w:p>
    <w:p>
      <w:r>
        <w:rPr>
          <w:b/>
        </w:rPr>
        <w:t xml:space="preserve">Esimerkki 5.5863</w:t>
      </w:r>
    </w:p>
    <w:p>
      <w:r>
        <w:t xml:space="preserve">Lause 1: Munkki punaisessa kaapussaan pitää sateenvarjoa temppelin ulkopuolella. Lause 2: Punaisiin pukeutuneella munkilla on sateenvarjo.</w:t>
      </w:r>
    </w:p>
    <w:p>
      <w:r>
        <w:rPr>
          <w:b/>
        </w:rPr>
        <w:t xml:space="preserve">Tulos</w:t>
      </w:r>
    </w:p>
    <w:p>
      <w:r>
        <w:t xml:space="preserve">Punaisiin pukeutuneella vanhalla munkilla on sateenvarjo.</w:t>
      </w:r>
    </w:p>
    <w:p>
      <w:r>
        <w:rPr>
          <w:b/>
        </w:rPr>
        <w:t xml:space="preserve">Esimerkki 5.5864</w:t>
      </w:r>
    </w:p>
    <w:p>
      <w:r>
        <w:t xml:space="preserve">Lause 1: Kapteeni tarkistaa matkustajiensa pelastusliivit. Lause 2: Kapteeni tarkastaa matkustajiensa pelastusliivit.</w:t>
      </w:r>
    </w:p>
    <w:p>
      <w:r>
        <w:rPr>
          <w:b/>
        </w:rPr>
        <w:t xml:space="preserve">Tulos</w:t>
      </w:r>
    </w:p>
    <w:p>
      <w:r>
        <w:t xml:space="preserve">Nuori mieskapteeni kiinnittää oranssit pelastusliivit matkustajiin.</w:t>
      </w:r>
    </w:p>
    <w:p>
      <w:r>
        <w:rPr>
          <w:b/>
        </w:rPr>
        <w:t xml:space="preserve">Esimerkki 5.5865</w:t>
      </w:r>
    </w:p>
    <w:p>
      <w:r>
        <w:t xml:space="preserve">Lause 1: Kilpa-auto huristelee mutkassa katsojien katsellessa. Lause 2: Auto piti ääntä.</w:t>
      </w:r>
    </w:p>
    <w:p>
      <w:r>
        <w:rPr>
          <w:b/>
        </w:rPr>
        <w:t xml:space="preserve">Tulos</w:t>
      </w:r>
    </w:p>
    <w:p>
      <w:r>
        <w:t xml:space="preserve">Ihmiset haluavat, että tämä kilpailija voittaa.</w:t>
      </w:r>
    </w:p>
    <w:p>
      <w:r>
        <w:rPr>
          <w:b/>
        </w:rPr>
        <w:t xml:space="preserve">Esimerkki 5.5866</w:t>
      </w:r>
    </w:p>
    <w:p>
      <w:r>
        <w:t xml:space="preserve">Lause 1: Mies ja kaksi naista istuvat penkillä. Lause 2: Muutama ihminen jakaa penkin.</w:t>
      </w:r>
    </w:p>
    <w:p>
      <w:r>
        <w:rPr>
          <w:b/>
        </w:rPr>
        <w:t xml:space="preserve">Tulos</w:t>
      </w:r>
    </w:p>
    <w:p>
      <w:r>
        <w:t xml:space="preserve">Mies ja hänen kaksi sisartaan istuvat yhdessä.</w:t>
      </w:r>
    </w:p>
    <w:p>
      <w:r>
        <w:rPr>
          <w:b/>
        </w:rPr>
        <w:t xml:space="preserve">Esimerkki 5.5867</w:t>
      </w:r>
    </w:p>
    <w:p>
      <w:r>
        <w:t xml:space="preserve">Lause 1: McDonaldin eteen on kerääntynyt valtava väkijoukko. Lause 2: Mcdonaldsin eteen on kerääntynyt väkijoukko.</w:t>
      </w:r>
    </w:p>
    <w:p>
      <w:r>
        <w:rPr>
          <w:b/>
        </w:rPr>
        <w:t xml:space="preserve">Tulos</w:t>
      </w:r>
    </w:p>
    <w:p>
      <w:r>
        <w:t xml:space="preserve">McDonaldsin edessä on mielenosoitus.</w:t>
      </w:r>
    </w:p>
    <w:p>
      <w:r>
        <w:rPr>
          <w:b/>
        </w:rPr>
        <w:t xml:space="preserve">Esimerkki 5.5868</w:t>
      </w:r>
    </w:p>
    <w:p>
      <w:r>
        <w:t xml:space="preserve">Lause 1: Sinisiin tennisshortseihin ja valkoiseen poolopaitaan pukeutunut mies ponnistaa lyödäkseen tennispalloa. Lause 2: Henkilö shortseissa</w:t>
      </w:r>
    </w:p>
    <w:p>
      <w:r>
        <w:rPr>
          <w:b/>
        </w:rPr>
        <w:t xml:space="preserve">Tulos</w:t>
      </w:r>
    </w:p>
    <w:p>
      <w:r>
        <w:t xml:space="preserve">Pitkä mies shortseissa</w:t>
      </w:r>
    </w:p>
    <w:p>
      <w:r>
        <w:rPr>
          <w:b/>
        </w:rPr>
        <w:t xml:space="preserve">Esimerkki 5.5869</w:t>
      </w:r>
    </w:p>
    <w:p>
      <w:r>
        <w:t xml:space="preserve">Lause 1: Kolme pientä lasta leikkii korkealla kukkivan puun oksilla lähellä suurta tiilirakennusta. Lause 2: Kolme pientä lasta kiipeilee puussa.</w:t>
      </w:r>
    </w:p>
    <w:p>
      <w:r>
        <w:rPr>
          <w:b/>
        </w:rPr>
        <w:t xml:space="preserve">Tulos</w:t>
      </w:r>
    </w:p>
    <w:p>
      <w:r>
        <w:t xml:space="preserve">Kolme pientä lasta viettää lauantai-iltapäivää kiipeillen puihin.</w:t>
      </w:r>
    </w:p>
    <w:p>
      <w:r>
        <w:rPr>
          <w:b/>
        </w:rPr>
        <w:t xml:space="preserve">Esimerkki 5.5870</w:t>
      </w:r>
    </w:p>
    <w:p>
      <w:r>
        <w:t xml:space="preserve">Lause 1: Kentällä on kaksi jalkapalloilijaa, jotka ovat eri joukkueista. Sinimusta pelaaja yrittää taklata sinivalkoista pelaajaa, joka pitää jalkapalloa kädessään. Lause 2: Ihmiset yrittävät taklata</w:t>
      </w:r>
    </w:p>
    <w:p>
      <w:r>
        <w:rPr>
          <w:b/>
        </w:rPr>
        <w:t xml:space="preserve">Tulos</w:t>
      </w:r>
    </w:p>
    <w:p>
      <w:r>
        <w:t xml:space="preserve">Pitkiä ihmisiä, jotka yrittävät puuttua</w:t>
      </w:r>
    </w:p>
    <w:p>
      <w:r>
        <w:rPr>
          <w:b/>
        </w:rPr>
        <w:t xml:space="preserve">Esimerkki 5.5871</w:t>
      </w:r>
    </w:p>
    <w:p>
      <w:r>
        <w:t xml:space="preserve">Lause 1: Paikalla on 4 pukumiestä, mukaan lukien poro ja vaaleanpunainen pöytä. Lause 2: Ihmiset ovat pukeutuneet pukuihin.</w:t>
      </w:r>
    </w:p>
    <w:p>
      <w:r>
        <w:rPr>
          <w:b/>
        </w:rPr>
        <w:t xml:space="preserve">Tulos</w:t>
      </w:r>
    </w:p>
    <w:p>
      <w:r>
        <w:t xml:space="preserve">Se on halloween.</w:t>
      </w:r>
    </w:p>
    <w:p>
      <w:r>
        <w:rPr>
          <w:b/>
        </w:rPr>
        <w:t xml:space="preserve">Esimerkki 5.5872</w:t>
      </w:r>
    </w:p>
    <w:p>
      <w:r>
        <w:t xml:space="preserve">Lause 1: Keltainen kilpa-auto kurvissa, ja sen takana on savua. Lause 2: Joku ajaa keltaista autoa.</w:t>
      </w:r>
    </w:p>
    <w:p>
      <w:r>
        <w:rPr>
          <w:b/>
        </w:rPr>
        <w:t xml:space="preserve">Tulos</w:t>
      </w:r>
    </w:p>
    <w:p>
      <w:r>
        <w:t xml:space="preserve">Keltainen auto on kilparadalla.</w:t>
      </w:r>
    </w:p>
    <w:p>
      <w:r>
        <w:rPr>
          <w:b/>
        </w:rPr>
        <w:t xml:space="preserve">Esimerkki 5.5873</w:t>
      </w:r>
    </w:p>
    <w:p>
      <w:r>
        <w:t xml:space="preserve">Lause 1: Valkoinen mies, jolla on valko-musta t-paita, valkoiset khakihousut ja mustat aurinkolasit, heiluttelee käsiään ja seisoo aasialaiselta vaikuttavan kiinteistön valkoisen aidan edessä, jossa on teräväkärkisiä kattoja, punainen lippu korkeassa tangossa ja vaaleanpunaisia kukkia. Lause 2: Aurinkolaseja käyttävä valkoihoinen mies, jolla on mustavalkoinen paita ja khakihousut, seisoo käsivarsia heiluttaen mahdollisesti aasialaisen, pistekattoisen talon edessä, jossa on lippu.</w:t>
      </w:r>
    </w:p>
    <w:p>
      <w:r>
        <w:rPr>
          <w:b/>
        </w:rPr>
        <w:t xml:space="preserve">Tulos</w:t>
      </w:r>
    </w:p>
    <w:p>
      <w:r>
        <w:t xml:space="preserve">Mies yrittää saada aasialaisten ihmisten huomion -</w:t>
      </w:r>
    </w:p>
    <w:p>
      <w:r>
        <w:rPr>
          <w:b/>
        </w:rPr>
        <w:t xml:space="preserve">Esimerkki 5.5874</w:t>
      </w:r>
    </w:p>
    <w:p>
      <w:r>
        <w:t xml:space="preserve">Lause 1: Nainen istuu tuolilla tiilirakennuksen lähellä. Lause 2: Nainen ei istu maassa.</w:t>
      </w:r>
    </w:p>
    <w:p>
      <w:r>
        <w:rPr>
          <w:b/>
        </w:rPr>
        <w:t xml:space="preserve">Tulos</w:t>
      </w:r>
    </w:p>
    <w:p>
      <w:r>
        <w:t xml:space="preserve">Nainen odottaa ystäväänsä ravintolassa.</w:t>
      </w:r>
    </w:p>
    <w:p>
      <w:r>
        <w:rPr>
          <w:b/>
        </w:rPr>
        <w:t xml:space="preserve">Esimerkki 5.5875</w:t>
      </w:r>
    </w:p>
    <w:p>
      <w:r>
        <w:t xml:space="preserve">Lause 1: Joukko ihmisiä seisoo hääpuvuissa poseeraamassa kuvaa varten. Lause 2: Hääseurue poseeraa kuvaa varten.</w:t>
      </w:r>
    </w:p>
    <w:p>
      <w:r>
        <w:rPr>
          <w:b/>
        </w:rPr>
        <w:t xml:space="preserve">Tulos</w:t>
      </w:r>
    </w:p>
    <w:p>
      <w:r>
        <w:t xml:space="preserve">Hääseurue seisoo puun alla.</w:t>
      </w:r>
    </w:p>
    <w:p>
      <w:r>
        <w:rPr>
          <w:b/>
        </w:rPr>
        <w:t xml:space="preserve">Esimerkki 5.5876</w:t>
      </w:r>
    </w:p>
    <w:p>
      <w:r>
        <w:t xml:space="preserve">Lause 1: Tämä nuori nainen saa manikyyriä kampaamossa. Lause 2: Eräs nainen on maalauttamassa kynsiään.</w:t>
      </w:r>
    </w:p>
    <w:p>
      <w:r>
        <w:rPr>
          <w:b/>
        </w:rPr>
        <w:t xml:space="preserve">Tulos</w:t>
      </w:r>
    </w:p>
    <w:p>
      <w:r>
        <w:t xml:space="preserve">Nainen saa sinistä maalia kynsiinsä.</w:t>
      </w:r>
    </w:p>
    <w:p>
      <w:r>
        <w:rPr>
          <w:b/>
        </w:rPr>
        <w:t xml:space="preserve">Esimerkki 5.5877</w:t>
      </w:r>
    </w:p>
    <w:p>
      <w:r>
        <w:t xml:space="preserve">Lause 1: Kaksi kimonoon pukeutunutta naista seisoo yhdessä hymyillen. Lause 2: Jotkut ihmiset seisovat.</w:t>
      </w:r>
    </w:p>
    <w:p>
      <w:r>
        <w:rPr>
          <w:b/>
        </w:rPr>
        <w:t xml:space="preserve">Tulos</w:t>
      </w:r>
    </w:p>
    <w:p>
      <w:r>
        <w:t xml:space="preserve">Korkeat ihmiset seisovat</w:t>
      </w:r>
    </w:p>
    <w:p>
      <w:r>
        <w:rPr>
          <w:b/>
        </w:rPr>
        <w:t xml:space="preserve">Esimerkki 5.5878</w:t>
      </w:r>
    </w:p>
    <w:p>
      <w:r>
        <w:t xml:space="preserve">Lause 1: Kaksi naista kyykkii jalkakäytävällä katsellen kasveja, toisella on musta paita, shortsit ja vaaleanpunaiset sandaalit, toisella valkoinen paita ja mustat shortsit, ja hän puhuu kännykkään. Lause 2: Kaksi nuorta naista on ulkona.</w:t>
      </w:r>
    </w:p>
    <w:p>
      <w:r>
        <w:rPr>
          <w:b/>
        </w:rPr>
        <w:t xml:space="preserve">Tulos</w:t>
      </w:r>
    </w:p>
    <w:p>
      <w:r>
        <w:t xml:space="preserve">Kaksi naista keskustelee kukistaan.</w:t>
      </w:r>
    </w:p>
    <w:p>
      <w:r>
        <w:rPr>
          <w:b/>
        </w:rPr>
        <w:t xml:space="preserve">Esimerkki 5.5879</w:t>
      </w:r>
    </w:p>
    <w:p>
      <w:r>
        <w:t xml:space="preserve">Lause 1: Kaksi miestä ja nainen keskustelevat keskenään EASTAn kokouksessa. Lause 2: Miehet ja naiset keskustelevat keskenään.</w:t>
      </w:r>
    </w:p>
    <w:p>
      <w:r>
        <w:rPr>
          <w:b/>
        </w:rPr>
        <w:t xml:space="preserve">Tulos</w:t>
      </w:r>
    </w:p>
    <w:p>
      <w:r>
        <w:t xml:space="preserve">Kokouksessa keskustellaan jostakin asiasta.</w:t>
      </w:r>
    </w:p>
    <w:p>
      <w:r>
        <w:rPr>
          <w:b/>
        </w:rPr>
        <w:t xml:space="preserve">Esimerkki 5.5880</w:t>
      </w:r>
    </w:p>
    <w:p>
      <w:r>
        <w:t xml:space="preserve">Lause 1: Kaksi rastatukkaista miestä istuu kadulla, kun heidän takanaan seisovat hattupäinen mies ja nahkatakkinen mies. Lause 2: Ulkona on miehiä.</w:t>
      </w:r>
    </w:p>
    <w:p>
      <w:r>
        <w:rPr>
          <w:b/>
        </w:rPr>
        <w:t xml:space="preserve">Tulos</w:t>
      </w:r>
    </w:p>
    <w:p>
      <w:r>
        <w:t xml:space="preserve">Kaksi miestä pelaa noppaa kadulla</w:t>
      </w:r>
    </w:p>
    <w:p>
      <w:r>
        <w:rPr>
          <w:b/>
        </w:rPr>
        <w:t xml:space="preserve">Esimerkki 5.5881</w:t>
      </w:r>
    </w:p>
    <w:p>
      <w:r>
        <w:t xml:space="preserve">Lause 1: Kaksi naista joutuu kaatosateeseen keskellä kaupunkia. Lause 2: Kaksi naista on ulkona sateessa.</w:t>
      </w:r>
    </w:p>
    <w:p>
      <w:r>
        <w:rPr>
          <w:b/>
        </w:rPr>
        <w:t xml:space="preserve">Tulos</w:t>
      </w:r>
    </w:p>
    <w:p>
      <w:r>
        <w:t xml:space="preserve">Naisilla ei ollut sateenvarjoja, eikä heillä ollut paikkaa, johon mennä sisälle.</w:t>
      </w:r>
    </w:p>
    <w:p>
      <w:r>
        <w:rPr>
          <w:b/>
        </w:rPr>
        <w:t xml:space="preserve">Esimerkki 5.5882</w:t>
      </w:r>
    </w:p>
    <w:p>
      <w:r>
        <w:t xml:space="preserve">Lause 1: Mies avaa lahjaksi saadun olutpullotyynyn. Lause 2: mies sai lahjan</w:t>
      </w:r>
    </w:p>
    <w:p>
      <w:r>
        <w:rPr>
          <w:b/>
        </w:rPr>
        <w:t xml:space="preserve">Tulos</w:t>
      </w:r>
    </w:p>
    <w:p>
      <w:r>
        <w:t xml:space="preserve">on miehen syntymäpäivä</w:t>
      </w:r>
    </w:p>
    <w:p>
      <w:r>
        <w:rPr>
          <w:b/>
        </w:rPr>
        <w:t xml:space="preserve">Esimerkki 5.5883</w:t>
      </w:r>
    </w:p>
    <w:p>
      <w:r>
        <w:t xml:space="preserve">Lause 1: Esiliinaan pukeutunut mies valmistaa kuutioituja vihanneksia. Lause 2: Mies valmistaa jotain vihanneksista.</w:t>
      </w:r>
    </w:p>
    <w:p>
      <w:r>
        <w:rPr>
          <w:b/>
        </w:rPr>
        <w:t xml:space="preserve">Tulos</w:t>
      </w:r>
    </w:p>
    <w:p>
      <w:r>
        <w:t xml:space="preserve">Mies tekee vihanneskeittoa.</w:t>
      </w:r>
    </w:p>
    <w:p>
      <w:r>
        <w:rPr>
          <w:b/>
        </w:rPr>
        <w:t xml:space="preserve">Esimerkki 5.5884</w:t>
      </w:r>
    </w:p>
    <w:p>
      <w:r>
        <w:t xml:space="preserve">Lause 1: Uimari laskeutuu veteen ja tekee voltin, kun useat naiset taustalla katsovat. Lause 2: Uimari esiintyy ihmisten edessä.</w:t>
      </w:r>
    </w:p>
    <w:p>
      <w:r>
        <w:rPr>
          <w:b/>
        </w:rPr>
        <w:t xml:space="preserve">Tulos</w:t>
      </w:r>
    </w:p>
    <w:p>
      <w:r>
        <w:t xml:space="preserve">Uimari flippaa ulkouima-altaassa.</w:t>
      </w:r>
    </w:p>
    <w:p>
      <w:r>
        <w:rPr>
          <w:b/>
        </w:rPr>
        <w:t xml:space="preserve">Esimerkki 5.5885</w:t>
      </w:r>
    </w:p>
    <w:p>
      <w:r>
        <w:t xml:space="preserve">Lause 1: Punatakkinen mies seisoo järven rannalla keltaisen kajakin kanssa. Lause 2: Punaiseen takkiin pukeutunut Billy seisoi rannalla kajakin kanssa.</w:t>
      </w:r>
    </w:p>
    <w:p>
      <w:r>
        <w:rPr>
          <w:b/>
        </w:rPr>
        <w:t xml:space="preserve">Tulos</w:t>
      </w:r>
    </w:p>
    <w:p>
      <w:r>
        <w:t xml:space="preserve">Billy seisoi rannalla.</w:t>
      </w:r>
    </w:p>
    <w:p>
      <w:r>
        <w:rPr>
          <w:b/>
        </w:rPr>
        <w:t xml:space="preserve">Esimerkki 5.5886</w:t>
      </w:r>
    </w:p>
    <w:p>
      <w:r>
        <w:t xml:space="preserve">Lause 1: Valkoiseen hattuun pukeutunut mies ajaa JAL-kärryä. Lause 2: Miehellä on valkoinen hattu.</w:t>
      </w:r>
    </w:p>
    <w:p>
      <w:r>
        <w:rPr>
          <w:b/>
        </w:rPr>
        <w:t xml:space="preserve">Tulos</w:t>
      </w:r>
    </w:p>
    <w:p>
      <w:r>
        <w:t xml:space="preserve">Mies aikoo pelata golfia.</w:t>
      </w:r>
    </w:p>
    <w:p>
      <w:r>
        <w:rPr>
          <w:b/>
        </w:rPr>
        <w:t xml:space="preserve">Esimerkki 5.5887</w:t>
      </w:r>
    </w:p>
    <w:p>
      <w:r>
        <w:t xml:space="preserve">Lause 1: Ratsastaa punaisella moottoripyörällä, jolla on asianmukaiset varusteet. Lause 2: Moottoripyöräilijällä on kypärä.</w:t>
      </w:r>
    </w:p>
    <w:p>
      <w:r>
        <w:rPr>
          <w:b/>
        </w:rPr>
        <w:t xml:space="preserve">Tulos</w:t>
      </w:r>
    </w:p>
    <w:p>
      <w:r>
        <w:t xml:space="preserve">Mies on ammattilainen.</w:t>
      </w:r>
    </w:p>
    <w:p>
      <w:r>
        <w:rPr>
          <w:b/>
        </w:rPr>
        <w:t xml:space="preserve">Esimerkki 5.5888</w:t>
      </w:r>
    </w:p>
    <w:p>
      <w:r>
        <w:t xml:space="preserve">Lause 1: Mies hyppää voimisteluvälineiden yli. Lause 2: Mies hyppää.</w:t>
      </w:r>
    </w:p>
    <w:p>
      <w:r>
        <w:rPr>
          <w:b/>
        </w:rPr>
        <w:t xml:space="preserve">Tulos</w:t>
      </w:r>
    </w:p>
    <w:p>
      <w:r>
        <w:t xml:space="preserve">Voimistelija esiintyy.</w:t>
      </w:r>
    </w:p>
    <w:p>
      <w:r>
        <w:rPr>
          <w:b/>
        </w:rPr>
        <w:t xml:space="preserve">Esimerkki 5.5889</w:t>
      </w:r>
    </w:p>
    <w:p>
      <w:r>
        <w:t xml:space="preserve">Lause 1: Neljä lasta katselee rullattuja vihkoja. Lause 2: Jotkut ihmiset katsovat</w:t>
      </w:r>
    </w:p>
    <w:p>
      <w:r>
        <w:rPr>
          <w:b/>
        </w:rPr>
        <w:t xml:space="preserve">Tulos</w:t>
      </w:r>
    </w:p>
    <w:p>
      <w:r>
        <w:t xml:space="preserve">Neljä lasta lukee kirjoja koulua varten</w:t>
      </w:r>
    </w:p>
    <w:p>
      <w:r>
        <w:rPr>
          <w:b/>
        </w:rPr>
        <w:t xml:space="preserve">Esimerkki 5.5890</w:t>
      </w:r>
    </w:p>
    <w:p>
      <w:r>
        <w:t xml:space="preserve">Lause 1: Pieni tyttö ja koira leikkivät puron lähellä. Lause 2: Tyttö ja koira ovat ulkona.</w:t>
      </w:r>
    </w:p>
    <w:p>
      <w:r>
        <w:rPr>
          <w:b/>
        </w:rPr>
        <w:t xml:space="preserve">Tulos</w:t>
      </w:r>
    </w:p>
    <w:p>
      <w:r>
        <w:t xml:space="preserve">Tyttö ja hänen koiransa leikkivät puistossa.</w:t>
      </w:r>
    </w:p>
    <w:p>
      <w:r>
        <w:rPr>
          <w:b/>
        </w:rPr>
        <w:t xml:space="preserve">Esimerkki 5.5891</w:t>
      </w:r>
    </w:p>
    <w:p>
      <w:r>
        <w:t xml:space="preserve">Lause 1: Pieni ruskea koira hyppää vedestä. Lause 2: Pieni koira on märkä.</w:t>
      </w:r>
    </w:p>
    <w:p>
      <w:r>
        <w:rPr>
          <w:b/>
        </w:rPr>
        <w:t xml:space="preserve">Tulos</w:t>
      </w:r>
    </w:p>
    <w:p>
      <w:r>
        <w:t xml:space="preserve">Ruskea koiranpentu haluaa pois vedestä.</w:t>
      </w:r>
    </w:p>
    <w:p>
      <w:r>
        <w:rPr>
          <w:b/>
        </w:rPr>
        <w:t xml:space="preserve">Esimerkki 5.5892</w:t>
      </w:r>
    </w:p>
    <w:p>
      <w:r>
        <w:t xml:space="preserve">Lause 1: Kolme pientä poikaa leikkii legoilla. Lause 2: Kolme poikaa leikkii legoilla.</w:t>
      </w:r>
    </w:p>
    <w:p>
      <w:r>
        <w:rPr>
          <w:b/>
        </w:rPr>
        <w:t xml:space="preserve">Tulos</w:t>
      </w:r>
    </w:p>
    <w:p>
      <w:r>
        <w:t xml:space="preserve">Kolme pientä poikaa rakentaa jotain legoilla.</w:t>
      </w:r>
    </w:p>
    <w:p>
      <w:r>
        <w:rPr>
          <w:b/>
        </w:rPr>
        <w:t xml:space="preserve">Esimerkki 5.5893</w:t>
      </w:r>
    </w:p>
    <w:p>
      <w:r>
        <w:t xml:space="preserve">Lause 1: Cowboy polvistuu ja laittaa ruskean hihnan saappaisiinsa. Lause 2: Cowboy polvistuu.</w:t>
      </w:r>
    </w:p>
    <w:p>
      <w:r>
        <w:rPr>
          <w:b/>
        </w:rPr>
        <w:t xml:space="preserve">Tulos</w:t>
      </w:r>
    </w:p>
    <w:p>
      <w:r>
        <w:t xml:space="preserve"> Cowboy polvistuu laittamaan ruskeaa hihnaa metallikenkiinsä.</w:t>
      </w:r>
    </w:p>
    <w:p>
      <w:r>
        <w:rPr>
          <w:b/>
        </w:rPr>
        <w:t xml:space="preserve">Esimerkki 5.5894</w:t>
      </w:r>
    </w:p>
    <w:p>
      <w:r>
        <w:t xml:space="preserve">Lause 1: Sininen joukkueen jäsen on punaisen joukkueen jäsenen takana, ja taustalla on tuulettimia. Lause 2: Siellä on peli käynnissä.</w:t>
      </w:r>
    </w:p>
    <w:p>
      <w:r>
        <w:rPr>
          <w:b/>
        </w:rPr>
        <w:t xml:space="preserve">Tulos</w:t>
      </w:r>
    </w:p>
    <w:p>
      <w:r>
        <w:t xml:space="preserve">Yksi henkilö voittaa toisen kilpailussa.</w:t>
      </w:r>
    </w:p>
    <w:p>
      <w:r>
        <w:rPr>
          <w:b/>
        </w:rPr>
        <w:t xml:space="preserve">Esimerkki 5.5895</w:t>
      </w:r>
    </w:p>
    <w:p>
      <w:r>
        <w:t xml:space="preserve">Lause 1: Nainen, jolla on keltainen mekko ja ballerinatossut, ja mies, jolla on raidallinen puku. Lause 2: Naisella on keltainen mekko.</w:t>
      </w:r>
    </w:p>
    <w:p>
      <w:r>
        <w:rPr>
          <w:b/>
        </w:rPr>
        <w:t xml:space="preserve">Tulos</w:t>
      </w:r>
    </w:p>
    <w:p>
      <w:r>
        <w:t xml:space="preserve">Mies ja nainen ovat tanssiryhmässä.</w:t>
      </w:r>
    </w:p>
    <w:p>
      <w:r>
        <w:rPr>
          <w:b/>
        </w:rPr>
        <w:t xml:space="preserve">Esimerkki 5.5896</w:t>
      </w:r>
    </w:p>
    <w:p>
      <w:r>
        <w:t xml:space="preserve">Lause 1: Mies kävelee kaatuneen puun päällä, joka on osittain veden alla. Lause 2: Mies on ulkona.</w:t>
      </w:r>
    </w:p>
    <w:p>
      <w:r>
        <w:rPr>
          <w:b/>
        </w:rPr>
        <w:t xml:space="preserve">Tulos</w:t>
      </w:r>
    </w:p>
    <w:p>
      <w:r>
        <w:t xml:space="preserve">Mies kävelee puun yli päästäkseen veden yli.</w:t>
      </w:r>
    </w:p>
    <w:p>
      <w:r>
        <w:rPr>
          <w:b/>
        </w:rPr>
        <w:t xml:space="preserve">Esimerkki 5.5897</w:t>
      </w:r>
    </w:p>
    <w:p>
      <w:r>
        <w:t xml:space="preserve">Lause 1: Pyöräilijä ratsastaa metsän halki. Lause 2: Joku pyöräilee metsässä.</w:t>
      </w:r>
    </w:p>
    <w:p>
      <w:r>
        <w:rPr>
          <w:b/>
        </w:rPr>
        <w:t xml:space="preserve">Tulos</w:t>
      </w:r>
    </w:p>
    <w:p>
      <w:r>
        <w:t xml:space="preserve">Mies pyöräilee metsässä.</w:t>
      </w:r>
    </w:p>
    <w:p>
      <w:r>
        <w:rPr>
          <w:b/>
        </w:rPr>
        <w:t xml:space="preserve">Esimerkki 5.5898</w:t>
      </w:r>
    </w:p>
    <w:p>
      <w:r>
        <w:t xml:space="preserve">Lause 1: Baseball-pelaaja valmistautuu liukumaan pesälle. Lause 2: Mies pelaa baseballia.</w:t>
      </w:r>
    </w:p>
    <w:p>
      <w:r>
        <w:rPr>
          <w:b/>
        </w:rPr>
        <w:t xml:space="preserve">Tulos</w:t>
      </w:r>
    </w:p>
    <w:p>
      <w:r>
        <w:t xml:space="preserve">Kotijoukkue voittaa.</w:t>
      </w:r>
    </w:p>
    <w:p>
      <w:r>
        <w:rPr>
          <w:b/>
        </w:rPr>
        <w:t xml:space="preserve">Esimerkki 5.5899</w:t>
      </w:r>
    </w:p>
    <w:p>
      <w:r>
        <w:t xml:space="preserve">Lause 1: Kaksi koiraa juoksee vihreän pellon poikki, taustalla kaksi valkoista eläintä. Lause 2: Kaksi koiraa juoksee ulkona.</w:t>
      </w:r>
    </w:p>
    <w:p>
      <w:r>
        <w:rPr>
          <w:b/>
        </w:rPr>
        <w:t xml:space="preserve">Tulos</w:t>
      </w:r>
    </w:p>
    <w:p>
      <w:r>
        <w:t xml:space="preserve">Kaksi koiraa paimentaa kahta valkoista lammasta.</w:t>
      </w:r>
    </w:p>
    <w:p>
      <w:r>
        <w:rPr>
          <w:b/>
        </w:rPr>
        <w:t xml:space="preserve">Esimerkki 5.5900</w:t>
      </w:r>
    </w:p>
    <w:p>
      <w:r>
        <w:t xml:space="preserve">Lause 1: Joukko miehiä istuu pöydän ympärillä pelaamassa korttia ja juomassa. Lause 2: Miehet juovat</w:t>
      </w:r>
    </w:p>
    <w:p>
      <w:r>
        <w:rPr>
          <w:b/>
        </w:rPr>
        <w:t xml:space="preserve">Tulos</w:t>
      </w:r>
    </w:p>
    <w:p>
      <w:r>
        <w:t xml:space="preserve">He juovat viskiä</w:t>
      </w:r>
    </w:p>
    <w:p>
      <w:r>
        <w:rPr>
          <w:b/>
        </w:rPr>
        <w:t xml:space="preserve">Esimerkki 5.5901</w:t>
      </w:r>
    </w:p>
    <w:p>
      <w:r>
        <w:t xml:space="preserve">Lause 1: Vauva istuu miehen sylissä ja katsoo maissin tähkää Lause 2: Miehen sylissä on vauva.</w:t>
      </w:r>
    </w:p>
    <w:p>
      <w:r>
        <w:rPr>
          <w:b/>
        </w:rPr>
        <w:t xml:space="preserve">Tulos</w:t>
      </w:r>
    </w:p>
    <w:p>
      <w:r>
        <w:t xml:space="preserve">Vauva pitää kädessään maissinpalaa.</w:t>
      </w:r>
    </w:p>
    <w:p>
      <w:r>
        <w:rPr>
          <w:b/>
        </w:rPr>
        <w:t xml:space="preserve">Esimerkki 5.5902</w:t>
      </w:r>
    </w:p>
    <w:p>
      <w:r>
        <w:t xml:space="preserve">Lause 1: Koira odottaa, kun sen omistaja penkoo tavarakokoelmaa. Lause 2: Koira ja sen omistaja.</w:t>
      </w:r>
    </w:p>
    <w:p>
      <w:r>
        <w:rPr>
          <w:b/>
        </w:rPr>
        <w:t xml:space="preserve">Tulos</w:t>
      </w:r>
    </w:p>
    <w:p>
      <w:r>
        <w:t xml:space="preserve">Koira ja sen humalainen omistaja.</w:t>
      </w:r>
    </w:p>
    <w:p>
      <w:r>
        <w:rPr>
          <w:b/>
        </w:rPr>
        <w:t xml:space="preserve">Esimerkki 5.5903</w:t>
      </w:r>
    </w:p>
    <w:p>
      <w:r>
        <w:t xml:space="preserve">Lause 1: Mies on avaamassa Manditaa. Lause 2: Mies avaa jotain</w:t>
      </w:r>
    </w:p>
    <w:p>
      <w:r>
        <w:rPr>
          <w:b/>
        </w:rPr>
        <w:t xml:space="preserve">Tulos</w:t>
      </w:r>
    </w:p>
    <w:p>
      <w:r>
        <w:t xml:space="preserve">Mies vastaanottaa lahjan</w:t>
      </w:r>
    </w:p>
    <w:p>
      <w:r>
        <w:rPr>
          <w:b/>
        </w:rPr>
        <w:t xml:space="preserve">Esimerkki 5.5904</w:t>
      </w:r>
    </w:p>
    <w:p>
      <w:r>
        <w:t xml:space="preserve">Lause 1: Nuori poika pitää kiinni sinisestä kahvasta laiturilla. Lause 2: Poika katselee veneitä vesillä.</w:t>
      </w:r>
    </w:p>
    <w:p>
      <w:r>
        <w:rPr>
          <w:b/>
        </w:rPr>
        <w:t xml:space="preserve">Tulos</w:t>
      </w:r>
    </w:p>
    <w:p>
      <w:r>
        <w:t xml:space="preserve">Poika valmistautuu hinaajan kyytiin.</w:t>
      </w:r>
    </w:p>
    <w:p>
      <w:r>
        <w:rPr>
          <w:b/>
        </w:rPr>
        <w:t xml:space="preserve">Esimerkki 5.5905</w:t>
      </w:r>
    </w:p>
    <w:p>
      <w:r>
        <w:t xml:space="preserve">Lause 1: Tyttö kirkkaassa asussa leikkii lehdissä. Lause 2: Tyttö pitää hauskaa lehdissä.</w:t>
      </w:r>
    </w:p>
    <w:p>
      <w:r>
        <w:rPr>
          <w:b/>
        </w:rPr>
        <w:t xml:space="preserve">Tulos</w:t>
      </w:r>
    </w:p>
    <w:p>
      <w:r>
        <w:t xml:space="preserve">Kirkkaaseen asuun pukeutunut tyttö leikkii lehdissä odottaessaan ystävänsä tuloa.</w:t>
      </w:r>
    </w:p>
    <w:p>
      <w:r>
        <w:rPr>
          <w:b/>
        </w:rPr>
        <w:t xml:space="preserve">Esimerkki 5.5906</w:t>
      </w:r>
    </w:p>
    <w:p>
      <w:r>
        <w:t xml:space="preserve">Lause 1: Nuori poika, joka on pukeutunut karate-geen ja jolla on keltainen vyö, seisoo valmiina puolustautumaan kuntosalilla. Lause 2: Poika on karateoppilas.</w:t>
      </w:r>
    </w:p>
    <w:p>
      <w:r>
        <w:rPr>
          <w:b/>
        </w:rPr>
        <w:t xml:space="preserve">Tulos</w:t>
      </w:r>
    </w:p>
    <w:p>
      <w:r>
        <w:t xml:space="preserve">Keltaisen vyön karateoppilas taistelee valkoisen vyön oppilasta vastaan.</w:t>
      </w:r>
    </w:p>
    <w:p>
      <w:r>
        <w:rPr>
          <w:b/>
        </w:rPr>
        <w:t xml:space="preserve">Esimerkki 5.5907</w:t>
      </w:r>
    </w:p>
    <w:p>
      <w:r>
        <w:t xml:space="preserve">Lause 1: Mies ja nainen tanssivat, kun vanhempi nainen seisoo vieressä; muut istuvat naiset katsovat taustalla. Lause 2: Pariskunta tanssii ihmisten katsellessa.</w:t>
      </w:r>
    </w:p>
    <w:p>
      <w:r>
        <w:rPr>
          <w:b/>
        </w:rPr>
        <w:t xml:space="preserve">Tulos</w:t>
      </w:r>
    </w:p>
    <w:p>
      <w:r>
        <w:t xml:space="preserve">Siellä tanssi pariskunta muiden joukossa.</w:t>
      </w:r>
    </w:p>
    <w:p>
      <w:r>
        <w:rPr>
          <w:b/>
        </w:rPr>
        <w:t xml:space="preserve">Esimerkki 5.5908</w:t>
      </w:r>
    </w:p>
    <w:p>
      <w:r>
        <w:t xml:space="preserve">Lause 1: Mies seisoo baarin edessä. Lause 2: Mies seisoo baarin lähellä.</w:t>
      </w:r>
    </w:p>
    <w:p>
      <w:r>
        <w:rPr>
          <w:b/>
        </w:rPr>
        <w:t xml:space="preserve">Tulos</w:t>
      </w:r>
    </w:p>
    <w:p>
      <w:r>
        <w:t xml:space="preserve">mies odottaa juomaa</w:t>
      </w:r>
    </w:p>
    <w:p>
      <w:r>
        <w:rPr>
          <w:b/>
        </w:rPr>
        <w:t xml:space="preserve">Esimerkki 5.5909</w:t>
      </w:r>
    </w:p>
    <w:p>
      <w:r>
        <w:t xml:space="preserve">Lause 1: Hääjuhla poseeraa kuvia varten keinussa. Lause 2: hääjuhla poseeraa</w:t>
      </w:r>
    </w:p>
    <w:p>
      <w:r>
        <w:rPr>
          <w:b/>
        </w:rPr>
        <w:t xml:space="preserve">Tulos</w:t>
      </w:r>
    </w:p>
    <w:p>
      <w:r>
        <w:t xml:space="preserve">hääjuhla poseeraa ennen häitä</w:t>
      </w:r>
    </w:p>
    <w:p>
      <w:r>
        <w:rPr>
          <w:b/>
        </w:rPr>
        <w:t xml:space="preserve">Esimerkki 5.5910</w:t>
      </w:r>
    </w:p>
    <w:p>
      <w:r>
        <w:t xml:space="preserve">Lause 1: Muusikoista koostuva bändi, joka esiintyy rallia varten. Lause 2: Muusikot esiintyvät.</w:t>
      </w:r>
    </w:p>
    <w:p>
      <w:r>
        <w:rPr>
          <w:b/>
        </w:rPr>
        <w:t xml:space="preserve">Tulos</w:t>
      </w:r>
    </w:p>
    <w:p>
      <w:r>
        <w:t xml:space="preserve">Orkesteri soittaa kansallislaulua.</w:t>
      </w:r>
    </w:p>
    <w:p>
      <w:r>
        <w:rPr>
          <w:b/>
        </w:rPr>
        <w:t xml:space="preserve">Esimerkki 5.5911</w:t>
      </w:r>
    </w:p>
    <w:p>
      <w:r>
        <w:t xml:space="preserve">Lause 1: Punamekkoon pukeutunut nainen seisoo rannalla ja katsoo, kuinka matkustajalaiva kulkee ohi. Lause 2: Nainen on ulkona.</w:t>
      </w:r>
    </w:p>
    <w:p>
      <w:r>
        <w:rPr>
          <w:b/>
        </w:rPr>
        <w:t xml:space="preserve">Tulos</w:t>
      </w:r>
    </w:p>
    <w:p>
      <w:r>
        <w:t xml:space="preserve">Nainen seisoo rannalla lomalla.</w:t>
      </w:r>
    </w:p>
    <w:p>
      <w:r>
        <w:rPr>
          <w:b/>
        </w:rPr>
        <w:t xml:space="preserve">Esimerkki 5.5912</w:t>
      </w:r>
    </w:p>
    <w:p>
      <w:r>
        <w:t xml:space="preserve">Lause 1: Nuoret, muodista kiinnostuneet miehet seurustelevat istuskelualueella. Lause 2: Nuoret, muotitietoiset miehet istuvat.</w:t>
      </w:r>
    </w:p>
    <w:p>
      <w:r>
        <w:rPr>
          <w:b/>
        </w:rPr>
        <w:t xml:space="preserve">Tulos</w:t>
      </w:r>
    </w:p>
    <w:p>
      <w:r>
        <w:t xml:space="preserve">Nuoret, muodista kiinnostuneet miehet seurustelevat istuma-alueella toivoen, että heidän tyttöystävänsä ilmestyvät paikalle.</w:t>
      </w:r>
    </w:p>
    <w:p>
      <w:r>
        <w:rPr>
          <w:b/>
        </w:rPr>
        <w:t xml:space="preserve">Esimerkki 5.5913</w:t>
      </w:r>
    </w:p>
    <w:p>
      <w:r>
        <w:t xml:space="preserve">Lause 1: Tyttö, jolla on violetti paita, jossa on sydän, tekee sähkökytkintä. Lause 2: tyttö violetissa paidassa tekee kytkintä.</w:t>
      </w:r>
    </w:p>
    <w:p>
      <w:r>
        <w:rPr>
          <w:b/>
        </w:rPr>
        <w:t xml:space="preserve">Tulos</w:t>
      </w:r>
    </w:p>
    <w:p>
      <w:r>
        <w:t xml:space="preserve">Pieni tyttö lentää ulkona olutmukin kanssa.</w:t>
      </w:r>
    </w:p>
    <w:p>
      <w:r>
        <w:rPr>
          <w:b/>
        </w:rPr>
        <w:t xml:space="preserve">Esimerkki 5.5914</w:t>
      </w:r>
    </w:p>
    <w:p>
      <w:r>
        <w:t xml:space="preserve">Lause 1: Pieni poika, joka on pukeutunut mustaan collegepaitaan, jossa on logo, pitää punaista mailaa sinisten stadionin penkkien edessä. Lause 2: Pieni poika on stadionin sisällä.</w:t>
      </w:r>
    </w:p>
    <w:p>
      <w:r>
        <w:rPr>
          <w:b/>
        </w:rPr>
        <w:t xml:space="preserve">Tulos</w:t>
      </w:r>
    </w:p>
    <w:p>
      <w:r>
        <w:t xml:space="preserve">pojat pelaavat baseballia</w:t>
      </w:r>
    </w:p>
    <w:p>
      <w:r>
        <w:rPr>
          <w:b/>
        </w:rPr>
        <w:t xml:space="preserve">Esimerkki 5.5915</w:t>
      </w:r>
    </w:p>
    <w:p>
      <w:r>
        <w:t xml:space="preserve">Lause 1: Ruskeaan paitaan pukeutunut nainen katsoo mikroskoopin läpi, kun muut seisovat hänen vieressään. Lause 2: Joukko ihmisiä seisoo henkilön vieressä katsomassa jotakin.</w:t>
      </w:r>
    </w:p>
    <w:p>
      <w:r>
        <w:rPr>
          <w:b/>
        </w:rPr>
        <w:t xml:space="preserve">Tulos</w:t>
      </w:r>
    </w:p>
    <w:p>
      <w:r>
        <w:t xml:space="preserve">Ryhmä tiedemiehiä työskentelee laboratoriossa.</w:t>
      </w:r>
    </w:p>
    <w:p>
      <w:r>
        <w:rPr>
          <w:b/>
        </w:rPr>
        <w:t xml:space="preserve">Esimerkki 5.5916</w:t>
      </w:r>
    </w:p>
    <w:p>
      <w:r>
        <w:t xml:space="preserve">Lause 1: Henkilö laskeutuu alas kallionseinämästä. Lause 2: Joku kiipeää kalliolla.</w:t>
      </w:r>
    </w:p>
    <w:p>
      <w:r>
        <w:rPr>
          <w:b/>
        </w:rPr>
        <w:t xml:space="preserve">Tulos</w:t>
      </w:r>
    </w:p>
    <w:p>
      <w:r>
        <w:t xml:space="preserve">Kalliokiipeilijä kiipeää jyrkkää kalliota alas.</w:t>
      </w:r>
    </w:p>
    <w:p>
      <w:r>
        <w:rPr>
          <w:b/>
        </w:rPr>
        <w:t xml:space="preserve">Esimerkki 5.5917</w:t>
      </w:r>
    </w:p>
    <w:p>
      <w:r>
        <w:t xml:space="preserve">Lause 1: Sateenkaari loistaa taivaalla, kun mies ylittää katua. Lause 2: Sateenkaari taivaalla.</w:t>
      </w:r>
    </w:p>
    <w:p>
      <w:r>
        <w:rPr>
          <w:b/>
        </w:rPr>
        <w:t xml:space="preserve">Tulos</w:t>
      </w:r>
    </w:p>
    <w:p>
      <w:r>
        <w:t xml:space="preserve">Sateenkaari näkyy, kun sataa vielä tihkusadetta.</w:t>
      </w:r>
    </w:p>
    <w:p>
      <w:r>
        <w:rPr>
          <w:b/>
        </w:rPr>
        <w:t xml:space="preserve">Esimerkki 5.5918</w:t>
      </w:r>
    </w:p>
    <w:p>
      <w:r>
        <w:t xml:space="preserve">Lause 1: Pienellä pojalla, jolla on monivärinen huivi ja hattu, on surullinen ilme kasvoillaan, kun hän katsoo alaspäin. Lause 2: Tuolla on huolestunut poika.</w:t>
      </w:r>
    </w:p>
    <w:p>
      <w:r>
        <w:rPr>
          <w:b/>
        </w:rPr>
        <w:t xml:space="preserve">Tulos</w:t>
      </w:r>
    </w:p>
    <w:p>
      <w:r>
        <w:t xml:space="preserve">Pikkupoika teki jotain väärää</w:t>
      </w:r>
    </w:p>
    <w:p>
      <w:r>
        <w:rPr>
          <w:b/>
        </w:rPr>
        <w:t xml:space="preserve">Esimerkki 5.5919</w:t>
      </w:r>
    </w:p>
    <w:p>
      <w:r>
        <w:t xml:space="preserve">Lause 1: Useat intialaista alkuperää olevat miehet keskustelevat, ja erityisesti yksi heistä näyttää olevan hyvin innoissaan keskustelusta. Lause 2: Joukko ihmisiä on kokoontunut yhteen.</w:t>
      </w:r>
    </w:p>
    <w:p>
      <w:r>
        <w:rPr>
          <w:b/>
        </w:rPr>
        <w:t xml:space="preserve">Tulos</w:t>
      </w:r>
    </w:p>
    <w:p>
      <w:r>
        <w:t xml:space="preserve">Intialainen mies kertoo hyviä uutisia ystävilleen</w:t>
      </w:r>
    </w:p>
    <w:p>
      <w:r>
        <w:rPr>
          <w:b/>
        </w:rPr>
        <w:t xml:space="preserve">Esimerkki 5.5920</w:t>
      </w:r>
    </w:p>
    <w:p>
      <w:r>
        <w:t xml:space="preserve">Lause 1: Mies istuu ja piirtää julkisella kadulla. Lause 2: Mies on ulkona.</w:t>
      </w:r>
    </w:p>
    <w:p>
      <w:r>
        <w:rPr>
          <w:b/>
        </w:rPr>
        <w:t xml:space="preserve">Tulos</w:t>
      </w:r>
    </w:p>
    <w:p>
      <w:r>
        <w:t xml:space="preserve">Mies on katutaiteilija.</w:t>
      </w:r>
    </w:p>
    <w:p>
      <w:r>
        <w:rPr>
          <w:b/>
        </w:rPr>
        <w:t xml:space="preserve">Esimerkki 5.5921</w:t>
      </w:r>
    </w:p>
    <w:p>
      <w:r>
        <w:t xml:space="preserve">Lause 1: Maa on lumen peitossa. Lause 2: Maa on maalattu valkoiseksi lumesta.</w:t>
      </w:r>
    </w:p>
    <w:p>
      <w:r>
        <w:rPr>
          <w:b/>
        </w:rPr>
        <w:t xml:space="preserve">Tulos</w:t>
      </w:r>
    </w:p>
    <w:p>
      <w:r>
        <w:t xml:space="preserve">Maassa on ollut lunta jo päiviä.</w:t>
      </w:r>
    </w:p>
    <w:p>
      <w:r>
        <w:rPr>
          <w:b/>
        </w:rPr>
        <w:t xml:space="preserve">Esimerkki 5.5922</w:t>
      </w:r>
    </w:p>
    <w:p>
      <w:r>
        <w:t xml:space="preserve">Lause 1: Tämä nuori silmälasipäinen poika nauttii uimisesta järvessä. Lause 2: Ihminen järvessä</w:t>
      </w:r>
    </w:p>
    <w:p>
      <w:r>
        <w:rPr>
          <w:b/>
        </w:rPr>
        <w:t xml:space="preserve">Tulos</w:t>
      </w:r>
    </w:p>
    <w:p>
      <w:r>
        <w:t xml:space="preserve">Hauska ihminen järvessä</w:t>
      </w:r>
    </w:p>
    <w:p>
      <w:r>
        <w:rPr>
          <w:b/>
        </w:rPr>
        <w:t xml:space="preserve">Esimerkki 5.5923</w:t>
      </w:r>
    </w:p>
    <w:p>
      <w:r>
        <w:t xml:space="preserve">Lause 1: Pieni tyttö hyppii purossa kiveltä toiselle. Lause 2: Pieni tyttö hyppii.</w:t>
      </w:r>
    </w:p>
    <w:p>
      <w:r>
        <w:rPr>
          <w:b/>
        </w:rPr>
        <w:t xml:space="preserve">Tulos</w:t>
      </w:r>
    </w:p>
    <w:p>
      <w:r>
        <w:t xml:space="preserve">Pikkutyttö pelaa peliä.</w:t>
      </w:r>
    </w:p>
    <w:p>
      <w:r>
        <w:rPr>
          <w:b/>
        </w:rPr>
        <w:t xml:space="preserve">Esimerkki 5.5924</w:t>
      </w:r>
    </w:p>
    <w:p>
      <w:r>
        <w:t xml:space="preserve">Lause 1: Mies seisoo keltaisen rakennuksen edessä Lause 2: Mies seisoo keltaisen rakennuksen edessä.</w:t>
      </w:r>
    </w:p>
    <w:p>
      <w:r>
        <w:rPr>
          <w:b/>
        </w:rPr>
        <w:t xml:space="preserve">Tulos</w:t>
      </w:r>
    </w:p>
    <w:p>
      <w:r>
        <w:t xml:space="preserve">Mies kävelee keltaisen rakennuksen edessä.</w:t>
      </w:r>
    </w:p>
    <w:p>
      <w:r>
        <w:rPr>
          <w:b/>
        </w:rPr>
        <w:t xml:space="preserve">Esimerkki 5.5925</w:t>
      </w:r>
    </w:p>
    <w:p>
      <w:r>
        <w:t xml:space="preserve">Lause 1: Mies korokkeella, joka seisoo kannettavan tietokoneen ja mikrofonin takana pitämässä esitelmää julisteen edessä. Lause 2: Mies seisoo korokkeen takana.</w:t>
      </w:r>
    </w:p>
    <w:p>
      <w:r>
        <w:rPr>
          <w:b/>
        </w:rPr>
        <w:t xml:space="preserve">Tulos</w:t>
      </w:r>
    </w:p>
    <w:p>
      <w:r>
        <w:t xml:space="preserve">Mies pitää esitelmän yleisölle kannettavasta tietokoneestaan keräämiensä tietojen avulla.</w:t>
      </w:r>
    </w:p>
    <w:p>
      <w:r>
        <w:rPr>
          <w:b/>
        </w:rPr>
        <w:t xml:space="preserve">Esimerkki 5.5926</w:t>
      </w:r>
    </w:p>
    <w:p>
      <w:r>
        <w:t xml:space="preserve">Lause 1: Ihmiset istuvat nurmikolla, ja taustalla on muita kävelemässä. Lause 2: Useat ihmiset tekevät asioita ulkona.</w:t>
      </w:r>
    </w:p>
    <w:p>
      <w:r>
        <w:rPr>
          <w:b/>
        </w:rPr>
        <w:t xml:space="preserve">Tulos</w:t>
      </w:r>
    </w:p>
    <w:p>
      <w:r>
        <w:t xml:space="preserve">Ihmiset ovat puutarhassa.</w:t>
      </w:r>
    </w:p>
    <w:p>
      <w:r>
        <w:rPr>
          <w:b/>
        </w:rPr>
        <w:t xml:space="preserve">Esimerkki 5.5927</w:t>
      </w:r>
    </w:p>
    <w:p>
      <w:r>
        <w:t xml:space="preserve">Lause 1: Poliisit mellakkavarusteissa juoksevat kohti paikkaa, jossa heitä tarvitaan. Lause 2: Poliisit juoksevat kohti määränpäätä.</w:t>
      </w:r>
    </w:p>
    <w:p>
      <w:r>
        <w:rPr>
          <w:b/>
        </w:rPr>
        <w:t xml:space="preserve">Tulos</w:t>
      </w:r>
    </w:p>
    <w:p>
      <w:r>
        <w:t xml:space="preserve">Mellakkaryhmä juoksee kohti suurta mielenosoittajajoukkoa.</w:t>
      </w:r>
    </w:p>
    <w:p>
      <w:r>
        <w:rPr>
          <w:b/>
        </w:rPr>
        <w:t xml:space="preserve">Esimerkki 5.5928</w:t>
      </w:r>
    </w:p>
    <w:p>
      <w:r>
        <w:t xml:space="preserve">Lause 1: Yksitoista katsojaa katselee kolmea kilpahevosta hiekkaradalla. Lause 2: Kilparadalla on hevosia.</w:t>
      </w:r>
    </w:p>
    <w:p>
      <w:r>
        <w:rPr>
          <w:b/>
        </w:rPr>
        <w:t xml:space="preserve">Tulos</w:t>
      </w:r>
    </w:p>
    <w:p>
      <w:r>
        <w:t xml:space="preserve">Hevoset kilpailevat.</w:t>
      </w:r>
    </w:p>
    <w:p>
      <w:r>
        <w:rPr>
          <w:b/>
        </w:rPr>
        <w:t xml:space="preserve">Esimerkki 5.5929</w:t>
      </w:r>
    </w:p>
    <w:p>
      <w:r>
        <w:t xml:space="preserve">Lause 1: Pitkätukkainen kaveri tekee voltin trampoliinilla. Lause 2: Siellä on jotain, jonka päällä voi hypätä.</w:t>
      </w:r>
    </w:p>
    <w:p>
      <w:r>
        <w:rPr>
          <w:b/>
        </w:rPr>
        <w:t xml:space="preserve">Tulos</w:t>
      </w:r>
    </w:p>
    <w:p>
      <w:r>
        <w:t xml:space="preserve">Pitkätukkainen mies tekee voltin pienellä trampoliinilla.</w:t>
      </w:r>
    </w:p>
    <w:p>
      <w:r>
        <w:rPr>
          <w:b/>
        </w:rPr>
        <w:t xml:space="preserve">Esimerkki 5.5930</w:t>
      </w:r>
    </w:p>
    <w:p>
      <w:r>
        <w:t xml:space="preserve">Lause 1: Kaksi suurta vuorta seisoo korkealla ilmassa, kun ihminen yrittää kiivetä toiselle. Lause 2: Mies kiipeää kahdelle vuorelle.</w:t>
      </w:r>
    </w:p>
    <w:p>
      <w:r>
        <w:rPr>
          <w:b/>
        </w:rPr>
        <w:t xml:space="preserve">Tulos</w:t>
      </w:r>
    </w:p>
    <w:p>
      <w:r>
        <w:t xml:space="preserve">Mies yrittää rikkoa ennätyksen.</w:t>
      </w:r>
    </w:p>
    <w:p>
      <w:r>
        <w:rPr>
          <w:b/>
        </w:rPr>
        <w:t xml:space="preserve">Esimerkki 5.5931</w:t>
      </w:r>
    </w:p>
    <w:p>
      <w:r>
        <w:t xml:space="preserve">Lause 1: Saksanpaimenkoira hihnassa haukkuu jotakuta. Lause 2: koira haukkuu.</w:t>
      </w:r>
    </w:p>
    <w:p>
      <w:r>
        <w:rPr>
          <w:b/>
        </w:rPr>
        <w:t xml:space="preserve">Tulos</w:t>
      </w:r>
    </w:p>
    <w:p>
      <w:r>
        <w:t xml:space="preserve">koira haukkuu naapuria</w:t>
      </w:r>
    </w:p>
    <w:p>
      <w:r>
        <w:rPr>
          <w:b/>
        </w:rPr>
        <w:t xml:space="preserve">Esimerkki 5.5932</w:t>
      </w:r>
    </w:p>
    <w:p>
      <w:r>
        <w:t xml:space="preserve">Lause 1: Nuori poika, jolla on siniset shortsit ja jalkapallokengät, juoksee muita poikia pakoon. Lause 2: Jotkut pojat pelaavat jalkapalloa.</w:t>
      </w:r>
    </w:p>
    <w:p>
      <w:r>
        <w:rPr>
          <w:b/>
        </w:rPr>
        <w:t xml:space="preserve">Tulos</w:t>
      </w:r>
    </w:p>
    <w:p>
      <w:r>
        <w:t xml:space="preserve">Jotkut pojat pelaavat täysillä jalkapalloa.</w:t>
      </w:r>
    </w:p>
    <w:p>
      <w:r>
        <w:rPr>
          <w:b/>
        </w:rPr>
        <w:t xml:space="preserve">Esimerkki 5.5933</w:t>
      </w:r>
    </w:p>
    <w:p>
      <w:r>
        <w:t xml:space="preserve">Lause 1: Aikuinen mies, jolla on musta hattu ja takki ja joka soittaa ulkona käsin harmonikkaa. Lause 2: Mies soittaa harmonikkaa.</w:t>
      </w:r>
    </w:p>
    <w:p>
      <w:r>
        <w:rPr>
          <w:b/>
        </w:rPr>
        <w:t xml:space="preserve">Tulos</w:t>
      </w:r>
    </w:p>
    <w:p>
      <w:r>
        <w:t xml:space="preserve">Mies soittaa soitinta yleisölle.</w:t>
      </w:r>
    </w:p>
    <w:p>
      <w:r>
        <w:rPr>
          <w:b/>
        </w:rPr>
        <w:t xml:space="preserve">Esimerkki 5.5934</w:t>
      </w:r>
    </w:p>
    <w:p>
      <w:r>
        <w:t xml:space="preserve">Lause 1: Valkoiseen kypärään pukeutunut mies laskeutuu alas hiekanväristä kalliorinnettä. Lause 2: Mies kiipeilee kalliolla.</w:t>
      </w:r>
    </w:p>
    <w:p>
      <w:r>
        <w:rPr>
          <w:b/>
        </w:rPr>
        <w:t xml:space="preserve">Tulos</w:t>
      </w:r>
    </w:p>
    <w:p>
      <w:r>
        <w:t xml:space="preserve">Mies on turvassa</w:t>
      </w:r>
    </w:p>
    <w:p>
      <w:r>
        <w:rPr>
          <w:b/>
        </w:rPr>
        <w:t xml:space="preserve">Esimerkki 5.5935</w:t>
      </w:r>
    </w:p>
    <w:p>
      <w:r>
        <w:t xml:space="preserve">Lause 1: Ihmiset kävelevät maratonin jonkin asian puolesta. Lause 2: Ihmiset kävelevät.</w:t>
      </w:r>
    </w:p>
    <w:p>
      <w:r>
        <w:rPr>
          <w:b/>
        </w:rPr>
        <w:t xml:space="preserve">Tulos</w:t>
      </w:r>
    </w:p>
    <w:p>
      <w:r>
        <w:t xml:space="preserve">Ihmiset keräävät tietoisuutta syövästä maratonin avulla.</w:t>
      </w:r>
    </w:p>
    <w:p>
      <w:r>
        <w:rPr>
          <w:b/>
        </w:rPr>
        <w:t xml:space="preserve">Esimerkki 5.5936</w:t>
      </w:r>
    </w:p>
    <w:p>
      <w:r>
        <w:t xml:space="preserve">Lause 1: Raidallinen koira juoksee autiomaassa. Lause 2: Eläin juoksee ulkona.</w:t>
      </w:r>
    </w:p>
    <w:p>
      <w:r>
        <w:rPr>
          <w:b/>
        </w:rPr>
        <w:t xml:space="preserve">Tulos</w:t>
      </w:r>
    </w:p>
    <w:p>
      <w:r>
        <w:t xml:space="preserve">Koira juoksee nappaamaan palloa.</w:t>
      </w:r>
    </w:p>
    <w:p>
      <w:r>
        <w:rPr>
          <w:b/>
        </w:rPr>
        <w:t xml:space="preserve">Esimerkki 5.5937</w:t>
      </w:r>
    </w:p>
    <w:p>
      <w:r>
        <w:t xml:space="preserve">Lause 1: Nainen, jolla on punainen kuvioitu hame ja musta toppi, heittää vihreää palloa, jossa on pitkät keltaiset tupsut. Lause 2: Nainen heittää palloa.</w:t>
      </w:r>
    </w:p>
    <w:p>
      <w:r>
        <w:rPr>
          <w:b/>
        </w:rPr>
        <w:t xml:space="preserve">Tulos</w:t>
      </w:r>
    </w:p>
    <w:p>
      <w:r>
        <w:t xml:space="preserve">Nainen pelaa peliä.</w:t>
      </w:r>
    </w:p>
    <w:p>
      <w:r>
        <w:rPr>
          <w:b/>
        </w:rPr>
        <w:t xml:space="preserve">Esimerkki 5.5938</w:t>
      </w:r>
    </w:p>
    <w:p>
      <w:r>
        <w:t xml:space="preserve">Lause 1: Laiha, ruskeatukkainen, silmälasipäinen nainen keskustelee toisen vaalean naisen kanssa, joka elehtii käsillään. Lause 2: Kaksi naista puhuu.</w:t>
      </w:r>
    </w:p>
    <w:p>
      <w:r>
        <w:rPr>
          <w:b/>
        </w:rPr>
        <w:t xml:space="preserve">Tulos</w:t>
      </w:r>
    </w:p>
    <w:p>
      <w:r>
        <w:t xml:space="preserve">Laiha brunette puhuu sairaalloisen lihavalle blondille.</w:t>
      </w:r>
    </w:p>
    <w:p>
      <w:r>
        <w:rPr>
          <w:b/>
        </w:rPr>
        <w:t xml:space="preserve">Esimerkki 5.5939</w:t>
      </w:r>
    </w:p>
    <w:p>
      <w:r>
        <w:t xml:space="preserve">Lause 1: Moottoripyöräilijä on saavuttanut huipun. Lause 2: Henkilö ajaa moottoripyörällä.</w:t>
      </w:r>
    </w:p>
    <w:p>
      <w:r>
        <w:rPr>
          <w:b/>
        </w:rPr>
        <w:t xml:space="preserve">Tulos</w:t>
      </w:r>
    </w:p>
    <w:p>
      <w:r>
        <w:t xml:space="preserve">Henkilö ajaa moottoripyörällä nopeasti.</w:t>
      </w:r>
    </w:p>
    <w:p>
      <w:r>
        <w:rPr>
          <w:b/>
        </w:rPr>
        <w:t xml:space="preserve">Esimerkki 5.5940</w:t>
      </w:r>
    </w:p>
    <w:p>
      <w:r>
        <w:t xml:space="preserve">Lause 1: Kahden rakennuksen eteen kerääntyy keskellä kirkasta päivää monipuolinen väkijoukko, jota ympäröivät Boston Red Soxin ja Bostoniin liittyvien yritysten kyltit. Lause 2: Kahden rakennuksen eteen kerääntyy valoisaan aikaan eklektinen väkijoukko.</w:t>
      </w:r>
    </w:p>
    <w:p>
      <w:r>
        <w:rPr>
          <w:b/>
        </w:rPr>
        <w:t xml:space="preserve">Tulos</w:t>
      </w:r>
    </w:p>
    <w:p>
      <w:r>
        <w:t xml:space="preserve"> Monipuolinen yleisö hurraa Boston Red Soxille.</w:t>
      </w:r>
    </w:p>
    <w:p>
      <w:r>
        <w:rPr>
          <w:b/>
        </w:rPr>
        <w:t xml:space="preserve">Esimerkki 5.5941</w:t>
      </w:r>
    </w:p>
    <w:p>
      <w:r>
        <w:t xml:space="preserve">Lause 1: Nuori tyttö katselee jotain käsissään istuessaan ruohokentällä. Lause 2: Tyttö istuu ulkona.</w:t>
      </w:r>
    </w:p>
    <w:p>
      <w:r>
        <w:rPr>
          <w:b/>
        </w:rPr>
        <w:t xml:space="preserve">Tulos</w:t>
      </w:r>
    </w:p>
    <w:p>
      <w:r>
        <w:t xml:space="preserve">Tyttö pitelee loukkaantunutta eläintä.</w:t>
      </w:r>
    </w:p>
    <w:p>
      <w:r>
        <w:rPr>
          <w:b/>
        </w:rPr>
        <w:t xml:space="preserve">Esimerkki 5.5942</w:t>
      </w:r>
    </w:p>
    <w:p>
      <w:r>
        <w:t xml:space="preserve">Lause 1: kodittomalta näyttävä mies soittaa kitaraa ulkona istuen. Lause 2: kodittoman näköinen mies soittaa musiikkia.</w:t>
      </w:r>
    </w:p>
    <w:p>
      <w:r>
        <w:rPr>
          <w:b/>
        </w:rPr>
        <w:t xml:space="preserve">Tulos</w:t>
      </w:r>
    </w:p>
    <w:p>
      <w:r>
        <w:t xml:space="preserve">Koditon mies saa kolikoita.</w:t>
      </w:r>
    </w:p>
    <w:p>
      <w:r>
        <w:rPr>
          <w:b/>
        </w:rPr>
        <w:t xml:space="preserve">Esimerkki 5.5943</w:t>
      </w:r>
    </w:p>
    <w:p>
      <w:r>
        <w:t xml:space="preserve">Lause 1: Koira lumessa. Lause 2: Ulkona on koira.</w:t>
      </w:r>
    </w:p>
    <w:p>
      <w:r>
        <w:rPr>
          <w:b/>
        </w:rPr>
        <w:t xml:space="preserve">Tulos</w:t>
      </w:r>
    </w:p>
    <w:p>
      <w:r>
        <w:t xml:space="preserve">Koira juoksee.</w:t>
      </w:r>
    </w:p>
    <w:p>
      <w:r>
        <w:rPr>
          <w:b/>
        </w:rPr>
        <w:t xml:space="preserve">Esimerkki 5.5944</w:t>
      </w:r>
    </w:p>
    <w:p>
      <w:r>
        <w:t xml:space="preserve">Lause 1: Koira makaa sinisellä kankaisella koirasängyllä. Lause 2: Koira makaa koiran sängyllä.</w:t>
      </w:r>
    </w:p>
    <w:p>
      <w:r>
        <w:rPr>
          <w:b/>
        </w:rPr>
        <w:t xml:space="preserve">Tulos</w:t>
      </w:r>
    </w:p>
    <w:p>
      <w:r>
        <w:t xml:space="preserve">Koira otti päiväunet.</w:t>
      </w:r>
    </w:p>
    <w:p>
      <w:r>
        <w:rPr>
          <w:b/>
        </w:rPr>
        <w:t xml:space="preserve">Esimerkki 5.5945</w:t>
      </w:r>
    </w:p>
    <w:p>
      <w:r>
        <w:t xml:space="preserve">Lause 1: Kaljulla miehellä on käsi toisen miehen olkapäällä. Lause 2: Mies koskettaa toista ihmistä.</w:t>
      </w:r>
    </w:p>
    <w:p>
      <w:r>
        <w:rPr>
          <w:b/>
        </w:rPr>
        <w:t xml:space="preserve">Tulos</w:t>
      </w:r>
    </w:p>
    <w:p>
      <w:r>
        <w:t xml:space="preserve">Miehen olkapää on loukkaantunut.</w:t>
      </w:r>
    </w:p>
    <w:p>
      <w:r>
        <w:rPr>
          <w:b/>
        </w:rPr>
        <w:t xml:space="preserve">Esimerkki 5.5946</w:t>
      </w:r>
    </w:p>
    <w:p>
      <w:r>
        <w:t xml:space="preserve">Lause 1: Mies on veneessä vedessä ja katsoo kohti kameraa. Lause 2: Mies poseeraa veneessä kuvaa varten.</w:t>
      </w:r>
    </w:p>
    <w:p>
      <w:r>
        <w:rPr>
          <w:b/>
        </w:rPr>
        <w:t xml:space="preserve">Tulos</w:t>
      </w:r>
    </w:p>
    <w:p>
      <w:r>
        <w:t xml:space="preserve">Mies hymyilee kameralle poseeraten veneen kapteenina...</w:t>
      </w:r>
    </w:p>
    <w:p>
      <w:r>
        <w:rPr>
          <w:b/>
        </w:rPr>
        <w:t xml:space="preserve">Esimerkki 5.5947</w:t>
      </w:r>
    </w:p>
    <w:p>
      <w:r>
        <w:t xml:space="preserve">Lause 1: 5 teiniä pelaa jonkinlaista twisteriä Lause 2: Teinit pelaavat peliä.</w:t>
      </w:r>
    </w:p>
    <w:p>
      <w:r>
        <w:rPr>
          <w:b/>
        </w:rPr>
        <w:t xml:space="preserve">Tulos</w:t>
      </w:r>
    </w:p>
    <w:p>
      <w:r>
        <w:t xml:space="preserve">Teinit pelaavat Twisteriä syntymäpäiväjuhlissa.</w:t>
      </w:r>
    </w:p>
    <w:p>
      <w:r>
        <w:rPr>
          <w:b/>
        </w:rPr>
        <w:t xml:space="preserve">Esimerkki 5.5948</w:t>
      </w:r>
    </w:p>
    <w:p>
      <w:r>
        <w:t xml:space="preserve">Lause 1: mies valmistaa jotain ja maistaa sitä. Lause 2: mies valmistaa ruokaa</w:t>
      </w:r>
    </w:p>
    <w:p>
      <w:r>
        <w:rPr>
          <w:b/>
        </w:rPr>
        <w:t xml:space="preserve">Tulos</w:t>
      </w:r>
    </w:p>
    <w:p>
      <w:r>
        <w:t xml:space="preserve">mies on kokki</w:t>
      </w:r>
    </w:p>
    <w:p>
      <w:r>
        <w:rPr>
          <w:b/>
        </w:rPr>
        <w:t xml:space="preserve">Esimerkki 5.5949</w:t>
      </w:r>
    </w:p>
    <w:p>
      <w:r>
        <w:t xml:space="preserve">Lause 1: Kaksi naista kävelee vierekkäin vilkkaalla jalkakäytävällä. Lause 2: Kaksi naista kävelee vilkkaalla jalkakäytävällä vierekkäin.</w:t>
      </w:r>
    </w:p>
    <w:p>
      <w:r>
        <w:rPr>
          <w:b/>
        </w:rPr>
        <w:t xml:space="preserve">Tulos</w:t>
      </w:r>
    </w:p>
    <w:p>
      <w:r>
        <w:t xml:space="preserve">Kaksi lounastauolla olevaa naista kävelee vierekkäin vilkkaalla jalkakäytävällä.</w:t>
      </w:r>
    </w:p>
    <w:p>
      <w:r>
        <w:rPr>
          <w:b/>
        </w:rPr>
        <w:t xml:space="preserve">Esimerkki 5.5950</w:t>
      </w:r>
    </w:p>
    <w:p>
      <w:r>
        <w:t xml:space="preserve">Lause 1: Sinipaitaiset lapset kirjoittavat pöydän ääressä. Lause 2: Lapset sinisissä paidoissa kirjoittavat.</w:t>
      </w:r>
    </w:p>
    <w:p>
      <w:r>
        <w:rPr>
          <w:b/>
        </w:rPr>
        <w:t xml:space="preserve">Tulos</w:t>
      </w:r>
    </w:p>
    <w:p>
      <w:r>
        <w:t xml:space="preserve">Pöytä on pieni.</w:t>
      </w:r>
    </w:p>
    <w:p>
      <w:r>
        <w:rPr>
          <w:b/>
        </w:rPr>
        <w:t xml:space="preserve">Esimerkki 5.5951</w:t>
      </w:r>
    </w:p>
    <w:p>
      <w:r>
        <w:t xml:space="preserve">Lause 1: Mies ulkoiluttaa koiraansa kadulla. Lause 2: Mies ulkoiluttaa koiraansa.</w:t>
      </w:r>
    </w:p>
    <w:p>
      <w:r>
        <w:rPr>
          <w:b/>
        </w:rPr>
        <w:t xml:space="preserve">Tulos</w:t>
      </w:r>
    </w:p>
    <w:p>
      <w:r>
        <w:t xml:space="preserve">Mies ulkoiluttaa koiraansa kadulla.</w:t>
      </w:r>
    </w:p>
    <w:p>
      <w:r>
        <w:rPr>
          <w:b/>
        </w:rPr>
        <w:t xml:space="preserve">Esimerkki 5.5952</w:t>
      </w:r>
    </w:p>
    <w:p>
      <w:r>
        <w:t xml:space="preserve">Lause 1: Nainen, jolla on värikäs huivi päässään, käyttää ompelukonetta. Lause 2: nainen ompelee</w:t>
      </w:r>
    </w:p>
    <w:p>
      <w:r>
        <w:rPr>
          <w:b/>
        </w:rPr>
        <w:t xml:space="preserve">Tulos</w:t>
      </w:r>
    </w:p>
    <w:p>
      <w:r>
        <w:t xml:space="preserve">nainen ompelee uutta mekkoa</w:t>
      </w:r>
    </w:p>
    <w:p>
      <w:r>
        <w:rPr>
          <w:b/>
        </w:rPr>
        <w:t xml:space="preserve">Esimerkki 5.5953</w:t>
      </w:r>
    </w:p>
    <w:p>
      <w:r>
        <w:t xml:space="preserve">Lause 1: Vaaleanpunaiseen pukeutunut nuori tyttö seisoo aidalla ja katselee hevosta. Lause 2: Nuori tyttö tarkkailee eläintä.</w:t>
      </w:r>
    </w:p>
    <w:p>
      <w:r>
        <w:rPr>
          <w:b/>
        </w:rPr>
        <w:t xml:space="preserve">Tulos</w:t>
      </w:r>
    </w:p>
    <w:p>
      <w:r>
        <w:t xml:space="preserve">Vaaleanpunaiseen pukeutunut nuori tyttö seisoo aidan päällä ja katselee valkoista vauvahevosta.</w:t>
      </w:r>
    </w:p>
    <w:p>
      <w:r>
        <w:rPr>
          <w:b/>
        </w:rPr>
        <w:t xml:space="preserve">Esimerkki 5.5954</w:t>
      </w:r>
    </w:p>
    <w:p>
      <w:r>
        <w:t xml:space="preserve">Lause 1: Kaksi koiraa vedessä. Lause 2: Koirat ovat märkiä.</w:t>
      </w:r>
    </w:p>
    <w:p>
      <w:r>
        <w:rPr>
          <w:b/>
        </w:rPr>
        <w:t xml:space="preserve">Tulos</w:t>
      </w:r>
    </w:p>
    <w:p>
      <w:r>
        <w:t xml:space="preserve">Mies seisoo tasapainopalkin kanssa köysiradalla.</w:t>
      </w:r>
    </w:p>
    <w:p>
      <w:r>
        <w:rPr>
          <w:b/>
        </w:rPr>
        <w:t xml:space="preserve">Esimerkki 5.5955</w:t>
      </w:r>
    </w:p>
    <w:p>
      <w:r>
        <w:t xml:space="preserve">Lause 1: Koripalloa pelaavat lapset on kuvattu siten, että palloa hallussaan pitävä joukkueen jäsen on otettu kiinni ilmassa hyppyheiton aikana ja puolustava joukkue torjuu maasta käsin. Lause 2: Lapsi on saamassa kauhoja.</w:t>
      </w:r>
    </w:p>
    <w:p>
      <w:r>
        <w:rPr>
          <w:b/>
        </w:rPr>
        <w:t xml:space="preserve">Tulos</w:t>
      </w:r>
    </w:p>
    <w:p>
      <w:r>
        <w:t xml:space="preserve">Puolustava joukkue pelaa hyvää puolustusta.</w:t>
      </w:r>
    </w:p>
    <w:p>
      <w:r>
        <w:rPr>
          <w:b/>
        </w:rPr>
        <w:t xml:space="preserve">Esimerkki 5.5956</w:t>
      </w:r>
    </w:p>
    <w:p>
      <w:r>
        <w:t xml:space="preserve">Lause 1: Tyttö liukuu sisään ja lyö kunnarin. Lause 2: Tyttö on vatsallaan softball-asussa.</w:t>
      </w:r>
    </w:p>
    <w:p>
      <w:r>
        <w:rPr>
          <w:b/>
        </w:rPr>
        <w:t xml:space="preserve">Tulos</w:t>
      </w:r>
    </w:p>
    <w:p>
      <w:r>
        <w:t xml:space="preserve">Tytöllä on softball-puku.</w:t>
      </w:r>
    </w:p>
    <w:p>
      <w:r>
        <w:rPr>
          <w:b/>
        </w:rPr>
        <w:t xml:space="preserve">Esimerkki 5.5957</w:t>
      </w:r>
    </w:p>
    <w:p>
      <w:r>
        <w:t xml:space="preserve">Lause 1: Räppäri esiintyy katsoen kameraan, kun joku toinen katsoo häntä olan yli. Lause 2: Räppäri laulaa laulua.</w:t>
      </w:r>
    </w:p>
    <w:p>
      <w:r>
        <w:rPr>
          <w:b/>
        </w:rPr>
        <w:t xml:space="preserve">Tulos</w:t>
      </w:r>
    </w:p>
    <w:p>
      <w:r>
        <w:t xml:space="preserve">Räppäri tekee musiikkivideon</w:t>
      </w:r>
    </w:p>
    <w:p>
      <w:r>
        <w:rPr>
          <w:b/>
        </w:rPr>
        <w:t xml:space="preserve">Esimerkki 5.5958</w:t>
      </w:r>
    </w:p>
    <w:p>
      <w:r>
        <w:t xml:space="preserve">Lause 1: Kaksi tyttöä kiipeilytelineessä. Lause 2: Kaksi tyttöä leikkii viidakkovoimistelusalilla.</w:t>
      </w:r>
    </w:p>
    <w:p>
      <w:r>
        <w:rPr>
          <w:b/>
        </w:rPr>
        <w:t xml:space="preserve">Tulos</w:t>
      </w:r>
    </w:p>
    <w:p>
      <w:r>
        <w:t xml:space="preserve">Kaksi tyttöä keinuu viidakkovoimistelun tangoilla.</w:t>
      </w:r>
    </w:p>
    <w:p>
      <w:r>
        <w:rPr>
          <w:b/>
        </w:rPr>
        <w:t xml:space="preserve">Esimerkki 5.5959</w:t>
      </w:r>
    </w:p>
    <w:p>
      <w:r>
        <w:t xml:space="preserve">Lause 1: Mies on pukeutunut turbaaniin ja sini-ruskeaan kaapuun. Lause 2: Mies on pukeutunut perinteiseen lähi-idän asuun.</w:t>
      </w:r>
    </w:p>
    <w:p>
      <w:r>
        <w:rPr>
          <w:b/>
        </w:rPr>
        <w:t xml:space="preserve">Tulos</w:t>
      </w:r>
    </w:p>
    <w:p>
      <w:r>
        <w:t xml:space="preserve">Muslimimies menossa temppeliin.</w:t>
      </w:r>
    </w:p>
    <w:p>
      <w:r>
        <w:rPr>
          <w:b/>
        </w:rPr>
        <w:t xml:space="preserve">Esimerkki 5.5960</w:t>
      </w:r>
    </w:p>
    <w:p>
      <w:r>
        <w:t xml:space="preserve">Lause 1: Pieni poika leikkii lelujunalla pöydällä. Lause 2: Poika leikkii junalla.</w:t>
      </w:r>
    </w:p>
    <w:p>
      <w:r>
        <w:rPr>
          <w:b/>
        </w:rPr>
        <w:t xml:space="preserve">Tulos</w:t>
      </w:r>
    </w:p>
    <w:p>
      <w:r>
        <w:t xml:space="preserve">Poika leikkii Thomas-junalla.</w:t>
      </w:r>
    </w:p>
    <w:p>
      <w:r>
        <w:rPr>
          <w:b/>
        </w:rPr>
        <w:t xml:space="preserve">Esimerkki 5.5961</w:t>
      </w:r>
    </w:p>
    <w:p>
      <w:r>
        <w:t xml:space="preserve">Lause 1: Näkymä ylhäältä nuoresta naisesta, joka istuu vihreän takana sekä ohjelmia että jäätelöä tarjoavan kyltin alla. Lause 2: Henkilö on maassa.</w:t>
      </w:r>
    </w:p>
    <w:p>
      <w:r>
        <w:rPr>
          <w:b/>
        </w:rPr>
        <w:t xml:space="preserve">Tulos</w:t>
      </w:r>
    </w:p>
    <w:p>
      <w:r>
        <w:t xml:space="preserve">Nainen yrittää myydä ohjelmia ja jäätelöä.</w:t>
      </w:r>
    </w:p>
    <w:p>
      <w:r>
        <w:rPr>
          <w:b/>
        </w:rPr>
        <w:t xml:space="preserve">Esimerkki 5.5962</w:t>
      </w:r>
    </w:p>
    <w:p>
      <w:r>
        <w:t xml:space="preserve">Lause 1: Naiset kävelevät ruuhkaisella jalkakäytävällä. Lause 2: Naiset kävelevät ulkona.</w:t>
      </w:r>
    </w:p>
    <w:p>
      <w:r>
        <w:rPr>
          <w:b/>
        </w:rPr>
        <w:t xml:space="preserve">Tulos</w:t>
      </w:r>
    </w:p>
    <w:p>
      <w:r>
        <w:t xml:space="preserve">Naiset keskustelevat jalkakäytävällä.</w:t>
      </w:r>
    </w:p>
    <w:p>
      <w:r>
        <w:rPr>
          <w:b/>
        </w:rPr>
        <w:t xml:space="preserve">Esimerkki 5.5963</w:t>
      </w:r>
    </w:p>
    <w:p>
      <w:r>
        <w:t xml:space="preserve">Lause 1: Miehet pitelevät kalaverkkoa rannalla. Lause 2: mies kalastaa verkolla.</w:t>
      </w:r>
    </w:p>
    <w:p>
      <w:r>
        <w:rPr>
          <w:b/>
        </w:rPr>
        <w:t xml:space="preserve">Tulos</w:t>
      </w:r>
    </w:p>
    <w:p>
      <w:r>
        <w:t xml:space="preserve">mies kalastaa verkolla ruokkiakseen perheensä.</w:t>
      </w:r>
    </w:p>
    <w:p>
      <w:r>
        <w:rPr>
          <w:b/>
        </w:rPr>
        <w:t xml:space="preserve">Esimerkki 5.5964</w:t>
      </w:r>
    </w:p>
    <w:p>
      <w:r>
        <w:t xml:space="preserve">Lause 1: Joukko ruutupukuisia ihmisiä soittaa musiikkia. Lause 2: Ryhmä ihmisiä soittaa musiikkia.</w:t>
      </w:r>
    </w:p>
    <w:p>
      <w:r>
        <w:rPr>
          <w:b/>
        </w:rPr>
        <w:t xml:space="preserve">Tulos</w:t>
      </w:r>
    </w:p>
    <w:p>
      <w:r>
        <w:t xml:space="preserve">Ryhmä ihmisiä soittaa afrikkalaista heimomusiikkia rummuilla.</w:t>
      </w:r>
    </w:p>
    <w:p>
      <w:r>
        <w:rPr>
          <w:b/>
        </w:rPr>
        <w:t xml:space="preserve">Esimerkki 5.5965</w:t>
      </w:r>
    </w:p>
    <w:p>
      <w:r>
        <w:t xml:space="preserve">Lause 1: Jalkapalloseremonia täpötäydellä stadionilla, jossa joukkue valmistautuu kumartamaan ja ottamaan kuvia. Lause 2: Jalkapallojoukkue oli ruuhkaisella areenalla osallistumassa seremoniaan.</w:t>
      </w:r>
    </w:p>
    <w:p>
      <w:r>
        <w:rPr>
          <w:b/>
        </w:rPr>
        <w:t xml:space="preserve">Tulos</w:t>
      </w:r>
    </w:p>
    <w:p>
      <w:r>
        <w:t xml:space="preserve">Joukkue poseerasi kuvia varten cupin voittamisen jälkeen.</w:t>
      </w:r>
    </w:p>
    <w:p>
      <w:r>
        <w:rPr>
          <w:b/>
        </w:rPr>
        <w:t xml:space="preserve">Esimerkki 5.5966</w:t>
      </w:r>
    </w:p>
    <w:p>
      <w:r>
        <w:t xml:space="preserve">Lause 1: Mies istuu kirjaston pöydän ääressä ja hänen vieressään on kannettava tietokone. Lause 2: Joku istuu pöydässä.</w:t>
      </w:r>
    </w:p>
    <w:p>
      <w:r>
        <w:rPr>
          <w:b/>
        </w:rPr>
        <w:t xml:space="preserve">Tulos</w:t>
      </w:r>
    </w:p>
    <w:p>
      <w:r>
        <w:t xml:space="preserve">Mies opiskelee kirjastossa.</w:t>
      </w:r>
    </w:p>
    <w:p>
      <w:r>
        <w:rPr>
          <w:b/>
        </w:rPr>
        <w:t xml:space="preserve">Esimerkki 5.5967</w:t>
      </w:r>
    </w:p>
    <w:p>
      <w:r>
        <w:t xml:space="preserve">Lause 1: Pieni vaaleatukkainen tyttö nauttii persikan syömisestä. Lause 2: Vaalea tyttö syö persikkaa.</w:t>
      </w:r>
    </w:p>
    <w:p>
      <w:r>
        <w:rPr>
          <w:b/>
        </w:rPr>
        <w:t xml:space="preserve">Tulos</w:t>
      </w:r>
    </w:p>
    <w:p>
      <w:r>
        <w:t xml:space="preserve">Vaalea tyttö syö persikkaa ja omenaa.</w:t>
      </w:r>
    </w:p>
    <w:p>
      <w:r>
        <w:rPr>
          <w:b/>
        </w:rPr>
        <w:t xml:space="preserve">Esimerkki 5.5968</w:t>
      </w:r>
    </w:p>
    <w:p>
      <w:r>
        <w:t xml:space="preserve">Lause 1: Farkkuihin ja huppariin pukeutunut nainen nukkuu metrossa, kun muut matkustavat mukana. Lause 2: Nainen hupparissa nukkuu, kun hän matkustaa metrojunassa.</w:t>
      </w:r>
    </w:p>
    <w:p>
      <w:r>
        <w:rPr>
          <w:b/>
        </w:rPr>
        <w:t xml:space="preserve">Tulos</w:t>
      </w:r>
    </w:p>
    <w:p>
      <w:r>
        <w:t xml:space="preserve">Pari liikemiestä nauttii martinilounasta.</w:t>
      </w:r>
    </w:p>
    <w:p>
      <w:r>
        <w:rPr>
          <w:b/>
        </w:rPr>
        <w:t xml:space="preserve">Esimerkki 5.5969</w:t>
      </w:r>
    </w:p>
    <w:p>
      <w:r>
        <w:t xml:space="preserve">Lause 1: Kaksi miestä istuu telineillä ja maalaa seinää. Lause 2: Miehet tekevät seinästä paremman näköisen.</w:t>
      </w:r>
    </w:p>
    <w:p>
      <w:r>
        <w:rPr>
          <w:b/>
        </w:rPr>
        <w:t xml:space="preserve">Tulos</w:t>
      </w:r>
    </w:p>
    <w:p>
      <w:r>
        <w:t xml:space="preserve">Miehet työskentelevät rakennustyömaalla.</w:t>
      </w:r>
    </w:p>
    <w:p>
      <w:r>
        <w:rPr>
          <w:b/>
        </w:rPr>
        <w:t xml:space="preserve">Esimerkki 5.5970</w:t>
      </w:r>
    </w:p>
    <w:p>
      <w:r>
        <w:t xml:space="preserve">Lause 1: Mustiin pukeutunut iäkäs nainen kävelee kivirakennuksen ohi. Lause 2: Iäkäs nainen on pukeutunut mustiin vaatteisiin.</w:t>
      </w:r>
    </w:p>
    <w:p>
      <w:r>
        <w:rPr>
          <w:b/>
        </w:rPr>
        <w:t xml:space="preserve">Tulos</w:t>
      </w:r>
    </w:p>
    <w:p>
      <w:r>
        <w:t xml:space="preserve">Iäkäs nainen on matkalla hautajaisiin.</w:t>
      </w:r>
    </w:p>
    <w:p>
      <w:r>
        <w:rPr>
          <w:b/>
        </w:rPr>
        <w:t xml:space="preserve">Esimerkki 5.5971</w:t>
      </w:r>
    </w:p>
    <w:p>
      <w:r>
        <w:t xml:space="preserve">Lause 1: Kaksi ihmistä istuu toisiaan vastapäätä pöydän ääressä keskellä tyhjää näyttämöä, jota ympäröivät ihmiset ja valaistuslaitteet. Lause 2: Kaksi ihmistä istuu pöydän ääressä ihmisten ja valojen ympäröimänä.</w:t>
      </w:r>
    </w:p>
    <w:p>
      <w:r>
        <w:rPr>
          <w:b/>
        </w:rPr>
        <w:t xml:space="preserve">Tulos</w:t>
      </w:r>
    </w:p>
    <w:p>
      <w:r>
        <w:t xml:space="preserve">Kaksi ihmistä esittää näytelmää.</w:t>
      </w:r>
    </w:p>
    <w:p>
      <w:r>
        <w:rPr>
          <w:b/>
        </w:rPr>
        <w:t xml:space="preserve">Esimerkki 5.5972</w:t>
      </w:r>
    </w:p>
    <w:p>
      <w:r>
        <w:t xml:space="preserve">Lause 1: Pieni koira nappaa tennispallon suuhunsa sisätiloissa. Lause 2: Koira ja pallo.</w:t>
      </w:r>
    </w:p>
    <w:p>
      <w:r>
        <w:rPr>
          <w:b/>
        </w:rPr>
        <w:t xml:space="preserve">Tulos</w:t>
      </w:r>
    </w:p>
    <w:p>
      <w:r>
        <w:t xml:space="preserve">Näätäkoira ja pallo.</w:t>
      </w:r>
    </w:p>
    <w:p>
      <w:r>
        <w:rPr>
          <w:b/>
        </w:rPr>
        <w:t xml:space="preserve">Esimerkki 5.5973</w:t>
      </w:r>
    </w:p>
    <w:p>
      <w:r>
        <w:t xml:space="preserve">Lause 1: Nainen ajaa minimoottoripyörällä Lause 2: Moottoripyörä on pieni.</w:t>
      </w:r>
    </w:p>
    <w:p>
      <w:r>
        <w:rPr>
          <w:b/>
        </w:rPr>
        <w:t xml:space="preserve">Tulos</w:t>
      </w:r>
    </w:p>
    <w:p>
      <w:r>
        <w:t xml:space="preserve">Nainen ajaa jalkakäytävällä.</w:t>
      </w:r>
    </w:p>
    <w:p>
      <w:r>
        <w:rPr>
          <w:b/>
        </w:rPr>
        <w:t xml:space="preserve">Esimerkki 5.5974</w:t>
      </w:r>
    </w:p>
    <w:p>
      <w:r>
        <w:t xml:space="preserve">Lause 1: Julkisella alueella on paljon ihmisiä, joista monet työntävät lapsia rattaissa. Lause 2: Ihmiset ovat julkisella paikalla</w:t>
      </w:r>
    </w:p>
    <w:p>
      <w:r>
        <w:rPr>
          <w:b/>
        </w:rPr>
        <w:t xml:space="preserve">Tulos</w:t>
      </w:r>
    </w:p>
    <w:p>
      <w:r>
        <w:t xml:space="preserve">Ihmiset ovat kaikki vanhempia</w:t>
      </w:r>
    </w:p>
    <w:p>
      <w:r>
        <w:rPr>
          <w:b/>
        </w:rPr>
        <w:t xml:space="preserve">Esimerkki 5.5975</w:t>
      </w:r>
    </w:p>
    <w:p>
      <w:r>
        <w:t xml:space="preserve">Lause 1: Vanhempi mies kävelee jalkakäytävällä kylttien vieressä. Lause 2: Mies lähtee kävelylle.</w:t>
      </w:r>
    </w:p>
    <w:p>
      <w:r>
        <w:rPr>
          <w:b/>
        </w:rPr>
        <w:t xml:space="preserve">Tulos</w:t>
      </w:r>
    </w:p>
    <w:p>
      <w:r>
        <w:t xml:space="preserve">Mies kävelee puiston läpi ja näkee poliittisia kylttejä, joissa mainostetaan vaaleja.</w:t>
      </w:r>
    </w:p>
    <w:p>
      <w:r>
        <w:rPr>
          <w:b/>
        </w:rPr>
        <w:t xml:space="preserve">Esimerkki 5.5976</w:t>
      </w:r>
    </w:p>
    <w:p>
      <w:r>
        <w:t xml:space="preserve">Lause 1: Nainen lepää jalkakäytävällä ratsastettuaan razerillaan. Lause 2: Nainen lepää.</w:t>
      </w:r>
    </w:p>
    <w:p>
      <w:r>
        <w:rPr>
          <w:b/>
        </w:rPr>
        <w:t xml:space="preserve">Tulos</w:t>
      </w:r>
    </w:p>
    <w:p>
      <w:r>
        <w:t xml:space="preserve">Nainen väsyi.</w:t>
      </w:r>
    </w:p>
    <w:p>
      <w:r>
        <w:rPr>
          <w:b/>
        </w:rPr>
        <w:t xml:space="preserve">Esimerkki 5.5977</w:t>
      </w:r>
    </w:p>
    <w:p>
      <w:r>
        <w:t xml:space="preserve">Lause 1: Ryhmä ihmisiä, joilla on mustat vaatteet. Lause 2: Ryhmä ihmisiä pukeutuu mustaan.</w:t>
      </w:r>
    </w:p>
    <w:p>
      <w:r>
        <w:rPr>
          <w:b/>
        </w:rPr>
        <w:t xml:space="preserve">Tulos</w:t>
      </w:r>
    </w:p>
    <w:p>
      <w:r>
        <w:t xml:space="preserve">Ryhmä on ulkona.</w:t>
      </w:r>
    </w:p>
    <w:p>
      <w:r>
        <w:rPr>
          <w:b/>
        </w:rPr>
        <w:t xml:space="preserve">Esimerkki 5.5978</w:t>
      </w:r>
    </w:p>
    <w:p>
      <w:r>
        <w:t xml:space="preserve">Lause 1: Koirat vetävät ihmistä kelkalla lumessa. Lause 2: On kylmä.</w:t>
      </w:r>
    </w:p>
    <w:p>
      <w:r>
        <w:rPr>
          <w:b/>
        </w:rPr>
        <w:t xml:space="preserve">Tulos</w:t>
      </w:r>
    </w:p>
    <w:p>
      <w:r>
        <w:t xml:space="preserve">Henkilöllä on käsineet.</w:t>
      </w:r>
    </w:p>
    <w:p>
      <w:r>
        <w:rPr>
          <w:b/>
        </w:rPr>
        <w:t xml:space="preserve">Esimerkki 5.5979</w:t>
      </w:r>
    </w:p>
    <w:p>
      <w:r>
        <w:t xml:space="preserve">Lause 1: Kilpikoira, jolla on numero seitsemän, juoksee nopeasti koiraradalla. Lause 2: Koira on radalla.</w:t>
      </w:r>
    </w:p>
    <w:p>
      <w:r>
        <w:rPr>
          <w:b/>
        </w:rPr>
        <w:t xml:space="preserve">Tulos</w:t>
      </w:r>
    </w:p>
    <w:p>
      <w:r>
        <w:t xml:space="preserve">Koira on vinttikoira.</w:t>
      </w:r>
    </w:p>
    <w:p>
      <w:r>
        <w:rPr>
          <w:b/>
        </w:rPr>
        <w:t xml:space="preserve">Esimerkki 5.5980</w:t>
      </w:r>
    </w:p>
    <w:p>
      <w:r>
        <w:t xml:space="preserve">Lause 1: Mies istuu ammeessa jalat ylhäällä. Lause 2: Mies istui ammeessa.</w:t>
      </w:r>
    </w:p>
    <w:p>
      <w:r>
        <w:rPr>
          <w:b/>
        </w:rPr>
        <w:t xml:space="preserve">Tulos</w:t>
      </w:r>
    </w:p>
    <w:p>
      <w:r>
        <w:t xml:space="preserve">Mies istui ammeessa rentoutuen jalat ylhäällä.</w:t>
      </w:r>
    </w:p>
    <w:p>
      <w:r>
        <w:rPr>
          <w:b/>
        </w:rPr>
        <w:t xml:space="preserve">Esimerkki 5.5981</w:t>
      </w:r>
    </w:p>
    <w:p>
      <w:r>
        <w:t xml:space="preserve">Lause 1: Kauluspaitainen mies puhuu toiselle miehelle, jolla on aurinkolasit. Lause 2: Kaksi miestä puhuu.</w:t>
      </w:r>
    </w:p>
    <w:p>
      <w:r>
        <w:rPr>
          <w:b/>
        </w:rPr>
        <w:t xml:space="preserve">Tulos</w:t>
      </w:r>
    </w:p>
    <w:p>
      <w:r>
        <w:t xml:space="preserve">Pappi puhuu poliisin kanssa.</w:t>
      </w:r>
    </w:p>
    <w:p>
      <w:r>
        <w:rPr>
          <w:b/>
        </w:rPr>
        <w:t xml:space="preserve">Esimerkki 5.5982</w:t>
      </w:r>
    </w:p>
    <w:p>
      <w:r>
        <w:t xml:space="preserve">Lause 1: Kaksi nuorta naista ja yksi nuori mies lapioivat hiekkaa maasta, kun toinen ryhmä kaukana tekee samaa. Lause 2: Jotkut lapioivat hiekkaa.</w:t>
      </w:r>
    </w:p>
    <w:p>
      <w:r>
        <w:rPr>
          <w:b/>
        </w:rPr>
        <w:t xml:space="preserve">Tulos</w:t>
      </w:r>
    </w:p>
    <w:p>
      <w:r>
        <w:t xml:space="preserve">Jotkut käyttävät pieniä lapioita.</w:t>
      </w:r>
    </w:p>
    <w:p>
      <w:r>
        <w:rPr>
          <w:b/>
        </w:rPr>
        <w:t xml:space="preserve">Esimerkki 5.5983</w:t>
      </w:r>
    </w:p>
    <w:p>
      <w:r>
        <w:t xml:space="preserve">Lause 1: Mies kävelee matkatavaroiden kanssa jalkakäytävällä punaisen kukan äärellä. Lause 2: Mies on jalkakäytävällä.</w:t>
      </w:r>
    </w:p>
    <w:p>
      <w:r>
        <w:rPr>
          <w:b/>
        </w:rPr>
        <w:t xml:space="preserve">Tulos</w:t>
      </w:r>
    </w:p>
    <w:p>
      <w:r>
        <w:t xml:space="preserve">Mies kävelee kotiin.</w:t>
      </w:r>
    </w:p>
    <w:p>
      <w:r>
        <w:rPr>
          <w:b/>
        </w:rPr>
        <w:t xml:space="preserve">Esimerkki 5.5984</w:t>
      </w:r>
    </w:p>
    <w:p>
      <w:r>
        <w:t xml:space="preserve">Lause 1: Vauva leikkii lelulla Lause 2: Vauva leikkii</w:t>
      </w:r>
    </w:p>
    <w:p>
      <w:r>
        <w:rPr>
          <w:b/>
        </w:rPr>
        <w:t xml:space="preserve">Tulos</w:t>
      </w:r>
    </w:p>
    <w:p>
      <w:r>
        <w:t xml:space="preserve">Vauvan lelu on uusi</w:t>
      </w:r>
    </w:p>
    <w:p>
      <w:r>
        <w:rPr>
          <w:b/>
        </w:rPr>
        <w:t xml:space="preserve">Esimerkki 5.5985</w:t>
      </w:r>
    </w:p>
    <w:p>
      <w:r>
        <w:t xml:space="preserve">Lause 1: Lapset leikkivät karusellilla aikuisten istuessa penkillä ja katsellessa heitä. Lause 2: Lapset ovat ulkona.</w:t>
      </w:r>
    </w:p>
    <w:p>
      <w:r>
        <w:rPr>
          <w:b/>
        </w:rPr>
        <w:t xml:space="preserve">Tulos</w:t>
      </w:r>
    </w:p>
    <w:p>
      <w:r>
        <w:t xml:space="preserve">Lapset leikkivät puistossa.</w:t>
      </w:r>
    </w:p>
    <w:p>
      <w:r>
        <w:rPr>
          <w:b/>
        </w:rPr>
        <w:t xml:space="preserve">Esimerkki 5.5986</w:t>
      </w:r>
    </w:p>
    <w:p>
      <w:r>
        <w:t xml:space="preserve">Lause 1: Raitapaitainen mies ottaa kuvaa toisesta harmaapukuisesta miehestä. Lause 2: Miehellä on raidallinen paita yllään, kun hän ottaa kuvia harmaapukuisesta miehestä.</w:t>
      </w:r>
    </w:p>
    <w:p>
      <w:r>
        <w:rPr>
          <w:b/>
        </w:rPr>
        <w:t xml:space="preserve">Tulos</w:t>
      </w:r>
    </w:p>
    <w:p>
      <w:r>
        <w:t xml:space="preserve">kaksi miestä ottaa kuvia toisistaan.</w:t>
      </w:r>
    </w:p>
    <w:p>
      <w:r>
        <w:rPr>
          <w:b/>
        </w:rPr>
        <w:t xml:space="preserve">Esimerkki 5.5987</w:t>
      </w:r>
    </w:p>
    <w:p>
      <w:r>
        <w:t xml:space="preserve">Lause 1: Nainen, jolla on suuri käsilaukku ja saappaat, kävelee marmorisen näköisessä salissa. Lause 2: Nainen kävelee sisätiloissa.</w:t>
      </w:r>
    </w:p>
    <w:p>
      <w:r>
        <w:rPr>
          <w:b/>
        </w:rPr>
        <w:t xml:space="preserve">Tulos</w:t>
      </w:r>
    </w:p>
    <w:p>
      <w:r>
        <w:t xml:space="preserve">Nainen on museossa katselemassa maalauksia.</w:t>
      </w:r>
    </w:p>
    <w:p>
      <w:r>
        <w:rPr>
          <w:b/>
        </w:rPr>
        <w:t xml:space="preserve">Esimerkki 5.5988</w:t>
      </w:r>
    </w:p>
    <w:p>
      <w:r>
        <w:t xml:space="preserve">Lause 1: Valkoiseen mekkoon pukeutunut pikkutyttö valmistautuu laskemaan kukkien terälehtiä häitä varten. Lause 2: Kukkatyttö valmistautuu.</w:t>
      </w:r>
    </w:p>
    <w:p>
      <w:r>
        <w:rPr>
          <w:b/>
        </w:rPr>
        <w:t xml:space="preserve">Tulos</w:t>
      </w:r>
    </w:p>
    <w:p>
      <w:r>
        <w:t xml:space="preserve">Häiden kukkatyttö ripottelee kukkien terälehtiä.</w:t>
      </w:r>
    </w:p>
    <w:p>
      <w:r>
        <w:rPr>
          <w:b/>
        </w:rPr>
        <w:t xml:space="preserve">Esimerkki 5.5989</w:t>
      </w:r>
    </w:p>
    <w:p>
      <w:r>
        <w:t xml:space="preserve">Lause 1: Koira vihreällä rinteellä. Lause 2: Ulkona grillatulla rinteellä on koira.</w:t>
      </w:r>
    </w:p>
    <w:p>
      <w:r>
        <w:rPr>
          <w:b/>
        </w:rPr>
        <w:t xml:space="preserve">Tulos</w:t>
      </w:r>
    </w:p>
    <w:p>
      <w:r>
        <w:t xml:space="preserve">Koira jahtaa frisbeetä vihreällä rinteellä.</w:t>
      </w:r>
    </w:p>
    <w:p>
      <w:r>
        <w:rPr>
          <w:b/>
        </w:rPr>
        <w:t xml:space="preserve">Esimerkki 5.5990</w:t>
      </w:r>
    </w:p>
    <w:p>
      <w:r>
        <w:t xml:space="preserve">Lause 1: Mies ja ylipainoinen nainen istuvat vihreällä penkillä syöden kumpikin omenaa. Lause 2: Mies ja nainen istuvat penkillä syödessään.</w:t>
      </w:r>
    </w:p>
    <w:p>
      <w:r>
        <w:rPr>
          <w:b/>
        </w:rPr>
        <w:t xml:space="preserve">Tulos</w:t>
      </w:r>
    </w:p>
    <w:p>
      <w:r>
        <w:t xml:space="preserve">He syövät lounasta yhdessä.</w:t>
      </w:r>
    </w:p>
    <w:p>
      <w:r>
        <w:rPr>
          <w:b/>
        </w:rPr>
        <w:t xml:space="preserve">Esimerkki 5.5991</w:t>
      </w:r>
    </w:p>
    <w:p>
      <w:r>
        <w:t xml:space="preserve">Lause 1: Nainen seisoo punaisen kuorma-auton edessä koira kädessään. Lause 2: Nainen ja hänen koiransa ovat ulkona.</w:t>
      </w:r>
    </w:p>
    <w:p>
      <w:r>
        <w:rPr>
          <w:b/>
        </w:rPr>
        <w:t xml:space="preserve">Tulos</w:t>
      </w:r>
    </w:p>
    <w:p>
      <w:r>
        <w:t xml:space="preserve">Nainen ja hänen koiransa lähtevät ajelulle.</w:t>
      </w:r>
    </w:p>
    <w:p>
      <w:r>
        <w:rPr>
          <w:b/>
        </w:rPr>
        <w:t xml:space="preserve">Esimerkki 5.5992</w:t>
      </w:r>
    </w:p>
    <w:p>
      <w:r>
        <w:t xml:space="preserve">Lause 1: Nuori mies ja tyttö seisovat leikkikentällä kahden puupylvään välissä olevan köyden varassa. Lause 2: Tässä kuvassa on mies ja nainen...</w:t>
      </w:r>
    </w:p>
    <w:p>
      <w:r>
        <w:rPr>
          <w:b/>
        </w:rPr>
        <w:t xml:space="preserve">Tulos</w:t>
      </w:r>
    </w:p>
    <w:p>
      <w:r>
        <w:t xml:space="preserve">mies ja nainen harjoittelevat sirkusesitystään varten.</w:t>
      </w:r>
    </w:p>
    <w:p>
      <w:r>
        <w:rPr>
          <w:b/>
        </w:rPr>
        <w:t xml:space="preserve">Esimerkki 5.5993</w:t>
      </w:r>
    </w:p>
    <w:p>
      <w:r>
        <w:t xml:space="preserve">Lause 1: Kalliokiipeilijä roikkuu reunalla muiden katsellessa. Lause 2: Kiipeilijä on ryhmän katselemana.</w:t>
      </w:r>
    </w:p>
    <w:p>
      <w:r>
        <w:rPr>
          <w:b/>
        </w:rPr>
        <w:t xml:space="preserve">Tulos</w:t>
      </w:r>
    </w:p>
    <w:p>
      <w:r>
        <w:t xml:space="preserve">Kiipeilijä käyttää kiipeilykenkiä.</w:t>
      </w:r>
    </w:p>
    <w:p>
      <w:r>
        <w:rPr>
          <w:b/>
        </w:rPr>
        <w:t xml:space="preserve">Esimerkki 5.5994</w:t>
      </w:r>
    </w:p>
    <w:p>
      <w:r>
        <w:t xml:space="preserve">Lause 1: Kuusi yläosattomissa olevaa miestä seisoo parvekkeella. Lause 2: Paidattomia miehiä loikoilee parvekkeella.</w:t>
      </w:r>
    </w:p>
    <w:p>
      <w:r>
        <w:rPr>
          <w:b/>
        </w:rPr>
        <w:t xml:space="preserve">Tulos</w:t>
      </w:r>
    </w:p>
    <w:p>
      <w:r>
        <w:t xml:space="preserve">Kehonrakentajat esittelevät ylävartaloaan hotellihuoneen parvekkeen alle muodostuneelle väkijoukolle.</w:t>
      </w:r>
    </w:p>
    <w:p>
      <w:r>
        <w:rPr>
          <w:b/>
        </w:rPr>
        <w:t xml:space="preserve">Esimerkki 5.5995</w:t>
      </w:r>
    </w:p>
    <w:p>
      <w:r>
        <w:t xml:space="preserve">Lause 1: Ryhmä iäkkäitä ihmisiä istuu ulkona merielämäaiheisen sateenvarjon alla. Lause 2: Iäkkäät henkilöt istuvat ulkona.</w:t>
      </w:r>
    </w:p>
    <w:p>
      <w:r>
        <w:rPr>
          <w:b/>
        </w:rPr>
        <w:t xml:space="preserve">Tulos</w:t>
      </w:r>
    </w:p>
    <w:p>
      <w:r>
        <w:t xml:space="preserve">Ryhmä veteraaneja istuu varjossa.</w:t>
      </w:r>
    </w:p>
    <w:p>
      <w:r>
        <w:rPr>
          <w:b/>
        </w:rPr>
        <w:t xml:space="preserve">Esimerkki 5.5996</w:t>
      </w:r>
    </w:p>
    <w:p>
      <w:r>
        <w:t xml:space="preserve">Lause 1: Ihmisjoukko on kokoontunut vilkkaalle metroasemalle. Lause 2: Tällä metroasemalla on ihmisiä.</w:t>
      </w:r>
    </w:p>
    <w:p>
      <w:r>
        <w:rPr>
          <w:b/>
        </w:rPr>
        <w:t xml:space="preserve">Tulos</w:t>
      </w:r>
    </w:p>
    <w:p>
      <w:r>
        <w:t xml:space="preserve">Ihmiset jonottavat metroon.</w:t>
      </w:r>
    </w:p>
    <w:p>
      <w:r>
        <w:rPr>
          <w:b/>
        </w:rPr>
        <w:t xml:space="preserve">Esimerkki 5.5997</w:t>
      </w:r>
    </w:p>
    <w:p>
      <w:r>
        <w:t xml:space="preserve">Lause 1: Nuori lapsi ja vanhempi mies silittävät molemmat vuohta. Lause 2: Ihmiset silittävät vuohta.</w:t>
      </w:r>
    </w:p>
    <w:p>
      <w:r>
        <w:rPr>
          <w:b/>
        </w:rPr>
        <w:t xml:space="preserve">Tulos</w:t>
      </w:r>
    </w:p>
    <w:p>
      <w:r>
        <w:t xml:space="preserve">Pikkupoika on eläintarhassa.</w:t>
      </w:r>
    </w:p>
    <w:p>
      <w:r>
        <w:rPr>
          <w:b/>
        </w:rPr>
        <w:t xml:space="preserve">Esimerkki 5.5998</w:t>
      </w:r>
    </w:p>
    <w:p>
      <w:r>
        <w:t xml:space="preserve">Lause 1: Kaksi vaaleanpunaisiin takkeihin pukeutunutta tyttöä seisoo puun luona vesipullot kädessään. Lause 2: Tytöt puun luona.</w:t>
      </w:r>
    </w:p>
    <w:p>
      <w:r>
        <w:rPr>
          <w:b/>
        </w:rPr>
        <w:t xml:space="preserve">Tulos</w:t>
      </w:r>
    </w:p>
    <w:p>
      <w:r>
        <w:t xml:space="preserve">Kaksi tyttöä pitää taukoa puun luona.</w:t>
      </w:r>
    </w:p>
    <w:p>
      <w:r>
        <w:rPr>
          <w:b/>
        </w:rPr>
        <w:t xml:space="preserve">Esimerkki 5.5999</w:t>
      </w:r>
    </w:p>
    <w:p>
      <w:r>
        <w:t xml:space="preserve">Lause 1: Vallankumoussodan sotilaiksi pukeutuneet ihmiset ympäröivät vanhempaa versiota Amerikan lipusta. Lause 2: Ihmiset ovat Amerikan lipun äärellä.</w:t>
      </w:r>
    </w:p>
    <w:p>
      <w:r>
        <w:rPr>
          <w:b/>
        </w:rPr>
        <w:t xml:space="preserve">Tulos</w:t>
      </w:r>
    </w:p>
    <w:p>
      <w:r>
        <w:t xml:space="preserve">Siellä on ihmisiä, jotka esittävät vallankumouksellista sotaa.</w:t>
      </w:r>
    </w:p>
    <w:p>
      <w:r>
        <w:rPr>
          <w:b/>
        </w:rPr>
        <w:t xml:space="preserve">Esimerkki 5.6000</w:t>
      </w:r>
    </w:p>
    <w:p>
      <w:r>
        <w:t xml:space="preserve">Lause 1: Esillä on kokoelma votiivikynttilöitä. Lause 2: Kynttiläkokoelma on esillä.</w:t>
      </w:r>
    </w:p>
    <w:p>
      <w:r>
        <w:rPr>
          <w:b/>
        </w:rPr>
        <w:t xml:space="preserve">Tulos</w:t>
      </w:r>
    </w:p>
    <w:p>
      <w:r>
        <w:t xml:space="preserve">joitain kaneleita esillä.</w:t>
      </w:r>
    </w:p>
    <w:p>
      <w:r>
        <w:rPr>
          <w:b/>
        </w:rPr>
        <w:t xml:space="preserve">Esimerkki 5.6001</w:t>
      </w:r>
    </w:p>
    <w:p>
      <w:r>
        <w:t xml:space="preserve">Lause 1: Mies seisoo kotinsa ulkopuolella keltaisten laatikoiden vieressä. Lause 2: Ihminen seisoo</w:t>
      </w:r>
    </w:p>
    <w:p>
      <w:r>
        <w:rPr>
          <w:b/>
        </w:rPr>
        <w:t xml:space="preserve">Tulos</w:t>
      </w:r>
    </w:p>
    <w:p>
      <w:r>
        <w:t xml:space="preserve">Pitkä ihminen seisoo</w:t>
      </w:r>
    </w:p>
    <w:p>
      <w:r>
        <w:rPr>
          <w:b/>
        </w:rPr>
        <w:t xml:space="preserve">Esimerkki 5.6002</w:t>
      </w:r>
    </w:p>
    <w:p>
      <w:r>
        <w:t xml:space="preserve">Lause 1: Uutta urheilua pelataan arvostuksen osoittamiseksi lapsille, jotka eivät voi kävellä. Lause 2: Ihmiset pelaavat urheilua rampojen ihmisten kunniaksi.</w:t>
      </w:r>
    </w:p>
    <w:p>
      <w:r>
        <w:rPr>
          <w:b/>
        </w:rPr>
        <w:t xml:space="preserve">Tulos</w:t>
      </w:r>
    </w:p>
    <w:p>
      <w:r>
        <w:t xml:space="preserve">Ihmiset pelaavat urheilua auttaakseen rahoittamaan rampojen ihmisten rahastoa.</w:t>
      </w:r>
    </w:p>
    <w:p>
      <w:r>
        <w:rPr>
          <w:b/>
        </w:rPr>
        <w:t xml:space="preserve">Esimerkki 5.6003</w:t>
      </w:r>
    </w:p>
    <w:p>
      <w:r>
        <w:t xml:space="preserve">Lause 1: Kolme miestä keskustelee istuessaan koristeellisen pöydän ympärillä mikrofonien kanssa. Lause 2: Kolme miestä puhuu.</w:t>
      </w:r>
    </w:p>
    <w:p>
      <w:r>
        <w:rPr>
          <w:b/>
        </w:rPr>
        <w:t xml:space="preserve">Tulos</w:t>
      </w:r>
    </w:p>
    <w:p>
      <w:r>
        <w:t xml:space="preserve">Kolme miestä, joilla on mikrofonit, keskustelevat koristeellisen pöydän ympärillä.</w:t>
      </w:r>
    </w:p>
    <w:p>
      <w:r>
        <w:rPr>
          <w:b/>
        </w:rPr>
        <w:t xml:space="preserve">Esimerkki 5.6004</w:t>
      </w:r>
    </w:p>
    <w:p>
      <w:r>
        <w:t xml:space="preserve">Lause 1: Kirkkaanvihreisiin housuihin ja tummanvihreisiin paitoihin pukeutuneet pojat juoksevat ympyrää heiluttaen vihreitä ja sinisiä raidallisia lippuja yksimielisesti Lause 2: Pojat ovat pukeutuneet vihreään.</w:t>
      </w:r>
    </w:p>
    <w:p>
      <w:r>
        <w:rPr>
          <w:b/>
        </w:rPr>
        <w:t xml:space="preserve">Tulos</w:t>
      </w:r>
    </w:p>
    <w:p>
      <w:r>
        <w:t xml:space="preserve">Pari poikaa juhlii joukkueensa voittoa.</w:t>
      </w:r>
    </w:p>
    <w:p>
      <w:r>
        <w:rPr>
          <w:b/>
        </w:rPr>
        <w:t xml:space="preserve">Esimerkki 5.6005</w:t>
      </w:r>
    </w:p>
    <w:p>
      <w:r>
        <w:t xml:space="preserve">Lause 1: Jalankulkijat ovat kokoontuneet kadunkulmaan Lyppensin ja Schipperin liikkeen eteen. Lause 2: Jalankulkijat ovat kokoontuneet ulkona.</w:t>
      </w:r>
    </w:p>
    <w:p>
      <w:r>
        <w:rPr>
          <w:b/>
        </w:rPr>
        <w:t xml:space="preserve">Tulos</w:t>
      </w:r>
    </w:p>
    <w:p>
      <w:r>
        <w:t xml:space="preserve">Jalankulkijat odottavat pääsyä kauppaan.</w:t>
      </w:r>
    </w:p>
    <w:p>
      <w:r>
        <w:rPr>
          <w:b/>
        </w:rPr>
        <w:t xml:space="preserve">Esimerkki 5.6006</w:t>
      </w:r>
    </w:p>
    <w:p>
      <w:r>
        <w:t xml:space="preserve">Lause 1: Suuressa, avoimessa huoneessa, jossa on puulattia, henkilö tasapainoilee vain yhdellä kädellä. Lause 2: Henkilö on sisällä.</w:t>
      </w:r>
    </w:p>
    <w:p>
      <w:r>
        <w:rPr>
          <w:b/>
        </w:rPr>
        <w:t xml:space="preserve">Tulos</w:t>
      </w:r>
    </w:p>
    <w:p>
      <w:r>
        <w:t xml:space="preserve">Henkilö tekee voimistelutemppua.</w:t>
      </w:r>
    </w:p>
    <w:p>
      <w:r>
        <w:rPr>
          <w:b/>
        </w:rPr>
        <w:t xml:space="preserve">Esimerkki 5.6007</w:t>
      </w:r>
    </w:p>
    <w:p>
      <w:r>
        <w:t xml:space="preserve">Lause 1: Mies istuu vaijerin päällä, kun väkijoukko kadulla katsoo. Lause 2: Kadulla on väkijoukkoa.</w:t>
      </w:r>
    </w:p>
    <w:p>
      <w:r>
        <w:rPr>
          <w:b/>
        </w:rPr>
        <w:t xml:space="preserve">Tulos</w:t>
      </w:r>
    </w:p>
    <w:p>
      <w:r>
        <w:t xml:space="preserve">Eräs mies kävelee tiukalla köydellä.</w:t>
      </w:r>
    </w:p>
    <w:p>
      <w:r>
        <w:rPr>
          <w:b/>
        </w:rPr>
        <w:t xml:space="preserve">Esimerkki 5.6008</w:t>
      </w:r>
    </w:p>
    <w:p>
      <w:r>
        <w:t xml:space="preserve">Lause 1: Karja kävelee oranssin bussin edessä, jossa on paljon ihmisiä. Lause 2: Karja kävelee tien poikki.</w:t>
      </w:r>
    </w:p>
    <w:p>
      <w:r>
        <w:rPr>
          <w:b/>
        </w:rPr>
        <w:t xml:space="preserve">Tulos</w:t>
      </w:r>
    </w:p>
    <w:p>
      <w:r>
        <w:t xml:space="preserve">Ohikulkeva karja pysäyttää turistibussin.</w:t>
      </w:r>
    </w:p>
    <w:p>
      <w:r>
        <w:rPr>
          <w:b/>
        </w:rPr>
        <w:t xml:space="preserve">Esimerkki 5.6009</w:t>
      </w:r>
    </w:p>
    <w:p>
      <w:r>
        <w:t xml:space="preserve">Lause 1: Aasialainen hedelmäkioski kadulla yöllä. Lause 2: Kadulla myydään tavaroita.</w:t>
      </w:r>
    </w:p>
    <w:p>
      <w:r>
        <w:rPr>
          <w:b/>
        </w:rPr>
        <w:t xml:space="preserve">Tulos</w:t>
      </w:r>
    </w:p>
    <w:p>
      <w:r>
        <w:t xml:space="preserve">Mies ostaa tähtihedelmiä.</w:t>
      </w:r>
    </w:p>
    <w:p>
      <w:r>
        <w:rPr>
          <w:b/>
        </w:rPr>
        <w:t xml:space="preserve">Esimerkki 5.6010</w:t>
      </w:r>
    </w:p>
    <w:p>
      <w:r>
        <w:t xml:space="preserve">Lause 1: Lapsi ajaa yksipyöräisellä polulla pitkin rantapolkua koiraa ulkoiluttavan naisen vieressä. Lause 2: Lapsi ja nainen ovat ulkona.</w:t>
      </w:r>
    </w:p>
    <w:p>
      <w:r>
        <w:rPr>
          <w:b/>
        </w:rPr>
        <w:t xml:space="preserve">Tulos</w:t>
      </w:r>
    </w:p>
    <w:p>
      <w:r>
        <w:t xml:space="preserve">Ihmiset ovat polulla aurinkoisena päivänä.</w:t>
      </w:r>
    </w:p>
    <w:p>
      <w:r>
        <w:rPr>
          <w:b/>
        </w:rPr>
        <w:t xml:space="preserve">Esimerkki 5.6011</w:t>
      </w:r>
    </w:p>
    <w:p>
      <w:r>
        <w:t xml:space="preserve">Lause 1: pieni mustavalkoinen koira seisoo suuren mustan koiran vieressä, ja molemmat katsovat ylös tiskille. Lause 2: Kaksi koiraa katsoo ylös tiskille.</w:t>
      </w:r>
    </w:p>
    <w:p>
      <w:r>
        <w:rPr>
          <w:b/>
        </w:rPr>
        <w:t xml:space="preserve">Tulos</w:t>
      </w:r>
    </w:p>
    <w:p>
      <w:r>
        <w:t xml:space="preserve">Sally otti koiransa mukaansa kauppaan.</w:t>
      </w:r>
    </w:p>
    <w:p>
      <w:r>
        <w:rPr>
          <w:b/>
        </w:rPr>
        <w:t xml:space="preserve">Esimerkki 5.6012</w:t>
      </w:r>
    </w:p>
    <w:p>
      <w:r>
        <w:t xml:space="preserve">Lause 1: pieni lapsi ajaa pienellä polkupyörällä Lause 2: Pieni lapsi on polkupyörän päällä.</w:t>
      </w:r>
    </w:p>
    <w:p>
      <w:r>
        <w:rPr>
          <w:b/>
        </w:rPr>
        <w:t xml:space="preserve">Tulos</w:t>
      </w:r>
    </w:p>
    <w:p>
      <w:r>
        <w:t xml:space="preserve">Pikkupoika opettelee ajamaan pyörällä.</w:t>
      </w:r>
    </w:p>
    <w:p>
      <w:r>
        <w:rPr>
          <w:b/>
        </w:rPr>
        <w:t xml:space="preserve">Esimerkki 5.6013</w:t>
      </w:r>
    </w:p>
    <w:p>
      <w:r>
        <w:t xml:space="preserve">Lause 1: Pieni koira, jolla on pallo suussaan, juoksee radan läpi. Lause 2: Eläin, jolla on pallo</w:t>
      </w:r>
    </w:p>
    <w:p>
      <w:r>
        <w:rPr>
          <w:b/>
        </w:rPr>
        <w:t xml:space="preserve">Tulos</w:t>
      </w:r>
    </w:p>
    <w:p>
      <w:r>
        <w:t xml:space="preserve">Koira on Shih Tzu.</w:t>
      </w:r>
    </w:p>
    <w:p>
      <w:r>
        <w:rPr>
          <w:b/>
        </w:rPr>
        <w:t xml:space="preserve">Esimerkki 5.6014</w:t>
      </w:r>
    </w:p>
    <w:p>
      <w:r>
        <w:t xml:space="preserve">Lause 1: Mies pitää Powerpoint-esitystä älytaululla. Lause 2: Mies pitää esitelmän.</w:t>
      </w:r>
    </w:p>
    <w:p>
      <w:r>
        <w:rPr>
          <w:b/>
        </w:rPr>
        <w:t xml:space="preserve">Tulos</w:t>
      </w:r>
    </w:p>
    <w:p>
      <w:r>
        <w:t xml:space="preserve">Esittely sujuu hyvin.</w:t>
      </w:r>
    </w:p>
    <w:p>
      <w:r>
        <w:rPr>
          <w:b/>
        </w:rPr>
        <w:t xml:space="preserve">Esimerkki 5.6015</w:t>
      </w:r>
    </w:p>
    <w:p>
      <w:r>
        <w:t xml:space="preserve">Lause 1: Mies pitää inspiroivan protestipuheen. Lause 2: Mies puhuu mielipiteensä puheessaan...</w:t>
      </w:r>
    </w:p>
    <w:p>
      <w:r>
        <w:rPr>
          <w:b/>
        </w:rPr>
        <w:t xml:space="preserve">Tulos</w:t>
      </w:r>
    </w:p>
    <w:p>
      <w:r>
        <w:t xml:space="preserve">Mies taistelee oikeuksiensa puolesta</w:t>
      </w:r>
    </w:p>
    <w:p>
      <w:r>
        <w:rPr>
          <w:b/>
        </w:rPr>
        <w:t xml:space="preserve">Esimerkki 5.6016</w:t>
      </w:r>
    </w:p>
    <w:p>
      <w:r>
        <w:t xml:space="preserve">Lause 1: Kolme naarasta hyppii ja kurottautuu ilmaan. Lause 2: Kolme ihmistä hyppää ilmaan.</w:t>
      </w:r>
    </w:p>
    <w:p>
      <w:r>
        <w:rPr>
          <w:b/>
        </w:rPr>
        <w:t xml:space="preserve">Tulos</w:t>
      </w:r>
    </w:p>
    <w:p>
      <w:r>
        <w:t xml:space="preserve">Tytöt ovat cheerleadereita.</w:t>
      </w:r>
    </w:p>
    <w:p>
      <w:r>
        <w:rPr>
          <w:b/>
        </w:rPr>
        <w:t xml:space="preserve">Esimerkki 5.6017</w:t>
      </w:r>
    </w:p>
    <w:p>
      <w:r>
        <w:t xml:space="preserve">Lause 1: Nämä nuoret näyttävät laulavan ja tanssivan ulkona. Lause 2: Ihmiset ovat ulkona.</w:t>
      </w:r>
    </w:p>
    <w:p>
      <w:r>
        <w:rPr>
          <w:b/>
        </w:rPr>
        <w:t xml:space="preserve">Tulos</w:t>
      </w:r>
    </w:p>
    <w:p>
      <w:r>
        <w:t xml:space="preserve">Ihmiset esiintyvät ulkona.</w:t>
      </w:r>
    </w:p>
    <w:p>
      <w:r>
        <w:rPr>
          <w:b/>
        </w:rPr>
        <w:t xml:space="preserve">Esimerkki 5.6018</w:t>
      </w:r>
    </w:p>
    <w:p>
      <w:r>
        <w:t xml:space="preserve">Lause 1: Neljä miestä juoksee radalla sisällä. Lause 2: Miehet juoksevat radalla.</w:t>
      </w:r>
    </w:p>
    <w:p>
      <w:r>
        <w:rPr>
          <w:b/>
        </w:rPr>
        <w:t xml:space="preserve">Tulos</w:t>
      </w:r>
    </w:p>
    <w:p>
      <w:r>
        <w:t xml:space="preserve">Miehet harjoittelevat kilpailua varten.</w:t>
      </w:r>
    </w:p>
    <w:p>
      <w:r>
        <w:rPr>
          <w:b/>
        </w:rPr>
        <w:t xml:space="preserve">Esimerkki 5.6019</w:t>
      </w:r>
    </w:p>
    <w:p>
      <w:r>
        <w:t xml:space="preserve">Lause 1: Tummahiuksinen tyttö katselee junavaunun ikkunasta ulos. Lause 2: Tyttö istuu junassa.</w:t>
      </w:r>
    </w:p>
    <w:p>
      <w:r>
        <w:rPr>
          <w:b/>
        </w:rPr>
        <w:t xml:space="preserve">Tulos</w:t>
      </w:r>
    </w:p>
    <w:p>
      <w:r>
        <w:t xml:space="preserve">Tyttö haaveilee katsellessaan ulos ikkunasta.</w:t>
      </w:r>
    </w:p>
    <w:p>
      <w:r>
        <w:rPr>
          <w:b/>
        </w:rPr>
        <w:t xml:space="preserve">Esimerkki 5.6020</w:t>
      </w:r>
    </w:p>
    <w:p>
      <w:r>
        <w:t xml:space="preserve">Lause 1: Mies soittaa tienvarressa ksylofonia. Lause 2: Henkilö, joka on ulkona, soittaa soitinta.</w:t>
      </w:r>
    </w:p>
    <w:p>
      <w:r>
        <w:rPr>
          <w:b/>
        </w:rPr>
        <w:t xml:space="preserve">Tulos</w:t>
      </w:r>
    </w:p>
    <w:p>
      <w:r>
        <w:t xml:space="preserve">Mies yrittää tehdä rahaa</w:t>
      </w:r>
    </w:p>
    <w:p>
      <w:r>
        <w:rPr>
          <w:b/>
        </w:rPr>
        <w:t xml:space="preserve">Esimerkki 5.6021</w:t>
      </w:r>
    </w:p>
    <w:p>
      <w:r>
        <w:t xml:space="preserve">Lause 1: Keltainen kuva kahdesta miehestä, jotka istuvat leipomossa. Lause 2: Kaksi miestä istuu leipomossa.</w:t>
      </w:r>
    </w:p>
    <w:p>
      <w:r>
        <w:rPr>
          <w:b/>
        </w:rPr>
        <w:t xml:space="preserve">Tulos</w:t>
      </w:r>
    </w:p>
    <w:p>
      <w:r>
        <w:t xml:space="preserve">Kaksi miestä naureskelee kahvin äärellä suuressa leipomossa.</w:t>
      </w:r>
    </w:p>
    <w:p>
      <w:r>
        <w:rPr>
          <w:b/>
        </w:rPr>
        <w:t xml:space="preserve">Esimerkki 5.6022</w:t>
      </w:r>
    </w:p>
    <w:p>
      <w:r>
        <w:t xml:space="preserve">Lause 1: Pyöräilijä, jonka puku on täynnä mainoksia, valmistautuu kilpailuun. Lause 2: Pyöräilijä valmistautuu kilpailuun.</w:t>
      </w:r>
    </w:p>
    <w:p>
      <w:r>
        <w:rPr>
          <w:b/>
        </w:rPr>
        <w:t xml:space="preserve">Tulos</w:t>
      </w:r>
    </w:p>
    <w:p>
      <w:r>
        <w:t xml:space="preserve">Puku mainostaa pyöräilijän suosikkimerkin pyöränrenkaita.</w:t>
      </w:r>
    </w:p>
    <w:p>
      <w:r>
        <w:rPr>
          <w:b/>
        </w:rPr>
        <w:t xml:space="preserve">Esimerkki 5.6023</w:t>
      </w:r>
    </w:p>
    <w:p>
      <w:r>
        <w:t xml:space="preserve">Lause 1: Jalkapallo lentää ilmassa harmaisiin verkkareihin pukeutuneen miehen ja joidenkin muiden ihmisten lähellä. Lause 2: Pallo lentää ilmassa.</w:t>
      </w:r>
    </w:p>
    <w:p>
      <w:r>
        <w:rPr>
          <w:b/>
        </w:rPr>
        <w:t xml:space="preserve">Tulos</w:t>
      </w:r>
    </w:p>
    <w:p>
      <w:r>
        <w:t xml:space="preserve">Perhe pelaa jalkapalloa yhdessä.</w:t>
      </w:r>
    </w:p>
    <w:p>
      <w:r>
        <w:rPr>
          <w:b/>
        </w:rPr>
        <w:t xml:space="preserve">Esimerkki 5.6024</w:t>
      </w:r>
    </w:p>
    <w:p>
      <w:r>
        <w:t xml:space="preserve">Lause 1: Kaksi nuorta tyttöä kävelee paraatissa. Lause 2: Tytöt kävelevät kadulla.</w:t>
      </w:r>
    </w:p>
    <w:p>
      <w:r>
        <w:rPr>
          <w:b/>
        </w:rPr>
        <w:t xml:space="preserve">Tulos</w:t>
      </w:r>
    </w:p>
    <w:p>
      <w:r>
        <w:t xml:space="preserve">Luokkatoverit marssivat heinäkuun 4. päivän paraatissa lippujen kanssa.</w:t>
      </w:r>
    </w:p>
    <w:p>
      <w:r>
        <w:rPr>
          <w:b/>
        </w:rPr>
        <w:t xml:space="preserve">Esimerkki 5.6025</w:t>
      </w:r>
    </w:p>
    <w:p>
      <w:r>
        <w:t xml:space="preserve">Lause 1: Pesäpallomies liukuu itse tukikohtaan, kun toinen mies koskettaa tukikohtaa samanaikaisesti Lause 2: Joku liukuu.</w:t>
      </w:r>
    </w:p>
    <w:p>
      <w:r>
        <w:rPr>
          <w:b/>
        </w:rPr>
        <w:t xml:space="preserve">Tulos</w:t>
      </w:r>
    </w:p>
    <w:p>
      <w:r>
        <w:t xml:space="preserve">Joku yrittää varastaa tukikohdan.</w:t>
      </w:r>
    </w:p>
    <w:p>
      <w:r>
        <w:rPr>
          <w:b/>
        </w:rPr>
        <w:t xml:space="preserve">Esimerkki 5.6026</w:t>
      </w:r>
    </w:p>
    <w:p>
      <w:r>
        <w:t xml:space="preserve">Lause 1: Kaljuuntuva parrakas mies, joka on nukahtanut ja nojaa toiseen mieheen vieressään, portaiden kaiteisiin. Lause 2: Kaljuuntuva parrakas mies on nukahtanut.</w:t>
      </w:r>
    </w:p>
    <w:p>
      <w:r>
        <w:rPr>
          <w:b/>
        </w:rPr>
        <w:t xml:space="preserve">Tulos</w:t>
      </w:r>
    </w:p>
    <w:p>
      <w:r>
        <w:t xml:space="preserve">Joku työskentelee ulkona kesällä.</w:t>
      </w:r>
    </w:p>
    <w:p>
      <w:r>
        <w:rPr>
          <w:b/>
        </w:rPr>
        <w:t xml:space="preserve">Esimerkki 5.6027</w:t>
      </w:r>
    </w:p>
    <w:p>
      <w:r>
        <w:t xml:space="preserve">Lause 1: Rullalautailija hyppää kiihkeä ilme kasvoillaan maassa makaavan ystävänsä yli. Lause 2: Lumilautailijan ilme on intensiivinen...</w:t>
      </w:r>
    </w:p>
    <w:p>
      <w:r>
        <w:rPr>
          <w:b/>
        </w:rPr>
        <w:t xml:space="preserve">Tulos</w:t>
      </w:r>
    </w:p>
    <w:p>
      <w:r>
        <w:t xml:space="preserve">Lumilautailija on vanha</w:t>
      </w:r>
    </w:p>
    <w:p>
      <w:r>
        <w:rPr>
          <w:b/>
        </w:rPr>
        <w:t xml:space="preserve">Esimerkki 5.6028</w:t>
      </w:r>
    </w:p>
    <w:p>
      <w:r>
        <w:t xml:space="preserve">Lause 1: Valkoinen mies, jolla on klovnimeikki, mikrofoni ja valkoinen hattu. Lause 2: Mies on valmis viihdyttämään.</w:t>
      </w:r>
    </w:p>
    <w:p>
      <w:r>
        <w:rPr>
          <w:b/>
        </w:rPr>
        <w:t xml:space="preserve">Tulos</w:t>
      </w:r>
    </w:p>
    <w:p>
      <w:r>
        <w:t xml:space="preserve">Mies on menossa syntymäpäiväjuhliin.</w:t>
      </w:r>
    </w:p>
    <w:p>
      <w:r>
        <w:rPr>
          <w:b/>
        </w:rPr>
        <w:t xml:space="preserve">Esimerkki 5.6029</w:t>
      </w:r>
    </w:p>
    <w:p>
      <w:r>
        <w:t xml:space="preserve">Lause 1: Vaaleatukkainen kitaralaulaja esiintyy musiikkikaupassa. Lause 2: mies esiintyy musiikkikaupassa.</w:t>
      </w:r>
    </w:p>
    <w:p>
      <w:r>
        <w:rPr>
          <w:b/>
        </w:rPr>
        <w:t xml:space="preserve">Tulos</w:t>
      </w:r>
    </w:p>
    <w:p>
      <w:r>
        <w:t xml:space="preserve">mies laulaa kantrilaulua kaupassa.</w:t>
      </w:r>
    </w:p>
    <w:p>
      <w:r>
        <w:rPr>
          <w:b/>
        </w:rPr>
        <w:t xml:space="preserve">Esimerkki 5.6030</w:t>
      </w:r>
    </w:p>
    <w:p>
      <w:r>
        <w:t xml:space="preserve">Lause 1: Vene on valkoinen Lause 2: Vene ei ole musta.</w:t>
      </w:r>
    </w:p>
    <w:p>
      <w:r>
        <w:rPr>
          <w:b/>
        </w:rPr>
        <w:t xml:space="preserve">Tulos</w:t>
      </w:r>
    </w:p>
    <w:p>
      <w:r>
        <w:t xml:space="preserve">Veneessä on yksi väri.</w:t>
      </w:r>
    </w:p>
    <w:p>
      <w:r>
        <w:rPr>
          <w:b/>
        </w:rPr>
        <w:t xml:space="preserve">Esimerkki 5.6031</w:t>
      </w:r>
    </w:p>
    <w:p>
      <w:r>
        <w:t xml:space="preserve">Lause 1: Mies nauraa käsi ilmassa, ja pieni poika katsoo häntä ja nauraa. Lause 2: Mies nauraa</w:t>
      </w:r>
    </w:p>
    <w:p>
      <w:r>
        <w:rPr>
          <w:b/>
        </w:rPr>
        <w:t xml:space="preserve">Tulos</w:t>
      </w:r>
    </w:p>
    <w:p>
      <w:r>
        <w:t xml:space="preserve">Mies kuuli vitsin</w:t>
      </w:r>
    </w:p>
    <w:p>
      <w:r>
        <w:rPr>
          <w:b/>
        </w:rPr>
        <w:t xml:space="preserve">Esimerkki 5.6032</w:t>
      </w:r>
    </w:p>
    <w:p>
      <w:r>
        <w:t xml:space="preserve">Lause 1: Paita-asuun pukeutunut mies katsoo naista vesiveistoksen lähellä. Lause 2: Ihmiset ovat vesiveistoksen lähellä.</w:t>
      </w:r>
    </w:p>
    <w:p>
      <w:r>
        <w:rPr>
          <w:b/>
        </w:rPr>
        <w:t xml:space="preserve">Tulos</w:t>
      </w:r>
    </w:p>
    <w:p>
      <w:r>
        <w:t xml:space="preserve">Mies vainoaa naista.</w:t>
      </w:r>
    </w:p>
    <w:p>
      <w:r>
        <w:rPr>
          <w:b/>
        </w:rPr>
        <w:t xml:space="preserve">Esimerkki 5.6033</w:t>
      </w:r>
    </w:p>
    <w:p>
      <w:r>
        <w:t xml:space="preserve">Lause 1: Mies vaaleanpunaisessa paidassa kiipeää kalliorinnettä Lause 2: Mies vaaleanpunaisessa paidassa kiipeää.</w:t>
      </w:r>
    </w:p>
    <w:p>
      <w:r>
        <w:rPr>
          <w:b/>
        </w:rPr>
        <w:t xml:space="preserve">Tulos</w:t>
      </w:r>
    </w:p>
    <w:p>
      <w:r>
        <w:t xml:space="preserve">Mies kiipeää vuorelle.</w:t>
      </w:r>
    </w:p>
    <w:p>
      <w:r>
        <w:rPr>
          <w:b/>
        </w:rPr>
        <w:t xml:space="preserve">Esimerkki 5.6034</w:t>
      </w:r>
    </w:p>
    <w:p>
      <w:r>
        <w:t xml:space="preserve">Lause 1: Siniseen sadetakkiin pukeutunut nainen kävelee sementtiseinän edessä. Lause 2: Sinipukuinen nainen on seinän lähellä.</w:t>
      </w:r>
    </w:p>
    <w:p>
      <w:r>
        <w:rPr>
          <w:b/>
        </w:rPr>
        <w:t xml:space="preserve">Tulos</w:t>
      </w:r>
    </w:p>
    <w:p>
      <w:r>
        <w:t xml:space="preserve">Naisella on sadetakki, koska sataa.</w:t>
      </w:r>
    </w:p>
    <w:p>
      <w:r>
        <w:rPr>
          <w:b/>
        </w:rPr>
        <w:t xml:space="preserve">Esimerkki 5.6035</w:t>
      </w:r>
    </w:p>
    <w:p>
      <w:r>
        <w:t xml:space="preserve">Lause 1: Nuori mies heittää ylimääräisen veden ulos pienestä moottoriveneestään. Lause 2: Poika kaataa vettä ulos veneestään.</w:t>
      </w:r>
    </w:p>
    <w:p>
      <w:r>
        <w:rPr>
          <w:b/>
        </w:rPr>
        <w:t xml:space="preserve">Tulos</w:t>
      </w:r>
    </w:p>
    <w:p>
      <w:r>
        <w:t xml:space="preserve">Nuori uros kaataa paljon vettä.</w:t>
      </w:r>
    </w:p>
    <w:p>
      <w:r>
        <w:rPr>
          <w:b/>
        </w:rPr>
        <w:t xml:space="preserve">Esimerkki 5.6036</w:t>
      </w:r>
    </w:p>
    <w:p>
      <w:r>
        <w:t xml:space="preserve">Lause 1: Kolme punaiseen, vihreään ja mustaan pukeutunutta ihmistä katselee kalliota, jolta on näkymä vesistöön. Lause 2: Kolme ihmistä on ulkona.</w:t>
      </w:r>
    </w:p>
    <w:p>
      <w:r>
        <w:rPr>
          <w:b/>
        </w:rPr>
        <w:t xml:space="preserve">Tulos</w:t>
      </w:r>
    </w:p>
    <w:p>
      <w:r>
        <w:t xml:space="preserve">Troijalainen avioliitto katsoo jyrkänteen yli, kun he vannovat toisilleen uskollisuutta.</w:t>
      </w:r>
    </w:p>
    <w:p>
      <w:r>
        <w:rPr>
          <w:b/>
        </w:rPr>
        <w:t xml:space="preserve">Esimerkki 5.6037</w:t>
      </w:r>
    </w:p>
    <w:p>
      <w:r>
        <w:t xml:space="preserve">Lause 1: Sinipaitainen mies hakkaa jäätä lohkareesta, kun ruskehtava mies siivoaa lastut. Lause 2: Mies työstää jäälohkoa.</w:t>
      </w:r>
    </w:p>
    <w:p>
      <w:r>
        <w:rPr>
          <w:b/>
        </w:rPr>
        <w:t xml:space="preserve">Tulos</w:t>
      </w:r>
    </w:p>
    <w:p>
      <w:r>
        <w:t xml:space="preserve">Mies luo jääveistosta.</w:t>
      </w:r>
    </w:p>
    <w:p>
      <w:r>
        <w:rPr>
          <w:b/>
        </w:rPr>
        <w:t xml:space="preserve">Esimerkki 5.6038</w:t>
      </w:r>
    </w:p>
    <w:p>
      <w:r>
        <w:t xml:space="preserve">Lause 1: Kuusi naista istuu pukuhuoneessa, meikkaa ja puhuu peilien edessä. Lause 2: Monet naiset keskustelevat keskenään.</w:t>
      </w:r>
    </w:p>
    <w:p>
      <w:r>
        <w:rPr>
          <w:b/>
        </w:rPr>
        <w:t xml:space="preserve">Tulos</w:t>
      </w:r>
    </w:p>
    <w:p>
      <w:r>
        <w:t xml:space="preserve">Kuusi naista aikoo esiintyä baletissa.</w:t>
      </w:r>
    </w:p>
    <w:p>
      <w:r>
        <w:rPr>
          <w:b/>
        </w:rPr>
        <w:t xml:space="preserve">Esimerkki 5.6039</w:t>
      </w:r>
    </w:p>
    <w:p>
      <w:r>
        <w:t xml:space="preserve">Lause 1: Kaksi lasta hyppii trampoliinilla. Lause 2: Jotkut lapset leikkivät</w:t>
      </w:r>
    </w:p>
    <w:p>
      <w:r>
        <w:rPr>
          <w:b/>
        </w:rPr>
        <w:t xml:space="preserve">Tulos</w:t>
      </w:r>
    </w:p>
    <w:p>
      <w:r>
        <w:t xml:space="preserve">Kaksi lasta hyppii sateessa maan tasalla olevalla trampoliinilla.</w:t>
      </w:r>
    </w:p>
    <w:p>
      <w:r>
        <w:rPr>
          <w:b/>
        </w:rPr>
        <w:t xml:space="preserve">Esimerkki 5.6040</w:t>
      </w:r>
    </w:p>
    <w:p>
      <w:r>
        <w:t xml:space="preserve">Lause 1: 90-vuotias nainen puhaltaa päivällispöydässä syntymäpäiväkakun kynttilät "9" ja "0" pois. Lause 2: Nainen juhlii syntymäpäiväänsä kakulla.</w:t>
      </w:r>
    </w:p>
    <w:p>
      <w:r>
        <w:rPr>
          <w:b/>
        </w:rPr>
        <w:t xml:space="preserve">Tulos</w:t>
      </w:r>
    </w:p>
    <w:p>
      <w:r>
        <w:t xml:space="preserve">Naisen perhe juhlii hänen kanssaan.</w:t>
      </w:r>
    </w:p>
    <w:p>
      <w:r>
        <w:rPr>
          <w:b/>
        </w:rPr>
        <w:t xml:space="preserve">Esimerkki 5.6041</w:t>
      </w:r>
    </w:p>
    <w:p>
      <w:r>
        <w:t xml:space="preserve">Lause 1: Musta mies, jolla on vihreä hattu. Lause 2: Musta mies, jolla on vihreä hattu.</w:t>
      </w:r>
    </w:p>
    <w:p>
      <w:r>
        <w:rPr>
          <w:b/>
        </w:rPr>
        <w:t xml:space="preserve">Tulos</w:t>
      </w:r>
    </w:p>
    <w:p>
      <w:r>
        <w:t xml:space="preserve">Puistossa kävelee musta mies, jolla on vihreä hattu.</w:t>
      </w:r>
    </w:p>
    <w:p>
      <w:r>
        <w:rPr>
          <w:b/>
        </w:rPr>
        <w:t xml:space="preserve">Esimerkki 5.6042</w:t>
      </w:r>
    </w:p>
    <w:p>
      <w:r>
        <w:t xml:space="preserve">Lause 1: Rakennustyöntekijä poraa betoniseinän yläosaan kokonaisen aukon. Lause 2: Rakennustyöläisen on saatava seinään kokonainen aukko.</w:t>
      </w:r>
    </w:p>
    <w:p>
      <w:r>
        <w:rPr>
          <w:b/>
        </w:rPr>
        <w:t xml:space="preserve">Tulos</w:t>
      </w:r>
    </w:p>
    <w:p>
      <w:r>
        <w:t xml:space="preserve">Rakennustyöntekijän on korjattava seinä välittömästi.</w:t>
      </w:r>
    </w:p>
    <w:p>
      <w:r>
        <w:rPr>
          <w:b/>
        </w:rPr>
        <w:t xml:space="preserve">Esimerkki 5.6043</w:t>
      </w:r>
    </w:p>
    <w:p>
      <w:r>
        <w:t xml:space="preserve">Lause 1: Nainen istuu hedelmä- ja vihannesvalikoiman edessä. Lause 2: Nainen hoitaa hedelmiä huutokauppaa varten.</w:t>
      </w:r>
    </w:p>
    <w:p>
      <w:r>
        <w:rPr>
          <w:b/>
        </w:rPr>
        <w:t xml:space="preserve">Tulos</w:t>
      </w:r>
    </w:p>
    <w:p>
      <w:r>
        <w:t xml:space="preserve">Maanviljelijä lajittelee ruokalajejaan.</w:t>
      </w:r>
    </w:p>
    <w:p>
      <w:r>
        <w:rPr>
          <w:b/>
        </w:rPr>
        <w:t xml:space="preserve">Esimerkki 5.6044</w:t>
      </w:r>
    </w:p>
    <w:p>
      <w:r>
        <w:t xml:space="preserve">Lause 1: Mies ja nainen istuvat rappusella, kun ruskeapaitainen mies pitää kättään päänsä päällä ja reppupäinen henkilö seisoo selkä kameraan päin. Lause 2: Ulkona on joukko ihmisiä, jotka ovat mukana erilaisissa aktiviteeteissa.</w:t>
      </w:r>
    </w:p>
    <w:p>
      <w:r>
        <w:rPr>
          <w:b/>
        </w:rPr>
        <w:t xml:space="preserve">Tulos</w:t>
      </w:r>
    </w:p>
    <w:p>
      <w:r>
        <w:t xml:space="preserve">Ryhmä on ulkona, koska on kaunis päivä.</w:t>
      </w:r>
    </w:p>
    <w:p>
      <w:r>
        <w:rPr>
          <w:b/>
        </w:rPr>
        <w:t xml:space="preserve">Esimerkki 5.6045</w:t>
      </w:r>
    </w:p>
    <w:p>
      <w:r>
        <w:t xml:space="preserve">Lause 1: Mies kävelee suuren ulkokasvihuoneen ohi ja on astumassa ravintolan ulkotarjoilualueelle. Lause 2: Mies astuu ulkotarjoilualueelle.</w:t>
      </w:r>
    </w:p>
    <w:p>
      <w:r>
        <w:rPr>
          <w:b/>
        </w:rPr>
        <w:t xml:space="preserve">Tulos</w:t>
      </w:r>
    </w:p>
    <w:p>
      <w:r>
        <w:t xml:space="preserve">mies odottaa vaimoaan ulkona</w:t>
      </w:r>
    </w:p>
    <w:p>
      <w:r>
        <w:rPr>
          <w:b/>
        </w:rPr>
        <w:t xml:space="preserve">Esimerkki 5.6046</w:t>
      </w:r>
    </w:p>
    <w:p>
      <w:r>
        <w:t xml:space="preserve">Lause 1: Mies ja nainen suutelevat kadulla. Lause 2: Mies koskettaa naista...</w:t>
      </w:r>
    </w:p>
    <w:p>
      <w:r>
        <w:rPr>
          <w:b/>
        </w:rPr>
        <w:t xml:space="preserve">Tulos</w:t>
      </w:r>
    </w:p>
    <w:p>
      <w:r>
        <w:t xml:space="preserve">Naimisissa oleva mies ja nainen suutelevat</w:t>
      </w:r>
    </w:p>
    <w:p>
      <w:r>
        <w:rPr>
          <w:b/>
        </w:rPr>
        <w:t xml:space="preserve">Esimerkki 5.6047</w:t>
      </w:r>
    </w:p>
    <w:p>
      <w:r>
        <w:t xml:space="preserve">Lause 1: Valkoiseen paitaan ja sinisiin farkkuihin pukeutunut henkilö, jolla on kädessään tyhjä kuppi, ja maassa on nestemäinen sotku. Lause 2: Maassa on nestettä ja ihminen pitää kädessään esinettä.</w:t>
      </w:r>
    </w:p>
    <w:p>
      <w:r>
        <w:rPr>
          <w:b/>
        </w:rPr>
        <w:t xml:space="preserve">Tulos</w:t>
      </w:r>
    </w:p>
    <w:p>
      <w:r>
        <w:t xml:space="preserve">Farkkuihin ja t-paitaan pukeutunut kaveri kaatoi pirtelönsä ja tuijottaa kauhuissaan tyhjää paperimukia kädessään.</w:t>
      </w:r>
    </w:p>
    <w:p>
      <w:r>
        <w:rPr>
          <w:b/>
        </w:rPr>
        <w:t xml:space="preserve">Esimerkki 5.6048</w:t>
      </w:r>
    </w:p>
    <w:p>
      <w:r>
        <w:t xml:space="preserve">Lause 1: Vanha nainen seisoo keltaisen ämpärin ääressä ja kutoo kangaspuilla. Lause 2: Nainen kutoo</w:t>
      </w:r>
    </w:p>
    <w:p>
      <w:r>
        <w:rPr>
          <w:b/>
        </w:rPr>
        <w:t xml:space="preserve">Tulos</w:t>
      </w:r>
    </w:p>
    <w:p>
      <w:r>
        <w:t xml:space="preserve">Nainen tekee itselleen huivia.</w:t>
      </w:r>
    </w:p>
    <w:p>
      <w:r>
        <w:rPr>
          <w:b/>
        </w:rPr>
        <w:t xml:space="preserve">Esimerkki 5.6049</w:t>
      </w:r>
    </w:p>
    <w:p>
      <w:r>
        <w:t xml:space="preserve">Lause 1: Nainen tuijottaa miestä, jolla on ruudullinen paita. Lause 2: Nainen tuijottaa miestä.</w:t>
      </w:r>
    </w:p>
    <w:p>
      <w:r>
        <w:rPr>
          <w:b/>
        </w:rPr>
        <w:t xml:space="preserve">Tulos</w:t>
      </w:r>
    </w:p>
    <w:p>
      <w:r>
        <w:t xml:space="preserve">Nainen yrittää selvittää, tunteeko hän miehen.</w:t>
      </w:r>
    </w:p>
    <w:p>
      <w:r>
        <w:rPr>
          <w:b/>
        </w:rPr>
        <w:t xml:space="preserve">Esimerkki 5.6050</w:t>
      </w:r>
    </w:p>
    <w:p>
      <w:r>
        <w:t xml:space="preserve">Lause 1: Pieni lapsi, jolla on sinimusta raidallinen paita, työstää askartelutyötä, sinipunaisilla viivoilla koristeltua paperista ympyrää. Lause 2: Lapsi luo taidetta.</w:t>
      </w:r>
    </w:p>
    <w:p>
      <w:r>
        <w:rPr>
          <w:b/>
        </w:rPr>
        <w:t xml:space="preserve">Tulos</w:t>
      </w:r>
    </w:p>
    <w:p>
      <w:r>
        <w:t xml:space="preserve">Lapsi on luokkahuoneessa.</w:t>
      </w:r>
    </w:p>
    <w:p>
      <w:r>
        <w:rPr>
          <w:b/>
        </w:rPr>
        <w:t xml:space="preserve">Esimerkki 5.6051</w:t>
      </w:r>
    </w:p>
    <w:p>
      <w:r>
        <w:t xml:space="preserve">Lause 1: kaksi naista tuijottaa juhlia keittiössä Lause 2: kaksi ihmistä keittiössä.</w:t>
      </w:r>
    </w:p>
    <w:p>
      <w:r>
        <w:rPr>
          <w:b/>
        </w:rPr>
        <w:t xml:space="preserve">Tulos</w:t>
      </w:r>
    </w:p>
    <w:p>
      <w:r>
        <w:t xml:space="preserve">Kaksi naista juhlii keittiössä.</w:t>
      </w:r>
    </w:p>
    <w:p>
      <w:r>
        <w:rPr>
          <w:b/>
        </w:rPr>
        <w:t xml:space="preserve">Esimerkki 5.6052</w:t>
      </w:r>
    </w:p>
    <w:p>
      <w:r>
        <w:t xml:space="preserve">Lause 1: Mies kävelee vaaleanpunaisen hotellin edessä keltainen laukku kädessään. Lause 2: Mies on ulkona.</w:t>
      </w:r>
    </w:p>
    <w:p>
      <w:r>
        <w:rPr>
          <w:b/>
        </w:rPr>
        <w:t xml:space="preserve">Tulos</w:t>
      </w:r>
    </w:p>
    <w:p>
      <w:r>
        <w:t xml:space="preserve">Mies on menossa hotelliin.</w:t>
      </w:r>
    </w:p>
    <w:p>
      <w:r>
        <w:rPr>
          <w:b/>
        </w:rPr>
        <w:t xml:space="preserve">Esimerkki 5.6053</w:t>
      </w:r>
    </w:p>
    <w:p>
      <w:r>
        <w:t xml:space="preserve">Lause 1: Miehet ja naiset syövät, kun yksi nainen työskentelee tietokoneella. Lause 2: Miehet ja naiset syövät toisen naisen lähellä.</w:t>
      </w:r>
    </w:p>
    <w:p>
      <w:r>
        <w:rPr>
          <w:b/>
        </w:rPr>
        <w:t xml:space="preserve">Tulos</w:t>
      </w:r>
    </w:p>
    <w:p>
      <w:r>
        <w:t xml:space="preserve">Miehet ja naiset palaavat töihin lounaan jälkeen.</w:t>
      </w:r>
    </w:p>
    <w:p>
      <w:r>
        <w:rPr>
          <w:b/>
        </w:rPr>
        <w:t xml:space="preserve">Esimerkki 5.6054</w:t>
      </w:r>
    </w:p>
    <w:p>
      <w:r>
        <w:t xml:space="preserve">Lause 1: Vihreisiin housuihin pukeutunut mies tekee hattuja ruovosta. Lause 2: Mies tekee jotain.</w:t>
      </w:r>
    </w:p>
    <w:p>
      <w:r>
        <w:rPr>
          <w:b/>
        </w:rPr>
        <w:t xml:space="preserve">Tulos</w:t>
      </w:r>
    </w:p>
    <w:p>
      <w:r>
        <w:t xml:space="preserve">Värikäs mies kutoo.</w:t>
      </w:r>
    </w:p>
    <w:p>
      <w:r>
        <w:rPr>
          <w:b/>
        </w:rPr>
        <w:t xml:space="preserve">Esimerkki 5.6055</w:t>
      </w:r>
    </w:p>
    <w:p>
      <w:r>
        <w:t xml:space="preserve">Lause 1: Pukuun pukeutunut mies soittaa kitaraa istuen metallituolilla. Lause 2: Mies on pukeutunut pukuun.</w:t>
      </w:r>
    </w:p>
    <w:p>
      <w:r>
        <w:rPr>
          <w:b/>
        </w:rPr>
        <w:t xml:space="preserve">Tulos</w:t>
      </w:r>
    </w:p>
    <w:p>
      <w:r>
        <w:t xml:space="preserve">Mies laulaa</w:t>
      </w:r>
    </w:p>
    <w:p>
      <w:r>
        <w:rPr>
          <w:b/>
        </w:rPr>
        <w:t xml:space="preserve">Esimerkki 5.6056</w:t>
      </w:r>
    </w:p>
    <w:p>
      <w:r>
        <w:t xml:space="preserve">Lause 1: pieni ruskea koira hyppää tiiliseinän yli Lause 2: koira hyppää.</w:t>
      </w:r>
    </w:p>
    <w:p>
      <w:r>
        <w:rPr>
          <w:b/>
        </w:rPr>
        <w:t xml:space="preserve">Tulos</w:t>
      </w:r>
    </w:p>
    <w:p>
      <w:r>
        <w:t xml:space="preserve">koira on malamuutti</w:t>
      </w:r>
    </w:p>
    <w:p>
      <w:r>
        <w:rPr>
          <w:b/>
        </w:rPr>
        <w:t xml:space="preserve">Esimerkki 5.6057</w:t>
      </w:r>
    </w:p>
    <w:p>
      <w:r>
        <w:t xml:space="preserve">Lause 1: Mustiin takkeihin pukeutuneet ihmiset kävelevät hitaasti syvän lumen läpi lähestyäkseen siltaa talvella. Lause 2: Mustiin pukeutuneet ihmiset raahautuvat lumen läpi kohti siltaa.</w:t>
      </w:r>
    </w:p>
    <w:p>
      <w:r>
        <w:rPr>
          <w:b/>
        </w:rPr>
        <w:t xml:space="preserve">Tulos</w:t>
      </w:r>
    </w:p>
    <w:p>
      <w:r>
        <w:t xml:space="preserve">Joukko ihmisiä kävelee lumen läpi kohti tyhjää siltaa.</w:t>
      </w:r>
    </w:p>
    <w:p>
      <w:r>
        <w:rPr>
          <w:b/>
        </w:rPr>
        <w:t xml:space="preserve">Esimerkki 5.6058</w:t>
      </w:r>
    </w:p>
    <w:p>
      <w:r>
        <w:t xml:space="preserve">Lause 1: Kahdella naisella on verisiä haavoja. Lause 2: Kaksi naista on loukkaantunut.</w:t>
      </w:r>
    </w:p>
    <w:p>
      <w:r>
        <w:rPr>
          <w:b/>
        </w:rPr>
        <w:t xml:space="preserve">Tulos</w:t>
      </w:r>
    </w:p>
    <w:p>
      <w:r>
        <w:t xml:space="preserve">Kaksi naista joutui juuri auto-onnettomuuteen.</w:t>
      </w:r>
    </w:p>
    <w:p>
      <w:r>
        <w:rPr>
          <w:b/>
        </w:rPr>
        <w:t xml:space="preserve">Esimerkki 5.6059</w:t>
      </w:r>
    </w:p>
    <w:p>
      <w:r>
        <w:t xml:space="preserve">Lause 1: Kaksi pukumiestä puhuu keskenään. Lause 2: Kaksi herrasmiestä keskustelee keskenään.</w:t>
      </w:r>
    </w:p>
    <w:p>
      <w:r>
        <w:rPr>
          <w:b/>
        </w:rPr>
        <w:t xml:space="preserve">Tulos</w:t>
      </w:r>
    </w:p>
    <w:p>
      <w:r>
        <w:t xml:space="preserve">Homopari puhuu päivästään</w:t>
      </w:r>
    </w:p>
    <w:p>
      <w:r>
        <w:rPr>
          <w:b/>
        </w:rPr>
        <w:t xml:space="preserve">Esimerkki 5.6060</w:t>
      </w:r>
    </w:p>
    <w:p>
      <w:r>
        <w:t xml:space="preserve">Lause 1: Henkilö kävelee rakennuksen edessä. Lause 2: Henkilö on ulkona</w:t>
      </w:r>
    </w:p>
    <w:p>
      <w:r>
        <w:rPr>
          <w:b/>
        </w:rPr>
        <w:t xml:space="preserve">Tulos</w:t>
      </w:r>
    </w:p>
    <w:p>
      <w:r>
        <w:t xml:space="preserve">henkilö on menossa rakennuksen sisälle.</w:t>
      </w:r>
    </w:p>
    <w:p>
      <w:r>
        <w:rPr>
          <w:b/>
        </w:rPr>
        <w:t xml:space="preserve">Esimerkki 5.6061</w:t>
      </w:r>
    </w:p>
    <w:p>
      <w:r>
        <w:t xml:space="preserve">Lause 1: Kaksi lasta painii, kun mies tarkkailee Lause 2: Mies tarkkailee kahden lapsen painia.</w:t>
      </w:r>
    </w:p>
    <w:p>
      <w:r>
        <w:rPr>
          <w:b/>
        </w:rPr>
        <w:t xml:space="preserve">Tulos</w:t>
      </w:r>
    </w:p>
    <w:p>
      <w:r>
        <w:t xml:space="preserve">Isä katseli poikien painia.</w:t>
      </w:r>
    </w:p>
    <w:p>
      <w:r>
        <w:rPr>
          <w:b/>
        </w:rPr>
        <w:t xml:space="preserve">Esimerkki 5.6062</w:t>
      </w:r>
    </w:p>
    <w:p>
      <w:r>
        <w:t xml:space="preserve">Lause 1: Ihmiset ovat kokoontuneet korokkeelle, jolla seisoo palkintopöytä, ja korokkeen edessä on laatikoita, joissa on merkinnät 1, 2 ja 3. Lause 2: Ihmiset ovat kokoontuneet korokkeelle.</w:t>
      </w:r>
    </w:p>
    <w:p>
      <w:r>
        <w:rPr>
          <w:b/>
        </w:rPr>
        <w:t xml:space="preserve">Tulos</w:t>
      </w:r>
    </w:p>
    <w:p>
      <w:r>
        <w:t xml:space="preserve">Ihmiset saavat palkintoja urheilutapahtumassa.</w:t>
      </w:r>
    </w:p>
    <w:p>
      <w:r>
        <w:rPr>
          <w:b/>
        </w:rPr>
        <w:t xml:space="preserve">Esimerkki 5.6063</w:t>
      </w:r>
    </w:p>
    <w:p>
      <w:r>
        <w:t xml:space="preserve">Lause 1: Lapset koulussa työskentelevät toiminnassa. Lause 2: Lapset ovat koulussa</w:t>
      </w:r>
    </w:p>
    <w:p>
      <w:r>
        <w:rPr>
          <w:b/>
        </w:rPr>
        <w:t xml:space="preserve">Tulos</w:t>
      </w:r>
    </w:p>
    <w:p>
      <w:r>
        <w:t xml:space="preserve">Ryhmä lapsia tekee matemaattisia tehtäviä</w:t>
      </w:r>
    </w:p>
    <w:p>
      <w:r>
        <w:rPr>
          <w:b/>
        </w:rPr>
        <w:t xml:space="preserve">Esimerkki 5.6064</w:t>
      </w:r>
    </w:p>
    <w:p>
      <w:r>
        <w:t xml:space="preserve">Lause 1: Nainen istuu vihanneskimpun edessä mekossaan maanviljelijöiden markkinoilla. Lause 2: Nainen istuu ulkona.</w:t>
      </w:r>
    </w:p>
    <w:p>
      <w:r>
        <w:rPr>
          <w:b/>
        </w:rPr>
        <w:t xml:space="preserve">Tulos</w:t>
      </w:r>
    </w:p>
    <w:p>
      <w:r>
        <w:t xml:space="preserve">Alueella on kirkas puku.</w:t>
      </w:r>
    </w:p>
    <w:p>
      <w:r>
        <w:rPr>
          <w:b/>
        </w:rPr>
        <w:t xml:space="preserve">Esimerkki 5.6065</w:t>
      </w:r>
    </w:p>
    <w:p>
      <w:r>
        <w:t xml:space="preserve">Lause 1: Nuori breakdancer tekee voltin yleisön edessä. Lause 2: Breakdancer teki voltin yleisön edessä.</w:t>
      </w:r>
    </w:p>
    <w:p>
      <w:r>
        <w:rPr>
          <w:b/>
        </w:rPr>
        <w:t xml:space="preserve">Tulos</w:t>
      </w:r>
    </w:p>
    <w:p>
      <w:r>
        <w:t xml:space="preserve">Breakdancer teki voltin juhlissa yleisön edessä.</w:t>
      </w:r>
    </w:p>
    <w:p>
      <w:r>
        <w:rPr>
          <w:b/>
        </w:rPr>
        <w:t xml:space="preserve">Esimerkki 5.6066</w:t>
      </w:r>
    </w:p>
    <w:p>
      <w:r>
        <w:t xml:space="preserve">Lause 1: Mustapaitainen mies poimii roskia tien varrelta. Lause 2: Mustapukuinen mies kerää roskia tien varrelta.</w:t>
      </w:r>
    </w:p>
    <w:p>
      <w:r>
        <w:rPr>
          <w:b/>
        </w:rPr>
        <w:t xml:space="preserve">Tulos</w:t>
      </w:r>
    </w:p>
    <w:p>
      <w:r>
        <w:t xml:space="preserve">Vanki kerää roskia vartijoiden vahtiessa häntä.</w:t>
      </w:r>
    </w:p>
    <w:p>
      <w:r>
        <w:rPr>
          <w:b/>
        </w:rPr>
        <w:t xml:space="preserve">Esimerkki 5.6067</w:t>
      </w:r>
    </w:p>
    <w:p>
      <w:r>
        <w:t xml:space="preserve">Lause 1: Punapaitainen ja suojalasit päässä oleva nainen poraa laattaa oranssilla akkuporakoneella Lause 2: Akkuporakonetta käyttävällä naisella on punainen paita.</w:t>
      </w:r>
    </w:p>
    <w:p>
      <w:r>
        <w:rPr>
          <w:b/>
        </w:rPr>
        <w:t xml:space="preserve">Tulos</w:t>
      </w:r>
    </w:p>
    <w:p>
      <w:r>
        <w:t xml:space="preserve">Naisella on punainen paita ja farkut yllään, kun hän käyttää porakonetta.</w:t>
      </w:r>
    </w:p>
    <w:p>
      <w:r>
        <w:rPr>
          <w:b/>
        </w:rPr>
        <w:t xml:space="preserve">Esimerkki 5.6068</w:t>
      </w:r>
    </w:p>
    <w:p>
      <w:r>
        <w:t xml:space="preserve">Lause 1: Oranssiin paitaan ja valkoiseen hameeseen pukeutunut nainen lyö mailalla tennispalloa. Lause 2: Nainen lyö tennispalloa.</w:t>
      </w:r>
    </w:p>
    <w:p>
      <w:r>
        <w:rPr>
          <w:b/>
        </w:rPr>
        <w:t xml:space="preserve">Tulos</w:t>
      </w:r>
    </w:p>
    <w:p>
      <w:r>
        <w:t xml:space="preserve">Nainen pelaa tennistä jotakuta vastaan</w:t>
      </w:r>
    </w:p>
    <w:p>
      <w:r>
        <w:rPr>
          <w:b/>
        </w:rPr>
        <w:t xml:space="preserve">Esimerkki 5.6069</w:t>
      </w:r>
    </w:p>
    <w:p>
      <w:r>
        <w:t xml:space="preserve">Lause 1: Nainen pitelee itseään vaeltaessaan vuoristoisessa maastossa. Lause 2: Nainen vaeltaa.</w:t>
      </w:r>
    </w:p>
    <w:p>
      <w:r>
        <w:rPr>
          <w:b/>
        </w:rPr>
        <w:t xml:space="preserve">Tulos</w:t>
      </w:r>
    </w:p>
    <w:p>
      <w:r>
        <w:t xml:space="preserve">Nainen vaeltaa lomalla.</w:t>
      </w:r>
    </w:p>
    <w:p>
      <w:r>
        <w:rPr>
          <w:b/>
        </w:rPr>
        <w:t xml:space="preserve">Esimerkki 5.6070</w:t>
      </w:r>
    </w:p>
    <w:p>
      <w:r>
        <w:t xml:space="preserve">Lause 1: Kirkkaankeltaisiin liiveihin pukeutunut mies esittelee polkupyöräilyä koskevia turvallisuustietoja kadulla. Lause 2: Mies opastaa muita turvallisuudesta.</w:t>
      </w:r>
    </w:p>
    <w:p>
      <w:r>
        <w:rPr>
          <w:b/>
        </w:rPr>
        <w:t xml:space="preserve">Tulos</w:t>
      </w:r>
    </w:p>
    <w:p>
      <w:r>
        <w:t xml:space="preserve">Mies esittelee pyöräilysääntöjä, kun pyöräilijät kulkevat ohi.</w:t>
      </w:r>
    </w:p>
    <w:p>
      <w:r>
        <w:rPr>
          <w:b/>
        </w:rPr>
        <w:t xml:space="preserve">Esimerkki 5.6071</w:t>
      </w:r>
    </w:p>
    <w:p>
      <w:r>
        <w:t xml:space="preserve">Lause 1: Ihmiset istuvat pöydissä, joissa on vihreät sateenvarjot maalaismarkkinoiden ulkopuolella. Lause 2: Ihmiset istuivat vihreiden sateenvarjojen kanssa ulkona.</w:t>
      </w:r>
    </w:p>
    <w:p>
      <w:r>
        <w:rPr>
          <w:b/>
        </w:rPr>
        <w:t xml:space="preserve">Tulos</w:t>
      </w:r>
    </w:p>
    <w:p>
      <w:r>
        <w:t xml:space="preserve">Ihmiset käyttivät sateenvarjoja suojatakseen aurinkoa torilla.</w:t>
      </w:r>
    </w:p>
    <w:p>
      <w:r>
        <w:rPr>
          <w:b/>
        </w:rPr>
        <w:t xml:space="preserve">Esimerkki 5.6072</w:t>
      </w:r>
    </w:p>
    <w:p>
      <w:r>
        <w:t xml:space="preserve">Lause 1: Nainen, jolla on aurinkolasit päässään, istuu vuoren huipulla jonkun toisen vieressä. Lause 2: Nainen istuu vuorella aurinkolasit päässä.</w:t>
      </w:r>
    </w:p>
    <w:p>
      <w:r>
        <w:rPr>
          <w:b/>
        </w:rPr>
        <w:t xml:space="preserve">Tulos</w:t>
      </w:r>
    </w:p>
    <w:p>
      <w:r>
        <w:t xml:space="preserve">Raybands-nainen istuu vuorella poikaystävänsä vieressä.</w:t>
      </w:r>
    </w:p>
    <w:p>
      <w:r>
        <w:rPr>
          <w:b/>
        </w:rPr>
        <w:t xml:space="preserve">Esimerkki 5.6073</w:t>
      </w:r>
    </w:p>
    <w:p>
      <w:r>
        <w:t xml:space="preserve">Lause 1: Juhlapaikalla on mannekiinit, jotka on puettu ylellisiin vaatteisiin. Lause 2: Mallinuket on puettu ylellisiin vaatteisiin...</w:t>
      </w:r>
    </w:p>
    <w:p>
      <w:r>
        <w:rPr>
          <w:b/>
        </w:rPr>
        <w:t xml:space="preserve">Tulos</w:t>
      </w:r>
    </w:p>
    <w:p>
      <w:r>
        <w:t xml:space="preserve">Taidegalleriassa on mallinukkeja</w:t>
      </w:r>
    </w:p>
    <w:p>
      <w:r>
        <w:rPr>
          <w:b/>
        </w:rPr>
        <w:t xml:space="preserve">Esimerkki 5.6074</w:t>
      </w:r>
    </w:p>
    <w:p>
      <w:r>
        <w:t xml:space="preserve">Lause 1: mustavalkoinen koira kävelee ruohikossa pitkä keppi suussaan. Lause 2: Koira kävelee ruohikon läpi keppi kädessään.</w:t>
      </w:r>
    </w:p>
    <w:p>
      <w:r>
        <w:rPr>
          <w:b/>
        </w:rPr>
        <w:t xml:space="preserve">Tulos</w:t>
      </w:r>
    </w:p>
    <w:p>
      <w:r>
        <w:t xml:space="preserve">Koira vetää pitkää keppiä maassa.</w:t>
      </w:r>
    </w:p>
    <w:p>
      <w:r>
        <w:rPr>
          <w:b/>
        </w:rPr>
        <w:t xml:space="preserve">Esimerkki 5.6075</w:t>
      </w:r>
    </w:p>
    <w:p>
      <w:r>
        <w:t xml:space="preserve">Lause 1: Miehet kävelevät kadulla, jonka taustalla on pilvenpiirtäjiä. Lause 2: Miehet ovat ulkona.</w:t>
      </w:r>
    </w:p>
    <w:p>
      <w:r>
        <w:rPr>
          <w:b/>
        </w:rPr>
        <w:t xml:space="preserve">Tulos</w:t>
      </w:r>
    </w:p>
    <w:p>
      <w:r>
        <w:t xml:space="preserve">Joukko miehiä kävelee kadulla töihin.</w:t>
      </w:r>
    </w:p>
    <w:p>
      <w:r>
        <w:rPr>
          <w:b/>
        </w:rPr>
        <w:t xml:space="preserve">Esimerkki 5.6076</w:t>
      </w:r>
    </w:p>
    <w:p>
      <w:r>
        <w:t xml:space="preserve">Lause 1: Nuori musta mies juoksee kameraa kohti, kun katsoja taputtaa. Lause 2: Mies juoksee kameraa kohti samalla kun katsoja taputtaa.</w:t>
      </w:r>
    </w:p>
    <w:p>
      <w:r>
        <w:rPr>
          <w:b/>
        </w:rPr>
        <w:t xml:space="preserve">Tulos</w:t>
      </w:r>
    </w:p>
    <w:p>
      <w:r>
        <w:t xml:space="preserve">Mies juoksee katsojan ja kameran luo.</w:t>
      </w:r>
    </w:p>
    <w:p>
      <w:r>
        <w:rPr>
          <w:b/>
        </w:rPr>
        <w:t xml:space="preserve">Esimerkki 5.6077</w:t>
      </w:r>
    </w:p>
    <w:p>
      <w:r>
        <w:t xml:space="preserve">Lause 1: Mies, jolla on videokamera, kuvaa, kun toinen maalaa taidetta katsojien ohi. Lause 2: Mies nauhoittaa julkisesti.</w:t>
      </w:r>
    </w:p>
    <w:p>
      <w:r>
        <w:rPr>
          <w:b/>
        </w:rPr>
        <w:t xml:space="preserve">Tulos</w:t>
      </w:r>
    </w:p>
    <w:p>
      <w:r>
        <w:t xml:space="preserve">Kaksi miestä on vilkkaasti liikennöidyllä jalkakäytävällä.</w:t>
      </w:r>
    </w:p>
    <w:p>
      <w:r>
        <w:rPr>
          <w:b/>
        </w:rPr>
        <w:t xml:space="preserve">Esimerkki 5.6078</w:t>
      </w:r>
    </w:p>
    <w:p>
      <w:r>
        <w:t xml:space="preserve">Lause 1: Ruskeavalkoinen koira kantaa lumipalloa. Lause 2: Eläimellä on jotain suussaan.</w:t>
      </w:r>
    </w:p>
    <w:p>
      <w:r>
        <w:rPr>
          <w:b/>
        </w:rPr>
        <w:t xml:space="preserve">Tulos</w:t>
      </w:r>
    </w:p>
    <w:p>
      <w:r>
        <w:t xml:space="preserve">Koira leikkii ulkona.</w:t>
      </w:r>
    </w:p>
    <w:p>
      <w:r>
        <w:rPr>
          <w:b/>
        </w:rPr>
        <w:t xml:space="preserve">Esimerkki 5.6079</w:t>
      </w:r>
    </w:p>
    <w:p>
      <w:r>
        <w:t xml:space="preserve">Lause 1: Perhe hymyilee ja poseeraa ennen lahjojen avaamista. Lause 2: Perhe poseeraa kameralle.</w:t>
      </w:r>
    </w:p>
    <w:p>
      <w:r>
        <w:rPr>
          <w:b/>
        </w:rPr>
        <w:t xml:space="preserve">Tulos</w:t>
      </w:r>
    </w:p>
    <w:p>
      <w:r>
        <w:t xml:space="preserve">Perhe valmistautuu avaamaan joululahjat.</w:t>
      </w:r>
    </w:p>
    <w:p>
      <w:r>
        <w:rPr>
          <w:b/>
        </w:rPr>
        <w:t xml:space="preserve">Esimerkki 5.6080</w:t>
      </w:r>
    </w:p>
    <w:p>
      <w:r>
        <w:t xml:space="preserve">Lause 1: Kaksi naista, joilla on koristeelliset päähineet, näyttävät tanssivan. Lause 2: Naiset esittävät tanssirutiiniaan.</w:t>
      </w:r>
    </w:p>
    <w:p>
      <w:r>
        <w:rPr>
          <w:b/>
        </w:rPr>
        <w:t xml:space="preserve">Tulos</w:t>
      </w:r>
    </w:p>
    <w:p>
      <w:r>
        <w:t xml:space="preserve">Naiset ovat vatsatanssijoita.</w:t>
      </w:r>
    </w:p>
    <w:p>
      <w:r>
        <w:rPr>
          <w:b/>
        </w:rPr>
        <w:t xml:space="preserve">Esimerkki 5.6081</w:t>
      </w:r>
    </w:p>
    <w:p>
      <w:r>
        <w:t xml:space="preserve">Lause 1: Mies ja nainen syleilevät talvisella joella. Lause 2: Mies ja nainen halailevat veden äärellä.</w:t>
      </w:r>
    </w:p>
    <w:p>
      <w:r>
        <w:rPr>
          <w:b/>
        </w:rPr>
        <w:t xml:space="preserve">Tulos</w:t>
      </w:r>
    </w:p>
    <w:p>
      <w:r>
        <w:t xml:space="preserve">Mies ja nainen halailevat.</w:t>
      </w:r>
    </w:p>
    <w:p>
      <w:r>
        <w:rPr>
          <w:b/>
        </w:rPr>
        <w:t xml:space="preserve">Esimerkki 5.6082</w:t>
      </w:r>
    </w:p>
    <w:p>
      <w:r>
        <w:t xml:space="preserve">Lause 1: Nainen, jolla on kyynelten tahrimat kasvot pianon ääressä. Lause 2: Nainen pianon ääressä kyynelten tahrimat kasvot,</w:t>
      </w:r>
    </w:p>
    <w:p>
      <w:r>
        <w:rPr>
          <w:b/>
        </w:rPr>
        <w:t xml:space="preserve">Tulos</w:t>
      </w:r>
    </w:p>
    <w:p>
      <w:r>
        <w:t xml:space="preserve">Nainen, jolla on kyyneleet kasvoillaan, vanhempiensa lahjoittaman pianon ääressä.</w:t>
      </w:r>
    </w:p>
    <w:p>
      <w:r>
        <w:rPr>
          <w:b/>
        </w:rPr>
        <w:t xml:space="preserve">Esimerkki 5.6083</w:t>
      </w:r>
    </w:p>
    <w:p>
      <w:r>
        <w:t xml:space="preserve">Lause 1: Moottoripyörä makaa maassa paloauton lähellä. Lause 2: Moottoripyörä makaa maassa.</w:t>
      </w:r>
    </w:p>
    <w:p>
      <w:r>
        <w:rPr>
          <w:b/>
        </w:rPr>
        <w:t xml:space="preserve">Tulos</w:t>
      </w:r>
    </w:p>
    <w:p>
      <w:r>
        <w:t xml:space="preserve">Paloauto on punainen</w:t>
      </w:r>
    </w:p>
    <w:p>
      <w:r>
        <w:rPr>
          <w:b/>
        </w:rPr>
        <w:t xml:space="preserve">Esimerkki 5.6084</w:t>
      </w:r>
    </w:p>
    <w:p>
      <w:r>
        <w:t xml:space="preserve">Lause 1: Joukko ihmisiä nauttii päivästä lammella. Lause 2: Lammessa on ihmisiä.</w:t>
      </w:r>
    </w:p>
    <w:p>
      <w:r>
        <w:rPr>
          <w:b/>
        </w:rPr>
        <w:t xml:space="preserve">Tulos</w:t>
      </w:r>
    </w:p>
    <w:p>
      <w:r>
        <w:t xml:space="preserve">Jotkut nauttivat ulkona.</w:t>
      </w:r>
    </w:p>
    <w:p>
      <w:r>
        <w:rPr>
          <w:b/>
        </w:rPr>
        <w:t xml:space="preserve">Esimerkki 5.6085</w:t>
      </w:r>
    </w:p>
    <w:p>
      <w:r>
        <w:t xml:space="preserve">Lause 1: Tummaihoinen lapsi puhaltaa suullaan kuplia. Lause 2: Tummaihoinen lapsi puhaltaa suullaan kuplia.</w:t>
      </w:r>
    </w:p>
    <w:p>
      <w:r>
        <w:rPr>
          <w:b/>
        </w:rPr>
        <w:t xml:space="preserve">Tulos</w:t>
      </w:r>
    </w:p>
    <w:p>
      <w:r>
        <w:t xml:space="preserve">Musta poika puhaltaa sylkykuplia.</w:t>
      </w:r>
    </w:p>
    <w:p>
      <w:r>
        <w:rPr>
          <w:b/>
        </w:rPr>
        <w:t xml:space="preserve">Esimerkki 5.6086</w:t>
      </w:r>
    </w:p>
    <w:p>
      <w:r>
        <w:t xml:space="preserve">Lause 1: Laiha, ruskeatukkainen, silmälasipäinen nainen keskustelee toisen vaalean naisen kanssa, joka elehtii käsillään. Lause 2: Pari naista keskustelee.</w:t>
      </w:r>
    </w:p>
    <w:p>
      <w:r>
        <w:rPr>
          <w:b/>
        </w:rPr>
        <w:t xml:space="preserve">Tulos</w:t>
      </w:r>
    </w:p>
    <w:p>
      <w:r>
        <w:t xml:space="preserve">Pari naista puhuu töissä.</w:t>
      </w:r>
    </w:p>
    <w:p>
      <w:r>
        <w:rPr>
          <w:b/>
        </w:rPr>
        <w:t xml:space="preserve">Esimerkki 5.6087</w:t>
      </w:r>
    </w:p>
    <w:p>
      <w:r>
        <w:t xml:space="preserve">Lause 1: Nainen valmistautuu käynnistämään moponsa. Lause 2: Naisella on mopo.</w:t>
      </w:r>
    </w:p>
    <w:p>
      <w:r>
        <w:rPr>
          <w:b/>
        </w:rPr>
        <w:t xml:space="preserve">Tulos</w:t>
      </w:r>
    </w:p>
    <w:p>
      <w:r>
        <w:t xml:space="preserve">Nainen ajaa mopolla töihin.</w:t>
      </w:r>
    </w:p>
    <w:p>
      <w:r>
        <w:rPr>
          <w:b/>
        </w:rPr>
        <w:t xml:space="preserve">Esimerkki 5.6088</w:t>
      </w:r>
    </w:p>
    <w:p>
      <w:r>
        <w:t xml:space="preserve">Lause 1: Sinipaitainen mies ajaa moottoripyörällä supermarketin lähellä. Lause 2: Mies on supermarketin lähellä.</w:t>
      </w:r>
    </w:p>
    <w:p>
      <w:r>
        <w:rPr>
          <w:b/>
        </w:rPr>
        <w:t xml:space="preserve">Tulos</w:t>
      </w:r>
    </w:p>
    <w:p>
      <w:r>
        <w:t xml:space="preserve">Mies on menossa supermarkettiin hakemaan ruokatarvikkeita.</w:t>
      </w:r>
    </w:p>
    <w:p>
      <w:r>
        <w:rPr>
          <w:b/>
        </w:rPr>
        <w:t xml:space="preserve">Esimerkki 5.6089</w:t>
      </w:r>
    </w:p>
    <w:p>
      <w:r>
        <w:t xml:space="preserve">Lause 1: Kolme ihmistä, kaksi aikuista naista ja nuori tyttö, puhuvat tytön kädessään pitelemästä kellosta. Lause 2: Ihmiset ovat kaikki naisia.</w:t>
      </w:r>
    </w:p>
    <w:p>
      <w:r>
        <w:rPr>
          <w:b/>
        </w:rPr>
        <w:t xml:space="preserve">Tulos</w:t>
      </w:r>
    </w:p>
    <w:p>
      <w:r>
        <w:t xml:space="preserve">Yksi naisista on iäkäs.</w:t>
      </w:r>
    </w:p>
    <w:p>
      <w:r>
        <w:rPr>
          <w:b/>
        </w:rPr>
        <w:t xml:space="preserve">Esimerkki 5.6090</w:t>
      </w:r>
    </w:p>
    <w:p>
      <w:r>
        <w:t xml:space="preserve">Lause 1: Mies ja 2 tummiin vaatteisiin pukeutunutta naista. Lause 2: Miehellä ja kahdella naisella on vaatteet päällä.</w:t>
      </w:r>
    </w:p>
    <w:p>
      <w:r>
        <w:rPr>
          <w:b/>
        </w:rPr>
        <w:t xml:space="preserve">Tulos</w:t>
      </w:r>
    </w:p>
    <w:p>
      <w:r>
        <w:t xml:space="preserve">Miehellä ja kahdella naisella on samanlaiset tummat vaatteet.</w:t>
      </w:r>
    </w:p>
    <w:p>
      <w:r>
        <w:rPr>
          <w:b/>
        </w:rPr>
        <w:t xml:space="preserve">Esimerkki 5.6091</w:t>
      </w:r>
    </w:p>
    <w:p>
      <w:r>
        <w:t xml:space="preserve">Lause 1: Nuori mies, jolla on neuletakki ja farkut, puhaltaa lehtipuhaltimella syksyn lehtikasaa. Lause 2: Mies tekee pihatöitä.</w:t>
      </w:r>
    </w:p>
    <w:p>
      <w:r>
        <w:rPr>
          <w:b/>
        </w:rPr>
        <w:t xml:space="preserve">Tulos</w:t>
      </w:r>
    </w:p>
    <w:p>
      <w:r>
        <w:t xml:space="preserve">Mies työskentelee maisemointiyrityksessä.</w:t>
      </w:r>
    </w:p>
    <w:p>
      <w:r>
        <w:rPr>
          <w:b/>
        </w:rPr>
        <w:t xml:space="preserve">Esimerkki 5.6092</w:t>
      </w:r>
    </w:p>
    <w:p>
      <w:r>
        <w:t xml:space="preserve">Lause 1: Mies astuu ulos bussista kantaen suurta laukkua olallaan. Lause 2: Mies laukku mukanaan poistuu bussista.</w:t>
      </w:r>
    </w:p>
    <w:p>
      <w:r>
        <w:rPr>
          <w:b/>
        </w:rPr>
        <w:t xml:space="preserve">Tulos</w:t>
      </w:r>
    </w:p>
    <w:p>
      <w:r>
        <w:t xml:space="preserve">Mies on ollut pitkällä bussimatkalla.</w:t>
      </w:r>
    </w:p>
    <w:p>
      <w:r>
        <w:rPr>
          <w:b/>
        </w:rPr>
        <w:t xml:space="preserve">Esimerkki 5.6093</w:t>
      </w:r>
    </w:p>
    <w:p>
      <w:r>
        <w:t xml:space="preserve">Lause 1: Ihmiset seisovat Fulton St Stationin metroaseman sisäänkäynnin ulkopuolella. Lause 2: ihmiset odottavat metroa</w:t>
      </w:r>
    </w:p>
    <w:p>
      <w:r>
        <w:rPr>
          <w:b/>
        </w:rPr>
        <w:t xml:space="preserve">Tulos</w:t>
      </w:r>
    </w:p>
    <w:p>
      <w:r>
        <w:t xml:space="preserve">ruuhka-aikaan odottavat ihmiset</w:t>
      </w:r>
    </w:p>
    <w:p>
      <w:r>
        <w:rPr>
          <w:b/>
        </w:rPr>
        <w:t xml:space="preserve">Esimerkki 5.6094</w:t>
      </w:r>
    </w:p>
    <w:p>
      <w:r>
        <w:t xml:space="preserve">Lause 1: Kaksi miestä lautalla, toinen näyttää putoavan. Lause 2: yksi mies putoamassa lautalta.</w:t>
      </w:r>
    </w:p>
    <w:p>
      <w:r>
        <w:rPr>
          <w:b/>
        </w:rPr>
        <w:t xml:space="preserve">Tulos</w:t>
      </w:r>
    </w:p>
    <w:p>
      <w:r>
        <w:t xml:space="preserve">sitten miehet koskenlasku</w:t>
      </w:r>
    </w:p>
    <w:p>
      <w:r>
        <w:rPr>
          <w:b/>
        </w:rPr>
        <w:t xml:space="preserve">Esimerkki 5.6095</w:t>
      </w:r>
    </w:p>
    <w:p>
      <w:r>
        <w:t xml:space="preserve">Lause 1: Joukko ihmisiä nauttii puskuriautoista. Lause 2: Joukko ihmisiä pitää hauskaa.</w:t>
      </w:r>
    </w:p>
    <w:p>
      <w:r>
        <w:rPr>
          <w:b/>
        </w:rPr>
        <w:t xml:space="preserve">Tulos</w:t>
      </w:r>
    </w:p>
    <w:p>
      <w:r>
        <w:t xml:space="preserve">Joukko ihmisiä on huvipuistossa.</w:t>
      </w:r>
    </w:p>
    <w:p>
      <w:r>
        <w:rPr>
          <w:b/>
        </w:rPr>
        <w:t xml:space="preserve">Esimerkki 5.6096</w:t>
      </w:r>
    </w:p>
    <w:p>
      <w:r>
        <w:t xml:space="preserve">Lause 1: Tiiliseinän edessä intialainen mies potkii leikkisästi toista miestä intialaisen naisen katsellessa taustalla. Lause 2: Siellä on intialainen mies.</w:t>
      </w:r>
    </w:p>
    <w:p>
      <w:r>
        <w:rPr>
          <w:b/>
        </w:rPr>
        <w:t xml:space="preserve">Tulos</w:t>
      </w:r>
    </w:p>
    <w:p>
      <w:r>
        <w:t xml:space="preserve">Mies pitää hauskaa.</w:t>
      </w:r>
    </w:p>
    <w:p>
      <w:r>
        <w:rPr>
          <w:b/>
        </w:rPr>
        <w:t xml:space="preserve">Esimerkki 5.6097</w:t>
      </w:r>
    </w:p>
    <w:p>
      <w:r>
        <w:t xml:space="preserve">Lause 1: Perhe syö pienen pöydän ääressä. Lause 2: perhe syö pöydän ääressä...</w:t>
      </w:r>
    </w:p>
    <w:p>
      <w:r>
        <w:rPr>
          <w:b/>
        </w:rPr>
        <w:t xml:space="preserve">Tulos</w:t>
      </w:r>
    </w:p>
    <w:p>
      <w:r>
        <w:t xml:space="preserve">nelihenkinen perhe syö illallista pöydän ääressä.</w:t>
      </w:r>
    </w:p>
    <w:p>
      <w:r>
        <w:rPr>
          <w:b/>
        </w:rPr>
        <w:t xml:space="preserve">Esimerkki 5.6098</w:t>
      </w:r>
    </w:p>
    <w:p>
      <w:r>
        <w:t xml:space="preserve">Lause 1: Vanha nainen pitää vauvaa sylissään. Lause 2: Vanha nainen pitää kädessään pientä vauvaa.</w:t>
      </w:r>
    </w:p>
    <w:p>
      <w:r>
        <w:rPr>
          <w:b/>
        </w:rPr>
        <w:t xml:space="preserve">Tulos</w:t>
      </w:r>
    </w:p>
    <w:p>
      <w:r>
        <w:t xml:space="preserve">vanha nainen pitää lapsenlastaan sylissään</w:t>
      </w:r>
    </w:p>
    <w:p>
      <w:r>
        <w:rPr>
          <w:b/>
        </w:rPr>
        <w:t xml:space="preserve">Esimerkki 5.6099</w:t>
      </w:r>
    </w:p>
    <w:p>
      <w:r>
        <w:t xml:space="preserve">Lause 1: Mies jakaa kirjallisuutta kadunkulmassa. Lause 2: Mies jakaa luettavaa.</w:t>
      </w:r>
    </w:p>
    <w:p>
      <w:r>
        <w:rPr>
          <w:b/>
        </w:rPr>
        <w:t xml:space="preserve">Tulos</w:t>
      </w:r>
    </w:p>
    <w:p>
      <w:r>
        <w:t xml:space="preserve">Väärä profeetta yrittää käännyttää.</w:t>
      </w:r>
    </w:p>
    <w:p>
      <w:r>
        <w:rPr>
          <w:b/>
        </w:rPr>
        <w:t xml:space="preserve">Esimerkki 5.6100</w:t>
      </w:r>
    </w:p>
    <w:p>
      <w:r>
        <w:t xml:space="preserve">Lause 1: Mustaan hattuun, takkiin, housuihin ja kenkiin pukeutunut henkilö istuu betonisella jalkakäytävällä tiilitaustaa vasten. Lause 2: Mies istuu jalkakäytävällä.</w:t>
      </w:r>
    </w:p>
    <w:p>
      <w:r>
        <w:rPr>
          <w:b/>
        </w:rPr>
        <w:t xml:space="preserve">Tulos</w:t>
      </w:r>
    </w:p>
    <w:p>
      <w:r>
        <w:t xml:space="preserve">Epäonnistunut muusikko istuu jalkakäytävällä tyhjän keikkansa jälkeen.</w:t>
      </w:r>
    </w:p>
    <w:p>
      <w:r>
        <w:rPr>
          <w:b/>
        </w:rPr>
        <w:t xml:space="preserve">Esimerkki 5.6101</w:t>
      </w:r>
    </w:p>
    <w:p>
      <w:r>
        <w:t xml:space="preserve">Lause 1: Mies soittaa harmonikkaansa pitkin katuja viihdyttäen ohikulkijoita. Lause 2: Mies soittaa harmonikkaa ulkona.</w:t>
      </w:r>
    </w:p>
    <w:p>
      <w:r>
        <w:rPr>
          <w:b/>
        </w:rPr>
        <w:t xml:space="preserve">Tulos</w:t>
      </w:r>
    </w:p>
    <w:p>
      <w:r>
        <w:t xml:space="preserve">Mies soittaa harmonikkaa ja kerää rahaa hattuun kadulla.</w:t>
      </w:r>
    </w:p>
    <w:p>
      <w:r>
        <w:rPr>
          <w:b/>
        </w:rPr>
        <w:t xml:space="preserve">Esimerkki 5.6102</w:t>
      </w:r>
    </w:p>
    <w:p>
      <w:r>
        <w:t xml:space="preserve">Lause 1: Tämä nuori mies on päättänyt voittaa kilpailun. Lause 2: Nuori mies ajaa kilpaa.</w:t>
      </w:r>
    </w:p>
    <w:p>
      <w:r>
        <w:rPr>
          <w:b/>
        </w:rPr>
        <w:t xml:space="preserve">Tulos</w:t>
      </w:r>
    </w:p>
    <w:p>
      <w:r>
        <w:t xml:space="preserve">Nuori mies kilpailee yleisurheilukilpailussa.</w:t>
      </w:r>
    </w:p>
    <w:p>
      <w:r>
        <w:rPr>
          <w:b/>
        </w:rPr>
        <w:t xml:space="preserve">Esimerkki 5.6103</w:t>
      </w:r>
    </w:p>
    <w:p>
      <w:r>
        <w:t xml:space="preserve">Lause 1: Miespuolinen tennispelaaja juoksee lyöntiin. Lause 2: Mies juoksee tennispallon perässä.</w:t>
      </w:r>
    </w:p>
    <w:p>
      <w:r>
        <w:rPr>
          <w:b/>
        </w:rPr>
        <w:t xml:space="preserve">Tulos</w:t>
      </w:r>
    </w:p>
    <w:p>
      <w:r>
        <w:t xml:space="preserve">Poika juoksee ystävänsä tekemän tennislyönnin perässä.</w:t>
      </w:r>
    </w:p>
    <w:p>
      <w:r>
        <w:rPr>
          <w:b/>
        </w:rPr>
        <w:t xml:space="preserve">Esimerkki 5.6104</w:t>
      </w:r>
    </w:p>
    <w:p>
      <w:r>
        <w:t xml:space="preserve">Lause 1: Mies ja nainen poseeraavat hymyillen golfkentällä pitäen kiinni keltaisesta lipusta. Lause 2: Mies ja nainen pitelevät keltaista lippua.</w:t>
      </w:r>
    </w:p>
    <w:p>
      <w:r>
        <w:rPr>
          <w:b/>
        </w:rPr>
        <w:t xml:space="preserve">Tulos</w:t>
      </w:r>
    </w:p>
    <w:p>
      <w:r>
        <w:t xml:space="preserve">Pariskunta poseeraa golfkentällä.</w:t>
      </w:r>
    </w:p>
    <w:p>
      <w:r>
        <w:rPr>
          <w:b/>
        </w:rPr>
        <w:t xml:space="preserve">Esimerkki 5.6105</w:t>
      </w:r>
    </w:p>
    <w:p>
      <w:r>
        <w:t xml:space="preserve">Lause 1: Isotukkainen, nahkatakkinen mies hyppää auringonlaskua vasten. Lause 2: Isotukkainen mies tekee temppua.</w:t>
      </w:r>
    </w:p>
    <w:p>
      <w:r>
        <w:rPr>
          <w:b/>
        </w:rPr>
        <w:t xml:space="preserve">Tulos</w:t>
      </w:r>
    </w:p>
    <w:p>
      <w:r>
        <w:t xml:space="preserve">Isotukkainen mies nauttii auringonlaskusta.</w:t>
      </w:r>
    </w:p>
    <w:p>
      <w:r>
        <w:rPr>
          <w:b/>
        </w:rPr>
        <w:t xml:space="preserve">Esimerkki 5.6106</w:t>
      </w:r>
    </w:p>
    <w:p>
      <w:r>
        <w:t xml:space="preserve">Lause 1: Ruskeatukkainen mies, jolla on silmälasit, tumma poolopaita ja farkut, istuu pianon ääressä lukemassa. Lause 2: Jotkut ihmiset tarvitsevat silmälaseja lukemiseen.</w:t>
      </w:r>
    </w:p>
    <w:p>
      <w:r>
        <w:rPr>
          <w:b/>
        </w:rPr>
        <w:t xml:space="preserve">Tulos</w:t>
      </w:r>
    </w:p>
    <w:p>
      <w:r>
        <w:t xml:space="preserve">Ruskeatukkainen mies lukee Fifty Shades of Grey -teosta.</w:t>
      </w:r>
    </w:p>
    <w:p>
      <w:r>
        <w:rPr>
          <w:b/>
        </w:rPr>
        <w:t xml:space="preserve">Esimerkki 5.6107</w:t>
      </w:r>
    </w:p>
    <w:p>
      <w:r>
        <w:t xml:space="preserve">Lause 1: Komea miesmalli meikataan. Lause 2: Malli valmistelee ulkonäköään.</w:t>
      </w:r>
    </w:p>
    <w:p>
      <w:r>
        <w:rPr>
          <w:b/>
        </w:rPr>
        <w:t xml:space="preserve">Tulos</w:t>
      </w:r>
    </w:p>
    <w:p>
      <w:r>
        <w:t xml:space="preserve">Mallille levitetään ripsiväriä.</w:t>
      </w:r>
    </w:p>
    <w:p>
      <w:r>
        <w:rPr>
          <w:b/>
        </w:rPr>
        <w:t xml:space="preserve">Esimerkki 5.6108</w:t>
      </w:r>
    </w:p>
    <w:p>
      <w:r>
        <w:t xml:space="preserve">Lause 1: Seitsemän ihmistä istuu mustan pöydän ympärillä pelaamassa korttipeliä. Lause 2: Ihmiset istuvat pöydän ympärillä kortit kädessä.</w:t>
      </w:r>
    </w:p>
    <w:p>
      <w:r>
        <w:rPr>
          <w:b/>
        </w:rPr>
        <w:t xml:space="preserve">Tulos</w:t>
      </w:r>
    </w:p>
    <w:p>
      <w:r>
        <w:t xml:space="preserve">Joukko ihmisiä pelaa pokeria mustassa pöydässä.</w:t>
      </w:r>
    </w:p>
    <w:p>
      <w:r>
        <w:rPr>
          <w:b/>
        </w:rPr>
        <w:t xml:space="preserve">Esimerkki 5.6109</w:t>
      </w:r>
    </w:p>
    <w:p>
      <w:r>
        <w:t xml:space="preserve">Lause 1: Kaksi joukkuetta, joista toinen on pukeutunut sinivalkoisiin ja toinen punavalkoisiin, pelaavat jalkapalloa. Lause 2: Jalkapallopeli on käynnissä.</w:t>
      </w:r>
    </w:p>
    <w:p>
      <w:r>
        <w:rPr>
          <w:b/>
        </w:rPr>
        <w:t xml:space="preserve">Tulos</w:t>
      </w:r>
    </w:p>
    <w:p>
      <w:r>
        <w:t xml:space="preserve">Tämä jalkapallo-ottelu on yliopistojen mestaruuskilpailu.</w:t>
      </w:r>
    </w:p>
    <w:p>
      <w:r>
        <w:rPr>
          <w:b/>
        </w:rPr>
        <w:t xml:space="preserve">Esimerkki 5.6110</w:t>
      </w:r>
    </w:p>
    <w:p>
      <w:r>
        <w:t xml:space="preserve">Lause 1: Tyttö antaa koiralle herkkua. Lause 2: Henkilö antaa koiranpennulleen jotain.</w:t>
      </w:r>
    </w:p>
    <w:p>
      <w:r>
        <w:rPr>
          <w:b/>
        </w:rPr>
        <w:t xml:space="preserve">Tulos</w:t>
      </w:r>
    </w:p>
    <w:p>
      <w:r>
        <w:t xml:space="preserve">Tyttö antaa kodittomalle koiralle luun.</w:t>
      </w:r>
    </w:p>
    <w:p>
      <w:r>
        <w:rPr>
          <w:b/>
        </w:rPr>
        <w:t xml:space="preserve">Esimerkki 5.6111</w:t>
      </w:r>
    </w:p>
    <w:p>
      <w:r>
        <w:t xml:space="preserve">Lause 1: Ihmiset marssivat kadulla soittimia soittaen, etualalla leipuriksi pukeutunut mies. Lause 2: Ihmiset marssivat kadulla...</w:t>
      </w:r>
    </w:p>
    <w:p>
      <w:r>
        <w:rPr>
          <w:b/>
        </w:rPr>
        <w:t xml:space="preserve">Tulos</w:t>
      </w:r>
    </w:p>
    <w:p>
      <w:r>
        <w:t xml:space="preserve">Ihmiset marssivat paraatissa</w:t>
      </w:r>
    </w:p>
    <w:p>
      <w:r>
        <w:rPr>
          <w:b/>
        </w:rPr>
        <w:t xml:space="preserve">Esimerkki 5.6112</w:t>
      </w:r>
    </w:p>
    <w:p>
      <w:r>
        <w:t xml:space="preserve">Lause 1: Mies asettaa keksitaikinaa keksilevyille leivontaa varten. Lause 2: Mies leipoo keksejä.</w:t>
      </w:r>
    </w:p>
    <w:p>
      <w:r>
        <w:rPr>
          <w:b/>
        </w:rPr>
        <w:t xml:space="preserve">Tulos</w:t>
      </w:r>
    </w:p>
    <w:p>
      <w:r>
        <w:t xml:space="preserve">Mies leipoo suklaakeksejä.</w:t>
      </w:r>
    </w:p>
    <w:p>
      <w:r>
        <w:rPr>
          <w:b/>
        </w:rPr>
        <w:t xml:space="preserve">Esimerkki 5.6113</w:t>
      </w:r>
    </w:p>
    <w:p>
      <w:r>
        <w:t xml:space="preserve">Lause 1: Nuori poika pelaa kannettavalla videopelijärjestelmällä. Lause 2: Poika katselee elektronista laitetta.</w:t>
      </w:r>
    </w:p>
    <w:p>
      <w:r>
        <w:rPr>
          <w:b/>
        </w:rPr>
        <w:t xml:space="preserve">Tulos</w:t>
      </w:r>
    </w:p>
    <w:p>
      <w:r>
        <w:t xml:space="preserve">Poika painaa nappeja nopeasti.</w:t>
      </w:r>
    </w:p>
    <w:p>
      <w:r>
        <w:rPr>
          <w:b/>
        </w:rPr>
        <w:t xml:space="preserve">Esimerkki 5.6114</w:t>
      </w:r>
    </w:p>
    <w:p>
      <w:r>
        <w:t xml:space="preserve">Lause 1: Kaksi jääkiekkoilijaa, toinen keltaisissa ja toinen valkoisissa, kilpailevat keskenään kiekon saamisesta haltuunsa. Lause 2: Ihmiset pelaavat jääkiekkoa.</w:t>
      </w:r>
    </w:p>
    <w:p>
      <w:r>
        <w:rPr>
          <w:b/>
        </w:rPr>
        <w:t xml:space="preserve">Tulos</w:t>
      </w:r>
    </w:p>
    <w:p>
      <w:r>
        <w:t xml:space="preserve">jääkiekkoilijat taistelivat kiekosta mestaruusottelussa</w:t>
      </w:r>
    </w:p>
    <w:p>
      <w:r>
        <w:rPr>
          <w:b/>
        </w:rPr>
        <w:t xml:space="preserve">Esimerkki 5.6115</w:t>
      </w:r>
    </w:p>
    <w:p>
      <w:r>
        <w:t xml:space="preserve">Lause 1: Pikkulapsi leikkii kukalla seisoessaan Criscon vieressä. Lause 2: Pieni lapsi leikkii.</w:t>
      </w:r>
    </w:p>
    <w:p>
      <w:r>
        <w:rPr>
          <w:b/>
        </w:rPr>
        <w:t xml:space="preserve">Tulos</w:t>
      </w:r>
    </w:p>
    <w:p>
      <w:r>
        <w:t xml:space="preserve">Pikkupoika on vetänyt kaapista ruokakaappitarvikkeita ja sotkee ne.</w:t>
      </w:r>
    </w:p>
    <w:p>
      <w:r>
        <w:rPr>
          <w:b/>
        </w:rPr>
        <w:t xml:space="preserve">Esimerkki 5.6116</w:t>
      </w:r>
    </w:p>
    <w:p>
      <w:r>
        <w:t xml:space="preserve">Lause 1: Tyttö lukee papereitaan työskennellessään kannettavalla tietokoneellaan. Lause 2: Tyttö puhuu työskennellessään kannettavalla tietokoneellaan.</w:t>
      </w:r>
    </w:p>
    <w:p>
      <w:r>
        <w:rPr>
          <w:b/>
        </w:rPr>
        <w:t xml:space="preserve">Tulos</w:t>
      </w:r>
    </w:p>
    <w:p>
      <w:r>
        <w:t xml:space="preserve">Tyttö lukee pian valmistuvaa esseetä kannettavan tietokoneen ääressä.</w:t>
      </w:r>
    </w:p>
    <w:p>
      <w:r>
        <w:rPr>
          <w:b/>
        </w:rPr>
        <w:t xml:space="preserve">Esimerkki 5.6117</w:t>
      </w:r>
    </w:p>
    <w:p>
      <w:r>
        <w:t xml:space="preserve">Lause 1: Kaksi lentopalloilijaa seisoo sisäpelikentän verkon vieressä ja juhlii voittoa tai saavutettua pistettä useiden katsojien seuratessa. Lause 2: Kaksi lentopalloilijaa seisoo verkon vieressä.</w:t>
      </w:r>
    </w:p>
    <w:p>
      <w:r>
        <w:rPr>
          <w:b/>
        </w:rPr>
        <w:t xml:space="preserve">Tulos</w:t>
      </w:r>
    </w:p>
    <w:p>
      <w:r>
        <w:t xml:space="preserve">Kaksi lentopalloilijaa pelasi juuri pelin loppuun.</w:t>
      </w:r>
    </w:p>
    <w:p>
      <w:r>
        <w:rPr>
          <w:b/>
        </w:rPr>
        <w:t xml:space="preserve">Esimerkki 5.6118</w:t>
      </w:r>
    </w:p>
    <w:p>
      <w:r>
        <w:t xml:space="preserve">Lause 1: Viisi miestä on työtoimistossa katselemassa toistensa tietokoneita. Lause 2: Viisi miestä on toimistossa.</w:t>
      </w:r>
    </w:p>
    <w:p>
      <w:r>
        <w:rPr>
          <w:b/>
        </w:rPr>
        <w:t xml:space="preserve">Tulos</w:t>
      </w:r>
    </w:p>
    <w:p>
      <w:r>
        <w:t xml:space="preserve">Viisi miestä työskentelee projektin parissa.</w:t>
      </w:r>
    </w:p>
    <w:p>
      <w:r>
        <w:rPr>
          <w:b/>
        </w:rPr>
        <w:t xml:space="preserve">Esimerkki 5.6119</w:t>
      </w:r>
    </w:p>
    <w:p>
      <w:r>
        <w:t xml:space="preserve">Lause 1: Nuori parrakas mies, jolla on valkoinen toppi, istuu rumpujen takana. Lause 2: Mies istuu rumpujen takana.</w:t>
      </w:r>
    </w:p>
    <w:p>
      <w:r>
        <w:rPr>
          <w:b/>
        </w:rPr>
        <w:t xml:space="preserve">Tulos</w:t>
      </w:r>
    </w:p>
    <w:p>
      <w:r>
        <w:t xml:space="preserve">Mies on bändissä.</w:t>
      </w:r>
    </w:p>
    <w:p>
      <w:r>
        <w:rPr>
          <w:b/>
        </w:rPr>
        <w:t xml:space="preserve">Esimerkki 5.6120</w:t>
      </w:r>
    </w:p>
    <w:p>
      <w:r>
        <w:t xml:space="preserve">Lause 1: Yksipyöräisellä polulla liikkuva henkilö hyppää polkua pitkin kauniilla, pensaiden ympäröimällä alueella. Lause 2: Yksipyöräisellä on yksi pyörä.</w:t>
      </w:r>
    </w:p>
    <w:p>
      <w:r>
        <w:rPr>
          <w:b/>
        </w:rPr>
        <w:t xml:space="preserve">Tulos</w:t>
      </w:r>
    </w:p>
    <w:p>
      <w:r>
        <w:t xml:space="preserve">Henkilö on pelle.</w:t>
      </w:r>
    </w:p>
    <w:p>
      <w:r>
        <w:rPr>
          <w:b/>
        </w:rPr>
        <w:t xml:space="preserve">Esimerkki 5.6121</w:t>
      </w:r>
    </w:p>
    <w:p>
      <w:r>
        <w:t xml:space="preserve">Lause 1: Mies, jolla on sininen paita ja pesäpallolakki, istuu ja katselee pussista vetämäänsä Barbie-nukkea, joka on saanut hänet hymyilemään. Lause 2: Mies katsoo nukkea.</w:t>
      </w:r>
    </w:p>
    <w:p>
      <w:r>
        <w:rPr>
          <w:b/>
        </w:rPr>
        <w:t xml:space="preserve">Tulos</w:t>
      </w:r>
    </w:p>
    <w:p>
      <w:r>
        <w:t xml:space="preserve">Mies katsoo vaaleaa Barbie-nukkea, jolla on yllään tanssiaispuku.</w:t>
      </w:r>
    </w:p>
    <w:p>
      <w:r>
        <w:rPr>
          <w:b/>
        </w:rPr>
        <w:t xml:space="preserve">Esimerkki 5.6122</w:t>
      </w:r>
    </w:p>
    <w:p>
      <w:r>
        <w:t xml:space="preserve">Lause 1: Jalkapalloilija, jolla on musta pelipaita ja oranssit housut, juoksee jalkapallo kädessään vihreällä nurmikolla. Lause 2: Jalkapalloilija juoksee pallo kädessään.</w:t>
      </w:r>
    </w:p>
    <w:p>
      <w:r>
        <w:rPr>
          <w:b/>
        </w:rPr>
        <w:t xml:space="preserve">Tulos</w:t>
      </w:r>
    </w:p>
    <w:p>
      <w:r>
        <w:t xml:space="preserve">Jalkapalloilija juoksee nopeasti pallon kanssa.</w:t>
      </w:r>
    </w:p>
    <w:p>
      <w:r>
        <w:rPr>
          <w:b/>
        </w:rPr>
        <w:t xml:space="preserve">Esimerkki 5.6123</w:t>
      </w:r>
    </w:p>
    <w:p>
      <w:r>
        <w:t xml:space="preserve">Lause 1: Tummaihoinen mies hyppii ilmassa urheilupelin aikana. Lause 2: Ihminen hyppää.</w:t>
      </w:r>
    </w:p>
    <w:p>
      <w:r>
        <w:rPr>
          <w:b/>
        </w:rPr>
        <w:t xml:space="preserve">Tulos</w:t>
      </w:r>
    </w:p>
    <w:p>
      <w:r>
        <w:t xml:space="preserve">Pitkä ihminen hyppää.</w:t>
      </w:r>
    </w:p>
    <w:p>
      <w:r>
        <w:rPr>
          <w:b/>
        </w:rPr>
        <w:t xml:space="preserve">Esimerkki 5.6124</w:t>
      </w:r>
    </w:p>
    <w:p>
      <w:r>
        <w:t xml:space="preserve">Lause 1: Nuori vaalea tyttö hymyilee aidan takana, makaa nurmikolla ja nostaa kaksi peukkua ylöspäin kilpikonna edessään. Lause 2: Nuori vaalea tyttö on ulkona.</w:t>
      </w:r>
    </w:p>
    <w:p>
      <w:r>
        <w:rPr>
          <w:b/>
        </w:rPr>
        <w:t xml:space="preserve">Tulos</w:t>
      </w:r>
    </w:p>
    <w:p>
      <w:r>
        <w:t xml:space="preserve">Nuori tyttö on takapihallaan.</w:t>
      </w:r>
    </w:p>
    <w:p>
      <w:r>
        <w:rPr>
          <w:b/>
        </w:rPr>
        <w:t xml:space="preserve">Esimerkki 5.6125</w:t>
      </w:r>
    </w:p>
    <w:p>
      <w:r>
        <w:t xml:space="preserve">Lause 1: Tyttö juoksee potkaisemaan vihreää jalkapalloa. Lause 2: Tyttö juoksee kohti palloa.</w:t>
      </w:r>
    </w:p>
    <w:p>
      <w:r>
        <w:rPr>
          <w:b/>
        </w:rPr>
        <w:t xml:space="preserve">Tulos</w:t>
      </w:r>
    </w:p>
    <w:p>
      <w:r>
        <w:t xml:space="preserve">Tyttö pelaa jalkapalloa.</w:t>
      </w:r>
    </w:p>
    <w:p>
      <w:r>
        <w:rPr>
          <w:b/>
        </w:rPr>
        <w:t xml:space="preserve">Esimerkki 5.6126</w:t>
      </w:r>
    </w:p>
    <w:p>
      <w:r>
        <w:t xml:space="preserve">Lause 1: vihreisiin pukeutuneet tontut kulkevat kadulla paraatissa kantaen ristiä, jossa on Vapahtaja. Lause 2: osallistujat kantavat paraatissa uskonnollista symbolia.</w:t>
      </w:r>
    </w:p>
    <w:p>
      <w:r>
        <w:rPr>
          <w:b/>
        </w:rPr>
        <w:t xml:space="preserve">Tulos</w:t>
      </w:r>
    </w:p>
    <w:p>
      <w:r>
        <w:t xml:space="preserve">Tontuiksi pukeutuneet ihmiset osallistuvat jouluparaatiin.</w:t>
      </w:r>
    </w:p>
    <w:p>
      <w:r>
        <w:rPr>
          <w:b/>
        </w:rPr>
        <w:t xml:space="preserve">Esimerkki 5.6127</w:t>
      </w:r>
    </w:p>
    <w:p>
      <w:r>
        <w:t xml:space="preserve">Lause 1: Musta mies valkoisessa paidassa ajelee toisen miehen päätä. Lause 2: Joku ajelee päänsä.</w:t>
      </w:r>
    </w:p>
    <w:p>
      <w:r>
        <w:rPr>
          <w:b/>
        </w:rPr>
        <w:t xml:space="preserve">Tulos</w:t>
      </w:r>
    </w:p>
    <w:p>
      <w:r>
        <w:t xml:space="preserve">Mustan miehen pää ajellaan.</w:t>
      </w:r>
    </w:p>
    <w:p>
      <w:r>
        <w:rPr>
          <w:b/>
        </w:rPr>
        <w:t xml:space="preserve">Esimerkki 5.6128</w:t>
      </w:r>
    </w:p>
    <w:p>
      <w:r>
        <w:t xml:space="preserve">Lause 1: Mies, jolla on siniset farkut, sininen paita ja lippis, juoksee kadulla suuren kuorma-auton eteen. Lause 2: Mies, jolla on siniset farkut, sininen paita ja lippis, juoksee ulkona.</w:t>
      </w:r>
    </w:p>
    <w:p>
      <w:r>
        <w:rPr>
          <w:b/>
        </w:rPr>
        <w:t xml:space="preserve">Tulos</w:t>
      </w:r>
    </w:p>
    <w:p>
      <w:r>
        <w:t xml:space="preserve">Henkilö juoksi kadulla.</w:t>
      </w:r>
    </w:p>
    <w:p>
      <w:r>
        <w:rPr>
          <w:b/>
        </w:rPr>
        <w:t xml:space="preserve">Esimerkki 5.6129</w:t>
      </w:r>
    </w:p>
    <w:p>
      <w:r>
        <w:t xml:space="preserve">Lause 1: Punaiseen peliasuun pukeutunut poika yrittää välttää ulosajon kotipesällä, kun siniseen peliasuun pukeutunut kiinniottaja yrittää saada hänet kiinni. Lause 2: Sieppari yrittää saada pojan kiinni.</w:t>
      </w:r>
    </w:p>
    <w:p>
      <w:r>
        <w:rPr>
          <w:b/>
        </w:rPr>
        <w:t xml:space="preserve">Tulos</w:t>
      </w:r>
    </w:p>
    <w:p>
      <w:r>
        <w:t xml:space="preserve">Sinisen kiinniottajan metsästys kotipesään.</w:t>
      </w:r>
    </w:p>
    <w:p>
      <w:r>
        <w:rPr>
          <w:b/>
        </w:rPr>
        <w:t xml:space="preserve">Esimerkki 5.6130</w:t>
      </w:r>
    </w:p>
    <w:p>
      <w:r>
        <w:t xml:space="preserve">Lause 1: Mies soittaa suurta punaista rumpua. Lause 2: Mies hakkaa rytmiä suurella punaisella rummulla.</w:t>
      </w:r>
    </w:p>
    <w:p>
      <w:r>
        <w:rPr>
          <w:b/>
        </w:rPr>
        <w:t xml:space="preserve">Tulos</w:t>
      </w:r>
    </w:p>
    <w:p>
      <w:r>
        <w:t xml:space="preserve">Mies soittaa bändin kanssa.</w:t>
      </w:r>
    </w:p>
    <w:p>
      <w:r>
        <w:rPr>
          <w:b/>
        </w:rPr>
        <w:t xml:space="preserve">Esimerkki 5.6131</w:t>
      </w:r>
    </w:p>
    <w:p>
      <w:r>
        <w:t xml:space="preserve">Lause 1: Maastoajoneuvolla liikkuva henkilö, joka lähettää pölypilviä. Lause 2: Ajoneuvolla ajava henkilö.</w:t>
      </w:r>
    </w:p>
    <w:p>
      <w:r>
        <w:rPr>
          <w:b/>
        </w:rPr>
        <w:t xml:space="preserve">Tulos</w:t>
      </w:r>
    </w:p>
    <w:p>
      <w:r>
        <w:t xml:space="preserve">Nelipyöräilyä maastossa.</w:t>
      </w:r>
    </w:p>
    <w:p>
      <w:r>
        <w:rPr>
          <w:b/>
        </w:rPr>
        <w:t xml:space="preserve">Esimerkki 5.6132</w:t>
      </w:r>
    </w:p>
    <w:p>
      <w:r>
        <w:t xml:space="preserve">Lause 1: Lapset seisovat vanhan rapistuvan rakennuksen edessä. Lause 2: Rakennus on hyvin vanha.</w:t>
      </w:r>
    </w:p>
    <w:p>
      <w:r>
        <w:rPr>
          <w:b/>
        </w:rPr>
        <w:t xml:space="preserve">Tulos</w:t>
      </w:r>
    </w:p>
    <w:p>
      <w:r>
        <w:t xml:space="preserve">Lapsi harkitsee menevänsä rakennuksen sisälle.</w:t>
      </w:r>
    </w:p>
    <w:p>
      <w:r>
        <w:rPr>
          <w:b/>
        </w:rPr>
        <w:t xml:space="preserve">Esimerkki 5.6133</w:t>
      </w:r>
    </w:p>
    <w:p>
      <w:r>
        <w:t xml:space="preserve">Lause 1: Mies, jolla on keltainen kuvioitu paita, ja nainen, jolla on harmaa hupullinen collegepaita, kävelevät rakennustyömaalla. Lause 2: Mies ja nainen ovat pukeutuneet eri vaatteisiin ja kävelevät.</w:t>
      </w:r>
    </w:p>
    <w:p>
      <w:r>
        <w:rPr>
          <w:b/>
        </w:rPr>
        <w:t xml:space="preserve">Tulos</w:t>
      </w:r>
    </w:p>
    <w:p>
      <w:r>
        <w:t xml:space="preserve">Mies ja nainen ihailevat uuden rakennuksen rakennustöitä.</w:t>
      </w:r>
    </w:p>
    <w:p>
      <w:r>
        <w:rPr>
          <w:b/>
        </w:rPr>
        <w:t xml:space="preserve">Esimerkki 5.6134</w:t>
      </w:r>
    </w:p>
    <w:p>
      <w:r>
        <w:t xml:space="preserve">Lause 1: Silmälasipäinen mies, jolla on kädessään patsaan pyrstö. Lause 2: Mies pitelee esinettä.</w:t>
      </w:r>
    </w:p>
    <w:p>
      <w:r>
        <w:rPr>
          <w:b/>
        </w:rPr>
        <w:t xml:space="preserve">Tulos</w:t>
      </w:r>
    </w:p>
    <w:p>
      <w:r>
        <w:t xml:space="preserve">Mies ja nainen virnistelevät pitelemässä esinettä.</w:t>
      </w:r>
    </w:p>
    <w:p>
      <w:r>
        <w:rPr>
          <w:b/>
        </w:rPr>
        <w:t xml:space="preserve">Esimerkki 5.6135</w:t>
      </w:r>
    </w:p>
    <w:p>
      <w:r>
        <w:t xml:space="preserve">Lause 1: Koira ja lintu yhdessä vedessä. Lause 2: Eläimet kastuvat</w:t>
      </w:r>
    </w:p>
    <w:p>
      <w:r>
        <w:rPr>
          <w:b/>
        </w:rPr>
        <w:t xml:space="preserve">Tulos</w:t>
      </w:r>
    </w:p>
    <w:p>
      <w:r>
        <w:t xml:space="preserve">Koira ja lintu ovat ystäviä</w:t>
      </w:r>
    </w:p>
    <w:p>
      <w:r>
        <w:rPr>
          <w:b/>
        </w:rPr>
        <w:t xml:space="preserve">Esimerkki 5.6136</w:t>
      </w:r>
    </w:p>
    <w:p>
      <w:r>
        <w:t xml:space="preserve">Lause 1: Kolme ihmistä ylittää mäntyjen väliin ripustettua köysisiltaa. Lause 2: kolme ihmistä ylittää köysisillan.</w:t>
      </w:r>
    </w:p>
    <w:p>
      <w:r>
        <w:rPr>
          <w:b/>
        </w:rPr>
        <w:t xml:space="preserve">Tulos</w:t>
      </w:r>
    </w:p>
    <w:p>
      <w:r>
        <w:t xml:space="preserve">Köysisilta on sekuntien päässä siitä, että se katkeaa ja pudottaa ylittäjät maahan.</w:t>
      </w:r>
    </w:p>
    <w:p>
      <w:r>
        <w:rPr>
          <w:b/>
        </w:rPr>
        <w:t xml:space="preserve">Esimerkki 5.6137</w:t>
      </w:r>
    </w:p>
    <w:p>
      <w:r>
        <w:t xml:space="preserve">Lause 1: Mustapaitainen nainen benji-köyden varassa. Lause 2: Nainen hyppää benjihyppyä.</w:t>
      </w:r>
    </w:p>
    <w:p>
      <w:r>
        <w:rPr>
          <w:b/>
        </w:rPr>
        <w:t xml:space="preserve">Tulos</w:t>
      </w:r>
    </w:p>
    <w:p>
      <w:r>
        <w:t xml:space="preserve">Ulkona on valoisaa</w:t>
      </w:r>
    </w:p>
    <w:p>
      <w:r>
        <w:rPr>
          <w:b/>
        </w:rPr>
        <w:t xml:space="preserve">Esimerkki 5.6138</w:t>
      </w:r>
    </w:p>
    <w:p>
      <w:r>
        <w:t xml:space="preserve">Lause 1: Nainen pitää lasta kädestä ja kävelee. Lause 2: Nainen on lapsen kanssa.</w:t>
      </w:r>
    </w:p>
    <w:p>
      <w:r>
        <w:rPr>
          <w:b/>
        </w:rPr>
        <w:t xml:space="preserve">Tulos</w:t>
      </w:r>
    </w:p>
    <w:p>
      <w:r>
        <w:t xml:space="preserve">Nainen on lapsen äiti.</w:t>
      </w:r>
    </w:p>
    <w:p>
      <w:r>
        <w:rPr>
          <w:b/>
        </w:rPr>
        <w:t xml:space="preserve">Esimerkki 5.6139</w:t>
      </w:r>
    </w:p>
    <w:p>
      <w:r>
        <w:t xml:space="preserve">Lause 1: Kaksi koiraa leikkii yhdessä järvessä roiskuen Lause 2: Kuvassa on kaksi eläintä.</w:t>
      </w:r>
    </w:p>
    <w:p>
      <w:r>
        <w:rPr>
          <w:b/>
        </w:rPr>
        <w:t xml:space="preserve">Tulos</w:t>
      </w:r>
    </w:p>
    <w:p>
      <w:r>
        <w:t xml:space="preserve">Nämä kaksi koiraa ovat sisarukset, ja ne nauttivat järvellä käymisestä joka päivä.</w:t>
      </w:r>
    </w:p>
    <w:p>
      <w:r>
        <w:rPr>
          <w:b/>
        </w:rPr>
        <w:t xml:space="preserve">Esimerkki 5.6140</w:t>
      </w:r>
    </w:p>
    <w:p>
      <w:r>
        <w:t xml:space="preserve">Lause 1: Kaksi miestä, joilla on työasu, käyttää työkaluja seinän vieressä. Lause 2: Ihmiset työskentelevät seinällä.</w:t>
      </w:r>
    </w:p>
    <w:p>
      <w:r>
        <w:rPr>
          <w:b/>
        </w:rPr>
        <w:t xml:space="preserve">Tulos</w:t>
      </w:r>
    </w:p>
    <w:p>
      <w:r>
        <w:t xml:space="preserve">Ihmiset kauheissa univormuissa</w:t>
      </w:r>
    </w:p>
    <w:p>
      <w:r>
        <w:rPr>
          <w:b/>
        </w:rPr>
        <w:t xml:space="preserve">Esimerkki 5.6141</w:t>
      </w:r>
    </w:p>
    <w:p>
      <w:r>
        <w:t xml:space="preserve">Lause 1: Kaksi hengenpelastajaa vahtii merta pilvisenä päivänä, ja heidän takanaan roikkuu Amerikan lippu. Lause 2: On kaksi hengenpelastajaa.</w:t>
      </w:r>
    </w:p>
    <w:p>
      <w:r>
        <w:rPr>
          <w:b/>
        </w:rPr>
        <w:t xml:space="preserve">Tulos</w:t>
      </w:r>
    </w:p>
    <w:p>
      <w:r>
        <w:t xml:space="preserve">Meri on myrskyisä</w:t>
      </w:r>
    </w:p>
    <w:p>
      <w:r>
        <w:rPr>
          <w:b/>
        </w:rPr>
        <w:t xml:space="preserve">Esimerkki 5.6142</w:t>
      </w:r>
    </w:p>
    <w:p>
      <w:r>
        <w:t xml:space="preserve">Lause 1: Kaksi koiraa juoksee pusikon läpi. Lause 2: Kaksi eläintä liikkuu nopeasti matalan kasvillisuuden läpi.</w:t>
      </w:r>
    </w:p>
    <w:p>
      <w:r>
        <w:rPr>
          <w:b/>
        </w:rPr>
        <w:t xml:space="preserve">Tulos</w:t>
      </w:r>
    </w:p>
    <w:p>
      <w:r>
        <w:t xml:space="preserve">Koirat jahtaavat oravaa.</w:t>
      </w:r>
    </w:p>
    <w:p>
      <w:r>
        <w:rPr>
          <w:b/>
        </w:rPr>
        <w:t xml:space="preserve">Esimerkki 5.6143</w:t>
      </w:r>
    </w:p>
    <w:p>
      <w:r>
        <w:t xml:space="preserve">Lause 1: Nuori poika kävelee jalkakäytävällä. Lause 2: poika kävelee jalkakäytävällä.</w:t>
      </w:r>
    </w:p>
    <w:p>
      <w:r>
        <w:rPr>
          <w:b/>
        </w:rPr>
        <w:t xml:space="preserve">Tulos</w:t>
      </w:r>
    </w:p>
    <w:p>
      <w:r>
        <w:t xml:space="preserve">poika kävelee kouluun</w:t>
      </w:r>
    </w:p>
    <w:p>
      <w:r>
        <w:rPr>
          <w:b/>
        </w:rPr>
        <w:t xml:space="preserve">Esimerkki 5.6144</w:t>
      </w:r>
    </w:p>
    <w:p>
      <w:r>
        <w:t xml:space="preserve">Lause 1: Ihmisjoukko tanssii ympyrää tanssilattialla bändin soittaessa lavalla. Lause 2: Joukko ihmisiä tanssii bändin tahdissa.</w:t>
      </w:r>
    </w:p>
    <w:p>
      <w:r>
        <w:rPr>
          <w:b/>
        </w:rPr>
        <w:t xml:space="preserve">Tulos</w:t>
      </w:r>
    </w:p>
    <w:p>
      <w:r>
        <w:t xml:space="preserve">väkijoukko suorittaa pyhän rituaalin, kun bändi soittaa</w:t>
      </w:r>
    </w:p>
    <w:p>
      <w:r>
        <w:rPr>
          <w:b/>
        </w:rPr>
        <w:t xml:space="preserve">Esimerkki 5.6145</w:t>
      </w:r>
    </w:p>
    <w:p>
      <w:r>
        <w:t xml:space="preserve">Lause 1: Lukuisat perheet pienten, pienten ja pienten lasten kanssa heinäretkellä avoimella alueella, jota ympäröivät puut. Lause 2: Monta perhettä heinäajelulla.</w:t>
      </w:r>
    </w:p>
    <w:p>
      <w:r>
        <w:rPr>
          <w:b/>
        </w:rPr>
        <w:t xml:space="preserve">Tulos</w:t>
      </w:r>
    </w:p>
    <w:p>
      <w:r>
        <w:t xml:space="preserve">Perhe viilettää ulkoilmassa.</w:t>
      </w:r>
    </w:p>
    <w:p>
      <w:r>
        <w:rPr>
          <w:b/>
        </w:rPr>
        <w:t xml:space="preserve">Esimerkki 5.6146</w:t>
      </w:r>
    </w:p>
    <w:p>
      <w:r>
        <w:t xml:space="preserve">Lause 1: Ainoastaan kirjaimet "AND" näkyvät selvästi, kun punapaitainen pikkupoika nojaa ulos ikkunasta. Lause 2: Poika on ikkunan luona.</w:t>
      </w:r>
    </w:p>
    <w:p>
      <w:r>
        <w:rPr>
          <w:b/>
        </w:rPr>
        <w:t xml:space="preserve">Tulos</w:t>
      </w:r>
    </w:p>
    <w:p>
      <w:r>
        <w:t xml:space="preserve">Poika katsoo ulos autoa.</w:t>
      </w:r>
    </w:p>
    <w:p>
      <w:r>
        <w:rPr>
          <w:b/>
        </w:rPr>
        <w:t xml:space="preserve">Esimerkki 5.6147</w:t>
      </w:r>
    </w:p>
    <w:p>
      <w:r>
        <w:t xml:space="preserve">Lause 1: Vaaleanpunaiseen paitaan pukeutunut herrasmies hakkaa rumpuja väkijoukon katsellessa. Lause 2: esiintyjä soittaa soitinta.</w:t>
      </w:r>
    </w:p>
    <w:p>
      <w:r>
        <w:rPr>
          <w:b/>
        </w:rPr>
        <w:t xml:space="preserve">Tulos</w:t>
      </w:r>
    </w:p>
    <w:p>
      <w:r>
        <w:t xml:space="preserve">kaveri yrittää tehdä rahaa</w:t>
      </w:r>
    </w:p>
    <w:p>
      <w:r>
        <w:rPr>
          <w:b/>
        </w:rPr>
        <w:t xml:space="preserve">Esimerkki 5.6148</w:t>
      </w:r>
    </w:p>
    <w:p>
      <w:r>
        <w:t xml:space="preserve">Lause 1: Kelkkailun ja hiihtämisen harrastajat kokoontuvat lumiselle kalliomuodostelmalle. Lause 2: Ihmiset kokoontuivat ulos.</w:t>
      </w:r>
    </w:p>
    <w:p>
      <w:r>
        <w:rPr>
          <w:b/>
        </w:rPr>
        <w:t xml:space="preserve">Tulos</w:t>
      </w:r>
    </w:p>
    <w:p>
      <w:r>
        <w:t xml:space="preserve">Ihmiset kokoontuivat hiihtämään ja kelkkailemaan päivän ajan.</w:t>
      </w:r>
    </w:p>
    <w:p>
      <w:r>
        <w:rPr>
          <w:b/>
        </w:rPr>
        <w:t xml:space="preserve">Esimerkki 5.6149</w:t>
      </w:r>
    </w:p>
    <w:p>
      <w:r>
        <w:t xml:space="preserve">Lause 1: Mustaan mekkoon ja sukkahousuihin pukeutunut nainen kävelee rantakadulla sillan alla. Lause 2: Siellä on nainen mustassa mekossa.</w:t>
      </w:r>
    </w:p>
    <w:p>
      <w:r>
        <w:rPr>
          <w:b/>
        </w:rPr>
        <w:t xml:space="preserve">Tulos</w:t>
      </w:r>
    </w:p>
    <w:p>
      <w:r>
        <w:t xml:space="preserve">Eräs nainen on lähellä rantaa.</w:t>
      </w:r>
    </w:p>
    <w:p>
      <w:r>
        <w:rPr>
          <w:b/>
        </w:rPr>
        <w:t xml:space="preserve">Esimerkki 5.6150</w:t>
      </w:r>
    </w:p>
    <w:p>
      <w:r>
        <w:t xml:space="preserve">Lause 1: Kaksi ihmistä, joista toisella on sininen puku ja toisella oranssi puku, istuu yleisössä. Lause 2: Kaksi värikkäästi pukeutunutta ihmistä istuu muiden joukossa</w:t>
      </w:r>
    </w:p>
    <w:p>
      <w:r>
        <w:rPr>
          <w:b/>
        </w:rPr>
        <w:t xml:space="preserve">Tulos</w:t>
      </w:r>
    </w:p>
    <w:p>
      <w:r>
        <w:t xml:space="preserve">kaksi ihmistä istuu yleisössä katsomassa näyttämöä</w:t>
      </w:r>
    </w:p>
    <w:p>
      <w:r>
        <w:rPr>
          <w:b/>
        </w:rPr>
        <w:t xml:space="preserve">Esimerkki 5.6151</w:t>
      </w:r>
    </w:p>
    <w:p>
      <w:r>
        <w:t xml:space="preserve">Lause 1: Nuori tyttö hymyilee kameran edessä puistossa. Lause 2: Ulkona on tyttö, joka on ulkona.</w:t>
      </w:r>
    </w:p>
    <w:p>
      <w:r>
        <w:rPr>
          <w:b/>
        </w:rPr>
        <w:t xml:space="preserve">Tulos</w:t>
      </w:r>
    </w:p>
    <w:p>
      <w:r>
        <w:t xml:space="preserve">Tyttö on kameran edessä mainosta varten.</w:t>
      </w:r>
    </w:p>
    <w:p>
      <w:r>
        <w:rPr>
          <w:b/>
        </w:rPr>
        <w:t xml:space="preserve">Esimerkki 5.6152</w:t>
      </w:r>
    </w:p>
    <w:p>
      <w:r>
        <w:t xml:space="preserve">Lause 1: Afrikkalaisamerikkalainen nainen, jolla on sinertävän valkoinen mekko ja oranssi hiussolmio, tanssii. Lause 2: Sinertävän valkoiseen mekkoon pukeutunut nainen tanssii.</w:t>
      </w:r>
    </w:p>
    <w:p>
      <w:r>
        <w:rPr>
          <w:b/>
        </w:rPr>
        <w:t xml:space="preserve">Tulos</w:t>
      </w:r>
    </w:p>
    <w:p>
      <w:r>
        <w:t xml:space="preserve">Nainen tanssii miehen kanssa.</w:t>
      </w:r>
    </w:p>
    <w:p>
      <w:r>
        <w:rPr>
          <w:b/>
        </w:rPr>
        <w:t xml:space="preserve">Esimerkki 5.6153</w:t>
      </w:r>
    </w:p>
    <w:p>
      <w:r>
        <w:t xml:space="preserve">Lause 1: Mies ja nainen ovat keskellä kenttää. Lause 2: Kaksi ihmistä on lähellä toisiaan.</w:t>
      </w:r>
    </w:p>
    <w:p>
      <w:r>
        <w:rPr>
          <w:b/>
        </w:rPr>
        <w:t xml:space="preserve">Tulos</w:t>
      </w:r>
    </w:p>
    <w:p>
      <w:r>
        <w:t xml:space="preserve">Ihmiset istuvat alas.</w:t>
      </w:r>
    </w:p>
    <w:p>
      <w:r>
        <w:rPr>
          <w:b/>
        </w:rPr>
        <w:t xml:space="preserve">Esimerkki 5.6154</w:t>
      </w:r>
    </w:p>
    <w:p>
      <w:r>
        <w:t xml:space="preserve">Lause 1: Nuori mies, jolla on punainen takki, hyppää punaisella rullalautalla. Lause 2: Nuori mies, jolla on punainen takki, hyppää skeittilaudallaan ilmaan suorittaen tempun.</w:t>
      </w:r>
    </w:p>
    <w:p>
      <w:r>
        <w:rPr>
          <w:b/>
        </w:rPr>
        <w:t xml:space="preserve">Tulos</w:t>
      </w:r>
    </w:p>
    <w:p>
      <w:r>
        <w:t xml:space="preserve">Keilaaja on turnauksessa.</w:t>
      </w:r>
    </w:p>
    <w:p>
      <w:r>
        <w:rPr>
          <w:b/>
        </w:rPr>
        <w:t xml:space="preserve">Esimerkki 5.6155</w:t>
      </w:r>
    </w:p>
    <w:p>
      <w:r>
        <w:t xml:space="preserve">Lause 1: naiset seisovat bussissa ja lukevat sanomalehteä. Lause 2: bussissa matkustavat ihmiset.</w:t>
      </w:r>
    </w:p>
    <w:p>
      <w:r>
        <w:rPr>
          <w:b/>
        </w:rPr>
        <w:t xml:space="preserve">Tulos</w:t>
      </w:r>
    </w:p>
    <w:p>
      <w:r>
        <w:t xml:space="preserve">Naiset menossa bussilla keskustaan.</w:t>
      </w:r>
    </w:p>
    <w:p>
      <w:r>
        <w:rPr>
          <w:b/>
        </w:rPr>
        <w:t xml:space="preserve">Esimerkki 5.6156</w:t>
      </w:r>
    </w:p>
    <w:p>
      <w:r>
        <w:t xml:space="preserve">Lause 1: Kaksi nuorta naista, toisella sininen pusero ja toisella bikinitoppi, seisovat pöydän ääressä juomien kanssa. Lause 2: Kaksi nuorta naista, joista toisella on sininen pusero ja toisella bikinitoppi, seisovat pöydän ääressä juomien kanssa.</w:t>
      </w:r>
    </w:p>
    <w:p>
      <w:r>
        <w:rPr>
          <w:b/>
        </w:rPr>
        <w:t xml:space="preserve">Tulos</w:t>
      </w:r>
    </w:p>
    <w:p>
      <w:r>
        <w:t xml:space="preserve">Nuoret naiset keskustelivat</w:t>
      </w:r>
    </w:p>
    <w:p>
      <w:r>
        <w:rPr>
          <w:b/>
        </w:rPr>
        <w:t xml:space="preserve">Esimerkki 5.6157</w:t>
      </w:r>
    </w:p>
    <w:p>
      <w:r>
        <w:t xml:space="preserve">Lause 1: Neljä värikkäisiin intialaisvaatteisiin pukeutunutta lasta katselee sinisen rakennuksen punaisista ikkunaluukuista. Lause 2: He kurkistavat ikkunaluukkujen läpi...</w:t>
      </w:r>
    </w:p>
    <w:p>
      <w:r>
        <w:rPr>
          <w:b/>
        </w:rPr>
        <w:t xml:space="preserve">Tulos</w:t>
      </w:r>
    </w:p>
    <w:p>
      <w:r>
        <w:t xml:space="preserve">He katsovat ikkunasta televisiota</w:t>
      </w:r>
    </w:p>
    <w:p>
      <w:r>
        <w:rPr>
          <w:b/>
        </w:rPr>
        <w:t xml:space="preserve">Esimerkki 5.6158</w:t>
      </w:r>
    </w:p>
    <w:p>
      <w:r>
        <w:t xml:space="preserve">Lause 1: Mies, jolla on vallankumousajan vaatteet, soittaa kelloa. Lause 2: Vallankumousajan vaatteisiin pukeutunut mies pitää kellolla meteliä.</w:t>
      </w:r>
    </w:p>
    <w:p>
      <w:r>
        <w:rPr>
          <w:b/>
        </w:rPr>
        <w:t xml:space="preserve">Tulos</w:t>
      </w:r>
    </w:p>
    <w:p>
      <w:r>
        <w:t xml:space="preserve">Vallankumouksellisiin vaatteisiin pukeutunut mies soittaa kelloa oikealla kädellään.</w:t>
      </w:r>
    </w:p>
    <w:p>
      <w:r>
        <w:rPr>
          <w:b/>
        </w:rPr>
        <w:t xml:space="preserve">Esimerkki 5.6159</w:t>
      </w:r>
    </w:p>
    <w:p>
      <w:r>
        <w:t xml:space="preserve">Lause 1: Sotilaspukuinen mies seisoo kädet selän takana julkisella käytävällä. Lause 2: Sotilaallinen mies seisoo käytävällä.</w:t>
      </w:r>
    </w:p>
    <w:p>
      <w:r>
        <w:rPr>
          <w:b/>
        </w:rPr>
        <w:t xml:space="preserve">Tulos</w:t>
      </w:r>
    </w:p>
    <w:p>
      <w:r>
        <w:t xml:space="preserve">Mies odottaa sotilastoveriaan</w:t>
      </w:r>
    </w:p>
    <w:p>
      <w:r>
        <w:rPr>
          <w:b/>
        </w:rPr>
        <w:t xml:space="preserve">Esimerkki 5.6160</w:t>
      </w:r>
    </w:p>
    <w:p>
      <w:r>
        <w:t xml:space="preserve">Lause 1: Mies ja hänen vaimonsa matkustavat ajassa taaksepäin naamiaisjuhlissa. Lause 2: Mies ja hänen vaimonsa ovat pukeutuneet juhliin.</w:t>
      </w:r>
    </w:p>
    <w:p>
      <w:r>
        <w:rPr>
          <w:b/>
        </w:rPr>
        <w:t xml:space="preserve">Tulos</w:t>
      </w:r>
    </w:p>
    <w:p>
      <w:r>
        <w:t xml:space="preserve">Miehellä ja hänen vaimollaan on hauskaa aikamatkalla naamiaisissa.</w:t>
      </w:r>
    </w:p>
    <w:p>
      <w:r>
        <w:rPr>
          <w:b/>
        </w:rPr>
        <w:t xml:space="preserve">Esimerkki 5.6161</w:t>
      </w:r>
    </w:p>
    <w:p>
      <w:r>
        <w:t xml:space="preserve">Lause 1: Oven vieressä seisoo pieni poika, jonka kasvot ja jalat ovat sotkuiset. Lause 2: Pikkupoika sotkeentui.</w:t>
      </w:r>
    </w:p>
    <w:p>
      <w:r>
        <w:rPr>
          <w:b/>
        </w:rPr>
        <w:t xml:space="preserve">Tulos</w:t>
      </w:r>
    </w:p>
    <w:p>
      <w:r>
        <w:t xml:space="preserve">Pieni poika on kakun peitossa.</w:t>
      </w:r>
    </w:p>
    <w:p>
      <w:r>
        <w:rPr>
          <w:b/>
        </w:rPr>
        <w:t xml:space="preserve">Esimerkki 5.6162</w:t>
      </w:r>
    </w:p>
    <w:p>
      <w:r>
        <w:t xml:space="preserve">Lause 1: Ihmiset nousevat lentokoneeseen. Lause 2: On jono.</w:t>
      </w:r>
    </w:p>
    <w:p>
      <w:r>
        <w:rPr>
          <w:b/>
        </w:rPr>
        <w:t xml:space="preserve">Tulos</w:t>
      </w:r>
    </w:p>
    <w:p>
      <w:r>
        <w:t xml:space="preserve">Kaikki nousevat laivaan oikeassa järjestyksessä.</w:t>
      </w:r>
    </w:p>
    <w:p>
      <w:r>
        <w:rPr>
          <w:b/>
        </w:rPr>
        <w:t xml:space="preserve">Esimerkki 5.6163</w:t>
      </w:r>
    </w:p>
    <w:p>
      <w:r>
        <w:t xml:space="preserve">Lause 1: Mies istuu ja katselee viittä pesukonetta. Lause 2: Ihminen katselee pyykinpesuun suunniteltuja koneita.</w:t>
      </w:r>
    </w:p>
    <w:p>
      <w:r>
        <w:rPr>
          <w:b/>
        </w:rPr>
        <w:t xml:space="preserve">Tulos</w:t>
      </w:r>
    </w:p>
    <w:p>
      <w:r>
        <w:t xml:space="preserve">Mies istuu pesulassa.</w:t>
      </w:r>
    </w:p>
    <w:p>
      <w:r>
        <w:rPr>
          <w:b/>
        </w:rPr>
        <w:t xml:space="preserve">Esimerkki 5.6164</w:t>
      </w:r>
    </w:p>
    <w:p>
      <w:r>
        <w:t xml:space="preserve">Lause 1: Valkoinen miespuolinen pikkulapsi, jolla on sininen toppi, istuu kermanvärisessä tuolissa suuren täytetyn Paavo Pesusienen kanssa. Lause 2: Pikkulapsella on suuri Paavo pehmolelu.</w:t>
      </w:r>
    </w:p>
    <w:p>
      <w:r>
        <w:rPr>
          <w:b/>
        </w:rPr>
        <w:t xml:space="preserve">Tulos</w:t>
      </w:r>
    </w:p>
    <w:p>
      <w:r>
        <w:t xml:space="preserve">Pikkulapsi rakastaa suurta Paavo Pesusieni-pehmoleluaan.</w:t>
      </w:r>
    </w:p>
    <w:p>
      <w:r>
        <w:rPr>
          <w:b/>
        </w:rPr>
        <w:t xml:space="preserve">Esimerkki 5.6165</w:t>
      </w:r>
    </w:p>
    <w:p>
      <w:r>
        <w:t xml:space="preserve">Lause 1: Ihmiset kävelevät tai puhuvat kaupungin kadulla. Lause 2: Ihmiset kadulla</w:t>
      </w:r>
    </w:p>
    <w:p>
      <w:r>
        <w:rPr>
          <w:b/>
        </w:rPr>
        <w:t xml:space="preserve">Tulos</w:t>
      </w:r>
    </w:p>
    <w:p>
      <w:r>
        <w:t xml:space="preserve">Ihmiset kävelevät töihin</w:t>
      </w:r>
    </w:p>
    <w:p>
      <w:r>
        <w:rPr>
          <w:b/>
        </w:rPr>
        <w:t xml:space="preserve">Esimerkki 5.6166</w:t>
      </w:r>
    </w:p>
    <w:p>
      <w:r>
        <w:t xml:space="preserve">Lause 1: Kaksi tyttöä makaa sängyssä koirien seurassa. Lause 2: tytöt makaavat sängyssä</w:t>
      </w:r>
    </w:p>
    <w:p>
      <w:r>
        <w:rPr>
          <w:b/>
        </w:rPr>
        <w:t xml:space="preserve">Tulos</w:t>
      </w:r>
    </w:p>
    <w:p>
      <w:r>
        <w:t xml:space="preserve">tytöt juoruilevat</w:t>
      </w:r>
    </w:p>
    <w:p>
      <w:r>
        <w:rPr>
          <w:b/>
        </w:rPr>
        <w:t xml:space="preserve">Esimerkki 5.6167</w:t>
      </w:r>
    </w:p>
    <w:p>
      <w:r>
        <w:t xml:space="preserve">Lause 1: Kaveri leikkii köysilelulla jalkakäytävällä. Lause 2: Kaveri on ulkona leikkimässä.</w:t>
      </w:r>
    </w:p>
    <w:p>
      <w:r>
        <w:rPr>
          <w:b/>
        </w:rPr>
        <w:t xml:space="preserve">Tulos</w:t>
      </w:r>
    </w:p>
    <w:p>
      <w:r>
        <w:t xml:space="preserve">Tyypillä on punainen köysi.</w:t>
      </w:r>
    </w:p>
    <w:p>
      <w:r>
        <w:rPr>
          <w:b/>
        </w:rPr>
        <w:t xml:space="preserve">Esimerkki 5.6168</w:t>
      </w:r>
    </w:p>
    <w:p>
      <w:r>
        <w:t xml:space="preserve">Lause 1: Nainen ja hänen valmentajansa harjoittelevat nyrkkeilyä puistossa. Lause 2: Kaksi ihmistä nyrkkeilee puistossa.</w:t>
      </w:r>
    </w:p>
    <w:p>
      <w:r>
        <w:rPr>
          <w:b/>
        </w:rPr>
        <w:t xml:space="preserve">Tulos</w:t>
      </w:r>
    </w:p>
    <w:p>
      <w:r>
        <w:t xml:space="preserve">Kaksi naista nyrkkeilee puistossa</w:t>
      </w:r>
    </w:p>
    <w:p>
      <w:r>
        <w:rPr>
          <w:b/>
        </w:rPr>
        <w:t xml:space="preserve">Esimerkki 5.6169</w:t>
      </w:r>
    </w:p>
    <w:p>
      <w:r>
        <w:t xml:space="preserve">Lause 1: Kaksi hansikkaisiin ja valkoisiin haalareihin pukeutunutta miestä seisoo useiden mereneläviä sisältävien astioiden takana. Lause 2: Kaksi hansikkaisiin ja valkoisiin haalareihin pukeutunutta miestä seisoo useiden mereneläviä sisältävien astioiden takana.</w:t>
      </w:r>
    </w:p>
    <w:p>
      <w:r>
        <w:rPr>
          <w:b/>
        </w:rPr>
        <w:t xml:space="preserve">Tulos</w:t>
      </w:r>
    </w:p>
    <w:p>
      <w:r>
        <w:t xml:space="preserve">Kaksi surullista miestä hanskoissa ja valkoisissa haalareissa seisoo useiden mereneläviä sisältävien astioiden takana.</w:t>
      </w:r>
    </w:p>
    <w:p>
      <w:r>
        <w:rPr>
          <w:b/>
        </w:rPr>
        <w:t xml:space="preserve">Esimerkki 5.6170</w:t>
      </w:r>
    </w:p>
    <w:p>
      <w:r>
        <w:t xml:space="preserve">Lause 1: Tämä mies pelaa biljardia toisen miehen kanssa pelissä, jossa kaikki pallot ovat yksivärisiä. Lause 2: Miehet pelaavat biljardia</w:t>
      </w:r>
    </w:p>
    <w:p>
      <w:r>
        <w:rPr>
          <w:b/>
        </w:rPr>
        <w:t xml:space="preserve">Tulos</w:t>
      </w:r>
    </w:p>
    <w:p>
      <w:r>
        <w:t xml:space="preserve">Mies pelaa biljardia toisen miehen kanssa, joka on hänen veljensä, ja kaikki pallot ovat yksivärisiä.</w:t>
      </w:r>
    </w:p>
    <w:p>
      <w:r>
        <w:rPr>
          <w:b/>
        </w:rPr>
        <w:t xml:space="preserve">Esimerkki 5.6171</w:t>
      </w:r>
    </w:p>
    <w:p>
      <w:r>
        <w:t xml:space="preserve">Lause 1: Viisi aikuista pelaa korttia istuessaan ulkona takapihan piknik-pöydässä. Lause 2: Aikuiset ovat pöydän lähellä.</w:t>
      </w:r>
    </w:p>
    <w:p>
      <w:r>
        <w:rPr>
          <w:b/>
        </w:rPr>
        <w:t xml:space="preserve">Tulos</w:t>
      </w:r>
    </w:p>
    <w:p>
      <w:r>
        <w:t xml:space="preserve">Viisi aikuista pelaa pokeria rahasta.</w:t>
      </w:r>
    </w:p>
    <w:p>
      <w:r>
        <w:rPr>
          <w:b/>
        </w:rPr>
        <w:t xml:space="preserve">Esimerkki 5.6172</w:t>
      </w:r>
    </w:p>
    <w:p>
      <w:r>
        <w:t xml:space="preserve">Lause 1: Mies työntää kärryissä kahta vaaleatukkaista lasta, kun toinen vaaleatukkainen tyttö pysyy perässä. Lause 2: Mies työntää kahta lasta kärryissä.</w:t>
      </w:r>
    </w:p>
    <w:p>
      <w:r>
        <w:rPr>
          <w:b/>
        </w:rPr>
        <w:t xml:space="preserve">Tulos</w:t>
      </w:r>
    </w:p>
    <w:p>
      <w:r>
        <w:t xml:space="preserve">Isä työntää tyttäriään vaunuissa, kun toinen lapsi juoksee hänen vieressään .</w:t>
      </w:r>
    </w:p>
    <w:p>
      <w:r>
        <w:rPr>
          <w:b/>
        </w:rPr>
        <w:t xml:space="preserve">Esimerkki 5.6173</w:t>
      </w:r>
    </w:p>
    <w:p>
      <w:r>
        <w:t xml:space="preserve">Lause 1: Nuori poika juoksee boogie boardin kanssa veteen Lause 2: Nuori poika juoksee veteen.</w:t>
      </w:r>
    </w:p>
    <w:p>
      <w:r>
        <w:rPr>
          <w:b/>
        </w:rPr>
        <w:t xml:space="preserve">Tulos</w:t>
      </w:r>
    </w:p>
    <w:p>
      <w:r>
        <w:t xml:space="preserve">Poika on merellä</w:t>
      </w:r>
    </w:p>
    <w:p>
      <w:r>
        <w:rPr>
          <w:b/>
        </w:rPr>
        <w:t xml:space="preserve">Esimerkki 5.6174</w:t>
      </w:r>
    </w:p>
    <w:p>
      <w:r>
        <w:t xml:space="preserve">Lause 1: Boston Bruinsin jääkiekkopeli käynnissä. Lause 2: Boston Bruins pelaa jääkiekkoa.</w:t>
      </w:r>
    </w:p>
    <w:p>
      <w:r>
        <w:rPr>
          <w:b/>
        </w:rPr>
        <w:t xml:space="preserve">Tulos</w:t>
      </w:r>
    </w:p>
    <w:p>
      <w:r>
        <w:t xml:space="preserve">Boston Bruins on toiminnassa</w:t>
      </w:r>
    </w:p>
    <w:p>
      <w:r>
        <w:rPr>
          <w:b/>
        </w:rPr>
        <w:t xml:space="preserve">Esimerkki 5.6175</w:t>
      </w:r>
    </w:p>
    <w:p>
      <w:r>
        <w:t xml:space="preserve">Lause 1: Pieni poika istuu miehen harteilla. Lause 2: Pieni poika istuu miehen harteilla.</w:t>
      </w:r>
    </w:p>
    <w:p>
      <w:r>
        <w:rPr>
          <w:b/>
        </w:rPr>
        <w:t xml:space="preserve">Tulos</w:t>
      </w:r>
    </w:p>
    <w:p>
      <w:r>
        <w:t xml:space="preserve">Kolmevuotias lähtee puistoon isänsä selässä possukyydillä.</w:t>
      </w:r>
    </w:p>
    <w:p>
      <w:r>
        <w:rPr>
          <w:b/>
        </w:rPr>
        <w:t xml:space="preserve">Esimerkki 5.6176</w:t>
      </w:r>
    </w:p>
    <w:p>
      <w:r>
        <w:t xml:space="preserve">Lause 1: Äiti ja tytär seisovat puhallettavan kuntosalin ulkopuolella. Lause 2: Äiti ja tytär ovat puhallettavan kuntosalin lähellä.</w:t>
      </w:r>
    </w:p>
    <w:p>
      <w:r>
        <w:rPr>
          <w:b/>
        </w:rPr>
        <w:t xml:space="preserve">Tulos</w:t>
      </w:r>
    </w:p>
    <w:p>
      <w:r>
        <w:t xml:space="preserve">Äiti ja tytär ovat puhallettavassa kuntosalissa.</w:t>
      </w:r>
    </w:p>
    <w:p>
      <w:r>
        <w:rPr>
          <w:b/>
        </w:rPr>
        <w:t xml:space="preserve">Esimerkki 5.6177</w:t>
      </w:r>
    </w:p>
    <w:p>
      <w:r>
        <w:t xml:space="preserve">Lause 1: Nainen rakentaa hevosen pään hiekkaan. Lause 2: Nainen luo jotain.</w:t>
      </w:r>
    </w:p>
    <w:p>
      <w:r>
        <w:rPr>
          <w:b/>
        </w:rPr>
        <w:t xml:space="preserve">Tulos</w:t>
      </w:r>
    </w:p>
    <w:p>
      <w:r>
        <w:t xml:space="preserve">Nainen osallistuu kilpailuun.</w:t>
      </w:r>
    </w:p>
    <w:p>
      <w:r>
        <w:rPr>
          <w:b/>
        </w:rPr>
        <w:t xml:space="preserve">Esimerkki 5.6178</w:t>
      </w:r>
    </w:p>
    <w:p>
      <w:r>
        <w:t xml:space="preserve">Lause 1: Mies, jolla on kypärä, punaiset housut, joissa on valkoiset raidat sivuilla, ja valko-punainen paita, on pienen polkupyörän selässä käyttäen vain käsiään jalkojen ollessa ilmassa, kun taas toinen mies, jolla on vaaleansininen paita, jossa on tummansininen reunus, ja mustat housut, joissa on punaiset raidat sivuilla, seisoo lähellä, osoittaa eleillä ensimmäistä miestä kohti ja pitää kädessään pientä hahmoa, jossa on yksi seitsemästä kääpiöstä. Lause 2: Pukeutunut mies ajaa polkupyörällä.</w:t>
      </w:r>
    </w:p>
    <w:p>
      <w:r>
        <w:rPr>
          <w:b/>
        </w:rPr>
        <w:t xml:space="preserve">Tulos</w:t>
      </w:r>
    </w:p>
    <w:p>
      <w:r>
        <w:t xml:space="preserve">Kaksi miimikkoa esittää Lumikki ja seitsemän kääpiötä jalkapalloilijoina.</w:t>
      </w:r>
    </w:p>
    <w:p>
      <w:r>
        <w:rPr>
          <w:b/>
        </w:rPr>
        <w:t xml:space="preserve">Esimerkki 5.6179</w:t>
      </w:r>
    </w:p>
    <w:p>
      <w:r>
        <w:t xml:space="preserve">Lause 1: Nuori poika, jolla on musta huppari, pitää kädessään onkivapa. Lause 2: Lapsella on onkivapa.</w:t>
      </w:r>
    </w:p>
    <w:p>
      <w:r>
        <w:rPr>
          <w:b/>
        </w:rPr>
        <w:t xml:space="preserve">Tulos</w:t>
      </w:r>
    </w:p>
    <w:p>
      <w:r>
        <w:t xml:space="preserve">Siniseen huppariin pukeutuneella lapsella on onkivapa.</w:t>
      </w:r>
    </w:p>
    <w:p>
      <w:r>
        <w:rPr>
          <w:b/>
        </w:rPr>
        <w:t xml:space="preserve">Esimerkki 5.6180</w:t>
      </w:r>
    </w:p>
    <w:p>
      <w:r>
        <w:t xml:space="preserve">Lause 1: Kultainen noutaja nousee vedestä keppi suussaan. Lause 2: Vesistöstä tulee koira.</w:t>
      </w:r>
    </w:p>
    <w:p>
      <w:r>
        <w:rPr>
          <w:b/>
        </w:rPr>
        <w:t xml:space="preserve">Tulos</w:t>
      </w:r>
    </w:p>
    <w:p>
      <w:r>
        <w:t xml:space="preserve">Henkilö odottaa koiran palaamista veden ulkopuolelle.</w:t>
      </w:r>
    </w:p>
    <w:p>
      <w:r>
        <w:rPr>
          <w:b/>
        </w:rPr>
        <w:t xml:space="preserve">Esimerkki 5.6181</w:t>
      </w:r>
    </w:p>
    <w:p>
      <w:r>
        <w:t xml:space="preserve">Lause 1: Kaksi nuorta miestä pelaa interaktiivista videopeliä, joka simuloi kitaran soittoa. Lause 2: Jotkut ihmiset pelaavat.</w:t>
      </w:r>
    </w:p>
    <w:p>
      <w:r>
        <w:rPr>
          <w:b/>
        </w:rPr>
        <w:t xml:space="preserve">Tulos</w:t>
      </w:r>
    </w:p>
    <w:p>
      <w:r>
        <w:t xml:space="preserve">Jotkut pitkät ihmiset leikkivät</w:t>
      </w:r>
    </w:p>
    <w:p>
      <w:r>
        <w:rPr>
          <w:b/>
        </w:rPr>
        <w:t xml:space="preserve">Esimerkki 5.6182</w:t>
      </w:r>
    </w:p>
    <w:p>
      <w:r>
        <w:t xml:space="preserve">Lause 1: Kaksi kaksospoikaa kaksintaistelussa keppien kanssa Lause 2: Veljekset leikkivät kepeillä.</w:t>
      </w:r>
    </w:p>
    <w:p>
      <w:r>
        <w:rPr>
          <w:b/>
        </w:rPr>
        <w:t xml:space="preserve">Tulos</w:t>
      </w:r>
    </w:p>
    <w:p>
      <w:r>
        <w:t xml:space="preserve">Veljekset leikkivät ulkona</w:t>
      </w:r>
    </w:p>
    <w:p>
      <w:r>
        <w:rPr>
          <w:b/>
        </w:rPr>
        <w:t xml:space="preserve">Esimerkki 5.6183</w:t>
      </w:r>
    </w:p>
    <w:p>
      <w:r>
        <w:t xml:space="preserve">Lause 1: Jotkut ihmiset seisovat kopin lähellä ja katselevat tavaroita. Lause 2: Jotkut ihmiset katselevat asioita kojun lähellä.</w:t>
      </w:r>
    </w:p>
    <w:p>
      <w:r>
        <w:rPr>
          <w:b/>
        </w:rPr>
        <w:t xml:space="preserve">Tulos</w:t>
      </w:r>
    </w:p>
    <w:p>
      <w:r>
        <w:t xml:space="preserve">Joitakin cowboy-hattuisia ihmisiä katselemassa tavaroita kojun lähellä.</w:t>
      </w:r>
    </w:p>
    <w:p>
      <w:r>
        <w:rPr>
          <w:b/>
        </w:rPr>
        <w:t xml:space="preserve">Esimerkki 5.6184</w:t>
      </w:r>
    </w:p>
    <w:p>
      <w:r>
        <w:t xml:space="preserve">Lause 1: musta koira hyppää veteen saadakseen kiinni punaisen ja sinisen frisbeen Lause 2: musta koira hyppää veteen.</w:t>
      </w:r>
    </w:p>
    <w:p>
      <w:r>
        <w:rPr>
          <w:b/>
        </w:rPr>
        <w:t xml:space="preserve">Tulos</w:t>
      </w:r>
    </w:p>
    <w:p>
      <w:r>
        <w:t xml:space="preserve">Musta koira hyppää järveen.</w:t>
      </w:r>
    </w:p>
    <w:p>
      <w:r>
        <w:rPr>
          <w:b/>
        </w:rPr>
        <w:t xml:space="preserve">Esimerkki 5.6185</w:t>
      </w:r>
    </w:p>
    <w:p>
      <w:r>
        <w:t xml:space="preserve">Lause 1: Kaksi vaaleanpunaiseen pukeutunutta pikkutyttöä tanssii. Lause 2: Vaaleanpunaisiin pukeutuneet tytöt tanssivat.</w:t>
      </w:r>
    </w:p>
    <w:p>
      <w:r>
        <w:rPr>
          <w:b/>
        </w:rPr>
        <w:t xml:space="preserve">Tulos</w:t>
      </w:r>
    </w:p>
    <w:p>
      <w:r>
        <w:t xml:space="preserve">Kaksi vaaleanpunaisiin mekkoihin pukeutunutta pikkutyttöä tanssii syntymäpäiväjuhlissa.</w:t>
      </w:r>
    </w:p>
    <w:p>
      <w:r>
        <w:rPr>
          <w:b/>
        </w:rPr>
        <w:t xml:space="preserve">Esimerkki 5.6186</w:t>
      </w:r>
    </w:p>
    <w:p>
      <w:r>
        <w:t xml:space="preserve">Lause 1: Surffaaja työskentelee laudallaan koskemattomassa sinisessä meressä. Lause 2: Henkilö on vedessä surffilaudalla.</w:t>
      </w:r>
    </w:p>
    <w:p>
      <w:r>
        <w:rPr>
          <w:b/>
        </w:rPr>
        <w:t xml:space="preserve">Tulos</w:t>
      </w:r>
    </w:p>
    <w:p>
      <w:r>
        <w:t xml:space="preserve">Surffaaja ampuu curlia Havaijilla.</w:t>
      </w:r>
    </w:p>
    <w:p>
      <w:r>
        <w:rPr>
          <w:b/>
        </w:rPr>
        <w:t xml:space="preserve">Esimerkki 5.6187</w:t>
      </w:r>
    </w:p>
    <w:p>
      <w:r>
        <w:t xml:space="preserve">Lause 1: Intialainen nainen tekee kuvion siniseen kankaaseen. Lause 2: Nainen työskentelee sinisellä kankaalla.</w:t>
      </w:r>
    </w:p>
    <w:p>
      <w:r>
        <w:rPr>
          <w:b/>
        </w:rPr>
        <w:t xml:space="preserve">Tulos</w:t>
      </w:r>
    </w:p>
    <w:p>
      <w:r>
        <w:t xml:space="preserve">Nainen painaa käsin geometrista kuviota siniselle kankaalle.</w:t>
      </w:r>
    </w:p>
    <w:p>
      <w:r>
        <w:rPr>
          <w:b/>
        </w:rPr>
        <w:t xml:space="preserve">Esimerkki 5.6188</w:t>
      </w:r>
    </w:p>
    <w:p>
      <w:r>
        <w:t xml:space="preserve">Lause 1: kaveri ratsastaa jylhällä viisimetrisellä aallolla aina rantaan asti Lause 2: mies surffaa aallolla.</w:t>
      </w:r>
    </w:p>
    <w:p>
      <w:r>
        <w:rPr>
          <w:b/>
        </w:rPr>
        <w:t xml:space="preserve">Tulos</w:t>
      </w:r>
    </w:p>
    <w:p>
      <w:r>
        <w:t xml:space="preserve">Mies pitää hauskaa surffaillessaan.</w:t>
      </w:r>
    </w:p>
    <w:p>
      <w:r>
        <w:rPr>
          <w:b/>
        </w:rPr>
        <w:t xml:space="preserve">Esimerkki 5.6189</w:t>
      </w:r>
    </w:p>
    <w:p>
      <w:r>
        <w:t xml:space="preserve">Lause 1: Tyttö suksilla lumessa. Lause 2: Joku on lumessa sukset jalassa.</w:t>
      </w:r>
    </w:p>
    <w:p>
      <w:r>
        <w:rPr>
          <w:b/>
        </w:rPr>
        <w:t xml:space="preserve">Tulos</w:t>
      </w:r>
    </w:p>
    <w:p>
      <w:r>
        <w:t xml:space="preserve">Tyttö hiihtää alas lumipeitteistä vuorta.</w:t>
      </w:r>
    </w:p>
    <w:p>
      <w:r>
        <w:rPr>
          <w:b/>
        </w:rPr>
        <w:t xml:space="preserve">Esimerkki 5.6190</w:t>
      </w:r>
    </w:p>
    <w:p>
      <w:r>
        <w:t xml:space="preserve">Lause 1: Sinisiin pukeutuneet ihmiset marssivat paraatissa julkisella kadulla. Lause 2: Ihmiset ovat paraatissa.</w:t>
      </w:r>
    </w:p>
    <w:p>
      <w:r>
        <w:rPr>
          <w:b/>
        </w:rPr>
        <w:t xml:space="preserve">Tulos</w:t>
      </w:r>
    </w:p>
    <w:p>
      <w:r>
        <w:t xml:space="preserve">Ihmiset ovat gay pride -paraatissa.</w:t>
      </w:r>
    </w:p>
    <w:p>
      <w:r>
        <w:rPr>
          <w:b/>
        </w:rPr>
        <w:t xml:space="preserve">Esimerkki 5.6191</w:t>
      </w:r>
    </w:p>
    <w:p>
      <w:r>
        <w:t xml:space="preserve">Lause 1: Jalkapalloilija juoksee jalkapallon kanssa. Lause 2: Jalkapalloilija on ulkona.</w:t>
      </w:r>
    </w:p>
    <w:p>
      <w:r>
        <w:rPr>
          <w:b/>
        </w:rPr>
        <w:t xml:space="preserve">Tulos</w:t>
      </w:r>
    </w:p>
    <w:p>
      <w:r>
        <w:t xml:space="preserve">Jalkapalloilijaa jahdataan.</w:t>
      </w:r>
    </w:p>
    <w:p>
      <w:r>
        <w:rPr>
          <w:b/>
        </w:rPr>
        <w:t xml:space="preserve">Esimerkki 5.6192</w:t>
      </w:r>
    </w:p>
    <w:p>
      <w:r>
        <w:t xml:space="preserve">Lause 1: Muslimimiehet rukoilevat kadulla. Lause 2: Nämä miehet rukoilevat.</w:t>
      </w:r>
    </w:p>
    <w:p>
      <w:r>
        <w:rPr>
          <w:b/>
        </w:rPr>
        <w:t xml:space="preserve">Tulos</w:t>
      </w:r>
    </w:p>
    <w:p>
      <w:r>
        <w:t xml:space="preserve">Miehet ovat kadulla</w:t>
      </w:r>
    </w:p>
    <w:p>
      <w:r>
        <w:rPr>
          <w:b/>
        </w:rPr>
        <w:t xml:space="preserve">Esimerkki 5.6193</w:t>
      </w:r>
    </w:p>
    <w:p>
      <w:r>
        <w:t xml:space="preserve">Lause 1: Mies näyttää valmistavan ruokaa asiakkaille kadulla. Lause 2: Ulkona on ihmisiä.</w:t>
      </w:r>
    </w:p>
    <w:p>
      <w:r>
        <w:rPr>
          <w:b/>
        </w:rPr>
        <w:t xml:space="preserve">Tulos</w:t>
      </w:r>
    </w:p>
    <w:p>
      <w:r>
        <w:t xml:space="preserve">Mies grillaa hotdogeja ihmisille lounasaikaan.</w:t>
      </w:r>
    </w:p>
    <w:p>
      <w:r>
        <w:rPr>
          <w:b/>
        </w:rPr>
        <w:t xml:space="preserve">Esimerkki 5.6194</w:t>
      </w:r>
    </w:p>
    <w:p>
      <w:r>
        <w:t xml:space="preserve">Lause 1: Nainen saa kampaamossa hiuksiaan värjättyä ja permanentoitua Lause 2: Nainen saa kampaajalla hiuksiaan.</w:t>
      </w:r>
    </w:p>
    <w:p>
      <w:r>
        <w:rPr>
          <w:b/>
        </w:rPr>
        <w:t xml:space="preserve">Tulos</w:t>
      </w:r>
    </w:p>
    <w:p>
      <w:r>
        <w:t xml:space="preserve">Stylisti työstää naisen hiuksia samalla, kun tämä lukee lehteä.</w:t>
      </w:r>
    </w:p>
    <w:p>
      <w:r>
        <w:rPr>
          <w:b/>
        </w:rPr>
        <w:t xml:space="preserve">Esimerkki 5.6195</w:t>
      </w:r>
    </w:p>
    <w:p>
      <w:r>
        <w:t xml:space="preserve">Lause 1: Rantalentopalloilija Dalhausser torjui juuri brasilialaisen rantalentopalloilijan piikin. Lause 2: Henkilö blokkaa lentopallon rannalla.</w:t>
      </w:r>
    </w:p>
    <w:p>
      <w:r>
        <w:rPr>
          <w:b/>
        </w:rPr>
        <w:t xml:space="preserve">Tulos</w:t>
      </w:r>
    </w:p>
    <w:p>
      <w:r>
        <w:t xml:space="preserve">Henkilö torjuu lentopalloa rannalla kesällä.</w:t>
      </w:r>
    </w:p>
    <w:p>
      <w:r>
        <w:rPr>
          <w:b/>
        </w:rPr>
        <w:t xml:space="preserve">Esimerkki 5.6196</w:t>
      </w:r>
    </w:p>
    <w:p>
      <w:r>
        <w:t xml:space="preserve">Lause 1: Kahden miehen välinen keskustelu. Lause 2: Kahden ihmisen keskustelu.</w:t>
      </w:r>
    </w:p>
    <w:p>
      <w:r>
        <w:rPr>
          <w:b/>
        </w:rPr>
        <w:t xml:space="preserve">Tulos</w:t>
      </w:r>
    </w:p>
    <w:p>
      <w:r>
        <w:t xml:space="preserve">Kaksi miestä puhuu urheilusta.</w:t>
      </w:r>
    </w:p>
    <w:p>
      <w:r>
        <w:rPr>
          <w:b/>
        </w:rPr>
        <w:t xml:space="preserve">Esimerkki 5.6197</w:t>
      </w:r>
    </w:p>
    <w:p>
      <w:r>
        <w:t xml:space="preserve">Lause 1: Nainen, joka tekee kädellään kynsivän eleen, on pukeutunut punaiseen asuun. Lause 2: Nainen on pukeutunut punaiseen asuun.</w:t>
      </w:r>
    </w:p>
    <w:p>
      <w:r>
        <w:rPr>
          <w:b/>
        </w:rPr>
        <w:t xml:space="preserve">Tulos</w:t>
      </w:r>
    </w:p>
    <w:p>
      <w:r>
        <w:t xml:space="preserve">Nainen, joka tekee kädellään kynsiviä eleitä, demonstroi tiettyjen kitarasointujen ulkonäköä.</w:t>
      </w:r>
    </w:p>
    <w:p>
      <w:r>
        <w:rPr>
          <w:b/>
        </w:rPr>
        <w:t xml:space="preserve">Esimerkki 5.6198</w:t>
      </w:r>
    </w:p>
    <w:p>
      <w:r>
        <w:t xml:space="preserve">Lause 1: Pikkulapsi liukuu riippumattoon jonkun pitelemänä. Lause 2: Pikkulapsi liukastui isoisänsä sylistä riippumattoon.</w:t>
      </w:r>
    </w:p>
    <w:p>
      <w:r>
        <w:rPr>
          <w:b/>
        </w:rPr>
        <w:t xml:space="preserve">Tulos</w:t>
      </w:r>
    </w:p>
    <w:p>
      <w:r>
        <w:t xml:space="preserve">Pikkulapsi keinui riippumatossa -</w:t>
      </w:r>
    </w:p>
    <w:p>
      <w:r>
        <w:rPr>
          <w:b/>
        </w:rPr>
        <w:t xml:space="preserve">Esimerkki 5.6199</w:t>
      </w:r>
    </w:p>
    <w:p>
      <w:r>
        <w:t xml:space="preserve">Lause 1: Kaksi ruskeaa koiraa tarttuu toisiinsa hiekka-alueella. Lause 2: Kaksi koiraa leikkii ulkona.</w:t>
      </w:r>
    </w:p>
    <w:p>
      <w:r>
        <w:rPr>
          <w:b/>
        </w:rPr>
        <w:t xml:space="preserve">Tulos</w:t>
      </w:r>
    </w:p>
    <w:p>
      <w:r>
        <w:t xml:space="preserve">Kaksi koiraa tappelee.</w:t>
      </w:r>
    </w:p>
    <w:p>
      <w:r>
        <w:rPr>
          <w:b/>
        </w:rPr>
        <w:t xml:space="preserve">Esimerkki 5.6200</w:t>
      </w:r>
    </w:p>
    <w:p>
      <w:r>
        <w:t xml:space="preserve">Lause 1: Vaaleanpunaisessa paidassa oleva nainen nukkuu autossa, jonka päällä on sinivalkoinen peitto. Lause 2: Nainen nukkuu autossaan.</w:t>
      </w:r>
    </w:p>
    <w:p>
      <w:r>
        <w:rPr>
          <w:b/>
        </w:rPr>
        <w:t xml:space="preserve">Tulos</w:t>
      </w:r>
    </w:p>
    <w:p>
      <w:r>
        <w:t xml:space="preserve">Nainen on koditon.</w:t>
      </w:r>
    </w:p>
    <w:p>
      <w:r>
        <w:rPr>
          <w:b/>
        </w:rPr>
        <w:t xml:space="preserve">Esimerkki 5.6201</w:t>
      </w:r>
    </w:p>
    <w:p>
      <w:r>
        <w:t xml:space="preserve">Lause 1: Pieni poika, jolla on T-pallopuku, lyö mailalla softapalloa tiiltä. Lause 2: Poika pelaa t-ballia.</w:t>
      </w:r>
    </w:p>
    <w:p>
      <w:r>
        <w:rPr>
          <w:b/>
        </w:rPr>
        <w:t xml:space="preserve">Tulos</w:t>
      </w:r>
    </w:p>
    <w:p>
      <w:r>
        <w:t xml:space="preserve">Univormu on harmaa.</w:t>
      </w:r>
    </w:p>
    <w:p>
      <w:r>
        <w:rPr>
          <w:b/>
        </w:rPr>
        <w:t xml:space="preserve">Esimerkki 5.6202</w:t>
      </w:r>
    </w:p>
    <w:p>
      <w:r>
        <w:t xml:space="preserve">Lause 1: Katukohtaus, jossa on hius- ja peruukkiliike ja nahkatarvikeliike. Lause 2: Peruukkiliike samalla kadulla kuin nahkatarvikeliike.</w:t>
      </w:r>
    </w:p>
    <w:p>
      <w:r>
        <w:rPr>
          <w:b/>
        </w:rPr>
        <w:t xml:space="preserve">Tulos</w:t>
      </w:r>
    </w:p>
    <w:p>
      <w:r>
        <w:t xml:space="preserve">Hius- ja peruukkiliike nahkasaappaiden ostopaikan vieressä.</w:t>
      </w:r>
    </w:p>
    <w:p>
      <w:r>
        <w:rPr>
          <w:b/>
        </w:rPr>
        <w:t xml:space="preserve">Esimerkki 5.6203</w:t>
      </w:r>
    </w:p>
    <w:p>
      <w:r>
        <w:t xml:space="preserve">Lause 1: viiden nuoren ihmisen ryhmä, kaikki mustiin pukeutuneina hämärässä huoneessa Lause 2: Viiden ihmisen ryhmä on pukeutunut mustaan.</w:t>
      </w:r>
    </w:p>
    <w:p>
      <w:r>
        <w:rPr>
          <w:b/>
        </w:rPr>
        <w:t xml:space="preserve">Tulos</w:t>
      </w:r>
    </w:p>
    <w:p>
      <w:r>
        <w:t xml:space="preserve">Ihmisryhmä on menossa hautajaisiin.</w:t>
      </w:r>
    </w:p>
    <w:p>
      <w:r>
        <w:rPr>
          <w:b/>
        </w:rPr>
        <w:t xml:space="preserve">Esimerkki 5.6204</w:t>
      </w:r>
    </w:p>
    <w:p>
      <w:r>
        <w:t xml:space="preserve">Lause 1: Henkilö asettaa esineen suuren astian sisälle. Lause 2: Henkilöllä on esine.</w:t>
      </w:r>
    </w:p>
    <w:p>
      <w:r>
        <w:rPr>
          <w:b/>
        </w:rPr>
        <w:t xml:space="preserve">Tulos</w:t>
      </w:r>
    </w:p>
    <w:p>
      <w:r>
        <w:t xml:space="preserve">Henkilö asettaa suuren esineen kirkkaaseen laatikkoon.</w:t>
      </w:r>
    </w:p>
    <w:p>
      <w:r>
        <w:rPr>
          <w:b/>
        </w:rPr>
        <w:t xml:space="preserve">Esimerkki 5.6205</w:t>
      </w:r>
    </w:p>
    <w:p>
      <w:r>
        <w:t xml:space="preserve">Lause 1: Valkoiseen lippalakkiin pukeutunut mies maalaa rakennusta ja sen valkoisia markiiseja katsellessaan. Lause 2: Mies maalaa rakennusta.</w:t>
      </w:r>
    </w:p>
    <w:p>
      <w:r>
        <w:rPr>
          <w:b/>
        </w:rPr>
        <w:t xml:space="preserve">Tulos</w:t>
      </w:r>
    </w:p>
    <w:p>
      <w:r>
        <w:t xml:space="preserve">Mies maalaa rakennuksen muotokuvaa varten osana historian juhlia.</w:t>
      </w:r>
    </w:p>
    <w:p>
      <w:r>
        <w:rPr>
          <w:b/>
        </w:rPr>
        <w:t xml:space="preserve">Esimerkki 5.6206</w:t>
      </w:r>
    </w:p>
    <w:p>
      <w:r>
        <w:t xml:space="preserve">Lause 1: Hiihtäjä on lumessa punaisen lipun vieressä. Lause 2: Henkilö on lumessa punaisen lipun vieressä.</w:t>
      </w:r>
    </w:p>
    <w:p>
      <w:r>
        <w:rPr>
          <w:b/>
        </w:rPr>
        <w:t xml:space="preserve">Tulos</w:t>
      </w:r>
    </w:p>
    <w:p>
      <w:r>
        <w:t xml:space="preserve">Lihava hiihtäjä on lumessa punaisen lipun vieressä.</w:t>
      </w:r>
    </w:p>
    <w:p>
      <w:r>
        <w:rPr>
          <w:b/>
        </w:rPr>
        <w:t xml:space="preserve">Esimerkki 5.6207</w:t>
      </w:r>
    </w:p>
    <w:p>
      <w:r>
        <w:t xml:space="preserve">Lause 1: Mies ja nainen juoksevat ja hyppivät mäen päällä. Lause 2: Ihmiset liikkuvat ulkona.</w:t>
      </w:r>
    </w:p>
    <w:p>
      <w:r>
        <w:rPr>
          <w:b/>
        </w:rPr>
        <w:t xml:space="preserve">Tulos</w:t>
      </w:r>
    </w:p>
    <w:p>
      <w:r>
        <w:t xml:space="preserve">Aviopari pakenee karhua.</w:t>
      </w:r>
    </w:p>
    <w:p>
      <w:r>
        <w:rPr>
          <w:b/>
        </w:rPr>
        <w:t xml:space="preserve">Esimerkki 5.6208</w:t>
      </w:r>
    </w:p>
    <w:p>
      <w:r>
        <w:t xml:space="preserve">Lause 1: Kaksi lasta katselee, kun koira juoksee sinisen aidatun kentän läpi kohti henkilöä, jolla on kädessään skanneri ja mikrofoni. Lause 2: Kaksi koiraa juoksee aidan läpi.</w:t>
      </w:r>
    </w:p>
    <w:p>
      <w:r>
        <w:rPr>
          <w:b/>
        </w:rPr>
        <w:t xml:space="preserve">Tulos</w:t>
      </w:r>
    </w:p>
    <w:p>
      <w:r>
        <w:t xml:space="preserve">agilitykoe on käynnissä koirapuistossa...</w:t>
      </w:r>
    </w:p>
    <w:p>
      <w:r>
        <w:rPr>
          <w:b/>
        </w:rPr>
        <w:t xml:space="preserve">Esimerkki 5.6209</w:t>
      </w:r>
    </w:p>
    <w:p>
      <w:r>
        <w:t xml:space="preserve">Lause 1: Kaksi lasta makaa museon pehmustetuilla penkeillä neljän aikuisen katsellessa. Lause 2: Kuusi ihmistä on kokoontunut museoon.</w:t>
      </w:r>
    </w:p>
    <w:p>
      <w:r>
        <w:rPr>
          <w:b/>
        </w:rPr>
        <w:t xml:space="preserve">Tulos</w:t>
      </w:r>
    </w:p>
    <w:p>
      <w:r>
        <w:t xml:space="preserve">Jotkut lapset leikkivät vanhempiensa kanssa.</w:t>
      </w:r>
    </w:p>
    <w:p>
      <w:r>
        <w:rPr>
          <w:b/>
        </w:rPr>
        <w:t xml:space="preserve">Esimerkki 5.6210</w:t>
      </w:r>
    </w:p>
    <w:p>
      <w:r>
        <w:t xml:space="preserve">Lause 1: Kaksi naista piknik-pöydän vieressä. Lause 2: kaksi ihmistä pöydän ääressä</w:t>
      </w:r>
    </w:p>
    <w:p>
      <w:r>
        <w:rPr>
          <w:b/>
        </w:rPr>
        <w:t xml:space="preserve">Tulos</w:t>
      </w:r>
    </w:p>
    <w:p>
      <w:r>
        <w:t xml:space="preserve">Lesbopari pussailee piknik-pöydän ääressä</w:t>
      </w:r>
    </w:p>
    <w:p>
      <w:r>
        <w:rPr>
          <w:b/>
        </w:rPr>
        <w:t xml:space="preserve">Esimerkki 5.6211</w:t>
      </w:r>
    </w:p>
    <w:p>
      <w:r>
        <w:t xml:space="preserve">Lause 1: Kolme miestä istuu sinisen teltan alla, kun sinipukuinen nainen seisoo heidän takanaan. Lause 2: Ihmiset istuvat ulkona, kun nainen seisoo.</w:t>
      </w:r>
    </w:p>
    <w:p>
      <w:r>
        <w:rPr>
          <w:b/>
        </w:rPr>
        <w:t xml:space="preserve">Tulos</w:t>
      </w:r>
    </w:p>
    <w:p>
      <w:r>
        <w:t xml:space="preserve">Leiriläiset valmistautuvat nukkumaan.</w:t>
      </w:r>
    </w:p>
    <w:p>
      <w:r>
        <w:rPr>
          <w:b/>
        </w:rPr>
        <w:t xml:space="preserve">Esimerkki 5.6212</w:t>
      </w:r>
    </w:p>
    <w:p>
      <w:r>
        <w:t xml:space="preserve">Lause 1: Iso mies syö perunalastuja Lause 2: Mies ruokkii itseään roskaruoalla.</w:t>
      </w:r>
    </w:p>
    <w:p>
      <w:r>
        <w:rPr>
          <w:b/>
        </w:rPr>
        <w:t xml:space="preserve">Tulos</w:t>
      </w:r>
    </w:p>
    <w:p>
      <w:r>
        <w:t xml:space="preserve">Mies syö suola-pippuri -perunalastuja.</w:t>
      </w:r>
    </w:p>
    <w:p>
      <w:r>
        <w:rPr>
          <w:b/>
        </w:rPr>
        <w:t xml:space="preserve">Esimerkki 5.6213</w:t>
      </w:r>
    </w:p>
    <w:p>
      <w:r>
        <w:t xml:space="preserve">Lause 1: Kaksi lasta rannalla kaivamassa reikiä hiekkaan. Lause 2: Lapset leikkivät ulkona.</w:t>
      </w:r>
    </w:p>
    <w:p>
      <w:r>
        <w:rPr>
          <w:b/>
        </w:rPr>
        <w:t xml:space="preserve">Tulos</w:t>
      </w:r>
    </w:p>
    <w:p>
      <w:r>
        <w:t xml:space="preserve">Lapset käyttävät hiekassa ämpäriä ja lapiota.</w:t>
      </w:r>
    </w:p>
    <w:p>
      <w:r>
        <w:rPr>
          <w:b/>
        </w:rPr>
        <w:t xml:space="preserve">Esimerkki 5.6214</w:t>
      </w:r>
    </w:p>
    <w:p>
      <w:r>
        <w:t xml:space="preserve">Lause 1: Punapaitainen urheilupelaaja kaatuu maahan, ja hänen takanaan seisoo toinen sinipaitainen urheilupelaaja. Lause 2: Urheilija kaatuu maahan toisen urheilijan kanssa.</w:t>
      </w:r>
    </w:p>
    <w:p>
      <w:r>
        <w:rPr>
          <w:b/>
        </w:rPr>
        <w:t xml:space="preserve">Tulos</w:t>
      </w:r>
    </w:p>
    <w:p>
      <w:r>
        <w:t xml:space="preserve">On olemassa punainen ja sininen joukkue.</w:t>
      </w:r>
    </w:p>
    <w:p>
      <w:r>
        <w:rPr>
          <w:b/>
        </w:rPr>
        <w:t xml:space="preserve">Esimerkki 5.6215</w:t>
      </w:r>
    </w:p>
    <w:p>
      <w:r>
        <w:t xml:space="preserve">Lause 1: Tekstiilitehtaan nainen valmistaa punakeltaista kuvioitua tekstiiliä. Lause 2: Nainen työskentelee rakennuksen sisällä.</w:t>
      </w:r>
    </w:p>
    <w:p>
      <w:r>
        <w:rPr>
          <w:b/>
        </w:rPr>
        <w:t xml:space="preserve">Tulos</w:t>
      </w:r>
    </w:p>
    <w:p>
      <w:r>
        <w:t xml:space="preserve">Nainen työskentelee Longerbergerille ja valmistaa kangasta, jota käytetään design-korien viimeistelyyn.</w:t>
      </w:r>
    </w:p>
    <w:p>
      <w:r>
        <w:rPr>
          <w:b/>
        </w:rPr>
        <w:t xml:space="preserve">Esimerkki 5.6216</w:t>
      </w:r>
    </w:p>
    <w:p>
      <w:r>
        <w:t xml:space="preserve">Lause 1: Mies pitelee nuorta tyttöä sylissään ja antaa tälle suukon leualle. Lause 2: Mies suutelee tyttöä.</w:t>
      </w:r>
    </w:p>
    <w:p>
      <w:r>
        <w:rPr>
          <w:b/>
        </w:rPr>
        <w:t xml:space="preserve">Tulos</w:t>
      </w:r>
    </w:p>
    <w:p>
      <w:r>
        <w:t xml:space="preserve">Mies hyvästelee tyttärensä.</w:t>
      </w:r>
    </w:p>
    <w:p>
      <w:r>
        <w:rPr>
          <w:b/>
        </w:rPr>
        <w:t xml:space="preserve">Esimerkki 5.6217</w:t>
      </w:r>
    </w:p>
    <w:p>
      <w:r>
        <w:t xml:space="preserve">Lause 1: Mies korjaa ylösalaisin käännettyä polkupyörää auton takana, jonka takakontti on auki Lause 2: Mies korjaa polkupyörää avoimen autonsa vieressä.</w:t>
      </w:r>
    </w:p>
    <w:p>
      <w:r>
        <w:rPr>
          <w:b/>
        </w:rPr>
        <w:t xml:space="preserve">Tulos</w:t>
      </w:r>
    </w:p>
    <w:p>
      <w:r>
        <w:t xml:space="preserve">Mies korjaa polkupyörää mekaanikkopajassaan.</w:t>
      </w:r>
    </w:p>
    <w:p>
      <w:r>
        <w:rPr>
          <w:b/>
        </w:rPr>
        <w:t xml:space="preserve">Esimerkki 5.6218</w:t>
      </w:r>
    </w:p>
    <w:p>
      <w:r>
        <w:t xml:space="preserve">Lause 1: Kaksi musliminaista, joilla on päähuivi päässään ja otsa kurtussa. Lause 2: Kaksi naista pukeutuu vaatteisiin.</w:t>
      </w:r>
    </w:p>
    <w:p>
      <w:r>
        <w:rPr>
          <w:b/>
        </w:rPr>
        <w:t xml:space="preserve">Tulos</w:t>
      </w:r>
    </w:p>
    <w:p>
      <w:r>
        <w:t xml:space="preserve">Kaksi naista on tyytymätön.</w:t>
      </w:r>
    </w:p>
    <w:p>
      <w:r>
        <w:rPr>
          <w:b/>
        </w:rPr>
        <w:t xml:space="preserve">Esimerkki 5.6219</w:t>
      </w:r>
    </w:p>
    <w:p>
      <w:r>
        <w:t xml:space="preserve">Lause 1: Esiliinaan pukeutunut nainen seisoo tiskialtaan yläpuolella. Lause 2: Nainen on keittiössään.</w:t>
      </w:r>
    </w:p>
    <w:p>
      <w:r>
        <w:rPr>
          <w:b/>
        </w:rPr>
        <w:t xml:space="preserve">Tulos</w:t>
      </w:r>
    </w:p>
    <w:p>
      <w:r>
        <w:t xml:space="preserve">Nainen siivoaa astioita tiskialtaassaan</w:t>
      </w:r>
    </w:p>
    <w:p>
      <w:r>
        <w:rPr>
          <w:b/>
        </w:rPr>
        <w:t xml:space="preserve">Esimerkki 5.6220</w:t>
      </w:r>
    </w:p>
    <w:p>
      <w:r>
        <w:t xml:space="preserve">Lause 1: Kaksi nuorta, paljain jaloin liikkuvaa poikaa seisoo ulkona roskien peittämän alueen vieressä; heidän takanaan on korkeita, vihreitä puita ja pensaita. Lause 2: Kaksi poikaa seisoo alueella, jossa on paljon roskia.</w:t>
      </w:r>
    </w:p>
    <w:p>
      <w:r>
        <w:rPr>
          <w:b/>
        </w:rPr>
        <w:t xml:space="preserve">Tulos</w:t>
      </w:r>
    </w:p>
    <w:p>
      <w:r>
        <w:t xml:space="preserve">Kaksi poikaa siivoaa roskaista aluetta.</w:t>
      </w:r>
    </w:p>
    <w:p>
      <w:r>
        <w:rPr>
          <w:b/>
        </w:rPr>
        <w:t xml:space="preserve">Esimerkki 5.6221</w:t>
      </w:r>
    </w:p>
    <w:p>
      <w:r>
        <w:t xml:space="preserve">Lause 1: Viisi ihmistä seisoo keskellä katua. Lause 2: Ihmiset seisovat kadulla.</w:t>
      </w:r>
    </w:p>
    <w:p>
      <w:r>
        <w:rPr>
          <w:b/>
        </w:rPr>
        <w:t xml:space="preserve">Tulos</w:t>
      </w:r>
    </w:p>
    <w:p>
      <w:r>
        <w:t xml:space="preserve">Ryhmä seisoo kadulla korttelijuhlissa.</w:t>
      </w:r>
    </w:p>
    <w:p>
      <w:r>
        <w:rPr>
          <w:b/>
        </w:rPr>
        <w:t xml:space="preserve">Esimerkki 5.6222</w:t>
      </w:r>
    </w:p>
    <w:p>
      <w:r>
        <w:t xml:space="preserve">Lause 1: Tämä kypäräpäinen henkilö tekee temppua polkupyörällä ulkona. Lause 2: Henkilö ajaa polkupyörällä.</w:t>
      </w:r>
    </w:p>
    <w:p>
      <w:r>
        <w:rPr>
          <w:b/>
        </w:rPr>
        <w:t xml:space="preserve">Tulos</w:t>
      </w:r>
    </w:p>
    <w:p>
      <w:r>
        <w:t xml:space="preserve">BMX-ajaja tekee voltin kilpailussa.</w:t>
      </w:r>
    </w:p>
    <w:p>
      <w:r>
        <w:rPr>
          <w:b/>
        </w:rPr>
        <w:t xml:space="preserve">Esimerkki 5.6223</w:t>
      </w:r>
    </w:p>
    <w:p>
      <w:r>
        <w:t xml:space="preserve">Lause 1: Mies, jolla on sininen paita ja valkoinen silmäside, lyö pinataa valkoisella tikulla juhlissa keltaisen talon edessä yöllä. Lause 2: Mies, jolla on silmät sidottu, lyö pinataa kepillä yöllä.</w:t>
      </w:r>
    </w:p>
    <w:p>
      <w:r>
        <w:rPr>
          <w:b/>
        </w:rPr>
        <w:t xml:space="preserve">Tulos</w:t>
      </w:r>
    </w:p>
    <w:p>
      <w:r>
        <w:t xml:space="preserve">Mies osallistuu ulkoilmajuhliin, ja ihmisjoukko tarkkailee häntä.</w:t>
      </w:r>
    </w:p>
    <w:p>
      <w:r>
        <w:rPr>
          <w:b/>
        </w:rPr>
        <w:t xml:space="preserve">Esimerkki 5.6224</w:t>
      </w:r>
    </w:p>
    <w:p>
      <w:r>
        <w:t xml:space="preserve">Lause 1: ryhmä ihmisiä rantamökin kannella Lause 2: joitakin ihmisiä ulkona.</w:t>
      </w:r>
    </w:p>
    <w:p>
      <w:r>
        <w:rPr>
          <w:b/>
        </w:rPr>
        <w:t xml:space="preserve">Tulos</w:t>
      </w:r>
    </w:p>
    <w:p>
      <w:r>
        <w:t xml:space="preserve">ryhmä kokoontuu kokkailemaan</w:t>
      </w:r>
    </w:p>
    <w:p>
      <w:r>
        <w:rPr>
          <w:b/>
        </w:rPr>
        <w:t xml:space="preserve">Esimerkki 5.6225</w:t>
      </w:r>
    </w:p>
    <w:p>
      <w:r>
        <w:t xml:space="preserve">Lause 1: Suuri joukko mustia lapsia nostaa kätensä ilmaan ja katsoo samaan suuntaan. Lause 2: Joukko lapsia on ulkona.</w:t>
      </w:r>
    </w:p>
    <w:p>
      <w:r>
        <w:rPr>
          <w:b/>
        </w:rPr>
        <w:t xml:space="preserve">Tulos</w:t>
      </w:r>
    </w:p>
    <w:p>
      <w:r>
        <w:t xml:space="preserve">Lapset ovat välitunnilla koulun aikana.</w:t>
      </w:r>
    </w:p>
    <w:p>
      <w:r>
        <w:rPr>
          <w:b/>
        </w:rPr>
        <w:t xml:space="preserve">Esimerkki 5.6226</w:t>
      </w:r>
    </w:p>
    <w:p>
      <w:r>
        <w:t xml:space="preserve">Lause 1: Neljä ihmistä on paviljongissa hakemassa juomia kahdelta mieheltä. Lause 2: Ihmiset hakevat juomiaan.</w:t>
      </w:r>
    </w:p>
    <w:p>
      <w:r>
        <w:rPr>
          <w:b/>
        </w:rPr>
        <w:t xml:space="preserve">Tulos</w:t>
      </w:r>
    </w:p>
    <w:p>
      <w:r>
        <w:t xml:space="preserve">Pubissa oli tänään paljon yksilöitä, jotka kaikki huusivat kovalla äänellä, jotta baarimikot kuuntelisivat heitä juomia tilatessaan.</w:t>
      </w:r>
    </w:p>
    <w:p>
      <w:r>
        <w:rPr>
          <w:b/>
        </w:rPr>
        <w:t xml:space="preserve">Esimerkki 5.6227</w:t>
      </w:r>
    </w:p>
    <w:p>
      <w:r>
        <w:t xml:space="preserve">Lause 1: Joukko ihmisiä kävelee ulkona kyläkadulla. Lause 2: Ulkona on ihmisiä.</w:t>
      </w:r>
    </w:p>
    <w:p>
      <w:r>
        <w:rPr>
          <w:b/>
        </w:rPr>
        <w:t xml:space="preserve">Tulos</w:t>
      </w:r>
    </w:p>
    <w:p>
      <w:r>
        <w:t xml:space="preserve">Ihmiset tekevät näyteikkunaostoksia.</w:t>
      </w:r>
    </w:p>
    <w:p>
      <w:r>
        <w:rPr>
          <w:b/>
        </w:rPr>
        <w:t xml:space="preserve">Esimerkki 5.6228</w:t>
      </w:r>
    </w:p>
    <w:p>
      <w:r>
        <w:t xml:space="preserve">Lause 1: Keltaiseen t-paitaan pukeutunut mies istui sohvalla ristissä ja kuunteli oikealla istuvan naisen puhetta. Lause 2: Kuvassa on kaksi ihmistä.</w:t>
      </w:r>
    </w:p>
    <w:p>
      <w:r>
        <w:rPr>
          <w:b/>
        </w:rPr>
        <w:t xml:space="preserve">Tulos</w:t>
      </w:r>
    </w:p>
    <w:p>
      <w:r>
        <w:t xml:space="preserve">Aviopari puhuu ensimmäisen asuntonsa ostamisesta.</w:t>
      </w:r>
    </w:p>
    <w:p>
      <w:r>
        <w:rPr>
          <w:b/>
        </w:rPr>
        <w:t xml:space="preserve">Esimerkki 5.6229</w:t>
      </w:r>
    </w:p>
    <w:p>
      <w:r>
        <w:t xml:space="preserve">Lause 1: Sinisiin housuihin pukeutunut mies ratsastaa härän selässä. Lause 2: Miehellä on yllään siniset vaatteet.</w:t>
      </w:r>
    </w:p>
    <w:p>
      <w:r>
        <w:rPr>
          <w:b/>
        </w:rPr>
        <w:t xml:space="preserve">Tulos</w:t>
      </w:r>
    </w:p>
    <w:p>
      <w:r>
        <w:t xml:space="preserve">Mestarihärkäratsastaja on härkätaisteluasuissaan härän selässä.</w:t>
      </w:r>
    </w:p>
    <w:p>
      <w:r>
        <w:rPr>
          <w:b/>
        </w:rPr>
        <w:t xml:space="preserve">Esimerkki 5.6230</w:t>
      </w:r>
    </w:p>
    <w:p>
      <w:r>
        <w:t xml:space="preserve">Lause 1: Mies istuu koristeellisesti muotoillulla kivipenkillä jalat ristissä ja katsoo älypuhelintaan. Lause 2: Mies tuijottaa puhelintaan.</w:t>
      </w:r>
    </w:p>
    <w:p>
      <w:r>
        <w:rPr>
          <w:b/>
        </w:rPr>
        <w:t xml:space="preserve">Tulos</w:t>
      </w:r>
    </w:p>
    <w:p>
      <w:r>
        <w:t xml:space="preserve">Tämä kaveri odottaa jotakuta.</w:t>
      </w:r>
    </w:p>
    <w:p>
      <w:r>
        <w:rPr>
          <w:b/>
        </w:rPr>
        <w:t xml:space="preserve">Esimerkki 5.6231</w:t>
      </w:r>
    </w:p>
    <w:p>
      <w:r>
        <w:t xml:space="preserve">Lause 1: Ihmiset katsovat lyöjää. Lause 2: Ihmiset katsovat lyöjää.</w:t>
      </w:r>
    </w:p>
    <w:p>
      <w:r>
        <w:rPr>
          <w:b/>
        </w:rPr>
        <w:t xml:space="preserve">Tulos</w:t>
      </w:r>
    </w:p>
    <w:p>
      <w:r>
        <w:t xml:space="preserve">Ihmiset katsovat muita pelaajia.</w:t>
      </w:r>
    </w:p>
    <w:p>
      <w:r>
        <w:rPr>
          <w:b/>
        </w:rPr>
        <w:t xml:space="preserve">Esimerkki 5.6232</w:t>
      </w:r>
    </w:p>
    <w:p>
      <w:r>
        <w:t xml:space="preserve">Lause 1: Musta koira hyppii. Lause 2: Koira hyppää.</w:t>
      </w:r>
    </w:p>
    <w:p>
      <w:r>
        <w:rPr>
          <w:b/>
        </w:rPr>
        <w:t xml:space="preserve">Tulos</w:t>
      </w:r>
    </w:p>
    <w:p>
      <w:r>
        <w:t xml:space="preserve">Koira hyppää kiinni palloon.</w:t>
      </w:r>
    </w:p>
    <w:p>
      <w:r>
        <w:rPr>
          <w:b/>
        </w:rPr>
        <w:t xml:space="preserve">Esimerkki 5.6233</w:t>
      </w:r>
    </w:p>
    <w:p>
      <w:r>
        <w:t xml:space="preserve">Lause 1: Rannalla nainen punaisessa toppatakissa kumartuu katsomaan toisen naisen selässä olevaa yin yang -tatuointia. Lause 2: Ihminen nojaa</w:t>
      </w:r>
    </w:p>
    <w:p>
      <w:r>
        <w:rPr>
          <w:b/>
        </w:rPr>
        <w:t xml:space="preserve">Tulos</w:t>
      </w:r>
    </w:p>
    <w:p>
      <w:r>
        <w:t xml:space="preserve">Pitkä ihminen nojaa</w:t>
      </w:r>
    </w:p>
    <w:p>
      <w:r>
        <w:rPr>
          <w:b/>
        </w:rPr>
        <w:t xml:space="preserve">Esimerkki 5.6234</w:t>
      </w:r>
    </w:p>
    <w:p>
      <w:r>
        <w:t xml:space="preserve">Lause 1: Mies, jolla on kamera päässään, on kahden ihmisen kanssa lentokoneessa. Lause 2: Nämä kolme ihmistä lentävät jonnekin.</w:t>
      </w:r>
    </w:p>
    <w:p>
      <w:r>
        <w:rPr>
          <w:b/>
        </w:rPr>
        <w:t xml:space="preserve">Tulos</w:t>
      </w:r>
    </w:p>
    <w:p>
      <w:r>
        <w:t xml:space="preserve">Kolme ihmistä on menossa New Jerseyhin.</w:t>
      </w:r>
    </w:p>
    <w:p>
      <w:r>
        <w:rPr>
          <w:b/>
        </w:rPr>
        <w:t xml:space="preserve">Esimerkki 5.6235</w:t>
      </w:r>
    </w:p>
    <w:p>
      <w:r>
        <w:t xml:space="preserve">Lause 1: Veden äärellä istuvat ihmiset valvovat rakennuksia. Lause 2: Ihmiset istuvat veden äärellä rakennuksia katsellen.</w:t>
      </w:r>
    </w:p>
    <w:p>
      <w:r>
        <w:rPr>
          <w:b/>
        </w:rPr>
        <w:t xml:space="preserve">Tulos</w:t>
      </w:r>
    </w:p>
    <w:p>
      <w:r>
        <w:t xml:space="preserve">Ihmiset rentoutuvat veden äärellä ja ihailevat näkymää.</w:t>
      </w:r>
    </w:p>
    <w:p>
      <w:r>
        <w:rPr>
          <w:b/>
        </w:rPr>
        <w:t xml:space="preserve">Esimerkki 5.6236</w:t>
      </w:r>
    </w:p>
    <w:p>
      <w:r>
        <w:t xml:space="preserve">Lause 1: Mies kävelee kirkkaankeltaisessa takissa. Lause 2: Mies käveli.</w:t>
      </w:r>
    </w:p>
    <w:p>
      <w:r>
        <w:rPr>
          <w:b/>
        </w:rPr>
        <w:t xml:space="preserve">Tulos</w:t>
      </w:r>
    </w:p>
    <w:p>
      <w:r>
        <w:t xml:space="preserve">Hänellä oli keltainen päällään, jotta hänet huomattaisiin paremmin.</w:t>
      </w:r>
    </w:p>
    <w:p>
      <w:r>
        <w:rPr>
          <w:b/>
        </w:rPr>
        <w:t xml:space="preserve">Esimerkki 5.6237</w:t>
      </w:r>
    </w:p>
    <w:p>
      <w:r>
        <w:t xml:space="preserve">Lause 1: Ruskea koira juoksee hiekkarannalla. Lause 2: Ruskea koira leikkii ulkona.</w:t>
      </w:r>
    </w:p>
    <w:p>
      <w:r>
        <w:rPr>
          <w:b/>
        </w:rPr>
        <w:t xml:space="preserve">Tulos</w:t>
      </w:r>
    </w:p>
    <w:p>
      <w:r>
        <w:t xml:space="preserve">Ruskea koira leikkii noutoa.</w:t>
      </w:r>
    </w:p>
    <w:p>
      <w:r>
        <w:rPr>
          <w:b/>
        </w:rPr>
        <w:t xml:space="preserve">Esimerkki 5.6238</w:t>
      </w:r>
    </w:p>
    <w:p>
      <w:r>
        <w:t xml:space="preserve">Lause 1: Nainen hevosen selässä paimentamassa lehmää karsinassa. Lause 2: Nainen ratsastaa hevosella.</w:t>
      </w:r>
    </w:p>
    <w:p>
      <w:r>
        <w:rPr>
          <w:b/>
        </w:rPr>
        <w:t xml:space="preserve">Tulos</w:t>
      </w:r>
    </w:p>
    <w:p>
      <w:r>
        <w:t xml:space="preserve">Maanviljelijä paimentaa karjaansa.</w:t>
      </w:r>
    </w:p>
    <w:p>
      <w:r>
        <w:rPr>
          <w:b/>
        </w:rPr>
        <w:t xml:space="preserve">Esimerkki 5.6239</w:t>
      </w:r>
    </w:p>
    <w:p>
      <w:r>
        <w:t xml:space="preserve">Lause 1: Pieni tyttö kiillottaa saappaitaan. Lause 2: Pieni tyttö puhdistaa saappaitaan.</w:t>
      </w:r>
    </w:p>
    <w:p>
      <w:r>
        <w:rPr>
          <w:b/>
        </w:rPr>
        <w:t xml:space="preserve">Tulos</w:t>
      </w:r>
    </w:p>
    <w:p>
      <w:r>
        <w:t xml:space="preserve">Pienen tytön saappaat olivat hieman likaiset.</w:t>
      </w:r>
    </w:p>
    <w:p>
      <w:r>
        <w:rPr>
          <w:b/>
        </w:rPr>
        <w:t xml:space="preserve">Esimerkki 5.6240</w:t>
      </w:r>
    </w:p>
    <w:p>
      <w:r>
        <w:t xml:space="preserve">Lause 1: Yksi vanha koditon mies kävelee puiston ohi. Lause 2: Eräs henkilö kävelee ulkona.</w:t>
      </w:r>
    </w:p>
    <w:p>
      <w:r>
        <w:rPr>
          <w:b/>
        </w:rPr>
        <w:t xml:space="preserve">Tulos</w:t>
      </w:r>
    </w:p>
    <w:p>
      <w:r>
        <w:t xml:space="preserve">Synkän näköinen mies puiston lähellä.</w:t>
      </w:r>
    </w:p>
    <w:p>
      <w:r>
        <w:rPr>
          <w:b/>
        </w:rPr>
        <w:t xml:space="preserve">Esimerkki 5.6241</w:t>
      </w:r>
    </w:p>
    <w:p>
      <w:r>
        <w:t xml:space="preserve">Lause 1: Morsian ja sulhanen valmistautuvat vannomaan valansa. Lause 2: Morsian ja sulhanen menevät naimisiin.</w:t>
      </w:r>
    </w:p>
    <w:p>
      <w:r>
        <w:rPr>
          <w:b/>
        </w:rPr>
        <w:t xml:space="preserve">Tulos</w:t>
      </w:r>
    </w:p>
    <w:p>
      <w:r>
        <w:t xml:space="preserve">Morsian ja sulhanen ovat espanjalaisia.</w:t>
      </w:r>
    </w:p>
    <w:p>
      <w:r>
        <w:rPr>
          <w:b/>
        </w:rPr>
        <w:t xml:space="preserve">Esimerkki 5.6242</w:t>
      </w:r>
    </w:p>
    <w:p>
      <w:r>
        <w:t xml:space="preserve">Lause 1: Koira ravistelee päätään lähellä rantaa, punainen pallo vieressä. Lause 2: Koiran lähellä on pallo.</w:t>
      </w:r>
    </w:p>
    <w:p>
      <w:r>
        <w:rPr>
          <w:b/>
        </w:rPr>
        <w:t xml:space="preserve">Tulos</w:t>
      </w:r>
    </w:p>
    <w:p>
      <w:r>
        <w:t xml:space="preserve">Koira leikkii punaisella pallolla</w:t>
      </w:r>
    </w:p>
    <w:p>
      <w:r>
        <w:rPr>
          <w:b/>
        </w:rPr>
        <w:t xml:space="preserve">Esimerkki 5.6243</w:t>
      </w:r>
    </w:p>
    <w:p>
      <w:r>
        <w:t xml:space="preserve">Lause 1: Mustaan paitaan pukeutunut mies katsoo kameraan oudosti, kun hän leikkaa lihaa terävällä veitsellä. Lause 2: Joku kuvaa miestä, kun hän valmistaa ruokaa.</w:t>
      </w:r>
    </w:p>
    <w:p>
      <w:r>
        <w:rPr>
          <w:b/>
        </w:rPr>
        <w:t xml:space="preserve">Tulos</w:t>
      </w:r>
    </w:p>
    <w:p>
      <w:r>
        <w:t xml:space="preserve">Mies on ravintolakokki.</w:t>
      </w:r>
    </w:p>
    <w:p>
      <w:r>
        <w:rPr>
          <w:b/>
        </w:rPr>
        <w:t xml:space="preserve">Esimerkki 5.6244</w:t>
      </w:r>
    </w:p>
    <w:p>
      <w:r>
        <w:t xml:space="preserve">Lause 1: Kuplat ympäröivät kahta punatukkaista pikkutyttöä, kun he seisoivat punaisten vaunujen edessä. Lause 2: Tytöt seisoivat vaunun lähellä.</w:t>
      </w:r>
    </w:p>
    <w:p>
      <w:r>
        <w:rPr>
          <w:b/>
        </w:rPr>
        <w:t xml:space="preserve">Tulos</w:t>
      </w:r>
    </w:p>
    <w:p>
      <w:r>
        <w:t xml:space="preserve">Tytöt puhalsivat kuplia.</w:t>
      </w:r>
    </w:p>
    <w:p>
      <w:r>
        <w:rPr>
          <w:b/>
        </w:rPr>
        <w:t xml:space="preserve">Esimerkki 5.6245</w:t>
      </w:r>
    </w:p>
    <w:p>
      <w:r>
        <w:t xml:space="preserve">Lause 1: Nainen soittaa puhallinsoitinta yhdessä muun yhtyeen kanssa. Lause 2: Nainen puhaltaa ilmaa suustaan.</w:t>
      </w:r>
    </w:p>
    <w:p>
      <w:r>
        <w:rPr>
          <w:b/>
        </w:rPr>
        <w:t xml:space="preserve">Tulos</w:t>
      </w:r>
    </w:p>
    <w:p>
      <w:r>
        <w:t xml:space="preserve">Nainen kuuluu bändiin.</w:t>
      </w:r>
    </w:p>
    <w:p>
      <w:r>
        <w:rPr>
          <w:b/>
        </w:rPr>
        <w:t xml:space="preserve">Esimerkki 5.6246</w:t>
      </w:r>
    </w:p>
    <w:p>
      <w:r>
        <w:t xml:space="preserve">Lause 1: Rakennustyöläiset työskentelevät yhdessä kantamaan laitetta. Lause 2: Rakennustyöntekijät kantavat laitetta.</w:t>
      </w:r>
    </w:p>
    <w:p>
      <w:r>
        <w:rPr>
          <w:b/>
        </w:rPr>
        <w:t xml:space="preserve">Tulos</w:t>
      </w:r>
    </w:p>
    <w:p>
      <w:r>
        <w:t xml:space="preserve">Kolme rakennustyöntekijää osoittaa yhteistyötä.</w:t>
      </w:r>
    </w:p>
    <w:p>
      <w:r>
        <w:rPr>
          <w:b/>
        </w:rPr>
        <w:t xml:space="preserve">Esimerkki 5.6247</w:t>
      </w:r>
    </w:p>
    <w:p>
      <w:r>
        <w:t xml:space="preserve">Lause 1: Sateisena päivänä joen varrella monet ihmiset seisovat sateenvarjojen ja sadetakkien kanssa suihkulähteen äärellä, jonka keskellä on kivipatsas, kun taas muut seisovat jonossa. Lause 2: ihmiset seisovat sateenvarjojen ja sadetakkien kanssa suihkulähteen lähellä sateisena päivänä.</w:t>
      </w:r>
    </w:p>
    <w:p>
      <w:r>
        <w:rPr>
          <w:b/>
        </w:rPr>
        <w:t xml:space="preserve">Tulos</w:t>
      </w:r>
    </w:p>
    <w:p>
      <w:r>
        <w:t xml:space="preserve">ihmisiä amerikkalaisesta kylästä seisoo suihkulähteen lähellä</w:t>
      </w:r>
    </w:p>
    <w:p>
      <w:r>
        <w:rPr>
          <w:b/>
        </w:rPr>
        <w:t xml:space="preserve">Esimerkki 5.6248</w:t>
      </w:r>
    </w:p>
    <w:p>
      <w:r>
        <w:t xml:space="preserve">Lause 1: Mies työntää ruohonleikkuria aidatulla pihalla, kun raitapaitainen pikkupoika työntää leikkiruohonleikkuria. Lause 2: Mies ja poika ovat ulkona pihalla.</w:t>
      </w:r>
    </w:p>
    <w:p>
      <w:r>
        <w:rPr>
          <w:b/>
        </w:rPr>
        <w:t xml:space="preserve">Tulos</w:t>
      </w:r>
    </w:p>
    <w:p>
      <w:r>
        <w:t xml:space="preserve">Pikkupoika teeskentelee leikkaavansa nurmikkoa.</w:t>
      </w:r>
    </w:p>
    <w:p>
      <w:r>
        <w:rPr>
          <w:b/>
        </w:rPr>
        <w:t xml:space="preserve">Esimerkki 5.6249</w:t>
      </w:r>
    </w:p>
    <w:p>
      <w:r>
        <w:t xml:space="preserve">Lause 1: Huivipäinen mies soittaa tuubaa. Lause 2: Mies soittaa soitinta.</w:t>
      </w:r>
    </w:p>
    <w:p>
      <w:r>
        <w:rPr>
          <w:b/>
        </w:rPr>
        <w:t xml:space="preserve">Tulos</w:t>
      </w:r>
    </w:p>
    <w:p>
      <w:r>
        <w:t xml:space="preserve">Mies soittaa bändissä tuubaa.</w:t>
      </w:r>
    </w:p>
    <w:p>
      <w:r>
        <w:rPr>
          <w:b/>
        </w:rPr>
        <w:t xml:space="preserve">Esimerkki 5.6250</w:t>
      </w:r>
    </w:p>
    <w:p>
      <w:r>
        <w:t xml:space="preserve">Lause 1: Sinipaitainen mies, jolla on mielenosoituskyltti kädessään. Lause 2: Mies pitää kylttiä.</w:t>
      </w:r>
    </w:p>
    <w:p>
      <w:r>
        <w:rPr>
          <w:b/>
        </w:rPr>
        <w:t xml:space="preserve">Tulos</w:t>
      </w:r>
    </w:p>
    <w:p>
      <w:r>
        <w:t xml:space="preserve">Mies on ulkona.</w:t>
      </w:r>
    </w:p>
    <w:p>
      <w:r>
        <w:rPr>
          <w:b/>
        </w:rPr>
        <w:t xml:space="preserve">Esimerkki 5.6251</w:t>
      </w:r>
    </w:p>
    <w:p>
      <w:r>
        <w:t xml:space="preserve">Lause 1: Nainen hyppää päivän aikana tangon yli. Lause 2: Nainen hyppää.</w:t>
      </w:r>
    </w:p>
    <w:p>
      <w:r>
        <w:rPr>
          <w:b/>
        </w:rPr>
        <w:t xml:space="preserve">Tulos</w:t>
      </w:r>
    </w:p>
    <w:p>
      <w:r>
        <w:t xml:space="preserve">Nainen keulii ystävilleen.</w:t>
      </w:r>
    </w:p>
    <w:p>
      <w:r>
        <w:rPr>
          <w:b/>
        </w:rPr>
        <w:t xml:space="preserve">Esimerkki 5.6252</w:t>
      </w:r>
    </w:p>
    <w:p>
      <w:r>
        <w:t xml:space="preserve">Lause 1: Mies seisoo veneessä ja pitää kädessään verkkoa. Lause 2: Mies on vesistön lähellä.</w:t>
      </w:r>
    </w:p>
    <w:p>
      <w:r>
        <w:rPr>
          <w:b/>
        </w:rPr>
        <w:t xml:space="preserve">Tulos</w:t>
      </w:r>
    </w:p>
    <w:p>
      <w:r>
        <w:t xml:space="preserve">Kalastaja veneessä on valmis pudottamaan verkkonsa.</w:t>
      </w:r>
    </w:p>
    <w:p>
      <w:r>
        <w:rPr>
          <w:b/>
        </w:rPr>
        <w:t xml:space="preserve">Esimerkki 5.6253</w:t>
      </w:r>
    </w:p>
    <w:p>
      <w:r>
        <w:t xml:space="preserve">Lause 1: Ihmiset kävelevät kävelytietä pitkin kaupungissa, jossa on ravintoloita kävelytien varrella. Lause 2: Ihmiset kävelevät kaupungin ravintoloiden ohi.</w:t>
      </w:r>
    </w:p>
    <w:p>
      <w:r>
        <w:rPr>
          <w:b/>
        </w:rPr>
        <w:t xml:space="preserve">Tulos</w:t>
      </w:r>
    </w:p>
    <w:p>
      <w:r>
        <w:t xml:space="preserve">Ihmiset etsivät ruokapaikkaa.</w:t>
      </w:r>
    </w:p>
    <w:p>
      <w:r>
        <w:rPr>
          <w:b/>
        </w:rPr>
        <w:t xml:space="preserve">Esimerkki 5.6254</w:t>
      </w:r>
    </w:p>
    <w:p>
      <w:r>
        <w:t xml:space="preserve">Lause 1: Yksi mies kävelee rakennuksen ohi, kun taas toinen istuu rakennuksen edessä portailla. Lause 2: Mies kävelee rakennuksen ohi.</w:t>
      </w:r>
    </w:p>
    <w:p>
      <w:r>
        <w:rPr>
          <w:b/>
        </w:rPr>
        <w:t xml:space="preserve">Tulos</w:t>
      </w:r>
    </w:p>
    <w:p>
      <w:r>
        <w:t xml:space="preserve">Mies kävelee rakennuksen ohi istuakseen sen eteen kerjäämään rahaa.</w:t>
      </w:r>
    </w:p>
    <w:p>
      <w:r>
        <w:rPr>
          <w:b/>
        </w:rPr>
        <w:t xml:space="preserve">Esimerkki 5.6255</w:t>
      </w:r>
    </w:p>
    <w:p>
      <w:r>
        <w:t xml:space="preserve">Lause 1: Nuori perhe nauttii retkestä viltillä muiden samanhenkisten ihmisten joukossa. Lause 2: Nuori perhe nauttii ajasta ulkona.</w:t>
      </w:r>
    </w:p>
    <w:p>
      <w:r>
        <w:rPr>
          <w:b/>
        </w:rPr>
        <w:t xml:space="preserve">Tulos</w:t>
      </w:r>
    </w:p>
    <w:p>
      <w:r>
        <w:t xml:space="preserve">Puistossa oli paljon perheitä.</w:t>
      </w:r>
    </w:p>
    <w:p>
      <w:r>
        <w:rPr>
          <w:b/>
        </w:rPr>
        <w:t xml:space="preserve">Esimerkki 5.6256</w:t>
      </w:r>
    </w:p>
    <w:p>
      <w:r>
        <w:t xml:space="preserve">Lause 1: Kaksi naista kävelee tiilirakennuksen edessä kantaen reppuja ja makuupusseja selässään. Lause 2: Kaksi naista</w:t>
      </w:r>
    </w:p>
    <w:p>
      <w:r>
        <w:rPr>
          <w:b/>
        </w:rPr>
        <w:t xml:space="preserve">Tulos</w:t>
      </w:r>
    </w:p>
    <w:p>
      <w:r>
        <w:t xml:space="preserve">Rakennus on vanha</w:t>
      </w:r>
    </w:p>
    <w:p>
      <w:r>
        <w:rPr>
          <w:b/>
        </w:rPr>
        <w:t xml:space="preserve">Esimerkki 5.6257</w:t>
      </w:r>
    </w:p>
    <w:p>
      <w:r>
        <w:t xml:space="preserve">Lause 1: Joukko ihmisiä seisoo ulkona ja tuijottaa maassa makaavia ihmisiä. Lause 2: Ainakin jotkut ihmiset ovat maassa.</w:t>
      </w:r>
    </w:p>
    <w:p>
      <w:r>
        <w:rPr>
          <w:b/>
        </w:rPr>
        <w:t xml:space="preserve">Tulos</w:t>
      </w:r>
    </w:p>
    <w:p>
      <w:r>
        <w:t xml:space="preserve">Ihmiset ottavat aurinkoa</w:t>
      </w:r>
    </w:p>
    <w:p>
      <w:r>
        <w:rPr>
          <w:b/>
        </w:rPr>
        <w:t xml:space="preserve">Esimerkki 5.6258</w:t>
      </w:r>
    </w:p>
    <w:p>
      <w:r>
        <w:t xml:space="preserve">Lause 1: Ihmisryhmät tarkastelevat eri esineitä. Lause 2: Ihmiset tutkivat asioita.</w:t>
      </w:r>
    </w:p>
    <w:p>
      <w:r>
        <w:rPr>
          <w:b/>
        </w:rPr>
        <w:t xml:space="preserve">Tulos</w:t>
      </w:r>
    </w:p>
    <w:p>
      <w:r>
        <w:t xml:space="preserve">Monet ihmiset tekevät ostoksia lähikaupassa.</w:t>
      </w:r>
    </w:p>
    <w:p>
      <w:r>
        <w:rPr>
          <w:b/>
        </w:rPr>
        <w:t xml:space="preserve">Esimerkki 5.6259</w:t>
      </w:r>
    </w:p>
    <w:p>
      <w:r>
        <w:t xml:space="preserve">Lause 1: Mustapukuinen nainen näyttää yllättyneeltä. Lause 2: Naisen tunteet ovat muuttuneet.</w:t>
      </w:r>
    </w:p>
    <w:p>
      <w:r>
        <w:rPr>
          <w:b/>
        </w:rPr>
        <w:t xml:space="preserve">Tulos</w:t>
      </w:r>
    </w:p>
    <w:p>
      <w:r>
        <w:t xml:space="preserve">Nainen yllättyy ikkunassa olevasta ostosilmoituksesta.</w:t>
      </w:r>
    </w:p>
    <w:p>
      <w:r>
        <w:rPr>
          <w:b/>
        </w:rPr>
        <w:t xml:space="preserve">Esimerkki 5.6260</w:t>
      </w:r>
    </w:p>
    <w:p>
      <w:r>
        <w:t xml:space="preserve">Lause 1: Vihreähiuksinen tyttö lyö tikulla pinataa vihreään pukeutuneen miehen katsoessa vierestä. Lause 2: Tyttö lyö piataa kepillä.</w:t>
      </w:r>
    </w:p>
    <w:p>
      <w:r>
        <w:rPr>
          <w:b/>
        </w:rPr>
        <w:t xml:space="preserve">Tulos</w:t>
      </w:r>
    </w:p>
    <w:p>
      <w:r>
        <w:t xml:space="preserve">Toinen mies katselee, kun tyttö lyö piataa.</w:t>
      </w:r>
    </w:p>
    <w:p>
      <w:r>
        <w:rPr>
          <w:b/>
        </w:rPr>
        <w:t xml:space="preserve">Esimerkki 5.6261</w:t>
      </w:r>
    </w:p>
    <w:p>
      <w:r>
        <w:t xml:space="preserve">Lause 1: Mies ja nainen istuvat penkillä. Lause 2: mies ja nainen penkillä.</w:t>
      </w:r>
    </w:p>
    <w:p>
      <w:r>
        <w:rPr>
          <w:b/>
        </w:rPr>
        <w:t xml:space="preserve">Tulos</w:t>
      </w:r>
    </w:p>
    <w:p>
      <w:r>
        <w:t xml:space="preserve">pariskunta istuu penkillä</w:t>
      </w:r>
    </w:p>
    <w:p>
      <w:r>
        <w:rPr>
          <w:b/>
        </w:rPr>
        <w:t xml:space="preserve">Esimerkki 5.6262</w:t>
      </w:r>
    </w:p>
    <w:p>
      <w:r>
        <w:t xml:space="preserve">Lause 1: Useat naiset istuvat tuoleilla peiliseinän edessä. Lause 2: Ryhmä naisia istuu peilikuvansa vieressä.</w:t>
      </w:r>
    </w:p>
    <w:p>
      <w:r>
        <w:rPr>
          <w:b/>
        </w:rPr>
        <w:t xml:space="preserve">Tulos</w:t>
      </w:r>
    </w:p>
    <w:p>
      <w:r>
        <w:t xml:space="preserve">Useat naiset pitävät istuntoja peilien edessä.</w:t>
      </w:r>
    </w:p>
    <w:p>
      <w:r>
        <w:rPr>
          <w:b/>
        </w:rPr>
        <w:t xml:space="preserve">Esimerkki 5.6263</w:t>
      </w:r>
    </w:p>
    <w:p>
      <w:r>
        <w:t xml:space="preserve">Lause 1: Pieni poika ui uima-altaassa vaaleanpunaisen kelluntavälineen kanssa. Lause 2: Lapsi ui kellukkeiden kanssa.</w:t>
      </w:r>
    </w:p>
    <w:p>
      <w:r>
        <w:rPr>
          <w:b/>
        </w:rPr>
        <w:t xml:space="preserve">Tulos</w:t>
      </w:r>
    </w:p>
    <w:p>
      <w:r>
        <w:t xml:space="preserve">Pieni poika ui vaaleanpunaisen kelluntavälineen kanssa uima-altaassa, kun hänen äitinsä juo viiniä.</w:t>
      </w:r>
    </w:p>
    <w:p>
      <w:r>
        <w:rPr>
          <w:b/>
        </w:rPr>
        <w:t xml:space="preserve">Esimerkki 5.6264</w:t>
      </w:r>
    </w:p>
    <w:p>
      <w:r>
        <w:t xml:space="preserve">Lause 1: Huonekalut muuttoauton sisällä ja ulkopuolella. Lause 2: Kuorma-auton sisällä on tavaroita ja sen ulkopuolella on tavaroita.</w:t>
      </w:r>
    </w:p>
    <w:p>
      <w:r>
        <w:rPr>
          <w:b/>
        </w:rPr>
        <w:t xml:space="preserve">Tulos</w:t>
      </w:r>
    </w:p>
    <w:p>
      <w:r>
        <w:t xml:space="preserve">Huonekalut muuttoautossa uuteen toimistoon siirtämistä varten.</w:t>
      </w:r>
    </w:p>
    <w:p>
      <w:r>
        <w:rPr>
          <w:b/>
        </w:rPr>
        <w:t xml:space="preserve">Esimerkki 5.6265</w:t>
      </w:r>
    </w:p>
    <w:p>
      <w:r>
        <w:t xml:space="preserve">Lause 1: Kypäräpäinen mies seisoo veneessä keskellä merta. Lause 2: mies veneessä</w:t>
      </w:r>
    </w:p>
    <w:p>
      <w:r>
        <w:rPr>
          <w:b/>
        </w:rPr>
        <w:t xml:space="preserve">Tulos</w:t>
      </w:r>
    </w:p>
    <w:p>
      <w:r>
        <w:t xml:space="preserve">mies menossa kalastamaan</w:t>
      </w:r>
    </w:p>
    <w:p>
      <w:r>
        <w:rPr>
          <w:b/>
        </w:rPr>
        <w:t xml:space="preserve">Esimerkki 5.6266</w:t>
      </w:r>
    </w:p>
    <w:p>
      <w:r>
        <w:t xml:space="preserve">Lause 1: Silmälasipäinen mies katsoo veistosta. Lause 2: Mies katsoo keskittyneesti veistosta.</w:t>
      </w:r>
    </w:p>
    <w:p>
      <w:r>
        <w:rPr>
          <w:b/>
        </w:rPr>
        <w:t xml:space="preserve">Tulos</w:t>
      </w:r>
    </w:p>
    <w:p>
      <w:r>
        <w:t xml:space="preserve">Silmälasipäinen mies katsoo omaa veistostaan.</w:t>
      </w:r>
    </w:p>
    <w:p>
      <w:r>
        <w:rPr>
          <w:b/>
        </w:rPr>
        <w:t xml:space="preserve">Esimerkki 5.6267</w:t>
      </w:r>
    </w:p>
    <w:p>
      <w:r>
        <w:t xml:space="preserve">Lause 1: mies, jolla on punainen, harmaa ja sininen paita ja hattu. Lause 2: miehellä on yllään monivärinen paita.</w:t>
      </w:r>
    </w:p>
    <w:p>
      <w:r>
        <w:rPr>
          <w:b/>
        </w:rPr>
        <w:t xml:space="preserve">Tulos</w:t>
      </w:r>
    </w:p>
    <w:p>
      <w:r>
        <w:t xml:space="preserve">Hattupäisellä miehellä on kello.</w:t>
      </w:r>
    </w:p>
    <w:p>
      <w:r>
        <w:rPr>
          <w:b/>
        </w:rPr>
        <w:t xml:space="preserve">Esimerkki 5.6268</w:t>
      </w:r>
    </w:p>
    <w:p>
      <w:r>
        <w:t xml:space="preserve">Lause 1: Siniseen paitaan pukeutunut lapsi, jolla on silmät kiinni, istuu pöydän vieressä. Lause 2: Lapsi istuu pöydän vieressä silmät kiinni.</w:t>
      </w:r>
    </w:p>
    <w:p>
      <w:r>
        <w:rPr>
          <w:b/>
        </w:rPr>
        <w:t xml:space="preserve">Tulos</w:t>
      </w:r>
    </w:p>
    <w:p>
      <w:r>
        <w:t xml:space="preserve">Poika pitää silmänsä kiinni, kun hänen vanhempansa tuovat hänen syntymäpäivälahjansa.</w:t>
      </w:r>
    </w:p>
    <w:p>
      <w:r>
        <w:rPr>
          <w:b/>
        </w:rPr>
        <w:t xml:space="preserve">Esimerkki 5.6269</w:t>
      </w:r>
    </w:p>
    <w:p>
      <w:r>
        <w:t xml:space="preserve">Lause 1: Kahvia juova mies ei huomaa takanaan olevaa kissaa. Lause 2: Mies juo jotain.</w:t>
      </w:r>
    </w:p>
    <w:p>
      <w:r>
        <w:rPr>
          <w:b/>
        </w:rPr>
        <w:t xml:space="preserve">Tulos</w:t>
      </w:r>
    </w:p>
    <w:p>
      <w:r>
        <w:t xml:space="preserve">Mies juo mustaa kahvia.</w:t>
      </w:r>
    </w:p>
    <w:p>
      <w:r>
        <w:rPr>
          <w:b/>
        </w:rPr>
        <w:t xml:space="preserve">Esimerkki 5.6270</w:t>
      </w:r>
    </w:p>
    <w:p>
      <w:r>
        <w:t xml:space="preserve">Lause 1: Luistelijat luistelevat leppoisasti julkisella jäähallilla. Lause 2: Luistelijat luistelevat julkisella jäähallilla.</w:t>
      </w:r>
    </w:p>
    <w:p>
      <w:r>
        <w:rPr>
          <w:b/>
        </w:rPr>
        <w:t xml:space="preserve">Tulos</w:t>
      </w:r>
    </w:p>
    <w:p>
      <w:r>
        <w:t xml:space="preserve">Luistelijat keskustelevat luistellessaan julkisella jäähallilla.</w:t>
      </w:r>
    </w:p>
    <w:p>
      <w:r>
        <w:rPr>
          <w:b/>
        </w:rPr>
        <w:t xml:space="preserve">Esimerkki 5.6271</w:t>
      </w:r>
    </w:p>
    <w:p>
      <w:r>
        <w:t xml:space="preserve">Lause 1: Punatukkainen nainen laittaa luomiväriä peilin edessä. Lause 2: nainen meikkaa itsensä</w:t>
      </w:r>
    </w:p>
    <w:p>
      <w:r>
        <w:rPr>
          <w:b/>
        </w:rPr>
        <w:t xml:space="preserve">Tulos</w:t>
      </w:r>
    </w:p>
    <w:p>
      <w:r>
        <w:t xml:space="preserve">nainen laittaa sinistä luomiväriä</w:t>
      </w:r>
    </w:p>
    <w:p>
      <w:r>
        <w:rPr>
          <w:b/>
        </w:rPr>
        <w:t xml:space="preserve">Esimerkki 5.6272</w:t>
      </w:r>
    </w:p>
    <w:p>
      <w:r>
        <w:t xml:space="preserve">Lause 1: Mustaan paitaan ja farkkuihin pukeutunut mies kävelee mustiin housuihin ja kukkapaitaan pukeutuneen naisen vieressä virvokepaikan edessä, jonka lähellä on muitakin kävelijöitä. Lause 2: Mies ja nainen kävelevät yhdessä muiden ihmisten välissä.</w:t>
      </w:r>
    </w:p>
    <w:p>
      <w:r>
        <w:rPr>
          <w:b/>
        </w:rPr>
        <w:t xml:space="preserve">Tulos</w:t>
      </w:r>
    </w:p>
    <w:p>
      <w:r>
        <w:t xml:space="preserve">Mies ja nainen ostavat virvokkeita paikallisesta kioskista.</w:t>
      </w:r>
    </w:p>
    <w:p>
      <w:r>
        <w:rPr>
          <w:b/>
        </w:rPr>
        <w:t xml:space="preserve">Esimerkki 5.6273</w:t>
      </w:r>
    </w:p>
    <w:p>
      <w:r>
        <w:t xml:space="preserve">Lause 1: Henkilö kilpa-asussa on nousemassa mönkijän kyytiin. Lause 2: Henkilö on mönkijän lähellä.</w:t>
      </w:r>
    </w:p>
    <w:p>
      <w:r>
        <w:rPr>
          <w:b/>
        </w:rPr>
        <w:t xml:space="preserve">Tulos</w:t>
      </w:r>
    </w:p>
    <w:p>
      <w:r>
        <w:t xml:space="preserve">Henkilö on lähdössä kilpailemaan urheilussa.</w:t>
      </w:r>
    </w:p>
    <w:p>
      <w:r>
        <w:rPr>
          <w:b/>
        </w:rPr>
        <w:t xml:space="preserve">Esimerkki 5.6274</w:t>
      </w:r>
    </w:p>
    <w:p>
      <w:r>
        <w:t xml:space="preserve">Lause 1: Jalkapallojoukkue seisoo kansallislaulua varten. Lause 2: Jalkapallojoukkue seisoo yhdessä.</w:t>
      </w:r>
    </w:p>
    <w:p>
      <w:r>
        <w:rPr>
          <w:b/>
        </w:rPr>
        <w:t xml:space="preserve">Tulos</w:t>
      </w:r>
    </w:p>
    <w:p>
      <w:r>
        <w:t xml:space="preserve">Jalkapallojoukkue on pukeutunut valkoiseen ja mustaan.</w:t>
      </w:r>
    </w:p>
    <w:p>
      <w:r>
        <w:rPr>
          <w:b/>
        </w:rPr>
        <w:t xml:space="preserve">Esimerkki 5.6275</w:t>
      </w:r>
    </w:p>
    <w:p>
      <w:r>
        <w:t xml:space="preserve">Lause 1: Hymyilevä lapsi sinisessä paidassa. Lause 2: Lapsi, jolla on taivaanvärinen kangas yllään</w:t>
      </w:r>
    </w:p>
    <w:p>
      <w:r>
        <w:rPr>
          <w:b/>
        </w:rPr>
        <w:t xml:space="preserve">Tulos</w:t>
      </w:r>
    </w:p>
    <w:p>
      <w:r>
        <w:t xml:space="preserve">Poika yllään meren väriset topit</w:t>
      </w:r>
    </w:p>
    <w:p>
      <w:r>
        <w:rPr>
          <w:b/>
        </w:rPr>
        <w:t xml:space="preserve">Esimerkki 5.6276</w:t>
      </w:r>
    </w:p>
    <w:p>
      <w:r>
        <w:t xml:space="preserve">Lause 1: Mustiin pukeutunut mies kävelee kahden rakennuksen välisen kujan ohi. Lause 2: Mies on pukeutunut mustaan.</w:t>
      </w:r>
    </w:p>
    <w:p>
      <w:r>
        <w:rPr>
          <w:b/>
        </w:rPr>
        <w:t xml:space="preserve">Tulos</w:t>
      </w:r>
    </w:p>
    <w:p>
      <w:r>
        <w:t xml:space="preserve">Mies kävelee pankin ja kaupan välillä.</w:t>
      </w:r>
    </w:p>
    <w:p>
      <w:r>
        <w:rPr>
          <w:b/>
        </w:rPr>
        <w:t xml:space="preserve">Esimerkki 5.6277</w:t>
      </w:r>
    </w:p>
    <w:p>
      <w:r>
        <w:t xml:space="preserve">Lause 1: 3 miestä sinisissä leikkaussalissa leikkaussalissa sinisen lakanan peittämän potilaan ympärillä. Lause 2: Miehet ovat leikkaussalissa...</w:t>
      </w:r>
    </w:p>
    <w:p>
      <w:r>
        <w:rPr>
          <w:b/>
        </w:rPr>
        <w:t xml:space="preserve">Tulos</w:t>
      </w:r>
    </w:p>
    <w:p>
      <w:r>
        <w:t xml:space="preserve">Potilaalle tehdään leikkaus</w:t>
      </w:r>
    </w:p>
    <w:p>
      <w:r>
        <w:rPr>
          <w:b/>
        </w:rPr>
        <w:t xml:space="preserve">Esimerkki 5.6278</w:t>
      </w:r>
    </w:p>
    <w:p>
      <w:r>
        <w:t xml:space="preserve">Lause 1: Vaaleanpunaisessa mekossa oleva tyttö, jolla on sateenvarjo, "shh-taa" kameraa. Lause 2: Tyttö on pukeutunut vaatteisiin.</w:t>
      </w:r>
    </w:p>
    <w:p>
      <w:r>
        <w:rPr>
          <w:b/>
        </w:rPr>
        <w:t xml:space="preserve">Tulos</w:t>
      </w:r>
    </w:p>
    <w:p>
      <w:r>
        <w:t xml:space="preserve">Tyttöä nolottaa, kun hänestä otetaan kuva.</w:t>
      </w:r>
    </w:p>
    <w:p>
      <w:r>
        <w:rPr>
          <w:b/>
        </w:rPr>
        <w:t xml:space="preserve">Esimerkki 5.6279</w:t>
      </w:r>
    </w:p>
    <w:p>
      <w:r>
        <w:t xml:space="preserve">Lause 1: Nainen ostoskärryn vieressä kävelee ankan ohi. Lause 2: Ankka on ostoskärryn lähellä.</w:t>
      </w:r>
    </w:p>
    <w:p>
      <w:r>
        <w:rPr>
          <w:b/>
        </w:rPr>
        <w:t xml:space="preserve">Tulos</w:t>
      </w:r>
    </w:p>
    <w:p>
      <w:r>
        <w:t xml:space="preserve">Ostoskori on tyhjä.</w:t>
      </w:r>
    </w:p>
    <w:p>
      <w:r>
        <w:rPr>
          <w:b/>
        </w:rPr>
        <w:t xml:space="preserve">Esimerkki 5.6280</w:t>
      </w:r>
    </w:p>
    <w:p>
      <w:r>
        <w:t xml:space="preserve">Lause 1: Ruskeavalkoinen koira juoksee keltaisten kukkien peitossa. Lause 2: Koira juoksee kukkien keskellä.</w:t>
      </w:r>
    </w:p>
    <w:p>
      <w:r>
        <w:rPr>
          <w:b/>
        </w:rPr>
        <w:t xml:space="preserve">Tulos</w:t>
      </w:r>
    </w:p>
    <w:p>
      <w:r>
        <w:t xml:space="preserve">Koira jahtaa jotakuta.</w:t>
      </w:r>
    </w:p>
    <w:p>
      <w:r>
        <w:rPr>
          <w:b/>
        </w:rPr>
        <w:t xml:space="preserve">Esimerkki 5.6281</w:t>
      </w:r>
    </w:p>
    <w:p>
      <w:r>
        <w:t xml:space="preserve">Lause 1: Harmaapaitainen nainen venyttelee ulkoilmapuistossa. Lause 2: Jotkut ihmiset ovat ulkona.</w:t>
      </w:r>
    </w:p>
    <w:p>
      <w:r>
        <w:rPr>
          <w:b/>
        </w:rPr>
        <w:t xml:space="preserve">Tulos</w:t>
      </w:r>
    </w:p>
    <w:p>
      <w:r>
        <w:t xml:space="preserve">Nainen rentoutuu.</w:t>
      </w:r>
    </w:p>
    <w:p>
      <w:r>
        <w:rPr>
          <w:b/>
        </w:rPr>
        <w:t xml:space="preserve">Esimerkki 5.6282</w:t>
      </w:r>
    </w:p>
    <w:p>
      <w:r>
        <w:t xml:space="preserve">Lause 1: Tummaihoinen lapsi puhaltaa suullaan kuplia. Lause 2: Eräs lapsi puhaltaa kuplia.</w:t>
      </w:r>
    </w:p>
    <w:p>
      <w:r>
        <w:rPr>
          <w:b/>
        </w:rPr>
        <w:t xml:space="preserve">Tulos</w:t>
      </w:r>
    </w:p>
    <w:p>
      <w:r>
        <w:t xml:space="preserve">Ihmiset ajavat kärryillä kaupunkiin.</w:t>
      </w:r>
    </w:p>
    <w:p>
      <w:r>
        <w:rPr>
          <w:b/>
        </w:rPr>
        <w:t xml:space="preserve">Esimerkki 5.6283</w:t>
      </w:r>
    </w:p>
    <w:p>
      <w:r>
        <w:t xml:space="preserve">Lause 1: Aasialainen nainen kirjoittaa muistiinpanovihkoon, taustalla aasialainen mies. Lause 2: Kaksi aasialaista ihmistä on vierekkäin.</w:t>
      </w:r>
    </w:p>
    <w:p>
      <w:r>
        <w:rPr>
          <w:b/>
        </w:rPr>
        <w:t xml:space="preserve">Tulos</w:t>
      </w:r>
    </w:p>
    <w:p>
      <w:r>
        <w:t xml:space="preserve">Nainen kirjoittaa kirjettä miehelle postitettavaksi.</w:t>
      </w:r>
    </w:p>
    <w:p>
      <w:r>
        <w:rPr>
          <w:b/>
        </w:rPr>
        <w:t xml:space="preserve">Esimerkki 5.6284</w:t>
      </w:r>
    </w:p>
    <w:p>
      <w:r>
        <w:t xml:space="preserve">Lause 1: Kolme miestä potkii jalkapalloa leirintäalueella. Lause 2: Kolme miestä leikkii jalkapallolla.</w:t>
      </w:r>
    </w:p>
    <w:p>
      <w:r>
        <w:rPr>
          <w:b/>
        </w:rPr>
        <w:t xml:space="preserve">Tulos</w:t>
      </w:r>
    </w:p>
    <w:p>
      <w:r>
        <w:t xml:space="preserve">Miehet ovat kaikki osa perhettä.</w:t>
      </w:r>
    </w:p>
    <w:p>
      <w:r>
        <w:rPr>
          <w:b/>
        </w:rPr>
        <w:t xml:space="preserve">Esimerkki 5.6285</w:t>
      </w:r>
    </w:p>
    <w:p>
      <w:r>
        <w:t xml:space="preserve">Lause 1: Kaksi koiraa leikkii köydenvetoa kiekolla polvenkorkuisessa vedessä. Lause 2: Kaksi märkäjalkaista eläintä leikkii keskenään.</w:t>
      </w:r>
    </w:p>
    <w:p>
      <w:r>
        <w:rPr>
          <w:b/>
        </w:rPr>
        <w:t xml:space="preserve">Tulos</w:t>
      </w:r>
    </w:p>
    <w:p>
      <w:r>
        <w:t xml:space="preserve">Kaksi koiraa leikkii köydenvetoa sinisellä kiekolla.</w:t>
      </w:r>
    </w:p>
    <w:p>
      <w:r>
        <w:rPr>
          <w:b/>
        </w:rPr>
        <w:t xml:space="preserve">Esimerkki 5.6286</w:t>
      </w:r>
    </w:p>
    <w:p>
      <w:r>
        <w:t xml:space="preserve">Lause 1: Nuori mekkoon pukeutunut tyttö polvistuu nuoremman ruskeapaitaisen pojan kenkien ääressä. Lause 2: Pieni naispuolinen henkilö on nuoremman pojan jalkojen juuressa.</w:t>
      </w:r>
    </w:p>
    <w:p>
      <w:r>
        <w:rPr>
          <w:b/>
        </w:rPr>
        <w:t xml:space="preserve">Tulos</w:t>
      </w:r>
    </w:p>
    <w:p>
      <w:r>
        <w:t xml:space="preserve">Nuori tyttö kerjää pienemmän pojan kunniaksi -</w:t>
      </w:r>
    </w:p>
    <w:p>
      <w:r>
        <w:rPr>
          <w:b/>
        </w:rPr>
        <w:t xml:space="preserve">Esimerkki 5.6287</w:t>
      </w:r>
    </w:p>
    <w:p>
      <w:r>
        <w:t xml:space="preserve">Lause 1: nuori tyttö violetissa uimapuvussa pitää taukoa uima-altaalla. Lause 2: Tyttö on veden äärellä.</w:t>
      </w:r>
    </w:p>
    <w:p>
      <w:r>
        <w:rPr>
          <w:b/>
        </w:rPr>
        <w:t xml:space="preserve">Tulos</w:t>
      </w:r>
    </w:p>
    <w:p>
      <w:r>
        <w:t xml:space="preserve">Tyttö rakastaa uintia.</w:t>
      </w:r>
    </w:p>
    <w:p>
      <w:r>
        <w:rPr>
          <w:b/>
        </w:rPr>
        <w:t xml:space="preserve">Esimerkki 5.6288</w:t>
      </w:r>
    </w:p>
    <w:p>
      <w:r>
        <w:t xml:space="preserve">Lause 1: Poika soittaa rumpuja. Lause 2: Poika soittaa soitinta.</w:t>
      </w:r>
    </w:p>
    <w:p>
      <w:r>
        <w:rPr>
          <w:b/>
        </w:rPr>
        <w:t xml:space="preserve">Tulos</w:t>
      </w:r>
    </w:p>
    <w:p>
      <w:r>
        <w:t xml:space="preserve">Poika soittaa rumpuja konsertissa.</w:t>
      </w:r>
    </w:p>
    <w:p>
      <w:r>
        <w:rPr>
          <w:b/>
        </w:rPr>
        <w:t xml:space="preserve">Esimerkki 5.6289</w:t>
      </w:r>
    </w:p>
    <w:p>
      <w:r>
        <w:t xml:space="preserve">Lause 1: Nuori vaalea nainen katselee pieneen pakkaukseen, jossa hän levittää kasvoväriä ulkona. Lause 2: Vaalea nainen levittää kasvomaalia.</w:t>
      </w:r>
    </w:p>
    <w:p>
      <w:r>
        <w:rPr>
          <w:b/>
        </w:rPr>
        <w:t xml:space="preserve">Tulos</w:t>
      </w:r>
    </w:p>
    <w:p>
      <w:r>
        <w:t xml:space="preserve">Klovni valmistautuu töihin.</w:t>
      </w:r>
    </w:p>
    <w:p>
      <w:r>
        <w:rPr>
          <w:b/>
        </w:rPr>
        <w:t xml:space="preserve">Esimerkki 5.6290</w:t>
      </w:r>
    </w:p>
    <w:p>
      <w:r>
        <w:t xml:space="preserve">Lause 1: Valokuvaajan kamera kurkistelee kivien välistä kalliorannikolla. Lause 2: Valokuvaajan kamera vilahtaa kalliorannikon kallioista.</w:t>
      </w:r>
    </w:p>
    <w:p>
      <w:r>
        <w:rPr>
          <w:b/>
        </w:rPr>
        <w:t xml:space="preserve">Tulos</w:t>
      </w:r>
    </w:p>
    <w:p>
      <w:r>
        <w:t xml:space="preserve">Valokuvaajan kamera näkyy.</w:t>
      </w:r>
    </w:p>
    <w:p>
      <w:r>
        <w:rPr>
          <w:b/>
        </w:rPr>
        <w:t xml:space="preserve">Esimerkki 5.6291</w:t>
      </w:r>
    </w:p>
    <w:p>
      <w:r>
        <w:t xml:space="preserve">Lause 1: Ryhmä suuria mainoksia, jotka on sijoitettu kirjakaupan ulkopuolelle. Lause 2: Mainokset ovat kirjakaupan lähellä.</w:t>
      </w:r>
    </w:p>
    <w:p>
      <w:r>
        <w:rPr>
          <w:b/>
        </w:rPr>
        <w:t xml:space="preserve">Tulos</w:t>
      </w:r>
    </w:p>
    <w:p>
      <w:r>
        <w:t xml:space="preserve">Kirjakaupan vieressä on suuria vaatemainoksia.</w:t>
      </w:r>
    </w:p>
    <w:p>
      <w:r>
        <w:rPr>
          <w:b/>
        </w:rPr>
        <w:t xml:space="preserve">Esimerkki 5.6292</w:t>
      </w:r>
    </w:p>
    <w:p>
      <w:r>
        <w:t xml:space="preserve">Lause 1: Mies ja nainen poseeraavat yhdessä mukulakivikadulla. Lause 2: Mies ja nainen poseeraavat yhdessä kadulla.</w:t>
      </w:r>
    </w:p>
    <w:p>
      <w:r>
        <w:rPr>
          <w:b/>
        </w:rPr>
        <w:t xml:space="preserve">Tulos</w:t>
      </w:r>
    </w:p>
    <w:p>
      <w:r>
        <w:t xml:space="preserve">Mies ja nainen ovat lomalla Venciessä ja ottavat kuvan mukulakivikadulla.</w:t>
      </w:r>
    </w:p>
    <w:p>
      <w:r>
        <w:rPr>
          <w:b/>
        </w:rPr>
        <w:t xml:space="preserve">Esimerkki 5.6293</w:t>
      </w:r>
    </w:p>
    <w:p>
      <w:r>
        <w:t xml:space="preserve">Lause 1: Mies, jolla on rintaan kiinnitetty vauva, katsoo kauas. Lause 2: Mies kantaa vauvaa.</w:t>
      </w:r>
    </w:p>
    <w:p>
      <w:r>
        <w:rPr>
          <w:b/>
        </w:rPr>
        <w:t xml:space="preserve">Tulos</w:t>
      </w:r>
    </w:p>
    <w:p>
      <w:r>
        <w:t xml:space="preserve">Mies on viemässä lastaan vaellukselle.</w:t>
      </w:r>
    </w:p>
    <w:p>
      <w:r>
        <w:rPr>
          <w:b/>
        </w:rPr>
        <w:t xml:space="preserve">Esimerkki 5.6294</w:t>
      </w:r>
    </w:p>
    <w:p>
      <w:r>
        <w:t xml:space="preserve">Lause 1: Poika, jolla on takki päässään, pitää vuohta Lause 2: Nuori poika, jolla on takki päässään, pitää vuohtaan.</w:t>
      </w:r>
    </w:p>
    <w:p>
      <w:r>
        <w:rPr>
          <w:b/>
        </w:rPr>
        <w:t xml:space="preserve">Tulos</w:t>
      </w:r>
    </w:p>
    <w:p>
      <w:r>
        <w:t xml:space="preserve">Nuori poika, joka on hassu, pitää takkia päässään ja pitelee vuohta.</w:t>
      </w:r>
    </w:p>
    <w:p>
      <w:r>
        <w:rPr>
          <w:b/>
        </w:rPr>
        <w:t xml:space="preserve">Esimerkki 5.6295</w:t>
      </w:r>
    </w:p>
    <w:p>
      <w:r>
        <w:t xml:space="preserve">Lause 1: Kaksi miestä ja yksi nainen nauravat joogatessaan. Lause 2: Ihmiset joogaavat.</w:t>
      </w:r>
    </w:p>
    <w:p>
      <w:r>
        <w:rPr>
          <w:b/>
        </w:rPr>
        <w:t xml:space="preserve">Tulos</w:t>
      </w:r>
    </w:p>
    <w:p>
      <w:r>
        <w:t xml:space="preserve">Joogan aikana kerrottiin vitsi.</w:t>
      </w:r>
    </w:p>
    <w:p>
      <w:r>
        <w:rPr>
          <w:b/>
        </w:rPr>
        <w:t xml:space="preserve">Esimerkki 5.6296</w:t>
      </w:r>
    </w:p>
    <w:p>
      <w:r>
        <w:t xml:space="preserve">Lause 1: Ruokarekan sisällä oleva nainen hymyilee ulos ikkunasta. Lause 2: Nainen ruokarekassa</w:t>
      </w:r>
    </w:p>
    <w:p>
      <w:r>
        <w:rPr>
          <w:b/>
        </w:rPr>
        <w:t xml:space="preserve">Tulos</w:t>
      </w:r>
    </w:p>
    <w:p>
      <w:r>
        <w:t xml:space="preserve">Taco-auton nainen hymyilee tarjoillessaan.</w:t>
      </w:r>
    </w:p>
    <w:p>
      <w:r>
        <w:rPr>
          <w:b/>
        </w:rPr>
        <w:t xml:space="preserve">Esimerkki 5.6297</w:t>
      </w:r>
    </w:p>
    <w:p>
      <w:r>
        <w:t xml:space="preserve">Lause 1: Ihmiset kävelevät kadulla, yhdellä on sateenvarjo. Lause 2: Ulkona on ihmisiä.</w:t>
      </w:r>
    </w:p>
    <w:p>
      <w:r>
        <w:rPr>
          <w:b/>
        </w:rPr>
        <w:t xml:space="preserve">Tulos</w:t>
      </w:r>
    </w:p>
    <w:p>
      <w:r>
        <w:t xml:space="preserve">Useat naiset kävelevät sateessa.</w:t>
      </w:r>
    </w:p>
    <w:p>
      <w:r>
        <w:rPr>
          <w:b/>
        </w:rPr>
        <w:t xml:space="preserve">Esimerkki 5.6298</w:t>
      </w:r>
    </w:p>
    <w:p>
      <w:r>
        <w:t xml:space="preserve">Lause 1: Parilla afrikkalaisella lapsella on ilmapallohatut päässään ja he tuijottavat jotain. Lause 2: Lapsilla on osa päästään ilmapallojen peitossa.</w:t>
      </w:r>
    </w:p>
    <w:p>
      <w:r>
        <w:rPr>
          <w:b/>
        </w:rPr>
        <w:t xml:space="preserve">Tulos</w:t>
      </w:r>
    </w:p>
    <w:p>
      <w:r>
        <w:t xml:space="preserve">He katsovat sarvikuonoa.</w:t>
      </w:r>
    </w:p>
    <w:p>
      <w:r>
        <w:rPr>
          <w:b/>
        </w:rPr>
        <w:t xml:space="preserve">Esimerkki 5.6299</w:t>
      </w:r>
    </w:p>
    <w:p>
      <w:r>
        <w:t xml:space="preserve">Lause 1: Mies, jolla on musta t-paita ja blues-kengät, soittaa bassoa. Lause 2: Mies soittaa soitinta.</w:t>
      </w:r>
    </w:p>
    <w:p>
      <w:r>
        <w:rPr>
          <w:b/>
        </w:rPr>
        <w:t xml:space="preserve">Tulos</w:t>
      </w:r>
    </w:p>
    <w:p>
      <w:r>
        <w:t xml:space="preserve">Mies soittaa soitinta hyvin kovaa.</w:t>
      </w:r>
    </w:p>
    <w:p>
      <w:r>
        <w:rPr>
          <w:b/>
        </w:rPr>
        <w:t xml:space="preserve">Esimerkki 5.6300</w:t>
      </w:r>
    </w:p>
    <w:p>
      <w:r>
        <w:t xml:space="preserve">Lause 1: Kaksi nuorta kiinalaista tyttöä syömässä. Lause 2: Kaksi tyttöä nauttii ateriastaan.</w:t>
      </w:r>
    </w:p>
    <w:p>
      <w:r>
        <w:rPr>
          <w:b/>
        </w:rPr>
        <w:t xml:space="preserve">Tulos</w:t>
      </w:r>
    </w:p>
    <w:p>
      <w:r>
        <w:t xml:space="preserve">Kaksi tyttöä syö yhdessä keskustellessaan kouluprojektista.</w:t>
      </w:r>
    </w:p>
    <w:p>
      <w:r>
        <w:rPr>
          <w:b/>
        </w:rPr>
        <w:t xml:space="preserve">Esimerkki 5.6301</w:t>
      </w:r>
    </w:p>
    <w:p>
      <w:r>
        <w:t xml:space="preserve">Lause 1: Nainen, jolla on olkihattu, istuu portailla ulkona. Lause 2: Nainen on ulkona ja hänellä on hattu päässä.</w:t>
      </w:r>
    </w:p>
    <w:p>
      <w:r>
        <w:rPr>
          <w:b/>
        </w:rPr>
        <w:t xml:space="preserve">Tulos</w:t>
      </w:r>
    </w:p>
    <w:p>
      <w:r>
        <w:t xml:space="preserve">Mies menetti pyöränsä hallinnan.</w:t>
      </w:r>
    </w:p>
    <w:p>
      <w:r>
        <w:rPr>
          <w:b/>
        </w:rPr>
        <w:t xml:space="preserve">Esimerkki 5.6302</w:t>
      </w:r>
    </w:p>
    <w:p>
      <w:r>
        <w:t xml:space="preserve">Lause 1: Suuri ihmisjoukko jonottaa linja-autoasemalla. Lause 2: Ihmiset muodostavat jonon, joka odottaa bussia.</w:t>
      </w:r>
    </w:p>
    <w:p>
      <w:r>
        <w:rPr>
          <w:b/>
        </w:rPr>
        <w:t xml:space="preserve">Tulos</w:t>
      </w:r>
    </w:p>
    <w:p>
      <w:r>
        <w:t xml:space="preserve">Bussiterminaali on kiireinen, koska kyseisenä päivänä pelataan jalkapallo-ottelu.</w:t>
      </w:r>
    </w:p>
    <w:p>
      <w:r>
        <w:rPr>
          <w:b/>
        </w:rPr>
        <w:t xml:space="preserve">Esimerkki 5.6303</w:t>
      </w:r>
    </w:p>
    <w:p>
      <w:r>
        <w:t xml:space="preserve">Lause 1: Useat ihmiset kävelevät katua pitkin katumarkkinoilla Lause 2: Ihmiset osallistuvat katumarkkinoille.</w:t>
      </w:r>
    </w:p>
    <w:p>
      <w:r>
        <w:rPr>
          <w:b/>
        </w:rPr>
        <w:t xml:space="preserve">Tulos</w:t>
      </w:r>
    </w:p>
    <w:p>
      <w:r>
        <w:t xml:space="preserve">Ihmiset kulkevat iloisesti katumarkkinoilla.</w:t>
      </w:r>
    </w:p>
    <w:p>
      <w:r>
        <w:rPr>
          <w:b/>
        </w:rPr>
        <w:t xml:space="preserve">Esimerkki 5.6304</w:t>
      </w:r>
    </w:p>
    <w:p>
      <w:r>
        <w:t xml:space="preserve">Lause 1: Mies leikkii ulkona poikansa kanssa. Lause 2: Mies ja hänen poikansa leikkivät ulkona.</w:t>
      </w:r>
    </w:p>
    <w:p>
      <w:r>
        <w:rPr>
          <w:b/>
        </w:rPr>
        <w:t xml:space="preserve">Tulos</w:t>
      </w:r>
    </w:p>
    <w:p>
      <w:r>
        <w:t xml:space="preserve">He leikkivät piilosta.</w:t>
      </w:r>
    </w:p>
    <w:p>
      <w:r>
        <w:rPr>
          <w:b/>
        </w:rPr>
        <w:t xml:space="preserve">Esimerkki 5.6305</w:t>
      </w:r>
    </w:p>
    <w:p>
      <w:r>
        <w:t xml:space="preserve">Lause 1: Pukumies seisoo kahden pylvään päällä ja pitelee liekkiä. Lause 2: Pukumies pitelee liekkiä.</w:t>
      </w:r>
    </w:p>
    <w:p>
      <w:r>
        <w:rPr>
          <w:b/>
        </w:rPr>
        <w:t xml:space="preserve">Tulos</w:t>
      </w:r>
    </w:p>
    <w:p>
      <w:r>
        <w:t xml:space="preserve">Mies esiintyy lavalla.</w:t>
      </w:r>
    </w:p>
    <w:p>
      <w:r>
        <w:rPr>
          <w:b/>
        </w:rPr>
        <w:t xml:space="preserve">Esimerkki 5.6306</w:t>
      </w:r>
    </w:p>
    <w:p>
      <w:r>
        <w:t xml:space="preserve">Lause 1: Tämä on kaupungin vilkas katu. Lause 2: Kaupungilla kävelee paljon ihmisiä.</w:t>
      </w:r>
    </w:p>
    <w:p>
      <w:r>
        <w:rPr>
          <w:b/>
        </w:rPr>
        <w:t xml:space="preserve">Tulos</w:t>
      </w:r>
    </w:p>
    <w:p>
      <w:r>
        <w:t xml:space="preserve">Kaikki ihmiset kävelevät samaan suuntaan.</w:t>
      </w:r>
    </w:p>
    <w:p>
      <w:r>
        <w:rPr>
          <w:b/>
        </w:rPr>
        <w:t xml:space="preserve">Esimerkki 5.6307</w:t>
      </w:r>
    </w:p>
    <w:p>
      <w:r>
        <w:t xml:space="preserve">Lause 1: Nainen ja kaksi lasta kiertelemässä nähtävyyksiä. Lause 2: Ihmiset kiertelemässä nähtävyyksiä.</w:t>
      </w:r>
    </w:p>
    <w:p>
      <w:r>
        <w:rPr>
          <w:b/>
        </w:rPr>
        <w:t xml:space="preserve">Tulos</w:t>
      </w:r>
    </w:p>
    <w:p>
      <w:r>
        <w:t xml:space="preserve">Hauskat ihmiset sightseeing</w:t>
      </w:r>
    </w:p>
    <w:p>
      <w:r>
        <w:rPr>
          <w:b/>
        </w:rPr>
        <w:t xml:space="preserve">Esimerkki 5.6308</w:t>
      </w:r>
    </w:p>
    <w:p>
      <w:r>
        <w:t xml:space="preserve">Lause 1: Kaksi naista, toinen mustapaitainen ja toinen vihreäpaitainen, ostoksilla kaupassa, jonka seinällä on kukkarot. Lause 2: Kaksi naista ostoksilla kaupassa.</w:t>
      </w:r>
    </w:p>
    <w:p>
      <w:r>
        <w:rPr>
          <w:b/>
        </w:rPr>
        <w:t xml:space="preserve">Tulos</w:t>
      </w:r>
    </w:p>
    <w:p>
      <w:r>
        <w:t xml:space="preserve">Kaksi naista on ostamassa käsilaukkuja.</w:t>
      </w:r>
    </w:p>
    <w:p>
      <w:r>
        <w:rPr>
          <w:b/>
        </w:rPr>
        <w:t xml:space="preserve">Esimerkki 5.6309</w:t>
      </w:r>
    </w:p>
    <w:p>
      <w:r>
        <w:t xml:space="preserve">Lause 1: Floresoivaan takkiin pukeutuneella miehellä on kypärä. Lause 2: Takkiin pukeutuneella miehellä on jotain päässään.</w:t>
      </w:r>
    </w:p>
    <w:p>
      <w:r>
        <w:rPr>
          <w:b/>
        </w:rPr>
        <w:t xml:space="preserve">Tulos</w:t>
      </w:r>
    </w:p>
    <w:p>
      <w:r>
        <w:t xml:space="preserve">Mies on hyvin varakas.</w:t>
      </w:r>
    </w:p>
    <w:p>
      <w:r>
        <w:rPr>
          <w:b/>
        </w:rPr>
        <w:t xml:space="preserve">Esimerkki 5.6310</w:t>
      </w:r>
    </w:p>
    <w:p>
      <w:r>
        <w:t xml:space="preserve">Lause 1: Kaksi lasta, joista toisella on värjätty paita ja toisella poolopaita, pelaavat tammea. Lause 2: Värjätty paita voittaa pelin.</w:t>
      </w:r>
    </w:p>
    <w:p>
      <w:r>
        <w:rPr>
          <w:b/>
        </w:rPr>
        <w:t xml:space="preserve">Tulos</w:t>
      </w:r>
    </w:p>
    <w:p>
      <w:r>
        <w:t xml:space="preserve">Polopaita suunnittelee paluutaan.</w:t>
      </w:r>
    </w:p>
    <w:p>
      <w:r>
        <w:rPr>
          <w:b/>
        </w:rPr>
        <w:t xml:space="preserve">Esimerkki 5.6311</w:t>
      </w:r>
    </w:p>
    <w:p>
      <w:r>
        <w:t xml:space="preserve">Lause 1: Mies pelaa ammattilaistennistä. Lause 2: Mies on urheilija.</w:t>
      </w:r>
    </w:p>
    <w:p>
      <w:r>
        <w:rPr>
          <w:b/>
        </w:rPr>
        <w:t xml:space="preserve">Tulos</w:t>
      </w:r>
    </w:p>
    <w:p>
      <w:r>
        <w:t xml:space="preserve">Hän ei ole hävinnyt ottelua koko päivänä.</w:t>
      </w:r>
    </w:p>
    <w:p>
      <w:r>
        <w:rPr>
          <w:b/>
        </w:rPr>
        <w:t xml:space="preserve">Esimerkki 5.6312</w:t>
      </w:r>
    </w:p>
    <w:p>
      <w:r>
        <w:t xml:space="preserve">Lause 1: Nuori tyttö sinisessä mekossa astuu jalkapallon yli. Lause 2: Tytöllä on sininen mekko.</w:t>
      </w:r>
    </w:p>
    <w:p>
      <w:r>
        <w:rPr>
          <w:b/>
        </w:rPr>
        <w:t xml:space="preserve">Tulos</w:t>
      </w:r>
    </w:p>
    <w:p>
      <w:r>
        <w:t xml:space="preserve">Pieni tyttö pelaa jalkapalloa.</w:t>
      </w:r>
    </w:p>
    <w:p>
      <w:r>
        <w:rPr>
          <w:b/>
        </w:rPr>
        <w:t xml:space="preserve">Esimerkki 5.6313</w:t>
      </w:r>
    </w:p>
    <w:p>
      <w:r>
        <w:t xml:space="preserve">Lause 1: Nuori poika, jolla on punainen jalkapallopaita, sukat ja jalkapallokengät, seisoo vihreällä nurmikentällä. Lause 2: Poika seisoo vihreällä kentällä.</w:t>
      </w:r>
    </w:p>
    <w:p>
      <w:r>
        <w:rPr>
          <w:b/>
        </w:rPr>
        <w:t xml:space="preserve">Tulos</w:t>
      </w:r>
    </w:p>
    <w:p>
      <w:r>
        <w:t xml:space="preserve">Poika poseeraa jalkapallojoukkuekuvassaan</w:t>
      </w:r>
    </w:p>
    <w:p>
      <w:r>
        <w:rPr>
          <w:b/>
        </w:rPr>
        <w:t xml:space="preserve">Esimerkki 5.6314</w:t>
      </w:r>
    </w:p>
    <w:p>
      <w:r>
        <w:t xml:space="preserve">Lause 1: Vaalea tyttö istuu kuistin valkoisella kaiteella. Lause 2: Tyttö istuu kaiteella.</w:t>
      </w:r>
    </w:p>
    <w:p>
      <w:r>
        <w:rPr>
          <w:b/>
        </w:rPr>
        <w:t xml:space="preserve">Tulos</w:t>
      </w:r>
    </w:p>
    <w:p>
      <w:r>
        <w:t xml:space="preserve">Vaalea tyttö istuu kaiteella odottamassa poikaystäväänsä hakemaan häntä.</w:t>
      </w:r>
    </w:p>
    <w:p>
      <w:r>
        <w:rPr>
          <w:b/>
        </w:rPr>
        <w:t xml:space="preserve">Esimerkki 5.6315</w:t>
      </w:r>
    </w:p>
    <w:p>
      <w:r>
        <w:t xml:space="preserve">Lause 1: Cowboy ratsastaa rodeossa "Bucking Bronco" -kilpailussa. Lause 2: Rodeossa oleva henkilö ratsastaa Bucking Bronco -kilpailussa.</w:t>
      </w:r>
    </w:p>
    <w:p>
      <w:r>
        <w:rPr>
          <w:b/>
        </w:rPr>
        <w:t xml:space="preserve">Tulos</w:t>
      </w:r>
    </w:p>
    <w:p>
      <w:r>
        <w:t xml:space="preserve">Surullinen cowboy rodeossa ratsastamassa "Bucking Bronco" -kilpailussa.</w:t>
      </w:r>
    </w:p>
    <w:p>
      <w:r>
        <w:rPr>
          <w:b/>
        </w:rPr>
        <w:t xml:space="preserve">Esimerkki 5.6316</w:t>
      </w:r>
    </w:p>
    <w:p>
      <w:r>
        <w:t xml:space="preserve">Lause 1: Miehet katsovat suurta konetta. Lause 2: Ihmiset katselevat koneita.</w:t>
      </w:r>
    </w:p>
    <w:p>
      <w:r>
        <w:rPr>
          <w:b/>
        </w:rPr>
        <w:t xml:space="preserve">Tulos</w:t>
      </w:r>
    </w:p>
    <w:p>
      <w:r>
        <w:t xml:space="preserve">Miehet tarkastelevat koneita ja yrittävät selvittää, miten ne hajosivat.</w:t>
      </w:r>
    </w:p>
    <w:p>
      <w:r>
        <w:rPr>
          <w:b/>
        </w:rPr>
        <w:t xml:space="preserve">Esimerkki 5.6317</w:t>
      </w:r>
    </w:p>
    <w:p>
      <w:r>
        <w:t xml:space="preserve">Lause 1: Monet ihmiset protestoivat kadulla kivihiilen käyttöä voimalaitoksissa. Lause 2: Ihmiset protestoivat.</w:t>
      </w:r>
    </w:p>
    <w:p>
      <w:r>
        <w:rPr>
          <w:b/>
        </w:rPr>
        <w:t xml:space="preserve">Tulos</w:t>
      </w:r>
    </w:p>
    <w:p>
      <w:r>
        <w:t xml:space="preserve">Ihmiset protestoivat väkivaltaisesti.</w:t>
      </w:r>
    </w:p>
    <w:p>
      <w:r>
        <w:rPr>
          <w:b/>
        </w:rPr>
        <w:t xml:space="preserve">Esimerkki 5.6318</w:t>
      </w:r>
    </w:p>
    <w:p>
      <w:r>
        <w:t xml:space="preserve">Lause 1: Teinit keskustelevat, viettävät laatuaikaa ja leikkivät vanhusten kanssa. Lause 2: Teinit viettävät aikaa vanhusten kanssa.</w:t>
      </w:r>
    </w:p>
    <w:p>
      <w:r>
        <w:rPr>
          <w:b/>
        </w:rPr>
        <w:t xml:space="preserve">Tulos</w:t>
      </w:r>
    </w:p>
    <w:p>
      <w:r>
        <w:t xml:space="preserve">Heillä teinillä on hauskaa</w:t>
      </w:r>
    </w:p>
    <w:p>
      <w:r>
        <w:rPr>
          <w:b/>
        </w:rPr>
        <w:t xml:space="preserve">Esimerkki 5.6319</w:t>
      </w:r>
    </w:p>
    <w:p>
      <w:r>
        <w:t xml:space="preserve">Lause 1: Vihreään takkiin ja mustiin aurinkolaseihin pukeutunut nainen ulkona väkijoukossa. Lause 2: Nainen on ulkona.</w:t>
      </w:r>
    </w:p>
    <w:p>
      <w:r>
        <w:rPr>
          <w:b/>
        </w:rPr>
        <w:t xml:space="preserve">Tulos</w:t>
      </w:r>
    </w:p>
    <w:p>
      <w:r>
        <w:t xml:space="preserve">Nainen tarvitsee aurinkolaseja, koska on kirkasta.</w:t>
      </w:r>
    </w:p>
    <w:p>
      <w:r>
        <w:rPr>
          <w:b/>
        </w:rPr>
        <w:t xml:space="preserve">Esimerkki 5.6320</w:t>
      </w:r>
    </w:p>
    <w:p>
      <w:r>
        <w:t xml:space="preserve">Lause 1: Kolme miestä rakentaa kattoa. Lause 2: Kolme miestä rakentaa kattoa.</w:t>
      </w:r>
    </w:p>
    <w:p>
      <w:r>
        <w:rPr>
          <w:b/>
        </w:rPr>
        <w:t xml:space="preserve">Tulos</w:t>
      </w:r>
    </w:p>
    <w:p>
      <w:r>
        <w:t xml:space="preserve">Kolme miestä korjaa myrskyn vaurioittamaa kattoa.</w:t>
      </w:r>
    </w:p>
    <w:p>
      <w:r>
        <w:rPr>
          <w:b/>
        </w:rPr>
        <w:t xml:space="preserve">Esimerkki 5.6321</w:t>
      </w:r>
    </w:p>
    <w:p>
      <w:r>
        <w:t xml:space="preserve">Lause 1: Kaksi pitkätukkaista poikaa on valkoisen ikkunan ääressä. Lause 2: Kaksi ihmistä seisoo lähellä toisiaan.</w:t>
      </w:r>
    </w:p>
    <w:p>
      <w:r>
        <w:rPr>
          <w:b/>
        </w:rPr>
        <w:t xml:space="preserve">Tulos</w:t>
      </w:r>
    </w:p>
    <w:p>
      <w:r>
        <w:t xml:space="preserve">Kaksi poikaa näyttää tytöiltä.</w:t>
      </w:r>
    </w:p>
    <w:p>
      <w:r>
        <w:rPr>
          <w:b/>
        </w:rPr>
        <w:t xml:space="preserve">Esimerkki 5.6322</w:t>
      </w:r>
    </w:p>
    <w:p>
      <w:r>
        <w:t xml:space="preserve">Lause 1: Oranssipaitainen nainen tupakoi ulkona. Lause 2: Naisella on oranssi paita yllään.</w:t>
      </w:r>
    </w:p>
    <w:p>
      <w:r>
        <w:rPr>
          <w:b/>
        </w:rPr>
        <w:t xml:space="preserve">Tulos</w:t>
      </w:r>
    </w:p>
    <w:p>
      <w:r>
        <w:t xml:space="preserve">Nainen yrittää rentoutua työtauollaan -</w:t>
      </w:r>
    </w:p>
    <w:p>
      <w:r>
        <w:rPr>
          <w:b/>
        </w:rPr>
        <w:t xml:space="preserve">Esimerkki 5.6323</w:t>
      </w:r>
    </w:p>
    <w:p>
      <w:r>
        <w:t xml:space="preserve">Lause 1: Neljä ihmistä seisoo talon edessä, ja yhden naisen edessä pöydällä on Meijerin kassit. Lause 2: Talon vieressä on joukko ihmisiä.</w:t>
      </w:r>
    </w:p>
    <w:p>
      <w:r>
        <w:rPr>
          <w:b/>
        </w:rPr>
        <w:t xml:space="preserve">Tulos</w:t>
      </w:r>
    </w:p>
    <w:p>
      <w:r>
        <w:t xml:space="preserve">Ihmiset ovat perhe, joka palaa ruokaostoksilta.</w:t>
      </w:r>
    </w:p>
    <w:p>
      <w:r>
        <w:rPr>
          <w:b/>
        </w:rPr>
        <w:t xml:space="preserve">Esimerkki 5.6324</w:t>
      </w:r>
    </w:p>
    <w:p>
      <w:r>
        <w:t xml:space="preserve">Lause 1: Yksi koira hyppii toista koiraa kohti nurmikentällä. Lause 2: Koirat ovat ulkona.</w:t>
      </w:r>
    </w:p>
    <w:p>
      <w:r>
        <w:rPr>
          <w:b/>
        </w:rPr>
        <w:t xml:space="preserve">Tulos</w:t>
      </w:r>
    </w:p>
    <w:p>
      <w:r>
        <w:t xml:space="preserve">Ne leikkivät noutoleikkiä.</w:t>
      </w:r>
    </w:p>
    <w:p>
      <w:r>
        <w:rPr>
          <w:b/>
        </w:rPr>
        <w:t xml:space="preserve">Esimerkki 5.6325</w:t>
      </w:r>
    </w:p>
    <w:p>
      <w:r>
        <w:t xml:space="preserve">Lause 1: Korkeilla tikkailla oleva mies korjaa konetta. Lause 2: mies korjaa konetta tikkaiden avulla.</w:t>
      </w:r>
    </w:p>
    <w:p>
      <w:r>
        <w:rPr>
          <w:b/>
        </w:rPr>
        <w:t xml:space="preserve">Tulos</w:t>
      </w:r>
    </w:p>
    <w:p>
      <w:r>
        <w:t xml:space="preserve">kone korjattu</w:t>
      </w:r>
    </w:p>
    <w:p>
      <w:r>
        <w:rPr>
          <w:b/>
        </w:rPr>
        <w:t xml:space="preserve">Esimerkki 5.6326</w:t>
      </w:r>
    </w:p>
    <w:p>
      <w:r>
        <w:t xml:space="preserve">Lause 1: Joku tiskaa tiskihanskoja. Lause 2: Joku on keittiössä.</w:t>
      </w:r>
    </w:p>
    <w:p>
      <w:r>
        <w:rPr>
          <w:b/>
        </w:rPr>
        <w:t xml:space="preserve">Tulos</w:t>
      </w:r>
    </w:p>
    <w:p>
      <w:r>
        <w:t xml:space="preserve">Nainen siivoaa illallisen jälkeen.</w:t>
      </w:r>
    </w:p>
    <w:p>
      <w:r>
        <w:rPr>
          <w:b/>
        </w:rPr>
        <w:t xml:space="preserve">Esimerkki 5.6327</w:t>
      </w:r>
    </w:p>
    <w:p>
      <w:r>
        <w:t xml:space="preserve">Lause 1: Ryhmä lapsia ja taustalla aikuinen, joka valmentaa heitä, kun he vetävät vihreää köyttä. Lause 2: Aikuinen valmentaa lapsiryhmää.</w:t>
      </w:r>
    </w:p>
    <w:p>
      <w:r>
        <w:rPr>
          <w:b/>
        </w:rPr>
        <w:t xml:space="preserve">Tulos</w:t>
      </w:r>
    </w:p>
    <w:p>
      <w:r>
        <w:t xml:space="preserve">lapsilla on sinivalkoraidalliset univormut.</w:t>
      </w:r>
    </w:p>
    <w:p>
      <w:r>
        <w:rPr>
          <w:b/>
        </w:rPr>
        <w:t xml:space="preserve">Esimerkki 5.6328</w:t>
      </w:r>
    </w:p>
    <w:p>
      <w:r>
        <w:t xml:space="preserve">Lause 1: Lapsi on puoliksi haudattuna pää edellä hiekkarannalla. Lause 2: Lapsi on puoliksi hautautunut hiekkaan.</w:t>
      </w:r>
    </w:p>
    <w:p>
      <w:r>
        <w:rPr>
          <w:b/>
        </w:rPr>
        <w:t xml:space="preserve">Tulos</w:t>
      </w:r>
    </w:p>
    <w:p>
      <w:r>
        <w:t xml:space="preserve">Lapsi tukehdutetaan julmasti kauniilla Floridan rannalla.</w:t>
      </w:r>
    </w:p>
    <w:p>
      <w:r>
        <w:rPr>
          <w:b/>
        </w:rPr>
        <w:t xml:space="preserve">Esimerkki 5.6329</w:t>
      </w:r>
    </w:p>
    <w:p>
      <w:r>
        <w:t xml:space="preserve">Lause 1: Naisopiskelijat osallistuvat tenttiin. Lause 2: Naisopiskelijat osallistuvat kokeeseen.</w:t>
      </w:r>
    </w:p>
    <w:p>
      <w:r>
        <w:rPr>
          <w:b/>
        </w:rPr>
        <w:t xml:space="preserve">Tulos</w:t>
      </w:r>
    </w:p>
    <w:p>
      <w:r>
        <w:t xml:space="preserve">He osallistuvat SATS-kokeisiin.</w:t>
      </w:r>
    </w:p>
    <w:p>
      <w:r>
        <w:rPr>
          <w:b/>
        </w:rPr>
        <w:t xml:space="preserve">Esimerkki 5.6330</w:t>
      </w:r>
    </w:p>
    <w:p>
      <w:r>
        <w:t xml:space="preserve">Lause 1: Valkoinen koira hakee kepin uidessaan järvessä Lause 2: Koira on järvessä.</w:t>
      </w:r>
    </w:p>
    <w:p>
      <w:r>
        <w:rPr>
          <w:b/>
        </w:rPr>
        <w:t xml:space="preserve">Tulos</w:t>
      </w:r>
    </w:p>
    <w:p>
      <w:r>
        <w:t xml:space="preserve">Valkoinen villakoira hakee keppiä.</w:t>
      </w:r>
    </w:p>
    <w:p>
      <w:r>
        <w:rPr>
          <w:b/>
        </w:rPr>
        <w:t xml:space="preserve">Esimerkki 5.6331</w:t>
      </w:r>
    </w:p>
    <w:p>
      <w:r>
        <w:t xml:space="preserve">Lause 1: Mies, jolla ei ole paitaa ja hattua, käyttää vasaraa ja alasinta. Lause 2: mies työskentelee</w:t>
      </w:r>
    </w:p>
    <w:p>
      <w:r>
        <w:rPr>
          <w:b/>
        </w:rPr>
        <w:t xml:space="preserve">Tulos</w:t>
      </w:r>
    </w:p>
    <w:p>
      <w:r>
        <w:t xml:space="preserve">Mies valmistaa vasaralla varusteita anvililla.</w:t>
      </w:r>
    </w:p>
    <w:p>
      <w:r>
        <w:rPr>
          <w:b/>
        </w:rPr>
        <w:t xml:space="preserve">Esimerkki 5.6332</w:t>
      </w:r>
    </w:p>
    <w:p>
      <w:r>
        <w:t xml:space="preserve">Lause 1: Pitkätukkainen mies työskentelee valkoisessa huoneessa. Lause 2: Pitkätukkainen mies työskentelee huoneessa.</w:t>
      </w:r>
    </w:p>
    <w:p>
      <w:r>
        <w:rPr>
          <w:b/>
        </w:rPr>
        <w:t xml:space="preserve">Tulos</w:t>
      </w:r>
    </w:p>
    <w:p>
      <w:r>
        <w:t xml:space="preserve">Pitkätukkainen keski-ikäinen mies työskentelee valkoisessa huoneessa.</w:t>
      </w:r>
    </w:p>
    <w:p>
      <w:r>
        <w:rPr>
          <w:b/>
        </w:rPr>
        <w:t xml:space="preserve">Esimerkki 5.6333</w:t>
      </w:r>
    </w:p>
    <w:p>
      <w:r>
        <w:t xml:space="preserve">Lause 1: Paidaton mies, jolla on siniset farkkushortsit, nojaa mustaan tolppaan. Lause 2: miehellä ei ole paitaa</w:t>
      </w:r>
    </w:p>
    <w:p>
      <w:r>
        <w:rPr>
          <w:b/>
        </w:rPr>
        <w:t xml:space="preserve">Tulos</w:t>
      </w:r>
    </w:p>
    <w:p>
      <w:r>
        <w:t xml:space="preserve">mies on seksikäs</w:t>
      </w:r>
    </w:p>
    <w:p>
      <w:r>
        <w:rPr>
          <w:b/>
        </w:rPr>
        <w:t xml:space="preserve">Esimerkki 5.6334</w:t>
      </w:r>
    </w:p>
    <w:p>
      <w:r>
        <w:t xml:space="preserve">Lause 1: Mies istuu suuren kasvin ääressä odottamassa asiakkaan kenkien kiillottamista. Lause 2: Mies istuu suuren kasvin vieressä...</w:t>
      </w:r>
    </w:p>
    <w:p>
      <w:r>
        <w:rPr>
          <w:b/>
        </w:rPr>
        <w:t xml:space="preserve">Tulos</w:t>
      </w:r>
    </w:p>
    <w:p>
      <w:r>
        <w:t xml:space="preserve">Mies istuu suuren kasvin ääressä poikansa vieressä...</w:t>
      </w:r>
    </w:p>
    <w:p>
      <w:r>
        <w:rPr>
          <w:b/>
        </w:rPr>
        <w:t xml:space="preserve">Esimerkki 5.6335</w:t>
      </w:r>
    </w:p>
    <w:p>
      <w:r>
        <w:t xml:space="preserve">Lause 1: Mies ajaa erikoisvalmisteista paloautoa. Lause 2: Mies ajaa kuorma-autoa</w:t>
      </w:r>
    </w:p>
    <w:p>
      <w:r>
        <w:rPr>
          <w:b/>
        </w:rPr>
        <w:t xml:space="preserve">Tulos</w:t>
      </w:r>
    </w:p>
    <w:p>
      <w:r>
        <w:t xml:space="preserve">kaveri ajaa paloautolla kotiin...</w:t>
      </w:r>
    </w:p>
    <w:p>
      <w:r>
        <w:rPr>
          <w:b/>
        </w:rPr>
        <w:t xml:space="preserve">Esimerkki 5.6336</w:t>
      </w:r>
    </w:p>
    <w:p>
      <w:r>
        <w:t xml:space="preserve">Lause 1: Miehet ryhmittymässä pyöräilykilpailun aikana Lause 2: Miehet ajavat polkupyöriä ryhmässä.</w:t>
      </w:r>
    </w:p>
    <w:p>
      <w:r>
        <w:rPr>
          <w:b/>
        </w:rPr>
        <w:t xml:space="preserve">Tulos</w:t>
      </w:r>
    </w:p>
    <w:p>
      <w:r>
        <w:t xml:space="preserve">Miespyöräilijät kilpailevat Tour de Francessa.</w:t>
      </w:r>
    </w:p>
    <w:p>
      <w:r>
        <w:rPr>
          <w:b/>
        </w:rPr>
        <w:t xml:space="preserve">Esimerkki 5.6337</w:t>
      </w:r>
    </w:p>
    <w:p>
      <w:r>
        <w:t xml:space="preserve">Lause 1: kaksi ihmistä syöksyy alas kuoppaan. Lause 2: Pari käyttää köyttä laskeutumiseen.</w:t>
      </w:r>
    </w:p>
    <w:p>
      <w:r>
        <w:rPr>
          <w:b/>
        </w:rPr>
        <w:t xml:space="preserve">Tulos</w:t>
      </w:r>
    </w:p>
    <w:p>
      <w:r>
        <w:t xml:space="preserve">Työntekijät laskeutuvat korjaamaan viemäriä.</w:t>
      </w:r>
    </w:p>
    <w:p>
      <w:r>
        <w:rPr>
          <w:b/>
        </w:rPr>
        <w:t xml:space="preserve">Esimerkki 5.6338</w:t>
      </w:r>
    </w:p>
    <w:p>
      <w:r>
        <w:t xml:space="preserve">Lause 1: Tyttö laulaa mikrofoniin miehen katsellessa häntä. Lause 2: Mies katsoo, kun nainen laulaa.</w:t>
      </w:r>
    </w:p>
    <w:p>
      <w:r>
        <w:rPr>
          <w:b/>
        </w:rPr>
        <w:t xml:space="preserve">Tulos</w:t>
      </w:r>
    </w:p>
    <w:p>
      <w:r>
        <w:t xml:space="preserve">Tyttö seisoo lavalla ja laulaa.</w:t>
      </w:r>
    </w:p>
    <w:p>
      <w:r>
        <w:rPr>
          <w:b/>
        </w:rPr>
        <w:t xml:space="preserve">Esimerkki 5.6339</w:t>
      </w:r>
    </w:p>
    <w:p>
      <w:r>
        <w:t xml:space="preserve">Lause 1: Surffaaja ratsastaa murtuvan aallon tynnyrin sisällä. Lause 2: Henkilö surffaa aallon sisällä.</w:t>
      </w:r>
    </w:p>
    <w:p>
      <w:r>
        <w:rPr>
          <w:b/>
        </w:rPr>
        <w:t xml:space="preserve">Tulos</w:t>
      </w:r>
    </w:p>
    <w:p>
      <w:r>
        <w:t xml:space="preserve">Tähtisurffaaja esiintyy yleisön edessä.</w:t>
      </w:r>
    </w:p>
    <w:p>
      <w:r>
        <w:rPr>
          <w:b/>
        </w:rPr>
        <w:t xml:space="preserve">Esimerkki 5.6340</w:t>
      </w:r>
    </w:p>
    <w:p>
      <w:r>
        <w:t xml:space="preserve">Lause 1: Afrikkalaiset pojat hengailevat ulkona hiekalla. Lause 2: Pojat ovat hiekalla.</w:t>
      </w:r>
    </w:p>
    <w:p>
      <w:r>
        <w:rPr>
          <w:b/>
        </w:rPr>
        <w:t xml:space="preserve">Tulos</w:t>
      </w:r>
    </w:p>
    <w:p>
      <w:r>
        <w:t xml:space="preserve">Pojat rakentavat linnoja.</w:t>
      </w:r>
    </w:p>
    <w:p>
      <w:r>
        <w:rPr>
          <w:b/>
        </w:rPr>
        <w:t xml:space="preserve">Esimerkki 5.6341</w:t>
      </w:r>
    </w:p>
    <w:p>
      <w:r>
        <w:t xml:space="preserve">Lause 1: Ihmiset odottavat junaan pääsyä. Lause 2: Juna on tulossa.</w:t>
      </w:r>
    </w:p>
    <w:p>
      <w:r>
        <w:rPr>
          <w:b/>
        </w:rPr>
        <w:t xml:space="preserve">Tulos</w:t>
      </w:r>
    </w:p>
    <w:p>
      <w:r>
        <w:t xml:space="preserve">Juna on myöhässä.</w:t>
      </w:r>
    </w:p>
    <w:p>
      <w:r>
        <w:rPr>
          <w:b/>
        </w:rPr>
        <w:t xml:space="preserve">Esimerkki 5.6342</w:t>
      </w:r>
    </w:p>
    <w:p>
      <w:r>
        <w:t xml:space="preserve">Lause 1: Kaksi pientä lasta kävelee puistossa. Lause 2: Lapset ovat pikkulapsia.</w:t>
      </w:r>
    </w:p>
    <w:p>
      <w:r>
        <w:rPr>
          <w:b/>
        </w:rPr>
        <w:t xml:space="preserve">Tulos</w:t>
      </w:r>
    </w:p>
    <w:p>
      <w:r>
        <w:t xml:space="preserve">Lapset ovat tyttöjä.</w:t>
      </w:r>
    </w:p>
    <w:p>
      <w:r>
        <w:rPr>
          <w:b/>
        </w:rPr>
        <w:t xml:space="preserve">Esimerkki 5.6343</w:t>
      </w:r>
    </w:p>
    <w:p>
      <w:r>
        <w:t xml:space="preserve">Lause 1: Rannikolle saapuu laivue pieniä kalastusveneitä. Lause 2: Jotkut veneet ovat vedessä.</w:t>
      </w:r>
    </w:p>
    <w:p>
      <w:r>
        <w:rPr>
          <w:b/>
        </w:rPr>
        <w:t xml:space="preserve">Tulos</w:t>
      </w:r>
    </w:p>
    <w:p>
      <w:r>
        <w:t xml:space="preserve">Veneet palaavat koko päivän merellä vietetyn päivän jälkeen.</w:t>
      </w:r>
    </w:p>
    <w:p>
      <w:r>
        <w:rPr>
          <w:b/>
        </w:rPr>
        <w:t xml:space="preserve">Esimerkki 5.6344</w:t>
      </w:r>
    </w:p>
    <w:p>
      <w:r>
        <w:t xml:space="preserve">Lause 1: Mies leikkaa lapsen hiuksia. Lause 2: Lapsi on leikkauttamassa hiuksiaan.</w:t>
      </w:r>
    </w:p>
    <w:p>
      <w:r>
        <w:rPr>
          <w:b/>
        </w:rPr>
        <w:t xml:space="preserve">Tulos</w:t>
      </w:r>
    </w:p>
    <w:p>
      <w:r>
        <w:t xml:space="preserve">Mies leikkaa lapselle huonot hiukset.</w:t>
      </w:r>
    </w:p>
    <w:p>
      <w:r>
        <w:rPr>
          <w:b/>
        </w:rPr>
        <w:t xml:space="preserve">Esimerkki 5.6345</w:t>
      </w:r>
    </w:p>
    <w:p>
      <w:r>
        <w:t xml:space="preserve">Lause 1: Ihmiset seisovat messuilla pöydän ympärillä. Lause 2: Jotkut ihmiset seisovat yleisötilaisuudessa.</w:t>
      </w:r>
    </w:p>
    <w:p>
      <w:r>
        <w:rPr>
          <w:b/>
        </w:rPr>
        <w:t xml:space="preserve">Tulos</w:t>
      </w:r>
    </w:p>
    <w:p>
      <w:r>
        <w:t xml:space="preserve">Ihmiset odottavat hattaraa valtion messuilla.</w:t>
      </w:r>
    </w:p>
    <w:p>
      <w:r>
        <w:rPr>
          <w:b/>
        </w:rPr>
        <w:t xml:space="preserve">Esimerkki 5.6346</w:t>
      </w:r>
    </w:p>
    <w:p>
      <w:r>
        <w:t xml:space="preserve">Lause 1: Vanhempi mies soittaa saksofonia. Lause 2: mies on muusikko.</w:t>
      </w:r>
    </w:p>
    <w:p>
      <w:r>
        <w:rPr>
          <w:b/>
        </w:rPr>
        <w:t xml:space="preserve">Tulos</w:t>
      </w:r>
    </w:p>
    <w:p>
      <w:r>
        <w:t xml:space="preserve">mies on bussimies</w:t>
      </w:r>
    </w:p>
    <w:p>
      <w:r>
        <w:rPr>
          <w:b/>
        </w:rPr>
        <w:t xml:space="preserve">Esimerkki 5.6347</w:t>
      </w:r>
    </w:p>
    <w:p>
      <w:r>
        <w:t xml:space="preserve">Lause 1: Vaaleanpunaiseen paitaan pukeutunut nainen valmistautuu nousemaan kuumailmapalloon. Lause 2: Paitainen nainen valmistautuu.</w:t>
      </w:r>
    </w:p>
    <w:p>
      <w:r>
        <w:rPr>
          <w:b/>
        </w:rPr>
        <w:t xml:space="preserve">Tulos</w:t>
      </w:r>
    </w:p>
    <w:p>
      <w:r>
        <w:t xml:space="preserve">Paitapukuinen nainen valmistautuu kuumailmapallon kyytiin häämatkalleen.</w:t>
      </w:r>
    </w:p>
    <w:p>
      <w:r>
        <w:rPr>
          <w:b/>
        </w:rPr>
        <w:t xml:space="preserve">Esimerkki 5.6348</w:t>
      </w:r>
    </w:p>
    <w:p>
      <w:r>
        <w:t xml:space="preserve">Lause 1: Mercedes-Benziä ajava viiksekäs mies katsoo olkansa yli ja hymyilee. Lause 2: Mies ajaa autoa ja hymyilee.</w:t>
      </w:r>
    </w:p>
    <w:p>
      <w:r>
        <w:rPr>
          <w:b/>
        </w:rPr>
        <w:t xml:space="preserve">Tulos</w:t>
      </w:r>
    </w:p>
    <w:p>
      <w:r>
        <w:t xml:space="preserve">Miehellä on hauskaa toimittaa auto pysäköintipalveluun.</w:t>
      </w:r>
    </w:p>
    <w:p>
      <w:r>
        <w:rPr>
          <w:b/>
        </w:rPr>
        <w:t xml:space="preserve">Esimerkki 5.6349</w:t>
      </w:r>
    </w:p>
    <w:p>
      <w:r>
        <w:t xml:space="preserve">Lause 1: Kaksi naista, joilla on lyhyet hameet ja korkeakorkoiset kengät, puhuu miehelle. Lause 2: Kaksi naista puhuu miehelle.</w:t>
      </w:r>
    </w:p>
    <w:p>
      <w:r>
        <w:rPr>
          <w:b/>
        </w:rPr>
        <w:t xml:space="preserve">Tulos</w:t>
      </w:r>
    </w:p>
    <w:p>
      <w:r>
        <w:t xml:space="preserve">Kahdella naisella on vaatteita.</w:t>
      </w:r>
    </w:p>
    <w:p>
      <w:r>
        <w:rPr>
          <w:b/>
        </w:rPr>
        <w:t xml:space="preserve">Esimerkki 5.6350</w:t>
      </w:r>
    </w:p>
    <w:p>
      <w:r>
        <w:t xml:space="preserve">Lause 1: Pieni, jousisoittimilla soittava ryhmä, joka soittaa yleisölle. Lause 2: Soittimessa on jouset.</w:t>
      </w:r>
    </w:p>
    <w:p>
      <w:r>
        <w:rPr>
          <w:b/>
        </w:rPr>
        <w:t xml:space="preserve">Tulos</w:t>
      </w:r>
    </w:p>
    <w:p>
      <w:r>
        <w:t xml:space="preserve">Sitä soittavat ihmiset ovat osa ammattilaisryhmää.</w:t>
      </w:r>
    </w:p>
    <w:p>
      <w:r>
        <w:rPr>
          <w:b/>
        </w:rPr>
        <w:t xml:space="preserve">Esimerkki 5.6351</w:t>
      </w:r>
    </w:p>
    <w:p>
      <w:r>
        <w:t xml:space="preserve">Lause 1: Kaksi miestä, joilla on maastopuvut ja ruskeat paidat, pitelee puupalaa puristimella punaisen pyörösahan vieressä. Lause 2: Kaksi miestä pyörösahan vieressä.</w:t>
      </w:r>
    </w:p>
    <w:p>
      <w:r>
        <w:rPr>
          <w:b/>
        </w:rPr>
        <w:t xml:space="preserve">Tulos</w:t>
      </w:r>
    </w:p>
    <w:p>
      <w:r>
        <w:t xml:space="preserve">Kaksi sotilasta tekee jotain puusta.</w:t>
      </w:r>
    </w:p>
    <w:p>
      <w:r>
        <w:rPr>
          <w:b/>
        </w:rPr>
        <w:t xml:space="preserve">Esimerkki 5.6352</w:t>
      </w:r>
    </w:p>
    <w:p>
      <w:r>
        <w:t xml:space="preserve">Lause 1: Nuori naispalomies seisoo yleisön edessä. Lause 2: Naispalomies seisoo ihmisjoukon edessä.</w:t>
      </w:r>
    </w:p>
    <w:p>
      <w:r>
        <w:rPr>
          <w:b/>
        </w:rPr>
        <w:t xml:space="preserve">Tulos</w:t>
      </w:r>
    </w:p>
    <w:p>
      <w:r>
        <w:t xml:space="preserve">Nuori naispuolinen palomies esitellään yleisölle uutena kapteenina.</w:t>
      </w:r>
    </w:p>
    <w:p>
      <w:r>
        <w:rPr>
          <w:b/>
        </w:rPr>
        <w:t xml:space="preserve">Esimerkki 5.6353</w:t>
      </w:r>
    </w:p>
    <w:p>
      <w:r>
        <w:t xml:space="preserve">Lause 1: Nainen ja kaksi lasta seisovat puun luona. Lause 2: nainen on lastensa kanssa.</w:t>
      </w:r>
    </w:p>
    <w:p>
      <w:r>
        <w:rPr>
          <w:b/>
        </w:rPr>
        <w:t xml:space="preserve">Tulos</w:t>
      </w:r>
    </w:p>
    <w:p>
      <w:r>
        <w:t xml:space="preserve">Puu on tammi</w:t>
      </w:r>
    </w:p>
    <w:p>
      <w:r>
        <w:rPr>
          <w:b/>
        </w:rPr>
        <w:t xml:space="preserve">Esimerkki 5.6354</w:t>
      </w:r>
    </w:p>
    <w:p>
      <w:r>
        <w:t xml:space="preserve">Lause 1: Varoitusmaalilla maalattu auto on pysäköity veden eteen. Lause 2: Veden eteen on pysäköity auto.</w:t>
      </w:r>
    </w:p>
    <w:p>
      <w:r>
        <w:rPr>
          <w:b/>
        </w:rPr>
        <w:t xml:space="preserve">Tulos</w:t>
      </w:r>
    </w:p>
    <w:p>
      <w:r>
        <w:t xml:space="preserve">Vanhan näköinen auto on pysäköity veden eteen.</w:t>
      </w:r>
    </w:p>
    <w:p>
      <w:r>
        <w:rPr>
          <w:b/>
        </w:rPr>
        <w:t xml:space="preserve">Esimerkki 5.6355</w:t>
      </w:r>
    </w:p>
    <w:p>
      <w:r>
        <w:t xml:space="preserve">Lause 1: Pikkupoika leikkii tuikkukynttilällä puhtaasta ilosta. Lause 2: Kuvassa oleva asia voi olla mahdollisesti vaarallinen, jos sitä käytetään väärin.</w:t>
      </w:r>
    </w:p>
    <w:p>
      <w:r>
        <w:rPr>
          <w:b/>
        </w:rPr>
        <w:t xml:space="preserve">Tulos</w:t>
      </w:r>
    </w:p>
    <w:p>
      <w:r>
        <w:t xml:space="preserve">Poika on nelivuotias.</w:t>
      </w:r>
    </w:p>
    <w:p>
      <w:r>
        <w:rPr>
          <w:b/>
        </w:rPr>
        <w:t xml:space="preserve">Esimerkki 5.6356</w:t>
      </w:r>
    </w:p>
    <w:p>
      <w:r>
        <w:t xml:space="preserve">Lause 1: Mustaan kypärään ja punaiseen pitkähihaiseen paitaan pukeutunut poika ajaa moottoripyörällään kivisen puron yli. Lause 2: Poika ajaa moottoripyörällä.</w:t>
      </w:r>
    </w:p>
    <w:p>
      <w:r>
        <w:rPr>
          <w:b/>
        </w:rPr>
        <w:t xml:space="preserve">Tulos</w:t>
      </w:r>
    </w:p>
    <w:p>
      <w:r>
        <w:t xml:space="preserve">Poika löytää uutta maata ajaessaan moottoripyörällä.</w:t>
      </w:r>
    </w:p>
    <w:p>
      <w:r>
        <w:rPr>
          <w:b/>
        </w:rPr>
        <w:t xml:space="preserve">Esimerkki 5.6357</w:t>
      </w:r>
    </w:p>
    <w:p>
      <w:r>
        <w:t xml:space="preserve">Lause 1: Luistimet jalassa oleva poika liukuu alas betonisia portaiden kaiteita pitkin tolpan lähellä. Lause 2: Luisteleva nuori liukuu alas kaidetta pitkin.</w:t>
      </w:r>
    </w:p>
    <w:p>
      <w:r>
        <w:rPr>
          <w:b/>
        </w:rPr>
        <w:t xml:space="preserve">Tulos</w:t>
      </w:r>
    </w:p>
    <w:p>
      <w:r>
        <w:t xml:space="preserve">Luisteleva nuorukainen liukuu kaidetta pitkin nuoren tytön perässä.</w:t>
      </w:r>
    </w:p>
    <w:p>
      <w:r>
        <w:rPr>
          <w:b/>
        </w:rPr>
        <w:t xml:space="preserve">Esimerkki 5.6358</w:t>
      </w:r>
    </w:p>
    <w:p>
      <w:r>
        <w:t xml:space="preserve">Lause 1: Henkilö valkoisessa paidassa ja hattu päässä kaivaa lunta. Lause 2: Joku on ulkona.</w:t>
      </w:r>
    </w:p>
    <w:p>
      <w:r>
        <w:rPr>
          <w:b/>
        </w:rPr>
        <w:t xml:space="preserve">Tulos</w:t>
      </w:r>
    </w:p>
    <w:p>
      <w:r>
        <w:t xml:space="preserve">Mies kaivaa lumeen linnoitusta.</w:t>
      </w:r>
    </w:p>
    <w:p>
      <w:r>
        <w:rPr>
          <w:b/>
        </w:rPr>
        <w:t xml:space="preserve">Esimerkki 5.6359</w:t>
      </w:r>
    </w:p>
    <w:p>
      <w:r>
        <w:t xml:space="preserve">Lause 1: Punkrokkari ostaa tietokonemustetta isosta kaupasta. Lause 2: Kaupassa on henkilö.</w:t>
      </w:r>
    </w:p>
    <w:p>
      <w:r>
        <w:rPr>
          <w:b/>
        </w:rPr>
        <w:t xml:space="preserve">Tulos</w:t>
      </w:r>
    </w:p>
    <w:p>
      <w:r>
        <w:t xml:space="preserve">Laulaja työntää ostoskärryjään Office Maxissa.</w:t>
      </w:r>
    </w:p>
    <w:p>
      <w:r>
        <w:rPr>
          <w:b/>
        </w:rPr>
        <w:t xml:space="preserve">Esimerkki 5.6360</w:t>
      </w:r>
    </w:p>
    <w:p>
      <w:r>
        <w:t xml:space="preserve">Lause 1: Merirosvoksi pukeutunut näyttelijä esiintyy ulkoilmapuistossa. Lause 2: Näyttelijä esiintyy ulkoilmapuistossa pukeutuneena.</w:t>
      </w:r>
    </w:p>
    <w:p>
      <w:r>
        <w:rPr>
          <w:b/>
        </w:rPr>
        <w:t xml:space="preserve">Tulos</w:t>
      </w:r>
    </w:p>
    <w:p>
      <w:r>
        <w:t xml:space="preserve">Näyttelijä pukeutuu historialliseksi hahmoksi.</w:t>
      </w:r>
    </w:p>
    <w:p>
      <w:r>
        <w:rPr>
          <w:b/>
        </w:rPr>
        <w:t xml:space="preserve">Esimerkki 5.6361</w:t>
      </w:r>
    </w:p>
    <w:p>
      <w:r>
        <w:t xml:space="preserve">Lause 1: mies, joka työskentelee ulkona sijaitsevassa lihamyymälässä. Lause 2: mies työskentelee</w:t>
      </w:r>
    </w:p>
    <w:p>
      <w:r>
        <w:rPr>
          <w:b/>
        </w:rPr>
        <w:t xml:space="preserve">Tulos</w:t>
      </w:r>
    </w:p>
    <w:p>
      <w:r>
        <w:t xml:space="preserve">mies valmistelee aterioita suurelle väkijoukolle.</w:t>
      </w:r>
    </w:p>
    <w:p>
      <w:r>
        <w:rPr>
          <w:b/>
        </w:rPr>
        <w:t xml:space="preserve">Esimerkki 5.6362</w:t>
      </w:r>
    </w:p>
    <w:p>
      <w:r>
        <w:t xml:space="preserve">Lause 1: Teini täyttää suunsa jollakin, kun hän istuu kodin sisällä. Lause 2: Teinipoika istuu sisällä.</w:t>
      </w:r>
    </w:p>
    <w:p>
      <w:r>
        <w:rPr>
          <w:b/>
        </w:rPr>
        <w:t xml:space="preserve">Tulos</w:t>
      </w:r>
    </w:p>
    <w:p>
      <w:r>
        <w:t xml:space="preserve">Teini syö päivällistä keittiössään.</w:t>
      </w:r>
    </w:p>
    <w:p>
      <w:r>
        <w:rPr>
          <w:b/>
        </w:rPr>
        <w:t xml:space="preserve">Esimerkki 5.6363</w:t>
      </w:r>
    </w:p>
    <w:p>
      <w:r>
        <w:t xml:space="preserve">Lause 1: Puistossa poika kumartuu lukemaan puun kuvausta, ja tyttö seisoo lähellä odottamassa häntä. Lause 2: Kaksi lasta on puistossa.</w:t>
      </w:r>
    </w:p>
    <w:p>
      <w:r>
        <w:rPr>
          <w:b/>
        </w:rPr>
        <w:t xml:space="preserve">Tulos</w:t>
      </w:r>
    </w:p>
    <w:p>
      <w:r>
        <w:t xml:space="preserve">Nuori mies katsoo jotain maassa olevaa.</w:t>
      </w:r>
    </w:p>
    <w:p>
      <w:r>
        <w:rPr>
          <w:b/>
        </w:rPr>
        <w:t xml:space="preserve">Esimerkki 5.6364</w:t>
      </w:r>
    </w:p>
    <w:p>
      <w:r>
        <w:t xml:space="preserve">Lause 1: Ryhmä ihmisiä vuoristopolulla. Lause 2: Ihmiset vaeltavat vuorilla.</w:t>
      </w:r>
    </w:p>
    <w:p>
      <w:r>
        <w:rPr>
          <w:b/>
        </w:rPr>
        <w:t xml:space="preserve">Tulos</w:t>
      </w:r>
    </w:p>
    <w:p>
      <w:r>
        <w:t xml:space="preserve">Partiolaiset retkeilevät vuorilla.</w:t>
      </w:r>
    </w:p>
    <w:p>
      <w:r>
        <w:rPr>
          <w:b/>
        </w:rPr>
        <w:t xml:space="preserve">Esimerkki 5.6365</w:t>
      </w:r>
    </w:p>
    <w:p>
      <w:r>
        <w:t xml:space="preserve">Lause 1: Loukkaantunut jalkapalloilija kainalosauvoilla, päällään punavalkoinen ja sininen peliasu, katsoo kohti taivasta. Lause 2: Loukkaantunut jalkapalloilija katsoo kohti taivasta.</w:t>
      </w:r>
    </w:p>
    <w:p>
      <w:r>
        <w:rPr>
          <w:b/>
        </w:rPr>
        <w:t xml:space="preserve">Tulos</w:t>
      </w:r>
    </w:p>
    <w:p>
      <w:r>
        <w:t xml:space="preserve">Loukkaantunut Giantsin jalkapalloilija katsoo kohti taivasta.</w:t>
      </w:r>
    </w:p>
    <w:p>
      <w:r>
        <w:rPr>
          <w:b/>
        </w:rPr>
        <w:t xml:space="preserve">Esimerkki 5.6366</w:t>
      </w:r>
    </w:p>
    <w:p>
      <w:r>
        <w:t xml:space="preserve">Lause 1: Kaksi miestä kantaa parkkipaikalla jättimäistä olutpulloa päänsä yläpuolella, kun nainen seisoo heidän edessään. Lause 2: Ihmiset kuljettavat alkoholia parkkipaikalla.</w:t>
      </w:r>
    </w:p>
    <w:p>
      <w:r>
        <w:rPr>
          <w:b/>
        </w:rPr>
        <w:t xml:space="preserve">Tulos</w:t>
      </w:r>
    </w:p>
    <w:p>
      <w:r>
        <w:t xml:space="preserve">Kaksi miestä kantaa olutpalkintoa autolleen toisen miehen vaimon katsellessa vierestä.</w:t>
      </w:r>
    </w:p>
    <w:p>
      <w:r>
        <w:rPr>
          <w:b/>
        </w:rPr>
        <w:t xml:space="preserve">Esimerkki 5.6367</w:t>
      </w:r>
    </w:p>
    <w:p>
      <w:r>
        <w:t xml:space="preserve">Lause 1: Pieni ruskehtava koira hyppää piikkilanka-aidan yli. Lause 2: Koira hyppää aidan yli.</w:t>
      </w:r>
    </w:p>
    <w:p>
      <w:r>
        <w:rPr>
          <w:b/>
        </w:rPr>
        <w:t xml:space="preserve">Tulos</w:t>
      </w:r>
    </w:p>
    <w:p>
      <w:r>
        <w:t xml:space="preserve">Pieni koira pakenee eläintenhoito- ja valvontakeskuksesta.</w:t>
      </w:r>
    </w:p>
    <w:p>
      <w:r>
        <w:rPr>
          <w:b/>
        </w:rPr>
        <w:t xml:space="preserve">Esimerkki 5.6368</w:t>
      </w:r>
    </w:p>
    <w:p>
      <w:r>
        <w:t xml:space="preserve">Lause 1: UH:n jalkapalloilija, #15, seisoo lähellä kentän reunaa valmiina heittämään palloa, kun hänen joukkuetoverinsa torjuu vastustajan. Lause 2: Jalkapalloilijat ovat toiminnassa ulkona.</w:t>
      </w:r>
    </w:p>
    <w:p>
      <w:r>
        <w:rPr>
          <w:b/>
        </w:rPr>
        <w:t xml:space="preserve">Tulos</w:t>
      </w:r>
    </w:p>
    <w:p>
      <w:r>
        <w:t xml:space="preserve">Jalkapalloilija odottaa innokkaasti, että pääsee mukaan peliin.</w:t>
      </w:r>
    </w:p>
    <w:p>
      <w:r>
        <w:rPr>
          <w:b/>
        </w:rPr>
        <w:t xml:space="preserve">Esimerkki 5.6369</w:t>
      </w:r>
    </w:p>
    <w:p>
      <w:r>
        <w:t xml:space="preserve">Lause 1: Aasialainen nainen kyykistyy kenkäkäytävän edessä. Lause 2: Aasialainen nainen on kenkien edessä.</w:t>
      </w:r>
    </w:p>
    <w:p>
      <w:r>
        <w:rPr>
          <w:b/>
        </w:rPr>
        <w:t xml:space="preserve">Tulos</w:t>
      </w:r>
    </w:p>
    <w:p>
      <w:r>
        <w:t xml:space="preserve">Aasialainen nainen etsii juoksukenkiä.</w:t>
      </w:r>
    </w:p>
    <w:p>
      <w:r>
        <w:rPr>
          <w:b/>
        </w:rPr>
        <w:t xml:space="preserve">Esimerkki 5.6370</w:t>
      </w:r>
    </w:p>
    <w:p>
      <w:r>
        <w:t xml:space="preserve">Lause 1: Golffari katsoo lyöntiään lyönnin jälkeen, kun useat katsojat katselevat taustalla. Lause 2: Golfaaja pelaa golfia.</w:t>
      </w:r>
    </w:p>
    <w:p>
      <w:r>
        <w:rPr>
          <w:b/>
        </w:rPr>
        <w:t xml:space="preserve">Tulos</w:t>
      </w:r>
    </w:p>
    <w:p>
      <w:r>
        <w:t xml:space="preserve">Pallo lentää ilmassa.</w:t>
      </w:r>
    </w:p>
    <w:p>
      <w:r>
        <w:rPr>
          <w:b/>
        </w:rPr>
        <w:t xml:space="preserve">Esimerkki 5.6371</w:t>
      </w:r>
    </w:p>
    <w:p>
      <w:r>
        <w:t xml:space="preserve">Lause 1: lumilautailija Lause 2: henkilö, joka harrastaa lumilautailua.</w:t>
      </w:r>
    </w:p>
    <w:p>
      <w:r>
        <w:rPr>
          <w:b/>
        </w:rPr>
        <w:t xml:space="preserve">Tulos</w:t>
      </w:r>
    </w:p>
    <w:p>
      <w:r>
        <w:t xml:space="preserve">Henkilö, joka harrastaa lumilautailua ensimmäistä kertaa.</w:t>
      </w:r>
    </w:p>
    <w:p>
      <w:r>
        <w:rPr>
          <w:b/>
        </w:rPr>
        <w:t xml:space="preserve">Esimerkki 5.6372</w:t>
      </w:r>
    </w:p>
    <w:p>
      <w:r>
        <w:t xml:space="preserve">Lause 1: Kaksi nuorta tyttöä harjoittelee pysyäkseen mukana jalkapallon pelaamisessa. Lause 2: Kaksi tyttöä, jotka pelaavat jalkapalloa.</w:t>
      </w:r>
    </w:p>
    <w:p>
      <w:r>
        <w:rPr>
          <w:b/>
        </w:rPr>
        <w:t xml:space="preserve">Tulos</w:t>
      </w:r>
    </w:p>
    <w:p>
      <w:r>
        <w:t xml:space="preserve">Kaksi tyttöä leikkii jalkapallolla.</w:t>
      </w:r>
    </w:p>
    <w:p>
      <w:r>
        <w:rPr>
          <w:b/>
        </w:rPr>
        <w:t xml:space="preserve">Esimerkki 5.6373</w:t>
      </w:r>
    </w:p>
    <w:p>
      <w:r>
        <w:t xml:space="preserve">Lause 1: Mies kävelee epätasaisia, kivisiä portaita pitkin ja kantaa reppua, joka on lastattu kasvillisuudella. Lause 2: Mieshenkilö liikkeessä.</w:t>
      </w:r>
    </w:p>
    <w:p>
      <w:r>
        <w:rPr>
          <w:b/>
        </w:rPr>
        <w:t xml:space="preserve">Tulos</w:t>
      </w:r>
    </w:p>
    <w:p>
      <w:r>
        <w:t xml:space="preserve">Miespuolinen tutkija vaeltaa ulos laaksosta näytteitä mukanaan.</w:t>
      </w:r>
    </w:p>
    <w:p>
      <w:r>
        <w:rPr>
          <w:b/>
        </w:rPr>
        <w:t xml:space="preserve">Esimerkki 5.6374</w:t>
      </w:r>
    </w:p>
    <w:p>
      <w:r>
        <w:t xml:space="preserve">Lause 1: Vanhempi nainen, jolla on nenärengas, hopeinen kaulakoru ja koristeellinen huivi, istuu hiljaa. Lause 2: Istumassa on vanhempi nainen, jolla on nenärengas.</w:t>
      </w:r>
    </w:p>
    <w:p>
      <w:r>
        <w:rPr>
          <w:b/>
        </w:rPr>
        <w:t xml:space="preserve">Tulos</w:t>
      </w:r>
    </w:p>
    <w:p>
      <w:r>
        <w:t xml:space="preserve">Nainen odottaa ystäväänsä.</w:t>
      </w:r>
    </w:p>
    <w:p>
      <w:r>
        <w:rPr>
          <w:b/>
        </w:rPr>
        <w:t xml:space="preserve">Esimerkki 5.6375</w:t>
      </w:r>
    </w:p>
    <w:p>
      <w:r>
        <w:t xml:space="preserve">Lause 1: Mustatukkainen nainen, jolla on tatuointi käsivarressa, seisoo auton vieressä mustaan paitaan pukeutuneen, valkoisella kirjoituksella varustetun miehen vieressä. Lause 2: Ihmiset ovat auton vieressä.</w:t>
      </w:r>
    </w:p>
    <w:p>
      <w:r>
        <w:rPr>
          <w:b/>
        </w:rPr>
        <w:t xml:space="preserve">Tulos</w:t>
      </w:r>
    </w:p>
    <w:p>
      <w:r>
        <w:t xml:space="preserve">Nainen hakee mieheltä nimikirjoitusta.</w:t>
      </w:r>
    </w:p>
    <w:p>
      <w:r>
        <w:rPr>
          <w:b/>
        </w:rPr>
        <w:t xml:space="preserve">Esimerkki 5.6376</w:t>
      </w:r>
    </w:p>
    <w:p>
      <w:r>
        <w:t xml:space="preserve">Lause 1: Henkilö ajaa kolmipyöräisellä polkupyörällä, jonka taustalla on vihreä ja harmaa rakennus, johon on kirjoitettu work casual. Lause 2: Joku liikkuu tiettyyn suuntaan.</w:t>
      </w:r>
    </w:p>
    <w:p>
      <w:r>
        <w:rPr>
          <w:b/>
        </w:rPr>
        <w:t xml:space="preserve">Tulos</w:t>
      </w:r>
    </w:p>
    <w:p>
      <w:r>
        <w:t xml:space="preserve">Henkilö testaa uutta lelua.</w:t>
      </w:r>
    </w:p>
    <w:p>
      <w:r>
        <w:rPr>
          <w:b/>
        </w:rPr>
        <w:t xml:space="preserve">Esimerkki 5.6377</w:t>
      </w:r>
    </w:p>
    <w:p>
      <w:r>
        <w:t xml:space="preserve">Lause 1: Tyttö pomppii ylösalaisin päänsä päällä trampoliinilla. Lause 2: Tyttö tekee temppua trampoliinilla.</w:t>
      </w:r>
    </w:p>
    <w:p>
      <w:r>
        <w:rPr>
          <w:b/>
        </w:rPr>
        <w:t xml:space="preserve">Tulos</w:t>
      </w:r>
    </w:p>
    <w:p>
      <w:r>
        <w:t xml:space="preserve">Tytöt loukkaantuvat.</w:t>
      </w:r>
    </w:p>
    <w:p>
      <w:r>
        <w:rPr>
          <w:b/>
        </w:rPr>
        <w:t xml:space="preserve">Esimerkki 5.6378</w:t>
      </w:r>
    </w:p>
    <w:p>
      <w:r>
        <w:t xml:space="preserve">Lause 1: Lapsi pukeutuu talvella lämpimästi. Lause 2: Lapsi on ulkona.</w:t>
      </w:r>
    </w:p>
    <w:p>
      <w:r>
        <w:rPr>
          <w:b/>
        </w:rPr>
        <w:t xml:space="preserve">Tulos</w:t>
      </w:r>
    </w:p>
    <w:p>
      <w:r>
        <w:t xml:space="preserve">Ulkona on lunta.</w:t>
      </w:r>
    </w:p>
    <w:p>
      <w:r>
        <w:rPr>
          <w:b/>
        </w:rPr>
        <w:t xml:space="preserve">Esimerkki 5.6379</w:t>
      </w:r>
    </w:p>
    <w:p>
      <w:r>
        <w:t xml:space="preserve">Lause 1: Maalin peittämä pariskunta odottaa terveellistä välipalaa. Lause 2: Pari odottaa välipalaa.</w:t>
      </w:r>
    </w:p>
    <w:p>
      <w:r>
        <w:rPr>
          <w:b/>
        </w:rPr>
        <w:t xml:space="preserve">Tulos</w:t>
      </w:r>
    </w:p>
    <w:p>
      <w:r>
        <w:t xml:space="preserve">Nuori pariskunta odottaa välipalaa.</w:t>
      </w:r>
    </w:p>
    <w:p>
      <w:r>
        <w:rPr>
          <w:b/>
        </w:rPr>
        <w:t xml:space="preserve">Esimerkki 5.6380</w:t>
      </w:r>
    </w:p>
    <w:p>
      <w:r>
        <w:t xml:space="preserve">Lause 1: Kolme koiraa leikkii yhdessä järven hiekkarannalla. Lause 2: Kolme koiraa on järven rannalla.</w:t>
      </w:r>
    </w:p>
    <w:p>
      <w:r>
        <w:rPr>
          <w:b/>
        </w:rPr>
        <w:t xml:space="preserve">Tulos</w:t>
      </w:r>
    </w:p>
    <w:p>
      <w:r>
        <w:t xml:space="preserve">Koirat nappaavat omistajansa heittämän frisbeen.</w:t>
      </w:r>
    </w:p>
    <w:p>
      <w:r>
        <w:rPr>
          <w:b/>
        </w:rPr>
        <w:t xml:space="preserve">Esimerkki 5.6381</w:t>
      </w:r>
    </w:p>
    <w:p>
      <w:r>
        <w:t xml:space="preserve">Lause 1: Lapset poseeraavat moottoripyöräilevän miehen edessä hiekkatontilla. Lause 2: Lapset poseeraavat...</w:t>
      </w:r>
    </w:p>
    <w:p>
      <w:r>
        <w:rPr>
          <w:b/>
        </w:rPr>
        <w:t xml:space="preserve">Tulos</w:t>
      </w:r>
    </w:p>
    <w:p>
      <w:r>
        <w:t xml:space="preserve">Lapset ottavat kuvaa</w:t>
      </w:r>
    </w:p>
    <w:p>
      <w:r>
        <w:rPr>
          <w:b/>
        </w:rPr>
        <w:t xml:space="preserve">Esimerkki 5.6382</w:t>
      </w:r>
    </w:p>
    <w:p>
      <w:r>
        <w:t xml:space="preserve">Lause 1: Äiti ja hänen kaksi lastaan lukevat kirjaa rakennuksen ulkopuolella, jossa on oranssiin pukeutuneita työntekijöitä. Lause 2: Henkilö lukee lapsille ulkona.</w:t>
      </w:r>
    </w:p>
    <w:p>
      <w:r>
        <w:rPr>
          <w:b/>
        </w:rPr>
        <w:t xml:space="preserve">Tulos</w:t>
      </w:r>
    </w:p>
    <w:p>
      <w:r>
        <w:t xml:space="preserve">Äiti ja hänen lapsensa odottavat ulkona, kun heidän taloaan korjataan.</w:t>
      </w:r>
    </w:p>
    <w:p>
      <w:r>
        <w:rPr>
          <w:b/>
        </w:rPr>
        <w:t xml:space="preserve">Esimerkki 5.6383</w:t>
      </w:r>
    </w:p>
    <w:p>
      <w:r>
        <w:t xml:space="preserve">Lause 1: Vanhempi jonglööri viihdyttää lapsia. Lause 2: Lapset katsovat jonglööriä.</w:t>
      </w:r>
    </w:p>
    <w:p>
      <w:r>
        <w:rPr>
          <w:b/>
        </w:rPr>
        <w:t xml:space="preserve">Tulos</w:t>
      </w:r>
    </w:p>
    <w:p>
      <w:r>
        <w:t xml:space="preserve">Jonglööri esiintyy lastenjuhlissa.</w:t>
      </w:r>
    </w:p>
    <w:p>
      <w:r>
        <w:rPr>
          <w:b/>
        </w:rPr>
        <w:t xml:space="preserve">Esimerkki 5.6384</w:t>
      </w:r>
    </w:p>
    <w:p>
      <w:r>
        <w:t xml:space="preserve">Lause 1: Joukko ihmisiä on kokoontunut yhteen pitelemään punaisia lippuja. Lause 2: Useat ihmiset pitävät punaisia lippuja kädessään.</w:t>
      </w:r>
    </w:p>
    <w:p>
      <w:r>
        <w:rPr>
          <w:b/>
        </w:rPr>
        <w:t xml:space="preserve">Tulos</w:t>
      </w:r>
    </w:p>
    <w:p>
      <w:r>
        <w:t xml:space="preserve">Joukko ihmisiä, joilla on punaisia lippuja kädessään, on kokoontunut osoittamaan mieltään.</w:t>
      </w:r>
    </w:p>
    <w:p>
      <w:r>
        <w:rPr>
          <w:b/>
        </w:rPr>
        <w:t xml:space="preserve">Esimerkki 5.6385</w:t>
      </w:r>
    </w:p>
    <w:p>
      <w:r>
        <w:t xml:space="preserve">Lause 1: Mies ja kaksi lasta auttavat laittamaan elintarvikkeita kassahihnalle. Lause 2: Mies ja hänen kaksi lastaan laittavat ostokset liukuhihnalle.</w:t>
      </w:r>
    </w:p>
    <w:p>
      <w:r>
        <w:rPr>
          <w:b/>
        </w:rPr>
        <w:t xml:space="preserve">Tulos</w:t>
      </w:r>
    </w:p>
    <w:p>
      <w:r>
        <w:t xml:space="preserve">Perhe on yhdessä ostoksilla.</w:t>
      </w:r>
    </w:p>
    <w:p>
      <w:r>
        <w:rPr>
          <w:b/>
        </w:rPr>
        <w:t xml:space="preserve">Esimerkki 5.6386</w:t>
      </w:r>
    </w:p>
    <w:p>
      <w:r>
        <w:t xml:space="preserve">Lause 1: Kaksi koiraa ja yksi ihminen. Lause 2: Nisäkkäitä on kolme.</w:t>
      </w:r>
    </w:p>
    <w:p>
      <w:r>
        <w:rPr>
          <w:b/>
        </w:rPr>
        <w:t xml:space="preserve">Tulos</w:t>
      </w:r>
    </w:p>
    <w:p>
      <w:r>
        <w:t xml:space="preserve">Eräs henkilö omistaa kaksi koiraa.</w:t>
      </w:r>
    </w:p>
    <w:p>
      <w:r>
        <w:rPr>
          <w:b/>
        </w:rPr>
        <w:t xml:space="preserve">Esimerkki 5.6387</w:t>
      </w:r>
    </w:p>
    <w:p>
      <w:r>
        <w:t xml:space="preserve">Lause 1: Punaisiin pukeutuneet jalkapalloilijat juoksevat harjoituksia lähellä maalialuetta. Lause 2: Jalkapalloilijat harjoittelevat.</w:t>
      </w:r>
    </w:p>
    <w:p>
      <w:r>
        <w:rPr>
          <w:b/>
        </w:rPr>
        <w:t xml:space="preserve">Tulos</w:t>
      </w:r>
    </w:p>
    <w:p>
      <w:r>
        <w:t xml:space="preserve">Tulossa on iso peli.</w:t>
      </w:r>
    </w:p>
    <w:p>
      <w:r>
        <w:rPr>
          <w:b/>
        </w:rPr>
        <w:t xml:space="preserve">Esimerkki 5.6388</w:t>
      </w:r>
    </w:p>
    <w:p>
      <w:r>
        <w:t xml:space="preserve">Lause 1: Vanhalla miehellä on aurinkolasit. Lause 2: Henkilö suojaa silmiään auringolta.</w:t>
      </w:r>
    </w:p>
    <w:p>
      <w:r>
        <w:rPr>
          <w:b/>
        </w:rPr>
        <w:t xml:space="preserve">Tulos</w:t>
      </w:r>
    </w:p>
    <w:p>
      <w:r>
        <w:t xml:space="preserve">Miehellä on ray bansit päällään</w:t>
      </w:r>
    </w:p>
    <w:p>
      <w:r>
        <w:rPr>
          <w:b/>
        </w:rPr>
        <w:t xml:space="preserve">Esimerkki 5.6389</w:t>
      </w:r>
    </w:p>
    <w:p>
      <w:r>
        <w:t xml:space="preserve">Lause 1: Laiha mies, jolla on pitkät kiharat hiukset ja silmälasit, käyttää valkoisia hanskoja, kun hän pistää jotain pulloon Lause 2: Miehen kädet on peitetty hanskoilla.</w:t>
      </w:r>
    </w:p>
    <w:p>
      <w:r>
        <w:rPr>
          <w:b/>
        </w:rPr>
        <w:t xml:space="preserve">Tulos</w:t>
      </w:r>
    </w:p>
    <w:p>
      <w:r>
        <w:t xml:space="preserve">Mies on dosentti.</w:t>
      </w:r>
    </w:p>
    <w:p>
      <w:r>
        <w:rPr>
          <w:b/>
        </w:rPr>
        <w:t xml:space="preserve">Esimerkki 5.6390</w:t>
      </w:r>
    </w:p>
    <w:p>
      <w:r>
        <w:t xml:space="preserve">Lause 1: Kaksi koiraa hyppii toistensa päälle. Lause 2: Kaksi koiraa hyppää toistensa päälle.</w:t>
      </w:r>
    </w:p>
    <w:p>
      <w:r>
        <w:rPr>
          <w:b/>
        </w:rPr>
        <w:t xml:space="preserve">Tulos</w:t>
      </w:r>
    </w:p>
    <w:p>
      <w:r>
        <w:t xml:space="preserve">Kaksi koiraa hyppää toisiaan kohti pellolla</w:t>
      </w:r>
    </w:p>
    <w:p>
      <w:r>
        <w:rPr>
          <w:b/>
        </w:rPr>
        <w:t xml:space="preserve">Esimerkki 5.6391</w:t>
      </w:r>
    </w:p>
    <w:p>
      <w:r>
        <w:t xml:space="preserve">Lause 1: Mies lukee sanomalehteä penkin edessä. Lause 2: Mies lukee sanomalehteä.</w:t>
      </w:r>
    </w:p>
    <w:p>
      <w:r>
        <w:rPr>
          <w:b/>
        </w:rPr>
        <w:t xml:space="preserve">Tulos</w:t>
      </w:r>
    </w:p>
    <w:p>
      <w:r>
        <w:t xml:space="preserve">Mies lukee sunnuntailehteä.</w:t>
      </w:r>
    </w:p>
    <w:p>
      <w:r>
        <w:rPr>
          <w:b/>
        </w:rPr>
        <w:t xml:space="preserve">Esimerkki 5.6392</w:t>
      </w:r>
    </w:p>
    <w:p>
      <w:r>
        <w:t xml:space="preserve">Lause 1: Vanhempi parrakas herrasmies, jolla on silmälasit, lukee kirjaa avoimen kannettavan tietokoneen ääressä, mahdollisesti luokkahuoneessa. Lause 2: Mies lukee kirjaa.</w:t>
      </w:r>
    </w:p>
    <w:p>
      <w:r>
        <w:rPr>
          <w:b/>
        </w:rPr>
        <w:t xml:space="preserve">Tulos</w:t>
      </w:r>
    </w:p>
    <w:p>
      <w:r>
        <w:t xml:space="preserve">Kaveri lukee kirjaa luentoa varten.</w:t>
      </w:r>
    </w:p>
    <w:p>
      <w:r>
        <w:rPr>
          <w:b/>
        </w:rPr>
        <w:t xml:space="preserve">Esimerkki 5.6393</w:t>
      </w:r>
    </w:p>
    <w:p>
      <w:r>
        <w:t xml:space="preserve">Lause 1: Vaaleanpunaisiin housuihin ja mustaan toppiin pukeutunut nainen esittelee selässään olevaa tatuointia. Lause 2: Nainen näyttää tatuointinsa.</w:t>
      </w:r>
    </w:p>
    <w:p>
      <w:r>
        <w:rPr>
          <w:b/>
        </w:rPr>
        <w:t xml:space="preserve">Tulos</w:t>
      </w:r>
    </w:p>
    <w:p>
      <w:r>
        <w:t xml:space="preserve">Nainen näyttää tatuointinsa, jossa lukee "ButtSlut".</w:t>
      </w:r>
    </w:p>
    <w:p>
      <w:r>
        <w:rPr>
          <w:b/>
        </w:rPr>
        <w:t xml:space="preserve">Esimerkki 5.6394</w:t>
      </w:r>
    </w:p>
    <w:p>
      <w:r>
        <w:t xml:space="preserve">Lause 1: Joukko naisia seisoo ulkona ja juttelee. Lause 2: Naiset seisovat ulkona.</w:t>
      </w:r>
    </w:p>
    <w:p>
      <w:r>
        <w:rPr>
          <w:b/>
        </w:rPr>
        <w:t xml:space="preserve">Tulos</w:t>
      </w:r>
    </w:p>
    <w:p>
      <w:r>
        <w:t xml:space="preserve">Ryhmä naisia keskustelee lapsistaan.</w:t>
      </w:r>
    </w:p>
    <w:p>
      <w:r>
        <w:rPr>
          <w:b/>
        </w:rPr>
        <w:t xml:space="preserve">Esimerkki 5.6395</w:t>
      </w:r>
    </w:p>
    <w:p>
      <w:r>
        <w:t xml:space="preserve">Lause 1: Nainen kävelee kadulla korkokengät jalassa, mustat legginsit jalassa, musta takki ja punainen käsilaukku. Lause 2: Nainen kävelee</w:t>
      </w:r>
    </w:p>
    <w:p>
      <w:r>
        <w:rPr>
          <w:b/>
        </w:rPr>
        <w:t xml:space="preserve">Tulos</w:t>
      </w:r>
    </w:p>
    <w:p>
      <w:r>
        <w:t xml:space="preserve">Lämpimällä säällä ulkona kävelee naisia...</w:t>
      </w:r>
    </w:p>
    <w:p>
      <w:r>
        <w:rPr>
          <w:b/>
        </w:rPr>
        <w:t xml:space="preserve">Esimerkki 5.6396</w:t>
      </w:r>
    </w:p>
    <w:p>
      <w:r>
        <w:t xml:space="preserve">Lause 1: Vaaleanpunaiseen pyjamaan pukeutunut pikkulapsi leikkii lelutalolla isoäitinsä vahtiessa häntä. Lause 2: tyttö pyjamassa.</w:t>
      </w:r>
    </w:p>
    <w:p>
      <w:r>
        <w:rPr>
          <w:b/>
        </w:rPr>
        <w:t xml:space="preserve">Tulos</w:t>
      </w:r>
    </w:p>
    <w:p>
      <w:r>
        <w:t xml:space="preserve">Pikkulapsi leikkii mummolassa</w:t>
      </w:r>
    </w:p>
    <w:p>
      <w:r>
        <w:rPr>
          <w:b/>
        </w:rPr>
        <w:t xml:space="preserve">Esimerkki 5.6397</w:t>
      </w:r>
    </w:p>
    <w:p>
      <w:r>
        <w:t xml:space="preserve">Lause 1: Keltaisessa autossa istuva mies painaa kätensä otsalleen. Lause 2: Mies laittaa kätensä otsalleen.</w:t>
      </w:r>
    </w:p>
    <w:p>
      <w:r>
        <w:rPr>
          <w:b/>
        </w:rPr>
        <w:t xml:space="preserve">Tulos</w:t>
      </w:r>
    </w:p>
    <w:p>
      <w:r>
        <w:t xml:space="preserve">Mies laittaa kätensä etukädelleen, koska hän tiesi kääntyneensä jossain kohtaa väärin.</w:t>
      </w:r>
    </w:p>
    <w:p>
      <w:r>
        <w:rPr>
          <w:b/>
        </w:rPr>
        <w:t xml:space="preserve">Esimerkki 5.6398</w:t>
      </w:r>
    </w:p>
    <w:p>
      <w:r>
        <w:t xml:space="preserve">Lause 1: Ravintolassa on paljon ihmisiä syömässä ja puhumassa. Lause 2: Ihmiset ovat ravintolan asiakkaita.</w:t>
      </w:r>
    </w:p>
    <w:p>
      <w:r>
        <w:rPr>
          <w:b/>
        </w:rPr>
        <w:t xml:space="preserve">Tulos</w:t>
      </w:r>
    </w:p>
    <w:p>
      <w:r>
        <w:t xml:space="preserve">Ihmiset pitävät päivälliskokouksen</w:t>
      </w:r>
    </w:p>
    <w:p>
      <w:r>
        <w:rPr>
          <w:b/>
        </w:rPr>
        <w:t xml:space="preserve">Esimerkki 5.6399</w:t>
      </w:r>
    </w:p>
    <w:p>
      <w:r>
        <w:t xml:space="preserve">Lause 1: Iäkäs nainen sekoittaa kattilaa keittiössä. Lause 2: Nainen sekoittaa ruokaa talossa.</w:t>
      </w:r>
    </w:p>
    <w:p>
      <w:r>
        <w:rPr>
          <w:b/>
        </w:rPr>
        <w:t xml:space="preserve">Tulos</w:t>
      </w:r>
    </w:p>
    <w:p>
      <w:r>
        <w:t xml:space="preserve">Vanha nainen lisää pataan mausteita.</w:t>
      </w:r>
    </w:p>
    <w:p>
      <w:r>
        <w:rPr>
          <w:b/>
        </w:rPr>
        <w:t xml:space="preserve">Esimerkki 5.6400</w:t>
      </w:r>
    </w:p>
    <w:p>
      <w:r>
        <w:t xml:space="preserve">Lause 1: Mies kantaa ostoskassejaan bussiin. Lause 2: Mies kävelee.</w:t>
      </w:r>
    </w:p>
    <w:p>
      <w:r>
        <w:rPr>
          <w:b/>
        </w:rPr>
        <w:t xml:space="preserve">Tulos</w:t>
      </w:r>
    </w:p>
    <w:p>
      <w:r>
        <w:t xml:space="preserve">Mies juoksi ostoskassit mukanaan bussin perässä.</w:t>
      </w:r>
    </w:p>
    <w:p>
      <w:r>
        <w:rPr>
          <w:b/>
        </w:rPr>
        <w:t xml:space="preserve">Esimerkki 5.6401</w:t>
      </w:r>
    </w:p>
    <w:p>
      <w:r>
        <w:t xml:space="preserve">Lause 1: Nuori poika seisoo muurin ja useiden suurten lohkareiden välissä. Lause 2: Poika seisoo.</w:t>
      </w:r>
    </w:p>
    <w:p>
      <w:r>
        <w:rPr>
          <w:b/>
        </w:rPr>
        <w:t xml:space="preserve">Tulos</w:t>
      </w:r>
    </w:p>
    <w:p>
      <w:r>
        <w:t xml:space="preserve">Lohkareet ovat suuria.</w:t>
      </w:r>
    </w:p>
    <w:p>
      <w:r>
        <w:rPr>
          <w:b/>
        </w:rPr>
        <w:t xml:space="preserve">Esimerkki 5.6402</w:t>
      </w:r>
    </w:p>
    <w:p>
      <w:r>
        <w:t xml:space="preserve">Lause 1: Hedelmä- ja vihannesteline on kauniisti järjestetty, ja takana on kaksi miestä. Lause 2: Heillä on ruokakoju.</w:t>
      </w:r>
    </w:p>
    <w:p>
      <w:r>
        <w:rPr>
          <w:b/>
        </w:rPr>
        <w:t xml:space="preserve">Tulos</w:t>
      </w:r>
    </w:p>
    <w:p>
      <w:r>
        <w:t xml:space="preserve">Miehet myyvät hedelmiä ja vihanneksia kaupungin markkinoilla.</w:t>
      </w:r>
    </w:p>
    <w:p>
      <w:r>
        <w:rPr>
          <w:b/>
        </w:rPr>
        <w:t xml:space="preserve">Esimerkki 5.6403</w:t>
      </w:r>
    </w:p>
    <w:p>
      <w:r>
        <w:t xml:space="preserve">Lause 1: Vaaleanpunaiseen paitaan pukeutunut nainen poseeraa pitelemässä viulua, kun mies, jolla on myös jousisoitin kädessään, katsoo hänen takanaan. Lause 2: Nainen poseeraa pitäen kädessään soitinta.</w:t>
      </w:r>
    </w:p>
    <w:p>
      <w:r>
        <w:rPr>
          <w:b/>
        </w:rPr>
        <w:t xml:space="preserve">Tulos</w:t>
      </w:r>
    </w:p>
    <w:p>
      <w:r>
        <w:t xml:space="preserve">Kuuluisa viulisti poseeraa kuvassa orkesterinsa edessä.</w:t>
      </w:r>
    </w:p>
    <w:p>
      <w:r>
        <w:rPr>
          <w:b/>
        </w:rPr>
        <w:t xml:space="preserve">Esimerkki 5.6404</w:t>
      </w:r>
    </w:p>
    <w:p>
      <w:r>
        <w:t xml:space="preserve">Lause 1: Eräs nainen, joka on pukeutunut kauniiseen moniväriseen tutuun ja tiaraan, tekee spagaattia ilmassa esitystä varten. Lause 2: Nainen ei koske maahan.</w:t>
      </w:r>
    </w:p>
    <w:p>
      <w:r>
        <w:rPr>
          <w:b/>
        </w:rPr>
        <w:t xml:space="preserve">Tulos</w:t>
      </w:r>
    </w:p>
    <w:p>
      <w:r>
        <w:t xml:space="preserve">Lavalla esiintyy ballerina tutussa ja tiarassa.</w:t>
      </w:r>
    </w:p>
    <w:p>
      <w:r>
        <w:rPr>
          <w:b/>
        </w:rPr>
        <w:t xml:space="preserve">Esimerkki 5.6405</w:t>
      </w:r>
    </w:p>
    <w:p>
      <w:r>
        <w:t xml:space="preserve">Lause 1: Värikkäisiin suojalaseihin pukeutunut lapsi leikkii altaassa. Lause 2: Lapsella, joka leikkii altaassa, on värikkäät suojalasit.</w:t>
      </w:r>
    </w:p>
    <w:p>
      <w:r>
        <w:rPr>
          <w:b/>
        </w:rPr>
        <w:t xml:space="preserve">Tulos</w:t>
      </w:r>
    </w:p>
    <w:p>
      <w:r>
        <w:t xml:space="preserve">Värikkäisiin silmälaseihin pukeutuneella lapsella, joka leikkii altaassa, on vaaleanpunainen kelluke.</w:t>
      </w:r>
    </w:p>
    <w:p>
      <w:r>
        <w:rPr>
          <w:b/>
        </w:rPr>
        <w:t xml:space="preserve">Esimerkki 5.6406</w:t>
      </w:r>
    </w:p>
    <w:p>
      <w:r>
        <w:t xml:space="preserve">Lause 1: Mustaan hattuun pukeutunut mies ottaa valokuvaa vilkkaasti liikennöidyllä kadulla. Lause 2: Mies ottaa valokuvan.</w:t>
      </w:r>
    </w:p>
    <w:p>
      <w:r>
        <w:rPr>
          <w:b/>
        </w:rPr>
        <w:t xml:space="preserve">Tulos</w:t>
      </w:r>
    </w:p>
    <w:p>
      <w:r>
        <w:t xml:space="preserve">Mies valokuvaa väkijoukkoa.</w:t>
      </w:r>
    </w:p>
    <w:p>
      <w:r>
        <w:rPr>
          <w:b/>
        </w:rPr>
        <w:t xml:space="preserve">Esimerkki 5.6407</w:t>
      </w:r>
    </w:p>
    <w:p>
      <w:r>
        <w:t xml:space="preserve">Lause 1: Tuore aviopari tanssii rahan kanssa vaatteissaan. Lause 2: Tuore aviopari tanssii vaatteissaan.</w:t>
      </w:r>
    </w:p>
    <w:p>
      <w:r>
        <w:rPr>
          <w:b/>
        </w:rPr>
        <w:t xml:space="preserve">Tulos</w:t>
      </w:r>
    </w:p>
    <w:p>
      <w:r>
        <w:t xml:space="preserve">Tuore aviopari tanssii rahan kanssa.</w:t>
      </w:r>
    </w:p>
    <w:p>
      <w:r>
        <w:rPr>
          <w:b/>
        </w:rPr>
        <w:t xml:space="preserve">Esimerkki 5.6408</w:t>
      </w:r>
    </w:p>
    <w:p>
      <w:r>
        <w:t xml:space="preserve">Lause 1: Mies istuu sängyllä ja lukee sinistä paperia. Lause 2: Sängyllä istuva mies lukee jotain.</w:t>
      </w:r>
    </w:p>
    <w:p>
      <w:r>
        <w:rPr>
          <w:b/>
        </w:rPr>
        <w:t xml:space="preserve">Tulos</w:t>
      </w:r>
    </w:p>
    <w:p>
      <w:r>
        <w:t xml:space="preserve">Sängyllä oleva mies lukee lappua.</w:t>
      </w:r>
    </w:p>
    <w:p>
      <w:r>
        <w:rPr>
          <w:b/>
        </w:rPr>
        <w:t xml:space="preserve">Esimerkki 5.6409</w:t>
      </w:r>
    </w:p>
    <w:p>
      <w:r>
        <w:t xml:space="preserve">Lause 1: Kaksi hevosta vetää naisen kuljettamia vaunuja lumen peitossa. Lause 2: Hevoset ovat lumessa.</w:t>
      </w:r>
    </w:p>
    <w:p>
      <w:r>
        <w:rPr>
          <w:b/>
        </w:rPr>
        <w:t xml:space="preserve">Tulos</w:t>
      </w:r>
    </w:p>
    <w:p>
      <w:r>
        <w:t xml:space="preserve">Hevoset vetävät presidenttiä.</w:t>
      </w:r>
    </w:p>
    <w:p>
      <w:r>
        <w:rPr>
          <w:b/>
        </w:rPr>
        <w:t xml:space="preserve">Esimerkki 5.6410</w:t>
      </w:r>
    </w:p>
    <w:p>
      <w:r>
        <w:t xml:space="preserve">Lause 1: Pesäpallolyöjä valkoisissa housuissa ja mustassa paidassa yrittää lyödä pesäpalloa, kun hänen takanaan on kiinniottaja ja hänen takanaan tuomari. Lause 2: Pesäpalloilija kääriytyy ylös yrittäessään lyödä saapuvaa palloa.</w:t>
      </w:r>
    </w:p>
    <w:p>
      <w:r>
        <w:rPr>
          <w:b/>
        </w:rPr>
        <w:t xml:space="preserve">Tulos</w:t>
      </w:r>
    </w:p>
    <w:p>
      <w:r>
        <w:t xml:space="preserve">Baseball-pelaaja keskittyy kovasti pallon lyömiseen.</w:t>
      </w:r>
    </w:p>
    <w:p>
      <w:r>
        <w:rPr>
          <w:b/>
        </w:rPr>
        <w:t xml:space="preserve">Esimerkki 5.6411</w:t>
      </w:r>
    </w:p>
    <w:p>
      <w:r>
        <w:t xml:space="preserve">Lause 1: Nainen kävelee puiston läpi kahden koulupukuisen lapsen kanssa. Lause 2: Lapset ovat alle 30-vuotiaita.</w:t>
      </w:r>
    </w:p>
    <w:p>
      <w:r>
        <w:rPr>
          <w:b/>
        </w:rPr>
        <w:t xml:space="preserve">Tulos</w:t>
      </w:r>
    </w:p>
    <w:p>
      <w:r>
        <w:t xml:space="preserve">Nainen kantaa salkkua.</w:t>
      </w:r>
    </w:p>
    <w:p>
      <w:r>
        <w:rPr>
          <w:b/>
        </w:rPr>
        <w:t xml:space="preserve">Esimerkki 5.6412</w:t>
      </w:r>
    </w:p>
    <w:p>
      <w:r>
        <w:t xml:space="preserve">Lause 1: mies kävelee erittäin suuren puunrungon vieressä Lause 2: mies on ulkona.</w:t>
      </w:r>
    </w:p>
    <w:p>
      <w:r>
        <w:rPr>
          <w:b/>
        </w:rPr>
        <w:t xml:space="preserve">Tulos</w:t>
      </w:r>
    </w:p>
    <w:p>
      <w:r>
        <w:t xml:space="preserve">Miehellä on shortsit.</w:t>
      </w:r>
    </w:p>
    <w:p>
      <w:r>
        <w:rPr>
          <w:b/>
        </w:rPr>
        <w:t xml:space="preserve">Esimerkki 5.6413</w:t>
      </w:r>
    </w:p>
    <w:p>
      <w:r>
        <w:t xml:space="preserve">Lause 1: Koristeelliseen heimopukuun pukeutunut mies laulaa höyhenpeitteistä oranssia taustaa vasten. Lause 2: Mies esiintyy.</w:t>
      </w:r>
    </w:p>
    <w:p>
      <w:r>
        <w:rPr>
          <w:b/>
        </w:rPr>
        <w:t xml:space="preserve">Tulos</w:t>
      </w:r>
    </w:p>
    <w:p>
      <w:r>
        <w:t xml:space="preserve">Mies on intiaani.</w:t>
      </w:r>
    </w:p>
    <w:p>
      <w:r>
        <w:rPr>
          <w:b/>
        </w:rPr>
        <w:t xml:space="preserve">Esimerkki 5.6414</w:t>
      </w:r>
    </w:p>
    <w:p>
      <w:r>
        <w:t xml:space="preserve">Lause 1: Pieni silmälasipäinen poika seisoo köyden päällä ja pitää käsillään kiinni kahdesta köydestä. Lause 2: Silmälasipäinen poika pitää kiinni köyden päistä, jonka päällä hän seisoo.</w:t>
      </w:r>
    </w:p>
    <w:p>
      <w:r>
        <w:rPr>
          <w:b/>
        </w:rPr>
        <w:t xml:space="preserve">Tulos</w:t>
      </w:r>
    </w:p>
    <w:p>
      <w:r>
        <w:t xml:space="preserve">Lapsi kävelee puiston köysisillan yli.</w:t>
      </w:r>
    </w:p>
    <w:p>
      <w:r>
        <w:rPr>
          <w:b/>
        </w:rPr>
        <w:t xml:space="preserve">Esimerkki 5.6415</w:t>
      </w:r>
    </w:p>
    <w:p>
      <w:r>
        <w:t xml:space="preserve">Lause 1: Vaatimattomassa popcorn-kärryssä, jossa on espanjankielinen teksti "El Rey de las Palomitas" ja keltainen sateenvarjo, on nainen yöllä kaupunkikuvassa. Lause 2: Nainen seuraa popcorn-kärryä.</w:t>
      </w:r>
    </w:p>
    <w:p>
      <w:r>
        <w:rPr>
          <w:b/>
        </w:rPr>
        <w:t xml:space="preserve">Tulos</w:t>
      </w:r>
    </w:p>
    <w:p>
      <w:r>
        <w:t xml:space="preserve">Nainen myy popcornia, jotta hänellä olisi varaa opiskella lapsilleen.</w:t>
      </w:r>
    </w:p>
    <w:p>
      <w:r>
        <w:rPr>
          <w:b/>
        </w:rPr>
        <w:t xml:space="preserve">Esimerkki 5.6416</w:t>
      </w:r>
    </w:p>
    <w:p>
      <w:r>
        <w:t xml:space="preserve">Lause 1: Ihmiset katsovat bändiä, jonka laulajalla on kapteeninhattu. Lause 2: Bändin laulajalla on kapteeninhattu.</w:t>
      </w:r>
    </w:p>
    <w:p>
      <w:r>
        <w:rPr>
          <w:b/>
        </w:rPr>
        <w:t xml:space="preserve">Tulos</w:t>
      </w:r>
    </w:p>
    <w:p>
      <w:r>
        <w:t xml:space="preserve">Monet ihmiset katsovat bändiä, jonka laulajalla on kapteeninhattu.</w:t>
      </w:r>
    </w:p>
    <w:p>
      <w:r>
        <w:rPr>
          <w:b/>
        </w:rPr>
        <w:t xml:space="preserve">Esimerkki 5.6417</w:t>
      </w:r>
    </w:p>
    <w:p>
      <w:r>
        <w:t xml:space="preserve">Lause 1: Mies osoittaa kahdelle muulle ihmiselle jotakin lumessa. Lause 2: Ihmiset ulkoilevat talvella.</w:t>
      </w:r>
    </w:p>
    <w:p>
      <w:r>
        <w:rPr>
          <w:b/>
        </w:rPr>
        <w:t xml:space="preserve">Tulos</w:t>
      </w:r>
    </w:p>
    <w:p>
      <w:r>
        <w:t xml:space="preserve">Opettaja vie luokan ulos talvella.</w:t>
      </w:r>
    </w:p>
    <w:p>
      <w:r>
        <w:rPr>
          <w:b/>
        </w:rPr>
        <w:t xml:space="preserve">Esimerkki 5.6418</w:t>
      </w:r>
    </w:p>
    <w:p>
      <w:r>
        <w:t xml:space="preserve">Lause 1: Sinisiin lenkkihousuihin pukeutunut nuori nainen nauttii lenkistä kauniina kevätpäivänä. Lause 2: Nainen on lenkillä.</w:t>
      </w:r>
    </w:p>
    <w:p>
      <w:r>
        <w:rPr>
          <w:b/>
        </w:rPr>
        <w:t xml:space="preserve">Tulos</w:t>
      </w:r>
    </w:p>
    <w:p>
      <w:r>
        <w:t xml:space="preserve">Nainen hölkkää töihin.</w:t>
      </w:r>
    </w:p>
    <w:p>
      <w:r>
        <w:rPr>
          <w:b/>
        </w:rPr>
        <w:t xml:space="preserve">Esimerkki 5.6419</w:t>
      </w:r>
    </w:p>
    <w:p>
      <w:r>
        <w:t xml:space="preserve">Lause 1: Silmälasipäinen paidaton mies katsoo peiliin, kun hän ajaa kasvonsa partaveitsellä ja partavaahdolla. Lause 2: Mies hoitaa itseään.</w:t>
      </w:r>
    </w:p>
    <w:p>
      <w:r>
        <w:rPr>
          <w:b/>
        </w:rPr>
        <w:t xml:space="preserve">Tulos</w:t>
      </w:r>
    </w:p>
    <w:p>
      <w:r>
        <w:t xml:space="preserve">Mies ajelee ruskeaa partaansa ja viiksiään pois.</w:t>
      </w:r>
    </w:p>
    <w:p>
      <w:r>
        <w:rPr>
          <w:b/>
        </w:rPr>
        <w:t xml:space="preserve">Esimerkki 5.6420</w:t>
      </w:r>
    </w:p>
    <w:p>
      <w:r>
        <w:t xml:space="preserve">Lause 1: Rumpali soittaa rumpuja nopeasti. Lause 2: Rumpali soittaa nopeasti</w:t>
      </w:r>
    </w:p>
    <w:p>
      <w:r>
        <w:rPr>
          <w:b/>
        </w:rPr>
        <w:t xml:space="preserve">Tulos</w:t>
      </w:r>
    </w:p>
    <w:p>
      <w:r>
        <w:t xml:space="preserve">Rumpali harjoittelee laulua</w:t>
      </w:r>
    </w:p>
    <w:p>
      <w:r>
        <w:rPr>
          <w:b/>
        </w:rPr>
        <w:t xml:space="preserve">Esimerkki 5.6421</w:t>
      </w:r>
    </w:p>
    <w:p>
      <w:r>
        <w:t xml:space="preserve">Lause 1: Hiusverkkoon ja siniseen esiliinaan pukeutunut nainen valmistautuu kaatamaan jotakin säiliöön. Lause 2: nainen valmistelee juomaa</w:t>
      </w:r>
    </w:p>
    <w:p>
      <w:r>
        <w:rPr>
          <w:b/>
        </w:rPr>
        <w:t xml:space="preserve">Tulos</w:t>
      </w:r>
    </w:p>
    <w:p>
      <w:r>
        <w:t xml:space="preserve">nainen palvelee asiakkaitaan</w:t>
      </w:r>
    </w:p>
    <w:p>
      <w:r>
        <w:rPr>
          <w:b/>
        </w:rPr>
        <w:t xml:space="preserve">Esimerkki 5.6422</w:t>
      </w:r>
    </w:p>
    <w:p>
      <w:r>
        <w:t xml:space="preserve">Lause 1: Nuori mies solmiossaan työntämässä polkupyöräänsä. Lause 2: Nuori mies työntää pyöräänsä.</w:t>
      </w:r>
    </w:p>
    <w:p>
      <w:r>
        <w:rPr>
          <w:b/>
        </w:rPr>
        <w:t xml:space="preserve">Tulos</w:t>
      </w:r>
    </w:p>
    <w:p>
      <w:r>
        <w:t xml:space="preserve">Nuori mies työntää maastopyöräänsä.</w:t>
      </w:r>
    </w:p>
    <w:p>
      <w:r>
        <w:rPr>
          <w:b/>
        </w:rPr>
        <w:t xml:space="preserve">Esimerkki 5.6423</w:t>
      </w:r>
    </w:p>
    <w:p>
      <w:r>
        <w:t xml:space="preserve">Lause 1: Mies, jolla on parta ja valkoinen paita, keskustelee vihreään pukeutuneen naisen kanssa kadulla. Lause 2: on mies yrittää puhua tytön kanssa ulkona ollessaan</w:t>
      </w:r>
    </w:p>
    <w:p>
      <w:r>
        <w:rPr>
          <w:b/>
        </w:rPr>
        <w:t xml:space="preserve">Tulos</w:t>
      </w:r>
    </w:p>
    <w:p>
      <w:r>
        <w:t xml:space="preserve">on hyvin pukeutunut miespuolinen henkilö</w:t>
      </w:r>
    </w:p>
    <w:p>
      <w:r>
        <w:rPr>
          <w:b/>
        </w:rPr>
        <w:t xml:space="preserve">Esimerkki 5.6424</w:t>
      </w:r>
    </w:p>
    <w:p>
      <w:r>
        <w:t xml:space="preserve">Lause 1: Ihmiset kokoontuvat yhteen jumalanpalvelukseen osallistumisen jälkeen. Lause 2: Ihmiset kokoontuvat yhteen.</w:t>
      </w:r>
    </w:p>
    <w:p>
      <w:r>
        <w:rPr>
          <w:b/>
        </w:rPr>
        <w:t xml:space="preserve">Tulos</w:t>
      </w:r>
    </w:p>
    <w:p>
      <w:r>
        <w:t xml:space="preserve">Miehet kokoontuvat jumalanpalveluksen jälkeen.</w:t>
      </w:r>
    </w:p>
    <w:p>
      <w:r>
        <w:rPr>
          <w:b/>
        </w:rPr>
        <w:t xml:space="preserve">Esimerkki 5.6425</w:t>
      </w:r>
    </w:p>
    <w:p>
      <w:r>
        <w:t xml:space="preserve">Lause 1: Joukko oransseihin pelipaitoihin pukeutuneita poikia pelaa jalkapalloa, ja vaalea poika vartioi tummahiuksista poikaa, joka syöttää jalkapalloa kentällä, kun muut pojat juoksevat taustalla. Lause 2: Joukko poikia pelaa jalkapalloa.</w:t>
      </w:r>
    </w:p>
    <w:p>
      <w:r>
        <w:rPr>
          <w:b/>
        </w:rPr>
        <w:t xml:space="preserve">Tulos</w:t>
      </w:r>
    </w:p>
    <w:p>
      <w:r>
        <w:t xml:space="preserve">Joukko poikia pelaa jalkapalloliigan mestaruusottelua.</w:t>
      </w:r>
    </w:p>
    <w:p>
      <w:r>
        <w:rPr>
          <w:b/>
        </w:rPr>
        <w:t xml:space="preserve">Esimerkki 5.6426</w:t>
      </w:r>
    </w:p>
    <w:p>
      <w:r>
        <w:t xml:space="preserve">Lause 1: Avattu koira juoksee vedessä. Lause 2: Koira juoksee</w:t>
      </w:r>
    </w:p>
    <w:p>
      <w:r>
        <w:rPr>
          <w:b/>
        </w:rPr>
        <w:t xml:space="preserve">Tulos</w:t>
      </w:r>
    </w:p>
    <w:p>
      <w:r>
        <w:t xml:space="preserve">Koira on veden läpi</w:t>
      </w:r>
    </w:p>
    <w:p>
      <w:r>
        <w:rPr>
          <w:b/>
        </w:rPr>
        <w:t xml:space="preserve">Esimerkki 5.6427</w:t>
      </w:r>
    </w:p>
    <w:p>
      <w:r>
        <w:t xml:space="preserve">Lause 1: Mies ja kaksi lasta ylittävät katua. Lause 2: Mies ja lapset ovat ulkona.</w:t>
      </w:r>
    </w:p>
    <w:p>
      <w:r>
        <w:rPr>
          <w:b/>
        </w:rPr>
        <w:t xml:space="preserve">Tulos</w:t>
      </w:r>
    </w:p>
    <w:p>
      <w:r>
        <w:t xml:space="preserve">Miehellä on kello.</w:t>
      </w:r>
    </w:p>
    <w:p>
      <w:r>
        <w:rPr>
          <w:b/>
        </w:rPr>
        <w:t xml:space="preserve">Esimerkki 5.6428</w:t>
      </w:r>
    </w:p>
    <w:p>
      <w:r>
        <w:t xml:space="preserve">Lause 1: Paidaton poika varvassandaaleissa tekee pyöräilyä pyörällään. Lause 2: Poika tekee temppuja pyörällään.</w:t>
      </w:r>
    </w:p>
    <w:p>
      <w:r>
        <w:rPr>
          <w:b/>
        </w:rPr>
        <w:t xml:space="preserve">Tulos</w:t>
      </w:r>
    </w:p>
    <w:p>
      <w:r>
        <w:t xml:space="preserve">Poika on harjoitellut tätä monta kertaa.</w:t>
      </w:r>
    </w:p>
    <w:p>
      <w:r>
        <w:rPr>
          <w:b/>
        </w:rPr>
        <w:t xml:space="preserve">Esimerkki 5.6429</w:t>
      </w:r>
    </w:p>
    <w:p>
      <w:r>
        <w:t xml:space="preserve">Lause 1: Ryhmä miehiä ja naisia rukoilee ulkona. Lause 2: Ryhmä uskonnollisia ihmisiä on yhdessä.</w:t>
      </w:r>
    </w:p>
    <w:p>
      <w:r>
        <w:rPr>
          <w:b/>
        </w:rPr>
        <w:t xml:space="preserve">Tulos</w:t>
      </w:r>
    </w:p>
    <w:p>
      <w:r>
        <w:t xml:space="preserve">Ryhmä ystäviä rukoilee yhdessä puistossa...</w:t>
      </w:r>
    </w:p>
    <w:p>
      <w:r>
        <w:rPr>
          <w:b/>
        </w:rPr>
        <w:t xml:space="preserve">Esimerkki 5.6430</w:t>
      </w:r>
    </w:p>
    <w:p>
      <w:r>
        <w:t xml:space="preserve">Lause 1: Mustiin pukeutunut itämainen mies heiluttaa villisti käsiään. Lause 2: Mies heiluttaa käsiään.</w:t>
      </w:r>
    </w:p>
    <w:p>
      <w:r>
        <w:rPr>
          <w:b/>
        </w:rPr>
        <w:t xml:space="preserve">Tulos</w:t>
      </w:r>
    </w:p>
    <w:p>
      <w:r>
        <w:t xml:space="preserve">Hän yrittää saada taksin.</w:t>
      </w:r>
    </w:p>
    <w:p>
      <w:r>
        <w:rPr>
          <w:b/>
        </w:rPr>
        <w:t xml:space="preserve">Esimerkki 5.6431</w:t>
      </w:r>
    </w:p>
    <w:p>
      <w:r>
        <w:t xml:space="preserve">Lause 1: Lapsi hyppää yli ja laskeutuu sammakkopatsaan päälle. Lause 2: Lapsi leikkii patsaalla.</w:t>
      </w:r>
    </w:p>
    <w:p>
      <w:r>
        <w:rPr>
          <w:b/>
        </w:rPr>
        <w:t xml:space="preserve">Tulos</w:t>
      </w:r>
    </w:p>
    <w:p>
      <w:r>
        <w:t xml:space="preserve">Lapsi hyppää veden yli leikkiessään.</w:t>
      </w:r>
    </w:p>
    <w:p>
      <w:r>
        <w:rPr>
          <w:b/>
        </w:rPr>
        <w:t xml:space="preserve">Esimerkki 5.6432</w:t>
      </w:r>
    </w:p>
    <w:p>
      <w:r>
        <w:t xml:space="preserve">Lause 1: Poika suuressa altaassa. Lause 2: Ihminen altaassa</w:t>
      </w:r>
    </w:p>
    <w:p>
      <w:r>
        <w:rPr>
          <w:b/>
        </w:rPr>
        <w:t xml:space="preserve">Tulos</w:t>
      </w:r>
    </w:p>
    <w:p>
      <w:r>
        <w:t xml:space="preserve">Raskas ihminen altaassa</w:t>
      </w:r>
    </w:p>
    <w:p>
      <w:r>
        <w:rPr>
          <w:b/>
        </w:rPr>
        <w:t xml:space="preserve">Esimerkki 5.6433</w:t>
      </w:r>
    </w:p>
    <w:p>
      <w:r>
        <w:t xml:space="preserve">Lause 1: Kaksi koiraa ui kepin kanssa. Lause 2: Koirat uivat.</w:t>
      </w:r>
    </w:p>
    <w:p>
      <w:r>
        <w:rPr>
          <w:b/>
        </w:rPr>
        <w:t xml:space="preserve">Tulos</w:t>
      </w:r>
    </w:p>
    <w:p>
      <w:r>
        <w:t xml:space="preserve">Koirat leikkivät järvessä.</w:t>
      </w:r>
    </w:p>
    <w:p>
      <w:r>
        <w:rPr>
          <w:b/>
        </w:rPr>
        <w:t xml:space="preserve">Esimerkki 5.6434</w:t>
      </w:r>
    </w:p>
    <w:p>
      <w:r>
        <w:t xml:space="preserve">Lause 1: ammattilaisjalkapalloa pelataan Lause 2: Urheilijat ovat jalkapallokentällä.</w:t>
      </w:r>
    </w:p>
    <w:p>
      <w:r>
        <w:rPr>
          <w:b/>
        </w:rPr>
        <w:t xml:space="preserve">Tulos</w:t>
      </w:r>
    </w:p>
    <w:p>
      <w:r>
        <w:t xml:space="preserve">Pallo kulkee edestakaisin.</w:t>
      </w:r>
    </w:p>
    <w:p>
      <w:r>
        <w:rPr>
          <w:b/>
        </w:rPr>
        <w:t xml:space="preserve">Esimerkki 5.6435</w:t>
      </w:r>
    </w:p>
    <w:p>
      <w:r>
        <w:t xml:space="preserve">Lause 1: Henkilö on ilmassa ja yrittää saada pallon koriin. Lause 2: Henkilön jalat eivät kosketa maata.</w:t>
      </w:r>
    </w:p>
    <w:p>
      <w:r>
        <w:rPr>
          <w:b/>
        </w:rPr>
        <w:t xml:space="preserve">Tulos</w:t>
      </w:r>
    </w:p>
    <w:p>
      <w:r>
        <w:t xml:space="preserve">He pelaavat koripalloa.</w:t>
      </w:r>
    </w:p>
    <w:p>
      <w:r>
        <w:rPr>
          <w:b/>
        </w:rPr>
        <w:t xml:space="preserve">Esimerkki 5.6436</w:t>
      </w:r>
    </w:p>
    <w:p>
      <w:r>
        <w:t xml:space="preserve">Lause 1: Koira kävelee pitkin kuivaa halkeilevaa maata. Lause 2: Ulkona on koira.</w:t>
      </w:r>
    </w:p>
    <w:p>
      <w:r>
        <w:rPr>
          <w:b/>
        </w:rPr>
        <w:t xml:space="preserve">Tulos</w:t>
      </w:r>
    </w:p>
    <w:p>
      <w:r>
        <w:t xml:space="preserve">Koira leikkii ulkona.</w:t>
      </w:r>
    </w:p>
    <w:p>
      <w:r>
        <w:rPr>
          <w:b/>
        </w:rPr>
        <w:t xml:space="preserve">Esimerkki 5.6437</w:t>
      </w:r>
    </w:p>
    <w:p>
      <w:r>
        <w:t xml:space="preserve">Lause 1: Kaksi miestä työskentelee tietokoneen kanssa asunnossaan. Lause 2: Heidän asunnossaan on tietokone.</w:t>
      </w:r>
    </w:p>
    <w:p>
      <w:r>
        <w:rPr>
          <w:b/>
        </w:rPr>
        <w:t xml:space="preserve">Tulos</w:t>
      </w:r>
    </w:p>
    <w:p>
      <w:r>
        <w:t xml:space="preserve">Jotkut ihmiset tekevät kotitöitä sähköisesti kotonaan.</w:t>
      </w:r>
    </w:p>
    <w:p>
      <w:r>
        <w:rPr>
          <w:b/>
        </w:rPr>
        <w:t xml:space="preserve">Esimerkki 5.6438</w:t>
      </w:r>
    </w:p>
    <w:p>
      <w:r>
        <w:t xml:space="preserve">Lause 1: Nainen on kampaajalla kampaajalla. Lause 2: Nainen on kampaamossa.</w:t>
      </w:r>
    </w:p>
    <w:p>
      <w:r>
        <w:rPr>
          <w:b/>
        </w:rPr>
        <w:t xml:space="preserve">Tulos</w:t>
      </w:r>
    </w:p>
    <w:p>
      <w:r>
        <w:t xml:space="preserve">Nainen istuu ja katsoo itseään peilistä.</w:t>
      </w:r>
    </w:p>
    <w:p>
      <w:r>
        <w:rPr>
          <w:b/>
        </w:rPr>
        <w:t xml:space="preserve">Esimerkki 5.6439</w:t>
      </w:r>
    </w:p>
    <w:p>
      <w:r>
        <w:t xml:space="preserve">Lause 1: Vaaleanpunaiset hiukset omaava nainen on keittiössä valmistamassa ruokaa. Lause 2: Nainen on keittiössä.</w:t>
      </w:r>
    </w:p>
    <w:p>
      <w:r>
        <w:rPr>
          <w:b/>
        </w:rPr>
        <w:t xml:space="preserve">Tulos</w:t>
      </w:r>
    </w:p>
    <w:p>
      <w:r>
        <w:t xml:space="preserve">Nainen valmistaa pastaa keittiössä.</w:t>
      </w:r>
    </w:p>
    <w:p>
      <w:r>
        <w:rPr>
          <w:b/>
        </w:rPr>
        <w:t xml:space="preserve">Esimerkki 5.6440</w:t>
      </w:r>
    </w:p>
    <w:p>
      <w:r>
        <w:t xml:space="preserve">Lause 1: Sininen hiihtovene on perävaunullaan pihatiellä, ja veneen etuosassa on henkilö. Lause 2: Joku vetää hiihtoveneen trailerilla.</w:t>
      </w:r>
    </w:p>
    <w:p>
      <w:r>
        <w:rPr>
          <w:b/>
        </w:rPr>
        <w:t xml:space="preserve">Tulos</w:t>
      </w:r>
    </w:p>
    <w:p>
      <w:r>
        <w:t xml:space="preserve">vene on kaksitoista jalkaa pitkä</w:t>
      </w:r>
    </w:p>
    <w:p>
      <w:r>
        <w:rPr>
          <w:b/>
        </w:rPr>
        <w:t xml:space="preserve">Esimerkki 5.6441</w:t>
      </w:r>
    </w:p>
    <w:p>
      <w:r>
        <w:t xml:space="preserve">Lause 1: Hymyilevää naista, jolla on leveälimainen olkihattu, vedetään suuressa mustassa sisätilaputkessa punaisella köydellä joessa. Lause 2: Nainen on joessa.</w:t>
      </w:r>
    </w:p>
    <w:p>
      <w:r>
        <w:rPr>
          <w:b/>
        </w:rPr>
        <w:t xml:space="preserve">Tulos</w:t>
      </w:r>
    </w:p>
    <w:p>
      <w:r>
        <w:t xml:space="preserve">Nainen leuhkii ystävilleen.</w:t>
      </w:r>
    </w:p>
    <w:p>
      <w:r>
        <w:rPr>
          <w:b/>
        </w:rPr>
        <w:t xml:space="preserve">Esimerkki 5.6442</w:t>
      </w:r>
    </w:p>
    <w:p>
      <w:r>
        <w:t xml:space="preserve">Lause 1: Koira yrittää napata kuplia kuplakoneesta nurmikolla. Lause 2: Koiralla on jalat.</w:t>
      </w:r>
    </w:p>
    <w:p>
      <w:r>
        <w:rPr>
          <w:b/>
        </w:rPr>
        <w:t xml:space="preserve">Tulos</w:t>
      </w:r>
    </w:p>
    <w:p>
      <w:r>
        <w:t xml:space="preserve">Koiran suu on auki</w:t>
      </w:r>
    </w:p>
    <w:p>
      <w:r>
        <w:rPr>
          <w:b/>
        </w:rPr>
        <w:t xml:space="preserve">Esimerkki 5.6443</w:t>
      </w:r>
    </w:p>
    <w:p>
      <w:r>
        <w:t xml:space="preserve">Lause 1: Keltaiseen takkiin pukeutunut mies työskentelee filmikameran kanssa. Lause 2: Mies on pukeutunut keltaiseen.</w:t>
      </w:r>
    </w:p>
    <w:p>
      <w:r>
        <w:rPr>
          <w:b/>
        </w:rPr>
        <w:t xml:space="preserve">Tulos</w:t>
      </w:r>
    </w:p>
    <w:p>
      <w:r>
        <w:t xml:space="preserve">Mies korjaa kameraa.</w:t>
      </w:r>
    </w:p>
    <w:p>
      <w:r>
        <w:rPr>
          <w:b/>
        </w:rPr>
        <w:t xml:space="preserve">Esimerkki 5.6444</w:t>
      </w:r>
    </w:p>
    <w:p>
      <w:r>
        <w:t xml:space="preserve">Lause 1: Tanssija seisoo säätämässä asunsa yläosaa tapahtumassa. Lause 2: Henkilö seisoo.</w:t>
      </w:r>
    </w:p>
    <w:p>
      <w:r>
        <w:rPr>
          <w:b/>
        </w:rPr>
        <w:t xml:space="preserve">Tulos</w:t>
      </w:r>
    </w:p>
    <w:p>
      <w:r>
        <w:t xml:space="preserve">Esiintyjä voitti.</w:t>
      </w:r>
    </w:p>
    <w:p>
      <w:r>
        <w:rPr>
          <w:b/>
        </w:rPr>
        <w:t xml:space="preserve">Esimerkki 5.6445</w:t>
      </w:r>
    </w:p>
    <w:p>
      <w:r>
        <w:t xml:space="preserve">Lause 1: Nuori nainen mustassa bleiserissä, sinisissä farkuissa ja saappaissa kävelee ja heittää valtavan salin. Lause 2: Nainen kävelee hallia pitkin.</w:t>
      </w:r>
    </w:p>
    <w:p>
      <w:r>
        <w:rPr>
          <w:b/>
        </w:rPr>
        <w:t xml:space="preserve">Tulos</w:t>
      </w:r>
    </w:p>
    <w:p>
      <w:r>
        <w:t xml:space="preserve">Nainen kävelee reippaasti käytävällä.</w:t>
      </w:r>
    </w:p>
    <w:p>
      <w:r>
        <w:rPr>
          <w:b/>
        </w:rPr>
        <w:t xml:space="preserve">Esimerkki 5.6446</w:t>
      </w:r>
    </w:p>
    <w:p>
      <w:r>
        <w:t xml:space="preserve">Lause 1: Violettiin paitaan pukeutunut nainen ja nainen, jolla on suojakypärä, ovat kiinnitetty valjailla pylvääseen. Lause 2: Valjaissa on nainen.</w:t>
      </w:r>
    </w:p>
    <w:p>
      <w:r>
        <w:rPr>
          <w:b/>
        </w:rPr>
        <w:t xml:space="preserve">Tulos</w:t>
      </w:r>
    </w:p>
    <w:p>
      <w:r>
        <w:t xml:space="preserve">Naiset odottavat pelastusta.</w:t>
      </w:r>
    </w:p>
    <w:p>
      <w:r>
        <w:rPr>
          <w:b/>
        </w:rPr>
        <w:t xml:space="preserve">Esimerkki 5.6447</w:t>
      </w:r>
    </w:p>
    <w:p>
      <w:r>
        <w:t xml:space="preserve">Lause 1: Rannalla lepää teltta, ja taustalla on mies ja kanootti. Lause 2: Mies ja hänen kanoottinsa ovat rannalla.</w:t>
      </w:r>
    </w:p>
    <w:p>
      <w:r>
        <w:rPr>
          <w:b/>
        </w:rPr>
        <w:t xml:space="preserve">Tulos</w:t>
      </w:r>
    </w:p>
    <w:p>
      <w:r>
        <w:t xml:space="preserve">Mies on leirintäalueella.</w:t>
      </w:r>
    </w:p>
    <w:p>
      <w:r>
        <w:rPr>
          <w:b/>
        </w:rPr>
        <w:t xml:space="preserve">Esimerkki 5.6448</w:t>
      </w:r>
    </w:p>
    <w:p>
      <w:r>
        <w:t xml:space="preserve">Lause 1: Mustatukkainen mies seisoo puusta ja muovista tehdyn korokkeen vieressä. Lause 2: pylvään vieressä seisoo tummahiuksinen mies.</w:t>
      </w:r>
    </w:p>
    <w:p>
      <w:r>
        <w:rPr>
          <w:b/>
        </w:rPr>
        <w:t xml:space="preserve">Tulos</w:t>
      </w:r>
    </w:p>
    <w:p>
      <w:r>
        <w:t xml:space="preserve">tummahiuksinen mies seisoo auton vieressä kadulla, -</w:t>
      </w:r>
    </w:p>
    <w:p>
      <w:r>
        <w:rPr>
          <w:b/>
        </w:rPr>
        <w:t xml:space="preserve">Esimerkki 5.6449</w:t>
      </w:r>
    </w:p>
    <w:p>
      <w:r>
        <w:t xml:space="preserve">Lause 1: Pieni lapsi, jolla on lelugolfmaila Lause 2: Lapsi on pieni.</w:t>
      </w:r>
    </w:p>
    <w:p>
      <w:r>
        <w:rPr>
          <w:b/>
        </w:rPr>
        <w:t xml:space="preserve">Tulos</w:t>
      </w:r>
    </w:p>
    <w:p>
      <w:r>
        <w:t xml:space="preserve">Hän lyö golfpalloa</w:t>
      </w:r>
    </w:p>
    <w:p>
      <w:r>
        <w:rPr>
          <w:b/>
        </w:rPr>
        <w:t xml:space="preserve">Esimerkki 5.6450</w:t>
      </w:r>
    </w:p>
    <w:p>
      <w:r>
        <w:t xml:space="preserve">Lause 1: Mies osoittaa sormellaan ruokapöytään. Lause 2: Mies osoittaa sormensa päivälliselle.</w:t>
      </w:r>
    </w:p>
    <w:p>
      <w:r>
        <w:rPr>
          <w:b/>
        </w:rPr>
        <w:t xml:space="preserve">Tulos</w:t>
      </w:r>
    </w:p>
    <w:p>
      <w:r>
        <w:t xml:space="preserve">Mies syyttää veljenpoikaansa varkaudesta.</w:t>
      </w:r>
    </w:p>
    <w:p>
      <w:r>
        <w:rPr>
          <w:b/>
        </w:rPr>
        <w:t xml:space="preserve">Esimerkki 5.6451</w:t>
      </w:r>
    </w:p>
    <w:p>
      <w:r>
        <w:t xml:space="preserve">Lause 1: Kaksi työntekijää työskentelee korkeassa rakennuksessa sijaitsevan rakennustelineen parissa. Lause 2: Kaksi työntekijää työskenteli korkeiden rakennusten vieressä sijaitsevilla monimutkaisilla rakennustelineillä.</w:t>
      </w:r>
    </w:p>
    <w:p>
      <w:r>
        <w:rPr>
          <w:b/>
        </w:rPr>
        <w:t xml:space="preserve">Tulos</w:t>
      </w:r>
    </w:p>
    <w:p>
      <w:r>
        <w:t xml:space="preserve">Kaksi työntekijää oli pystyttämässä monimutkaista telinejärjestelmää Empire State Buildingin varrelle.</w:t>
      </w:r>
    </w:p>
    <w:p>
      <w:r>
        <w:rPr>
          <w:b/>
        </w:rPr>
        <w:t xml:space="preserve">Esimerkki 5.6452</w:t>
      </w:r>
    </w:p>
    <w:p>
      <w:r>
        <w:t xml:space="preserve">Lause 1: Ihmiset jonottavat kaksikerroksiseen bussiin katuvalojen alla Lause 2: Ihmiset nousevat bussiin.</w:t>
      </w:r>
    </w:p>
    <w:p>
      <w:r>
        <w:rPr>
          <w:b/>
        </w:rPr>
        <w:t xml:space="preserve">Tulos</w:t>
      </w:r>
    </w:p>
    <w:p>
      <w:r>
        <w:t xml:space="preserve">Perhe odottaa jonossa bussiin pääsyä.</w:t>
      </w:r>
    </w:p>
    <w:p>
      <w:r>
        <w:rPr>
          <w:b/>
        </w:rPr>
        <w:t xml:space="preserve">Esimerkki 5.6453</w:t>
      </w:r>
    </w:p>
    <w:p>
      <w:r>
        <w:t xml:space="preserve">Lause 1: Nainen tanssii rannalla, taustalla meri. Lause 2: Nainen tanssii rannalla, lähellä merta.</w:t>
      </w:r>
    </w:p>
    <w:p>
      <w:r>
        <w:rPr>
          <w:b/>
        </w:rPr>
        <w:t xml:space="preserve">Tulos</w:t>
      </w:r>
    </w:p>
    <w:p>
      <w:r>
        <w:t xml:space="preserve">Tyttö tanssii hiekkarannalla.</w:t>
      </w:r>
    </w:p>
    <w:p>
      <w:r>
        <w:rPr>
          <w:b/>
        </w:rPr>
        <w:t xml:space="preserve">Esimerkki 5.6454</w:t>
      </w:r>
    </w:p>
    <w:p>
      <w:r>
        <w:t xml:space="preserve">Lause 1: Mies tarkkailee rannalla hajallaan olevia kerättyjä tavaroita. Lause 2: Mies katselee kaikkia ihmisten hiekkaan jättämiä tavaroita.</w:t>
      </w:r>
    </w:p>
    <w:p>
      <w:r>
        <w:rPr>
          <w:b/>
        </w:rPr>
        <w:t xml:space="preserve">Tulos</w:t>
      </w:r>
    </w:p>
    <w:p>
      <w:r>
        <w:t xml:space="preserve">Mies etsii aarteita rannalta.</w:t>
      </w:r>
    </w:p>
    <w:p>
      <w:r>
        <w:rPr>
          <w:b/>
        </w:rPr>
        <w:t xml:space="preserve">Esimerkki 5.6455</w:t>
      </w:r>
    </w:p>
    <w:p>
      <w:r>
        <w:t xml:space="preserve">Lause 1: Juoksijat juoksevat kilpaa pitkin vilkkaasti liikennöityä katua Lause 2: Juoksijat ovat vilkkaasti liikennöidyllä kadulla.</w:t>
      </w:r>
    </w:p>
    <w:p>
      <w:r>
        <w:rPr>
          <w:b/>
        </w:rPr>
        <w:t xml:space="preserve">Tulos</w:t>
      </w:r>
    </w:p>
    <w:p>
      <w:r>
        <w:t xml:space="preserve">Maratonjuoksijat juoksevat pitkin vilkkaasti liikennöityä katua.</w:t>
      </w:r>
    </w:p>
    <w:p>
      <w:r>
        <w:rPr>
          <w:b/>
        </w:rPr>
        <w:t xml:space="preserve">Esimerkki 5.6456</w:t>
      </w:r>
    </w:p>
    <w:p>
      <w:r>
        <w:t xml:space="preserve">Lause 1: Sivulliset kannustavat jalkapallo-ottelun päättäjäisiä. Lause 2: Ihmiset hurraavat jalkapallo-ottelussa.</w:t>
      </w:r>
    </w:p>
    <w:p>
      <w:r>
        <w:rPr>
          <w:b/>
        </w:rPr>
        <w:t xml:space="preserve">Tulos</w:t>
      </w:r>
    </w:p>
    <w:p>
      <w:r>
        <w:t xml:space="preserve">Ihmiset hurraavat hienon jalkapallo-ottelun päätteeksi.</w:t>
      </w:r>
    </w:p>
    <w:p>
      <w:r>
        <w:rPr>
          <w:b/>
        </w:rPr>
        <w:t xml:space="preserve">Esimerkki 5.6457</w:t>
      </w:r>
    </w:p>
    <w:p>
      <w:r>
        <w:t xml:space="preserve">Lause 1: Katu on suljettu ja vartioitu, ja yksi raitapaitainen mies seisoo tyhjennetyllä tiellä. Lause 2: Tie on tyhjä lukuun ottamatta työntekijöitä.</w:t>
      </w:r>
    </w:p>
    <w:p>
      <w:r>
        <w:rPr>
          <w:b/>
        </w:rPr>
        <w:t xml:space="preserve">Tulos</w:t>
      </w:r>
    </w:p>
    <w:p>
      <w:r>
        <w:t xml:space="preserve">Katu on suljettu ja vartioitu konserttia varten.</w:t>
      </w:r>
    </w:p>
    <w:p>
      <w:r>
        <w:rPr>
          <w:b/>
        </w:rPr>
        <w:t xml:space="preserve">Esimerkki 5.6458</w:t>
      </w:r>
    </w:p>
    <w:p>
      <w:r>
        <w:t xml:space="preserve">Lause 1: vihreään pukeutunut valokuvaaja ottaa kuvaa. Lause 2: valokuvaaja ottaa kuvia.</w:t>
      </w:r>
    </w:p>
    <w:p>
      <w:r>
        <w:rPr>
          <w:b/>
        </w:rPr>
        <w:t xml:space="preserve">Tulos</w:t>
      </w:r>
    </w:p>
    <w:p>
      <w:r>
        <w:t xml:space="preserve">Valokuvaaja ottaa koulukuvia</w:t>
      </w:r>
    </w:p>
    <w:p>
      <w:r>
        <w:rPr>
          <w:b/>
        </w:rPr>
        <w:t xml:space="preserve">Esimerkki 5.6459</w:t>
      </w:r>
    </w:p>
    <w:p>
      <w:r>
        <w:t xml:space="preserve">Lause 1: Kaksi tyttöä on pukeutunut samalla tavalla, ja toinen heistä leikkii leikkiruohonleikkurilla. Lause 2: Kaksi tyttöä on yhdessä, kun toinen leikkii.</w:t>
      </w:r>
    </w:p>
    <w:p>
      <w:r>
        <w:rPr>
          <w:b/>
        </w:rPr>
        <w:t xml:space="preserve">Tulos</w:t>
      </w:r>
    </w:p>
    <w:p>
      <w:r>
        <w:t xml:space="preserve">Yksi tyttö teeskentelee leikkaavansa ruohoa, kun taas toinen teeskentelee leipovansa kakkua.</w:t>
      </w:r>
    </w:p>
    <w:p>
      <w:r>
        <w:rPr>
          <w:b/>
        </w:rPr>
        <w:t xml:space="preserve">Esimerkki 5.6460</w:t>
      </w:r>
    </w:p>
    <w:p>
      <w:r>
        <w:t xml:space="preserve">Lause 1: tyttö kävelee meressä. Lause 2: Nainen kävelee suolaisessa vedessä.</w:t>
      </w:r>
    </w:p>
    <w:p>
      <w:r>
        <w:rPr>
          <w:b/>
        </w:rPr>
        <w:t xml:space="preserve">Tulos</w:t>
      </w:r>
    </w:p>
    <w:p>
      <w:r>
        <w:t xml:space="preserve">Tyttö kävelee Atlantin valtameressä.</w:t>
      </w:r>
    </w:p>
    <w:p>
      <w:r>
        <w:rPr>
          <w:b/>
        </w:rPr>
        <w:t xml:space="preserve">Esimerkki 5.6461</w:t>
      </w:r>
    </w:p>
    <w:p>
      <w:r>
        <w:t xml:space="preserve">Lause 1: Suuressa huoneessa ihmiset katsovat, kun kaksi ihmistä, joista toinen on pukeutunut punaiseen kaapuun, istuvat toistensa vieressä ja oletettavasti keskustelevat. Lause 2: Punapukuinen henkilö istuu...</w:t>
      </w:r>
    </w:p>
    <w:p>
      <w:r>
        <w:rPr>
          <w:b/>
        </w:rPr>
        <w:t xml:space="preserve">Tulos</w:t>
      </w:r>
    </w:p>
    <w:p>
      <w:r>
        <w:t xml:space="preserve">He puhuvat säästä</w:t>
      </w:r>
    </w:p>
    <w:p>
      <w:r>
        <w:rPr>
          <w:b/>
        </w:rPr>
        <w:t xml:space="preserve">Esimerkki 5.6462</w:t>
      </w:r>
    </w:p>
    <w:p>
      <w:r>
        <w:t xml:space="preserve">Lause 1: Vauva kurkistaa päätään sinisen leikkikehän yli. Lause 2: vauva kurkistaa sinisen leikkikehän yli.</w:t>
      </w:r>
    </w:p>
    <w:p>
      <w:r>
        <w:rPr>
          <w:b/>
        </w:rPr>
        <w:t xml:space="preserve">Tulos</w:t>
      </w:r>
    </w:p>
    <w:p>
      <w:r>
        <w:t xml:space="preserve">vauva katsoo leikkikehän läpi.</w:t>
      </w:r>
    </w:p>
    <w:p>
      <w:r>
        <w:rPr>
          <w:b/>
        </w:rPr>
        <w:t xml:space="preserve">Esimerkki 5.6463</w:t>
      </w:r>
    </w:p>
    <w:p>
      <w:r>
        <w:t xml:space="preserve">Lause 1: Kun mies leikkaa nurmikkoa, mies ja nainen auttavat häntä siivoamaan takapihan. Lause 2: Kolme ihmistä on takapihalla...</w:t>
      </w:r>
    </w:p>
    <w:p>
      <w:r>
        <w:rPr>
          <w:b/>
        </w:rPr>
        <w:t xml:space="preserve">Tulos</w:t>
      </w:r>
    </w:p>
    <w:p>
      <w:r>
        <w:t xml:space="preserve">kaksi miestä on parhaita ystäviä</w:t>
      </w:r>
    </w:p>
    <w:p>
      <w:r>
        <w:rPr>
          <w:b/>
        </w:rPr>
        <w:t xml:space="preserve">Esimerkki 5.6464</w:t>
      </w:r>
    </w:p>
    <w:p>
      <w:r>
        <w:t xml:space="preserve">Lause 1: Mies osoittaa iloaan rakennuksen sisäänkäyntikyltin lähellä. Lause 2: Mies on kyltin lähellä.</w:t>
      </w:r>
    </w:p>
    <w:p>
      <w:r>
        <w:rPr>
          <w:b/>
        </w:rPr>
        <w:t xml:space="preserve">Tulos</w:t>
      </w:r>
    </w:p>
    <w:p>
      <w:r>
        <w:t xml:space="preserve">Miehellä on hattu.</w:t>
      </w:r>
    </w:p>
    <w:p>
      <w:r>
        <w:rPr>
          <w:b/>
        </w:rPr>
        <w:t xml:space="preserve">Esimerkki 5.6465</w:t>
      </w:r>
    </w:p>
    <w:p>
      <w:r>
        <w:t xml:space="preserve">Lause 1: Pyörätuolissa istuva nainen seuraa nuorta poikaa puistossa. Lause 2: Nainen seuraa poikaa.</w:t>
      </w:r>
    </w:p>
    <w:p>
      <w:r>
        <w:rPr>
          <w:b/>
        </w:rPr>
        <w:t xml:space="preserve">Tulos</w:t>
      </w:r>
    </w:p>
    <w:p>
      <w:r>
        <w:t xml:space="preserve">Nainen seuraa poikaansa.</w:t>
      </w:r>
    </w:p>
    <w:p>
      <w:r>
        <w:rPr>
          <w:b/>
        </w:rPr>
        <w:t xml:space="preserve">Esimerkki 5.6466</w:t>
      </w:r>
    </w:p>
    <w:p>
      <w:r>
        <w:t xml:space="preserve">Lause 1: Joukko miehiä auttaa kalojen pyynnissä. Lause 2: Ihmiset kalastavat.</w:t>
      </w:r>
    </w:p>
    <w:p>
      <w:r>
        <w:rPr>
          <w:b/>
        </w:rPr>
        <w:t xml:space="preserve">Tulos</w:t>
      </w:r>
    </w:p>
    <w:p>
      <w:r>
        <w:t xml:space="preserve">Siellä on miehiä pyytämässä siikaa.</w:t>
      </w:r>
    </w:p>
    <w:p>
      <w:r>
        <w:rPr>
          <w:b/>
        </w:rPr>
        <w:t xml:space="preserve">Esimerkki 5.6467</w:t>
      </w:r>
    </w:p>
    <w:p>
      <w:r>
        <w:t xml:space="preserve">Lause 1: Kaksi lasta oransseissa aurinkolaseissa. Lause 2: kahdella lapsella on aurinkolasit.</w:t>
      </w:r>
    </w:p>
    <w:p>
      <w:r>
        <w:rPr>
          <w:b/>
        </w:rPr>
        <w:t xml:space="preserve">Tulos</w:t>
      </w:r>
    </w:p>
    <w:p>
      <w:r>
        <w:t xml:space="preserve">kaksi lasta on menossa puistoon</w:t>
      </w:r>
    </w:p>
    <w:p>
      <w:r>
        <w:rPr>
          <w:b/>
        </w:rPr>
        <w:t xml:space="preserve">Esimerkki 5.6468</w:t>
      </w:r>
    </w:p>
    <w:p>
      <w:r>
        <w:t xml:space="preserve">Lause 1: Kaksi urakoitsijaa töissä valkoisen postilaatikon takana. Lause 2: Kaksi ihmistä työskentelee ulkona.</w:t>
      </w:r>
    </w:p>
    <w:p>
      <w:r>
        <w:rPr>
          <w:b/>
        </w:rPr>
        <w:t xml:space="preserve">Tulos</w:t>
      </w:r>
    </w:p>
    <w:p>
      <w:r>
        <w:t xml:space="preserve">Kaksi miestä tekee perustuksia postilaatikon lähellä.</w:t>
      </w:r>
    </w:p>
    <w:p>
      <w:r>
        <w:rPr>
          <w:b/>
        </w:rPr>
        <w:t xml:space="preserve">Esimerkki 5.6469</w:t>
      </w:r>
    </w:p>
    <w:p>
      <w:r>
        <w:t xml:space="preserve">Lause 1: Kokki kokkaa höyryävässä teollisuuskeittiössä. Lause 2: kokki valmistaa loistavan illallisen teollisuuskeittiössä.</w:t>
      </w:r>
    </w:p>
    <w:p>
      <w:r>
        <w:rPr>
          <w:b/>
        </w:rPr>
        <w:t xml:space="preserve">Tulos</w:t>
      </w:r>
    </w:p>
    <w:p>
      <w:r>
        <w:t xml:space="preserve">mies laittoi ruokaa kokinhattu päässä...</w:t>
      </w:r>
    </w:p>
    <w:p>
      <w:r>
        <w:rPr>
          <w:b/>
        </w:rPr>
        <w:t xml:space="preserve">Esimerkki 5.6470</w:t>
      </w:r>
    </w:p>
    <w:p>
      <w:r>
        <w:t xml:space="preserve">Lause 1: Vaaleatukkaiset mies ja nainen seisovat kukkien takana. Lause 2: mies ja nainen seisovat</w:t>
      </w:r>
    </w:p>
    <w:p>
      <w:r>
        <w:rPr>
          <w:b/>
        </w:rPr>
        <w:t xml:space="preserve">Tulos</w:t>
      </w:r>
    </w:p>
    <w:p>
      <w:r>
        <w:t xml:space="preserve">mies ja nainen valitsevat kukkia</w:t>
      </w:r>
    </w:p>
    <w:p>
      <w:r>
        <w:rPr>
          <w:b/>
        </w:rPr>
        <w:t xml:space="preserve">Esimerkki 5.6471</w:t>
      </w:r>
    </w:p>
    <w:p>
      <w:r>
        <w:t xml:space="preserve">Lause 1: Ryhmä miehiä työskentelee rautateiden ympärillä raskaalla kalustolla. Lause 2: Miehet työskentelevät junaradan ympärillä.</w:t>
      </w:r>
    </w:p>
    <w:p>
      <w:r>
        <w:rPr>
          <w:b/>
        </w:rPr>
        <w:t xml:space="preserve">Tulos</w:t>
      </w:r>
    </w:p>
    <w:p>
      <w:r>
        <w:t xml:space="preserve">Ryhmä miehiä työskentelee rautateiden ympärillä raskaalla kalustolla kuumana päivänä.</w:t>
      </w:r>
    </w:p>
    <w:p>
      <w:r>
        <w:rPr>
          <w:b/>
        </w:rPr>
        <w:t xml:space="preserve">Esimerkki 5.6472</w:t>
      </w:r>
    </w:p>
    <w:p>
      <w:r>
        <w:t xml:space="preserve">Lause 1: Aasialainen nainen, mustassa takissa ja villalakissa, seisoo tien varressa. Lause 2: Naisella on lämpimät vaatteet.</w:t>
      </w:r>
    </w:p>
    <w:p>
      <w:r>
        <w:rPr>
          <w:b/>
        </w:rPr>
        <w:t xml:space="preserve">Tulos</w:t>
      </w:r>
    </w:p>
    <w:p>
      <w:r>
        <w:t xml:space="preserve">Nainen odottaa bussia, jolla hän pääsee töihin.</w:t>
      </w:r>
    </w:p>
    <w:p>
      <w:r>
        <w:rPr>
          <w:b/>
        </w:rPr>
        <w:t xml:space="preserve">Esimerkki 5.6473</w:t>
      </w:r>
    </w:p>
    <w:p>
      <w:r>
        <w:t xml:space="preserve">Lause 1: Valkoinen ja ruskea koira, jonka suu on auki ja kieli ulospäin ja joka kohtaa toisen, lähes kameran ulkopuolella olevan koiran. Lause 2: Koiralla on kieli ulkona.</w:t>
      </w:r>
    </w:p>
    <w:p>
      <w:r>
        <w:rPr>
          <w:b/>
        </w:rPr>
        <w:t xml:space="preserve">Tulos</w:t>
      </w:r>
    </w:p>
    <w:p>
      <w:r>
        <w:t xml:space="preserve">Koira valmistautuu pahasti haukkoen hyökkäämään toisen koiran kimppuun.</w:t>
      </w:r>
    </w:p>
    <w:p>
      <w:r>
        <w:rPr>
          <w:b/>
        </w:rPr>
        <w:t xml:space="preserve">Esimerkki 5.6474</w:t>
      </w:r>
    </w:p>
    <w:p>
      <w:r>
        <w:t xml:space="preserve">Lause 1: Suuri ihmisjoukko seisoo rivissä ja parvekkeella, joka reunustaa suurta mukulakivikatua, jonka keskellä on yksipyöräinen polkupyörä. Lause 2: Suuri väkijoukko seisoo kadun varrella, ja yksipyöräinen polkupyörä makaa keskellä katua.</w:t>
      </w:r>
    </w:p>
    <w:p>
      <w:r>
        <w:rPr>
          <w:b/>
        </w:rPr>
        <w:t xml:space="preserve">Tulos</w:t>
      </w:r>
    </w:p>
    <w:p>
      <w:r>
        <w:t xml:space="preserve">Sasquatch kaatui yksipyöräisellä polkupyörällään yrittäessään tehdä temppua.</w:t>
      </w:r>
    </w:p>
    <w:p>
      <w:r>
        <w:rPr>
          <w:b/>
        </w:rPr>
        <w:t xml:space="preserve">Esimerkki 5.6475</w:t>
      </w:r>
    </w:p>
    <w:p>
      <w:r>
        <w:t xml:space="preserve">Lause 1: Poika on rannalla mela kädessään, kun hän kävelee meriveden läpi. Lause 2: Henkilö kävelee veden läpi.</w:t>
      </w:r>
    </w:p>
    <w:p>
      <w:r>
        <w:rPr>
          <w:b/>
        </w:rPr>
        <w:t xml:space="preserve">Tulos</w:t>
      </w:r>
    </w:p>
    <w:p>
      <w:r>
        <w:t xml:space="preserve">Lapsi kantaa kajakin melaa veteen.</w:t>
      </w:r>
    </w:p>
    <w:p>
      <w:r>
        <w:rPr>
          <w:b/>
        </w:rPr>
        <w:t xml:space="preserve">Esimerkki 5.6476</w:t>
      </w:r>
    </w:p>
    <w:p>
      <w:r>
        <w:t xml:space="preserve">Lause 1: Viisi pientä tyttöä, kaikki samanikäisiä ja samalla tavalla pukeutuneita, leikkivät yhdessä huoneessa. Lause 2: Kaikilla tytöillä on hauskaa.</w:t>
      </w:r>
    </w:p>
    <w:p>
      <w:r>
        <w:rPr>
          <w:b/>
        </w:rPr>
        <w:t xml:space="preserve">Tulos</w:t>
      </w:r>
    </w:p>
    <w:p>
      <w:r>
        <w:t xml:space="preserve">Kaikki tytöt haluavat syödä juustoa.</w:t>
      </w:r>
    </w:p>
    <w:p>
      <w:r>
        <w:rPr>
          <w:b/>
        </w:rPr>
        <w:t xml:space="preserve">Esimerkki 5.6477</w:t>
      </w:r>
    </w:p>
    <w:p>
      <w:r>
        <w:t xml:space="preserve">Lause 1: Sisäisesti valaistu lumimökki, jonka sisäänkäynnillä seisoo siniseen lumipukuun pukeutunut hahmo, ja taustalla seisoo ilmeisesti lumiukko. Lause 2: Sisäpuolelta valaistu lumimökki, jonka sisäänkäynnillä seisoo siniseen lumipukuun pukeutunut hahmo.</w:t>
      </w:r>
    </w:p>
    <w:p>
      <w:r>
        <w:rPr>
          <w:b/>
        </w:rPr>
        <w:t xml:space="preserve">Tulos</w:t>
      </w:r>
    </w:p>
    <w:p>
      <w:r>
        <w:t xml:space="preserve">Henkilö kutsuu poikansa syömään päivällistä sen jälkeen, kun hän on juuri rakentanut lumiukon...</w:t>
      </w:r>
    </w:p>
    <w:p>
      <w:r>
        <w:rPr>
          <w:b/>
        </w:rPr>
        <w:t xml:space="preserve">Esimerkki 5.6478</w:t>
      </w:r>
    </w:p>
    <w:p>
      <w:r>
        <w:t xml:space="preserve">Lause 1: Yksi sinipaitainen mies käyttää kännykkää, ja yksi mies katsoo muualle, istuu rakennuksen ulkopuolella. Lause 2: yksi mies puhuu puhelimeen ja on toisen miehen vieressä.</w:t>
      </w:r>
    </w:p>
    <w:p>
      <w:r>
        <w:rPr>
          <w:b/>
        </w:rPr>
        <w:t xml:space="preserve">Tulos</w:t>
      </w:r>
    </w:p>
    <w:p>
      <w:r>
        <w:t xml:space="preserve">Mies on olympialaisissa heittämässä keihästä maansa puolesta...</w:t>
      </w:r>
    </w:p>
    <w:p>
      <w:r>
        <w:rPr>
          <w:b/>
        </w:rPr>
        <w:t xml:space="preserve">Esimerkki 5.6479</w:t>
      </w:r>
    </w:p>
    <w:p>
      <w:r>
        <w:t xml:space="preserve">Lause 1: Mustaan mekkoon ja mustiin korkokenkiin pukeutunut nainen kantaa ostoskassia nojaten vihreään tankoon, kun hänen lapsensa leikkii maassa olevalla leluautolla. Lause 2: Pieni lapsi leikkii leluautolla äitinsä lähellä.</w:t>
      </w:r>
    </w:p>
    <w:p>
      <w:r>
        <w:rPr>
          <w:b/>
        </w:rPr>
        <w:t xml:space="preserve">Tulos</w:t>
      </w:r>
    </w:p>
    <w:p>
      <w:r>
        <w:t xml:space="preserve">Nainen on saanut ostokset valmiiksi ja odottaa, kun hänen poikansa leikkii lelullaan.</w:t>
      </w:r>
    </w:p>
    <w:p>
      <w:r>
        <w:rPr>
          <w:b/>
        </w:rPr>
        <w:t xml:space="preserve">Esimerkki 5.6480</w:t>
      </w:r>
    </w:p>
    <w:p>
      <w:r>
        <w:t xml:space="preserve">Lause 1: Esiliinaan ja mustaan mekkoon pukeutunut iäkäs nainen ripustaa vaatteita pyykkinarulle. Lause 2: Nainen pesee pyykkiä.</w:t>
      </w:r>
    </w:p>
    <w:p>
      <w:r>
        <w:rPr>
          <w:b/>
        </w:rPr>
        <w:t xml:space="preserve">Tulos</w:t>
      </w:r>
    </w:p>
    <w:p>
      <w:r>
        <w:t xml:space="preserve">Pyykit oli juuri pesty.</w:t>
      </w:r>
    </w:p>
    <w:p>
      <w:r>
        <w:rPr>
          <w:b/>
        </w:rPr>
        <w:t xml:space="preserve">Esimerkki 5.6481</w:t>
      </w:r>
    </w:p>
    <w:p>
      <w:r>
        <w:t xml:space="preserve">Lause 1: Alhaalta näkyy naispuolinen uimari, jolla on uimalakki ja nenäpidikkeet, liikkuu hitaasti vedessä. Lause 2: Naisuimari näkyy alhaalta.</w:t>
      </w:r>
    </w:p>
    <w:p>
      <w:r>
        <w:rPr>
          <w:b/>
        </w:rPr>
        <w:t xml:space="preserve">Tulos</w:t>
      </w:r>
    </w:p>
    <w:p>
      <w:r>
        <w:t xml:space="preserve">Naisuimari on uusi ja opettelee uimaan.</w:t>
      </w:r>
    </w:p>
    <w:p>
      <w:r>
        <w:rPr>
          <w:b/>
        </w:rPr>
        <w:t xml:space="preserve">Esimerkki 5.6482</w:t>
      </w:r>
    </w:p>
    <w:p>
      <w:r>
        <w:t xml:space="preserve">Lause 1: Oklahoman yliopiston Sooners-jalkapallojoukkue pelaa kilpailijaa vastaan. Lause 2: Heidän jalkapallopelinsä on käynnissä.</w:t>
      </w:r>
    </w:p>
    <w:p>
      <w:r>
        <w:rPr>
          <w:b/>
        </w:rPr>
        <w:t xml:space="preserve">Tulos</w:t>
      </w:r>
    </w:p>
    <w:p>
      <w:r>
        <w:t xml:space="preserve">Soonersin joukkue tekee pisteitä.</w:t>
      </w:r>
    </w:p>
    <w:p>
      <w:r>
        <w:rPr>
          <w:b/>
        </w:rPr>
        <w:t xml:space="preserve">Esimerkki 5.6483</w:t>
      </w:r>
    </w:p>
    <w:p>
      <w:r>
        <w:t xml:space="preserve">Lause 1: Mies ja nainen katsovat ikkunasta ulos vihreän verhon takaa. Lause 2: Mies ja nainen istuvat sisätiloissa.</w:t>
      </w:r>
    </w:p>
    <w:p>
      <w:r>
        <w:rPr>
          <w:b/>
        </w:rPr>
        <w:t xml:space="preserve">Tulos</w:t>
      </w:r>
    </w:p>
    <w:p>
      <w:r>
        <w:t xml:space="preserve">Mies ja nainen katselevat ikkunasta kaupungin paraatia.</w:t>
      </w:r>
    </w:p>
    <w:p>
      <w:r>
        <w:rPr>
          <w:b/>
        </w:rPr>
        <w:t xml:space="preserve">Esimerkki 5.6484</w:t>
      </w:r>
    </w:p>
    <w:p>
      <w:r>
        <w:t xml:space="preserve">Lause 1: Harmaahiuksinen mies saappaissa ja cowboy-hattu päässä tanssii. Lause 2: Siellä on harmaahiuksinen mies.</w:t>
      </w:r>
    </w:p>
    <w:p>
      <w:r>
        <w:rPr>
          <w:b/>
        </w:rPr>
        <w:t xml:space="preserve">Tulos</w:t>
      </w:r>
    </w:p>
    <w:p>
      <w:r>
        <w:t xml:space="preserve">Siellä on vanha mies, jolla on harmaat hiukset.</w:t>
      </w:r>
    </w:p>
    <w:p>
      <w:r>
        <w:rPr>
          <w:b/>
        </w:rPr>
        <w:t xml:space="preserve">Esimerkki 5.6485</w:t>
      </w:r>
    </w:p>
    <w:p>
      <w:r>
        <w:t xml:space="preserve">Lause 1: Kaksi koiraa juoksee kohti rantaa matalassa vedessä. Lause 2: Kaksi koiraa juoksee veden läpi.</w:t>
      </w:r>
    </w:p>
    <w:p>
      <w:r>
        <w:rPr>
          <w:b/>
        </w:rPr>
        <w:t xml:space="preserve">Tulos</w:t>
      </w:r>
    </w:p>
    <w:p>
      <w:r>
        <w:t xml:space="preserve">Kaksi koiraa jahtaa toisiaan järvessä.</w:t>
      </w:r>
    </w:p>
    <w:p>
      <w:r>
        <w:rPr>
          <w:b/>
        </w:rPr>
        <w:t xml:space="preserve">Esimerkki 5.6486</w:t>
      </w:r>
    </w:p>
    <w:p>
      <w:r>
        <w:t xml:space="preserve">Lause 1: Poika pitää koripalloa valkoisen talon edessä. Lause 2: Poika kantaa palloa suuren talon edessä.</w:t>
      </w:r>
    </w:p>
    <w:p>
      <w:r>
        <w:rPr>
          <w:b/>
        </w:rPr>
        <w:t xml:space="preserve">Tulos</w:t>
      </w:r>
    </w:p>
    <w:p>
      <w:r>
        <w:t xml:space="preserve">Kunniaopiskelija juhlii urheilustipendiä Valkoisen talon edessä.</w:t>
      </w:r>
    </w:p>
    <w:p>
      <w:r>
        <w:rPr>
          <w:b/>
        </w:rPr>
        <w:t xml:space="preserve">Esimerkki 5.6487</w:t>
      </w:r>
    </w:p>
    <w:p>
      <w:r>
        <w:t xml:space="preserve">Lause 1: Ihmiset odottavat junaan pääsyä. Lause 2: Ihmiset nousevat junaan.</w:t>
      </w:r>
    </w:p>
    <w:p>
      <w:r>
        <w:rPr>
          <w:b/>
        </w:rPr>
        <w:t xml:space="preserve">Tulos</w:t>
      </w:r>
    </w:p>
    <w:p>
      <w:r>
        <w:t xml:space="preserve">Ihmiset ryntäävät kiireesti juniin ja junista pois...</w:t>
      </w:r>
    </w:p>
    <w:p>
      <w:r>
        <w:rPr>
          <w:b/>
        </w:rPr>
        <w:t xml:space="preserve">Esimerkki 5.6488</w:t>
      </w:r>
    </w:p>
    <w:p>
      <w:r>
        <w:t xml:space="preserve">Lause 1: Nainen ja mies istuvat sohvalla kaupassa. Lause 2: Nainen ja mies istuvat sohvalla.</w:t>
      </w:r>
    </w:p>
    <w:p>
      <w:r>
        <w:rPr>
          <w:b/>
        </w:rPr>
        <w:t xml:space="preserve">Tulos</w:t>
      </w:r>
    </w:p>
    <w:p>
      <w:r>
        <w:t xml:space="preserve">Nainen ja mies etsivät uutta sohvaa.</w:t>
      </w:r>
    </w:p>
    <w:p>
      <w:r>
        <w:rPr>
          <w:b/>
        </w:rPr>
        <w:t xml:space="preserve">Esimerkki 5.6489</w:t>
      </w:r>
    </w:p>
    <w:p>
      <w:r>
        <w:t xml:space="preserve">Lause 1: Lomalla oleva ryhmä ihmisiä tai opiskelijoita kävelee yksin vanhojen rakennusten alueella. Lause 2: Lomalla olevat ihmiset tai opiskelijat kävelevät vanhojen rakennusten luona.</w:t>
      </w:r>
    </w:p>
    <w:p>
      <w:r>
        <w:rPr>
          <w:b/>
        </w:rPr>
        <w:t xml:space="preserve">Tulos</w:t>
      </w:r>
    </w:p>
    <w:p>
      <w:r>
        <w:t xml:space="preserve">Kaduilla on aikuisia.</w:t>
      </w:r>
    </w:p>
    <w:p>
      <w:r>
        <w:rPr>
          <w:b/>
        </w:rPr>
        <w:t xml:space="preserve">Esimerkki 5.6490</w:t>
      </w:r>
    </w:p>
    <w:p>
      <w:r>
        <w:t xml:space="preserve">Lause 1: Ryhmä miehiä ampuu vanhanaikaisella tykillä. Lause 2: Useat miehet käyttävät antiikkista tykkiä.</w:t>
      </w:r>
    </w:p>
    <w:p>
      <w:r>
        <w:rPr>
          <w:b/>
        </w:rPr>
        <w:t xml:space="preserve">Tulos</w:t>
      </w:r>
    </w:p>
    <w:p>
      <w:r>
        <w:t xml:space="preserve">Joillakin miehillä on hauskaa.</w:t>
      </w:r>
    </w:p>
    <w:p>
      <w:r>
        <w:rPr>
          <w:b/>
        </w:rPr>
        <w:t xml:space="preserve">Esimerkki 5.6491</w:t>
      </w:r>
    </w:p>
    <w:p>
      <w:r>
        <w:t xml:space="preserve">Lause 1: Pyöräilijät ajavat kilpaa metsän halki. Lause 2: Moottoripyöräilijät ovat ulkona.</w:t>
      </w:r>
    </w:p>
    <w:p>
      <w:r>
        <w:rPr>
          <w:b/>
        </w:rPr>
        <w:t xml:space="preserve">Tulos</w:t>
      </w:r>
    </w:p>
    <w:p>
      <w:r>
        <w:t xml:space="preserve">Jotkut kaverit kulkevat mäkisen metsän läpi polkupyörillä.</w:t>
      </w:r>
    </w:p>
    <w:p>
      <w:r>
        <w:rPr>
          <w:b/>
        </w:rPr>
        <w:t xml:space="preserve">Esimerkki 5.6492</w:t>
      </w:r>
    </w:p>
    <w:p>
      <w:r>
        <w:t xml:space="preserve">Lause 1: Mies, jolla on huivi, soittaa kotitekoisia soittimia täpötäydessä kaupungissa. Lause 2: Mies soittaa soitinta.</w:t>
      </w:r>
    </w:p>
    <w:p>
      <w:r>
        <w:rPr>
          <w:b/>
        </w:rPr>
        <w:t xml:space="preserve">Tulos</w:t>
      </w:r>
    </w:p>
    <w:p>
      <w:r>
        <w:t xml:space="preserve">Vihreään kaulaliinaan pukeutunut mies käy nurkassa kaupassa.</w:t>
      </w:r>
    </w:p>
    <w:p>
      <w:r>
        <w:rPr>
          <w:b/>
        </w:rPr>
        <w:t xml:space="preserve">Esimerkki 5.6493</w:t>
      </w:r>
    </w:p>
    <w:p>
      <w:r>
        <w:t xml:space="preserve">Lause 1: Kahden mainoksen edessä seisova mies valmistautuu heittämään jotakin pellon poikki. Lause 2: Jonkun takana on kaksi mainosta, ja hän aikoo heittää jotakin esinettä.</w:t>
      </w:r>
    </w:p>
    <w:p>
      <w:r>
        <w:rPr>
          <w:b/>
        </w:rPr>
        <w:t xml:space="preserve">Tulos</w:t>
      </w:r>
    </w:p>
    <w:p>
      <w:r>
        <w:t xml:space="preserve">Mies on heittämässä pesäpalloa kentän poikki.</w:t>
      </w:r>
    </w:p>
    <w:p>
      <w:r>
        <w:rPr>
          <w:b/>
        </w:rPr>
        <w:t xml:space="preserve">Esimerkki 5.6494</w:t>
      </w:r>
    </w:p>
    <w:p>
      <w:r>
        <w:t xml:space="preserve">Lause 1: Nuori poika uima-altaalla syö omenaa. Lause 2: Poika syö veden lähellä.</w:t>
      </w:r>
    </w:p>
    <w:p>
      <w:r>
        <w:rPr>
          <w:b/>
        </w:rPr>
        <w:t xml:space="preserve">Tulos</w:t>
      </w:r>
    </w:p>
    <w:p>
      <w:r>
        <w:t xml:space="preserve">Poika söi riemukkaasti valmistautuessaan naulaamaan naapurin Bettyn omenansydämellä.</w:t>
      </w:r>
    </w:p>
    <w:p>
      <w:r>
        <w:rPr>
          <w:b/>
        </w:rPr>
        <w:t xml:space="preserve">Esimerkki 5.6495</w:t>
      </w:r>
    </w:p>
    <w:p>
      <w:r>
        <w:t xml:space="preserve">Lause 1: Rullalautailija tekee temppuja luistinradalla kirkkaana aurinkoisena päivänä lähellä rantaa. Lause 2: Rullalautailija on ulkona.</w:t>
      </w:r>
    </w:p>
    <w:p>
      <w:r>
        <w:rPr>
          <w:b/>
        </w:rPr>
        <w:t xml:space="preserve">Tulos</w:t>
      </w:r>
    </w:p>
    <w:p>
      <w:r>
        <w:t xml:space="preserve">Rullalautailija on tyttö.</w:t>
      </w:r>
    </w:p>
    <w:p>
      <w:r>
        <w:rPr>
          <w:b/>
        </w:rPr>
        <w:t xml:space="preserve">Esimerkki 5.6496</w:t>
      </w:r>
    </w:p>
    <w:p>
      <w:r>
        <w:t xml:space="preserve">Lause 1: Kaksi miestä laulaa ja soittaa kitaraa sementtirakennuksen ulkopuolella, ja katsojia istuu portailla heidän vasemmalla puolellaan. Lause 2: Kaksi miestä laulaa ja soittaa kitaraa, ja yleisö istuu portailla heidän vasemmalla puolellaan.</w:t>
      </w:r>
    </w:p>
    <w:p>
      <w:r>
        <w:rPr>
          <w:b/>
        </w:rPr>
        <w:t xml:space="preserve">Tulos</w:t>
      </w:r>
    </w:p>
    <w:p>
      <w:r>
        <w:t xml:space="preserve">Miehet laulavat kansanlauluja hyväntekeväisyyskonsertissa.</w:t>
      </w:r>
    </w:p>
    <w:p>
      <w:r>
        <w:rPr>
          <w:b/>
        </w:rPr>
        <w:t xml:space="preserve">Esimerkki 5.6497</w:t>
      </w:r>
    </w:p>
    <w:p>
      <w:r>
        <w:t xml:space="preserve">Lause 1: Jotkut lapset istuvat ja katsovat esitystä. Lause 2: Lapset katsovat ohjelmaa.</w:t>
      </w:r>
    </w:p>
    <w:p>
      <w:r>
        <w:rPr>
          <w:b/>
        </w:rPr>
        <w:t xml:space="preserve">Tulos</w:t>
      </w:r>
    </w:p>
    <w:p>
      <w:r>
        <w:t xml:space="preserve">Lapset katsovat televisiota.</w:t>
      </w:r>
    </w:p>
    <w:p>
      <w:r>
        <w:rPr>
          <w:b/>
        </w:rPr>
        <w:t xml:space="preserve">Esimerkki 5.6498</w:t>
      </w:r>
    </w:p>
    <w:p>
      <w:r>
        <w:t xml:space="preserve">Lause 1: Kolme nuorta miestä seisoo seinää vasten ja puhuu, kun yksi nuori poika katsoo eteenpäin juliste kädessään. Lause 2: Kolme miestä seisoo seinää vasten, kun yksi pitää julistetta.</w:t>
      </w:r>
    </w:p>
    <w:p>
      <w:r>
        <w:rPr>
          <w:b/>
        </w:rPr>
        <w:t xml:space="preserve">Tulos</w:t>
      </w:r>
    </w:p>
    <w:p>
      <w:r>
        <w:t xml:space="preserve">Nuori poika pitää julistetta muiden kavereiden nähtäväksi.</w:t>
      </w:r>
    </w:p>
    <w:p>
      <w:r>
        <w:rPr>
          <w:b/>
          <w:u w:val="single"/>
        </w:rPr>
        <w:t xml:space="preserve">Tehtävä numero 6</w:t>
      </w:r>
    </w:p>
    <w:p>
      <w:r>
        <w:t xml:space="preserve">Tässä tehtävässä annetaan teksti, ja tavoitteena on tunnistaa tapahtuma tekstistä. Tapahtuma määritellään yhdeksi sanaksi, joka edustaa jotakin, joka on tapahtunut, tapahtuu tai saattaa tapahtua. Tapahtuma voi olla tosiasia tai hypoteettinen, positiivinen tai negatiivinen, varma tai epävarma. Useimmat tapahtumat perustuvat verbeihin, mutta tapahtuma voi perustua myös substantiiviin (esim. myrsky, lumi, sade) tai kopulaariverbiin (on, oli, ollut jne.). Tapahtuma ei saa olla pronomini tai adjektiivi. Jos kyseessä on substantiivinen tapahtuma, jossa on useita sanoja, käytä tapahtumana lauseen viimeistä sanaa.</w:t>
      </w:r>
    </w:p>
    <w:p>
      <w:r>
        <w:rPr>
          <w:b/>
        </w:rPr>
        <w:t xml:space="preserve">Esimerkki 6.0</w:t>
      </w:r>
    </w:p>
    <w:p>
      <w:r>
        <w:t xml:space="preserve">Läpikulku: Crossland kertoi palkanneensa kolme investointipankkiiria avustamaan sitä taloudellisen rakenneuudistussuunnitelman kehittämisessä ja toteuttamisessa. Se ei kertonut pankkiirien henkilöllisyyttä.</w:t>
      </w:r>
    </w:p>
    <w:p>
      <w:r>
        <w:rPr>
          <w:b/>
        </w:rPr>
        <w:t xml:space="preserve">Tulos</w:t>
      </w:r>
    </w:p>
    <w:p>
      <w:r>
        <w:t xml:space="preserve">sanoi</w:t>
      </w:r>
    </w:p>
    <w:p>
      <w:r>
        <w:rPr>
          <w:b/>
        </w:rPr>
        <w:t xml:space="preserve">Tulos</w:t>
      </w:r>
    </w:p>
    <w:p>
      <w:r>
        <w:t xml:space="preserve">pidätetty</w:t>
      </w:r>
    </w:p>
    <w:p>
      <w:r>
        <w:rPr>
          <w:b/>
        </w:rPr>
        <w:t xml:space="preserve">Tulos</w:t>
      </w:r>
    </w:p>
    <w:p>
      <w:r>
        <w:t xml:space="preserve">avustaa</w:t>
      </w:r>
    </w:p>
    <w:p>
      <w:r>
        <w:rPr>
          <w:b/>
        </w:rPr>
        <w:t xml:space="preserve">Tulos</w:t>
      </w:r>
    </w:p>
    <w:p>
      <w:r>
        <w:t xml:space="preserve">kehittäminen</w:t>
      </w:r>
    </w:p>
    <w:p>
      <w:r>
        <w:rPr>
          <w:b/>
        </w:rPr>
        <w:t xml:space="preserve">Tulos</w:t>
      </w:r>
    </w:p>
    <w:p>
      <w:r>
        <w:t xml:space="preserve">toteuttaminen</w:t>
      </w:r>
    </w:p>
    <w:p>
      <w:r>
        <w:rPr>
          <w:b/>
        </w:rPr>
        <w:t xml:space="preserve">Tulos</w:t>
      </w:r>
    </w:p>
    <w:p>
      <w:r>
        <w:t xml:space="preserve">suunnitelma</w:t>
      </w:r>
    </w:p>
    <w:p>
      <w:r>
        <w:rPr>
          <w:b/>
        </w:rPr>
        <w:t xml:space="preserve">Tulos</w:t>
      </w:r>
    </w:p>
    <w:p>
      <w:r>
        <w:t xml:space="preserve">tunnistaa</w:t>
      </w:r>
    </w:p>
    <w:p>
      <w:r>
        <w:rPr>
          <w:b/>
        </w:rPr>
        <w:t xml:space="preserve">Esimerkki 6.1</w:t>
      </w:r>
    </w:p>
    <w:p>
      <w:r>
        <w:t xml:space="preserve">Läpikulku: Roh ja Jushtshenko olivat tyytyväisiä kuuden osapuolen neuvottelujen jatkamiseen Pekingissä tällä viikolla ja kehottivat "merkittävään edistymiseen" Pohjois-Korean ydinaseiden purkamisessa, lausunnossa sanottiin. Jushtshenko saapui maahan maanantaina kaksipäiväiselle valtiovierailulle.</w:t>
      </w:r>
    </w:p>
    <w:p>
      <w:r>
        <w:rPr>
          <w:b/>
        </w:rPr>
        <w:t xml:space="preserve">Tulos</w:t>
      </w:r>
    </w:p>
    <w:p>
      <w:r>
        <w:t xml:space="preserve">Tervetuloa</w:t>
      </w:r>
    </w:p>
    <w:p>
      <w:r>
        <w:rPr>
          <w:b/>
        </w:rPr>
        <w:t xml:space="preserve">Tulos</w:t>
      </w:r>
    </w:p>
    <w:p>
      <w:r>
        <w:t xml:space="preserve">puhuu</w:t>
      </w:r>
    </w:p>
    <w:p>
      <w:r>
        <w:rPr>
          <w:b/>
        </w:rPr>
        <w:t xml:space="preserve">Tulos</w:t>
      </w:r>
    </w:p>
    <w:p>
      <w:r>
        <w:t xml:space="preserve">nimeltään</w:t>
      </w:r>
    </w:p>
    <w:p>
      <w:r>
        <w:rPr>
          <w:b/>
        </w:rPr>
        <w:t xml:space="preserve">Tulos</w:t>
      </w:r>
    </w:p>
    <w:p>
      <w:r>
        <w:t xml:space="preserve">sanoi</w:t>
      </w:r>
    </w:p>
    <w:p>
      <w:r>
        <w:rPr>
          <w:b/>
        </w:rPr>
        <w:t xml:space="preserve">Tulos</w:t>
      </w:r>
    </w:p>
    <w:p>
      <w:r>
        <w:t xml:space="preserve">saapui</w:t>
      </w:r>
    </w:p>
    <w:p>
      <w:r>
        <w:rPr>
          <w:b/>
        </w:rPr>
        <w:t xml:space="preserve">Tulos</w:t>
      </w:r>
    </w:p>
    <w:p>
      <w:r>
        <w:t xml:space="preserve">käy osoitteessa</w:t>
      </w:r>
    </w:p>
    <w:p>
      <w:r>
        <w:rPr>
          <w:b/>
        </w:rPr>
        <w:t xml:space="preserve">Tulos</w:t>
      </w:r>
    </w:p>
    <w:p>
      <w:r>
        <w:t xml:space="preserve">purkaminen</w:t>
      </w:r>
    </w:p>
    <w:p>
      <w:r>
        <w:rPr>
          <w:b/>
        </w:rPr>
        <w:t xml:space="preserve">Esimerkki 6.2</w:t>
      </w:r>
    </w:p>
    <w:p>
      <w:r>
        <w:t xml:space="preserve">Läpikulku: Pommitehtaaseen liittyen pidätettiin kaksi miestä, ja siellä oli myös virtapiirejä, sytytysnaruja ja Mitsubishi-kuorma-auto, joka olisi kuljettanut pommin. Britannian ja Irlannin hallitukset, jotka ovat mukana tukemassa monenvälisiä neuvotteluja, joiden on määrä päättyä toukokuuhun mennessä, kutsuivat Sinn Feinin takaisin mukaan kaksi viikkoa sitten.</w:t>
      </w:r>
    </w:p>
    <w:p>
      <w:r>
        <w:rPr>
          <w:b/>
        </w:rPr>
        <w:t xml:space="preserve">Tulos</w:t>
      </w:r>
    </w:p>
    <w:p>
      <w:r>
        <w:t xml:space="preserve">pidätetty</w:t>
      </w:r>
    </w:p>
    <w:p>
      <w:r>
        <w:rPr>
          <w:b/>
        </w:rPr>
        <w:t xml:space="preserve">Tulos</w:t>
      </w:r>
    </w:p>
    <w:p>
      <w:r>
        <w:t xml:space="preserve">Sisältää</w:t>
      </w:r>
    </w:p>
    <w:p>
      <w:r>
        <w:rPr>
          <w:b/>
        </w:rPr>
        <w:t xml:space="preserve">Tulos</w:t>
      </w:r>
    </w:p>
    <w:p>
      <w:r>
        <w:t xml:space="preserve">toteutettu</w:t>
      </w:r>
    </w:p>
    <w:p>
      <w:r>
        <w:rPr>
          <w:b/>
        </w:rPr>
        <w:t xml:space="preserve">Tulos</w:t>
      </w:r>
    </w:p>
    <w:p>
      <w:r>
        <w:t xml:space="preserve">tukija</w:t>
      </w:r>
    </w:p>
    <w:p>
      <w:r>
        <w:rPr>
          <w:b/>
        </w:rPr>
        <w:t xml:space="preserve">Tulos</w:t>
      </w:r>
    </w:p>
    <w:p>
      <w:r>
        <w:t xml:space="preserve">päätellä</w:t>
      </w:r>
    </w:p>
    <w:p>
      <w:r>
        <w:rPr>
          <w:b/>
        </w:rPr>
        <w:t xml:space="preserve">Tulos</w:t>
      </w:r>
    </w:p>
    <w:p>
      <w:r>
        <w:t xml:space="preserve">kutsuttu</w:t>
      </w:r>
    </w:p>
    <w:p>
      <w:r>
        <w:rPr>
          <w:b/>
        </w:rPr>
        <w:t xml:space="preserve">Tulos</w:t>
      </w:r>
    </w:p>
    <w:p>
      <w:r>
        <w:t xml:space="preserve">liity uudelleen</w:t>
      </w:r>
    </w:p>
    <w:p>
      <w:r>
        <w:rPr>
          <w:b/>
        </w:rPr>
        <w:t xml:space="preserve">Esimerkki 6.3</w:t>
      </w:r>
    </w:p>
    <w:p>
      <w:r>
        <w:t xml:space="preserve">Läpikulku: "Jos Kristus on meidän puolestapuhujamme Isän luona, emme voi olla lausumatta näitä sanoja. Emme voi jättää tekemättä anteeksiannon vaikeaa mutta välttämätöntä pyhiinvaellusta, joka johtaa syvään sovintoon", paavi sanoi.</w:t>
      </w:r>
    </w:p>
    <w:p>
      <w:r>
        <w:rPr>
          <w:b/>
        </w:rPr>
        <w:t xml:space="preserve">Tulos</w:t>
      </w:r>
    </w:p>
    <w:p>
      <w:r>
        <w:t xml:space="preserve">on</w:t>
      </w:r>
    </w:p>
    <w:p>
      <w:r>
        <w:rPr>
          <w:b/>
        </w:rPr>
        <w:t xml:space="preserve">Tulos</w:t>
      </w:r>
    </w:p>
    <w:p>
      <w:r>
        <w:t xml:space="preserve">ei voi</w:t>
      </w:r>
    </w:p>
    <w:p>
      <w:r>
        <w:rPr>
          <w:b/>
        </w:rPr>
        <w:t xml:space="preserve">Tulos</w:t>
      </w:r>
    </w:p>
    <w:p>
      <w:r>
        <w:t xml:space="preserve">epäonnistua</w:t>
      </w:r>
    </w:p>
    <w:p>
      <w:r>
        <w:rPr>
          <w:b/>
        </w:rPr>
        <w:t xml:space="preserve">Tulos</w:t>
      </w:r>
    </w:p>
    <w:p>
      <w:r>
        <w:t xml:space="preserve">Täydellinen</w:t>
      </w:r>
    </w:p>
    <w:p>
      <w:r>
        <w:rPr>
          <w:b/>
        </w:rPr>
        <w:t xml:space="preserve">Tulos</w:t>
      </w:r>
    </w:p>
    <w:p>
      <w:r>
        <w:t xml:space="preserve">ei voi</w:t>
      </w:r>
    </w:p>
    <w:p>
      <w:r>
        <w:rPr>
          <w:b/>
        </w:rPr>
        <w:t xml:space="preserve">Tulos</w:t>
      </w:r>
    </w:p>
    <w:p>
      <w:r>
        <w:t xml:space="preserve">epäonnistua</w:t>
      </w:r>
    </w:p>
    <w:p>
      <w:r>
        <w:rPr>
          <w:b/>
        </w:rPr>
        <w:t xml:space="preserve">Tulos</w:t>
      </w:r>
    </w:p>
    <w:p>
      <w:r>
        <w:t xml:space="preserve">sitoutua</w:t>
      </w:r>
    </w:p>
    <w:p>
      <w:r>
        <w:rPr>
          <w:b/>
        </w:rPr>
        <w:t xml:space="preserve">Tulos</w:t>
      </w:r>
    </w:p>
    <w:p>
      <w:r>
        <w:t xml:space="preserve">pyhiinvaellus</w:t>
      </w:r>
    </w:p>
    <w:p>
      <w:r>
        <w:rPr>
          <w:b/>
        </w:rPr>
        <w:t xml:space="preserve">Tulos</w:t>
      </w:r>
    </w:p>
    <w:p>
      <w:r>
        <w:t xml:space="preserve">johtaa</w:t>
      </w:r>
    </w:p>
    <w:p>
      <w:r>
        <w:rPr>
          <w:b/>
        </w:rPr>
        <w:t xml:space="preserve">Tulos</w:t>
      </w:r>
    </w:p>
    <w:p>
      <w:r>
        <w:t xml:space="preserve">täsmäytys</w:t>
      </w:r>
    </w:p>
    <w:p>
      <w:r>
        <w:rPr>
          <w:b/>
        </w:rPr>
        <w:t xml:space="preserve">Tulos</w:t>
      </w:r>
    </w:p>
    <w:p>
      <w:r>
        <w:t xml:space="preserve">sanoi</w:t>
      </w:r>
    </w:p>
    <w:p>
      <w:r>
        <w:rPr>
          <w:b/>
        </w:rPr>
        <w:t xml:space="preserve">Tulos</w:t>
      </w:r>
    </w:p>
    <w:p>
      <w:r>
        <w:t xml:space="preserve">olla</w:t>
      </w:r>
    </w:p>
    <w:p>
      <w:r>
        <w:rPr>
          <w:b/>
        </w:rPr>
        <w:t xml:space="preserve">Esimerkki 6.4</w:t>
      </w:r>
    </w:p>
    <w:p>
      <w:r>
        <w:t xml:space="preserve">Läpikulku: Jeltsinin tiedottaja Sergei Jastrzhembskin mukaan Jeltsinin tiedottaja Sergei Jastrzhembski sanoi uutistoimisto Interfaxin mukaan, että Ukraina ei liity Natoon. Venäjän johto on vastustanut jyrkästi länsiliiton laajentumista Itä-Eurooppaan.</w:t>
      </w:r>
    </w:p>
    <w:p>
      <w:r>
        <w:rPr>
          <w:b/>
        </w:rPr>
        <w:t xml:space="preserve">Tulos</w:t>
      </w:r>
    </w:p>
    <w:p>
      <w:r>
        <w:t xml:space="preserve">vakuutettu</w:t>
      </w:r>
    </w:p>
    <w:p>
      <w:r>
        <w:rPr>
          <w:b/>
        </w:rPr>
        <w:t xml:space="preserve">Tulos</w:t>
      </w:r>
    </w:p>
    <w:p>
      <w:r>
        <w:t xml:space="preserve">liity</w:t>
      </w:r>
    </w:p>
    <w:p>
      <w:r>
        <w:rPr>
          <w:b/>
        </w:rPr>
        <w:t xml:space="preserve">Tulos</w:t>
      </w:r>
    </w:p>
    <w:p>
      <w:r>
        <w:t xml:space="preserve">sanoi</w:t>
      </w:r>
    </w:p>
    <w:p>
      <w:r>
        <w:rPr>
          <w:b/>
        </w:rPr>
        <w:t xml:space="preserve">Tulos</w:t>
      </w:r>
    </w:p>
    <w:p>
      <w:r>
        <w:t xml:space="preserve">vastusti</w:t>
      </w:r>
    </w:p>
    <w:p>
      <w:r>
        <w:rPr>
          <w:b/>
        </w:rPr>
        <w:t xml:space="preserve">Tulos</w:t>
      </w:r>
    </w:p>
    <w:p>
      <w:r>
        <w:t xml:space="preserve">laajennus</w:t>
      </w:r>
    </w:p>
    <w:p>
      <w:r>
        <w:rPr>
          <w:b/>
        </w:rPr>
        <w:t xml:space="preserve">Tulos</w:t>
      </w:r>
    </w:p>
    <w:p>
      <w:r>
        <w:t xml:space="preserve">olisi</w:t>
      </w:r>
    </w:p>
    <w:p>
      <w:r>
        <w:rPr>
          <w:b/>
        </w:rPr>
        <w:t xml:space="preserve">Tulos</w:t>
      </w:r>
    </w:p>
    <w:p>
      <w:r>
        <w:t xml:space="preserve">on</w:t>
      </w:r>
    </w:p>
    <w:p>
      <w:r>
        <w:rPr>
          <w:b/>
        </w:rPr>
        <w:t xml:space="preserve">Tulos</w:t>
      </w:r>
    </w:p>
    <w:p>
      <w:r>
        <w:t xml:space="preserve">alliance</w:t>
      </w:r>
    </w:p>
    <w:p>
      <w:r>
        <w:rPr>
          <w:b/>
        </w:rPr>
        <w:t xml:space="preserve">Esimerkki 6.5</w:t>
      </w:r>
    </w:p>
    <w:p>
      <w:r>
        <w:t xml:space="preserve">Läpikulku: Pankin toiminnan väliaikainen keskeyttäminen on itse asiassa paras vaihtoehto", Reyes sanoi toimittajille. Monte de Piedad, joka oli aiemmin roomalaiskatolisen kirkon määräysvallassa, ajautui taloudellisiin vaikeuksiin sen jälkeen, kun tuhannet pienille kuljetusalan toimijoille suunnatun 1,8 miljardin peson (69 miljoonan dollarin) rahaston lainanottajat eivät pystyneet maksamaan lainojaan takaisin.</w:t>
      </w:r>
    </w:p>
    <w:p>
      <w:r>
        <w:rPr>
          <w:b/>
        </w:rPr>
        <w:t xml:space="preserve">Tulos</w:t>
      </w:r>
    </w:p>
    <w:p>
      <w:r>
        <w:t xml:space="preserve">toiminta</w:t>
      </w:r>
    </w:p>
    <w:p>
      <w:r>
        <w:rPr>
          <w:b/>
        </w:rPr>
        <w:t xml:space="preserve">Tulos</w:t>
      </w:r>
    </w:p>
    <w:p>
      <w:r>
        <w:t xml:space="preserve">pysäytys</w:t>
      </w:r>
    </w:p>
    <w:p>
      <w:r>
        <w:rPr>
          <w:b/>
        </w:rPr>
        <w:t xml:space="preserve">Tulos</w:t>
      </w:r>
    </w:p>
    <w:p>
      <w:r>
        <w:t xml:space="preserve">kertoi</w:t>
      </w:r>
    </w:p>
    <w:p>
      <w:r>
        <w:rPr>
          <w:b/>
        </w:rPr>
        <w:t xml:space="preserve">Tulos</w:t>
      </w:r>
    </w:p>
    <w:p>
      <w:r>
        <w:t xml:space="preserve">valvottu</w:t>
      </w:r>
    </w:p>
    <w:p>
      <w:r>
        <w:rPr>
          <w:b/>
        </w:rPr>
        <w:t xml:space="preserve">Tulos</w:t>
      </w:r>
    </w:p>
    <w:p>
      <w:r>
        <w:t xml:space="preserve">juoksi</w:t>
      </w:r>
    </w:p>
    <w:p>
      <w:r>
        <w:rPr>
          <w:b/>
        </w:rPr>
        <w:t xml:space="preserve">Tulos</w:t>
      </w:r>
    </w:p>
    <w:p>
      <w:r>
        <w:t xml:space="preserve">epäonnistunut</w:t>
      </w:r>
    </w:p>
    <w:p>
      <w:r>
        <w:rPr>
          <w:b/>
        </w:rPr>
        <w:t xml:space="preserve">Tulos</w:t>
      </w:r>
    </w:p>
    <w:p>
      <w:r>
        <w:t xml:space="preserve">maksa takaisin</w:t>
      </w:r>
    </w:p>
    <w:p>
      <w:r>
        <w:rPr>
          <w:b/>
        </w:rPr>
        <w:t xml:space="preserve">Esimerkki 6.6</w:t>
      </w:r>
    </w:p>
    <w:p>
      <w:r>
        <w:t xml:space="preserve">Läpikulku: Pojan äiti ja 10 muuta ihmistä kuolivat, kun heidän veneensä upposi matkalla Kuubasta Yhdysvaltoihin. Elian asuu isän isosetänsä Lazaro Gonzalezin luona, joka taistelee pitääkseen pojan luonaan Yhdysvalloissa.</w:t>
      </w:r>
    </w:p>
    <w:p>
      <w:r>
        <w:rPr>
          <w:b/>
        </w:rPr>
        <w:t xml:space="preserve">Tulos</w:t>
      </w:r>
    </w:p>
    <w:p>
      <w:r>
        <w:t xml:space="preserve">kuoli</w:t>
      </w:r>
    </w:p>
    <w:p>
      <w:r>
        <w:rPr>
          <w:b/>
        </w:rPr>
        <w:t xml:space="preserve">Tulos</w:t>
      </w:r>
    </w:p>
    <w:p>
      <w:r>
        <w:t xml:space="preserve">upposi</w:t>
      </w:r>
    </w:p>
    <w:p>
      <w:r>
        <w:rPr>
          <w:b/>
        </w:rPr>
        <w:t xml:space="preserve">Tulos</w:t>
      </w:r>
    </w:p>
    <w:p>
      <w:r>
        <w:t xml:space="preserve">pysyminen</w:t>
      </w:r>
    </w:p>
    <w:p>
      <w:r>
        <w:rPr>
          <w:b/>
        </w:rPr>
        <w:t xml:space="preserve">Tulos</w:t>
      </w:r>
    </w:p>
    <w:p>
      <w:r>
        <w:t xml:space="preserve">taistelut</w:t>
      </w:r>
    </w:p>
    <w:p>
      <w:r>
        <w:rPr>
          <w:b/>
        </w:rPr>
        <w:t xml:space="preserve">Tulos</w:t>
      </w:r>
    </w:p>
    <w:p>
      <w:r>
        <w:t xml:space="preserve">pitää</w:t>
      </w:r>
    </w:p>
    <w:p>
      <w:r>
        <w:rPr>
          <w:b/>
        </w:rPr>
        <w:t xml:space="preserve">Esimerkki 6.7</w:t>
      </w:r>
    </w:p>
    <w:p>
      <w:r>
        <w:t xml:space="preserve">Läpikulku: Miyazato sai birdiet par-nelonen kolmannella ja par-kolmonen viidennellä, pudotti lyönnin seitsemännellä, mutta nautti virheettömästä takayksiköstä birdieillä 11, 12 ja 15. "Olin täysin keskittynyt ja annoin kaikkeni, sillä halusin epätoivoisesti saada tänään hyvän tuloksen, ja niin tein", hän sanoi.</w:t>
      </w:r>
    </w:p>
    <w:p>
      <w:r>
        <w:rPr>
          <w:b/>
        </w:rPr>
        <w:t xml:space="preserve">Tulos</w:t>
      </w:r>
    </w:p>
    <w:p>
      <w:r>
        <w:t xml:space="preserve">birdies</w:t>
      </w:r>
    </w:p>
    <w:p>
      <w:r>
        <w:rPr>
          <w:b/>
        </w:rPr>
        <w:t xml:space="preserve">Tulos</w:t>
      </w:r>
    </w:p>
    <w:p>
      <w:r>
        <w:t xml:space="preserve">pudottamalla</w:t>
      </w:r>
    </w:p>
    <w:p>
      <w:r>
        <w:rPr>
          <w:b/>
        </w:rPr>
        <w:t xml:space="preserve">Tulos</w:t>
      </w:r>
    </w:p>
    <w:p>
      <w:r>
        <w:t xml:space="preserve">laukaus</w:t>
      </w:r>
    </w:p>
    <w:p>
      <w:r>
        <w:rPr>
          <w:b/>
        </w:rPr>
        <w:t xml:space="preserve">Tulos</w:t>
      </w:r>
    </w:p>
    <w:p>
      <w:r>
        <w:t xml:space="preserve">nauttinut</w:t>
      </w:r>
    </w:p>
    <w:p>
      <w:r>
        <w:rPr>
          <w:b/>
        </w:rPr>
        <w:t xml:space="preserve">Tulos</w:t>
      </w:r>
    </w:p>
    <w:p>
      <w:r>
        <w:t xml:space="preserve">birdies</w:t>
      </w:r>
    </w:p>
    <w:p>
      <w:r>
        <w:rPr>
          <w:b/>
        </w:rPr>
        <w:t xml:space="preserve">Tulos</w:t>
      </w:r>
    </w:p>
    <w:p>
      <w:r>
        <w:t xml:space="preserve">keskittynyt</w:t>
      </w:r>
    </w:p>
    <w:p>
      <w:r>
        <w:rPr>
          <w:b/>
        </w:rPr>
        <w:t xml:space="preserve">Tulos</w:t>
      </w:r>
    </w:p>
    <w:p>
      <w:r>
        <w:t xml:space="preserve">antoi</w:t>
      </w:r>
    </w:p>
    <w:p>
      <w:r>
        <w:rPr>
          <w:b/>
        </w:rPr>
        <w:t xml:space="preserve">Tulos</w:t>
      </w:r>
    </w:p>
    <w:p>
      <w:r>
        <w:t xml:space="preserve">epätoivoinen</w:t>
      </w:r>
    </w:p>
    <w:p>
      <w:r>
        <w:rPr>
          <w:b/>
        </w:rPr>
        <w:t xml:space="preserve">Tulos</w:t>
      </w:r>
    </w:p>
    <w:p>
      <w:r>
        <w:t xml:space="preserve">pisteet</w:t>
      </w:r>
    </w:p>
    <w:p>
      <w:r>
        <w:rPr>
          <w:b/>
        </w:rPr>
        <w:t xml:space="preserve">Tulos</w:t>
      </w:r>
    </w:p>
    <w:p>
      <w:r>
        <w:t xml:space="preserve">did</w:t>
      </w:r>
    </w:p>
    <w:p>
      <w:r>
        <w:rPr>
          <w:b/>
        </w:rPr>
        <w:t xml:space="preserve">Tulos</w:t>
      </w:r>
    </w:p>
    <w:p>
      <w:r>
        <w:t xml:space="preserve">sanoi</w:t>
      </w:r>
    </w:p>
    <w:p>
      <w:r>
        <w:rPr>
          <w:b/>
        </w:rPr>
        <w:t xml:space="preserve">Tulos</w:t>
      </w:r>
    </w:p>
    <w:p>
      <w:r>
        <w:t xml:space="preserve">takaisin</w:t>
      </w:r>
    </w:p>
    <w:p>
      <w:r>
        <w:rPr>
          <w:b/>
        </w:rPr>
        <w:t xml:space="preserve">Esimerkki 6.8</w:t>
      </w:r>
    </w:p>
    <w:p>
      <w:r>
        <w:t xml:space="preserve">Läpikulku: Kyle Oyj:n hallitus on hyväksynyt kaupan, mutta se vaatii vielä yhtiön osakkeenomistajien hyväksynnän. Kyle valmistaa elektroniikkakomponentteja.</w:t>
      </w:r>
    </w:p>
    <w:p>
      <w:r>
        <w:rPr>
          <w:b/>
        </w:rPr>
        <w:t xml:space="preserve">Tulos</w:t>
      </w:r>
    </w:p>
    <w:p>
      <w:r>
        <w:t xml:space="preserve">transaktio</w:t>
      </w:r>
    </w:p>
    <w:p>
      <w:r>
        <w:rPr>
          <w:b/>
        </w:rPr>
        <w:t xml:space="preserve">Tulos</w:t>
      </w:r>
    </w:p>
    <w:p>
      <w:r>
        <w:t xml:space="preserve">hyväksytty</w:t>
      </w:r>
    </w:p>
    <w:p>
      <w:r>
        <w:rPr>
          <w:b/>
        </w:rPr>
        <w:t xml:space="preserve">Tulos</w:t>
      </w:r>
    </w:p>
    <w:p>
      <w:r>
        <w:t xml:space="preserve">vaatii</w:t>
      </w:r>
    </w:p>
    <w:p>
      <w:r>
        <w:rPr>
          <w:b/>
        </w:rPr>
        <w:t xml:space="preserve">Tulos</w:t>
      </w:r>
    </w:p>
    <w:p>
      <w:r>
        <w:t xml:space="preserve">hyväksyntä</w:t>
      </w:r>
    </w:p>
    <w:p>
      <w:r>
        <w:rPr>
          <w:b/>
        </w:rPr>
        <w:t xml:space="preserve">Tulos</w:t>
      </w:r>
    </w:p>
    <w:p>
      <w:r>
        <w:t xml:space="preserve">valmistaa</w:t>
      </w:r>
    </w:p>
    <w:p>
      <w:r>
        <w:rPr>
          <w:b/>
        </w:rPr>
        <w:t xml:space="preserve">Esimerkki 6.9</w:t>
      </w:r>
    </w:p>
    <w:p>
      <w:r>
        <w:t xml:space="preserve">Läpikulku: Sivuston kaupallista tilaa myytiin 1 000-3 000 juanilla (125-375 Yhdysvaltain dollaria) kuukaudessa. Viime vuoden lokakuun 3. päivänä, jolloin verkkosivusto suljettiin, rekisteröityjä jäseniä oli yli 600 000 ympäri Kiinaa.</w:t>
      </w:r>
    </w:p>
    <w:p>
      <w:r>
        <w:rPr>
          <w:b/>
        </w:rPr>
        <w:t xml:space="preserve">Tulos</w:t>
      </w:r>
    </w:p>
    <w:p>
      <w:r>
        <w:t xml:space="preserve">myydään</w:t>
      </w:r>
    </w:p>
    <w:p>
      <w:r>
        <w:rPr>
          <w:b/>
        </w:rPr>
        <w:t xml:space="preserve">Tulos</w:t>
      </w:r>
    </w:p>
    <w:p>
      <w:r>
        <w:t xml:space="preserve">suljettu</w:t>
      </w:r>
    </w:p>
    <w:p>
      <w:r>
        <w:rPr>
          <w:b/>
        </w:rPr>
        <w:t xml:space="preserve">Tulos</w:t>
      </w:r>
    </w:p>
    <w:p>
      <w:r>
        <w:t xml:space="preserve">ylitti</w:t>
      </w:r>
    </w:p>
    <w:p>
      <w:r>
        <w:rPr>
          <w:b/>
        </w:rPr>
        <w:t xml:space="preserve">Esimerkki 6.10</w:t>
      </w:r>
    </w:p>
    <w:p>
      <w:r>
        <w:t xml:space="preserve">Läpikulku: Parlamentti on jo valmistellut lakiehdotuksen YK:n ydinvoiman valvontaelimen Iranin ydinlaitosten tarkastusten keskeyttämisestä, ja sen turvallisuus- ja ulkoasiainvaliokunta on hyväksynyt sen. "Valiokunta on hyväksynyt lakiehdotuksen, jolla Iran tarkistaa vakavasti suhteensa luonnetta Kansainväliseen atomienergiajärjestöön", sanoi puhemies Gholam Ali Hadad Adel valtion televisiolle.</w:t>
      </w:r>
    </w:p>
    <w:p>
      <w:r>
        <w:rPr>
          <w:b/>
        </w:rPr>
        <w:t xml:space="preserve">Tulos</w:t>
      </w:r>
    </w:p>
    <w:p>
      <w:r>
        <w:t xml:space="preserve">keskeyttää</w:t>
      </w:r>
    </w:p>
    <w:p>
      <w:r>
        <w:rPr>
          <w:b/>
        </w:rPr>
        <w:t xml:space="preserve">Tulos</w:t>
      </w:r>
    </w:p>
    <w:p>
      <w:r>
        <w:t xml:space="preserve">tarkastukset</w:t>
      </w:r>
    </w:p>
    <w:p>
      <w:r>
        <w:rPr>
          <w:b/>
        </w:rPr>
        <w:t xml:space="preserve">Tulos</w:t>
      </w:r>
    </w:p>
    <w:p>
      <w:r>
        <w:t xml:space="preserve">valmis</w:t>
      </w:r>
    </w:p>
    <w:p>
      <w:r>
        <w:rPr>
          <w:b/>
        </w:rPr>
        <w:t xml:space="preserve">Tulos</w:t>
      </w:r>
    </w:p>
    <w:p>
      <w:r>
        <w:t xml:space="preserve">läpäissyt</w:t>
      </w:r>
    </w:p>
    <w:p>
      <w:r>
        <w:rPr>
          <w:b/>
        </w:rPr>
        <w:t xml:space="preserve">Tulos</w:t>
      </w:r>
    </w:p>
    <w:p>
      <w:r>
        <w:t xml:space="preserve">hyväksytty</w:t>
      </w:r>
    </w:p>
    <w:p>
      <w:r>
        <w:rPr>
          <w:b/>
        </w:rPr>
        <w:t xml:space="preserve">Tulos</w:t>
      </w:r>
    </w:p>
    <w:p>
      <w:r>
        <w:t xml:space="preserve">tarkistaa</w:t>
      </w:r>
    </w:p>
    <w:p>
      <w:r>
        <w:rPr>
          <w:b/>
        </w:rPr>
        <w:t xml:space="preserve">Tulos</w:t>
      </w:r>
    </w:p>
    <w:p>
      <w:r>
        <w:t xml:space="preserve">suhde</w:t>
      </w:r>
    </w:p>
    <w:p>
      <w:r>
        <w:rPr>
          <w:b/>
        </w:rPr>
        <w:t xml:space="preserve">Tulos</w:t>
      </w:r>
    </w:p>
    <w:p>
      <w:r>
        <w:t xml:space="preserve">kertoi</w:t>
      </w:r>
    </w:p>
    <w:p>
      <w:r>
        <w:rPr>
          <w:b/>
        </w:rPr>
        <w:t xml:space="preserve">Esimerkki 6.11</w:t>
      </w:r>
    </w:p>
    <w:p>
      <w:r>
        <w:t xml:space="preserve">Läpikulku: Coorsin, yhtiön ainoan pörssilistatun suuren kilpailijan, osakkeet laskivat 1,50 dollaria kappaleelta 19,125 dollariin kansallisessa pörssin ulkopuolisessa kaupankäynnissä, ilmeisesti sijoittajien huolenaiheena ovat mahdolliset seuraukset tulevasta hintakamppailusta. Anheuser totesi, että "olutteollisuuden myyntivolyymi vuonna 1989 noudattaa 80-luvun viimeisen puoliskon aikana vallinnutta suuntausta, jossa myyntivolyymi on pysynyt lähes ennallaan" samalla kun konsolidoituminen luo vähemmän ja suurempia toimijoita.</w:t>
      </w:r>
    </w:p>
    <w:p>
      <w:r>
        <w:rPr>
          <w:b/>
        </w:rPr>
        <w:t xml:space="preserve">Tulos</w:t>
      </w:r>
    </w:p>
    <w:p>
      <w:r>
        <w:t xml:space="preserve">putosi</w:t>
      </w:r>
    </w:p>
    <w:p>
      <w:r>
        <w:rPr>
          <w:b/>
        </w:rPr>
        <w:t xml:space="preserve">Tulos</w:t>
      </w:r>
    </w:p>
    <w:p>
      <w:r>
        <w:t xml:space="preserve">kaupankäynti</w:t>
      </w:r>
    </w:p>
    <w:p>
      <w:r>
        <w:rPr>
          <w:b/>
        </w:rPr>
        <w:t xml:space="preserve">Tulos</w:t>
      </w:r>
    </w:p>
    <w:p>
      <w:r>
        <w:t xml:space="preserve">fallout</w:t>
      </w:r>
    </w:p>
    <w:p>
      <w:r>
        <w:rPr>
          <w:b/>
        </w:rPr>
        <w:t xml:space="preserve">Tulos</w:t>
      </w:r>
    </w:p>
    <w:p>
      <w:r>
        <w:t xml:space="preserve">kamppailu</w:t>
      </w:r>
    </w:p>
    <w:p>
      <w:r>
        <w:rPr>
          <w:b/>
        </w:rPr>
        <w:t xml:space="preserve">Tulos</w:t>
      </w:r>
    </w:p>
    <w:p>
      <w:r>
        <w:t xml:space="preserve">Huomattu</w:t>
      </w:r>
    </w:p>
    <w:p>
      <w:r>
        <w:rPr>
          <w:b/>
        </w:rPr>
        <w:t xml:space="preserve">Tulos</w:t>
      </w:r>
    </w:p>
    <w:p>
      <w:r>
        <w:t xml:space="preserve">seuraavat</w:t>
      </w:r>
    </w:p>
    <w:p>
      <w:r>
        <w:rPr>
          <w:b/>
        </w:rPr>
        <w:t xml:space="preserve">Tulos</w:t>
      </w:r>
    </w:p>
    <w:p>
      <w:r>
        <w:t xml:space="preserve">tunnettu</w:t>
      </w:r>
    </w:p>
    <w:p>
      <w:r>
        <w:rPr>
          <w:b/>
        </w:rPr>
        <w:t xml:space="preserve">Tulos</w:t>
      </w:r>
    </w:p>
    <w:p>
      <w:r>
        <w:t xml:space="preserve">on</w:t>
      </w:r>
    </w:p>
    <w:p>
      <w:r>
        <w:rPr>
          <w:b/>
        </w:rPr>
        <w:t xml:space="preserve">Tulos</w:t>
      </w:r>
    </w:p>
    <w:p>
      <w:r>
        <w:t xml:space="preserve">luo</w:t>
      </w:r>
    </w:p>
    <w:p>
      <w:r>
        <w:rPr>
          <w:b/>
        </w:rPr>
        <w:t xml:space="preserve">Tulos</w:t>
      </w:r>
    </w:p>
    <w:p>
      <w:r>
        <w:t xml:space="preserve">konsolidointi</w:t>
      </w:r>
    </w:p>
    <w:p>
      <w:r>
        <w:rPr>
          <w:b/>
        </w:rPr>
        <w:t xml:space="preserve">Esimerkki 6.12</w:t>
      </w:r>
    </w:p>
    <w:p>
      <w:r>
        <w:t xml:space="preserve">Läpikulku: 40-vuotias liikemies kopeloi 20-vuotiasta opiskelijaa tiistaina aamuruuhkassa Osakassa ja yritti sitten juosta ulos vilkkaalla Tennojin asemalla. Häntä seurasivat kuitenkin 32-vuotias poliisi ja kolme muuta miesmatkustajaa, jotka taklasivat hänet laiturille.</w:t>
      </w:r>
    </w:p>
    <w:p>
      <w:r>
        <w:rPr>
          <w:b/>
        </w:rPr>
        <w:t xml:space="preserve">Tulos</w:t>
      </w:r>
    </w:p>
    <w:p>
      <w:r>
        <w:t xml:space="preserve">hipelöi</w:t>
      </w:r>
    </w:p>
    <w:p>
      <w:r>
        <w:rPr>
          <w:b/>
        </w:rPr>
        <w:t xml:space="preserve">Tulos</w:t>
      </w:r>
    </w:p>
    <w:p>
      <w:r>
        <w:t xml:space="preserve">tunti</w:t>
      </w:r>
    </w:p>
    <w:p>
      <w:r>
        <w:rPr>
          <w:b/>
        </w:rPr>
        <w:t xml:space="preserve">Tulos</w:t>
      </w:r>
    </w:p>
    <w:p>
      <w:r>
        <w:t xml:space="preserve">yritti</w:t>
      </w:r>
    </w:p>
    <w:p>
      <w:r>
        <w:rPr>
          <w:b/>
        </w:rPr>
        <w:t xml:space="preserve">Tulos</w:t>
      </w:r>
    </w:p>
    <w:p>
      <w:r>
        <w:t xml:space="preserve">ajaa</w:t>
      </w:r>
    </w:p>
    <w:p>
      <w:r>
        <w:rPr>
          <w:b/>
        </w:rPr>
        <w:t xml:space="preserve">Tulos</w:t>
      </w:r>
    </w:p>
    <w:p>
      <w:r>
        <w:t xml:space="preserve">seurasi</w:t>
      </w:r>
    </w:p>
    <w:p>
      <w:r>
        <w:rPr>
          <w:b/>
        </w:rPr>
        <w:t xml:space="preserve">Tulos</w:t>
      </w:r>
    </w:p>
    <w:p>
      <w:r>
        <w:t xml:space="preserve">taklauksia</w:t>
      </w:r>
    </w:p>
    <w:p>
      <w:r>
        <w:rPr>
          <w:b/>
        </w:rPr>
        <w:t xml:space="preserve">Esimerkki 6.13</w:t>
      </w:r>
    </w:p>
    <w:p>
      <w:r>
        <w:t xml:space="preserve">Läpikulku: Kreikan kauppamerenkulkuministeriö ilmoitti sunnuntaina, että Kreikan Pireuksen pääsataman rannikkovartiosto on pidättänyt taposta syytettynä etsityn Britannian lipun alla purjehtivan säiliöaluksen bulgarialaisen toisen konemestarin. Vladimir Bankov, 39, viedään syyttäjälle pohjoisessa Salonikan kaupungissa vuonna 2000 annetun paikallisen etsintäkuulutuksen nojalla, ministeriön lähde kertoi AFP:lle.</w:t>
      </w:r>
    </w:p>
    <w:p>
      <w:r>
        <w:rPr>
          <w:b/>
        </w:rPr>
        <w:t xml:space="preserve">Tulos</w:t>
      </w:r>
    </w:p>
    <w:p>
      <w:r>
        <w:t xml:space="preserve">pidätetty</w:t>
      </w:r>
    </w:p>
    <w:p>
      <w:r>
        <w:rPr>
          <w:b/>
        </w:rPr>
        <w:t xml:space="preserve">Tulos</w:t>
      </w:r>
    </w:p>
    <w:p>
      <w:r>
        <w:t xml:space="preserve">haettu</w:t>
      </w:r>
    </w:p>
    <w:p>
      <w:r>
        <w:rPr>
          <w:b/>
        </w:rPr>
        <w:t xml:space="preserve">Tulos</w:t>
      </w:r>
    </w:p>
    <w:p>
      <w:r>
        <w:t xml:space="preserve">maksut</w:t>
      </w:r>
    </w:p>
    <w:p>
      <w:r>
        <w:rPr>
          <w:b/>
        </w:rPr>
        <w:t xml:space="preserve">Tulos</w:t>
      </w:r>
    </w:p>
    <w:p>
      <w:r>
        <w:t xml:space="preserve">sanoi</w:t>
      </w:r>
    </w:p>
    <w:p>
      <w:r>
        <w:rPr>
          <w:b/>
        </w:rPr>
        <w:t xml:space="preserve">Tulos</w:t>
      </w:r>
    </w:p>
    <w:p>
      <w:r>
        <w:t xml:space="preserve">otettu</w:t>
      </w:r>
    </w:p>
    <w:p>
      <w:r>
        <w:rPr>
          <w:b/>
        </w:rPr>
        <w:t xml:space="preserve">Tulos</w:t>
      </w:r>
    </w:p>
    <w:p>
      <w:r>
        <w:t xml:space="preserve">myönnetty</w:t>
      </w:r>
    </w:p>
    <w:p>
      <w:r>
        <w:rPr>
          <w:b/>
        </w:rPr>
        <w:t xml:space="preserve">Tulos</w:t>
      </w:r>
    </w:p>
    <w:p>
      <w:r>
        <w:t xml:space="preserve">kertoi</w:t>
      </w:r>
    </w:p>
    <w:p>
      <w:r>
        <w:rPr>
          <w:b/>
        </w:rPr>
        <w:t xml:space="preserve">Esimerkki 6.14</w:t>
      </w:r>
    </w:p>
    <w:p>
      <w:r>
        <w:t xml:space="preserve">Läpikulku: Zhao Zhihongin, 34, väitetään osallistuneen 21 murhaan, raiskaukseen, ryöstöön ja varkauteen vuosina 1996-2005, Hohhotin kansan syyttäjänviraston mukaan. Hänen uhreikseen kerrotaan kuuluneen muun muassa korkeakouluopiskelija, hallituksen työntekijä, naispuolinen taksikuski ja 12-vuotias tyttö.</w:t>
      </w:r>
    </w:p>
    <w:p>
      <w:r>
        <w:rPr>
          <w:b/>
        </w:rPr>
        <w:t xml:space="preserve">Tulos</w:t>
      </w:r>
    </w:p>
    <w:p>
      <w:r>
        <w:t xml:space="preserve">väitetysti</w:t>
      </w:r>
    </w:p>
    <w:p>
      <w:r>
        <w:rPr>
          <w:b/>
        </w:rPr>
        <w:t xml:space="preserve">Tulos</w:t>
      </w:r>
    </w:p>
    <w:p>
      <w:r>
        <w:t xml:space="preserve">mukana</w:t>
      </w:r>
    </w:p>
    <w:p>
      <w:r>
        <w:rPr>
          <w:b/>
        </w:rPr>
        <w:t xml:space="preserve">Tulos</w:t>
      </w:r>
    </w:p>
    <w:p>
      <w:r>
        <w:t xml:space="preserve">murha</w:t>
      </w:r>
    </w:p>
    <w:p>
      <w:r>
        <w:rPr>
          <w:b/>
        </w:rPr>
        <w:t xml:space="preserve">Tulos</w:t>
      </w:r>
    </w:p>
    <w:p>
      <w:r>
        <w:t xml:space="preserve">raiskaus</w:t>
      </w:r>
    </w:p>
    <w:p>
      <w:r>
        <w:rPr>
          <w:b/>
        </w:rPr>
        <w:t xml:space="preserve">Tulos</w:t>
      </w:r>
    </w:p>
    <w:p>
      <w:r>
        <w:t xml:space="preserve">ryöstö</w:t>
      </w:r>
    </w:p>
    <w:p>
      <w:r>
        <w:rPr>
          <w:b/>
        </w:rPr>
        <w:t xml:space="preserve">Tulos</w:t>
      </w:r>
    </w:p>
    <w:p>
      <w:r>
        <w:t xml:space="preserve">varkaus</w:t>
      </w:r>
    </w:p>
    <w:p>
      <w:r>
        <w:rPr>
          <w:b/>
        </w:rPr>
        <w:t xml:space="preserve">Tulos</w:t>
      </w:r>
    </w:p>
    <w:p>
      <w:r>
        <w:t xml:space="preserve">mukaan</w:t>
      </w:r>
    </w:p>
    <w:p>
      <w:r>
        <w:rPr>
          <w:b/>
        </w:rPr>
        <w:t xml:space="preserve">Tulos</w:t>
      </w:r>
    </w:p>
    <w:p>
      <w:r>
        <w:t xml:space="preserve">sanoi</w:t>
      </w:r>
    </w:p>
    <w:p>
      <w:r>
        <w:rPr>
          <w:b/>
        </w:rPr>
        <w:t xml:space="preserve">Tulos</w:t>
      </w:r>
    </w:p>
    <w:p>
      <w:r>
        <w:t xml:space="preserve">mukana</w:t>
      </w:r>
    </w:p>
    <w:p>
      <w:r>
        <w:rPr>
          <w:b/>
        </w:rPr>
        <w:t xml:space="preserve">Esimerkki 6.15</w:t>
      </w:r>
    </w:p>
    <w:p>
      <w:r>
        <w:t xml:space="preserve">Läpikulku: Hashimoto vakuuttaa Cohenille, että lakiehdotus hyväksytään, jotta Yhdysvaltain joukot voivat jatkaa 12 laitoksen toimintaa Okinawassa maalla, jonka omistaa 3 000 ihmistä, jotka ovat kieltäytyneet uusimasta 14. toukokuuta päättyviä vuokrasopimuksia. "Tavallisten ihmisten näkökulmasta se voi tuntua julmalta", Hashimoto kommentoi päätöstä jatkaa vuokrasopimuksia, joka oli hänen mukaansa välttämätön Japanin ja Yhdysvaltojen puolustusyhteyksien ylläpitämiseksi.</w:t>
      </w:r>
    </w:p>
    <w:p>
      <w:r>
        <w:rPr>
          <w:b/>
        </w:rPr>
        <w:t xml:space="preserve">Tulos</w:t>
      </w:r>
    </w:p>
    <w:p>
      <w:r>
        <w:t xml:space="preserve">stop</w:t>
      </w:r>
    </w:p>
    <w:p>
      <w:r>
        <w:rPr>
          <w:b/>
        </w:rPr>
        <w:t xml:space="preserve">Tulos</w:t>
      </w:r>
    </w:p>
    <w:p>
      <w:r>
        <w:t xml:space="preserve">vakuutettu</w:t>
      </w:r>
    </w:p>
    <w:p>
      <w:r>
        <w:rPr>
          <w:b/>
        </w:rPr>
        <w:t xml:space="preserve">Tulos</w:t>
      </w:r>
    </w:p>
    <w:p>
      <w:r>
        <w:t xml:space="preserve">pass</w:t>
      </w:r>
    </w:p>
    <w:p>
      <w:r>
        <w:rPr>
          <w:b/>
        </w:rPr>
        <w:t xml:space="preserve">Tulos</w:t>
      </w:r>
    </w:p>
    <w:p>
      <w:r>
        <w:t xml:space="preserve">käynnissä</w:t>
      </w:r>
    </w:p>
    <w:p>
      <w:r>
        <w:rPr>
          <w:b/>
        </w:rPr>
        <w:t xml:space="preserve">Tulos</w:t>
      </w:r>
    </w:p>
    <w:p>
      <w:r>
        <w:t xml:space="preserve">omistama</w:t>
      </w:r>
    </w:p>
    <w:p>
      <w:r>
        <w:rPr>
          <w:b/>
        </w:rPr>
        <w:t xml:space="preserve">Tulos</w:t>
      </w:r>
    </w:p>
    <w:p>
      <w:r>
        <w:t xml:space="preserve">kieltäytyi</w:t>
      </w:r>
    </w:p>
    <w:p>
      <w:r>
        <w:rPr>
          <w:b/>
        </w:rPr>
        <w:t xml:space="preserve">Tulos</w:t>
      </w:r>
    </w:p>
    <w:p>
      <w:r>
        <w:t xml:space="preserve">uudistaa</w:t>
      </w:r>
    </w:p>
    <w:p>
      <w:r>
        <w:rPr>
          <w:b/>
        </w:rPr>
        <w:t xml:space="preserve">Tulos</w:t>
      </w:r>
    </w:p>
    <w:p>
      <w:r>
        <w:t xml:space="preserve">päättyy</w:t>
      </w:r>
    </w:p>
    <w:p>
      <w:r>
        <w:rPr>
          <w:b/>
        </w:rPr>
        <w:t xml:space="preserve">Tulos</w:t>
      </w:r>
    </w:p>
    <w:p>
      <w:r>
        <w:t xml:space="preserve">kommentoi</w:t>
      </w:r>
    </w:p>
    <w:p>
      <w:r>
        <w:rPr>
          <w:b/>
        </w:rPr>
        <w:t xml:space="preserve">Tulos</w:t>
      </w:r>
    </w:p>
    <w:p>
      <w:r>
        <w:t xml:space="preserve">laajentaa</w:t>
      </w:r>
    </w:p>
    <w:p>
      <w:r>
        <w:rPr>
          <w:b/>
        </w:rPr>
        <w:t xml:space="preserve">Tulos</w:t>
      </w:r>
    </w:p>
    <w:p>
      <w:r>
        <w:t xml:space="preserve">päätös</w:t>
      </w:r>
    </w:p>
    <w:p>
      <w:r>
        <w:rPr>
          <w:b/>
        </w:rPr>
        <w:t xml:space="preserve">Tulos</w:t>
      </w:r>
    </w:p>
    <w:p>
      <w:r>
        <w:t xml:space="preserve">sanoi</w:t>
      </w:r>
    </w:p>
    <w:p>
      <w:r>
        <w:rPr>
          <w:b/>
        </w:rPr>
        <w:t xml:space="preserve">Tulos</w:t>
      </w:r>
    </w:p>
    <w:p>
      <w:r>
        <w:t xml:space="preserve">ylläpitävät</w:t>
      </w:r>
    </w:p>
    <w:p>
      <w:r>
        <w:rPr>
          <w:b/>
        </w:rPr>
        <w:t xml:space="preserve">Tulos</w:t>
      </w:r>
    </w:p>
    <w:p>
      <w:r>
        <w:t xml:space="preserve">linkit</w:t>
      </w:r>
    </w:p>
    <w:p>
      <w:r>
        <w:rPr>
          <w:b/>
        </w:rPr>
        <w:t xml:space="preserve">Tulos</w:t>
      </w:r>
    </w:p>
    <w:p>
      <w:r>
        <w:t xml:space="preserve">sallimalla</w:t>
      </w:r>
    </w:p>
    <w:p>
      <w:r>
        <w:rPr>
          <w:b/>
        </w:rPr>
        <w:t xml:space="preserve">Esimerkki 6.16</w:t>
      </w:r>
    </w:p>
    <w:p>
      <w:r>
        <w:t xml:space="preserve">Läpikulku: Robinah Kiyingin tappamista koskevasta salaliitosta syytettiin häntä ja vastaajakumppaneita. Oikeudenkäynti oli ollut täynnä yllättäviä väitteitä ja todistajanlausuntoja sekä syytetyn sotilaan kuolemaa pidätettynä.</w:t>
      </w:r>
    </w:p>
    <w:p>
      <w:r>
        <w:rPr>
          <w:b/>
        </w:rPr>
        <w:t xml:space="preserve">Tulos</w:t>
      </w:r>
    </w:p>
    <w:p>
      <w:r>
        <w:t xml:space="preserve">oli</w:t>
      </w:r>
    </w:p>
    <w:p>
      <w:r>
        <w:rPr>
          <w:b/>
        </w:rPr>
        <w:t xml:space="preserve">Tulos</w:t>
      </w:r>
    </w:p>
    <w:p>
      <w:r>
        <w:t xml:space="preserve">ollut</w:t>
      </w:r>
    </w:p>
    <w:p>
      <w:r>
        <w:rPr>
          <w:b/>
        </w:rPr>
        <w:t xml:space="preserve">Tulos</w:t>
      </w:r>
    </w:p>
    <w:p>
      <w:r>
        <w:t xml:space="preserve">syytetty</w:t>
      </w:r>
    </w:p>
    <w:p>
      <w:r>
        <w:rPr>
          <w:b/>
        </w:rPr>
        <w:t xml:space="preserve">Tulos</w:t>
      </w:r>
    </w:p>
    <w:p>
      <w:r>
        <w:t xml:space="preserve">salaliitto</w:t>
      </w:r>
    </w:p>
    <w:p>
      <w:r>
        <w:rPr>
          <w:b/>
        </w:rPr>
        <w:t xml:space="preserve">Tulos</w:t>
      </w:r>
    </w:p>
    <w:p>
      <w:r>
        <w:t xml:space="preserve">tappoi</w:t>
      </w:r>
    </w:p>
    <w:p>
      <w:r>
        <w:rPr>
          <w:b/>
        </w:rPr>
        <w:t xml:space="preserve">Tulos</w:t>
      </w:r>
    </w:p>
    <w:p>
      <w:r>
        <w:t xml:space="preserve">on</w:t>
      </w:r>
    </w:p>
    <w:p>
      <w:r>
        <w:rPr>
          <w:b/>
        </w:rPr>
        <w:t xml:space="preserve">Tulos</w:t>
      </w:r>
    </w:p>
    <w:p>
      <w:r>
        <w:t xml:space="preserve">kokeilu</w:t>
      </w:r>
    </w:p>
    <w:p>
      <w:r>
        <w:rPr>
          <w:b/>
        </w:rPr>
        <w:t xml:space="preserve">Tulos</w:t>
      </w:r>
    </w:p>
    <w:p>
      <w:r>
        <w:t xml:space="preserve">oli</w:t>
      </w:r>
    </w:p>
    <w:p>
      <w:r>
        <w:rPr>
          <w:b/>
        </w:rPr>
        <w:t xml:space="preserve">Tulos</w:t>
      </w:r>
    </w:p>
    <w:p>
      <w:r>
        <w:t xml:space="preserve">ollut</w:t>
      </w:r>
    </w:p>
    <w:p>
      <w:r>
        <w:rPr>
          <w:b/>
        </w:rPr>
        <w:t xml:space="preserve">Tulos</w:t>
      </w:r>
    </w:p>
    <w:p>
      <w:r>
        <w:t xml:space="preserve">täytetty</w:t>
      </w:r>
    </w:p>
    <w:p>
      <w:r>
        <w:rPr>
          <w:b/>
        </w:rPr>
        <w:t xml:space="preserve">Tulos</w:t>
      </w:r>
    </w:p>
    <w:p>
      <w:r>
        <w:t xml:space="preserve">väitteet</w:t>
      </w:r>
    </w:p>
    <w:p>
      <w:r>
        <w:rPr>
          <w:b/>
        </w:rPr>
        <w:t xml:space="preserve">Tulos</w:t>
      </w:r>
    </w:p>
    <w:p>
      <w:r>
        <w:t xml:space="preserve">todistus</w:t>
      </w:r>
    </w:p>
    <w:p>
      <w:r>
        <w:rPr>
          <w:b/>
        </w:rPr>
        <w:t xml:space="preserve">Tulos</w:t>
      </w:r>
    </w:p>
    <w:p>
      <w:r>
        <w:t xml:space="preserve">kuolema</w:t>
      </w:r>
    </w:p>
    <w:p>
      <w:r>
        <w:rPr>
          <w:b/>
        </w:rPr>
        <w:t xml:space="preserve">Tulos</w:t>
      </w:r>
    </w:p>
    <w:p>
      <w:r>
        <w:t xml:space="preserve">huoltajuus</w:t>
      </w:r>
    </w:p>
    <w:p>
      <w:r>
        <w:rPr>
          <w:b/>
        </w:rPr>
        <w:t xml:space="preserve">Esimerkki 6.17</w:t>
      </w:r>
    </w:p>
    <w:p>
      <w:r>
        <w:t xml:space="preserve">Läpikulku: Washingtonin mukaan Gibran Tuenin tappanut autopommi korosti tarvetta panna täytäntöön YK:n vaatimukset, joiden mukaan Syyrian on lopetettava sekaantuminen Libanoniin ja tehtävä yhteistyötä Libanonin entisen pääministerin Rafiq Haririn helmikuisen murhan tutkinnassa. Ulkoministeri Condoleezza Rice sanoi lausunnossaan olevansa "järkyttynyt" Tuenin murhasta, jota hän kutsui "ilkeäksi terroritekoksi libanonilaista patrioottia ja vapauden ääntä vastaan".</w:t>
      </w:r>
    </w:p>
    <w:p>
      <w:r>
        <w:rPr>
          <w:b/>
        </w:rPr>
        <w:t xml:space="preserve">Tulos</w:t>
      </w:r>
    </w:p>
    <w:p>
      <w:r>
        <w:t xml:space="preserve">sanoi</w:t>
      </w:r>
    </w:p>
    <w:p>
      <w:r>
        <w:rPr>
          <w:b/>
        </w:rPr>
        <w:t xml:space="preserve">Tulos</w:t>
      </w:r>
    </w:p>
    <w:p>
      <w:r>
        <w:t xml:space="preserve">tappoi</w:t>
      </w:r>
    </w:p>
    <w:p>
      <w:r>
        <w:rPr>
          <w:b/>
        </w:rPr>
        <w:t xml:space="preserve">Tulos</w:t>
      </w:r>
    </w:p>
    <w:p>
      <w:r>
        <w:t xml:space="preserve">pommi</w:t>
      </w:r>
    </w:p>
    <w:p>
      <w:r>
        <w:rPr>
          <w:b/>
        </w:rPr>
        <w:t xml:space="preserve">Tulos</w:t>
      </w:r>
    </w:p>
    <w:p>
      <w:r>
        <w:t xml:space="preserve">korostettu</w:t>
      </w:r>
    </w:p>
    <w:p>
      <w:r>
        <w:rPr>
          <w:b/>
        </w:rPr>
        <w:t xml:space="preserve">Tulos</w:t>
      </w:r>
    </w:p>
    <w:p>
      <w:r>
        <w:t xml:space="preserve">Tarvitsen</w:t>
      </w:r>
    </w:p>
    <w:p>
      <w:r>
        <w:rPr>
          <w:b/>
        </w:rPr>
        <w:t xml:space="preserve">Tulos</w:t>
      </w:r>
    </w:p>
    <w:p>
      <w:r>
        <w:t xml:space="preserve">valvoa</w:t>
      </w:r>
    </w:p>
    <w:p>
      <w:r>
        <w:rPr>
          <w:b/>
        </w:rPr>
        <w:t xml:space="preserve">Tulos</w:t>
      </w:r>
    </w:p>
    <w:p>
      <w:r>
        <w:t xml:space="preserve">häiritsevä</w:t>
      </w:r>
    </w:p>
    <w:p>
      <w:r>
        <w:rPr>
          <w:b/>
        </w:rPr>
        <w:t xml:space="preserve">Tulos</w:t>
      </w:r>
    </w:p>
    <w:p>
      <w:r>
        <w:t xml:space="preserve">yhteistyö</w:t>
      </w:r>
    </w:p>
    <w:p>
      <w:r>
        <w:rPr>
          <w:b/>
        </w:rPr>
        <w:t xml:space="preserve">Tulos</w:t>
      </w:r>
    </w:p>
    <w:p>
      <w:r>
        <w:t xml:space="preserve">koetin</w:t>
      </w:r>
    </w:p>
    <w:p>
      <w:r>
        <w:rPr>
          <w:b/>
        </w:rPr>
        <w:t xml:space="preserve">Tulos</w:t>
      </w:r>
    </w:p>
    <w:p>
      <w:r>
        <w:t xml:space="preserve">tappaminen</w:t>
      </w:r>
    </w:p>
    <w:p>
      <w:r>
        <w:rPr>
          <w:b/>
        </w:rPr>
        <w:t xml:space="preserve">Tulos</w:t>
      </w:r>
    </w:p>
    <w:p>
      <w:r>
        <w:t xml:space="preserve">sanoi</w:t>
      </w:r>
    </w:p>
    <w:p>
      <w:r>
        <w:rPr>
          <w:b/>
        </w:rPr>
        <w:t xml:space="preserve">Tulos</w:t>
      </w:r>
    </w:p>
    <w:p>
      <w:r>
        <w:t xml:space="preserve">oli</w:t>
      </w:r>
    </w:p>
    <w:p>
      <w:r>
        <w:rPr>
          <w:b/>
        </w:rPr>
        <w:t xml:space="preserve">Tulos</w:t>
      </w:r>
    </w:p>
    <w:p>
      <w:r>
        <w:t xml:space="preserve">salamurha</w:t>
      </w:r>
    </w:p>
    <w:p>
      <w:r>
        <w:rPr>
          <w:b/>
        </w:rPr>
        <w:t xml:space="preserve">Tulos</w:t>
      </w:r>
    </w:p>
    <w:p>
      <w:r>
        <w:t xml:space="preserve">nimeltään</w:t>
      </w:r>
    </w:p>
    <w:p>
      <w:r>
        <w:rPr>
          <w:b/>
        </w:rPr>
        <w:t xml:space="preserve">Tulos</w:t>
      </w:r>
    </w:p>
    <w:p>
      <w:r>
        <w:t xml:space="preserve">toimi</w:t>
      </w:r>
    </w:p>
    <w:p>
      <w:r>
        <w:rPr>
          <w:b/>
        </w:rPr>
        <w:t xml:space="preserve">Esimerkki 6.18</w:t>
      </w:r>
    </w:p>
    <w:p>
      <w:r>
        <w:t xml:space="preserve">Läpikulku: Yhtiö päätti itse toimista hallituksen kokouksessa perjantaiaamuna, kun sen kertyneet tappiot olivat noin 200 miljardia jeniä (1,6 miljardia dollaria). "Toimintamme keskeyttämisen määräämiseksi seurasi sen päätöstä, ja päätös tehtiin sen oman harkinnan mukaan", valtiovarainministeri sanoi.</w:t>
      </w:r>
    </w:p>
    <w:p>
      <w:r>
        <w:rPr>
          <w:b/>
        </w:rPr>
        <w:t xml:space="preserve">Tulos</w:t>
      </w:r>
    </w:p>
    <w:p>
      <w:r>
        <w:t xml:space="preserve">päätti</w:t>
      </w:r>
    </w:p>
    <w:p>
      <w:r>
        <w:rPr>
          <w:b/>
        </w:rPr>
        <w:t xml:space="preserve">Tulos</w:t>
      </w:r>
    </w:p>
    <w:p>
      <w:r>
        <w:t xml:space="preserve">toiminta</w:t>
      </w:r>
    </w:p>
    <w:p>
      <w:r>
        <w:rPr>
          <w:b/>
        </w:rPr>
        <w:t xml:space="preserve">Tulos</w:t>
      </w:r>
    </w:p>
    <w:p>
      <w:r>
        <w:t xml:space="preserve">kokous</w:t>
      </w:r>
    </w:p>
    <w:p>
      <w:r>
        <w:rPr>
          <w:b/>
        </w:rPr>
        <w:t xml:space="preserve">Tulos</w:t>
      </w:r>
    </w:p>
    <w:p>
      <w:r>
        <w:t xml:space="preserve">toiminta</w:t>
      </w:r>
    </w:p>
    <w:p>
      <w:r>
        <w:rPr>
          <w:b/>
        </w:rPr>
        <w:t xml:space="preserve">Tulos</w:t>
      </w:r>
    </w:p>
    <w:p>
      <w:r>
        <w:t xml:space="preserve">tilaus</w:t>
      </w:r>
    </w:p>
    <w:p>
      <w:r>
        <w:rPr>
          <w:b/>
        </w:rPr>
        <w:t xml:space="preserve">Tulos</w:t>
      </w:r>
    </w:p>
    <w:p>
      <w:r>
        <w:t xml:space="preserve">ripustus</w:t>
      </w:r>
    </w:p>
    <w:p>
      <w:r>
        <w:rPr>
          <w:b/>
        </w:rPr>
        <w:t xml:space="preserve">Tulos</w:t>
      </w:r>
    </w:p>
    <w:p>
      <w:r>
        <w:t xml:space="preserve">päätös</w:t>
      </w:r>
    </w:p>
    <w:p>
      <w:r>
        <w:rPr>
          <w:b/>
        </w:rPr>
        <w:t xml:space="preserve">Tulos</w:t>
      </w:r>
    </w:p>
    <w:p>
      <w:r>
        <w:t xml:space="preserve">päätös</w:t>
      </w:r>
    </w:p>
    <w:p>
      <w:r>
        <w:rPr>
          <w:b/>
        </w:rPr>
        <w:t xml:space="preserve">Tulos</w:t>
      </w:r>
    </w:p>
    <w:p>
      <w:r>
        <w:t xml:space="preserve">sanoi</w:t>
      </w:r>
    </w:p>
    <w:p>
      <w:r>
        <w:rPr>
          <w:b/>
        </w:rPr>
        <w:t xml:space="preserve">Tulos</w:t>
      </w:r>
    </w:p>
    <w:p>
      <w:r>
        <w:t xml:space="preserve">seurasi</w:t>
      </w:r>
    </w:p>
    <w:p>
      <w:r>
        <w:rPr>
          <w:b/>
        </w:rPr>
        <w:t xml:space="preserve">Esimerkki 6.19</w:t>
      </w:r>
    </w:p>
    <w:p>
      <w:r>
        <w:t xml:space="preserve">Läpikulku: Intelogicin osakkeet nousivat eilen New Yorkin pörssissä 37,5 senttiä ja päätyivät 2,75 dollariin. Edelman kieltäytyi tarkentamasta viimeaikaisten siirtojen syitä ja sanoi, että niiden on tarkoitus hyödyttää osakkeenomistajia vain silloin, kun "yhtiö on hyvässä vauhdissa".</w:t>
      </w:r>
    </w:p>
    <w:p>
      <w:r>
        <w:rPr>
          <w:b/>
        </w:rPr>
        <w:t xml:space="preserve">Tulos</w:t>
      </w:r>
    </w:p>
    <w:p>
      <w:r>
        <w:t xml:space="preserve">kaupankäynti</w:t>
      </w:r>
    </w:p>
    <w:p>
      <w:r>
        <w:rPr>
          <w:b/>
        </w:rPr>
        <w:t xml:space="preserve">Tulos</w:t>
      </w:r>
    </w:p>
    <w:p>
      <w:r>
        <w:t xml:space="preserve">ruusu</w:t>
      </w:r>
    </w:p>
    <w:p>
      <w:r>
        <w:rPr>
          <w:b/>
        </w:rPr>
        <w:t xml:space="preserve">Tulos</w:t>
      </w:r>
    </w:p>
    <w:p>
      <w:r>
        <w:t xml:space="preserve">sulje</w:t>
      </w:r>
    </w:p>
    <w:p>
      <w:r>
        <w:rPr>
          <w:b/>
        </w:rPr>
        <w:t xml:space="preserve">Tulos</w:t>
      </w:r>
    </w:p>
    <w:p>
      <w:r>
        <w:t xml:space="preserve">kieltäytyi</w:t>
      </w:r>
    </w:p>
    <w:p>
      <w:r>
        <w:rPr>
          <w:b/>
        </w:rPr>
        <w:t xml:space="preserve">Tulos</w:t>
      </w:r>
    </w:p>
    <w:p>
      <w:r>
        <w:t xml:space="preserve">Määritä</w:t>
      </w:r>
    </w:p>
    <w:p>
      <w:r>
        <w:rPr>
          <w:b/>
        </w:rPr>
        <w:t xml:space="preserve">Tulos</w:t>
      </w:r>
    </w:p>
    <w:p>
      <w:r>
        <w:t xml:space="preserve">kehotti</w:t>
      </w:r>
    </w:p>
    <w:p>
      <w:r>
        <w:rPr>
          <w:b/>
        </w:rPr>
        <w:t xml:space="preserve">Tulos</w:t>
      </w:r>
    </w:p>
    <w:p>
      <w:r>
        <w:t xml:space="preserve">siirtyy</w:t>
      </w:r>
    </w:p>
    <w:p>
      <w:r>
        <w:rPr>
          <w:b/>
        </w:rPr>
        <w:t xml:space="preserve">Tulos</w:t>
      </w:r>
    </w:p>
    <w:p>
      <w:r>
        <w:t xml:space="preserve">sanomalla</w:t>
      </w:r>
    </w:p>
    <w:p>
      <w:r>
        <w:rPr>
          <w:b/>
        </w:rPr>
        <w:t xml:space="preserve">Tulos</w:t>
      </w:r>
    </w:p>
    <w:p>
      <w:r>
        <w:t xml:space="preserve">etu</w:t>
      </w:r>
    </w:p>
    <w:p>
      <w:r>
        <w:rPr>
          <w:b/>
        </w:rPr>
        <w:t xml:space="preserve">Tulos</w:t>
      </w:r>
    </w:p>
    <w:p>
      <w:r>
        <w:t xml:space="preserve">rulla</w:t>
      </w:r>
    </w:p>
    <w:p>
      <w:r>
        <w:rPr>
          <w:b/>
        </w:rPr>
        <w:t xml:space="preserve">Esimerkki 6.20</w:t>
      </w:r>
    </w:p>
    <w:p>
      <w:r>
        <w:t xml:space="preserve">Läpikulku: "Viidennen laajentumiskierroksen, joka päättyy Bulgarian ja Romanian liittymisen myötä, myönteinen vaikutus on pitkällä aikavälillä noin yksi prosentti Saksan bruttokansantuotteesta", lausunnossa todetaan. Näistä kahdesta Keski-Euroopan valtiosta tulee EU:n 26. ja 27. jäsen 1. tammikuuta.</w:t>
      </w:r>
    </w:p>
    <w:p>
      <w:r>
        <w:rPr>
          <w:b/>
        </w:rPr>
        <w:t xml:space="preserve">Tulos</w:t>
      </w:r>
    </w:p>
    <w:p>
      <w:r>
        <w:t xml:space="preserve">laajentuminen</w:t>
      </w:r>
    </w:p>
    <w:p>
      <w:r>
        <w:rPr>
          <w:b/>
        </w:rPr>
        <w:t xml:space="preserve">Tulos</w:t>
      </w:r>
    </w:p>
    <w:p>
      <w:r>
        <w:t xml:space="preserve">valmis</w:t>
      </w:r>
    </w:p>
    <w:p>
      <w:r>
        <w:rPr>
          <w:b/>
        </w:rPr>
        <w:t xml:space="preserve">Tulos</w:t>
      </w:r>
    </w:p>
    <w:p>
      <w:r>
        <w:t xml:space="preserve">merkintä</w:t>
      </w:r>
    </w:p>
    <w:p>
      <w:r>
        <w:rPr>
          <w:b/>
        </w:rPr>
        <w:t xml:space="preserve">Tulos</w:t>
      </w:r>
    </w:p>
    <w:p>
      <w:r>
        <w:t xml:space="preserve">sanoi</w:t>
      </w:r>
    </w:p>
    <w:p>
      <w:r>
        <w:rPr>
          <w:b/>
        </w:rPr>
        <w:t xml:space="preserve">Tulos</w:t>
      </w:r>
    </w:p>
    <w:p>
      <w:r>
        <w:t xml:space="preserve">tulla</w:t>
      </w:r>
    </w:p>
    <w:p>
      <w:r>
        <w:rPr>
          <w:b/>
        </w:rPr>
        <w:t xml:space="preserve">Tulos</w:t>
      </w:r>
    </w:p>
    <w:p>
      <w:r>
        <w:t xml:space="preserve">vaikutus</w:t>
      </w:r>
    </w:p>
    <w:p>
      <w:r>
        <w:rPr>
          <w:b/>
        </w:rPr>
        <w:t xml:space="preserve">Esimerkki 6.21</w:t>
      </w:r>
    </w:p>
    <w:p>
      <w:r>
        <w:t xml:space="preserve">Läpikulku: Yksi lapsista kärsi vakavasta hypotermiasta, ja hänet vietiin sairaalaan Granadanin kaupungissa Motrilissa. Loput pidätetyistä vietiin poliisin vastaanottokeskukseen Motrilissa, jossa he saisivat humanitaarista apua Punaisen Ristin järjestöltä.</w:t>
      </w:r>
    </w:p>
    <w:p>
      <w:r>
        <w:rPr>
          <w:b/>
        </w:rPr>
        <w:t xml:space="preserve">Tulos</w:t>
      </w:r>
    </w:p>
    <w:p>
      <w:r>
        <w:t xml:space="preserve">kärsimys</w:t>
      </w:r>
    </w:p>
    <w:p>
      <w:r>
        <w:rPr>
          <w:b/>
        </w:rPr>
        <w:t xml:space="preserve">Tulos</w:t>
      </w:r>
    </w:p>
    <w:p>
      <w:r>
        <w:t xml:space="preserve">hypotermia</w:t>
      </w:r>
    </w:p>
    <w:p>
      <w:r>
        <w:rPr>
          <w:b/>
        </w:rPr>
        <w:t xml:space="preserve">Tulos</w:t>
      </w:r>
    </w:p>
    <w:p>
      <w:r>
        <w:t xml:space="preserve">otettu</w:t>
      </w:r>
    </w:p>
    <w:p>
      <w:r>
        <w:rPr>
          <w:b/>
        </w:rPr>
        <w:t xml:space="preserve">Tulos</w:t>
      </w:r>
    </w:p>
    <w:p>
      <w:r>
        <w:t xml:space="preserve">otettu</w:t>
      </w:r>
    </w:p>
    <w:p>
      <w:r>
        <w:rPr>
          <w:b/>
        </w:rPr>
        <w:t xml:space="preserve">Tulos</w:t>
      </w:r>
    </w:p>
    <w:p>
      <w:r>
        <w:t xml:space="preserve">vastaanottaa</w:t>
      </w:r>
    </w:p>
    <w:p>
      <w:r>
        <w:rPr>
          <w:b/>
        </w:rPr>
        <w:t xml:space="preserve">Tulos</w:t>
      </w:r>
    </w:p>
    <w:p>
      <w:r>
        <w:t xml:space="preserve">tuki</w:t>
      </w:r>
    </w:p>
    <w:p>
      <w:r>
        <w:rPr>
          <w:b/>
        </w:rPr>
        <w:t xml:space="preserve">Esimerkki 6.22</w:t>
      </w:r>
    </w:p>
    <w:p>
      <w:r>
        <w:t xml:space="preserve">Läpikulku: "Hän on Tuenin setä, joka itse pakeni lokakuussa tapahtuneelta murhayritykseltä, sanoi drussien televiestintäministeri Marwan Hamadeh. Kreikkalaisortodoksinen Tueni, joka teki An-Naharista (Today) todellisen Syyrian vastaisen tuomioistuimen, nousi kansanedustajaksi touko- ja kesäkuussa pidettyjen vaalien jälkeen, joissa Syyrian vastaiset puolueet saivat enemmistön.</w:t>
      </w:r>
    </w:p>
    <w:p>
      <w:r>
        <w:rPr>
          <w:b/>
        </w:rPr>
        <w:t xml:space="preserve">Tulos</w:t>
      </w:r>
    </w:p>
    <w:p>
      <w:r>
        <w:t xml:space="preserve">haluavat</w:t>
      </w:r>
    </w:p>
    <w:p>
      <w:r>
        <w:rPr>
          <w:b/>
        </w:rPr>
        <w:t xml:space="preserve">Tulos</w:t>
      </w:r>
    </w:p>
    <w:p>
      <w:r>
        <w:t xml:space="preserve">kysely</w:t>
      </w:r>
    </w:p>
    <w:p>
      <w:r>
        <w:rPr>
          <w:b/>
        </w:rPr>
        <w:t xml:space="preserve">Tulos</w:t>
      </w:r>
    </w:p>
    <w:p>
      <w:r>
        <w:t xml:space="preserve">sitoutunut</w:t>
      </w:r>
    </w:p>
    <w:p>
      <w:r>
        <w:rPr>
          <w:b/>
        </w:rPr>
        <w:t xml:space="preserve">Tulos</w:t>
      </w:r>
    </w:p>
    <w:p>
      <w:r>
        <w:t xml:space="preserve">sanoi</w:t>
      </w:r>
    </w:p>
    <w:p>
      <w:r>
        <w:rPr>
          <w:b/>
        </w:rPr>
        <w:t xml:space="preserve">Tulos</w:t>
      </w:r>
    </w:p>
    <w:p>
      <w:r>
        <w:t xml:space="preserve">on</w:t>
      </w:r>
    </w:p>
    <w:p>
      <w:r>
        <w:rPr>
          <w:b/>
        </w:rPr>
        <w:t xml:space="preserve">Tulos</w:t>
      </w:r>
    </w:p>
    <w:p>
      <w:r>
        <w:t xml:space="preserve">karannut</w:t>
      </w:r>
    </w:p>
    <w:p>
      <w:r>
        <w:rPr>
          <w:b/>
        </w:rPr>
        <w:t xml:space="preserve">Tulos</w:t>
      </w:r>
    </w:p>
    <w:p>
      <w:r>
        <w:t xml:space="preserve">yritys</w:t>
      </w:r>
    </w:p>
    <w:p>
      <w:r>
        <w:rPr>
          <w:b/>
        </w:rPr>
        <w:t xml:space="preserve">Tulos</w:t>
      </w:r>
    </w:p>
    <w:p>
      <w:r>
        <w:t xml:space="preserve">kääntyi</w:t>
      </w:r>
    </w:p>
    <w:p>
      <w:r>
        <w:rPr>
          <w:b/>
        </w:rPr>
        <w:t xml:space="preserve">Tulos</w:t>
      </w:r>
    </w:p>
    <w:p>
      <w:r>
        <w:t xml:space="preserve">tuli</w:t>
      </w:r>
    </w:p>
    <w:p>
      <w:r>
        <w:rPr>
          <w:b/>
        </w:rPr>
        <w:t xml:space="preserve">Tulos</w:t>
      </w:r>
    </w:p>
    <w:p>
      <w:r>
        <w:t xml:space="preserve">vaalit</w:t>
      </w:r>
    </w:p>
    <w:p>
      <w:r>
        <w:rPr>
          <w:b/>
        </w:rPr>
        <w:t xml:space="preserve">Tulos</w:t>
      </w:r>
    </w:p>
    <w:p>
      <w:r>
        <w:t xml:space="preserve">antoi</w:t>
      </w:r>
    </w:p>
    <w:p>
      <w:r>
        <w:rPr>
          <w:b/>
        </w:rPr>
        <w:t xml:space="preserve">Tulos</w:t>
      </w:r>
    </w:p>
    <w:p>
      <w:r>
        <w:t xml:space="preserve">rikokset</w:t>
      </w:r>
    </w:p>
    <w:p>
      <w:r>
        <w:rPr>
          <w:b/>
        </w:rPr>
        <w:t xml:space="preserve">Esimerkki 6.23</w:t>
      </w:r>
    </w:p>
    <w:p>
      <w:r>
        <w:t xml:space="preserve">Läpikulku: Home Shopping Network Inc:n kaksi suurinta kilpailijaa yhdistyvät, ja se tavoittaa nyt enemmän katsojia kuin yksikään muu yritys video-ostoskauppa-alalla. Home Shopping, QVC ja CVN hallitsevat jo suurinta osaa näistä nuorista ja nopeasti kasvavista markkinoista, joiden myynti oli viime vuonna noin 1,4 miljardia dollaria.</w:t>
      </w:r>
    </w:p>
    <w:p>
      <w:r>
        <w:rPr>
          <w:b/>
        </w:rPr>
        <w:t xml:space="preserve">Tulos</w:t>
      </w:r>
    </w:p>
    <w:p>
      <w:r>
        <w:t xml:space="preserve">hankinta</w:t>
      </w:r>
    </w:p>
    <w:p>
      <w:r>
        <w:rPr>
          <w:b/>
        </w:rPr>
        <w:t xml:space="preserve">Tulos</w:t>
      </w:r>
    </w:p>
    <w:p>
      <w:r>
        <w:t xml:space="preserve">tuo</w:t>
      </w:r>
    </w:p>
    <w:p>
      <w:r>
        <w:rPr>
          <w:b/>
        </w:rPr>
        <w:t xml:space="preserve">Tulos</w:t>
      </w:r>
    </w:p>
    <w:p>
      <w:r>
        <w:t xml:space="preserve">saavuttaa</w:t>
      </w:r>
    </w:p>
    <w:p>
      <w:r>
        <w:rPr>
          <w:b/>
        </w:rPr>
        <w:t xml:space="preserve">Tulos</w:t>
      </w:r>
    </w:p>
    <w:p>
      <w:r>
        <w:t xml:space="preserve">valvonta</w:t>
      </w:r>
    </w:p>
    <w:p>
      <w:r>
        <w:rPr>
          <w:b/>
        </w:rPr>
        <w:t xml:space="preserve">Tulos</w:t>
      </w:r>
    </w:p>
    <w:p>
      <w:r>
        <w:t xml:space="preserve">oli</w:t>
      </w:r>
    </w:p>
    <w:p>
      <w:r>
        <w:rPr>
          <w:b/>
        </w:rPr>
        <w:t xml:space="preserve">Esimerkki 6.24</w:t>
      </w:r>
    </w:p>
    <w:p>
      <w:r>
        <w:t xml:space="preserve">Läpikulku: Bushin ja Irakin pääministerin Nuri al-Malikin välinen huippukokous siirrettiin torstaille, kertoivat paikalliset tiedotusvälineet keskiviikkona. Lykkäyksestä ilmoitettiin pian sen jälkeen, kun Bush oli saapunut Jordaniaan keskiviikkoiltana keskustelemaan Jordanian kuninkaan Abdullah II:n ja al-Malikin kanssa.</w:t>
      </w:r>
    </w:p>
    <w:p>
      <w:r>
        <w:rPr>
          <w:b/>
        </w:rPr>
        <w:t xml:space="preserve">Tulos</w:t>
      </w:r>
    </w:p>
    <w:p>
      <w:r>
        <w:t xml:space="preserve">huippukokous</w:t>
      </w:r>
    </w:p>
    <w:p>
      <w:r>
        <w:rPr>
          <w:b/>
        </w:rPr>
        <w:t xml:space="preserve">Tulos</w:t>
      </w:r>
    </w:p>
    <w:p>
      <w:r>
        <w:t xml:space="preserve">oli</w:t>
      </w:r>
    </w:p>
    <w:p>
      <w:r>
        <w:rPr>
          <w:b/>
        </w:rPr>
        <w:t xml:space="preserve">Tulos</w:t>
      </w:r>
    </w:p>
    <w:p>
      <w:r>
        <w:t xml:space="preserve">laita</w:t>
      </w:r>
    </w:p>
    <w:p>
      <w:r>
        <w:rPr>
          <w:b/>
        </w:rPr>
        <w:t xml:space="preserve">Tulos</w:t>
      </w:r>
    </w:p>
    <w:p>
      <w:r>
        <w:t xml:space="preserve">Torstai</w:t>
      </w:r>
    </w:p>
    <w:p>
      <w:r>
        <w:rPr>
          <w:b/>
        </w:rPr>
        <w:t xml:space="preserve">Tulos</w:t>
      </w:r>
    </w:p>
    <w:p>
      <w:r>
        <w:t xml:space="preserve">raportoitu</w:t>
      </w:r>
    </w:p>
    <w:p>
      <w:r>
        <w:rPr>
          <w:b/>
        </w:rPr>
        <w:t xml:space="preserve">Tulos</w:t>
      </w:r>
    </w:p>
    <w:p>
      <w:r>
        <w:t xml:space="preserve">Keskiviikko</w:t>
      </w:r>
    </w:p>
    <w:p>
      <w:r>
        <w:rPr>
          <w:b/>
        </w:rPr>
        <w:t xml:space="preserve">Tulos</w:t>
      </w:r>
    </w:p>
    <w:p>
      <w:r>
        <w:t xml:space="preserve">lykkäys</w:t>
      </w:r>
    </w:p>
    <w:p>
      <w:r>
        <w:rPr>
          <w:b/>
        </w:rPr>
        <w:t xml:space="preserve">Tulos</w:t>
      </w:r>
    </w:p>
    <w:p>
      <w:r>
        <w:t xml:space="preserve">oli</w:t>
      </w:r>
    </w:p>
    <w:p>
      <w:r>
        <w:rPr>
          <w:b/>
        </w:rPr>
        <w:t xml:space="preserve">Tulos</w:t>
      </w:r>
    </w:p>
    <w:p>
      <w:r>
        <w:t xml:space="preserve">ilmoitti</w:t>
      </w:r>
    </w:p>
    <w:p>
      <w:r>
        <w:rPr>
          <w:b/>
        </w:rPr>
        <w:t xml:space="preserve">Tulos</w:t>
      </w:r>
    </w:p>
    <w:p>
      <w:r>
        <w:t xml:space="preserve">saapui</w:t>
      </w:r>
    </w:p>
    <w:p>
      <w:r>
        <w:rPr>
          <w:b/>
        </w:rPr>
        <w:t xml:space="preserve">Tulos</w:t>
      </w:r>
    </w:p>
    <w:p>
      <w:r>
        <w:t xml:space="preserve">Keskiviikko</w:t>
      </w:r>
    </w:p>
    <w:p>
      <w:r>
        <w:rPr>
          <w:b/>
        </w:rPr>
        <w:t xml:space="preserve">Tulos</w:t>
      </w:r>
    </w:p>
    <w:p>
      <w:r>
        <w:t xml:space="preserve">ilta</w:t>
      </w:r>
    </w:p>
    <w:p>
      <w:r>
        <w:rPr>
          <w:b/>
        </w:rPr>
        <w:t xml:space="preserve">Tulos</w:t>
      </w:r>
    </w:p>
    <w:p>
      <w:r>
        <w:t xml:space="preserve">puhuu</w:t>
      </w:r>
    </w:p>
    <w:p>
      <w:r>
        <w:rPr>
          <w:b/>
        </w:rPr>
        <w:t xml:space="preserve">Esimerkki 6.25</w:t>
      </w:r>
    </w:p>
    <w:p>
      <w:r>
        <w:t xml:space="preserve">Läpikulku: Power Reactor and Nuclear Fuel Development Corp. (Donen) kertoi, että hälytys soi noin puolenpäivän aikaan Tokai Murassa, noin 115 kilometrin päässä Tokiosta sijaitsevassa laitoksessa, jossa ydinjätettä sekoitetaan asfalttiin. Savua tai tulipaloa ei havaittu, kun Donenin virkamiehet tarkistivat laitoksen.</w:t>
      </w:r>
    </w:p>
    <w:p>
      <w:r>
        <w:rPr>
          <w:b/>
        </w:rPr>
        <w:t xml:space="preserve">Tulos</w:t>
      </w:r>
    </w:p>
    <w:p>
      <w:r>
        <w:t xml:space="preserve">kuulosti</w:t>
      </w:r>
    </w:p>
    <w:p>
      <w:r>
        <w:rPr>
          <w:b/>
        </w:rPr>
        <w:t xml:space="preserve">Tulos</w:t>
      </w:r>
    </w:p>
    <w:p>
      <w:r>
        <w:t xml:space="preserve">sekoitus</w:t>
      </w:r>
    </w:p>
    <w:p>
      <w:r>
        <w:rPr>
          <w:b/>
        </w:rPr>
        <w:t xml:space="preserve">Tulos</w:t>
      </w:r>
    </w:p>
    <w:p>
      <w:r>
        <w:t xml:space="preserve">sanoi</w:t>
      </w:r>
    </w:p>
    <w:p>
      <w:r>
        <w:rPr>
          <w:b/>
        </w:rPr>
        <w:t xml:space="preserve">Tulos</w:t>
      </w:r>
    </w:p>
    <w:p>
      <w:r>
        <w:t xml:space="preserve">havaittu</w:t>
      </w:r>
    </w:p>
    <w:p>
      <w:r>
        <w:rPr>
          <w:b/>
        </w:rPr>
        <w:t xml:space="preserve">Tulos</w:t>
      </w:r>
    </w:p>
    <w:p>
      <w:r>
        <w:t xml:space="preserve">tarkistettu</w:t>
      </w:r>
    </w:p>
    <w:p>
      <w:r>
        <w:rPr>
          <w:b/>
        </w:rPr>
        <w:t xml:space="preserve">Esimerkki 6.26</w:t>
      </w:r>
    </w:p>
    <w:p>
      <w:r>
        <w:t xml:space="preserve">Läpikulku: Granma", luki perjantain kommunistisen puolueen päivälehden Granman etusivun koko sivun pääkirjoituksessa. Siinä tarjottiin lisää yksityiskohtia ja kritiikkiä siitä kohtelusta, jota Elianin isoäidit Mariela Quintana ja Raquel Rodriguez saivat O'Laughlinilta, Miamin sukulaisilta ja muilta Castron vastaisilta kuubalaisilta kohtaamisen aikana.</w:t>
      </w:r>
    </w:p>
    <w:p>
      <w:r>
        <w:rPr>
          <w:b/>
        </w:rPr>
        <w:t xml:space="preserve">Tulos</w:t>
      </w:r>
    </w:p>
    <w:p>
      <w:r>
        <w:t xml:space="preserve">lue</w:t>
      </w:r>
    </w:p>
    <w:p>
      <w:r>
        <w:rPr>
          <w:b/>
        </w:rPr>
        <w:t xml:space="preserve">Tulos</w:t>
      </w:r>
    </w:p>
    <w:p>
      <w:r>
        <w:t xml:space="preserve">toimituksellinen</w:t>
      </w:r>
    </w:p>
    <w:p>
      <w:r>
        <w:rPr>
          <w:b/>
        </w:rPr>
        <w:t xml:space="preserve">Tulos</w:t>
      </w:r>
    </w:p>
    <w:p>
      <w:r>
        <w:t xml:space="preserve">painos</w:t>
      </w:r>
    </w:p>
    <w:p>
      <w:r>
        <w:rPr>
          <w:b/>
        </w:rPr>
        <w:t xml:space="preserve">Tulos</w:t>
      </w:r>
    </w:p>
    <w:p>
      <w:r>
        <w:t xml:space="preserve">tarjottu</w:t>
      </w:r>
    </w:p>
    <w:p>
      <w:r>
        <w:rPr>
          <w:b/>
        </w:rPr>
        <w:t xml:space="preserve">Tulos</w:t>
      </w:r>
    </w:p>
    <w:p>
      <w:r>
        <w:t xml:space="preserve">kritiikki</w:t>
      </w:r>
    </w:p>
    <w:p>
      <w:r>
        <w:rPr>
          <w:b/>
        </w:rPr>
        <w:t xml:space="preserve">Tulos</w:t>
      </w:r>
    </w:p>
    <w:p>
      <w:r>
        <w:t xml:space="preserve">hoito</w:t>
      </w:r>
    </w:p>
    <w:p>
      <w:r>
        <w:rPr>
          <w:b/>
        </w:rPr>
        <w:t xml:space="preserve">Tulos</w:t>
      </w:r>
    </w:p>
    <w:p>
      <w:r>
        <w:t xml:space="preserve">vastaanotettu</w:t>
      </w:r>
    </w:p>
    <w:p>
      <w:r>
        <w:rPr>
          <w:b/>
        </w:rPr>
        <w:t xml:space="preserve">Tulos</w:t>
      </w:r>
    </w:p>
    <w:p>
      <w:r>
        <w:t xml:space="preserve">kohtaaminen</w:t>
      </w:r>
    </w:p>
    <w:p>
      <w:r>
        <w:rPr>
          <w:b/>
        </w:rPr>
        <w:t xml:space="preserve">Tulos</w:t>
      </w:r>
    </w:p>
    <w:p>
      <w:r>
        <w:t xml:space="preserve">Perjantai</w:t>
      </w:r>
    </w:p>
    <w:p>
      <w:r>
        <w:rPr>
          <w:b/>
        </w:rPr>
        <w:t xml:space="preserve">Esimerkki 6.27</w:t>
      </w:r>
    </w:p>
    <w:p>
      <w:r>
        <w:t xml:space="preserve">Läpikulku: Mbekin ja Zuman viimeisten kahden kuukauden aikana käymien "vuorovaikutustilanteiden" sisältö on otettu huomioon NWC:n mukaan maanantain kokouksessa käsitellyssä raportissa. "NWC hyväksyi raportin", komitea sanoi.</w:t>
      </w:r>
    </w:p>
    <w:p>
      <w:r>
        <w:rPr>
          <w:b/>
        </w:rPr>
        <w:t xml:space="preserve">Tulos</w:t>
      </w:r>
    </w:p>
    <w:p>
      <w:r>
        <w:t xml:space="preserve">sanoi</w:t>
      </w:r>
    </w:p>
    <w:p>
      <w:r>
        <w:rPr>
          <w:b/>
        </w:rPr>
        <w:t xml:space="preserve">Tulos</w:t>
      </w:r>
    </w:p>
    <w:p>
      <w:r>
        <w:t xml:space="preserve">keskusteltiin</w:t>
      </w:r>
    </w:p>
    <w:p>
      <w:r>
        <w:rPr>
          <w:b/>
        </w:rPr>
        <w:t xml:space="preserve">Tulos</w:t>
      </w:r>
    </w:p>
    <w:p>
      <w:r>
        <w:t xml:space="preserve">kokous</w:t>
      </w:r>
    </w:p>
    <w:p>
      <w:r>
        <w:rPr>
          <w:b/>
        </w:rPr>
        <w:t xml:space="preserve">Tulos</w:t>
      </w:r>
    </w:p>
    <w:p>
      <w:r>
        <w:t xml:space="preserve">kaapattu</w:t>
      </w:r>
    </w:p>
    <w:p>
      <w:r>
        <w:rPr>
          <w:b/>
        </w:rPr>
        <w:t xml:space="preserve">Tulos</w:t>
      </w:r>
    </w:p>
    <w:p>
      <w:r>
        <w:t xml:space="preserve">vuorovaikutukset</w:t>
      </w:r>
    </w:p>
    <w:p>
      <w:r>
        <w:rPr>
          <w:b/>
        </w:rPr>
        <w:t xml:space="preserve">Tulos</w:t>
      </w:r>
    </w:p>
    <w:p>
      <w:r>
        <w:t xml:space="preserve">oli</w:t>
      </w:r>
    </w:p>
    <w:p>
      <w:r>
        <w:rPr>
          <w:b/>
        </w:rPr>
        <w:t xml:space="preserve">Tulos</w:t>
      </w:r>
    </w:p>
    <w:p>
      <w:r>
        <w:t xml:space="preserve">sanoi</w:t>
      </w:r>
    </w:p>
    <w:p>
      <w:r>
        <w:rPr>
          <w:b/>
        </w:rPr>
        <w:t xml:space="preserve">Esimerkki 6.28</w:t>
      </w:r>
    </w:p>
    <w:p>
      <w:r>
        <w:t xml:space="preserve">Läpikulku: "Meiltä puuttuu suoraa tietoa niistä konkreettisista olosuhteista, joihin hän on alttiina jokapäiväisessä elämässään. Yhdysvaltain hallitus ei vastannut pyyntöön välittömästi.</w:t>
      </w:r>
    </w:p>
    <w:p>
      <w:r>
        <w:rPr>
          <w:b/>
        </w:rPr>
        <w:t xml:space="preserve">Tulos</w:t>
      </w:r>
    </w:p>
    <w:p>
      <w:r>
        <w:t xml:space="preserve">puuttuu</w:t>
      </w:r>
    </w:p>
    <w:p>
      <w:r>
        <w:rPr>
          <w:b/>
        </w:rPr>
        <w:t xml:space="preserve">Tulos</w:t>
      </w:r>
    </w:p>
    <w:p>
      <w:r>
        <w:t xml:space="preserve">alttiina</w:t>
      </w:r>
    </w:p>
    <w:p>
      <w:r>
        <w:rPr>
          <w:b/>
        </w:rPr>
        <w:t xml:space="preserve">Tulos</w:t>
      </w:r>
    </w:p>
    <w:p>
      <w:r>
        <w:t xml:space="preserve">oli</w:t>
      </w:r>
    </w:p>
    <w:p>
      <w:r>
        <w:rPr>
          <w:b/>
        </w:rPr>
        <w:t xml:space="preserve">Tulos</w:t>
      </w:r>
    </w:p>
    <w:p>
      <w:r>
        <w:t xml:space="preserve">vastaus</w:t>
      </w:r>
    </w:p>
    <w:p>
      <w:r>
        <w:rPr>
          <w:b/>
        </w:rPr>
        <w:t xml:space="preserve">Tulos</w:t>
      </w:r>
    </w:p>
    <w:p>
      <w:r>
        <w:t xml:space="preserve">pyyntö</w:t>
      </w:r>
    </w:p>
    <w:p>
      <w:r>
        <w:rPr>
          <w:b/>
        </w:rPr>
        <w:t xml:space="preserve">Esimerkki 6.29</w:t>
      </w:r>
    </w:p>
    <w:p>
      <w:r>
        <w:t xml:space="preserve">Läpikulku: Lipper Analytical Services Inc:n mukaan korkeatuottoisten rahastojen kokonaistuotto (hinnanmuutos ja rahasto-osuuksien osingot) oli 19. lokakuuta mennessä keskimäärin 0,85 prosenttia. Se on jopa vähemmän kuin Merrill Lynch High-Yield -indeksin 4,35 prosentin kokonaistuotto. Lipperin mukaan Fidelityn roskarahasto on laskenut tänä vuonna 19. lokakuuta mennessä 2,08 prosenttia, Vanguardin rahasto on noussut 1,84 prosenttia ja T. Rowe Pricen rahasto on noussut 0,66 prosenttia.</w:t>
      </w:r>
    </w:p>
    <w:p>
      <w:r>
        <w:rPr>
          <w:b/>
        </w:rPr>
        <w:t xml:space="preserve">Tulos</w:t>
      </w:r>
    </w:p>
    <w:p>
      <w:r>
        <w:t xml:space="preserve">oli</w:t>
      </w:r>
    </w:p>
    <w:p>
      <w:r>
        <w:rPr>
          <w:b/>
        </w:rPr>
        <w:t xml:space="preserve">Tulos</w:t>
      </w:r>
    </w:p>
    <w:p>
      <w:r>
        <w:t xml:space="preserve">pudonnut</w:t>
      </w:r>
    </w:p>
    <w:p>
      <w:r>
        <w:rPr>
          <w:b/>
        </w:rPr>
        <w:t xml:space="preserve">Tulos</w:t>
      </w:r>
    </w:p>
    <w:p>
      <w:r>
        <w:t xml:space="preserve">ruusu</w:t>
      </w:r>
    </w:p>
    <w:p>
      <w:r>
        <w:rPr>
          <w:b/>
        </w:rPr>
        <w:t xml:space="preserve">Tulos</w:t>
      </w:r>
    </w:p>
    <w:p>
      <w:r>
        <w:t xml:space="preserve">särmikkäät</w:t>
      </w:r>
    </w:p>
    <w:p>
      <w:r>
        <w:rPr>
          <w:b/>
        </w:rPr>
        <w:t xml:space="preserve">Esimerkki 6.30</w:t>
      </w:r>
    </w:p>
    <w:p>
      <w:r>
        <w:t xml:space="preserve">Läpikulku: Sansuilla ei ollut rahaa rakentaa uusia tehtaita Kaakkois-Aasiaan. "Sansuin pääjohtaja Ryosuke Ito sanoi, että yrityksemme ei ole kyennyt selviytymään kovin tehokkaasti markkinoiden muutoksista.</w:t>
      </w:r>
    </w:p>
    <w:p>
      <w:r>
        <w:rPr>
          <w:b/>
        </w:rPr>
        <w:t xml:space="preserve">Tulos</w:t>
      </w:r>
    </w:p>
    <w:p>
      <w:r>
        <w:t xml:space="preserve">siirretty</w:t>
      </w:r>
    </w:p>
    <w:p>
      <w:r>
        <w:rPr>
          <w:b/>
        </w:rPr>
        <w:t xml:space="preserve">Tulos</w:t>
      </w:r>
    </w:p>
    <w:p>
      <w:r>
        <w:t xml:space="preserve">vastaus</w:t>
      </w:r>
    </w:p>
    <w:p>
      <w:r>
        <w:rPr>
          <w:b/>
        </w:rPr>
        <w:t xml:space="preserve">Tulos</w:t>
      </w:r>
    </w:p>
    <w:p>
      <w:r>
        <w:t xml:space="preserve">kilpailukyky</w:t>
      </w:r>
    </w:p>
    <w:p>
      <w:r>
        <w:rPr>
          <w:b/>
        </w:rPr>
        <w:t xml:space="preserve">Tulos</w:t>
      </w:r>
    </w:p>
    <w:p>
      <w:r>
        <w:t xml:space="preserve">rakentaa</w:t>
      </w:r>
    </w:p>
    <w:p>
      <w:r>
        <w:rPr>
          <w:b/>
        </w:rPr>
        <w:t xml:space="preserve">Tulos</w:t>
      </w:r>
    </w:p>
    <w:p>
      <w:r>
        <w:t xml:space="preserve">sanoi</w:t>
      </w:r>
    </w:p>
    <w:p>
      <w:r>
        <w:rPr>
          <w:b/>
        </w:rPr>
        <w:t xml:space="preserve">Tulos</w:t>
      </w:r>
    </w:p>
    <w:p>
      <w:r>
        <w:t xml:space="preserve">selviytyä</w:t>
      </w:r>
    </w:p>
    <w:p>
      <w:r>
        <w:rPr>
          <w:b/>
        </w:rPr>
        <w:t xml:space="preserve">Tulos</w:t>
      </w:r>
    </w:p>
    <w:p>
      <w:r>
        <w:t xml:space="preserve">puuttui</w:t>
      </w:r>
    </w:p>
    <w:p>
      <w:r>
        <w:rPr>
          <w:b/>
        </w:rPr>
        <w:t xml:space="preserve">Tulos</w:t>
      </w:r>
    </w:p>
    <w:p>
      <w:r>
        <w:t xml:space="preserve">muutokset</w:t>
      </w:r>
    </w:p>
    <w:p>
      <w:r>
        <w:rPr>
          <w:b/>
        </w:rPr>
        <w:t xml:space="preserve">Esimerkki 6.31</w:t>
      </w:r>
    </w:p>
    <w:p>
      <w:r>
        <w:t xml:space="preserve">Läpikulku: Kansainvälinen yhteisö ja erityisesti länsimaat ovat arvostelleet ankarasti Afganistanin hallitusta siitä, että se ei ole onnistunut hillitsemään kukoistavaa oopiumiteollisuutta. Azam sanoi, että "kemialliset maaruiskutukset olisivat viimeinen vaihtoehto, jos kaikki muut vaihtoehdot eivät toimi.</w:t>
      </w:r>
    </w:p>
    <w:p>
      <w:r>
        <w:rPr>
          <w:b/>
        </w:rPr>
        <w:t xml:space="preserve">Tulos</w:t>
      </w:r>
    </w:p>
    <w:p>
      <w:r>
        <w:t xml:space="preserve">arvostellut</w:t>
      </w:r>
    </w:p>
    <w:p>
      <w:r>
        <w:rPr>
          <w:b/>
        </w:rPr>
        <w:t xml:space="preserve">Tulos</w:t>
      </w:r>
    </w:p>
    <w:p>
      <w:r>
        <w:t xml:space="preserve">epäonnistuminen</w:t>
      </w:r>
    </w:p>
    <w:p>
      <w:r>
        <w:rPr>
          <w:b/>
        </w:rPr>
        <w:t xml:space="preserve">Tulos</w:t>
      </w:r>
    </w:p>
    <w:p>
      <w:r>
        <w:t xml:space="preserve">hillitse</w:t>
      </w:r>
    </w:p>
    <w:p>
      <w:r>
        <w:rPr>
          <w:b/>
        </w:rPr>
        <w:t xml:space="preserve">Tulos</w:t>
      </w:r>
    </w:p>
    <w:p>
      <w:r>
        <w:t xml:space="preserve">sanoi</w:t>
      </w:r>
    </w:p>
    <w:p>
      <w:r>
        <w:rPr>
          <w:b/>
        </w:rPr>
        <w:t xml:space="preserve">Tulos</w:t>
      </w:r>
    </w:p>
    <w:p>
      <w:r>
        <w:t xml:space="preserve">ruiskutus</w:t>
      </w:r>
    </w:p>
    <w:p>
      <w:r>
        <w:rPr>
          <w:b/>
        </w:rPr>
        <w:t xml:space="preserve">Tulos</w:t>
      </w:r>
    </w:p>
    <w:p>
      <w:r>
        <w:t xml:space="preserve">vaihtoehto</w:t>
      </w:r>
    </w:p>
    <w:p>
      <w:r>
        <w:rPr>
          <w:b/>
        </w:rPr>
        <w:t xml:space="preserve">Tulos</w:t>
      </w:r>
    </w:p>
    <w:p>
      <w:r>
        <w:t xml:space="preserve">vaihtoehdot</w:t>
      </w:r>
    </w:p>
    <w:p>
      <w:r>
        <w:rPr>
          <w:b/>
        </w:rPr>
        <w:t xml:space="preserve">Tulos</w:t>
      </w:r>
    </w:p>
    <w:p>
      <w:r>
        <w:t xml:space="preserve">työ</w:t>
      </w:r>
    </w:p>
    <w:p>
      <w:r>
        <w:rPr>
          <w:b/>
        </w:rPr>
        <w:t xml:space="preserve">Esimerkki 6.32</w:t>
      </w:r>
    </w:p>
    <w:p>
      <w:r>
        <w:t xml:space="preserve">Läpikulku: Pamukia "petturiksi" syyttävät iskulauseet seurasivat häntä oikeussaliin, ja matkalla eräs nainen löi häntä viilalla päähän. Hänen autoaan heitettiin kananmunilla, kun hän lähti.</w:t>
      </w:r>
    </w:p>
    <w:p>
      <w:r>
        <w:rPr>
          <w:b/>
        </w:rPr>
        <w:t xml:space="preserve">Tulos</w:t>
      </w:r>
    </w:p>
    <w:p>
      <w:r>
        <w:t xml:space="preserve">syyttävät</w:t>
      </w:r>
    </w:p>
    <w:p>
      <w:r>
        <w:rPr>
          <w:b/>
        </w:rPr>
        <w:t xml:space="preserve">Tulos</w:t>
      </w:r>
    </w:p>
    <w:p>
      <w:r>
        <w:t xml:space="preserve">on</w:t>
      </w:r>
    </w:p>
    <w:p>
      <w:r>
        <w:rPr>
          <w:b/>
        </w:rPr>
        <w:t xml:space="preserve">Tulos</w:t>
      </w:r>
    </w:p>
    <w:p>
      <w:r>
        <w:t xml:space="preserve">seurasi</w:t>
      </w:r>
    </w:p>
    <w:p>
      <w:r>
        <w:rPr>
          <w:b/>
        </w:rPr>
        <w:t xml:space="preserve">Tulos</w:t>
      </w:r>
    </w:p>
    <w:p>
      <w:r>
        <w:t xml:space="preserve">osuma</w:t>
      </w:r>
    </w:p>
    <w:p>
      <w:r>
        <w:rPr>
          <w:b/>
        </w:rPr>
        <w:t xml:space="preserve">Tulos</w:t>
      </w:r>
    </w:p>
    <w:p>
      <w:r>
        <w:t xml:space="preserve">peltinen</w:t>
      </w:r>
    </w:p>
    <w:p>
      <w:r>
        <w:rPr>
          <w:b/>
        </w:rPr>
        <w:t xml:space="preserve">Tulos</w:t>
      </w:r>
    </w:p>
    <w:p>
      <w:r>
        <w:t xml:space="preserve">vasen</w:t>
      </w:r>
    </w:p>
    <w:p>
      <w:r>
        <w:rPr>
          <w:b/>
        </w:rPr>
        <w:t xml:space="preserve">Esimerkki 6.33</w:t>
      </w:r>
    </w:p>
    <w:p>
      <w:r>
        <w:t xml:space="preserve">Läpikulku: Yli 1100 Aasian ja Tyynenmeren alueen johtavien monikansallisten yritysten edustajaa kokoontui perjantaina Hanoihin aloittaakseen kaksipäiväisen Aasian ja Tyynenmeren taloudellisen yhteistyön (APEC) foorumin toimitusjohtajien huippukokouksen. Huippukokousta pidetään alueen liike-elämän suurimpana tapahtumana vuonna 2006.</w:t>
      </w:r>
    </w:p>
    <w:p>
      <w:r>
        <w:rPr>
          <w:b/>
        </w:rPr>
        <w:t xml:space="preserve">Tulos</w:t>
      </w:r>
    </w:p>
    <w:p>
      <w:r>
        <w:t xml:space="preserve">kerätty</w:t>
      </w:r>
    </w:p>
    <w:p>
      <w:r>
        <w:rPr>
          <w:b/>
        </w:rPr>
        <w:t xml:space="preserve">Tulos</w:t>
      </w:r>
    </w:p>
    <w:p>
      <w:r>
        <w:t xml:space="preserve">potkiminen</w:t>
      </w:r>
    </w:p>
    <w:p>
      <w:r>
        <w:rPr>
          <w:b/>
        </w:rPr>
        <w:t xml:space="preserve">Tulos</w:t>
      </w:r>
    </w:p>
    <w:p>
      <w:r>
        <w:t xml:space="preserve">Summit</w:t>
      </w:r>
    </w:p>
    <w:p>
      <w:r>
        <w:rPr>
          <w:b/>
        </w:rPr>
        <w:t xml:space="preserve">Tulos</w:t>
      </w:r>
    </w:p>
    <w:p>
      <w:r>
        <w:t xml:space="preserve">huippukokous</w:t>
      </w:r>
    </w:p>
    <w:p>
      <w:r>
        <w:rPr>
          <w:b/>
        </w:rPr>
        <w:t xml:space="preserve">Tulos</w:t>
      </w:r>
    </w:p>
    <w:p>
      <w:r>
        <w:t xml:space="preserve">on</w:t>
      </w:r>
    </w:p>
    <w:p>
      <w:r>
        <w:rPr>
          <w:b/>
        </w:rPr>
        <w:t xml:space="preserve">Esimerkki 6.34</w:t>
      </w:r>
    </w:p>
    <w:p>
      <w:r>
        <w:t xml:space="preserve">Läpikulku: Albright kertoi ulkoministerille, että Yhdysvaltain kansa jakaa tansanialaisten syvän surun, ja sanoi, että Yhdysvallat jatkaa läsnäoloaan kaikkialla Afrikassa ja maailmassa. "Nämä pommi-iskut eivät saa Amerikkaa perääntymään tai vetäytymään", hän julisti.</w:t>
      </w:r>
    </w:p>
    <w:p>
      <w:r>
        <w:rPr>
          <w:b/>
        </w:rPr>
        <w:t xml:space="preserve">Tulos</w:t>
      </w:r>
    </w:p>
    <w:p>
      <w:r>
        <w:t xml:space="preserve">kertoi</w:t>
      </w:r>
    </w:p>
    <w:p>
      <w:r>
        <w:rPr>
          <w:b/>
        </w:rPr>
        <w:t xml:space="preserve">Tulos</w:t>
      </w:r>
    </w:p>
    <w:p>
      <w:r>
        <w:t xml:space="preserve">osake</w:t>
      </w:r>
    </w:p>
    <w:p>
      <w:r>
        <w:rPr>
          <w:b/>
        </w:rPr>
        <w:t xml:space="preserve">Tulos</w:t>
      </w:r>
    </w:p>
    <w:p>
      <w:r>
        <w:t xml:space="preserve">suru</w:t>
      </w:r>
    </w:p>
    <w:p>
      <w:r>
        <w:rPr>
          <w:b/>
        </w:rPr>
        <w:t xml:space="preserve">Tulos</w:t>
      </w:r>
    </w:p>
    <w:p>
      <w:r>
        <w:t xml:space="preserve">sanoi</w:t>
      </w:r>
    </w:p>
    <w:p>
      <w:r>
        <w:rPr>
          <w:b/>
        </w:rPr>
        <w:t xml:space="preserve">Tulos</w:t>
      </w:r>
    </w:p>
    <w:p>
      <w:r>
        <w:t xml:space="preserve">ylläpitää</w:t>
      </w:r>
    </w:p>
    <w:p>
      <w:r>
        <w:rPr>
          <w:b/>
        </w:rPr>
        <w:t xml:space="preserve">Tulos</w:t>
      </w:r>
    </w:p>
    <w:p>
      <w:r>
        <w:t xml:space="preserve">pommi-iskut</w:t>
      </w:r>
    </w:p>
    <w:p>
      <w:r>
        <w:rPr>
          <w:b/>
        </w:rPr>
        <w:t xml:space="preserve">Tulos</w:t>
      </w:r>
    </w:p>
    <w:p>
      <w:r>
        <w:t xml:space="preserve">alas</w:t>
      </w:r>
    </w:p>
    <w:p>
      <w:r>
        <w:rPr>
          <w:b/>
        </w:rPr>
        <w:t xml:space="preserve">Tulos</w:t>
      </w:r>
    </w:p>
    <w:p>
      <w:r>
        <w:t xml:space="preserve">vetäytyminen</w:t>
      </w:r>
    </w:p>
    <w:p>
      <w:r>
        <w:rPr>
          <w:b/>
        </w:rPr>
        <w:t xml:space="preserve">Tulos</w:t>
      </w:r>
    </w:p>
    <w:p>
      <w:r>
        <w:t xml:space="preserve">ilmoitettu</w:t>
      </w:r>
    </w:p>
    <w:p>
      <w:r>
        <w:rPr>
          <w:b/>
        </w:rPr>
        <w:t xml:space="preserve">Tulos</w:t>
      </w:r>
    </w:p>
    <w:p>
      <w:r>
        <w:t xml:space="preserve">läsnäolo</w:t>
      </w:r>
    </w:p>
    <w:p>
      <w:r>
        <w:rPr>
          <w:b/>
        </w:rPr>
        <w:t xml:space="preserve">Esimerkki 6.35</w:t>
      </w:r>
    </w:p>
    <w:p>
      <w:r>
        <w:t xml:space="preserve">Läpikulku: "Wall Streetin yöllinen lasku oli kaksinkertainen isku markkinoille, jotka jo kärsivät keskuspankin pankkien lainanannon rajoittamisesta", sanoi Victor Wan, South Johore Securitiesin analyytikko. Wanin mukaan sijoittajat myivät pankki- ja kiinteistöosakkeita odotellessaan alhaisempaa tulosta.</w:t>
      </w:r>
    </w:p>
    <w:p>
      <w:r>
        <w:rPr>
          <w:b/>
        </w:rPr>
        <w:t xml:space="preserve">Tulos</w:t>
      </w:r>
    </w:p>
    <w:p>
      <w:r>
        <w:t xml:space="preserve">syksy</w:t>
      </w:r>
    </w:p>
    <w:p>
      <w:r>
        <w:rPr>
          <w:b/>
        </w:rPr>
        <w:t xml:space="preserve">Tulos</w:t>
      </w:r>
    </w:p>
    <w:p>
      <w:r>
        <w:t xml:space="preserve">oli</w:t>
      </w:r>
    </w:p>
    <w:p>
      <w:r>
        <w:rPr>
          <w:b/>
        </w:rPr>
        <w:t xml:space="preserve">Tulos</w:t>
      </w:r>
    </w:p>
    <w:p>
      <w:r>
        <w:t xml:space="preserve">oli</w:t>
      </w:r>
    </w:p>
    <w:p>
      <w:r>
        <w:rPr>
          <w:b/>
        </w:rPr>
        <w:t xml:space="preserve">Tulos</w:t>
      </w:r>
    </w:p>
    <w:p>
      <w:r>
        <w:t xml:space="preserve">kelaaminen</w:t>
      </w:r>
    </w:p>
    <w:p>
      <w:r>
        <w:rPr>
          <w:b/>
        </w:rPr>
        <w:t xml:space="preserve">Tulos</w:t>
      </w:r>
    </w:p>
    <w:p>
      <w:r>
        <w:t xml:space="preserve">hillitsee</w:t>
      </w:r>
    </w:p>
    <w:p>
      <w:r>
        <w:rPr>
          <w:b/>
        </w:rPr>
        <w:t xml:space="preserve">Tulos</w:t>
      </w:r>
    </w:p>
    <w:p>
      <w:r>
        <w:t xml:space="preserve">lainat</w:t>
      </w:r>
    </w:p>
    <w:p>
      <w:r>
        <w:rPr>
          <w:b/>
        </w:rPr>
        <w:t xml:space="preserve">Tulos</w:t>
      </w:r>
    </w:p>
    <w:p>
      <w:r>
        <w:t xml:space="preserve">sanoi</w:t>
      </w:r>
    </w:p>
    <w:p>
      <w:r>
        <w:rPr>
          <w:b/>
        </w:rPr>
        <w:t xml:space="preserve">Tulos</w:t>
      </w:r>
    </w:p>
    <w:p>
      <w:r>
        <w:t xml:space="preserve">sanoi</w:t>
      </w:r>
    </w:p>
    <w:p>
      <w:r>
        <w:rPr>
          <w:b/>
        </w:rPr>
        <w:t xml:space="preserve">Tulos</w:t>
      </w:r>
    </w:p>
    <w:p>
      <w:r>
        <w:t xml:space="preserve">olivat</w:t>
      </w:r>
    </w:p>
    <w:p>
      <w:r>
        <w:rPr>
          <w:b/>
        </w:rPr>
        <w:t xml:space="preserve">Tulos</w:t>
      </w:r>
    </w:p>
    <w:p>
      <w:r>
        <w:t xml:space="preserve">myynti</w:t>
      </w:r>
    </w:p>
    <w:p>
      <w:r>
        <w:rPr>
          <w:b/>
        </w:rPr>
        <w:t xml:space="preserve">Tulos</w:t>
      </w:r>
    </w:p>
    <w:p>
      <w:r>
        <w:t xml:space="preserve">ennakointi</w:t>
      </w:r>
    </w:p>
    <w:p>
      <w:r>
        <w:rPr>
          <w:b/>
        </w:rPr>
        <w:t xml:space="preserve">Tulos</w:t>
      </w:r>
    </w:p>
    <w:p>
      <w:r>
        <w:t xml:space="preserve">tulot</w:t>
      </w:r>
    </w:p>
    <w:p>
      <w:r>
        <w:rPr>
          <w:b/>
        </w:rPr>
        <w:t xml:space="preserve">Esimerkki 6.36</w:t>
      </w:r>
    </w:p>
    <w:p>
      <w:r>
        <w:t xml:space="preserve">Läpikulku: Kumpikaan osapuoli ei kertonut, mitä tapahtui, mutta kun Manuel palasi kotiinsa, hän oli niin järkyttynyt, että tunsi sydämentykytystä ja hänet vietiin sairaalaan. Hän pääsi pian kotiin ja vaikutti kohtuullisen terveeltä, kun hän ilmestyi seuraavana aamuna oikeuteen.</w:t>
      </w:r>
    </w:p>
    <w:p>
      <w:r>
        <w:rPr>
          <w:b/>
        </w:rPr>
        <w:t xml:space="preserve">Tulos</w:t>
      </w:r>
    </w:p>
    <w:p>
      <w:r>
        <w:t xml:space="preserve">sano</w:t>
      </w:r>
    </w:p>
    <w:p>
      <w:r>
        <w:rPr>
          <w:b/>
        </w:rPr>
        <w:t xml:space="preserve">Tulos</w:t>
      </w:r>
    </w:p>
    <w:p>
      <w:r>
        <w:t xml:space="preserve">palautettu</w:t>
      </w:r>
    </w:p>
    <w:p>
      <w:r>
        <w:rPr>
          <w:b/>
        </w:rPr>
        <w:t xml:space="preserve">Tulos</w:t>
      </w:r>
    </w:p>
    <w:p>
      <w:r>
        <w:t xml:space="preserve">oli</w:t>
      </w:r>
    </w:p>
    <w:p>
      <w:r>
        <w:rPr>
          <w:b/>
        </w:rPr>
        <w:t xml:space="preserve">Tulos</w:t>
      </w:r>
    </w:p>
    <w:p>
      <w:r>
        <w:t xml:space="preserve">huopa</w:t>
      </w:r>
    </w:p>
    <w:p>
      <w:r>
        <w:rPr>
          <w:b/>
        </w:rPr>
        <w:t xml:space="preserve">Tulos</w:t>
      </w:r>
    </w:p>
    <w:p>
      <w:r>
        <w:t xml:space="preserve">sydämentykytys</w:t>
      </w:r>
    </w:p>
    <w:p>
      <w:r>
        <w:rPr>
          <w:b/>
        </w:rPr>
        <w:t xml:space="preserve">Tulos</w:t>
      </w:r>
    </w:p>
    <w:p>
      <w:r>
        <w:t xml:space="preserve">otettu</w:t>
      </w:r>
    </w:p>
    <w:p>
      <w:r>
        <w:rPr>
          <w:b/>
        </w:rPr>
        <w:t xml:space="preserve">Tulos</w:t>
      </w:r>
    </w:p>
    <w:p>
      <w:r>
        <w:t xml:space="preserve">julkaistu</w:t>
      </w:r>
    </w:p>
    <w:p>
      <w:r>
        <w:rPr>
          <w:b/>
        </w:rPr>
        <w:t xml:space="preserve">Tulos</w:t>
      </w:r>
    </w:p>
    <w:p>
      <w:r>
        <w:t xml:space="preserve">ilmestyi</w:t>
      </w:r>
    </w:p>
    <w:p>
      <w:r>
        <w:rPr>
          <w:b/>
        </w:rPr>
        <w:t xml:space="preserve">Tulos</w:t>
      </w:r>
    </w:p>
    <w:p>
      <w:r>
        <w:t xml:space="preserve">ilmestyi</w:t>
      </w:r>
    </w:p>
    <w:p>
      <w:r>
        <w:rPr>
          <w:b/>
        </w:rPr>
        <w:t xml:space="preserve">Esimerkki 6.37</w:t>
      </w:r>
    </w:p>
    <w:p>
      <w:r>
        <w:t xml:space="preserve">Läpikulku: Kaksi Punaisen Ristin kansainvälisen komitean (ICRC) palveluksessa työskentelevää italialaista vapautettiin vahingoittumattomina tiistaina keskiyöllä pian sen jälkeen, kun heidät oli aiemmin päivällä siepattu Gazassa, kertoivat palestiinalaisten turvallisuusviranomaiset. Virkamiesten mukaan sieppaajat olivat paenneet sen jälkeen, kun he olivat pudottaneet kaksi panttivankia, miehen ja naisen, lähelle poliisiasemaa Gazan kaistaleen keskustassa.</w:t>
      </w:r>
    </w:p>
    <w:p>
      <w:r>
        <w:rPr>
          <w:b/>
        </w:rPr>
        <w:t xml:space="preserve">Tulos</w:t>
      </w:r>
    </w:p>
    <w:p>
      <w:r>
        <w:t xml:space="preserve">työskentely</w:t>
      </w:r>
    </w:p>
    <w:p>
      <w:r>
        <w:rPr>
          <w:b/>
        </w:rPr>
        <w:t xml:space="preserve">Tulos</w:t>
      </w:r>
    </w:p>
    <w:p>
      <w:r>
        <w:t xml:space="preserve">julkaistu</w:t>
      </w:r>
    </w:p>
    <w:p>
      <w:r>
        <w:rPr>
          <w:b/>
        </w:rPr>
        <w:t xml:space="preserve">Tulos</w:t>
      </w:r>
    </w:p>
    <w:p>
      <w:r>
        <w:t xml:space="preserve">vahingoittumaton</w:t>
      </w:r>
    </w:p>
    <w:p>
      <w:r>
        <w:rPr>
          <w:b/>
        </w:rPr>
        <w:t xml:space="preserve">Tulos</w:t>
      </w:r>
    </w:p>
    <w:p>
      <w:r>
        <w:t xml:space="preserve">kidnappaus</w:t>
      </w:r>
    </w:p>
    <w:p>
      <w:r>
        <w:rPr>
          <w:b/>
        </w:rPr>
        <w:t xml:space="preserve">Tulos</w:t>
      </w:r>
    </w:p>
    <w:p>
      <w:r>
        <w:t xml:space="preserve">sanoi</w:t>
      </w:r>
    </w:p>
    <w:p>
      <w:r>
        <w:rPr>
          <w:b/>
        </w:rPr>
        <w:t xml:space="preserve">Tulos</w:t>
      </w:r>
    </w:p>
    <w:p>
      <w:r>
        <w:t xml:space="preserve">sanoi</w:t>
      </w:r>
    </w:p>
    <w:p>
      <w:r>
        <w:rPr>
          <w:b/>
        </w:rPr>
        <w:t xml:space="preserve">Tulos</w:t>
      </w:r>
    </w:p>
    <w:p>
      <w:r>
        <w:t xml:space="preserve">pois</w:t>
      </w:r>
    </w:p>
    <w:p>
      <w:r>
        <w:rPr>
          <w:b/>
        </w:rPr>
        <w:t xml:space="preserve">Tulos</w:t>
      </w:r>
    </w:p>
    <w:p>
      <w:r>
        <w:t xml:space="preserve">pudonnut</w:t>
      </w:r>
    </w:p>
    <w:p>
      <w:r>
        <w:rPr>
          <w:b/>
        </w:rPr>
        <w:t xml:space="preserve">Esimerkki 6.38</w:t>
      </w:r>
    </w:p>
    <w:p>
      <w:r>
        <w:t xml:space="preserve">Läpikulku: Tämä johtui pääasiassa eräiden toimintojen myyntiin liittyvistä kertaluonteisista tappioista. Kuluja tasoitti osittain yhtiön rakennusdivisioonan myynnistä saatu voitto.</w:t>
      </w:r>
    </w:p>
    <w:p>
      <w:r>
        <w:rPr>
          <w:b/>
        </w:rPr>
        <w:t xml:space="preserve">Tulos</w:t>
      </w:r>
    </w:p>
    <w:p>
      <w:r>
        <w:t xml:space="preserve">oli</w:t>
      </w:r>
    </w:p>
    <w:p>
      <w:r>
        <w:rPr>
          <w:b/>
        </w:rPr>
        <w:t xml:space="preserve">Tulos</w:t>
      </w:r>
    </w:p>
    <w:p>
      <w:r>
        <w:t xml:space="preserve">heijastaa</w:t>
      </w:r>
    </w:p>
    <w:p>
      <w:r>
        <w:rPr>
          <w:b/>
        </w:rPr>
        <w:t xml:space="preserve">Tulos</w:t>
      </w:r>
    </w:p>
    <w:p>
      <w:r>
        <w:t xml:space="preserve">tappiot</w:t>
      </w:r>
    </w:p>
    <w:p>
      <w:r>
        <w:rPr>
          <w:b/>
        </w:rPr>
        <w:t xml:space="preserve">Tulos</w:t>
      </w:r>
    </w:p>
    <w:p>
      <w:r>
        <w:t xml:space="preserve">yhteys</w:t>
      </w:r>
    </w:p>
    <w:p>
      <w:r>
        <w:rPr>
          <w:b/>
        </w:rPr>
        <w:t xml:space="preserve">Tulos</w:t>
      </w:r>
    </w:p>
    <w:p>
      <w:r>
        <w:t xml:space="preserve">hävittäminen</w:t>
      </w:r>
    </w:p>
    <w:p>
      <w:r>
        <w:rPr>
          <w:b/>
        </w:rPr>
        <w:t xml:space="preserve">Tulos</w:t>
      </w:r>
    </w:p>
    <w:p>
      <w:r>
        <w:t xml:space="preserve">offset</w:t>
      </w:r>
    </w:p>
    <w:p>
      <w:r>
        <w:rPr>
          <w:b/>
        </w:rPr>
        <w:t xml:space="preserve">Tulos</w:t>
      </w:r>
    </w:p>
    <w:p>
      <w:r>
        <w:t xml:space="preserve">voitto</w:t>
      </w:r>
    </w:p>
    <w:p>
      <w:r>
        <w:rPr>
          <w:b/>
        </w:rPr>
        <w:t xml:space="preserve">Tulos</w:t>
      </w:r>
    </w:p>
    <w:p>
      <w:r>
        <w:t xml:space="preserve">myynti</w:t>
      </w:r>
    </w:p>
    <w:p>
      <w:r>
        <w:rPr>
          <w:b/>
        </w:rPr>
        <w:t xml:space="preserve">Esimerkki 6.39</w:t>
      </w:r>
    </w:p>
    <w:p>
      <w:r>
        <w:t xml:space="preserve">Läpikulku: HRW asetti raportissaan vastuun korkeammalle ja siteerasi pakolaisten todistajien kertomuksia sekä sudanilaisten sotilaiden ja virkamiesten haastatteluja. Näiden kertomusten perusteella HRW sanoi: "hallituksen virkamiehet eivät vain hyväksyneet kylien ryöstelyä ja tuhoamista, vaan se oli myös järjestelmällisesti järjestetty, ja joukkojen ja miliisien jäsenet saivat luvan viedä maata, karjaa ja muuta siviilien omaisuutta".</w:t>
      </w:r>
    </w:p>
    <w:p>
      <w:r>
        <w:rPr>
          <w:b/>
        </w:rPr>
        <w:t xml:space="preserve">Tulos</w:t>
      </w:r>
    </w:p>
    <w:p>
      <w:r>
        <w:t xml:space="preserve">väärinkäyttö</w:t>
      </w:r>
    </w:p>
    <w:p>
      <w:r>
        <w:rPr>
          <w:b/>
        </w:rPr>
        <w:t xml:space="preserve">Tulos</w:t>
      </w:r>
    </w:p>
    <w:p>
      <w:r>
        <w:t xml:space="preserve">syytti</w:t>
      </w:r>
    </w:p>
    <w:p>
      <w:r>
        <w:rPr>
          <w:b/>
        </w:rPr>
        <w:t xml:space="preserve">Tulos</w:t>
      </w:r>
    </w:p>
    <w:p>
      <w:r>
        <w:t xml:space="preserve">niin sanottu</w:t>
      </w:r>
    </w:p>
    <w:p>
      <w:r>
        <w:rPr>
          <w:b/>
        </w:rPr>
        <w:t xml:space="preserve">Tulos</w:t>
      </w:r>
    </w:p>
    <w:p>
      <w:r>
        <w:t xml:space="preserve">sijoitettu</w:t>
      </w:r>
    </w:p>
    <w:p>
      <w:r>
        <w:rPr>
          <w:b/>
        </w:rPr>
        <w:t xml:space="preserve">Tulos</w:t>
      </w:r>
    </w:p>
    <w:p>
      <w:r>
        <w:t xml:space="preserve">siteeraten</w:t>
      </w:r>
    </w:p>
    <w:p>
      <w:r>
        <w:rPr>
          <w:b/>
        </w:rPr>
        <w:t xml:space="preserve">Tulos</w:t>
      </w:r>
    </w:p>
    <w:p>
      <w:r>
        <w:t xml:space="preserve">haastattelut</w:t>
      </w:r>
    </w:p>
    <w:p>
      <w:r>
        <w:rPr>
          <w:b/>
        </w:rPr>
        <w:t xml:space="preserve">Tulos</w:t>
      </w:r>
    </w:p>
    <w:p>
      <w:r>
        <w:t xml:space="preserve">Perustuu</w:t>
      </w:r>
    </w:p>
    <w:p>
      <w:r>
        <w:rPr>
          <w:b/>
        </w:rPr>
        <w:t xml:space="preserve">Tulos</w:t>
      </w:r>
    </w:p>
    <w:p>
      <w:r>
        <w:t xml:space="preserve">sanoi</w:t>
      </w:r>
    </w:p>
    <w:p>
      <w:r>
        <w:rPr>
          <w:b/>
        </w:rPr>
        <w:t xml:space="preserve">Tulos</w:t>
      </w:r>
    </w:p>
    <w:p>
      <w:r>
        <w:t xml:space="preserve">ryöstely</w:t>
      </w:r>
    </w:p>
    <w:p>
      <w:r>
        <w:rPr>
          <w:b/>
        </w:rPr>
        <w:t xml:space="preserve">Tulos</w:t>
      </w:r>
    </w:p>
    <w:p>
      <w:r>
        <w:t xml:space="preserve">tuhoaminen</w:t>
      </w:r>
    </w:p>
    <w:p>
      <w:r>
        <w:rPr>
          <w:b/>
        </w:rPr>
        <w:t xml:space="preserve">Tulos</w:t>
      </w:r>
    </w:p>
    <w:p>
      <w:r>
        <w:t xml:space="preserve">condoned</w:t>
      </w:r>
    </w:p>
    <w:p>
      <w:r>
        <w:rPr>
          <w:b/>
        </w:rPr>
        <w:t xml:space="preserve">Tulos</w:t>
      </w:r>
    </w:p>
    <w:p>
      <w:r>
        <w:t xml:space="preserve">järjestetty</w:t>
      </w:r>
    </w:p>
    <w:p>
      <w:r>
        <w:rPr>
          <w:b/>
        </w:rPr>
        <w:t xml:space="preserve">Tulos</w:t>
      </w:r>
    </w:p>
    <w:p>
      <w:r>
        <w:t xml:space="preserve">sallittu</w:t>
      </w:r>
    </w:p>
    <w:p>
      <w:r>
        <w:rPr>
          <w:b/>
        </w:rPr>
        <w:t xml:space="preserve">Tulos</w:t>
      </w:r>
    </w:p>
    <w:p>
      <w:r>
        <w:t xml:space="preserve">ota</w:t>
      </w:r>
    </w:p>
    <w:p>
      <w:r>
        <w:rPr>
          <w:b/>
        </w:rPr>
        <w:t xml:space="preserve">Esimerkki 6.40</w:t>
      </w:r>
    </w:p>
    <w:p>
      <w:r>
        <w:t xml:space="preserve">Läpikulku: Turvallisuusjoukot ovat varoittaneet palestiinalaismilitanttien iskuista tämän viikon juutalaisten pääsiäisjuhlien yhteydessä. </w:t>
      </w:r>
    </w:p>
    <w:p>
      <w:r>
        <w:rPr>
          <w:b/>
        </w:rPr>
        <w:t xml:space="preserve">Tulos</w:t>
      </w:r>
    </w:p>
    <w:p>
      <w:r>
        <w:t xml:space="preserve">varoitti</w:t>
      </w:r>
    </w:p>
    <w:p>
      <w:r>
        <w:rPr>
          <w:b/>
        </w:rPr>
        <w:t xml:space="preserve">Tulos</w:t>
      </w:r>
    </w:p>
    <w:p>
      <w:r>
        <w:t xml:space="preserve">hyökkäykset</w:t>
      </w:r>
    </w:p>
    <w:p>
      <w:r>
        <w:rPr>
          <w:b/>
        </w:rPr>
        <w:t xml:space="preserve">Tulos</w:t>
      </w:r>
    </w:p>
    <w:p>
      <w:r>
        <w:t xml:space="preserve">samaan aikaan</w:t>
      </w:r>
    </w:p>
    <w:p>
      <w:r>
        <w:rPr>
          <w:b/>
        </w:rPr>
        <w:t xml:space="preserve">Tulos</w:t>
      </w:r>
    </w:p>
    <w:p>
      <w:r>
        <w:t xml:space="preserve">lomat</w:t>
      </w:r>
    </w:p>
    <w:p>
      <w:r>
        <w:rPr>
          <w:b/>
        </w:rPr>
        <w:t xml:space="preserve">Esimerkki 6.41</w:t>
      </w:r>
    </w:p>
    <w:p>
      <w:r>
        <w:t xml:space="preserve">Läpikulku: Raul Castro vihjasi kommunistisen puolueen Granma-sanomalehden haastattelussa avoimuudesta vuoropuheluun Yhdysvaltojen kanssa ja vihjasi, että suhteet voitaisiin normalisoida tasavertaisin ehdoin. Yhdysvallat oli kuitenkin sanonut takaisin, ettei se puhu "Fidel lightille".</w:t>
      </w:r>
    </w:p>
    <w:p>
      <w:r>
        <w:rPr>
          <w:b/>
        </w:rPr>
        <w:t xml:space="preserve">Tulos</w:t>
      </w:r>
    </w:p>
    <w:p>
      <w:r>
        <w:t xml:space="preserve">ottamalla</w:t>
      </w:r>
    </w:p>
    <w:p>
      <w:r>
        <w:rPr>
          <w:b/>
        </w:rPr>
        <w:t xml:space="preserve">Tulos</w:t>
      </w:r>
    </w:p>
    <w:p>
      <w:r>
        <w:t xml:space="preserve">vihjasi</w:t>
      </w:r>
    </w:p>
    <w:p>
      <w:r>
        <w:rPr>
          <w:b/>
        </w:rPr>
        <w:t xml:space="preserve">Tulos</w:t>
      </w:r>
    </w:p>
    <w:p>
      <w:r>
        <w:t xml:space="preserve">vuoropuhelu</w:t>
      </w:r>
    </w:p>
    <w:p>
      <w:r>
        <w:rPr>
          <w:b/>
        </w:rPr>
        <w:t xml:space="preserve">Tulos</w:t>
      </w:r>
    </w:p>
    <w:p>
      <w:r>
        <w:t xml:space="preserve">avoimuus</w:t>
      </w:r>
    </w:p>
    <w:p>
      <w:r>
        <w:rPr>
          <w:b/>
        </w:rPr>
        <w:t xml:space="preserve">Tulos</w:t>
      </w:r>
    </w:p>
    <w:p>
      <w:r>
        <w:t xml:space="preserve">haastattelu</w:t>
      </w:r>
    </w:p>
    <w:p>
      <w:r>
        <w:rPr>
          <w:b/>
        </w:rPr>
        <w:t xml:space="preserve">Tulos</w:t>
      </w:r>
    </w:p>
    <w:p>
      <w:r>
        <w:t xml:space="preserve">ehdottaa</w:t>
      </w:r>
    </w:p>
    <w:p>
      <w:r>
        <w:rPr>
          <w:b/>
        </w:rPr>
        <w:t xml:space="preserve">Tulos</w:t>
      </w:r>
    </w:p>
    <w:p>
      <w:r>
        <w:t xml:space="preserve">normalisoitu</w:t>
      </w:r>
    </w:p>
    <w:p>
      <w:r>
        <w:rPr>
          <w:b/>
        </w:rPr>
        <w:t xml:space="preserve">Tulos</w:t>
      </w:r>
    </w:p>
    <w:p>
      <w:r>
        <w:t xml:space="preserve">laukaus</w:t>
      </w:r>
    </w:p>
    <w:p>
      <w:r>
        <w:rPr>
          <w:b/>
        </w:rPr>
        <w:t xml:space="preserve">Tulos</w:t>
      </w:r>
    </w:p>
    <w:p>
      <w:r>
        <w:t xml:space="preserve">Puhuva</w:t>
      </w:r>
    </w:p>
    <w:p>
      <w:r>
        <w:rPr>
          <w:b/>
        </w:rPr>
        <w:t xml:space="preserve">Esimerkki 6.42</w:t>
      </w:r>
    </w:p>
    <w:p>
      <w:r>
        <w:t xml:space="preserve">Läpikulku: Gerard Rice, entinen IRA:n vanki, joka johtaa Orangen vastaisia mielenosoituksia katolisessa kaupunginosassa Etelä-Belfastissa, sanoi: "Pieniä kansallismielisiä yhteisöjä ei jätetä yksin tänä kesänä". Mellakkapoliisit panssariautoissa, kilvissä ja kypärissä estivät muutamaa sataa protestanttia, joista monet heiluttivat Britannian ja Ulsterin lippuja, häiritsemästä katolilaisia heidän marssiessaan Portadownin harvoilla katolilaiskaduilla.</w:t>
      </w:r>
    </w:p>
    <w:p>
      <w:r>
        <w:rPr>
          <w:b/>
        </w:rPr>
        <w:t xml:space="preserve">Tulos</w:t>
      </w:r>
    </w:p>
    <w:p>
      <w:r>
        <w:t xml:space="preserve">vasen</w:t>
      </w:r>
    </w:p>
    <w:p>
      <w:r>
        <w:rPr>
          <w:b/>
        </w:rPr>
        <w:t xml:space="preserve">Tulos</w:t>
      </w:r>
    </w:p>
    <w:p>
      <w:r>
        <w:t xml:space="preserve">sanoi</w:t>
      </w:r>
    </w:p>
    <w:p>
      <w:r>
        <w:rPr>
          <w:b/>
        </w:rPr>
        <w:t xml:space="preserve">Tulos</w:t>
      </w:r>
    </w:p>
    <w:p>
      <w:r>
        <w:t xml:space="preserve">estetty</w:t>
      </w:r>
    </w:p>
    <w:p>
      <w:r>
        <w:rPr>
          <w:b/>
        </w:rPr>
        <w:t xml:space="preserve">Tulos</w:t>
      </w:r>
    </w:p>
    <w:p>
      <w:r>
        <w:t xml:space="preserve">heiluttaa</w:t>
      </w:r>
    </w:p>
    <w:p>
      <w:r>
        <w:rPr>
          <w:b/>
        </w:rPr>
        <w:t xml:space="preserve">Tulos</w:t>
      </w:r>
    </w:p>
    <w:p>
      <w:r>
        <w:t xml:space="preserve">häiritsevä</w:t>
      </w:r>
    </w:p>
    <w:p>
      <w:r>
        <w:rPr>
          <w:b/>
        </w:rPr>
        <w:t xml:space="preserve">Tulos</w:t>
      </w:r>
    </w:p>
    <w:p>
      <w:r>
        <w:t xml:space="preserve">marssi</w:t>
      </w:r>
    </w:p>
    <w:p>
      <w:r>
        <w:rPr>
          <w:b/>
        </w:rPr>
        <w:t xml:space="preserve">Esimerkki 6.43</w:t>
      </w:r>
    </w:p>
    <w:p>
      <w:r>
        <w:t xml:space="preserve">Läpikulku: Anderson onnistui kaikissa kolmessa virheheitossa ja teki tilanteeksi 129-124, eikä Los Angeles päässyt enää lähemmäksi. Seuraavalla hyökkäysvuorolla Bryant hylkäsi pelin, ja hän syyllistyi rangaistukseen hurjassa korilleajossaan, mutta jätti uransa kolmanneksi korkeimman pistemäärän saavuttaneen ottelun.</w:t>
      </w:r>
    </w:p>
    <w:p>
      <w:r>
        <w:rPr>
          <w:b/>
        </w:rPr>
        <w:t xml:space="preserve">Tulos</w:t>
      </w:r>
    </w:p>
    <w:p>
      <w:r>
        <w:t xml:space="preserve">nailed</w:t>
      </w:r>
    </w:p>
    <w:p>
      <w:r>
        <w:rPr>
          <w:b/>
        </w:rPr>
        <w:t xml:space="preserve">Tulos</w:t>
      </w:r>
    </w:p>
    <w:p>
      <w:r>
        <w:t xml:space="preserve">laukaukset</w:t>
      </w:r>
    </w:p>
    <w:p>
      <w:r>
        <w:rPr>
          <w:b/>
        </w:rPr>
        <w:t xml:space="preserve">Tulos</w:t>
      </w:r>
    </w:p>
    <w:p>
      <w:r>
        <w:t xml:space="preserve">se</w:t>
      </w:r>
    </w:p>
    <w:p>
      <w:r>
        <w:rPr>
          <w:b/>
        </w:rPr>
        <w:t xml:space="preserve">Tulos</w:t>
      </w:r>
    </w:p>
    <w:p>
      <w:r>
        <w:t xml:space="preserve">ei pysty</w:t>
      </w:r>
    </w:p>
    <w:p>
      <w:r>
        <w:rPr>
          <w:b/>
        </w:rPr>
        <w:t xml:space="preserve">Tulos</w:t>
      </w:r>
    </w:p>
    <w:p>
      <w:r>
        <w:t xml:space="preserve">lähempänä</w:t>
      </w:r>
    </w:p>
    <w:p>
      <w:r>
        <w:rPr>
          <w:b/>
        </w:rPr>
        <w:t xml:space="preserve">Tulos</w:t>
      </w:r>
    </w:p>
    <w:p>
      <w:r>
        <w:t xml:space="preserve">hallussapito</w:t>
      </w:r>
    </w:p>
    <w:p>
      <w:r>
        <w:rPr>
          <w:b/>
        </w:rPr>
        <w:t xml:space="preserve">Tulos</w:t>
      </w:r>
    </w:p>
    <w:p>
      <w:r>
        <w:t xml:space="preserve">out</w:t>
      </w:r>
    </w:p>
    <w:p>
      <w:r>
        <w:rPr>
          <w:b/>
        </w:rPr>
        <w:t xml:space="preserve">Tulos</w:t>
      </w:r>
    </w:p>
    <w:p>
      <w:r>
        <w:t xml:space="preserve">peli</w:t>
      </w:r>
    </w:p>
    <w:p>
      <w:r>
        <w:rPr>
          <w:b/>
        </w:rPr>
        <w:t xml:space="preserve">Tulos</w:t>
      </w:r>
    </w:p>
    <w:p>
      <w:r>
        <w:t xml:space="preserve">sitoutuminen</w:t>
      </w:r>
    </w:p>
    <w:p>
      <w:r>
        <w:rPr>
          <w:b/>
        </w:rPr>
        <w:t xml:space="preserve">Tulos</w:t>
      </w:r>
    </w:p>
    <w:p>
      <w:r>
        <w:t xml:space="preserve">maksu</w:t>
      </w:r>
    </w:p>
    <w:p>
      <w:r>
        <w:rPr>
          <w:b/>
        </w:rPr>
        <w:t xml:space="preserve">Tulos</w:t>
      </w:r>
    </w:p>
    <w:p>
      <w:r>
        <w:t xml:space="preserve">ajaa</w:t>
      </w:r>
    </w:p>
    <w:p>
      <w:r>
        <w:rPr>
          <w:b/>
        </w:rPr>
        <w:t xml:space="preserve">Tulos</w:t>
      </w:r>
    </w:p>
    <w:p>
      <w:r>
        <w:t xml:space="preserve">lähdössä</w:t>
      </w:r>
    </w:p>
    <w:p>
      <w:r>
        <w:rPr>
          <w:b/>
        </w:rPr>
        <w:t xml:space="preserve">Tulos</w:t>
      </w:r>
    </w:p>
    <w:p>
      <w:r>
        <w:t xml:space="preserve">pisteytys</w:t>
      </w:r>
    </w:p>
    <w:p>
      <w:r>
        <w:rPr>
          <w:b/>
        </w:rPr>
        <w:t xml:space="preserve">Tulos</w:t>
      </w:r>
    </w:p>
    <w:p>
      <w:r>
        <w:t xml:space="preserve">peli</w:t>
      </w:r>
    </w:p>
    <w:p>
      <w:r>
        <w:rPr>
          <w:b/>
        </w:rPr>
        <w:t xml:space="preserve">Tulos</w:t>
      </w:r>
    </w:p>
    <w:p>
      <w:r>
        <w:t xml:space="preserve">ura</w:t>
      </w:r>
    </w:p>
    <w:p>
      <w:r>
        <w:rPr>
          <w:b/>
        </w:rPr>
        <w:t xml:space="preserve">Esimerkki 6.44</w:t>
      </w:r>
    </w:p>
    <w:p>
      <w:r>
        <w:t xml:space="preserve">Läpikulku: Hän lisäsi, että Kiina aikoo aina työskennellä Tansanian kanssa vakiinnuttaakseen ja laajentaakseen pitkäaikaista ystävyyttään. KKK:n ja Tansanian vallankumouspuolueen välisistä suhteista Li sanoi, että molemmat puolueet ovat hallitsevia puolueita omissa maissaan.</w:t>
      </w:r>
    </w:p>
    <w:p>
      <w:r>
        <w:rPr>
          <w:b/>
        </w:rPr>
        <w:t xml:space="preserve">Tulos</w:t>
      </w:r>
    </w:p>
    <w:p>
      <w:r>
        <w:t xml:space="preserve">työ</w:t>
      </w:r>
    </w:p>
    <w:p>
      <w:r>
        <w:rPr>
          <w:b/>
        </w:rPr>
        <w:t xml:space="preserve">Tulos</w:t>
      </w:r>
    </w:p>
    <w:p>
      <w:r>
        <w:t xml:space="preserve">konsolidoida</w:t>
      </w:r>
    </w:p>
    <w:p>
      <w:r>
        <w:rPr>
          <w:b/>
        </w:rPr>
        <w:t xml:space="preserve">Tulos</w:t>
      </w:r>
    </w:p>
    <w:p>
      <w:r>
        <w:t xml:space="preserve">laajenna</w:t>
      </w:r>
    </w:p>
    <w:p>
      <w:r>
        <w:rPr>
          <w:b/>
        </w:rPr>
        <w:t xml:space="preserve">Tulos</w:t>
      </w:r>
    </w:p>
    <w:p>
      <w:r>
        <w:t xml:space="preserve">testattu ajoissa</w:t>
      </w:r>
    </w:p>
    <w:p>
      <w:r>
        <w:rPr>
          <w:b/>
        </w:rPr>
        <w:t xml:space="preserve">Tulos</w:t>
      </w:r>
    </w:p>
    <w:p>
      <w:r>
        <w:t xml:space="preserve">lisätty</w:t>
      </w:r>
    </w:p>
    <w:p>
      <w:r>
        <w:rPr>
          <w:b/>
        </w:rPr>
        <w:t xml:space="preserve">Tulos</w:t>
      </w:r>
    </w:p>
    <w:p>
      <w:r>
        <w:t xml:space="preserve">sanoi</w:t>
      </w:r>
    </w:p>
    <w:p>
      <w:r>
        <w:rPr>
          <w:b/>
        </w:rPr>
        <w:t xml:space="preserve">Tulos</w:t>
      </w:r>
    </w:p>
    <w:p>
      <w:r>
        <w:t xml:space="preserve">päättävä</w:t>
      </w:r>
    </w:p>
    <w:p>
      <w:r>
        <w:rPr>
          <w:b/>
        </w:rPr>
        <w:t xml:space="preserve">Esimerkki 6.45</w:t>
      </w:r>
    </w:p>
    <w:p>
      <w:r>
        <w:t xml:space="preserve">Läpikulku: Yediot Aharonot -lehden julkaiseman viimeisimmän tutkimuksen mukaan Kadima on saamassa 41 paikkaa Knessetin 120 paikasta 28. maaliskuuta pidettävissä vaaleissa, 20 paikkaa enemmän kuin sen lähin kilpailija, keskusta-vasemmistolainen työväenpuolue. Likud, joka voitti viime vaaleissa 38 paikkaa, on tutkimuksen mukaan pudottamassa edustuksensa vain 11:een, yhden paikan päähän ultraortodoksisesta Shas-puolueesta.</w:t>
      </w:r>
    </w:p>
    <w:p>
      <w:r>
        <w:rPr>
          <w:b/>
        </w:rPr>
        <w:t xml:space="preserve">Tulos</w:t>
      </w:r>
    </w:p>
    <w:p>
      <w:r>
        <w:t xml:space="preserve">julkaistu</w:t>
      </w:r>
    </w:p>
    <w:p>
      <w:r>
        <w:rPr>
          <w:b/>
        </w:rPr>
        <w:t xml:space="preserve">Tulos</w:t>
      </w:r>
    </w:p>
    <w:p>
      <w:r>
        <w:t xml:space="preserve">löytyi</w:t>
      </w:r>
    </w:p>
    <w:p>
      <w:r>
        <w:rPr>
          <w:b/>
        </w:rPr>
        <w:t xml:space="preserve">Tulos</w:t>
      </w:r>
    </w:p>
    <w:p>
      <w:r>
        <w:t xml:space="preserve">on</w:t>
      </w:r>
    </w:p>
    <w:p>
      <w:r>
        <w:rPr>
          <w:b/>
        </w:rPr>
        <w:t xml:space="preserve">Tulos</w:t>
      </w:r>
    </w:p>
    <w:p>
      <w:r>
        <w:t xml:space="preserve">voittaa</w:t>
      </w:r>
    </w:p>
    <w:p>
      <w:r>
        <w:rPr>
          <w:b/>
        </w:rPr>
        <w:t xml:space="preserve">Tulos</w:t>
      </w:r>
    </w:p>
    <w:p>
      <w:r>
        <w:t xml:space="preserve">voitti</w:t>
      </w:r>
    </w:p>
    <w:p>
      <w:r>
        <w:rPr>
          <w:b/>
        </w:rPr>
        <w:t xml:space="preserve">Tulos</w:t>
      </w:r>
    </w:p>
    <w:p>
      <w:r>
        <w:t xml:space="preserve">on</w:t>
      </w:r>
    </w:p>
    <w:p>
      <w:r>
        <w:rPr>
          <w:b/>
        </w:rPr>
        <w:t xml:space="preserve">Tulos</w:t>
      </w:r>
    </w:p>
    <w:p>
      <w:r>
        <w:t xml:space="preserve">katso</w:t>
      </w:r>
    </w:p>
    <w:p>
      <w:r>
        <w:rPr>
          <w:b/>
        </w:rPr>
        <w:t xml:space="preserve">Tulos</w:t>
      </w:r>
    </w:p>
    <w:p>
      <w:r>
        <w:t xml:space="preserve">Tumble</w:t>
      </w:r>
    </w:p>
    <w:p>
      <w:r>
        <w:rPr>
          <w:b/>
        </w:rPr>
        <w:t xml:space="preserve">Tulos</w:t>
      </w:r>
    </w:p>
    <w:p>
      <w:r>
        <w:t xml:space="preserve">löytyi</w:t>
      </w:r>
    </w:p>
    <w:p>
      <w:r>
        <w:rPr>
          <w:b/>
        </w:rPr>
        <w:t xml:space="preserve">Esimerkki 6.46</w:t>
      </w:r>
    </w:p>
    <w:p>
      <w:r>
        <w:t xml:space="preserve">Läpikulku: "Uskon, että tämä pieni ystäväjoukko - karppi, panda, liekki, antilooppi ja pääsky - tulee olemaan erittäin suosittu ja auttaa levittämään olympialaisten viestejä ympäri maailmaa", hän lisäsi. Monet tavalliset kansalaiset ilmaisivat hämmästyksensä maskottien määrästä.</w:t>
      </w:r>
    </w:p>
    <w:p>
      <w:r>
        <w:rPr>
          <w:b/>
        </w:rPr>
        <w:t xml:space="preserve">Tulos</w:t>
      </w:r>
    </w:p>
    <w:p>
      <w:r>
        <w:t xml:space="preserve">usko</w:t>
      </w:r>
    </w:p>
    <w:p>
      <w:r>
        <w:rPr>
          <w:b/>
        </w:rPr>
        <w:t xml:space="preserve">Tulos</w:t>
      </w:r>
    </w:p>
    <w:p>
      <w:r>
        <w:t xml:space="preserve">olla</w:t>
      </w:r>
    </w:p>
    <w:p>
      <w:r>
        <w:rPr>
          <w:b/>
        </w:rPr>
        <w:t xml:space="preserve">Tulos</w:t>
      </w:r>
    </w:p>
    <w:p>
      <w:r>
        <w:t xml:space="preserve">apua</w:t>
      </w:r>
    </w:p>
    <w:p>
      <w:r>
        <w:rPr>
          <w:b/>
        </w:rPr>
        <w:t xml:space="preserve">Tulos</w:t>
      </w:r>
    </w:p>
    <w:p>
      <w:r>
        <w:t xml:space="preserve">levitä</w:t>
      </w:r>
    </w:p>
    <w:p>
      <w:r>
        <w:rPr>
          <w:b/>
        </w:rPr>
        <w:t xml:space="preserve">Tulos</w:t>
      </w:r>
    </w:p>
    <w:p>
      <w:r>
        <w:t xml:space="preserve">lisätty</w:t>
      </w:r>
    </w:p>
    <w:p>
      <w:r>
        <w:rPr>
          <w:b/>
        </w:rPr>
        <w:t xml:space="preserve">Tulos</w:t>
      </w:r>
    </w:p>
    <w:p>
      <w:r>
        <w:t xml:space="preserve">ilmaistu</w:t>
      </w:r>
    </w:p>
    <w:p>
      <w:r>
        <w:rPr>
          <w:b/>
        </w:rPr>
        <w:t xml:space="preserve">Esimerkki 6.47</w:t>
      </w:r>
    </w:p>
    <w:p>
      <w:r>
        <w:t xml:space="preserve">Läpikulku: Feissel oli tyytyväinen Kyproksen kreikkalaisen osapuolen päätökseen keskeyttää kreikkalaisten sotakoneiden ylilennot sotaharjoitusten aikana ensi kuun alussa hyvän tahdon eleenä hänen välittäessään välitystä Kleridesin ja Denktashin välillä. "Mielestäni se on hyvä askel, se osoittaa, että pyritään luomaan paras mahdollinen ilmapiiri helpottamaan sitä, mitä olemme tekemässä", virkamies sanoi.</w:t>
      </w:r>
    </w:p>
    <w:p>
      <w:r>
        <w:rPr>
          <w:b/>
        </w:rPr>
        <w:t xml:space="preserve">Tulos</w:t>
      </w:r>
    </w:p>
    <w:p>
      <w:r>
        <w:t xml:space="preserve">Tervetuloa</w:t>
      </w:r>
    </w:p>
    <w:p>
      <w:r>
        <w:rPr>
          <w:b/>
        </w:rPr>
        <w:t xml:space="preserve">Tulos</w:t>
      </w:r>
    </w:p>
    <w:p>
      <w:r>
        <w:t xml:space="preserve">päätös</w:t>
      </w:r>
    </w:p>
    <w:p>
      <w:r>
        <w:rPr>
          <w:b/>
        </w:rPr>
        <w:t xml:space="preserve">Tulos</w:t>
      </w:r>
    </w:p>
    <w:p>
      <w:r>
        <w:t xml:space="preserve">keskeyttää</w:t>
      </w:r>
    </w:p>
    <w:p>
      <w:r>
        <w:rPr>
          <w:b/>
        </w:rPr>
        <w:t xml:space="preserve">Tulos</w:t>
      </w:r>
    </w:p>
    <w:p>
      <w:r>
        <w:t xml:space="preserve">ylilennot</w:t>
      </w:r>
    </w:p>
    <w:p>
      <w:r>
        <w:rPr>
          <w:b/>
        </w:rPr>
        <w:t xml:space="preserve">Tulos</w:t>
      </w:r>
    </w:p>
    <w:p>
      <w:r>
        <w:t xml:space="preserve">pelit</w:t>
      </w:r>
    </w:p>
    <w:p>
      <w:r>
        <w:rPr>
          <w:b/>
        </w:rPr>
        <w:t xml:space="preserve">Tulos</w:t>
      </w:r>
    </w:p>
    <w:p>
      <w:r>
        <w:t xml:space="preserve">ele</w:t>
      </w:r>
    </w:p>
    <w:p>
      <w:r>
        <w:rPr>
          <w:b/>
        </w:rPr>
        <w:t xml:space="preserve">Tulos</w:t>
      </w:r>
    </w:p>
    <w:p>
      <w:r>
        <w:t xml:space="preserve">sovittelu</w:t>
      </w:r>
    </w:p>
    <w:p>
      <w:r>
        <w:rPr>
          <w:b/>
        </w:rPr>
        <w:t xml:space="preserve">Tulos</w:t>
      </w:r>
    </w:p>
    <w:p>
      <w:r>
        <w:t xml:space="preserve">Ajattele</w:t>
      </w:r>
    </w:p>
    <w:p>
      <w:r>
        <w:rPr>
          <w:b/>
        </w:rPr>
        <w:t xml:space="preserve">Tulos</w:t>
      </w:r>
    </w:p>
    <w:p>
      <w:r>
        <w:t xml:space="preserve">askel</w:t>
      </w:r>
    </w:p>
    <w:p>
      <w:r>
        <w:rPr>
          <w:b/>
        </w:rPr>
        <w:t xml:space="preserve">Tulos</w:t>
      </w:r>
    </w:p>
    <w:p>
      <w:r>
        <w:t xml:space="preserve">näyttää</w:t>
      </w:r>
    </w:p>
    <w:p>
      <w:r>
        <w:rPr>
          <w:b/>
        </w:rPr>
        <w:t xml:space="preserve">Tulos</w:t>
      </w:r>
    </w:p>
    <w:p>
      <w:r>
        <w:t xml:space="preserve">ponnistus</w:t>
      </w:r>
    </w:p>
    <w:p>
      <w:r>
        <w:rPr>
          <w:b/>
        </w:rPr>
        <w:t xml:space="preserve">Tulos</w:t>
      </w:r>
    </w:p>
    <w:p>
      <w:r>
        <w:t xml:space="preserve">luo</w:t>
      </w:r>
    </w:p>
    <w:p>
      <w:r>
        <w:rPr>
          <w:b/>
        </w:rPr>
        <w:t xml:space="preserve">Tulos</w:t>
      </w:r>
    </w:p>
    <w:p>
      <w:r>
        <w:t xml:space="preserve">helpottaa</w:t>
      </w:r>
    </w:p>
    <w:p>
      <w:r>
        <w:rPr>
          <w:b/>
        </w:rPr>
        <w:t xml:space="preserve">Tulos</w:t>
      </w:r>
    </w:p>
    <w:p>
      <w:r>
        <w:t xml:space="preserve">tehdä</w:t>
      </w:r>
    </w:p>
    <w:p>
      <w:r>
        <w:rPr>
          <w:b/>
        </w:rPr>
        <w:t xml:space="preserve">Tulos</w:t>
      </w:r>
    </w:p>
    <w:p>
      <w:r>
        <w:t xml:space="preserve">sanoi</w:t>
      </w:r>
    </w:p>
    <w:p>
      <w:r>
        <w:rPr>
          <w:b/>
        </w:rPr>
        <w:t xml:space="preserve">Esimerkki 6.48</w:t>
      </w:r>
    </w:p>
    <w:p>
      <w:r>
        <w:t xml:space="preserve">Läpikulku: Kiinan oikeusministeriön maanantaina julkaiseman raportin mukaan Kiinan kansalaisten oikeuksien oikeudellisissa takeissa on viime vuonna saavutettu huomattavia edistysaskeleita. YK:n edustaja arvosteli ankarasti myös Burmaa, Kuubaa, Irania ja Irakia törkeistä ihmisoikeusloukkauksista.</w:t>
      </w:r>
    </w:p>
    <w:p>
      <w:r>
        <w:rPr>
          <w:b/>
        </w:rPr>
        <w:t xml:space="preserve">Tulos</w:t>
      </w:r>
    </w:p>
    <w:p>
      <w:r>
        <w:t xml:space="preserve">sanoi</w:t>
      </w:r>
    </w:p>
    <w:p>
      <w:r>
        <w:rPr>
          <w:b/>
        </w:rPr>
        <w:t xml:space="preserve">Tulos</w:t>
      </w:r>
    </w:p>
    <w:p>
      <w:r>
        <w:t xml:space="preserve">paheneva</w:t>
      </w:r>
    </w:p>
    <w:p>
      <w:r>
        <w:rPr>
          <w:b/>
        </w:rPr>
        <w:t xml:space="preserve">Tulos</w:t>
      </w:r>
    </w:p>
    <w:p>
      <w:r>
        <w:t xml:space="preserve">raportti</w:t>
      </w:r>
    </w:p>
    <w:p>
      <w:r>
        <w:rPr>
          <w:b/>
        </w:rPr>
        <w:t xml:space="preserve">Tulos</w:t>
      </w:r>
    </w:p>
    <w:p>
      <w:r>
        <w:t xml:space="preserve">julistaa</w:t>
      </w:r>
    </w:p>
    <w:p>
      <w:r>
        <w:rPr>
          <w:b/>
        </w:rPr>
        <w:t xml:space="preserve">Tulos</w:t>
      </w:r>
    </w:p>
    <w:p>
      <w:r>
        <w:t xml:space="preserve">vuosi</w:t>
      </w:r>
    </w:p>
    <w:p>
      <w:r>
        <w:rPr>
          <w:b/>
        </w:rPr>
        <w:t xml:space="preserve">Tulos</w:t>
      </w:r>
    </w:p>
    <w:p>
      <w:r>
        <w:t xml:space="preserve">saavutukset</w:t>
      </w:r>
    </w:p>
    <w:p>
      <w:r>
        <w:rPr>
          <w:b/>
        </w:rPr>
        <w:t xml:space="preserve">Tulos</w:t>
      </w:r>
    </w:p>
    <w:p>
      <w:r>
        <w:t xml:space="preserve">takaa</w:t>
      </w:r>
    </w:p>
    <w:p>
      <w:r>
        <w:rPr>
          <w:b/>
        </w:rPr>
        <w:t xml:space="preserve">Tulos</w:t>
      </w:r>
    </w:p>
    <w:p>
      <w:r>
        <w:t xml:space="preserve">arvosteltu</w:t>
      </w:r>
    </w:p>
    <w:p>
      <w:r>
        <w:rPr>
          <w:b/>
        </w:rPr>
        <w:t xml:space="preserve">Tulos</w:t>
      </w:r>
    </w:p>
    <w:p>
      <w:r>
        <w:t xml:space="preserve">rikkomukset</w:t>
      </w:r>
    </w:p>
    <w:p>
      <w:r>
        <w:rPr>
          <w:b/>
        </w:rPr>
        <w:t xml:space="preserve">Esimerkki 6.49</w:t>
      </w:r>
    </w:p>
    <w:p>
      <w:r>
        <w:t xml:space="preserve">Läpikulku: Öljy-yhtiöt ovat Shell Petroleum Development Company (SPDC), Pipeline Products and Marketing Company (PPMC) ja Nigeria Gas Company (NGC). Deltan osavaltion hallituksen sihteeri Emmanuel Uduaghan neuvoo kaikkia osapuolia pitämään lupauksensa.</w:t>
      </w:r>
    </w:p>
    <w:p>
      <w:r>
        <w:rPr>
          <w:b/>
        </w:rPr>
        <w:t xml:space="preserve">Tulos</w:t>
      </w:r>
    </w:p>
    <w:p>
      <w:r>
        <w:t xml:space="preserve">mukana</w:t>
      </w:r>
    </w:p>
    <w:p>
      <w:r>
        <w:rPr>
          <w:b/>
        </w:rPr>
        <w:t xml:space="preserve">Tulos</w:t>
      </w:r>
    </w:p>
    <w:p>
      <w:r>
        <w:t xml:space="preserve">neuvonta</w:t>
      </w:r>
    </w:p>
    <w:p>
      <w:r>
        <w:rPr>
          <w:b/>
        </w:rPr>
        <w:t xml:space="preserve">Tulos</w:t>
      </w:r>
    </w:p>
    <w:p>
      <w:r>
        <w:t xml:space="preserve">pitää</w:t>
      </w:r>
    </w:p>
    <w:p>
      <w:r>
        <w:rPr>
          <w:b/>
        </w:rPr>
        <w:t xml:space="preserve">Tulos</w:t>
      </w:r>
    </w:p>
    <w:p>
      <w:r>
        <w:t xml:space="preserve">lupaus</w:t>
      </w:r>
    </w:p>
    <w:p>
      <w:r>
        <w:rPr>
          <w:b/>
        </w:rPr>
        <w:t xml:space="preserve">Esimerkki 6.50</w:t>
      </w:r>
    </w:p>
    <w:p>
      <w:r>
        <w:t xml:space="preserve">Läpikulku: "Haluamme äänestyksen ennen vuoden loppua, (mieluiten) ennen joulua", sanoi nimettömänä pysyttelevä länsimainen diplomaatti. Hän lisäsi, että rahoittajat pyrkivät neuvoston yksimieliseen tukeen, mutta varoitti myös, että "yksimielisyydellä on hintansa (jonka) olemme valmiita maksamaan tiettyyn pisteeseen asti".</w:t>
      </w:r>
    </w:p>
    <w:p>
      <w:r>
        <w:rPr>
          <w:b/>
        </w:rPr>
        <w:t xml:space="preserve">Tulos</w:t>
      </w:r>
    </w:p>
    <w:p>
      <w:r>
        <w:t xml:space="preserve">haluavat</w:t>
      </w:r>
    </w:p>
    <w:p>
      <w:r>
        <w:rPr>
          <w:b/>
        </w:rPr>
        <w:t xml:space="preserve">Tulos</w:t>
      </w:r>
    </w:p>
    <w:p>
      <w:r>
        <w:t xml:space="preserve">sanoi</w:t>
      </w:r>
    </w:p>
    <w:p>
      <w:r>
        <w:rPr>
          <w:b/>
        </w:rPr>
        <w:t xml:space="preserve">Tulos</w:t>
      </w:r>
    </w:p>
    <w:p>
      <w:r>
        <w:t xml:space="preserve">puhui</w:t>
      </w:r>
    </w:p>
    <w:p>
      <w:r>
        <w:rPr>
          <w:b/>
        </w:rPr>
        <w:t xml:space="preserve">Tulos</w:t>
      </w:r>
    </w:p>
    <w:p>
      <w:r>
        <w:t xml:space="preserve">lisätty</w:t>
      </w:r>
    </w:p>
    <w:p>
      <w:r>
        <w:rPr>
          <w:b/>
        </w:rPr>
        <w:t xml:space="preserve">Tulos</w:t>
      </w:r>
    </w:p>
    <w:p>
      <w:r>
        <w:t xml:space="preserve">työntäminen</w:t>
      </w:r>
    </w:p>
    <w:p>
      <w:r>
        <w:rPr>
          <w:b/>
        </w:rPr>
        <w:t xml:space="preserve">Tulos</w:t>
      </w:r>
    </w:p>
    <w:p>
      <w:r>
        <w:t xml:space="preserve">varoitti</w:t>
      </w:r>
    </w:p>
    <w:p>
      <w:r>
        <w:rPr>
          <w:b/>
        </w:rPr>
        <w:t xml:space="preserve">Tulos</w:t>
      </w:r>
    </w:p>
    <w:p>
      <w:r>
        <w:t xml:space="preserve">on</w:t>
      </w:r>
    </w:p>
    <w:p>
      <w:r>
        <w:rPr>
          <w:b/>
        </w:rPr>
        <w:t xml:space="preserve">Tulos</w:t>
      </w:r>
    </w:p>
    <w:p>
      <w:r>
        <w:t xml:space="preserve">ovat</w:t>
      </w:r>
    </w:p>
    <w:p>
      <w:r>
        <w:rPr>
          <w:b/>
        </w:rPr>
        <w:t xml:space="preserve">Tulos</w:t>
      </w:r>
    </w:p>
    <w:p>
      <w:r>
        <w:t xml:space="preserve">maksaa</w:t>
      </w:r>
    </w:p>
    <w:p>
      <w:r>
        <w:rPr>
          <w:b/>
        </w:rPr>
        <w:t xml:space="preserve">Esimerkki 6.51</w:t>
      </w:r>
    </w:p>
    <w:p>
      <w:r>
        <w:t xml:space="preserve">Läpikulku: Optio-oikeudet lasketaan liikkeeseen siten, että jokaista käytettyä optio-oikeutta kohti lasketaan yksi kolmasosa optio-oikeudesta. </w:t>
      </w:r>
    </w:p>
    <w:p>
      <w:r>
        <w:rPr>
          <w:b/>
        </w:rPr>
        <w:t xml:space="preserve">Tulos</w:t>
      </w:r>
    </w:p>
    <w:p>
      <w:r>
        <w:t xml:space="preserve">Liikkeeseenlasku</w:t>
      </w:r>
    </w:p>
    <w:p>
      <w:r>
        <w:rPr>
          <w:b/>
        </w:rPr>
        <w:t xml:space="preserve">Tulos</w:t>
      </w:r>
    </w:p>
    <w:p>
      <w:r>
        <w:t xml:space="preserve">olla</w:t>
      </w:r>
    </w:p>
    <w:p>
      <w:r>
        <w:rPr>
          <w:b/>
        </w:rPr>
        <w:t xml:space="preserve">Tulos</w:t>
      </w:r>
    </w:p>
    <w:p>
      <w:r>
        <w:t xml:space="preserve">käyttänyt</w:t>
      </w:r>
    </w:p>
    <w:p>
      <w:r>
        <w:rPr>
          <w:b/>
        </w:rPr>
        <w:t xml:space="preserve">Esimerkki 6.52</w:t>
      </w:r>
    </w:p>
    <w:p>
      <w:r>
        <w:t xml:space="preserve">Läpikulku: China National Petroleum Corporationin (CNPC) varapääjohtaja Zhou Jiping sanoi torstaina Pekingissä, että Kiina ja Venäjä ovat vuonna 2006 tehneet "historiallisen läpimurron" öljyteollisuuden investoinneissa ja yhteistyössä. CNPC:n virkailijan mukaan tänä vuonna maat ovat allekirjoittaneet joukon sopimuksia kahden yhteisyrityksen perustamisesta, jotka koskevat öljyn ja kaasun hyödyntämistä ja venäläistä raakaöljyä Kiinan rajalle kuljettavan putken rakentamista.</w:t>
      </w:r>
    </w:p>
    <w:p>
      <w:r>
        <w:rPr>
          <w:b/>
        </w:rPr>
        <w:t xml:space="preserve">Tulos</w:t>
      </w:r>
    </w:p>
    <w:p>
      <w:r>
        <w:t xml:space="preserve">tehty</w:t>
      </w:r>
    </w:p>
    <w:p>
      <w:r>
        <w:rPr>
          <w:b/>
        </w:rPr>
        <w:t xml:space="preserve">Tulos</w:t>
      </w:r>
    </w:p>
    <w:p>
      <w:r>
        <w:t xml:space="preserve">sanoi</w:t>
      </w:r>
    </w:p>
    <w:p>
      <w:r>
        <w:rPr>
          <w:b/>
        </w:rPr>
        <w:t xml:space="preserve">Tulos</w:t>
      </w:r>
    </w:p>
    <w:p>
      <w:r>
        <w:t xml:space="preserve">allekirjoitettu</w:t>
      </w:r>
    </w:p>
    <w:p>
      <w:r>
        <w:rPr>
          <w:b/>
        </w:rPr>
        <w:t xml:space="preserve">Tulos</w:t>
      </w:r>
    </w:p>
    <w:p>
      <w:r>
        <w:t xml:space="preserve">asetus</w:t>
      </w:r>
    </w:p>
    <w:p>
      <w:r>
        <w:rPr>
          <w:b/>
        </w:rPr>
        <w:t xml:space="preserve">Tulos</w:t>
      </w:r>
    </w:p>
    <w:p>
      <w:r>
        <w:t xml:space="preserve">kuljetus</w:t>
      </w:r>
    </w:p>
    <w:p>
      <w:r>
        <w:rPr>
          <w:b/>
        </w:rPr>
        <w:t xml:space="preserve">Esimerkki 6.53</w:t>
      </w:r>
    </w:p>
    <w:p>
      <w:r>
        <w:t xml:space="preserve">Läpikulku: Yulo oli Filippiinien kauppa- ja teollisuuskamarin entinen puheenjohtaja, joka käänsi PITC:n lähes konkurssista vuonna 1990 kannattavaksi vuonna 1996. Hän oli opiskellut Filippiinien yliopistossa, Stanford Advance Management Collegessa ja Colegio de San Juan de Letranissa.</w:t>
      </w:r>
    </w:p>
    <w:p>
      <w:r>
        <w:rPr>
          <w:b/>
        </w:rPr>
        <w:t xml:space="preserve">Tulos</w:t>
      </w:r>
    </w:p>
    <w:p>
      <w:r>
        <w:t xml:space="preserve">kääntyi</w:t>
      </w:r>
    </w:p>
    <w:p>
      <w:r>
        <w:rPr>
          <w:b/>
        </w:rPr>
        <w:t xml:space="preserve">Tulos</w:t>
      </w:r>
    </w:p>
    <w:p>
      <w:r>
        <w:t xml:space="preserve">konkurssi</w:t>
      </w:r>
    </w:p>
    <w:p>
      <w:r>
        <w:rPr>
          <w:b/>
        </w:rPr>
        <w:t xml:space="preserve">Tulos</w:t>
      </w:r>
    </w:p>
    <w:p>
      <w:r>
        <w:t xml:space="preserve">kannattavuus</w:t>
      </w:r>
    </w:p>
    <w:p>
      <w:r>
        <w:rPr>
          <w:b/>
        </w:rPr>
        <w:t xml:space="preserve">Tulos</w:t>
      </w:r>
    </w:p>
    <w:p>
      <w:r>
        <w:t xml:space="preserve">oli</w:t>
      </w:r>
    </w:p>
    <w:p>
      <w:r>
        <w:rPr>
          <w:b/>
        </w:rPr>
        <w:t xml:space="preserve">Tulos</w:t>
      </w:r>
    </w:p>
    <w:p>
      <w:r>
        <w:t xml:space="preserve">koulutettu</w:t>
      </w:r>
    </w:p>
    <w:p>
      <w:r>
        <w:rPr>
          <w:b/>
        </w:rPr>
        <w:t xml:space="preserve">Esimerkki 6.54</w:t>
      </w:r>
    </w:p>
    <w:p>
      <w:r>
        <w:t xml:space="preserve">Läpikulku: Zairen pääministeri Likulia Bolongo on kehottanut Kinshasan asukkaita ilmiantamaan kaikki epäilyttävät henkilöt ja sanonut, että armeija pystyy puolustamaan kaupunkia kapinallisia vastaan, mutta tarvitsee kansalaisten tukea. Myöhään maanantaina antamassaan televisiohaastattelussa kenraali Likulia julisti, että Zairen asevoimat, FAZ, kykenee pitämään kaupungin hallussaan kapinallisia vastaan, jotka ovat pyyhkäisseet läpi maan itäisen puoliskon, mutta tarvitsee "kansan tukea".</w:t>
      </w:r>
    </w:p>
    <w:p>
      <w:r>
        <w:rPr>
          <w:b/>
        </w:rPr>
        <w:t xml:space="preserve">Tulos</w:t>
      </w:r>
    </w:p>
    <w:p>
      <w:r>
        <w:t xml:space="preserve">nimeltään</w:t>
      </w:r>
    </w:p>
    <w:p>
      <w:r>
        <w:rPr>
          <w:b/>
        </w:rPr>
        <w:t xml:space="preserve">Tulos</w:t>
      </w:r>
    </w:p>
    <w:p>
      <w:r>
        <w:t xml:space="preserve">irtisanoa</w:t>
      </w:r>
    </w:p>
    <w:p>
      <w:r>
        <w:rPr>
          <w:b/>
        </w:rPr>
        <w:t xml:space="preserve">Tulos</w:t>
      </w:r>
    </w:p>
    <w:p>
      <w:r>
        <w:t xml:space="preserve">sanomalla</w:t>
      </w:r>
    </w:p>
    <w:p>
      <w:r>
        <w:rPr>
          <w:b/>
        </w:rPr>
        <w:t xml:space="preserve">Tulos</w:t>
      </w:r>
    </w:p>
    <w:p>
      <w:r>
        <w:t xml:space="preserve">puolustaa</w:t>
      </w:r>
    </w:p>
    <w:p>
      <w:r>
        <w:rPr>
          <w:b/>
        </w:rPr>
        <w:t xml:space="preserve">Tulos</w:t>
      </w:r>
    </w:p>
    <w:p>
      <w:r>
        <w:t xml:space="preserve">tarvitsee</w:t>
      </w:r>
    </w:p>
    <w:p>
      <w:r>
        <w:rPr>
          <w:b/>
        </w:rPr>
        <w:t xml:space="preserve">Tulos</w:t>
      </w:r>
    </w:p>
    <w:p>
      <w:r>
        <w:t xml:space="preserve">haastattelu</w:t>
      </w:r>
    </w:p>
    <w:p>
      <w:r>
        <w:rPr>
          <w:b/>
        </w:rPr>
        <w:t xml:space="preserve">Tulos</w:t>
      </w:r>
    </w:p>
    <w:p>
      <w:r>
        <w:t xml:space="preserve">ilmoitettu</w:t>
      </w:r>
    </w:p>
    <w:p>
      <w:r>
        <w:rPr>
          <w:b/>
        </w:rPr>
        <w:t xml:space="preserve">Tulos</w:t>
      </w:r>
    </w:p>
    <w:p>
      <w:r>
        <w:t xml:space="preserve">pidä</w:t>
      </w:r>
    </w:p>
    <w:p>
      <w:r>
        <w:rPr>
          <w:b/>
        </w:rPr>
        <w:t xml:space="preserve">Tulos</w:t>
      </w:r>
    </w:p>
    <w:p>
      <w:r>
        <w:t xml:space="preserve">pyyhkäisi</w:t>
      </w:r>
    </w:p>
    <w:p>
      <w:r>
        <w:rPr>
          <w:b/>
        </w:rPr>
        <w:t xml:space="preserve">Tulos</w:t>
      </w:r>
    </w:p>
    <w:p>
      <w:r>
        <w:t xml:space="preserve">tarvitaan</w:t>
      </w:r>
    </w:p>
    <w:p>
      <w:r>
        <w:rPr>
          <w:b/>
        </w:rPr>
        <w:t xml:space="preserve">Tulos</w:t>
      </w:r>
    </w:p>
    <w:p>
      <w:r>
        <w:t xml:space="preserve">oli</w:t>
      </w:r>
    </w:p>
    <w:p>
      <w:r>
        <w:rPr>
          <w:b/>
        </w:rPr>
        <w:t xml:space="preserve">Esimerkki 6.55</w:t>
      </w:r>
    </w:p>
    <w:p>
      <w:r>
        <w:t xml:space="preserve">Läpikulku: Cliven ja minun välinen suhde ei olisi koskaan toiminut, koska liian moni ihminen heikentää Rupert Lowen haluamaa rakennetta seurassa", hän lisäsi. Sunday Mirrorissa julkaistussa Mandaricin avoimessa kirjeessä Pompeyn puheenjohtaja sanoi: "Jos olen rehellinen, en alun alkaenkaan halunnut Harryn lähtevän.</w:t>
      </w:r>
    </w:p>
    <w:p>
      <w:r>
        <w:rPr>
          <w:b/>
        </w:rPr>
        <w:t xml:space="preserve">Tulos</w:t>
      </w:r>
    </w:p>
    <w:p>
      <w:r>
        <w:t xml:space="preserve">menossa</w:t>
      </w:r>
    </w:p>
    <w:p>
      <w:r>
        <w:rPr>
          <w:b/>
        </w:rPr>
        <w:t xml:space="preserve">Tulos</w:t>
      </w:r>
    </w:p>
    <w:p>
      <w:r>
        <w:t xml:space="preserve">työ</w:t>
      </w:r>
    </w:p>
    <w:p>
      <w:r>
        <w:rPr>
          <w:b/>
        </w:rPr>
        <w:t xml:space="preserve">Tulos</w:t>
      </w:r>
    </w:p>
    <w:p>
      <w:r>
        <w:t xml:space="preserve">olivat</w:t>
      </w:r>
    </w:p>
    <w:p>
      <w:r>
        <w:rPr>
          <w:b/>
        </w:rPr>
        <w:t xml:space="preserve">Tulos</w:t>
      </w:r>
    </w:p>
    <w:p>
      <w:r>
        <w:t xml:space="preserve">heikentävät</w:t>
      </w:r>
    </w:p>
    <w:p>
      <w:r>
        <w:rPr>
          <w:b/>
        </w:rPr>
        <w:t xml:space="preserve">Tulos</w:t>
      </w:r>
    </w:p>
    <w:p>
      <w:r>
        <w:t xml:space="preserve">etsintäkuulutettu</w:t>
      </w:r>
    </w:p>
    <w:p>
      <w:r>
        <w:rPr>
          <w:b/>
        </w:rPr>
        <w:t xml:space="preserve">Tulos</w:t>
      </w:r>
    </w:p>
    <w:p>
      <w:r>
        <w:t xml:space="preserve">lisätty</w:t>
      </w:r>
    </w:p>
    <w:p>
      <w:r>
        <w:rPr>
          <w:b/>
        </w:rPr>
        <w:t xml:space="preserve">Tulos</w:t>
      </w:r>
    </w:p>
    <w:p>
      <w:r>
        <w:t xml:space="preserve">julkaistu</w:t>
      </w:r>
    </w:p>
    <w:p>
      <w:r>
        <w:rPr>
          <w:b/>
        </w:rPr>
        <w:t xml:space="preserve">Tulos</w:t>
      </w:r>
    </w:p>
    <w:p>
      <w:r>
        <w:t xml:space="preserve">sanoi</w:t>
      </w:r>
    </w:p>
    <w:p>
      <w:r>
        <w:rPr>
          <w:b/>
        </w:rPr>
        <w:t xml:space="preserve">Tulos</w:t>
      </w:r>
    </w:p>
    <w:p>
      <w:r>
        <w:t xml:space="preserve">etsintäkuulutettu</w:t>
      </w:r>
    </w:p>
    <w:p>
      <w:r>
        <w:rPr>
          <w:b/>
        </w:rPr>
        <w:t xml:space="preserve">Tulos</w:t>
      </w:r>
    </w:p>
    <w:p>
      <w:r>
        <w:t xml:space="preserve">jätä</w:t>
      </w:r>
    </w:p>
    <w:p>
      <w:r>
        <w:rPr>
          <w:b/>
        </w:rPr>
        <w:t xml:space="preserve">Esimerkki 6.56</w:t>
      </w:r>
    </w:p>
    <w:p>
      <w:r>
        <w:t xml:space="preserve">Läpikulku: MGM Grand Air -yksikön tiettyjen lentokoneiden kunnostamiseen ja kiinteistön hankkimiseen uutta lomakeskusta varten. Yhtiö sanoi arvioivansa, että Desert Inn -hotellin remontti maksaa noin 32 miljoonaa dollaria ja McDonnell Douglas Corp:n valmistamien kolmen DC-8-62-lentokoneen kunnostaminen noin 24,5 miljoonaa dollaria.</w:t>
      </w:r>
    </w:p>
    <w:p>
      <w:r>
        <w:rPr>
          <w:b/>
        </w:rPr>
        <w:t xml:space="preserve">Tulos</w:t>
      </w:r>
    </w:p>
    <w:p>
      <w:r>
        <w:t xml:space="preserve">tarjoamalla</w:t>
      </w:r>
    </w:p>
    <w:p>
      <w:r>
        <w:rPr>
          <w:b/>
        </w:rPr>
        <w:t xml:space="preserve">Tulos</w:t>
      </w:r>
    </w:p>
    <w:p>
      <w:r>
        <w:t xml:space="preserve">odotettu</w:t>
      </w:r>
    </w:p>
    <w:p>
      <w:r>
        <w:rPr>
          <w:b/>
        </w:rPr>
        <w:t xml:space="preserve">Tulos</w:t>
      </w:r>
    </w:p>
    <w:p>
      <w:r>
        <w:t xml:space="preserve">käytetty</w:t>
      </w:r>
    </w:p>
    <w:p>
      <w:r>
        <w:rPr>
          <w:b/>
        </w:rPr>
        <w:t xml:space="preserve">Tulos</w:t>
      </w:r>
    </w:p>
    <w:p>
      <w:r>
        <w:t xml:space="preserve">Remontti</w:t>
      </w:r>
    </w:p>
    <w:p>
      <w:r>
        <w:rPr>
          <w:b/>
        </w:rPr>
        <w:t xml:space="preserve">Tulos</w:t>
      </w:r>
    </w:p>
    <w:p>
      <w:r>
        <w:t xml:space="preserve">kunnostus</w:t>
      </w:r>
    </w:p>
    <w:p>
      <w:r>
        <w:rPr>
          <w:b/>
        </w:rPr>
        <w:t xml:space="preserve">Tulos</w:t>
      </w:r>
    </w:p>
    <w:p>
      <w:r>
        <w:t xml:space="preserve">hankkia</w:t>
      </w:r>
    </w:p>
    <w:p>
      <w:r>
        <w:rPr>
          <w:b/>
        </w:rPr>
        <w:t xml:space="preserve">Tulos</w:t>
      </w:r>
    </w:p>
    <w:p>
      <w:r>
        <w:t xml:space="preserve">sanoi</w:t>
      </w:r>
    </w:p>
    <w:p>
      <w:r>
        <w:rPr>
          <w:b/>
        </w:rPr>
        <w:t xml:space="preserve">Tulos</w:t>
      </w:r>
    </w:p>
    <w:p>
      <w:r>
        <w:t xml:space="preserve">arviot</w:t>
      </w:r>
    </w:p>
    <w:p>
      <w:r>
        <w:rPr>
          <w:b/>
        </w:rPr>
        <w:t xml:space="preserve">Tulos</w:t>
      </w:r>
    </w:p>
    <w:p>
      <w:r>
        <w:t xml:space="preserve">Remontti</w:t>
      </w:r>
    </w:p>
    <w:p>
      <w:r>
        <w:rPr>
          <w:b/>
        </w:rPr>
        <w:t xml:space="preserve">Tulos</w:t>
      </w:r>
    </w:p>
    <w:p>
      <w:r>
        <w:t xml:space="preserve">kunnostus</w:t>
      </w:r>
    </w:p>
    <w:p>
      <w:r>
        <w:rPr>
          <w:b/>
        </w:rPr>
        <w:t xml:space="preserve">Tulos</w:t>
      </w:r>
    </w:p>
    <w:p>
      <w:r>
        <w:t xml:space="preserve">tehty</w:t>
      </w:r>
    </w:p>
    <w:p>
      <w:r>
        <w:rPr>
          <w:b/>
        </w:rPr>
        <w:t xml:space="preserve">Esimerkki 6.57</w:t>
      </w:r>
    </w:p>
    <w:p>
      <w:r>
        <w:t xml:space="preserve">Läpikulku: Otto Hahnin rauhanmitalin, joka on nimetty saksalaisen ydinfyysikon mukaan, Saksan YK-yhdistys ilmoitti. Ali on valittu "hänen elinikäisestä sitoutumisestaan amerikkalaiseen kansalaisoikeusliikkeeseen ja mustien maailmanlaajuiseen kulttuuriseen vapautumiseen sekä hänen työstään YK:n hyvän tahdon lähettiläänä", kertoi seuran aluejohtaja Christine Kalb lehdistötilaisuudessa.</w:t>
      </w:r>
    </w:p>
    <w:p>
      <w:r>
        <w:rPr>
          <w:b/>
        </w:rPr>
        <w:t xml:space="preserve">Tulos</w:t>
      </w:r>
    </w:p>
    <w:p>
      <w:r>
        <w:t xml:space="preserve">nimeltään</w:t>
      </w:r>
    </w:p>
    <w:p>
      <w:r>
        <w:rPr>
          <w:b/>
        </w:rPr>
        <w:t xml:space="preserve">Tulos</w:t>
      </w:r>
    </w:p>
    <w:p>
      <w:r>
        <w:t xml:space="preserve">sanoi</w:t>
      </w:r>
    </w:p>
    <w:p>
      <w:r>
        <w:rPr>
          <w:b/>
        </w:rPr>
        <w:t xml:space="preserve">Tulos</w:t>
      </w:r>
    </w:p>
    <w:p>
      <w:r>
        <w:t xml:space="preserve">valitut</w:t>
      </w:r>
    </w:p>
    <w:p>
      <w:r>
        <w:rPr>
          <w:b/>
        </w:rPr>
        <w:t xml:space="preserve">Tulos</w:t>
      </w:r>
    </w:p>
    <w:p>
      <w:r>
        <w:t xml:space="preserve">kihlaus</w:t>
      </w:r>
    </w:p>
    <w:p>
      <w:r>
        <w:rPr>
          <w:b/>
        </w:rPr>
        <w:t xml:space="preserve">Tulos</w:t>
      </w:r>
    </w:p>
    <w:p>
      <w:r>
        <w:t xml:space="preserve">liike</w:t>
      </w:r>
    </w:p>
    <w:p>
      <w:r>
        <w:rPr>
          <w:b/>
        </w:rPr>
        <w:t xml:space="preserve">Tulos</w:t>
      </w:r>
    </w:p>
    <w:p>
      <w:r>
        <w:t xml:space="preserve">emansipaatio</w:t>
      </w:r>
    </w:p>
    <w:p>
      <w:r>
        <w:rPr>
          <w:b/>
        </w:rPr>
        <w:t xml:space="preserve">Tulos</w:t>
      </w:r>
    </w:p>
    <w:p>
      <w:r>
        <w:t xml:space="preserve">työ</w:t>
      </w:r>
    </w:p>
    <w:p>
      <w:r>
        <w:rPr>
          <w:b/>
        </w:rPr>
        <w:t xml:space="preserve">Tulos</w:t>
      </w:r>
    </w:p>
    <w:p>
      <w:r>
        <w:t xml:space="preserve">kertoi</w:t>
      </w:r>
    </w:p>
    <w:p>
      <w:r>
        <w:rPr>
          <w:b/>
        </w:rPr>
        <w:t xml:space="preserve">Tulos</w:t>
      </w:r>
    </w:p>
    <w:p>
      <w:r>
        <w:t xml:space="preserve">hyväksy</w:t>
      </w:r>
    </w:p>
    <w:p>
      <w:r>
        <w:rPr>
          <w:b/>
        </w:rPr>
        <w:t xml:space="preserve">Esimerkki 6.58</w:t>
      </w:r>
    </w:p>
    <w:p>
      <w:r>
        <w:t xml:space="preserve">Läpikulku: Ungureanu saapui Kiinaan lauantaina Kiinan ulkoministeri Li Zhaoxingin kutsusta. </w:t>
      </w:r>
    </w:p>
    <w:p>
      <w:r>
        <w:rPr>
          <w:b/>
        </w:rPr>
        <w:t xml:space="preserve">Tulos</w:t>
      </w:r>
    </w:p>
    <w:p>
      <w:r>
        <w:t xml:space="preserve">saapui</w:t>
      </w:r>
    </w:p>
    <w:p>
      <w:r>
        <w:rPr>
          <w:b/>
        </w:rPr>
        <w:t xml:space="preserve">Tulos</w:t>
      </w:r>
    </w:p>
    <w:p>
      <w:r>
        <w:t xml:space="preserve">kutsu</w:t>
      </w:r>
    </w:p>
    <w:p>
      <w:r>
        <w:rPr>
          <w:b/>
        </w:rPr>
        <w:t xml:space="preserve">Esimerkki 6.59</w:t>
      </w:r>
    </w:p>
    <w:p>
      <w:r>
        <w:t xml:space="preserve">Läpikulku: Kansainvälinen boikotti ja piiritys ajoivat Hamasin vasta perustetun hallituksen ja Palestiinan kansan taloudelliseen ja poliittiseen kaksoisvaikeuteen. Palestiinalaiset eivät kuitenkaan heti tiedostaneet Arafatin merkitystä, ennen kuin he näkivät elämänolosuhteiden huononevan päivä päivältä hänen poismenonsa jälkeen.</w:t>
      </w:r>
    </w:p>
    <w:p>
      <w:r>
        <w:rPr>
          <w:b/>
        </w:rPr>
        <w:t xml:space="preserve">Tulos</w:t>
      </w:r>
    </w:p>
    <w:p>
      <w:r>
        <w:t xml:space="preserve">boikotoi</w:t>
      </w:r>
    </w:p>
    <w:p>
      <w:r>
        <w:rPr>
          <w:b/>
        </w:rPr>
        <w:t xml:space="preserve">Tulos</w:t>
      </w:r>
    </w:p>
    <w:p>
      <w:r>
        <w:t xml:space="preserve">piiritys</w:t>
      </w:r>
    </w:p>
    <w:p>
      <w:r>
        <w:rPr>
          <w:b/>
        </w:rPr>
        <w:t xml:space="preserve">Tulos</w:t>
      </w:r>
    </w:p>
    <w:p>
      <w:r>
        <w:t xml:space="preserve">työnnetty</w:t>
      </w:r>
    </w:p>
    <w:p>
      <w:r>
        <w:rPr>
          <w:b/>
        </w:rPr>
        <w:t xml:space="preserve">Tulos</w:t>
      </w:r>
    </w:p>
    <w:p>
      <w:r>
        <w:t xml:space="preserve">vaikeudet</w:t>
      </w:r>
    </w:p>
    <w:p>
      <w:r>
        <w:rPr>
          <w:b/>
        </w:rPr>
        <w:t xml:space="preserve">Tulos</w:t>
      </w:r>
    </w:p>
    <w:p>
      <w:r>
        <w:t xml:space="preserve">tietoinen</w:t>
      </w:r>
    </w:p>
    <w:p>
      <w:r>
        <w:rPr>
          <w:b/>
        </w:rPr>
        <w:t xml:space="preserve">Tulos</w:t>
      </w:r>
    </w:p>
    <w:p>
      <w:r>
        <w:t xml:space="preserve">todisti</w:t>
      </w:r>
    </w:p>
    <w:p>
      <w:r>
        <w:rPr>
          <w:b/>
        </w:rPr>
        <w:t xml:space="preserve">Tulos</w:t>
      </w:r>
    </w:p>
    <w:p>
      <w:r>
        <w:t xml:space="preserve">pass-away</w:t>
      </w:r>
    </w:p>
    <w:p>
      <w:r>
        <w:rPr>
          <w:b/>
        </w:rPr>
        <w:t xml:space="preserve">Esimerkki 6.60</w:t>
      </w:r>
    </w:p>
    <w:p>
      <w:r>
        <w:t xml:space="preserve">Läpikulku: Mobutu sanoi aiemmin keskiviikkona, että hänen isänsä ei halunnut tavata Kabilaa eteläafrikkalaisella aluksella. Richardson sanoi, että myös muut Afrikan johtajat osallistuisivat tapaamiseen.</w:t>
      </w:r>
    </w:p>
    <w:p>
      <w:r>
        <w:rPr>
          <w:b/>
        </w:rPr>
        <w:t xml:space="preserve">Tulos</w:t>
      </w:r>
    </w:p>
    <w:p>
      <w:r>
        <w:t xml:space="preserve">sanoi</w:t>
      </w:r>
    </w:p>
    <w:p>
      <w:r>
        <w:rPr>
          <w:b/>
        </w:rPr>
        <w:t xml:space="preserve">Tulos</w:t>
      </w:r>
    </w:p>
    <w:p>
      <w:r>
        <w:t xml:space="preserve">haluavat</w:t>
      </w:r>
    </w:p>
    <w:p>
      <w:r>
        <w:rPr>
          <w:b/>
        </w:rPr>
        <w:t xml:space="preserve">Tulos</w:t>
      </w:r>
    </w:p>
    <w:p>
      <w:r>
        <w:t xml:space="preserve">tapaa</w:t>
      </w:r>
    </w:p>
    <w:p>
      <w:r>
        <w:rPr>
          <w:b/>
        </w:rPr>
        <w:t xml:space="preserve">Tulos</w:t>
      </w:r>
    </w:p>
    <w:p>
      <w:r>
        <w:t xml:space="preserve">sanoi</w:t>
      </w:r>
    </w:p>
    <w:p>
      <w:r>
        <w:rPr>
          <w:b/>
        </w:rPr>
        <w:t xml:space="preserve">Tulos</w:t>
      </w:r>
    </w:p>
    <w:p>
      <w:r>
        <w:t xml:space="preserve">ota</w:t>
      </w:r>
    </w:p>
    <w:p>
      <w:r>
        <w:rPr>
          <w:b/>
        </w:rPr>
        <w:t xml:space="preserve">Esimerkki 6.61</w:t>
      </w:r>
    </w:p>
    <w:p>
      <w:r>
        <w:t xml:space="preserve">Läpikulku: H-sarjan etuoikeutettuja osakkeita 31. lokakuuta 27,75 dollarin kappalehintaan. Toimenpide hyväksyttiin eilisessä ylimääräisessä yhtiökokouksessa.</w:t>
      </w:r>
    </w:p>
    <w:p>
      <w:r>
        <w:rPr>
          <w:b/>
        </w:rPr>
        <w:t xml:space="preserve">Tulos</w:t>
      </w:r>
    </w:p>
    <w:p>
      <w:r>
        <w:t xml:space="preserve">sanoi</w:t>
      </w:r>
    </w:p>
    <w:p>
      <w:r>
        <w:rPr>
          <w:b/>
        </w:rPr>
        <w:t xml:space="preserve">Tulos</w:t>
      </w:r>
    </w:p>
    <w:p>
      <w:r>
        <w:t xml:space="preserve">lunasta</w:t>
      </w:r>
    </w:p>
    <w:p>
      <w:r>
        <w:rPr>
          <w:b/>
        </w:rPr>
        <w:t xml:space="preserve">Tulos</w:t>
      </w:r>
    </w:p>
    <w:p>
      <w:r>
        <w:t xml:space="preserve">hyväksytty</w:t>
      </w:r>
    </w:p>
    <w:p>
      <w:r>
        <w:rPr>
          <w:b/>
        </w:rPr>
        <w:t xml:space="preserve">Tulos</w:t>
      </w:r>
    </w:p>
    <w:p>
      <w:r>
        <w:t xml:space="preserve">kokous</w:t>
      </w:r>
    </w:p>
    <w:p>
      <w:r>
        <w:rPr>
          <w:b/>
        </w:rPr>
        <w:t xml:space="preserve">Tulos</w:t>
      </w:r>
    </w:p>
    <w:p>
      <w:r>
        <w:t xml:space="preserve">siirrä</w:t>
      </w:r>
    </w:p>
    <w:p>
      <w:r>
        <w:rPr>
          <w:b/>
        </w:rPr>
        <w:t xml:space="preserve">Esimerkki 6.62</w:t>
      </w:r>
    </w:p>
    <w:p>
      <w:r>
        <w:t xml:space="preserve">Läpikulku: Vaimoni ja poikani siepattiin käsivarsiltani ja katosivat hetkessä", hän kertoi AFP:lle. Pelastajat sanovat, etteivät he ole havainneet eläviä ihmisiä kuusi päivää tragedian jälkeen.</w:t>
      </w:r>
    </w:p>
    <w:p>
      <w:r>
        <w:rPr>
          <w:b/>
        </w:rPr>
        <w:t xml:space="preserve">Tulos</w:t>
      </w:r>
    </w:p>
    <w:p>
      <w:r>
        <w:t xml:space="preserve">snatched</w:t>
      </w:r>
    </w:p>
    <w:p>
      <w:r>
        <w:rPr>
          <w:b/>
        </w:rPr>
        <w:t xml:space="preserve">Tulos</w:t>
      </w:r>
    </w:p>
    <w:p>
      <w:r>
        <w:t xml:space="preserve">kertoi</w:t>
      </w:r>
    </w:p>
    <w:p>
      <w:r>
        <w:rPr>
          <w:b/>
        </w:rPr>
        <w:t xml:space="preserve">Tulos</w:t>
      </w:r>
    </w:p>
    <w:p>
      <w:r>
        <w:t xml:space="preserve">havaittu</w:t>
      </w:r>
    </w:p>
    <w:p>
      <w:r>
        <w:rPr>
          <w:b/>
        </w:rPr>
        <w:t xml:space="preserve">Tulos</w:t>
      </w:r>
    </w:p>
    <w:p>
      <w:r>
        <w:t xml:space="preserve">tragedia</w:t>
      </w:r>
    </w:p>
    <w:p>
      <w:r>
        <w:rPr>
          <w:b/>
        </w:rPr>
        <w:t xml:space="preserve">Esimerkki 6.63</w:t>
      </w:r>
    </w:p>
    <w:p>
      <w:r>
        <w:t xml:space="preserve">Läpikulku: Mkimbo sanoi: "Matkailuala on hyvin herkkä uutismedialle". ``Odotamme, että alalla tapahtuu pientä laskusuuntausta.''</w:t>
      </w:r>
    </w:p>
    <w:p>
      <w:r>
        <w:rPr>
          <w:b/>
        </w:rPr>
        <w:t xml:space="preserve">Tulos</w:t>
      </w:r>
    </w:p>
    <w:p>
      <w:r>
        <w:t xml:space="preserve">on</w:t>
      </w:r>
    </w:p>
    <w:p>
      <w:r>
        <w:rPr>
          <w:b/>
        </w:rPr>
        <w:t xml:space="preserve">Tulos</w:t>
      </w:r>
    </w:p>
    <w:p>
      <w:r>
        <w:t xml:space="preserve">sanoi</w:t>
      </w:r>
    </w:p>
    <w:p>
      <w:r>
        <w:rPr>
          <w:b/>
        </w:rPr>
        <w:t xml:space="preserve">Tulos</w:t>
      </w:r>
    </w:p>
    <w:p>
      <w:r>
        <w:t xml:space="preserve">odottaa</w:t>
      </w:r>
    </w:p>
    <w:p>
      <w:r>
        <w:rPr>
          <w:b/>
        </w:rPr>
        <w:t xml:space="preserve">Tulos</w:t>
      </w:r>
    </w:p>
    <w:p>
      <w:r>
        <w:t xml:space="preserve">liike</w:t>
      </w:r>
    </w:p>
    <w:p>
      <w:r>
        <w:rPr>
          <w:b/>
        </w:rPr>
        <w:t xml:space="preserve">Esimerkki 6.64</w:t>
      </w:r>
    </w:p>
    <w:p>
      <w:r>
        <w:t xml:space="preserve">Läpikulku: Hakim al-Zamily kertoi Irakin valtiolliselle televisiolle Iraqiya, että ministeriön rakennusta on ammuttu torstaiaamusta lähtien kranaatinheittimillä ja konekivääritulesta. Viime aikoina al-Sadrin valvoma Irakin terveysministeriö on ollut usein kohteena.</w:t>
      </w:r>
    </w:p>
    <w:p>
      <w:r>
        <w:rPr>
          <w:b/>
        </w:rPr>
        <w:t xml:space="preserve">Tulos</w:t>
      </w:r>
    </w:p>
    <w:p>
      <w:r>
        <w:t xml:space="preserve">kertoi</w:t>
      </w:r>
    </w:p>
    <w:p>
      <w:r>
        <w:rPr>
          <w:b/>
        </w:rPr>
        <w:t xml:space="preserve">Tulos</w:t>
      </w:r>
    </w:p>
    <w:p>
      <w:r>
        <w:t xml:space="preserve">valtiollinen</w:t>
      </w:r>
    </w:p>
    <w:p>
      <w:r>
        <w:rPr>
          <w:b/>
        </w:rPr>
        <w:t xml:space="preserve">Tulos</w:t>
      </w:r>
    </w:p>
    <w:p>
      <w:r>
        <w:t xml:space="preserve">Huomenta</w:t>
      </w:r>
    </w:p>
    <w:p>
      <w:r>
        <w:rPr>
          <w:b/>
        </w:rPr>
        <w:t xml:space="preserve">Tulos</w:t>
      </w:r>
    </w:p>
    <w:p>
      <w:r>
        <w:t xml:space="preserve">kuorittu</w:t>
      </w:r>
    </w:p>
    <w:p>
      <w:r>
        <w:rPr>
          <w:b/>
        </w:rPr>
        <w:t xml:space="preserve">Tulos</w:t>
      </w:r>
    </w:p>
    <w:p>
      <w:r>
        <w:t xml:space="preserve">ollut</w:t>
      </w:r>
    </w:p>
    <w:p>
      <w:r>
        <w:rPr>
          <w:b/>
        </w:rPr>
        <w:t xml:space="preserve">Tulos</w:t>
      </w:r>
    </w:p>
    <w:p>
      <w:r>
        <w:t xml:space="preserve">valvottu</w:t>
      </w:r>
    </w:p>
    <w:p>
      <w:r>
        <w:rPr>
          <w:b/>
        </w:rPr>
        <w:t xml:space="preserve">Tulos</w:t>
      </w:r>
    </w:p>
    <w:p>
      <w:r>
        <w:t xml:space="preserve">ovat</w:t>
      </w:r>
    </w:p>
    <w:p>
      <w:r>
        <w:rPr>
          <w:b/>
        </w:rPr>
        <w:t xml:space="preserve">Tulos</w:t>
      </w:r>
    </w:p>
    <w:p>
      <w:r>
        <w:t xml:space="preserve">kohdennettu</w:t>
      </w:r>
    </w:p>
    <w:p>
      <w:r>
        <w:rPr>
          <w:b/>
        </w:rPr>
        <w:t xml:space="preserve">Tulos</w:t>
      </w:r>
    </w:p>
    <w:p>
      <w:r>
        <w:t xml:space="preserve">kierrokset</w:t>
      </w:r>
    </w:p>
    <w:p>
      <w:r>
        <w:rPr>
          <w:b/>
        </w:rPr>
        <w:t xml:space="preserve">Tulos</w:t>
      </w:r>
    </w:p>
    <w:p>
      <w:r>
        <w:t xml:space="preserve">tulipalo</w:t>
      </w:r>
    </w:p>
    <w:p>
      <w:r>
        <w:rPr>
          <w:b/>
        </w:rPr>
        <w:t xml:space="preserve">Tulos</w:t>
      </w:r>
    </w:p>
    <w:p>
      <w:r>
        <w:t xml:space="preserve">Torstai</w:t>
      </w:r>
    </w:p>
    <w:p>
      <w:r>
        <w:rPr>
          <w:b/>
        </w:rPr>
        <w:t xml:space="preserve">Esimerkki 6.65</w:t>
      </w:r>
    </w:p>
    <w:p>
      <w:r>
        <w:t xml:space="preserve">Läpikulku: Nhek Bunchhay, joka oli ollut tiiviisti mukana Howesin etsinnöissä ennen kuin joutui pakenemaan Kambodžan pääkaupungista viime vuonna tapahtuneen vallankaappauksen jälkeen, vaikutti luottavaiselta Howesin jäännösten löytymiseen. Hän kertoi saaneensa punakhmerien sisseiltä tietoja siitä, mihin ruumis oli haudattu, ja määräsi äskettäin 10 miestään 500 hengen joukosta Anlong Vengissä sijaitsevan punakhmerien päämajan lähistölle suorittamaan etsintöjä.</w:t>
      </w:r>
    </w:p>
    <w:p>
      <w:r>
        <w:rPr>
          <w:b/>
        </w:rPr>
        <w:t xml:space="preserve">Tulos</w:t>
      </w:r>
    </w:p>
    <w:p>
      <w:r>
        <w:t xml:space="preserve">mukana</w:t>
      </w:r>
    </w:p>
    <w:p>
      <w:r>
        <w:rPr>
          <w:b/>
        </w:rPr>
        <w:t xml:space="preserve">Tulos</w:t>
      </w:r>
    </w:p>
    <w:p>
      <w:r>
        <w:t xml:space="preserve">haku</w:t>
      </w:r>
    </w:p>
    <w:p>
      <w:r>
        <w:rPr>
          <w:b/>
        </w:rPr>
        <w:t xml:space="preserve">Tulos</w:t>
      </w:r>
    </w:p>
    <w:p>
      <w:r>
        <w:t xml:space="preserve">pakene</w:t>
      </w:r>
    </w:p>
    <w:p>
      <w:r>
        <w:rPr>
          <w:b/>
        </w:rPr>
        <w:t xml:space="preserve">Tulos</w:t>
      </w:r>
    </w:p>
    <w:p>
      <w:r>
        <w:t xml:space="preserve">Vallankaappaus</w:t>
      </w:r>
    </w:p>
    <w:p>
      <w:r>
        <w:rPr>
          <w:b/>
        </w:rPr>
        <w:t xml:space="preserve">Tulos</w:t>
      </w:r>
    </w:p>
    <w:p>
      <w:r>
        <w:t xml:space="preserve">ilmestyi</w:t>
      </w:r>
    </w:p>
    <w:p>
      <w:r>
        <w:rPr>
          <w:b/>
        </w:rPr>
        <w:t xml:space="preserve">Tulos</w:t>
      </w:r>
    </w:p>
    <w:p>
      <w:r>
        <w:t xml:space="preserve">löytää</w:t>
      </w:r>
    </w:p>
    <w:p>
      <w:r>
        <w:rPr>
          <w:b/>
        </w:rPr>
        <w:t xml:space="preserve">Tulos</w:t>
      </w:r>
    </w:p>
    <w:p>
      <w:r>
        <w:t xml:space="preserve">sanoi</w:t>
      </w:r>
    </w:p>
    <w:p>
      <w:r>
        <w:rPr>
          <w:b/>
        </w:rPr>
        <w:t xml:space="preserve">Tulos</w:t>
      </w:r>
    </w:p>
    <w:p>
      <w:r>
        <w:t xml:space="preserve">vastaanotettu</w:t>
      </w:r>
    </w:p>
    <w:p>
      <w:r>
        <w:rPr>
          <w:b/>
        </w:rPr>
        <w:t xml:space="preserve">Tulos</w:t>
      </w:r>
    </w:p>
    <w:p>
      <w:r>
        <w:t xml:space="preserve">haudattu</w:t>
      </w:r>
    </w:p>
    <w:p>
      <w:r>
        <w:rPr>
          <w:b/>
        </w:rPr>
        <w:t xml:space="preserve">Tulos</w:t>
      </w:r>
    </w:p>
    <w:p>
      <w:r>
        <w:t xml:space="preserve">tilattu</w:t>
      </w:r>
    </w:p>
    <w:p>
      <w:r>
        <w:rPr>
          <w:b/>
        </w:rPr>
        <w:t xml:space="preserve">Tulos</w:t>
      </w:r>
    </w:p>
    <w:p>
      <w:r>
        <w:t xml:space="preserve">käyttäytyminen</w:t>
      </w:r>
    </w:p>
    <w:p>
      <w:r>
        <w:rPr>
          <w:b/>
        </w:rPr>
        <w:t xml:space="preserve">Tulos</w:t>
      </w:r>
    </w:p>
    <w:p>
      <w:r>
        <w:t xml:space="preserve">haku</w:t>
      </w:r>
    </w:p>
    <w:p>
      <w:r>
        <w:rPr>
          <w:b/>
        </w:rPr>
        <w:t xml:space="preserve">Esimerkki 6.66</w:t>
      </w:r>
    </w:p>
    <w:p>
      <w:r>
        <w:t xml:space="preserve">Läpikulku: Äänestäjiä on rekisteröity yhteensä 600 000 Tšetšeniassa vaaleihin, joissa valitaan 58 edustajaa kaksikamariseen parlamenttiin - 18-paikkaiseen tasavaltalaisneuvostoon (ylähuone) ja 40-paikkaiseen kansankokoukseen (alahuone). Vaaleihin on osallistunut 342 ehdokasta kahdeksasta puolueesta.</w:t>
      </w:r>
    </w:p>
    <w:p>
      <w:r>
        <w:rPr>
          <w:b/>
        </w:rPr>
        <w:t xml:space="preserve">Tulos</w:t>
      </w:r>
    </w:p>
    <w:p>
      <w:r>
        <w:t xml:space="preserve">rekisteröity</w:t>
      </w:r>
    </w:p>
    <w:p>
      <w:r>
        <w:rPr>
          <w:b/>
        </w:rPr>
        <w:t xml:space="preserve">Tulos</w:t>
      </w:r>
    </w:p>
    <w:p>
      <w:r>
        <w:t xml:space="preserve">valitse</w:t>
      </w:r>
    </w:p>
    <w:p>
      <w:r>
        <w:rPr>
          <w:b/>
        </w:rPr>
        <w:t xml:space="preserve">Tulos</w:t>
      </w:r>
    </w:p>
    <w:p>
      <w:r>
        <w:t xml:space="preserve">vaalit</w:t>
      </w:r>
    </w:p>
    <w:p>
      <w:r>
        <w:rPr>
          <w:b/>
        </w:rPr>
        <w:t xml:space="preserve">Tulos</w:t>
      </w:r>
    </w:p>
    <w:p>
      <w:r>
        <w:t xml:space="preserve">piirretty</w:t>
      </w:r>
    </w:p>
    <w:p>
      <w:r>
        <w:rPr>
          <w:b/>
        </w:rPr>
        <w:t xml:space="preserve">Esimerkki 6.67</w:t>
      </w:r>
    </w:p>
    <w:p>
      <w:r>
        <w:t xml:space="preserve">Läpikulku: Yksi länsimainen diplomaatti sanoi: "Seuraava laadullinen askel on se, kun (YK:n) pääsihteeri antaa kutsun suoriin neuvotteluihin". </w:t>
      </w:r>
    </w:p>
    <w:p>
      <w:r>
        <w:rPr>
          <w:b/>
        </w:rPr>
        <w:t xml:space="preserve">Tulos</w:t>
      </w:r>
    </w:p>
    <w:p>
      <w:r>
        <w:t xml:space="preserve">askel</w:t>
      </w:r>
    </w:p>
    <w:p>
      <w:r>
        <w:rPr>
          <w:b/>
        </w:rPr>
        <w:t xml:space="preserve">Tulos</w:t>
      </w:r>
    </w:p>
    <w:p>
      <w:r>
        <w:t xml:space="preserve">kysymykset</w:t>
      </w:r>
    </w:p>
    <w:p>
      <w:r>
        <w:rPr>
          <w:b/>
        </w:rPr>
        <w:t xml:space="preserve">Tulos</w:t>
      </w:r>
    </w:p>
    <w:p>
      <w:r>
        <w:t xml:space="preserve">kutsut</w:t>
      </w:r>
    </w:p>
    <w:p>
      <w:r>
        <w:rPr>
          <w:b/>
        </w:rPr>
        <w:t xml:space="preserve">Tulos</w:t>
      </w:r>
    </w:p>
    <w:p>
      <w:r>
        <w:t xml:space="preserve">puhuu</w:t>
      </w:r>
    </w:p>
    <w:p>
      <w:r>
        <w:rPr>
          <w:b/>
        </w:rPr>
        <w:t xml:space="preserve">Tulos</w:t>
      </w:r>
    </w:p>
    <w:p>
      <w:r>
        <w:t xml:space="preserve">sanoi</w:t>
      </w:r>
    </w:p>
    <w:p>
      <w:r>
        <w:rPr>
          <w:b/>
        </w:rPr>
        <w:t xml:space="preserve">Esimerkki 6.68</w:t>
      </w:r>
    </w:p>
    <w:p>
      <w:r>
        <w:t xml:space="preserve">Läpikulku: British Medical Associationin (BMA) julkaisemassa Injury Prevention -lehdessä. Johtava kirjoittaja on Simon Chapman, joka toimii professorina Sydneyn yliopiston kansanterveystieteen laitoksella.</w:t>
      </w:r>
    </w:p>
    <w:p>
      <w:r>
        <w:rPr>
          <w:b/>
        </w:rPr>
        <w:t xml:space="preserve">Tulos</w:t>
      </w:r>
    </w:p>
    <w:p>
      <w:r>
        <w:t xml:space="preserve">näkyy</w:t>
      </w:r>
    </w:p>
    <w:p>
      <w:r>
        <w:rPr>
          <w:b/>
        </w:rPr>
        <w:t xml:space="preserve">Esimerkki 6.69</w:t>
      </w:r>
    </w:p>
    <w:p>
      <w:r>
        <w:t xml:space="preserve">Läpikulku: Fouad Alaoui, radikaali muslimijohtaja Ranskasta, sanoi: "Panin tyytyväisenä merkille, että hän muutti kantaansa Turkin EU-jäsenyydestä". "Toivon, että tämä edistys ei ole vain hänen asemansa vaatimus, vaan myös henkilökohtainen vakaumus."</w:t>
      </w:r>
    </w:p>
    <w:p>
      <w:r>
        <w:rPr>
          <w:b/>
        </w:rPr>
        <w:t xml:space="preserve">Tulos</w:t>
      </w:r>
    </w:p>
    <w:p>
      <w:r>
        <w:t xml:space="preserve">Huomattu</w:t>
      </w:r>
    </w:p>
    <w:p>
      <w:r>
        <w:rPr>
          <w:b/>
        </w:rPr>
        <w:t xml:space="preserve">Tulos</w:t>
      </w:r>
    </w:p>
    <w:p>
      <w:r>
        <w:t xml:space="preserve">muuttunut</w:t>
      </w:r>
    </w:p>
    <w:p>
      <w:r>
        <w:rPr>
          <w:b/>
        </w:rPr>
        <w:t xml:space="preserve">Tulos</w:t>
      </w:r>
    </w:p>
    <w:p>
      <w:r>
        <w:t xml:space="preserve">sanoi</w:t>
      </w:r>
    </w:p>
    <w:p>
      <w:r>
        <w:rPr>
          <w:b/>
        </w:rPr>
        <w:t xml:space="preserve">Tulos</w:t>
      </w:r>
    </w:p>
    <w:p>
      <w:r>
        <w:t xml:space="preserve">edistyminen</w:t>
      </w:r>
    </w:p>
    <w:p>
      <w:r>
        <w:rPr>
          <w:b/>
        </w:rPr>
        <w:t xml:space="preserve">Esimerkki 6.70</w:t>
      </w:r>
    </w:p>
    <w:p>
      <w:r>
        <w:t xml:space="preserve">Läpikulku: New Yorkin tärkein sopimus, tammikuun toimitukseen tarkoitettu kevyt makea raakaöljy, menetti 45 senttiä 62,98 dollariin tynnyriltä sähköisissä kaupoissa ennen Yhdysvaltain markkinoiden virallista avautumista. Öljyn maailmanmarkkinahinnat olivat nousseet jyrkästi viime viikolla, mikä johtui pääasiassa tiedoista, jotka paljastivat Yhdysvaltojen energiavarastojen laskun, ja odotuksista, joiden mukaan öljynviejämaiden järjestö päättää myöhemmin tässä kuussa vähentää öljyntuotantoaan edelleen.</w:t>
      </w:r>
    </w:p>
    <w:p>
      <w:r>
        <w:rPr>
          <w:b/>
        </w:rPr>
        <w:t xml:space="preserve">Tulos</w:t>
      </w:r>
    </w:p>
    <w:p>
      <w:r>
        <w:t xml:space="preserve">toimitus</w:t>
      </w:r>
    </w:p>
    <w:p>
      <w:r>
        <w:rPr>
          <w:b/>
        </w:rPr>
        <w:t xml:space="preserve">Tulos</w:t>
      </w:r>
    </w:p>
    <w:p>
      <w:r>
        <w:t xml:space="preserve">kadonnut</w:t>
      </w:r>
    </w:p>
    <w:p>
      <w:r>
        <w:rPr>
          <w:b/>
        </w:rPr>
        <w:t xml:space="preserve">Tulos</w:t>
      </w:r>
    </w:p>
    <w:p>
      <w:r>
        <w:t xml:space="preserve">avaaminen</w:t>
      </w:r>
    </w:p>
    <w:p>
      <w:r>
        <w:rPr>
          <w:b/>
        </w:rPr>
        <w:t xml:space="preserve">Tulos</w:t>
      </w:r>
    </w:p>
    <w:p>
      <w:r>
        <w:t xml:space="preserve">noussut</w:t>
      </w:r>
    </w:p>
    <w:p>
      <w:r>
        <w:rPr>
          <w:b/>
        </w:rPr>
        <w:t xml:space="preserve">Tulos</w:t>
      </w:r>
    </w:p>
    <w:p>
      <w:r>
        <w:t xml:space="preserve">paljasti</w:t>
      </w:r>
    </w:p>
    <w:p>
      <w:r>
        <w:rPr>
          <w:b/>
        </w:rPr>
        <w:t xml:space="preserve">Tulos</w:t>
      </w:r>
    </w:p>
    <w:p>
      <w:r>
        <w:t xml:space="preserve">odotukset</w:t>
      </w:r>
    </w:p>
    <w:p>
      <w:r>
        <w:rPr>
          <w:b/>
        </w:rPr>
        <w:t xml:space="preserve">Tulos</w:t>
      </w:r>
    </w:p>
    <w:p>
      <w:r>
        <w:t xml:space="preserve">päättää</w:t>
      </w:r>
    </w:p>
    <w:p>
      <w:r>
        <w:rPr>
          <w:b/>
        </w:rPr>
        <w:t xml:space="preserve">Tulos</w:t>
      </w:r>
    </w:p>
    <w:p>
      <w:r>
        <w:t xml:space="preserve">leikkaa</w:t>
      </w:r>
    </w:p>
    <w:p>
      <w:r>
        <w:rPr>
          <w:b/>
        </w:rPr>
        <w:t xml:space="preserve">Esimerkki 6.71</w:t>
      </w:r>
    </w:p>
    <w:p>
      <w:r>
        <w:t xml:space="preserve">Läpikulku: Johnson, jolla on ylempi korkeakoulututkinto paleontologiasta ja geologiasta, sanoi: "Näkökulmia on ziljoona". Carterilla ei ole tilaa teistiselle evoluutiolle, joka on useimpien kristillisten kirkkojen, myös katolisen kirkon, uskomus, jonka mukaan Jumala loi maailmankaikkeuden ja antoi sitten evoluution edetä miljardien vuosien ajan.</w:t>
      </w:r>
    </w:p>
    <w:p>
      <w:r>
        <w:rPr>
          <w:b/>
        </w:rPr>
        <w:t xml:space="preserve">Tulos</w:t>
      </w:r>
    </w:p>
    <w:p>
      <w:r>
        <w:t xml:space="preserve">ovat</w:t>
      </w:r>
    </w:p>
    <w:p>
      <w:r>
        <w:rPr>
          <w:b/>
        </w:rPr>
        <w:t xml:space="preserve">Tulos</w:t>
      </w:r>
    </w:p>
    <w:p>
      <w:r>
        <w:t xml:space="preserve">sanoi</w:t>
      </w:r>
    </w:p>
    <w:p>
      <w:r>
        <w:rPr>
          <w:b/>
        </w:rPr>
        <w:t xml:space="preserve">Tulos</w:t>
      </w:r>
    </w:p>
    <w:p>
      <w:r>
        <w:t xml:space="preserve">on</w:t>
      </w:r>
    </w:p>
    <w:p>
      <w:r>
        <w:rPr>
          <w:b/>
        </w:rPr>
        <w:t xml:space="preserve">Tulos</w:t>
      </w:r>
    </w:p>
    <w:p>
      <w:r>
        <w:t xml:space="preserve">on</w:t>
      </w:r>
    </w:p>
    <w:p>
      <w:r>
        <w:rPr>
          <w:b/>
        </w:rPr>
        <w:t xml:space="preserve">Tulos</w:t>
      </w:r>
    </w:p>
    <w:p>
      <w:r>
        <w:t xml:space="preserve">pidetty</w:t>
      </w:r>
    </w:p>
    <w:p>
      <w:r>
        <w:rPr>
          <w:b/>
        </w:rPr>
        <w:t xml:space="preserve">Tulos</w:t>
      </w:r>
    </w:p>
    <w:p>
      <w:r>
        <w:t xml:space="preserve">luotu</w:t>
      </w:r>
    </w:p>
    <w:p>
      <w:r>
        <w:rPr>
          <w:b/>
        </w:rPr>
        <w:t xml:space="preserve">Tulos</w:t>
      </w:r>
    </w:p>
    <w:p>
      <w:r>
        <w:t xml:space="preserve">sallittu</w:t>
      </w:r>
    </w:p>
    <w:p>
      <w:r>
        <w:rPr>
          <w:b/>
        </w:rPr>
        <w:t xml:space="preserve">Tulos</w:t>
      </w:r>
    </w:p>
    <w:p>
      <w:r>
        <w:t xml:space="preserve">edetä</w:t>
      </w:r>
    </w:p>
    <w:p>
      <w:r>
        <w:rPr>
          <w:b/>
        </w:rPr>
        <w:t xml:space="preserve">Esimerkki 6.72</w:t>
      </w:r>
    </w:p>
    <w:p>
      <w:r>
        <w:t xml:space="preserve">Läpikulku: Ranskan odotetaan antavan jopa 1 000 sotilasta YK:n hyväksymiin monikansallisiin joukkoihin Albaniassa. Heidän päätehtävänään on turvata satama ja sen Tiranaan yhdistävä tie.</w:t>
      </w:r>
    </w:p>
    <w:p>
      <w:r>
        <w:rPr>
          <w:b/>
        </w:rPr>
        <w:t xml:space="preserve">Tulos</w:t>
      </w:r>
    </w:p>
    <w:p>
      <w:r>
        <w:t xml:space="preserve">on</w:t>
      </w:r>
    </w:p>
    <w:p>
      <w:r>
        <w:rPr>
          <w:b/>
        </w:rPr>
        <w:t xml:space="preserve">Tulos</w:t>
      </w:r>
    </w:p>
    <w:p>
      <w:r>
        <w:t xml:space="preserve">antaa</w:t>
      </w:r>
    </w:p>
    <w:p>
      <w:r>
        <w:rPr>
          <w:b/>
        </w:rPr>
        <w:t xml:space="preserve">Tulos</w:t>
      </w:r>
    </w:p>
    <w:p>
      <w:r>
        <w:t xml:space="preserve">olla</w:t>
      </w:r>
    </w:p>
    <w:p>
      <w:r>
        <w:rPr>
          <w:b/>
        </w:rPr>
        <w:t xml:space="preserve">Tulos</w:t>
      </w:r>
    </w:p>
    <w:p>
      <w:r>
        <w:t xml:space="preserve">turvallinen</w:t>
      </w:r>
    </w:p>
    <w:p>
      <w:r>
        <w:rPr>
          <w:b/>
        </w:rPr>
        <w:t xml:space="preserve">Tulos</w:t>
      </w:r>
    </w:p>
    <w:p>
      <w:r>
        <w:t xml:space="preserve">linkitys</w:t>
      </w:r>
    </w:p>
    <w:p>
      <w:r>
        <w:rPr>
          <w:b/>
        </w:rPr>
        <w:t xml:space="preserve">Esimerkki 6.73</w:t>
      </w:r>
    </w:p>
    <w:p>
      <w:r>
        <w:t xml:space="preserve">Läpikulku: Meissner sanoi keskiviikkona, että "tämä pieni poika, joka on kokenut niin paljon, kuuluu isänsä luokse", ja lisäsi, että "ainutlaatuiset suhteet vanhemman ja lapsen välillä ja perheenyhdistäminen ovat jo pitkään olleet sekä amerikkalaisen maahanmuuttolainsäädännön että maahanmuuttoviraston käytäntöjen kulmakivi". Valkoinen talo ilmoitti nopeasti tukevansa päätöstä.</w:t>
      </w:r>
    </w:p>
    <w:p>
      <w:r>
        <w:rPr>
          <w:b/>
        </w:rPr>
        <w:t xml:space="preserve">Tulos</w:t>
      </w:r>
    </w:p>
    <w:p>
      <w:r>
        <w:t xml:space="preserve">ollut</w:t>
      </w:r>
    </w:p>
    <w:p>
      <w:r>
        <w:rPr>
          <w:b/>
        </w:rPr>
        <w:t xml:space="preserve">Tulos</w:t>
      </w:r>
    </w:p>
    <w:p>
      <w:r>
        <w:t xml:space="preserve">sanoi</w:t>
      </w:r>
    </w:p>
    <w:p>
      <w:r>
        <w:rPr>
          <w:b/>
        </w:rPr>
        <w:t xml:space="preserve">Tulos</w:t>
      </w:r>
    </w:p>
    <w:p>
      <w:r>
        <w:t xml:space="preserve">lisäämällä</w:t>
      </w:r>
    </w:p>
    <w:p>
      <w:r>
        <w:rPr>
          <w:b/>
        </w:rPr>
        <w:t xml:space="preserve">Tulos</w:t>
      </w:r>
    </w:p>
    <w:p>
      <w:r>
        <w:t xml:space="preserve">ollut</w:t>
      </w:r>
    </w:p>
    <w:p>
      <w:r>
        <w:rPr>
          <w:b/>
        </w:rPr>
        <w:t xml:space="preserve">Tulos</w:t>
      </w:r>
    </w:p>
    <w:p>
      <w:r>
        <w:t xml:space="preserve">ilmoitti</w:t>
      </w:r>
    </w:p>
    <w:p>
      <w:r>
        <w:rPr>
          <w:b/>
        </w:rPr>
        <w:t xml:space="preserve">Tulos</w:t>
      </w:r>
    </w:p>
    <w:p>
      <w:r>
        <w:t xml:space="preserve">tuki</w:t>
      </w:r>
    </w:p>
    <w:p>
      <w:r>
        <w:rPr>
          <w:b/>
        </w:rPr>
        <w:t xml:space="preserve">Tulos</w:t>
      </w:r>
    </w:p>
    <w:p>
      <w:r>
        <w:t xml:space="preserve">päätös</w:t>
      </w:r>
    </w:p>
    <w:p>
      <w:r>
        <w:rPr>
          <w:b/>
        </w:rPr>
        <w:t xml:space="preserve">Tulos</w:t>
      </w:r>
    </w:p>
    <w:p>
      <w:r>
        <w:t xml:space="preserve">jälleenyhdistäminen</w:t>
      </w:r>
    </w:p>
    <w:p>
      <w:r>
        <w:rPr>
          <w:b/>
        </w:rPr>
        <w:t xml:space="preserve">Esimerkki 6.74</w:t>
      </w:r>
    </w:p>
    <w:p>
      <w:r>
        <w:t xml:space="preserve">Läpikulku: Hän sanoi: "En voinut olla miettimättä, miten ihmiset suhtautuisivat tähän suurtapahtumaan, kun otetaan huomioon maan elintarvikepula". Hirsch totesi myös nähneensä noin 50 000 lasta 30 koulusta osallistumassa viime sunnuntaina joukkovoimisteluun osana edesmenneen presidentin Kim Il-Sungin 85-vuotissyntymäpäivän juhlallisuuksia.</w:t>
      </w:r>
    </w:p>
    <w:p>
      <w:r>
        <w:rPr>
          <w:b/>
        </w:rPr>
        <w:t xml:space="preserve">Tulos</w:t>
      </w:r>
    </w:p>
    <w:p>
      <w:r>
        <w:t xml:space="preserve">apua</w:t>
      </w:r>
    </w:p>
    <w:p>
      <w:r>
        <w:rPr>
          <w:b/>
        </w:rPr>
        <w:t xml:space="preserve">Tulos</w:t>
      </w:r>
    </w:p>
    <w:p>
      <w:r>
        <w:t xml:space="preserve">tapahtuma</w:t>
      </w:r>
    </w:p>
    <w:p>
      <w:r>
        <w:rPr>
          <w:b/>
        </w:rPr>
        <w:t xml:space="preserve">Tulos</w:t>
      </w:r>
    </w:p>
    <w:p>
      <w:r>
        <w:t xml:space="preserve">nähty</w:t>
      </w:r>
    </w:p>
    <w:p>
      <w:r>
        <w:rPr>
          <w:b/>
        </w:rPr>
        <w:t xml:space="preserve">Tulos</w:t>
      </w:r>
    </w:p>
    <w:p>
      <w:r>
        <w:t xml:space="preserve">sanoi</w:t>
      </w:r>
    </w:p>
    <w:p>
      <w:r>
        <w:rPr>
          <w:b/>
        </w:rPr>
        <w:t xml:space="preserve">Tulos</w:t>
      </w:r>
    </w:p>
    <w:p>
      <w:r>
        <w:t xml:space="preserve">Huomattu</w:t>
      </w:r>
    </w:p>
    <w:p>
      <w:r>
        <w:rPr>
          <w:b/>
        </w:rPr>
        <w:t xml:space="preserve">Tulos</w:t>
      </w:r>
    </w:p>
    <w:p>
      <w:r>
        <w:t xml:space="preserve">sahaa</w:t>
      </w:r>
    </w:p>
    <w:p>
      <w:r>
        <w:rPr>
          <w:b/>
        </w:rPr>
        <w:t xml:space="preserve">Tulos</w:t>
      </w:r>
    </w:p>
    <w:p>
      <w:r>
        <w:t xml:space="preserve">ottamalla</w:t>
      </w:r>
    </w:p>
    <w:p>
      <w:r>
        <w:rPr>
          <w:b/>
        </w:rPr>
        <w:t xml:space="preserve">Tulos</w:t>
      </w:r>
    </w:p>
    <w:p>
      <w:r>
        <w:t xml:space="preserve">merkintä</w:t>
      </w:r>
    </w:p>
    <w:p>
      <w:r>
        <w:rPr>
          <w:b/>
        </w:rPr>
        <w:t xml:space="preserve">Esimerkki 6.75</w:t>
      </w:r>
    </w:p>
    <w:p>
      <w:r>
        <w:t xml:space="preserve">Läpikulku: Ramon Calderon, Real Madridin presidentti, sanoi kunnianosoituksessa Puskasin stadionilla käyttäen legendan espanjalaista lempinimeä. Muistotilaisuuden jälkeen kulkue, jossa Puskasin arkkua kuljetti kuuden hevosen vaunut, kulki kaupungin läpi Pyhän Tapanin basilikaan, jonne legendaarinen pelaaja haudattiin.</w:t>
      </w:r>
    </w:p>
    <w:p>
      <w:r>
        <w:rPr>
          <w:b/>
        </w:rPr>
        <w:t xml:space="preserve">Tulos</w:t>
      </w:r>
    </w:p>
    <w:p>
      <w:r>
        <w:t xml:space="preserve">sanoi</w:t>
      </w:r>
    </w:p>
    <w:p>
      <w:r>
        <w:rPr>
          <w:b/>
        </w:rPr>
        <w:t xml:space="preserve">Tulos</w:t>
      </w:r>
    </w:p>
    <w:p>
      <w:r>
        <w:t xml:space="preserve">kunnianosoitus</w:t>
      </w:r>
    </w:p>
    <w:p>
      <w:r>
        <w:rPr>
          <w:b/>
        </w:rPr>
        <w:t xml:space="preserve">Tulos</w:t>
      </w:r>
    </w:p>
    <w:p>
      <w:r>
        <w:t xml:space="preserve">käyttämällä</w:t>
      </w:r>
    </w:p>
    <w:p>
      <w:r>
        <w:rPr>
          <w:b/>
        </w:rPr>
        <w:t xml:space="preserve">Tulos</w:t>
      </w:r>
    </w:p>
    <w:p>
      <w:r>
        <w:t xml:space="preserve">Seuraavat</w:t>
      </w:r>
    </w:p>
    <w:p>
      <w:r>
        <w:rPr>
          <w:b/>
        </w:rPr>
        <w:t xml:space="preserve">Tulos</w:t>
      </w:r>
    </w:p>
    <w:p>
      <w:r>
        <w:t xml:space="preserve">palvelu</w:t>
      </w:r>
    </w:p>
    <w:p>
      <w:r>
        <w:rPr>
          <w:b/>
        </w:rPr>
        <w:t xml:space="preserve">Tulos</w:t>
      </w:r>
    </w:p>
    <w:p>
      <w:r>
        <w:t xml:space="preserve">kulkue</w:t>
      </w:r>
    </w:p>
    <w:p>
      <w:r>
        <w:rPr>
          <w:b/>
        </w:rPr>
        <w:t xml:space="preserve">Tulos</w:t>
      </w:r>
    </w:p>
    <w:p>
      <w:r>
        <w:t xml:space="preserve">piirustus</w:t>
      </w:r>
    </w:p>
    <w:p>
      <w:r>
        <w:rPr>
          <w:b/>
        </w:rPr>
        <w:t xml:space="preserve">Tulos</w:t>
      </w:r>
    </w:p>
    <w:p>
      <w:r>
        <w:t xml:space="preserve">meni</w:t>
      </w:r>
    </w:p>
    <w:p>
      <w:r>
        <w:rPr>
          <w:b/>
        </w:rPr>
        <w:t xml:space="preserve">Tulos</w:t>
      </w:r>
    </w:p>
    <w:p>
      <w:r>
        <w:t xml:space="preserve">haudattu</w:t>
      </w:r>
    </w:p>
    <w:p>
      <w:r>
        <w:rPr>
          <w:b/>
        </w:rPr>
        <w:t xml:space="preserve">Esimerkki 6.76</w:t>
      </w:r>
    </w:p>
    <w:p>
      <w:r>
        <w:t xml:space="preserve">Läpikulku: Valtavat kultaiset joulukoristeet olivat edelleen esillä Dah Singin rahoituskeskuksen ulkopuolella, ja niitä vahti suuri joukko turvamiehiä. "Kukaan ei ole huolissaan paikallisista - hongkongilaiset ovat hyvin rauhallisia ja ovat osoittaneet, että he voivat osoittaa mieltään väkivallattomasti", kertoi AFP:lle brittiläinen ulkosuomalainen baarinomistaja Ken Cheshire.</w:t>
      </w:r>
    </w:p>
    <w:p>
      <w:r>
        <w:rPr>
          <w:b/>
        </w:rPr>
        <w:t xml:space="preserve">Tulos</w:t>
      </w:r>
    </w:p>
    <w:p>
      <w:r>
        <w:t xml:space="preserve">koristeet</w:t>
      </w:r>
    </w:p>
    <w:p>
      <w:r>
        <w:rPr>
          <w:b/>
        </w:rPr>
        <w:t xml:space="preserve">Tulos</w:t>
      </w:r>
    </w:p>
    <w:p>
      <w:r>
        <w:t xml:space="preserve">pysyi</w:t>
      </w:r>
    </w:p>
    <w:p>
      <w:r>
        <w:rPr>
          <w:b/>
        </w:rPr>
        <w:t xml:space="preserve">Tulos</w:t>
      </w:r>
    </w:p>
    <w:p>
      <w:r>
        <w:t xml:space="preserve">katseli</w:t>
      </w:r>
    </w:p>
    <w:p>
      <w:r>
        <w:rPr>
          <w:b/>
        </w:rPr>
        <w:t xml:space="preserve">Tulos</w:t>
      </w:r>
    </w:p>
    <w:p>
      <w:r>
        <w:t xml:space="preserve">huolestunut</w:t>
      </w:r>
    </w:p>
    <w:p>
      <w:r>
        <w:rPr>
          <w:b/>
        </w:rPr>
        <w:t xml:space="preserve">Tulos</w:t>
      </w:r>
    </w:p>
    <w:p>
      <w:r>
        <w:t xml:space="preserve">ovat</w:t>
      </w:r>
    </w:p>
    <w:p>
      <w:r>
        <w:rPr>
          <w:b/>
        </w:rPr>
        <w:t xml:space="preserve">Tulos</w:t>
      </w:r>
    </w:p>
    <w:p>
      <w:r>
        <w:t xml:space="preserve">näytetään</w:t>
      </w:r>
    </w:p>
    <w:p>
      <w:r>
        <w:rPr>
          <w:b/>
        </w:rPr>
        <w:t xml:space="preserve">Tulos</w:t>
      </w:r>
    </w:p>
    <w:p>
      <w:r>
        <w:t xml:space="preserve">protesti</w:t>
      </w:r>
    </w:p>
    <w:p>
      <w:r>
        <w:rPr>
          <w:b/>
        </w:rPr>
        <w:t xml:space="preserve">Tulos</w:t>
      </w:r>
    </w:p>
    <w:p>
      <w:r>
        <w:t xml:space="preserve">kertoi</w:t>
      </w:r>
    </w:p>
    <w:p>
      <w:r>
        <w:rPr>
          <w:b/>
        </w:rPr>
        <w:t xml:space="preserve">Esimerkki 6.77</w:t>
      </w:r>
    </w:p>
    <w:p>
      <w:r>
        <w:t xml:space="preserve">Läpikulku: Newcastle on ilman kippari Alan Sheareria tyräleikkauksen jälkeen, joten hyökkääjä Michael Owen on Newcastlen hyökkäyksen kärki. "Toivomme, että heillä on jonkinlainen krapula ja me olemme sitkeitä ja joku erityispelaajistamme pystyy tekemään jotain sinä päivänä", Souness sanoi.</w:t>
      </w:r>
    </w:p>
    <w:p>
      <w:r>
        <w:rPr>
          <w:b/>
        </w:rPr>
        <w:t xml:space="preserve">Tulos</w:t>
      </w:r>
    </w:p>
    <w:p>
      <w:r>
        <w:t xml:space="preserve">olla</w:t>
      </w:r>
    </w:p>
    <w:p>
      <w:r>
        <w:rPr>
          <w:b/>
        </w:rPr>
        <w:t xml:space="preserve">Tulos</w:t>
      </w:r>
    </w:p>
    <w:p>
      <w:r>
        <w:t xml:space="preserve">toiminta</w:t>
      </w:r>
    </w:p>
    <w:p>
      <w:r>
        <w:rPr>
          <w:b/>
        </w:rPr>
        <w:t xml:space="preserve">Tulos</w:t>
      </w:r>
    </w:p>
    <w:p>
      <w:r>
        <w:t xml:space="preserve">lähdössä</w:t>
      </w:r>
    </w:p>
    <w:p>
      <w:r>
        <w:rPr>
          <w:b/>
        </w:rPr>
        <w:t xml:space="preserve">Tulos</w:t>
      </w:r>
    </w:p>
    <w:p>
      <w:r>
        <w:t xml:space="preserve">keihäänkärki</w:t>
      </w:r>
    </w:p>
    <w:p>
      <w:r>
        <w:rPr>
          <w:b/>
        </w:rPr>
        <w:t xml:space="preserve">Tulos</w:t>
      </w:r>
    </w:p>
    <w:p>
      <w:r>
        <w:t xml:space="preserve">hyökkäys</w:t>
      </w:r>
    </w:p>
    <w:p>
      <w:r>
        <w:rPr>
          <w:b/>
        </w:rPr>
        <w:t xml:space="preserve">Tulos</w:t>
      </w:r>
    </w:p>
    <w:p>
      <w:r>
        <w:t xml:space="preserve">toivoen</w:t>
      </w:r>
    </w:p>
    <w:p>
      <w:r>
        <w:rPr>
          <w:b/>
        </w:rPr>
        <w:t xml:space="preserve">Tulos</w:t>
      </w:r>
    </w:p>
    <w:p>
      <w:r>
        <w:t xml:space="preserve">on</w:t>
      </w:r>
    </w:p>
    <w:p>
      <w:r>
        <w:rPr>
          <w:b/>
        </w:rPr>
        <w:t xml:space="preserve">Tulos</w:t>
      </w:r>
    </w:p>
    <w:p>
      <w:r>
        <w:t xml:space="preserve">on</w:t>
      </w:r>
    </w:p>
    <w:p>
      <w:r>
        <w:rPr>
          <w:b/>
        </w:rPr>
        <w:t xml:space="preserve">Tulos</w:t>
      </w:r>
    </w:p>
    <w:p>
      <w:r>
        <w:t xml:space="preserve">krapula</w:t>
      </w:r>
    </w:p>
    <w:p>
      <w:r>
        <w:rPr>
          <w:b/>
        </w:rPr>
        <w:t xml:space="preserve">Tulos</w:t>
      </w:r>
    </w:p>
    <w:p>
      <w:r>
        <w:t xml:space="preserve">ovat</w:t>
      </w:r>
    </w:p>
    <w:p>
      <w:r>
        <w:rPr>
          <w:b/>
        </w:rPr>
        <w:t xml:space="preserve">Tulos</w:t>
      </w:r>
    </w:p>
    <w:p>
      <w:r>
        <w:t xml:space="preserve">tee</w:t>
      </w:r>
    </w:p>
    <w:p>
      <w:r>
        <w:rPr>
          <w:b/>
        </w:rPr>
        <w:t xml:space="preserve">Tulos</w:t>
      </w:r>
    </w:p>
    <w:p>
      <w:r>
        <w:t xml:space="preserve">sanoi</w:t>
      </w:r>
    </w:p>
    <w:p>
      <w:r>
        <w:rPr>
          <w:b/>
        </w:rPr>
        <w:t xml:space="preserve">Esimerkki 6.78</w:t>
      </w:r>
    </w:p>
    <w:p>
      <w:r>
        <w:t xml:space="preserve">Läpikulku: Hän sanoi, että samaan aikaan kuudesta suunnitteluhankkeesta neljä oli piikitetty. Kysyttäessä, miten yhtiö toivoo laajentavansa tietokonelaitteistoliiketoimintaansa, Ousley sanoi, että se näkee hyviä mahdollisuuksia järjestelmäintegraatiossa.</w:t>
      </w:r>
    </w:p>
    <w:p>
      <w:r>
        <w:rPr>
          <w:b/>
        </w:rPr>
        <w:t xml:space="preserve">Tulos</w:t>
      </w:r>
    </w:p>
    <w:p>
      <w:r>
        <w:t xml:space="preserve">piikitetty</w:t>
      </w:r>
    </w:p>
    <w:p>
      <w:r>
        <w:rPr>
          <w:b/>
        </w:rPr>
        <w:t xml:space="preserve">Tulos</w:t>
      </w:r>
    </w:p>
    <w:p>
      <w:r>
        <w:t xml:space="preserve">sanoi</w:t>
      </w:r>
    </w:p>
    <w:p>
      <w:r>
        <w:rPr>
          <w:b/>
        </w:rPr>
        <w:t xml:space="preserve">Tulos</w:t>
      </w:r>
    </w:p>
    <w:p>
      <w:r>
        <w:t xml:space="preserve">Kysytty</w:t>
      </w:r>
    </w:p>
    <w:p>
      <w:r>
        <w:rPr>
          <w:b/>
        </w:rPr>
        <w:t xml:space="preserve">Tulos</w:t>
      </w:r>
    </w:p>
    <w:p>
      <w:r>
        <w:t xml:space="preserve">toiveita</w:t>
      </w:r>
    </w:p>
    <w:p>
      <w:r>
        <w:rPr>
          <w:b/>
        </w:rPr>
        <w:t xml:space="preserve">Tulos</w:t>
      </w:r>
    </w:p>
    <w:p>
      <w:r>
        <w:t xml:space="preserve">laajenna</w:t>
      </w:r>
    </w:p>
    <w:p>
      <w:r>
        <w:rPr>
          <w:b/>
        </w:rPr>
        <w:t xml:space="preserve">Tulos</w:t>
      </w:r>
    </w:p>
    <w:p>
      <w:r>
        <w:t xml:space="preserve">sanoi</w:t>
      </w:r>
    </w:p>
    <w:p>
      <w:r>
        <w:rPr>
          <w:b/>
        </w:rPr>
        <w:t xml:space="preserve">Tulos</w:t>
      </w:r>
    </w:p>
    <w:p>
      <w:r>
        <w:t xml:space="preserve">näkee</w:t>
      </w:r>
    </w:p>
    <w:p>
      <w:r>
        <w:rPr>
          <w:b/>
        </w:rPr>
        <w:t xml:space="preserve">Esimerkki 6.79</w:t>
      </w:r>
    </w:p>
    <w:p>
      <w:r>
        <w:t xml:space="preserve">Läpikulku: Hän varoitti, että jos hallitus ei pysty ratkaisemaan veronkanto-ongelmaa, se "uhkaa rohkaista anarkiaa tai diktatuuria tai molempia". Viime vuonna hallitus onnistui keräämään vain noin 60 prosenttia ennustetuista verotuloista.</w:t>
      </w:r>
    </w:p>
    <w:p>
      <w:r>
        <w:rPr>
          <w:b/>
        </w:rPr>
        <w:t xml:space="preserve">Tulos</w:t>
      </w:r>
    </w:p>
    <w:p>
      <w:r>
        <w:t xml:space="preserve">varoitti</w:t>
      </w:r>
    </w:p>
    <w:p>
      <w:r>
        <w:rPr>
          <w:b/>
        </w:rPr>
        <w:t xml:space="preserve">Tulos</w:t>
      </w:r>
    </w:p>
    <w:p>
      <w:r>
        <w:t xml:space="preserve">epäonnistunut</w:t>
      </w:r>
    </w:p>
    <w:p>
      <w:r>
        <w:rPr>
          <w:b/>
        </w:rPr>
        <w:t xml:space="preserve">Tulos</w:t>
      </w:r>
    </w:p>
    <w:p>
      <w:r>
        <w:t xml:space="preserve">ratkaise</w:t>
      </w:r>
    </w:p>
    <w:p>
      <w:r>
        <w:rPr>
          <w:b/>
        </w:rPr>
        <w:t xml:space="preserve">Tulos</w:t>
      </w:r>
    </w:p>
    <w:p>
      <w:r>
        <w:t xml:space="preserve">kokoelma</w:t>
      </w:r>
    </w:p>
    <w:p>
      <w:r>
        <w:rPr>
          <w:b/>
        </w:rPr>
        <w:t xml:space="preserve">Tulos</w:t>
      </w:r>
    </w:p>
    <w:p>
      <w:r>
        <w:t xml:space="preserve">rohkaiseva</w:t>
      </w:r>
    </w:p>
    <w:p>
      <w:r>
        <w:rPr>
          <w:b/>
        </w:rPr>
        <w:t xml:space="preserve">Tulos</w:t>
      </w:r>
    </w:p>
    <w:p>
      <w:r>
        <w:t xml:space="preserve">hallittu</w:t>
      </w:r>
    </w:p>
    <w:p>
      <w:r>
        <w:rPr>
          <w:b/>
        </w:rPr>
        <w:t xml:space="preserve">Tulos</w:t>
      </w:r>
    </w:p>
    <w:p>
      <w:r>
        <w:t xml:space="preserve">kerätä</w:t>
      </w:r>
    </w:p>
    <w:p>
      <w:r>
        <w:rPr>
          <w:b/>
        </w:rPr>
        <w:t xml:space="preserve">Tulos</w:t>
      </w:r>
    </w:p>
    <w:p>
      <w:r>
        <w:t xml:space="preserve">riskit</w:t>
      </w:r>
    </w:p>
    <w:p>
      <w:r>
        <w:rPr>
          <w:b/>
        </w:rPr>
        <w:t xml:space="preserve">Esimerkki 6.80</w:t>
      </w:r>
    </w:p>
    <w:p>
      <w:r>
        <w:t xml:space="preserve">Läpikulku: Poliisi katsoi, että tilanne oli hallinnassa, ja antoi esityksen jatkua. </w:t>
      </w:r>
    </w:p>
    <w:p>
      <w:r>
        <w:rPr>
          <w:b/>
        </w:rPr>
        <w:t xml:space="preserve">Tulos</w:t>
      </w:r>
    </w:p>
    <w:p>
      <w:r>
        <w:t xml:space="preserve">aikataulun mukainen</w:t>
      </w:r>
    </w:p>
    <w:p>
      <w:r>
        <w:rPr>
          <w:b/>
        </w:rPr>
        <w:t xml:space="preserve">Tulos</w:t>
      </w:r>
    </w:p>
    <w:p>
      <w:r>
        <w:t xml:space="preserve">ilmestyä</w:t>
      </w:r>
    </w:p>
    <w:p>
      <w:r>
        <w:rPr>
          <w:b/>
        </w:rPr>
        <w:t xml:space="preserve">Tulos</w:t>
      </w:r>
    </w:p>
    <w:p>
      <w:r>
        <w:t xml:space="preserve">päätti</w:t>
      </w:r>
    </w:p>
    <w:p>
      <w:r>
        <w:rPr>
          <w:b/>
        </w:rPr>
        <w:t xml:space="preserve">Tulos</w:t>
      </w:r>
    </w:p>
    <w:p>
      <w:r>
        <w:t xml:space="preserve">sallittu</w:t>
      </w:r>
    </w:p>
    <w:p>
      <w:r>
        <w:rPr>
          <w:b/>
        </w:rPr>
        <w:t xml:space="preserve">Tulos</w:t>
      </w:r>
    </w:p>
    <w:p>
      <w:r>
        <w:t xml:space="preserve">näytä</w:t>
      </w:r>
    </w:p>
    <w:p>
      <w:r>
        <w:rPr>
          <w:b/>
        </w:rPr>
        <w:t xml:space="preserve">Tulos</w:t>
      </w:r>
    </w:p>
    <w:p>
      <w:r>
        <w:t xml:space="preserve">tilanne</w:t>
      </w:r>
    </w:p>
    <w:p>
      <w:r>
        <w:rPr>
          <w:b/>
        </w:rPr>
        <w:t xml:space="preserve">Esimerkki 6.81</w:t>
      </w:r>
    </w:p>
    <w:p>
      <w:r>
        <w:t xml:space="preserve">Läpikulku: Vartijan Abdi Aziz Diban mukaan kaksi miestä, joilla oli ase ja machete, lähestyivät Rootin kotia ennen puoltayötä yrittäessään ryöstää kahvinviljelijän ja valokuvasafarioppaan Edmund Thorpen tyttäreltä 57 500 Yhdysvaltain dollaria (43 600 euroa). Root oli tunnettu luonnonsuojelutyöstään ja piti useita eläinlajeja, kuten vesipukkeja, dik diksoja ja lintuja, alueellaan, jonne virtahepojen tiedettiin kokoontuvan, kertoivat asukkaat.</w:t>
      </w:r>
    </w:p>
    <w:p>
      <w:r>
        <w:rPr>
          <w:b/>
        </w:rPr>
        <w:t xml:space="preserve">Tulos</w:t>
      </w:r>
    </w:p>
    <w:p>
      <w:r>
        <w:t xml:space="preserve">kuljetus</w:t>
      </w:r>
    </w:p>
    <w:p>
      <w:r>
        <w:rPr>
          <w:b/>
        </w:rPr>
        <w:t xml:space="preserve">Tulos</w:t>
      </w:r>
    </w:p>
    <w:p>
      <w:r>
        <w:t xml:space="preserve">lähestyi</w:t>
      </w:r>
    </w:p>
    <w:p>
      <w:r>
        <w:rPr>
          <w:b/>
        </w:rPr>
        <w:t xml:space="preserve">Tulos</w:t>
      </w:r>
    </w:p>
    <w:p>
      <w:r>
        <w:t xml:space="preserve">yritys</w:t>
      </w:r>
    </w:p>
    <w:p>
      <w:r>
        <w:rPr>
          <w:b/>
        </w:rPr>
        <w:t xml:space="preserve">Tulos</w:t>
      </w:r>
    </w:p>
    <w:p>
      <w:r>
        <w:t xml:space="preserve">rob</w:t>
      </w:r>
    </w:p>
    <w:p>
      <w:r>
        <w:rPr>
          <w:b/>
        </w:rPr>
        <w:t xml:space="preserve">Tulos</w:t>
      </w:r>
    </w:p>
    <w:p>
      <w:r>
        <w:t xml:space="preserve">oli</w:t>
      </w:r>
    </w:p>
    <w:p>
      <w:r>
        <w:rPr>
          <w:b/>
        </w:rPr>
        <w:t xml:space="preserve">Tulos</w:t>
      </w:r>
    </w:p>
    <w:p>
      <w:r>
        <w:t xml:space="preserve">tunnettu</w:t>
      </w:r>
    </w:p>
    <w:p>
      <w:r>
        <w:rPr>
          <w:b/>
        </w:rPr>
        <w:t xml:space="preserve">Tulos</w:t>
      </w:r>
    </w:p>
    <w:p>
      <w:r>
        <w:t xml:space="preserve">ponnistelut</w:t>
      </w:r>
    </w:p>
    <w:p>
      <w:r>
        <w:rPr>
          <w:b/>
        </w:rPr>
        <w:t xml:space="preserve">Tulos</w:t>
      </w:r>
    </w:p>
    <w:p>
      <w:r>
        <w:t xml:space="preserve">pidetty</w:t>
      </w:r>
    </w:p>
    <w:p>
      <w:r>
        <w:rPr>
          <w:b/>
        </w:rPr>
        <w:t xml:space="preserve">Tulos</w:t>
      </w:r>
    </w:p>
    <w:p>
      <w:r>
        <w:t xml:space="preserve">kerää</w:t>
      </w:r>
    </w:p>
    <w:p>
      <w:r>
        <w:rPr>
          <w:b/>
        </w:rPr>
        <w:t xml:space="preserve">Tulos</w:t>
      </w:r>
    </w:p>
    <w:p>
      <w:r>
        <w:t xml:space="preserve">sanoi</w:t>
      </w:r>
    </w:p>
    <w:p>
      <w:r>
        <w:rPr>
          <w:b/>
        </w:rPr>
        <w:t xml:space="preserve">Esimerkki 6.82</w:t>
      </w:r>
    </w:p>
    <w:p>
      <w:r>
        <w:t xml:space="preserve">Läpikulku: "Jos hän haluaa olla demokraatti, kuten hän sanoi marraskuussa 1966, haluaisin Kabilan istuvan (neuvottelu)pöytään, kuten Afrikassa usein tapahtuu." Entinen ministeri sanoi toivovansa, että Kabila osallistuisi "kansalliseen konferenssiin, jossa valmisteltaisiin siirtymävaihetta ja että taistelut lopetettaisiin ja järjestettäisiin neuvotteluja, jotka huipentuisivat tietysti vaaleihin".</w:t>
      </w:r>
    </w:p>
    <w:p>
      <w:r>
        <w:rPr>
          <w:b/>
        </w:rPr>
        <w:t xml:space="preserve">Tulos</w:t>
      </w:r>
    </w:p>
    <w:p>
      <w:r>
        <w:t xml:space="preserve">haluaa</w:t>
      </w:r>
    </w:p>
    <w:p>
      <w:r>
        <w:rPr>
          <w:b/>
        </w:rPr>
        <w:t xml:space="preserve">Tulos</w:t>
      </w:r>
    </w:p>
    <w:p>
      <w:r>
        <w:t xml:space="preserve">sanoi</w:t>
      </w:r>
    </w:p>
    <w:p>
      <w:r>
        <w:rPr>
          <w:b/>
        </w:rPr>
        <w:t xml:space="preserve">Tulos</w:t>
      </w:r>
    </w:p>
    <w:p>
      <w:r>
        <w:t xml:space="preserve">sit</w:t>
      </w:r>
    </w:p>
    <w:p>
      <w:r>
        <w:rPr>
          <w:b/>
        </w:rPr>
        <w:t xml:space="preserve">Tulos</w:t>
      </w:r>
    </w:p>
    <w:p>
      <w:r>
        <w:t xml:space="preserve">(neuvottelu)</w:t>
      </w:r>
    </w:p>
    <w:p>
      <w:r>
        <w:rPr>
          <w:b/>
        </w:rPr>
        <w:t xml:space="preserve">Tulos</w:t>
      </w:r>
    </w:p>
    <w:p>
      <w:r>
        <w:t xml:space="preserve">tapahtuu</w:t>
      </w:r>
    </w:p>
    <w:p>
      <w:r>
        <w:rPr>
          <w:b/>
        </w:rPr>
        <w:t xml:space="preserve">Tulos</w:t>
      </w:r>
    </w:p>
    <w:p>
      <w:r>
        <w:t xml:space="preserve">sanoi</w:t>
      </w:r>
    </w:p>
    <w:p>
      <w:r>
        <w:rPr>
          <w:b/>
        </w:rPr>
        <w:t xml:space="preserve">Tulos</w:t>
      </w:r>
    </w:p>
    <w:p>
      <w:r>
        <w:t xml:space="preserve">toivoi</w:t>
      </w:r>
    </w:p>
    <w:p>
      <w:r>
        <w:rPr>
          <w:b/>
        </w:rPr>
        <w:t xml:space="preserve">Tulos</w:t>
      </w:r>
    </w:p>
    <w:p>
      <w:r>
        <w:t xml:space="preserve">osa</w:t>
      </w:r>
    </w:p>
    <w:p>
      <w:r>
        <w:rPr>
          <w:b/>
        </w:rPr>
        <w:t xml:space="preserve">Tulos</w:t>
      </w:r>
    </w:p>
    <w:p>
      <w:r>
        <w:t xml:space="preserve">valmistaa</w:t>
      </w:r>
    </w:p>
    <w:p>
      <w:r>
        <w:rPr>
          <w:b/>
        </w:rPr>
        <w:t xml:space="preserve">Tulos</w:t>
      </w:r>
    </w:p>
    <w:p>
      <w:r>
        <w:t xml:space="preserve">siirtyminen</w:t>
      </w:r>
    </w:p>
    <w:p>
      <w:r>
        <w:rPr>
          <w:b/>
        </w:rPr>
        <w:t xml:space="preserve">Tulos</w:t>
      </w:r>
    </w:p>
    <w:p>
      <w:r>
        <w:t xml:space="preserve">taistelut</w:t>
      </w:r>
    </w:p>
    <w:p>
      <w:r>
        <w:rPr>
          <w:b/>
        </w:rPr>
        <w:t xml:space="preserve">Tulos</w:t>
      </w:r>
    </w:p>
    <w:p>
      <w:r>
        <w:t xml:space="preserve">pysähtyi</w:t>
      </w:r>
    </w:p>
    <w:p>
      <w:r>
        <w:rPr>
          <w:b/>
        </w:rPr>
        <w:t xml:space="preserve">Tulos</w:t>
      </w:r>
    </w:p>
    <w:p>
      <w:r>
        <w:t xml:space="preserve">neuvottelut</w:t>
      </w:r>
    </w:p>
    <w:p>
      <w:r>
        <w:rPr>
          <w:b/>
        </w:rPr>
        <w:t xml:space="preserve">Tulos</w:t>
      </w:r>
    </w:p>
    <w:p>
      <w:r>
        <w:t xml:space="preserve">lavastettu</w:t>
      </w:r>
    </w:p>
    <w:p>
      <w:r>
        <w:rPr>
          <w:b/>
        </w:rPr>
        <w:t xml:space="preserve">Tulos</w:t>
      </w:r>
    </w:p>
    <w:p>
      <w:r>
        <w:t xml:space="preserve">huipentuu</w:t>
      </w:r>
    </w:p>
    <w:p>
      <w:r>
        <w:rPr>
          <w:b/>
        </w:rPr>
        <w:t xml:space="preserve">Tulos</w:t>
      </w:r>
    </w:p>
    <w:p>
      <w:r>
        <w:t xml:space="preserve">vaalit</w:t>
      </w:r>
    </w:p>
    <w:p>
      <w:r>
        <w:rPr>
          <w:b/>
        </w:rPr>
        <w:t xml:space="preserve">Tulos</w:t>
      </w:r>
    </w:p>
    <w:p>
      <w:r>
        <w:t xml:space="preserve">konferenssi</w:t>
      </w:r>
    </w:p>
    <w:p>
      <w:r>
        <w:rPr>
          <w:b/>
        </w:rPr>
        <w:t xml:space="preserve">Esimerkki 6.83</w:t>
      </w:r>
    </w:p>
    <w:p>
      <w:r>
        <w:t xml:space="preserve">Läpikulku: Jeania pyytämään parlamentin hajottamista tiistaina, mikä johtaisi vaaleihin 16. tai 23. tammikuuta. Vastauksessaan Harperin esitykseen liberaalien edustajainhuoneen johtaja Tony Valeri mainitsi kahdeksan peräkkäistä tasapainoista liittovaltion talousarviota, alhaisimman työttömyyden 30 vuoteen ja alhaisimmat korot sukupolveen.</w:t>
      </w:r>
    </w:p>
    <w:p>
      <w:r>
        <w:rPr>
          <w:b/>
        </w:rPr>
        <w:t xml:space="preserve">Tulos</w:t>
      </w:r>
    </w:p>
    <w:p>
      <w:r>
        <w:t xml:space="preserve">liike</w:t>
      </w:r>
    </w:p>
    <w:p>
      <w:r>
        <w:rPr>
          <w:b/>
        </w:rPr>
        <w:t xml:space="preserve">Tulos</w:t>
      </w:r>
    </w:p>
    <w:p>
      <w:r>
        <w:t xml:space="preserve">kulkee</w:t>
      </w:r>
    </w:p>
    <w:p>
      <w:r>
        <w:rPr>
          <w:b/>
        </w:rPr>
        <w:t xml:space="preserve">Tulos</w:t>
      </w:r>
    </w:p>
    <w:p>
      <w:r>
        <w:t xml:space="preserve">odotettu</w:t>
      </w:r>
    </w:p>
    <w:p>
      <w:r>
        <w:rPr>
          <w:b/>
        </w:rPr>
        <w:t xml:space="preserve">Tulos</w:t>
      </w:r>
    </w:p>
    <w:p>
      <w:r>
        <w:t xml:space="preserve">kysy</w:t>
      </w:r>
    </w:p>
    <w:p>
      <w:r>
        <w:rPr>
          <w:b/>
        </w:rPr>
        <w:t xml:space="preserve">Tulos</w:t>
      </w:r>
    </w:p>
    <w:p>
      <w:r>
        <w:t xml:space="preserve">liuottaa</w:t>
      </w:r>
    </w:p>
    <w:p>
      <w:r>
        <w:rPr>
          <w:b/>
        </w:rPr>
        <w:t xml:space="preserve">Tulos</w:t>
      </w:r>
    </w:p>
    <w:p>
      <w:r>
        <w:t xml:space="preserve">Tiistai</w:t>
      </w:r>
    </w:p>
    <w:p>
      <w:r>
        <w:rPr>
          <w:b/>
        </w:rPr>
        <w:t xml:space="preserve">Tulos</w:t>
      </w:r>
    </w:p>
    <w:p>
      <w:r>
        <w:t xml:space="preserve">johtava</w:t>
      </w:r>
    </w:p>
    <w:p>
      <w:r>
        <w:rPr>
          <w:b/>
        </w:rPr>
        <w:t xml:space="preserve">Tulos</w:t>
      </w:r>
    </w:p>
    <w:p>
      <w:r>
        <w:t xml:space="preserve">vaalit</w:t>
      </w:r>
    </w:p>
    <w:p>
      <w:r>
        <w:rPr>
          <w:b/>
        </w:rPr>
        <w:t xml:space="preserve">Tulos</w:t>
      </w:r>
    </w:p>
    <w:p>
      <w:r>
        <w:t xml:space="preserve">vastaus</w:t>
      </w:r>
    </w:p>
    <w:p>
      <w:r>
        <w:rPr>
          <w:b/>
        </w:rPr>
        <w:t xml:space="preserve">Tulos</w:t>
      </w:r>
    </w:p>
    <w:p>
      <w:r>
        <w:t xml:space="preserve">liike</w:t>
      </w:r>
    </w:p>
    <w:p>
      <w:r>
        <w:rPr>
          <w:b/>
        </w:rPr>
        <w:t xml:space="preserve">Tulos</w:t>
      </w:r>
    </w:p>
    <w:p>
      <w:r>
        <w:t xml:space="preserve">siteerattu</w:t>
      </w:r>
    </w:p>
    <w:p>
      <w:r>
        <w:rPr>
          <w:b/>
        </w:rPr>
        <w:t xml:space="preserve">Tulos</w:t>
      </w:r>
    </w:p>
    <w:p>
      <w:r>
        <w:t xml:space="preserve">tasapainoinen</w:t>
      </w:r>
    </w:p>
    <w:p>
      <w:r>
        <w:rPr>
          <w:b/>
        </w:rPr>
        <w:t xml:space="preserve">Tulos</w:t>
      </w:r>
    </w:p>
    <w:p>
      <w:r>
        <w:t xml:space="preserve">talousarviot</w:t>
      </w:r>
    </w:p>
    <w:p>
      <w:r>
        <w:rPr>
          <w:b/>
        </w:rPr>
        <w:t xml:space="preserve">Tulos</w:t>
      </w:r>
    </w:p>
    <w:p>
      <w:r>
        <w:t xml:space="preserve">työttömyys</w:t>
      </w:r>
    </w:p>
    <w:p>
      <w:r>
        <w:rPr>
          <w:b/>
        </w:rPr>
        <w:t xml:space="preserve">Tulos</w:t>
      </w:r>
    </w:p>
    <w:p>
      <w:r>
        <w:t xml:space="preserve">vuotta</w:t>
      </w:r>
    </w:p>
    <w:p>
      <w:r>
        <w:rPr>
          <w:b/>
        </w:rPr>
        <w:t xml:space="preserve">Tulos</w:t>
      </w:r>
    </w:p>
    <w:p>
      <w:r>
        <w:t xml:space="preserve">sukupolvi</w:t>
      </w:r>
    </w:p>
    <w:p>
      <w:r>
        <w:rPr>
          <w:b/>
        </w:rPr>
        <w:t xml:space="preserve">Esimerkki 6.84</w:t>
      </w:r>
    </w:p>
    <w:p>
      <w:r>
        <w:t xml:space="preserve">Läpikulku: Pankki aikoi pitää Libor-koron "toistaiseksi" vaihteluvälin keskellä, noin yhdessä prosentissa. "Jos Sveitsin frangi vahvistuisi nopeasti, keskuspankki reagoisi asianmukaisesti", se lisäsi.</w:t>
      </w:r>
    </w:p>
    <w:p>
      <w:r>
        <w:rPr>
          <w:b/>
        </w:rPr>
        <w:t xml:space="preserve">Tulos</w:t>
      </w:r>
    </w:p>
    <w:p>
      <w:r>
        <w:t xml:space="preserve">aiottu</w:t>
      </w:r>
    </w:p>
    <w:p>
      <w:r>
        <w:rPr>
          <w:b/>
        </w:rPr>
        <w:t xml:space="preserve">Tulos</w:t>
      </w:r>
    </w:p>
    <w:p>
      <w:r>
        <w:t xml:space="preserve">pitää</w:t>
      </w:r>
    </w:p>
    <w:p>
      <w:r>
        <w:rPr>
          <w:b/>
        </w:rPr>
        <w:t xml:space="preserve">Tulos</w:t>
      </w:r>
    </w:p>
    <w:p>
      <w:r>
        <w:t xml:space="preserve">osoitteessa</w:t>
      </w:r>
    </w:p>
    <w:p>
      <w:r>
        <w:rPr>
          <w:b/>
        </w:rPr>
        <w:t xml:space="preserve">Tulos</w:t>
      </w:r>
    </w:p>
    <w:p>
      <w:r>
        <w:t xml:space="preserve">arvostan</w:t>
      </w:r>
    </w:p>
    <w:p>
      <w:r>
        <w:rPr>
          <w:b/>
        </w:rPr>
        <w:t xml:space="preserve">Tulos</w:t>
      </w:r>
    </w:p>
    <w:p>
      <w:r>
        <w:t xml:space="preserve">reagoida</w:t>
      </w:r>
    </w:p>
    <w:p>
      <w:r>
        <w:rPr>
          <w:b/>
        </w:rPr>
        <w:t xml:space="preserve">Tulos</w:t>
      </w:r>
    </w:p>
    <w:p>
      <w:r>
        <w:t xml:space="preserve">lisätty</w:t>
      </w:r>
    </w:p>
    <w:p>
      <w:r>
        <w:rPr>
          <w:b/>
        </w:rPr>
        <w:t xml:space="preserve">Esimerkki 6.85</w:t>
      </w:r>
    </w:p>
    <w:p>
      <w:r>
        <w:t xml:space="preserve">Läpikulku: Hän sanoi, että Fitch valittiin kumppanuuteen, koska se on erikoistunut strukturoitujen rahoituskysymysten luokitteluun, joka kattaa arvopaperistamisen, vakuutusyritykset, joukkovelkakirjat, sijoitusrahastot ja eläkerahastot. "Tämä sopimus auttaa TRIS:ää päivittämään kansainvälisiin standardeihin", hän sanoi.</w:t>
      </w:r>
    </w:p>
    <w:p>
      <w:r>
        <w:rPr>
          <w:b/>
        </w:rPr>
        <w:t xml:space="preserve">Tulos</w:t>
      </w:r>
    </w:p>
    <w:p>
      <w:r>
        <w:t xml:space="preserve">sanoi</w:t>
      </w:r>
    </w:p>
    <w:p>
      <w:r>
        <w:rPr>
          <w:b/>
        </w:rPr>
        <w:t xml:space="preserve">Tulos</w:t>
      </w:r>
    </w:p>
    <w:p>
      <w:r>
        <w:t xml:space="preserve">valittu</w:t>
      </w:r>
    </w:p>
    <w:p>
      <w:r>
        <w:rPr>
          <w:b/>
        </w:rPr>
        <w:t xml:space="preserve">Tulos</w:t>
      </w:r>
    </w:p>
    <w:p>
      <w:r>
        <w:t xml:space="preserve">erikoistuminen</w:t>
      </w:r>
    </w:p>
    <w:p>
      <w:r>
        <w:rPr>
          <w:b/>
        </w:rPr>
        <w:t xml:space="preserve">Tulos</w:t>
      </w:r>
    </w:p>
    <w:p>
      <w:r>
        <w:t xml:space="preserve">luokitus</w:t>
      </w:r>
    </w:p>
    <w:p>
      <w:r>
        <w:rPr>
          <w:b/>
        </w:rPr>
        <w:t xml:space="preserve">Tulos</w:t>
      </w:r>
    </w:p>
    <w:p>
      <w:r>
        <w:t xml:space="preserve">kattaen</w:t>
      </w:r>
    </w:p>
    <w:p>
      <w:r>
        <w:rPr>
          <w:b/>
        </w:rPr>
        <w:t xml:space="preserve">Tulos</w:t>
      </w:r>
    </w:p>
    <w:p>
      <w:r>
        <w:t xml:space="preserve">sopimus</w:t>
      </w:r>
    </w:p>
    <w:p>
      <w:r>
        <w:rPr>
          <w:b/>
        </w:rPr>
        <w:t xml:space="preserve">Tulos</w:t>
      </w:r>
    </w:p>
    <w:p>
      <w:r>
        <w:t xml:space="preserve">apua</w:t>
      </w:r>
    </w:p>
    <w:p>
      <w:r>
        <w:rPr>
          <w:b/>
        </w:rPr>
        <w:t xml:space="preserve">Tulos</w:t>
      </w:r>
    </w:p>
    <w:p>
      <w:r>
        <w:t xml:space="preserve">päivitys</w:t>
      </w:r>
    </w:p>
    <w:p>
      <w:r>
        <w:rPr>
          <w:b/>
        </w:rPr>
        <w:t xml:space="preserve">Tulos</w:t>
      </w:r>
    </w:p>
    <w:p>
      <w:r>
        <w:t xml:space="preserve">sanoi</w:t>
      </w:r>
    </w:p>
    <w:p>
      <w:r>
        <w:rPr>
          <w:b/>
        </w:rPr>
        <w:t xml:space="preserve">Esimerkki 6.86</w:t>
      </w:r>
    </w:p>
    <w:p>
      <w:r>
        <w:t xml:space="preserve">Läpikulku: Toivon, että voimme tarjota apua." "Olemme perustaneet valvontatoimiston tänne ja Jeddahiin koordinoimaan operaatiota." Ulkoministeriön tiedottaja kuitenkin lisäsi: "Meidän on odotettava, että pyhiinvaeltajat palaavat Mekkaan Arafatista, jotta saamme tietää tarkalleen, kuinka moni on kateissa ... se ei ole helppo tehtävä."</w:t>
      </w:r>
    </w:p>
    <w:p>
      <w:r>
        <w:rPr>
          <w:b/>
        </w:rPr>
        <w:t xml:space="preserve">Tulos</w:t>
      </w:r>
    </w:p>
    <w:p>
      <w:r>
        <w:t xml:space="preserve">set</w:t>
      </w:r>
    </w:p>
    <w:p>
      <w:r>
        <w:rPr>
          <w:b/>
        </w:rPr>
        <w:t xml:space="preserve">Tulos</w:t>
      </w:r>
    </w:p>
    <w:p>
      <w:r>
        <w:t xml:space="preserve">koordinaatti</w:t>
      </w:r>
    </w:p>
    <w:p>
      <w:r>
        <w:rPr>
          <w:b/>
        </w:rPr>
        <w:t xml:space="preserve">Tulos</w:t>
      </w:r>
    </w:p>
    <w:p>
      <w:r>
        <w:t xml:space="preserve">toivo</w:t>
      </w:r>
    </w:p>
    <w:p>
      <w:r>
        <w:rPr>
          <w:b/>
        </w:rPr>
        <w:t xml:space="preserve">Tulos</w:t>
      </w:r>
    </w:p>
    <w:p>
      <w:r>
        <w:t xml:space="preserve">antaa</w:t>
      </w:r>
    </w:p>
    <w:p>
      <w:r>
        <w:rPr>
          <w:b/>
        </w:rPr>
        <w:t xml:space="preserve">Tulos</w:t>
      </w:r>
    </w:p>
    <w:p>
      <w:r>
        <w:t xml:space="preserve">lisätty</w:t>
      </w:r>
    </w:p>
    <w:p>
      <w:r>
        <w:rPr>
          <w:b/>
        </w:rPr>
        <w:t xml:space="preserve">Tulos</w:t>
      </w:r>
    </w:p>
    <w:p>
      <w:r>
        <w:t xml:space="preserve">odota</w:t>
      </w:r>
    </w:p>
    <w:p>
      <w:r>
        <w:rPr>
          <w:b/>
        </w:rPr>
        <w:t xml:space="preserve">Tulos</w:t>
      </w:r>
    </w:p>
    <w:p>
      <w:r>
        <w:t xml:space="preserve">return</w:t>
      </w:r>
    </w:p>
    <w:p>
      <w:r>
        <w:rPr>
          <w:b/>
        </w:rPr>
        <w:t xml:space="preserve">Tulos</w:t>
      </w:r>
    </w:p>
    <w:p>
      <w:r>
        <w:t xml:space="preserve">tietää</w:t>
      </w:r>
    </w:p>
    <w:p>
      <w:r>
        <w:rPr>
          <w:b/>
        </w:rPr>
        <w:t xml:space="preserve">Tulos</w:t>
      </w:r>
    </w:p>
    <w:p>
      <w:r>
        <w:t xml:space="preserve">puuttuu</w:t>
      </w:r>
    </w:p>
    <w:p>
      <w:r>
        <w:rPr>
          <w:b/>
        </w:rPr>
        <w:t xml:space="preserve">Tulos</w:t>
      </w:r>
    </w:p>
    <w:p>
      <w:r>
        <w:t xml:space="preserve">on</w:t>
      </w:r>
    </w:p>
    <w:p>
      <w:r>
        <w:rPr>
          <w:b/>
        </w:rPr>
        <w:t xml:space="preserve">Esimerkki 6.87</w:t>
      </w:r>
    </w:p>
    <w:p>
      <w:r>
        <w:t xml:space="preserve">Läpikulku: Armco Steel Co. -yhteisyrityksen myynnin ja huoltokeskuksiin suuntautuvien toimitusten kasvu ei pystynyt kompensoimaan automarkkinoiden heikkoutta, korkeampia tuotantokustannuksia ja huonompaa tuotevalikoimaa. Armcon osake sulkeutui muuttumattomana 10,625 dollariin New Yorkin pörssin yhdistetyssä kaupankäynnissä.</w:t>
      </w:r>
    </w:p>
    <w:p>
      <w:r>
        <w:rPr>
          <w:b/>
        </w:rPr>
        <w:t xml:space="preserve">Tulos</w:t>
      </w:r>
    </w:p>
    <w:p>
      <w:r>
        <w:t xml:space="preserve">sanoi</w:t>
      </w:r>
    </w:p>
    <w:p>
      <w:r>
        <w:rPr>
          <w:b/>
        </w:rPr>
        <w:t xml:space="preserve">Tulos</w:t>
      </w:r>
    </w:p>
    <w:p>
      <w:r>
        <w:t xml:space="preserve">myynti</w:t>
      </w:r>
    </w:p>
    <w:p>
      <w:r>
        <w:rPr>
          <w:b/>
        </w:rPr>
        <w:t xml:space="preserve">Tulos</w:t>
      </w:r>
    </w:p>
    <w:p>
      <w:r>
        <w:t xml:space="preserve">lähetykset</w:t>
      </w:r>
    </w:p>
    <w:p>
      <w:r>
        <w:rPr>
          <w:b/>
        </w:rPr>
        <w:t xml:space="preserve">Tulos</w:t>
      </w:r>
    </w:p>
    <w:p>
      <w:r>
        <w:t xml:space="preserve">epäonnistunut</w:t>
      </w:r>
    </w:p>
    <w:p>
      <w:r>
        <w:rPr>
          <w:b/>
        </w:rPr>
        <w:t xml:space="preserve">Tulos</w:t>
      </w:r>
    </w:p>
    <w:p>
      <w:r>
        <w:t xml:space="preserve">offset</w:t>
      </w:r>
    </w:p>
    <w:p>
      <w:r>
        <w:rPr>
          <w:b/>
        </w:rPr>
        <w:t xml:space="preserve">Tulos</w:t>
      </w:r>
    </w:p>
    <w:p>
      <w:r>
        <w:t xml:space="preserve">tuotanto</w:t>
      </w:r>
    </w:p>
    <w:p>
      <w:r>
        <w:rPr>
          <w:b/>
        </w:rPr>
        <w:t xml:space="preserve">Tulos</w:t>
      </w:r>
    </w:p>
    <w:p>
      <w:r>
        <w:t xml:space="preserve">suljettu</w:t>
      </w:r>
    </w:p>
    <w:p>
      <w:r>
        <w:rPr>
          <w:b/>
        </w:rPr>
        <w:t xml:space="preserve">Tulos</w:t>
      </w:r>
    </w:p>
    <w:p>
      <w:r>
        <w:t xml:space="preserve">muuttumaton</w:t>
      </w:r>
    </w:p>
    <w:p>
      <w:r>
        <w:rPr>
          <w:b/>
        </w:rPr>
        <w:t xml:space="preserve">Tulos</w:t>
      </w:r>
    </w:p>
    <w:p>
      <w:r>
        <w:t xml:space="preserve">kaupankäynti</w:t>
      </w:r>
    </w:p>
    <w:p>
      <w:r>
        <w:rPr>
          <w:b/>
        </w:rPr>
        <w:t xml:space="preserve">Esimerkki 6.88</w:t>
      </w:r>
    </w:p>
    <w:p>
      <w:r>
        <w:t xml:space="preserve">Läpikulku: Joidenkin analyytikoiden ja rahastoasiantuntijoiden mukaan roskarahastoihin nyt jäävät ihmiset voivat joutua uudelleen kärsimään. Monet rahastot ovat viime viikkoina ja kuukausina myyneet korkealaatuisimpia roskalainojaan, kuten RJR Nabisco, saadakseen käteistä rahaa odotettavissa olevien lunastusten kattamiseksi.</w:t>
      </w:r>
    </w:p>
    <w:p>
      <w:r>
        <w:rPr>
          <w:b/>
        </w:rPr>
        <w:t xml:space="preserve">Tulos</w:t>
      </w:r>
    </w:p>
    <w:p>
      <w:r>
        <w:t xml:space="preserve">pysyvät</w:t>
      </w:r>
    </w:p>
    <w:p>
      <w:r>
        <w:rPr>
          <w:b/>
        </w:rPr>
        <w:t xml:space="preserve">Tulos</w:t>
      </w:r>
    </w:p>
    <w:p>
      <w:r>
        <w:t xml:space="preserve">osuma</w:t>
      </w:r>
    </w:p>
    <w:p>
      <w:r>
        <w:rPr>
          <w:b/>
        </w:rPr>
        <w:t xml:space="preserve">Tulos</w:t>
      </w:r>
    </w:p>
    <w:p>
      <w:r>
        <w:t xml:space="preserve">sano</w:t>
      </w:r>
    </w:p>
    <w:p>
      <w:r>
        <w:rPr>
          <w:b/>
        </w:rPr>
        <w:t xml:space="preserve">Tulos</w:t>
      </w:r>
    </w:p>
    <w:p>
      <w:r>
        <w:t xml:space="preserve">myynti</w:t>
      </w:r>
    </w:p>
    <w:p>
      <w:r>
        <w:rPr>
          <w:b/>
        </w:rPr>
        <w:t xml:space="preserve">Tulos</w:t>
      </w:r>
    </w:p>
    <w:p>
      <w:r>
        <w:t xml:space="preserve">nostaa</w:t>
      </w:r>
    </w:p>
    <w:p>
      <w:r>
        <w:rPr>
          <w:b/>
        </w:rPr>
        <w:t xml:space="preserve">Tulos</w:t>
      </w:r>
    </w:p>
    <w:p>
      <w:r>
        <w:t xml:space="preserve">tapaa</w:t>
      </w:r>
    </w:p>
    <w:p>
      <w:r>
        <w:rPr>
          <w:b/>
        </w:rPr>
        <w:t xml:space="preserve">Tulos</w:t>
      </w:r>
    </w:p>
    <w:p>
      <w:r>
        <w:t xml:space="preserve">lunastukset</w:t>
      </w:r>
    </w:p>
    <w:p>
      <w:r>
        <w:rPr>
          <w:b/>
        </w:rPr>
        <w:t xml:space="preserve">Esimerkki 6.89</w:t>
      </w:r>
    </w:p>
    <w:p>
      <w:r>
        <w:t xml:space="preserve">Läpikulku: Jos perhe kieltäytyisi, maahanmuuttovirasto oli uhannut peruuttaa Elianin ehdonalaisen vapauden, mikä tarkoittaisi, että liittovaltion viranomaiset ottaisivat hänet pois Miamin perheeltä. Perhe kieltäytyi allekirjoittamasta sopimusta kaksi päivää kestäneiden neuvottelujen aikana, ja INS pidensi määräaikaa tiistaihin kello 9.00 EST.</w:t>
      </w:r>
    </w:p>
    <w:p>
      <w:r>
        <w:rPr>
          <w:b/>
        </w:rPr>
        <w:t xml:space="preserve">Tulos</w:t>
      </w:r>
    </w:p>
    <w:p>
      <w:r>
        <w:t xml:space="preserve">kieltäytyi</w:t>
      </w:r>
    </w:p>
    <w:p>
      <w:r>
        <w:rPr>
          <w:b/>
        </w:rPr>
        <w:t xml:space="preserve">Tulos</w:t>
      </w:r>
    </w:p>
    <w:p>
      <w:r>
        <w:t xml:space="preserve">uhattu</w:t>
      </w:r>
    </w:p>
    <w:p>
      <w:r>
        <w:rPr>
          <w:b/>
        </w:rPr>
        <w:t xml:space="preserve">Tulos</w:t>
      </w:r>
    </w:p>
    <w:p>
      <w:r>
        <w:t xml:space="preserve">peruuttaa</w:t>
      </w:r>
    </w:p>
    <w:p>
      <w:r>
        <w:rPr>
          <w:b/>
        </w:rPr>
        <w:t xml:space="preserve">Tulos</w:t>
      </w:r>
    </w:p>
    <w:p>
      <w:r>
        <w:t xml:space="preserve">ehdonalaiseen vapauteen</w:t>
      </w:r>
    </w:p>
    <w:p>
      <w:r>
        <w:rPr>
          <w:b/>
        </w:rPr>
        <w:t xml:space="preserve">Tulos</w:t>
      </w:r>
    </w:p>
    <w:p>
      <w:r>
        <w:t xml:space="preserve">ota</w:t>
      </w:r>
    </w:p>
    <w:p>
      <w:r>
        <w:rPr>
          <w:b/>
        </w:rPr>
        <w:t xml:space="preserve">Tulos</w:t>
      </w:r>
    </w:p>
    <w:p>
      <w:r>
        <w:t xml:space="preserve">kieltäytyi</w:t>
      </w:r>
    </w:p>
    <w:p>
      <w:r>
        <w:rPr>
          <w:b/>
        </w:rPr>
        <w:t xml:space="preserve">Tulos</w:t>
      </w:r>
    </w:p>
    <w:p>
      <w:r>
        <w:t xml:space="preserve">sopimus</w:t>
      </w:r>
    </w:p>
    <w:p>
      <w:r>
        <w:rPr>
          <w:b/>
        </w:rPr>
        <w:t xml:space="preserve">Tulos</w:t>
      </w:r>
    </w:p>
    <w:p>
      <w:r>
        <w:t xml:space="preserve">neuvottelut</w:t>
      </w:r>
    </w:p>
    <w:p>
      <w:r>
        <w:rPr>
          <w:b/>
        </w:rPr>
        <w:t xml:space="preserve">Tulos</w:t>
      </w:r>
    </w:p>
    <w:p>
      <w:r>
        <w:t xml:space="preserve">laajennettu</w:t>
      </w:r>
    </w:p>
    <w:p>
      <w:r>
        <w:rPr>
          <w:b/>
        </w:rPr>
        <w:t xml:space="preserve">Tulos</w:t>
      </w:r>
    </w:p>
    <w:p>
      <w:r>
        <w:t xml:space="preserve">määräaika</w:t>
      </w:r>
    </w:p>
    <w:p>
      <w:r>
        <w:rPr>
          <w:b/>
        </w:rPr>
        <w:t xml:space="preserve">Esimerkki 6.90</w:t>
      </w:r>
    </w:p>
    <w:p>
      <w:r>
        <w:t xml:space="preserve">Läpikulku: Price Stern Sloan Inc. kertoi palkanneensa investointipankkitoimiston auttamaan rakenneuudistus- tai fuusiovaihtoehtojen arvioinnissa ja raportoi 8,1 miljoonan dollarin eli 2,14 dollarin osakekohtaisesta nettotappiosta 30. syyskuuta päättyneellä kolmannella neljänneksellä. Vertailun vuoksi nettotulos oli 1,8 miljoonaa dollaria eli 44 senttiä osakkeelta viime vuoden vastaavana ajanjaksona.</w:t>
      </w:r>
    </w:p>
    <w:p>
      <w:r>
        <w:rPr>
          <w:b/>
        </w:rPr>
        <w:t xml:space="preserve">Tulos</w:t>
      </w:r>
    </w:p>
    <w:p>
      <w:r>
        <w:t xml:space="preserve">sanoi</w:t>
      </w:r>
    </w:p>
    <w:p>
      <w:r>
        <w:rPr>
          <w:b/>
        </w:rPr>
        <w:t xml:space="preserve">Tulos</w:t>
      </w:r>
    </w:p>
    <w:p>
      <w:r>
        <w:t xml:space="preserve">palkattu</w:t>
      </w:r>
    </w:p>
    <w:p>
      <w:r>
        <w:rPr>
          <w:b/>
        </w:rPr>
        <w:t xml:space="preserve">Tulos</w:t>
      </w:r>
    </w:p>
    <w:p>
      <w:r>
        <w:t xml:space="preserve">avustaa</w:t>
      </w:r>
    </w:p>
    <w:p>
      <w:r>
        <w:rPr>
          <w:b/>
        </w:rPr>
        <w:t xml:space="preserve">Tulos</w:t>
      </w:r>
    </w:p>
    <w:p>
      <w:r>
        <w:t xml:space="preserve">arvioiminen</w:t>
      </w:r>
    </w:p>
    <w:p>
      <w:r>
        <w:rPr>
          <w:b/>
        </w:rPr>
        <w:t xml:space="preserve">Tulos</w:t>
      </w:r>
    </w:p>
    <w:p>
      <w:r>
        <w:t xml:space="preserve">rakenneuudistus</w:t>
      </w:r>
    </w:p>
    <w:p>
      <w:r>
        <w:rPr>
          <w:b/>
        </w:rPr>
        <w:t xml:space="preserve">Tulos</w:t>
      </w:r>
    </w:p>
    <w:p>
      <w:r>
        <w:t xml:space="preserve">sulautuminen</w:t>
      </w:r>
    </w:p>
    <w:p>
      <w:r>
        <w:rPr>
          <w:b/>
        </w:rPr>
        <w:t xml:space="preserve">Tulos</w:t>
      </w:r>
    </w:p>
    <w:p>
      <w:r>
        <w:t xml:space="preserve">raportoitu</w:t>
      </w:r>
    </w:p>
    <w:p>
      <w:r>
        <w:rPr>
          <w:b/>
        </w:rPr>
        <w:t xml:space="preserve">Tulos</w:t>
      </w:r>
    </w:p>
    <w:p>
      <w:r>
        <w:t xml:space="preserve">päättyi</w:t>
      </w:r>
    </w:p>
    <w:p>
      <w:r>
        <w:rPr>
          <w:b/>
        </w:rPr>
        <w:t xml:space="preserve">Tulos</w:t>
      </w:r>
    </w:p>
    <w:p>
      <w:r>
        <w:t xml:space="preserve">vertaa</w:t>
      </w:r>
    </w:p>
    <w:p>
      <w:r>
        <w:rPr>
          <w:b/>
        </w:rPr>
        <w:t xml:space="preserve">Tulos</w:t>
      </w:r>
    </w:p>
    <w:p>
      <w:r>
        <w:t xml:space="preserve">vastaava</w:t>
      </w:r>
    </w:p>
    <w:p>
      <w:r>
        <w:rPr>
          <w:b/>
        </w:rPr>
        <w:t xml:space="preserve">Esimerkki 6.91</w:t>
      </w:r>
    </w:p>
    <w:p>
      <w:r>
        <w:t xml:space="preserve">Läpikulku: Ministerien odotettiin vaativan kansainvälisen tuomioistuimen perustamista iskujen tutkimiseksi. "Haluan, että turvallisuusneuvoston valvonnassa tutkitaan kaikki Syyrian tekemät rikokset", sanoi drussien televiestintäministeri Marwan Hamadeh, joka on Tuenin eno ja joka itse pakeni lokakuussa tapahtunutta murhayritystä.</w:t>
      </w:r>
    </w:p>
    <w:p>
      <w:r>
        <w:rPr>
          <w:b/>
        </w:rPr>
        <w:t xml:space="preserve">Tulos</w:t>
      </w:r>
    </w:p>
    <w:p>
      <w:r>
        <w:t xml:space="preserve">due</w:t>
      </w:r>
    </w:p>
    <w:p>
      <w:r>
        <w:rPr>
          <w:b/>
        </w:rPr>
        <w:t xml:space="preserve">Tulos</w:t>
      </w:r>
    </w:p>
    <w:p>
      <w:r>
        <w:t xml:space="preserve">pidä</w:t>
      </w:r>
    </w:p>
    <w:p>
      <w:r>
        <w:rPr>
          <w:b/>
        </w:rPr>
        <w:t xml:space="preserve">Tulos</w:t>
      </w:r>
    </w:p>
    <w:p>
      <w:r>
        <w:t xml:space="preserve">kokous</w:t>
      </w:r>
    </w:p>
    <w:p>
      <w:r>
        <w:rPr>
          <w:b/>
        </w:rPr>
        <w:t xml:space="preserve">Tulos</w:t>
      </w:r>
    </w:p>
    <w:p>
      <w:r>
        <w:t xml:space="preserve">odotettu</w:t>
      </w:r>
    </w:p>
    <w:p>
      <w:r>
        <w:rPr>
          <w:b/>
        </w:rPr>
        <w:t xml:space="preserve">Tulos</w:t>
      </w:r>
    </w:p>
    <w:p>
      <w:r>
        <w:t xml:space="preserve">tuomioistuin</w:t>
      </w:r>
    </w:p>
    <w:p>
      <w:r>
        <w:rPr>
          <w:b/>
        </w:rPr>
        <w:t xml:space="preserve">Tulos</w:t>
      </w:r>
    </w:p>
    <w:p>
      <w:r>
        <w:t xml:space="preserve">hyökkäykset</w:t>
      </w:r>
    </w:p>
    <w:p>
      <w:r>
        <w:rPr>
          <w:b/>
        </w:rPr>
        <w:t xml:space="preserve">Tulos</w:t>
      </w:r>
    </w:p>
    <w:p>
      <w:r>
        <w:t xml:space="preserve">valvonta</w:t>
      </w:r>
    </w:p>
    <w:p>
      <w:r>
        <w:rPr>
          <w:b/>
        </w:rPr>
        <w:t xml:space="preserve">Tulos</w:t>
      </w:r>
    </w:p>
    <w:p>
      <w:r>
        <w:t xml:space="preserve">osoitteessa</w:t>
      </w:r>
    </w:p>
    <w:p>
      <w:r>
        <w:rPr>
          <w:b/>
        </w:rPr>
        <w:t xml:space="preserve">Tulos</w:t>
      </w:r>
    </w:p>
    <w:p>
      <w:r>
        <w:t xml:space="preserve">sitoutunut</w:t>
      </w:r>
    </w:p>
    <w:p>
      <w:r>
        <w:rPr>
          <w:b/>
        </w:rPr>
        <w:t xml:space="preserve">Tulos</w:t>
      </w:r>
    </w:p>
    <w:p>
      <w:r>
        <w:t xml:space="preserve">sanoi</w:t>
      </w:r>
    </w:p>
    <w:p>
      <w:r>
        <w:rPr>
          <w:b/>
        </w:rPr>
        <w:t xml:space="preserve">Tulos</w:t>
      </w:r>
    </w:p>
    <w:p>
      <w:r>
        <w:t xml:space="preserve">on</w:t>
      </w:r>
    </w:p>
    <w:p>
      <w:r>
        <w:rPr>
          <w:b/>
        </w:rPr>
        <w:t xml:space="preserve">Tulos</w:t>
      </w:r>
    </w:p>
    <w:p>
      <w:r>
        <w:t xml:space="preserve">karannut</w:t>
      </w:r>
    </w:p>
    <w:p>
      <w:r>
        <w:rPr>
          <w:b/>
        </w:rPr>
        <w:t xml:space="preserve">Tulos</w:t>
      </w:r>
    </w:p>
    <w:p>
      <w:r>
        <w:t xml:space="preserve">yritys</w:t>
      </w:r>
    </w:p>
    <w:p>
      <w:r>
        <w:rPr>
          <w:b/>
        </w:rPr>
        <w:t xml:space="preserve">Tulos</w:t>
      </w:r>
    </w:p>
    <w:p>
      <w:r>
        <w:t xml:space="preserve">kysely</w:t>
      </w:r>
    </w:p>
    <w:p>
      <w:r>
        <w:rPr>
          <w:b/>
        </w:rPr>
        <w:t xml:space="preserve">Esimerkki 6.92</w:t>
      </w:r>
    </w:p>
    <w:p>
      <w:r>
        <w:t xml:space="preserve">Läpikulku: Hän halusi, että seremonia muistaisi presidentti Trumanin, jonka alaisuudessa Nato perustettiin, muistoja. Trumanin ulkoministeri Dean Acheson allekirjoitti 4. huhtikuuta 1949 Yhdysvaltojen puolesta Washingtonin sopimuksen, jolla Nato perustettiin.</w:t>
      </w:r>
    </w:p>
    <w:p>
      <w:r>
        <w:rPr>
          <w:b/>
        </w:rPr>
        <w:t xml:space="preserve">Tulos</w:t>
      </w:r>
    </w:p>
    <w:p>
      <w:r>
        <w:t xml:space="preserve">tehty</w:t>
      </w:r>
    </w:p>
    <w:p>
      <w:r>
        <w:rPr>
          <w:b/>
        </w:rPr>
        <w:t xml:space="preserve">Tulos</w:t>
      </w:r>
    </w:p>
    <w:p>
      <w:r>
        <w:t xml:space="preserve">valitse</w:t>
      </w:r>
    </w:p>
    <w:p>
      <w:r>
        <w:rPr>
          <w:b/>
        </w:rPr>
        <w:t xml:space="preserve">Tulos</w:t>
      </w:r>
    </w:p>
    <w:p>
      <w:r>
        <w:t xml:space="preserve">etsintäkuulutettu</w:t>
      </w:r>
    </w:p>
    <w:p>
      <w:r>
        <w:rPr>
          <w:b/>
        </w:rPr>
        <w:t xml:space="preserve">Tulos</w:t>
      </w:r>
    </w:p>
    <w:p>
      <w:r>
        <w:t xml:space="preserve">resonoi</w:t>
      </w:r>
    </w:p>
    <w:p>
      <w:r>
        <w:rPr>
          <w:b/>
        </w:rPr>
        <w:t xml:space="preserve">Tulos</w:t>
      </w:r>
    </w:p>
    <w:p>
      <w:r>
        <w:t xml:space="preserve">perustettu</w:t>
      </w:r>
    </w:p>
    <w:p>
      <w:r>
        <w:rPr>
          <w:b/>
        </w:rPr>
        <w:t xml:space="preserve">Tulos</w:t>
      </w:r>
    </w:p>
    <w:p>
      <w:r>
        <w:t xml:space="preserve">allekirjoitettu</w:t>
      </w:r>
    </w:p>
    <w:p>
      <w:r>
        <w:rPr>
          <w:b/>
        </w:rPr>
        <w:t xml:space="preserve">Tulos</w:t>
      </w:r>
    </w:p>
    <w:p>
      <w:r>
        <w:t xml:space="preserve">luotu</w:t>
      </w:r>
    </w:p>
    <w:p>
      <w:r>
        <w:rPr>
          <w:b/>
        </w:rPr>
        <w:t xml:space="preserve">Tulos</w:t>
      </w:r>
    </w:p>
    <w:p>
      <w:r>
        <w:t xml:space="preserve">seremonia</w:t>
      </w:r>
    </w:p>
    <w:p>
      <w:r>
        <w:rPr>
          <w:b/>
        </w:rPr>
        <w:t xml:space="preserve">Esimerkki 6.93</w:t>
      </w:r>
    </w:p>
    <w:p>
      <w:r>
        <w:t xml:space="preserve">Läpikulku: Fidelity High Income Fundin 1,5 miljardin dollarin rahastosta on kahden viime kuukauden aikana virrannut nettomääräisesti noin 150 miljoonaa dollaria. Pelkästään viime viikolla noin 60 miljoonaa dollaria virtasi ulos, mikä on kaksinkertainen määrä verrattuna viime kuun Campeau Corp:n luottotappiota seuranneeseen viikkoon.</w:t>
      </w:r>
    </w:p>
    <w:p>
      <w:r>
        <w:rPr>
          <w:b/>
        </w:rPr>
        <w:t xml:space="preserve">Tulos</w:t>
      </w:r>
    </w:p>
    <w:p>
      <w:r>
        <w:t xml:space="preserve">oli</w:t>
      </w:r>
    </w:p>
    <w:p>
      <w:r>
        <w:rPr>
          <w:b/>
        </w:rPr>
        <w:t xml:space="preserve">Tulos</w:t>
      </w:r>
    </w:p>
    <w:p>
      <w:r>
        <w:t xml:space="preserve">ulosvirtaus</w:t>
      </w:r>
    </w:p>
    <w:p>
      <w:r>
        <w:rPr>
          <w:b/>
        </w:rPr>
        <w:t xml:space="preserve">Tulos</w:t>
      </w:r>
    </w:p>
    <w:p>
      <w:r>
        <w:t xml:space="preserve">streamed</w:t>
      </w:r>
    </w:p>
    <w:p>
      <w:r>
        <w:rPr>
          <w:b/>
        </w:rPr>
        <w:t xml:space="preserve">Tulos</w:t>
      </w:r>
    </w:p>
    <w:p>
      <w:r>
        <w:t xml:space="preserve">purista</w:t>
      </w:r>
    </w:p>
    <w:p>
      <w:r>
        <w:rPr>
          <w:b/>
        </w:rPr>
        <w:t xml:space="preserve">Esimerkki 6.94</w:t>
      </w:r>
    </w:p>
    <w:p>
      <w:r>
        <w:t xml:space="preserve">Läpikulku: Tulokset julkaistiin Johannesburgissa keskiviikkona, päivää ennen vuosittaista Maailman aids-päivää, jolloin eteläinen Afrikka on jälleen kerran maailmanlaajuisen aids-pandemian "epikeskus". Hivin esiintyvyys 15-49-vuotiaiden nuorten aikuisten keskuudessa kasvoi hieman 15,6 prosentista vuonna 2002 16,2 prosenttiin vuonna 2005, mikä "saattaa olla osoitus siitä, että epidemia Etelä-Afrikan koko väestössä on siirtynyt tasaantumisvaiheeseen", sanoi Olive Shisana, päätutkija ja HSRC:n toimitusjohtaja.</w:t>
      </w:r>
    </w:p>
    <w:p>
      <w:r>
        <w:rPr>
          <w:b/>
        </w:rPr>
        <w:t xml:space="preserve">Tulos</w:t>
      </w:r>
    </w:p>
    <w:p>
      <w:r>
        <w:t xml:space="preserve">julkaistu</w:t>
      </w:r>
    </w:p>
    <w:p>
      <w:r>
        <w:rPr>
          <w:b/>
        </w:rPr>
        <w:t xml:space="preserve">Tulos</w:t>
      </w:r>
    </w:p>
    <w:p>
      <w:r>
        <w:t xml:space="preserve">singleä</w:t>
      </w:r>
    </w:p>
    <w:p>
      <w:r>
        <w:rPr>
          <w:b/>
        </w:rPr>
        <w:t xml:space="preserve">Tulos</w:t>
      </w:r>
    </w:p>
    <w:p>
      <w:r>
        <w:t xml:space="preserve">lisääntynyt</w:t>
      </w:r>
    </w:p>
    <w:p>
      <w:r>
        <w:rPr>
          <w:b/>
        </w:rPr>
        <w:t xml:space="preserve">Tulos</w:t>
      </w:r>
    </w:p>
    <w:p>
      <w:r>
        <w:t xml:space="preserve">kirjoitti</w:t>
      </w:r>
    </w:p>
    <w:p>
      <w:r>
        <w:rPr>
          <w:b/>
        </w:rPr>
        <w:t xml:space="preserve">Tulos</w:t>
      </w:r>
    </w:p>
    <w:p>
      <w:r>
        <w:t xml:space="preserve">sanoi</w:t>
      </w:r>
    </w:p>
    <w:p>
      <w:r>
        <w:rPr>
          <w:b/>
        </w:rPr>
        <w:t xml:space="preserve">Esimerkki 6.95</w:t>
      </w:r>
    </w:p>
    <w:p>
      <w:r>
        <w:t xml:space="preserve">Läpikulku: "Commerzbankin valuuttatarkkailija Ryohei Muramatsu sanoi, että jenin viimeaikainen lasku on ilmeisesti liioiteltua. "Jenin laskeva vauhti on kuitenkin niin voimakas, että markkinaosapuolet jättävät huomiotta jenin kannalta myönteiset uutiset", hän lisäsi.</w:t>
      </w:r>
    </w:p>
    <w:p>
      <w:r>
        <w:rPr>
          <w:b/>
        </w:rPr>
        <w:t xml:space="preserve">Tulos</w:t>
      </w:r>
    </w:p>
    <w:p>
      <w:r>
        <w:t xml:space="preserve">"Tuomitseminen</w:t>
      </w:r>
    </w:p>
    <w:p>
      <w:r>
        <w:rPr>
          <w:b/>
        </w:rPr>
        <w:t xml:space="preserve">Tulos</w:t>
      </w:r>
    </w:p>
    <w:p>
      <w:r>
        <w:t xml:space="preserve">syksy</w:t>
      </w:r>
    </w:p>
    <w:p>
      <w:r>
        <w:rPr>
          <w:b/>
        </w:rPr>
        <w:t xml:space="preserve">Tulos</w:t>
      </w:r>
    </w:p>
    <w:p>
      <w:r>
        <w:t xml:space="preserve">on</w:t>
      </w:r>
    </w:p>
    <w:p>
      <w:r>
        <w:rPr>
          <w:b/>
        </w:rPr>
        <w:t xml:space="preserve">Tulos</w:t>
      </w:r>
    </w:p>
    <w:p>
      <w:r>
        <w:t xml:space="preserve">sanoi</w:t>
      </w:r>
    </w:p>
    <w:p>
      <w:r>
        <w:rPr>
          <w:b/>
        </w:rPr>
        <w:t xml:space="preserve">Tulos</w:t>
      </w:r>
    </w:p>
    <w:p>
      <w:r>
        <w:t xml:space="preserve">on</w:t>
      </w:r>
    </w:p>
    <w:p>
      <w:r>
        <w:rPr>
          <w:b/>
        </w:rPr>
        <w:t xml:space="preserve">Tulos</w:t>
      </w:r>
    </w:p>
    <w:p>
      <w:r>
        <w:t xml:space="preserve">jätä huomiotta</w:t>
      </w:r>
    </w:p>
    <w:p>
      <w:r>
        <w:rPr>
          <w:b/>
        </w:rPr>
        <w:t xml:space="preserve">Tulos</w:t>
      </w:r>
    </w:p>
    <w:p>
      <w:r>
        <w:t xml:space="preserve">on</w:t>
      </w:r>
    </w:p>
    <w:p>
      <w:r>
        <w:rPr>
          <w:b/>
        </w:rPr>
        <w:t xml:space="preserve">Tulos</w:t>
      </w:r>
    </w:p>
    <w:p>
      <w:r>
        <w:t xml:space="preserve">lisätty</w:t>
      </w:r>
    </w:p>
    <w:p>
      <w:r>
        <w:rPr>
          <w:b/>
        </w:rPr>
        <w:t xml:space="preserve">Esimerkki 6.96</w:t>
      </w:r>
    </w:p>
    <w:p>
      <w:r>
        <w:t xml:space="preserve">Läpikulku: Howesia etsineet brittiläiset poliisit päättelivät tämän vuoden tammikuussa, että hänet oli todennäköisesti tapettu pian vangitsemisen jälkeen. Ulkoministeriö kertoi ilmoittaneensa Howesin perheelle, joka oli sieppauksen aikaan 37-vuotias, että Howes kuoli todennäköisesti viikkojen tai kuukausien kuluessa vangitsemisestaan 26. maaliskuuta 1996.</w:t>
      </w:r>
    </w:p>
    <w:p>
      <w:r>
        <w:rPr>
          <w:b/>
        </w:rPr>
        <w:t xml:space="preserve">Tulos</w:t>
      </w:r>
    </w:p>
    <w:p>
      <w:r>
        <w:t xml:space="preserve">etsintä</w:t>
      </w:r>
    </w:p>
    <w:p>
      <w:r>
        <w:rPr>
          <w:b/>
        </w:rPr>
        <w:t xml:space="preserve">Tulos</w:t>
      </w:r>
    </w:p>
    <w:p>
      <w:r>
        <w:t xml:space="preserve">päätteli</w:t>
      </w:r>
    </w:p>
    <w:p>
      <w:r>
        <w:rPr>
          <w:b/>
        </w:rPr>
        <w:t xml:space="preserve">Tulos</w:t>
      </w:r>
    </w:p>
    <w:p>
      <w:r>
        <w:t xml:space="preserve">tappoi</w:t>
      </w:r>
    </w:p>
    <w:p>
      <w:r>
        <w:rPr>
          <w:b/>
        </w:rPr>
        <w:t xml:space="preserve">Tulos</w:t>
      </w:r>
    </w:p>
    <w:p>
      <w:r>
        <w:t xml:space="preserve">kaapattu</w:t>
      </w:r>
    </w:p>
    <w:p>
      <w:r>
        <w:rPr>
          <w:b/>
        </w:rPr>
        <w:t xml:space="preserve">Tulos</w:t>
      </w:r>
    </w:p>
    <w:p>
      <w:r>
        <w:t xml:space="preserve">sanoi</w:t>
      </w:r>
    </w:p>
    <w:p>
      <w:r>
        <w:rPr>
          <w:b/>
        </w:rPr>
        <w:t xml:space="preserve">Tulos</w:t>
      </w:r>
    </w:p>
    <w:p>
      <w:r>
        <w:t xml:space="preserve">informoitu</w:t>
      </w:r>
    </w:p>
    <w:p>
      <w:r>
        <w:rPr>
          <w:b/>
        </w:rPr>
        <w:t xml:space="preserve">Tulos</w:t>
      </w:r>
    </w:p>
    <w:p>
      <w:r>
        <w:t xml:space="preserve">siepattu</w:t>
      </w:r>
    </w:p>
    <w:p>
      <w:r>
        <w:rPr>
          <w:b/>
        </w:rPr>
        <w:t xml:space="preserve">Tulos</w:t>
      </w:r>
    </w:p>
    <w:p>
      <w:r>
        <w:t xml:space="preserve">kuoli</w:t>
      </w:r>
    </w:p>
    <w:p>
      <w:r>
        <w:rPr>
          <w:b/>
        </w:rPr>
        <w:t xml:space="preserve">Tulos</w:t>
      </w:r>
    </w:p>
    <w:p>
      <w:r>
        <w:t xml:space="preserve">kaapata</w:t>
      </w:r>
    </w:p>
    <w:p>
      <w:r>
        <w:rPr>
          <w:b/>
        </w:rPr>
        <w:t xml:space="preserve">Esimerkki 6.97</w:t>
      </w:r>
    </w:p>
    <w:p>
      <w:r>
        <w:t xml:space="preserve">Läpikulku: "Pohjois-Korean edustajat ovat ilmoittaneet Yhdysvalloille halukkuutensa järjestää hyvin pian toinen kierros Yhdysvaltojen ja Pohjois-Korean välisistä ohjuskeskusteluista, ulkoministeriön tiedottaja Nicholas Burns sanoi. "Työskentelemme parhaillaan tällaisen tapaamisen tarkan päivämäärän ja paikan parissa, mutta uskon, että se järjestetään melko pian", hän sanoi.</w:t>
      </w:r>
    </w:p>
    <w:p>
      <w:r>
        <w:rPr>
          <w:b/>
        </w:rPr>
        <w:t xml:space="preserve">Tulos</w:t>
      </w:r>
    </w:p>
    <w:p>
      <w:r>
        <w:t xml:space="preserve">ilmoitettu</w:t>
      </w:r>
    </w:p>
    <w:p>
      <w:r>
        <w:rPr>
          <w:b/>
        </w:rPr>
        <w:t xml:space="preserve">Tulos</w:t>
      </w:r>
    </w:p>
    <w:p>
      <w:r>
        <w:t xml:space="preserve">pidä</w:t>
      </w:r>
    </w:p>
    <w:p>
      <w:r>
        <w:rPr>
          <w:b/>
        </w:rPr>
        <w:t xml:space="preserve">Tulos</w:t>
      </w:r>
    </w:p>
    <w:p>
      <w:r>
        <w:t xml:space="preserve">puhuu</w:t>
      </w:r>
    </w:p>
    <w:p>
      <w:r>
        <w:rPr>
          <w:b/>
        </w:rPr>
        <w:t xml:space="preserve">Tulos</w:t>
      </w:r>
    </w:p>
    <w:p>
      <w:r>
        <w:t xml:space="preserve">sanoi</w:t>
      </w:r>
    </w:p>
    <w:p>
      <w:r>
        <w:rPr>
          <w:b/>
        </w:rPr>
        <w:t xml:space="preserve">Tulos</w:t>
      </w:r>
    </w:p>
    <w:p>
      <w:r>
        <w:t xml:space="preserve">työskentely</w:t>
      </w:r>
    </w:p>
    <w:p>
      <w:r>
        <w:rPr>
          <w:b/>
        </w:rPr>
        <w:t xml:space="preserve">Tulos</w:t>
      </w:r>
    </w:p>
    <w:p>
      <w:r>
        <w:t xml:space="preserve">kokous</w:t>
      </w:r>
    </w:p>
    <w:p>
      <w:r>
        <w:rPr>
          <w:b/>
        </w:rPr>
        <w:t xml:space="preserve">Tulos</w:t>
      </w:r>
    </w:p>
    <w:p>
      <w:r>
        <w:t xml:space="preserve">pidetty</w:t>
      </w:r>
    </w:p>
    <w:p>
      <w:r>
        <w:rPr>
          <w:b/>
        </w:rPr>
        <w:t xml:space="preserve">Tulos</w:t>
      </w:r>
    </w:p>
    <w:p>
      <w:r>
        <w:t xml:space="preserve">sanoi</w:t>
      </w:r>
    </w:p>
    <w:p>
      <w:r>
        <w:rPr>
          <w:b/>
        </w:rPr>
        <w:t xml:space="preserve">Esimerkki 6.98</w:t>
      </w:r>
    </w:p>
    <w:p>
      <w:r>
        <w:t xml:space="preserve">Läpikulku: Koppert Biological Systems BV on hollantilainen yritys, joka kasvattaa hyvänlaatuisia hyönteisiä vihannesten suojaamiseksi tuholaisilta. Japanilainen kauppayhtiö on toiminut maailman suurimman hyvänlaatuisten hyönteisten kasvattajan myyntiagenttina Japanissa vuodesta 1992 ja myynyt kahden vuoden ajan mehiläistyyppiä, joka tappaa tomaateissa ja mansikoissa viihtyviä hyönteisiä.</w:t>
      </w:r>
    </w:p>
    <w:p>
      <w:r>
        <w:rPr>
          <w:b/>
        </w:rPr>
        <w:t xml:space="preserve">Tulos</w:t>
      </w:r>
    </w:p>
    <w:p>
      <w:r>
        <w:t xml:space="preserve">sanoi</w:t>
      </w:r>
    </w:p>
    <w:p>
      <w:r>
        <w:rPr>
          <w:b/>
        </w:rPr>
        <w:t xml:space="preserve">Tulos</w:t>
      </w:r>
    </w:p>
    <w:p>
      <w:r>
        <w:t xml:space="preserve">ostettu</w:t>
      </w:r>
    </w:p>
    <w:p>
      <w:r>
        <w:rPr>
          <w:b/>
        </w:rPr>
        <w:t xml:space="preserve">Tulos</w:t>
      </w:r>
    </w:p>
    <w:p>
      <w:r>
        <w:t xml:space="preserve">kasvattaa</w:t>
      </w:r>
    </w:p>
    <w:p>
      <w:r>
        <w:rPr>
          <w:b/>
        </w:rPr>
        <w:t xml:space="preserve">Tulos</w:t>
      </w:r>
    </w:p>
    <w:p>
      <w:r>
        <w:t xml:space="preserve">suojella</w:t>
      </w:r>
    </w:p>
    <w:p>
      <w:r>
        <w:rPr>
          <w:b/>
        </w:rPr>
        <w:t xml:space="preserve">Tulos</w:t>
      </w:r>
    </w:p>
    <w:p>
      <w:r>
        <w:t xml:space="preserve">ollut</w:t>
      </w:r>
    </w:p>
    <w:p>
      <w:r>
        <w:rPr>
          <w:b/>
        </w:rPr>
        <w:t xml:space="preserve">Tulos</w:t>
      </w:r>
    </w:p>
    <w:p>
      <w:r>
        <w:t xml:space="preserve">myydään</w:t>
      </w:r>
    </w:p>
    <w:p>
      <w:r>
        <w:rPr>
          <w:b/>
        </w:rPr>
        <w:t xml:space="preserve">Tulos</w:t>
      </w:r>
    </w:p>
    <w:p>
      <w:r>
        <w:t xml:space="preserve">tappaa</w:t>
      </w:r>
    </w:p>
    <w:p>
      <w:r>
        <w:rPr>
          <w:b/>
        </w:rPr>
        <w:t xml:space="preserve">Tulos</w:t>
      </w:r>
    </w:p>
    <w:p>
      <w:r>
        <w:t xml:space="preserve">kukoistaa</w:t>
      </w:r>
    </w:p>
    <w:p>
      <w:r>
        <w:rPr>
          <w:b/>
        </w:rPr>
        <w:t xml:space="preserve">Esimerkki 6.99</w:t>
      </w:r>
    </w:p>
    <w:p>
      <w:r>
        <w:t xml:space="preserve">Läpikulku: Se ei antanut sotilaan kansallisuutta tai muita yksityiskohtia, mutta suurin osa maakunnan joukoista on brittiläisiä. Erikseen tiistaina Yhdysvaltain johtama liittouma ja Afganistanin armeija tappoivat neljä epäiltyä Taleban-taistelijaa Itä-Afganistanissa, liittouma kertoi lausunnossaan.</w:t>
      </w:r>
    </w:p>
    <w:p>
      <w:r>
        <w:rPr>
          <w:b/>
        </w:rPr>
        <w:t xml:space="preserve">Tulos</w:t>
      </w:r>
    </w:p>
    <w:p>
      <w:r>
        <w:t xml:space="preserve">anna</w:t>
      </w:r>
    </w:p>
    <w:p>
      <w:r>
        <w:rPr>
          <w:b/>
        </w:rPr>
        <w:t xml:space="preserve">Tulos</w:t>
      </w:r>
    </w:p>
    <w:p>
      <w:r>
        <w:t xml:space="preserve">ovat</w:t>
      </w:r>
    </w:p>
    <w:p>
      <w:r>
        <w:rPr>
          <w:b/>
        </w:rPr>
        <w:t xml:space="preserve">Tulos</w:t>
      </w:r>
    </w:p>
    <w:p>
      <w:r>
        <w:t xml:space="preserve">tappoi</w:t>
      </w:r>
    </w:p>
    <w:p>
      <w:r>
        <w:rPr>
          <w:b/>
        </w:rPr>
        <w:t xml:space="preserve">Tulos</w:t>
      </w:r>
    </w:p>
    <w:p>
      <w:r>
        <w:t xml:space="preserve">sanoi</w:t>
      </w:r>
    </w:p>
    <w:p>
      <w:r>
        <w:rPr>
          <w:b/>
        </w:rPr>
        <w:t xml:space="preserve">Esimerkki 6.100</w:t>
      </w:r>
    </w:p>
    <w:p>
      <w:r>
        <w:t xml:space="preserve">Läpikulku: Marous sanoi, että vaikka bruttokansantuote pysyisi ennallaan tai olisi 2-2,5 prosentin kasvuvauhdissa, "pystymme selviytymään siitä". Bruttokansantuote on maan tavaroiden ja palvelujen tuotannon kokonaisarvo.</w:t>
      </w:r>
    </w:p>
    <w:p>
      <w:r>
        <w:rPr>
          <w:b/>
        </w:rPr>
        <w:t xml:space="preserve">Tulos</w:t>
      </w:r>
    </w:p>
    <w:p>
      <w:r>
        <w:t xml:space="preserve">on</w:t>
      </w:r>
    </w:p>
    <w:p>
      <w:r>
        <w:rPr>
          <w:b/>
        </w:rPr>
        <w:t xml:space="preserve">Tulos</w:t>
      </w:r>
    </w:p>
    <w:p>
      <w:r>
        <w:t xml:space="preserve">kahva</w:t>
      </w:r>
    </w:p>
    <w:p>
      <w:r>
        <w:rPr>
          <w:b/>
        </w:rPr>
        <w:t xml:space="preserve">Tulos</w:t>
      </w:r>
    </w:p>
    <w:p>
      <w:r>
        <w:t xml:space="preserve">sanoi</w:t>
      </w:r>
    </w:p>
    <w:p>
      <w:r>
        <w:rPr>
          <w:b/>
        </w:rPr>
        <w:t xml:space="preserve">Tulos</w:t>
      </w:r>
    </w:p>
    <w:p>
      <w:r>
        <w:t xml:space="preserve">on</w:t>
      </w:r>
    </w:p>
    <w:p>
      <w:r>
        <w:rPr>
          <w:b/>
        </w:rPr>
        <w:t xml:space="preserve">Esimerkki 6.101</w:t>
      </w:r>
    </w:p>
    <w:p>
      <w:r>
        <w:t xml:space="preserve">Läpikulku: Ulkoministeri sanoi, että Afrikan sarvessa on vaarana täysimittainen konflikti. Hän sanoi hallituksensa toivovan, että sota vältettäisiin, mutta varoitti, että konflikti olisi väistämätön, jos islamistit jatkavat nykyisellä tiellään.</w:t>
      </w:r>
    </w:p>
    <w:p>
      <w:r>
        <w:rPr>
          <w:b/>
        </w:rPr>
        <w:t xml:space="preserve">Tulos</w:t>
      </w:r>
    </w:p>
    <w:p>
      <w:r>
        <w:t xml:space="preserve">sanoi</w:t>
      </w:r>
    </w:p>
    <w:p>
      <w:r>
        <w:rPr>
          <w:b/>
        </w:rPr>
        <w:t xml:space="preserve">Tulos</w:t>
      </w:r>
    </w:p>
    <w:p>
      <w:r>
        <w:t xml:space="preserve">sanoi</w:t>
      </w:r>
    </w:p>
    <w:p>
      <w:r>
        <w:rPr>
          <w:b/>
        </w:rPr>
        <w:t xml:space="preserve">Tulos</w:t>
      </w:r>
    </w:p>
    <w:p>
      <w:r>
        <w:t xml:space="preserve">toivoi</w:t>
      </w:r>
    </w:p>
    <w:p>
      <w:r>
        <w:rPr>
          <w:b/>
        </w:rPr>
        <w:t xml:space="preserve">Tulos</w:t>
      </w:r>
    </w:p>
    <w:p>
      <w:r>
        <w:t xml:space="preserve">sota</w:t>
      </w:r>
    </w:p>
    <w:p>
      <w:r>
        <w:rPr>
          <w:b/>
        </w:rPr>
        <w:t xml:space="preserve">Tulos</w:t>
      </w:r>
    </w:p>
    <w:p>
      <w:r>
        <w:t xml:space="preserve">jatkuu</w:t>
      </w:r>
    </w:p>
    <w:p>
      <w:r>
        <w:rPr>
          <w:b/>
        </w:rPr>
        <w:t xml:space="preserve">Tulos</w:t>
      </w:r>
    </w:p>
    <w:p>
      <w:r>
        <w:t xml:space="preserve">konflikti</w:t>
      </w:r>
    </w:p>
    <w:p>
      <w:r>
        <w:rPr>
          <w:b/>
        </w:rPr>
        <w:t xml:space="preserve">Tulos</w:t>
      </w:r>
    </w:p>
    <w:p>
      <w:r>
        <w:t xml:space="preserve">välttää</w:t>
      </w:r>
    </w:p>
    <w:p>
      <w:r>
        <w:rPr>
          <w:b/>
        </w:rPr>
        <w:t xml:space="preserve">Tulos</w:t>
      </w:r>
    </w:p>
    <w:p>
      <w:r>
        <w:t xml:space="preserve">tulla</w:t>
      </w:r>
    </w:p>
    <w:p>
      <w:r>
        <w:rPr>
          <w:b/>
        </w:rPr>
        <w:t xml:space="preserve">Esimerkki 6.102</w:t>
      </w:r>
    </w:p>
    <w:p>
      <w:r>
        <w:t xml:space="preserve">Läpikulku: UNHCR:n lausunnon mukaan väestölaskentaryhmä koostui UNHCR:n kouluttamista henkilöistä, jotka suorittavat haastattelut tiiviissä yhteistyössä Nepalin hallituksen virkamiesten kanssa pakolaisten perustietojen ja profiilin laskemiseksi ja päivittämiseksi. Pakolaisjärjestön hiljattain kehittämää Progress-ohjelmistoa käytetään pakolaisten lukumäärän tarkkaan kirjaamiseen ja muiden asiaan liittyvien tietojen keräämiseen.</w:t>
      </w:r>
    </w:p>
    <w:p>
      <w:r>
        <w:rPr>
          <w:b/>
        </w:rPr>
        <w:t xml:space="preserve">Tulos</w:t>
      </w:r>
    </w:p>
    <w:p>
      <w:r>
        <w:t xml:space="preserve">lausunto</w:t>
      </w:r>
    </w:p>
    <w:p>
      <w:r>
        <w:rPr>
          <w:b/>
        </w:rPr>
        <w:t xml:space="preserve">Tulos</w:t>
      </w:r>
    </w:p>
    <w:p>
      <w:r>
        <w:t xml:space="preserve">väestönlaskenta</w:t>
      </w:r>
    </w:p>
    <w:p>
      <w:r>
        <w:rPr>
          <w:b/>
        </w:rPr>
        <w:t xml:space="preserve">Tulos</w:t>
      </w:r>
    </w:p>
    <w:p>
      <w:r>
        <w:t xml:space="preserve">oli</w:t>
      </w:r>
    </w:p>
    <w:p>
      <w:r>
        <w:rPr>
          <w:b/>
        </w:rPr>
        <w:t xml:space="preserve">Tulos</w:t>
      </w:r>
    </w:p>
    <w:p>
      <w:r>
        <w:t xml:space="preserve">UNHCR:n kouluttama</w:t>
      </w:r>
    </w:p>
    <w:p>
      <w:r>
        <w:rPr>
          <w:b/>
        </w:rPr>
        <w:t xml:space="preserve">Tulos</w:t>
      </w:r>
    </w:p>
    <w:p>
      <w:r>
        <w:t xml:space="preserve">käyttäytyminen</w:t>
      </w:r>
    </w:p>
    <w:p>
      <w:r>
        <w:rPr>
          <w:b/>
        </w:rPr>
        <w:t xml:space="preserve">Tulos</w:t>
      </w:r>
    </w:p>
    <w:p>
      <w:r>
        <w:t xml:space="preserve">haastattelut</w:t>
      </w:r>
    </w:p>
    <w:p>
      <w:r>
        <w:rPr>
          <w:b/>
        </w:rPr>
        <w:t xml:space="preserve">Tulos</w:t>
      </w:r>
    </w:p>
    <w:p>
      <w:r>
        <w:t xml:space="preserve">yhteistyö</w:t>
      </w:r>
    </w:p>
    <w:p>
      <w:r>
        <w:rPr>
          <w:b/>
        </w:rPr>
        <w:t xml:space="preserve">Tulos</w:t>
      </w:r>
    </w:p>
    <w:p>
      <w:r>
        <w:t xml:space="preserve">yhteistyö</w:t>
      </w:r>
    </w:p>
    <w:p>
      <w:r>
        <w:rPr>
          <w:b/>
        </w:rPr>
        <w:t xml:space="preserve">Tulos</w:t>
      </w:r>
    </w:p>
    <w:p>
      <w:r>
        <w:t xml:space="preserve">laske</w:t>
      </w:r>
    </w:p>
    <w:p>
      <w:r>
        <w:rPr>
          <w:b/>
        </w:rPr>
        <w:t xml:space="preserve">Tulos</w:t>
      </w:r>
    </w:p>
    <w:p>
      <w:r>
        <w:t xml:space="preserve">päivitys</w:t>
      </w:r>
    </w:p>
    <w:p>
      <w:r>
        <w:rPr>
          <w:b/>
        </w:rPr>
        <w:t xml:space="preserve">Tulos</w:t>
      </w:r>
    </w:p>
    <w:p>
      <w:r>
        <w:t xml:space="preserve">kehitetty</w:t>
      </w:r>
    </w:p>
    <w:p>
      <w:r>
        <w:rPr>
          <w:b/>
        </w:rPr>
        <w:t xml:space="preserve">Tulos</w:t>
      </w:r>
    </w:p>
    <w:p>
      <w:r>
        <w:t xml:space="preserve">edistyminen</w:t>
      </w:r>
    </w:p>
    <w:p>
      <w:r>
        <w:rPr>
          <w:b/>
        </w:rPr>
        <w:t xml:space="preserve">Tulos</w:t>
      </w:r>
    </w:p>
    <w:p>
      <w:r>
        <w:t xml:space="preserve">olla</w:t>
      </w:r>
    </w:p>
    <w:p>
      <w:r>
        <w:rPr>
          <w:b/>
        </w:rPr>
        <w:t xml:space="preserve">Tulos</w:t>
      </w:r>
    </w:p>
    <w:p>
      <w:r>
        <w:t xml:space="preserve">käytetty</w:t>
      </w:r>
    </w:p>
    <w:p>
      <w:r>
        <w:rPr>
          <w:b/>
        </w:rPr>
        <w:t xml:space="preserve">Tulos</w:t>
      </w:r>
    </w:p>
    <w:p>
      <w:r>
        <w:t xml:space="preserve">loki</w:t>
      </w:r>
    </w:p>
    <w:p>
      <w:r>
        <w:rPr>
          <w:b/>
        </w:rPr>
        <w:t xml:space="preserve">Tulos</w:t>
      </w:r>
    </w:p>
    <w:p>
      <w:r>
        <w:t xml:space="preserve">kerätä</w:t>
      </w:r>
    </w:p>
    <w:p>
      <w:r>
        <w:rPr>
          <w:b/>
        </w:rPr>
        <w:t xml:space="preserve">Esimerkki 6.103</w:t>
      </w:r>
    </w:p>
    <w:p>
      <w:r>
        <w:t xml:space="preserve">Läpikulku: Se on noin kolmannes valtion talousarviosta, jolla rahoitetaan julkista sektoria ja katetaan juoksevat menot sekä kehityssuunnitelmat. Kyseessä on ensimmäinen kerta vuosiin, kun Iranin hallitus pyytää parlamentilta tällaista lisäsummaa.</w:t>
      </w:r>
    </w:p>
    <w:p>
      <w:r>
        <w:rPr>
          <w:b/>
        </w:rPr>
        <w:t xml:space="preserve">Tulos</w:t>
      </w:r>
    </w:p>
    <w:p>
      <w:r>
        <w:t xml:space="preserve">on</w:t>
      </w:r>
    </w:p>
    <w:p>
      <w:r>
        <w:rPr>
          <w:b/>
        </w:rPr>
        <w:t xml:space="preserve">Tulos</w:t>
      </w:r>
    </w:p>
    <w:p>
      <w:r>
        <w:t xml:space="preserve">talous</w:t>
      </w:r>
    </w:p>
    <w:p>
      <w:r>
        <w:rPr>
          <w:b/>
        </w:rPr>
        <w:t xml:space="preserve">Tulos</w:t>
      </w:r>
    </w:p>
    <w:p>
      <w:r>
        <w:t xml:space="preserve">suunnitelmat</w:t>
      </w:r>
    </w:p>
    <w:p>
      <w:r>
        <w:rPr>
          <w:b/>
        </w:rPr>
        <w:t xml:space="preserve">Tulos</w:t>
      </w:r>
    </w:p>
    <w:p>
      <w:r>
        <w:t xml:space="preserve">kysyi</w:t>
      </w:r>
    </w:p>
    <w:p>
      <w:r>
        <w:rPr>
          <w:b/>
        </w:rPr>
        <w:t xml:space="preserve">Tulos</w:t>
      </w:r>
    </w:p>
    <w:p>
      <w:r>
        <w:t xml:space="preserve">kattaa</w:t>
      </w:r>
    </w:p>
    <w:p>
      <w:r>
        <w:rPr>
          <w:b/>
        </w:rPr>
        <w:t xml:space="preserve">Tulos</w:t>
      </w:r>
    </w:p>
    <w:p>
      <w:r>
        <w:t xml:space="preserve">menot</w:t>
      </w:r>
    </w:p>
    <w:p>
      <w:r>
        <w:rPr>
          <w:b/>
        </w:rPr>
        <w:t xml:space="preserve">Tulos</w:t>
      </w:r>
    </w:p>
    <w:p>
      <w:r>
        <w:t xml:space="preserve">on</w:t>
      </w:r>
    </w:p>
    <w:p>
      <w:r>
        <w:rPr>
          <w:b/>
        </w:rPr>
        <w:t xml:space="preserve">Tulos</w:t>
      </w:r>
    </w:p>
    <w:p>
      <w:r>
        <w:t xml:space="preserve">aika</w:t>
      </w:r>
    </w:p>
    <w:p>
      <w:r>
        <w:rPr>
          <w:b/>
        </w:rPr>
        <w:t xml:space="preserve">Esimerkki 6.104</w:t>
      </w:r>
    </w:p>
    <w:p>
      <w:r>
        <w:t xml:space="preserve">Läpikulku: Hän työskenteli poliisina kuubalaisessa ministeriössä, mikä todennäköisesti auttoi hänen poikaansa - Elianin isää - saamaan työpaikan kommunistisaaren yhä tuottoisammalla matkailualalla. Perheen kokemus on samanlainen kuin tuhansilla muilla, jotka ovat nyt jakautuneet Miamin ja Kuuban välille, sanoo Damien Fernandez, kuubalais-amerikkalainen politiikan tutkija Florida International Universityssä.</w:t>
      </w:r>
    </w:p>
    <w:p>
      <w:r>
        <w:rPr>
          <w:b/>
        </w:rPr>
        <w:t xml:space="preserve">Tulos</w:t>
      </w:r>
    </w:p>
    <w:p>
      <w:r>
        <w:t xml:space="preserve">työskennellyt</w:t>
      </w:r>
    </w:p>
    <w:p>
      <w:r>
        <w:rPr>
          <w:b/>
        </w:rPr>
        <w:t xml:space="preserve">Tulos</w:t>
      </w:r>
    </w:p>
    <w:p>
      <w:r>
        <w:t xml:space="preserve">auttoi</w:t>
      </w:r>
    </w:p>
    <w:p>
      <w:r>
        <w:rPr>
          <w:b/>
        </w:rPr>
        <w:t xml:space="preserve">Tulos</w:t>
      </w:r>
    </w:p>
    <w:p>
      <w:r>
        <w:t xml:space="preserve">Hanki</w:t>
      </w:r>
    </w:p>
    <w:p>
      <w:r>
        <w:rPr>
          <w:b/>
        </w:rPr>
        <w:t xml:space="preserve">Tulos</w:t>
      </w:r>
    </w:p>
    <w:p>
      <w:r>
        <w:t xml:space="preserve">matkailu</w:t>
      </w:r>
    </w:p>
    <w:p>
      <w:r>
        <w:rPr>
          <w:b/>
        </w:rPr>
        <w:t xml:space="preserve">Tulos</w:t>
      </w:r>
    </w:p>
    <w:p>
      <w:r>
        <w:t xml:space="preserve">kokemus</w:t>
      </w:r>
    </w:p>
    <w:p>
      <w:r>
        <w:rPr>
          <w:b/>
        </w:rPr>
        <w:t xml:space="preserve">Tulos</w:t>
      </w:r>
    </w:p>
    <w:p>
      <w:r>
        <w:t xml:space="preserve">split</w:t>
      </w:r>
    </w:p>
    <w:p>
      <w:r>
        <w:rPr>
          <w:b/>
        </w:rPr>
        <w:t xml:space="preserve">Tulos</w:t>
      </w:r>
    </w:p>
    <w:p>
      <w:r>
        <w:t xml:space="preserve">sanoi</w:t>
      </w:r>
    </w:p>
    <w:p>
      <w:r>
        <w:rPr>
          <w:b/>
        </w:rPr>
        <w:t xml:space="preserve">Esimerkki 6.105</w:t>
      </w:r>
    </w:p>
    <w:p>
      <w:r>
        <w:t xml:space="preserve">Läpikulku: "Regenhard, joka menetti poikansa syyskuun 11. päivän terrori-iskuissa, sanoi, että he tarvitsevat edelleen kattavan arvion koko alueesta ja kokonaissuunnitelman sen sijaan, että suunnitelmia keksittäisiin rakentamisen edetessä. Keskiviikkona pormestari Michael Bloombergille lähettämässään kirjeessä apulaispormestari Ed Skyler hahmotteli vuoden mittaista suunniteltua rakennusten, kattojen ja katujen etsintää ihmisjäännösten varalta.</w:t>
      </w:r>
    </w:p>
    <w:p>
      <w:r>
        <w:rPr>
          <w:b/>
        </w:rPr>
        <w:t xml:space="preserve">Tulos</w:t>
      </w:r>
    </w:p>
    <w:p>
      <w:r>
        <w:t xml:space="preserve">ei hyväksy</w:t>
      </w:r>
    </w:p>
    <w:p>
      <w:r>
        <w:rPr>
          <w:b/>
        </w:rPr>
        <w:t xml:space="preserve">Tulos</w:t>
      </w:r>
    </w:p>
    <w:p>
      <w:r>
        <w:t xml:space="preserve">suunnitelma</w:t>
      </w:r>
    </w:p>
    <w:p>
      <w:r>
        <w:rPr>
          <w:b/>
        </w:rPr>
        <w:t xml:space="preserve">Tulos</w:t>
      </w:r>
    </w:p>
    <w:p>
      <w:r>
        <w:t xml:space="preserve">kadonnut</w:t>
      </w:r>
    </w:p>
    <w:p>
      <w:r>
        <w:rPr>
          <w:b/>
        </w:rPr>
        <w:t xml:space="preserve">Tulos</w:t>
      </w:r>
    </w:p>
    <w:p>
      <w:r>
        <w:t xml:space="preserve">hyökkäykset</w:t>
      </w:r>
    </w:p>
    <w:p>
      <w:r>
        <w:rPr>
          <w:b/>
        </w:rPr>
        <w:t xml:space="preserve">Tulos</w:t>
      </w:r>
    </w:p>
    <w:p>
      <w:r>
        <w:t xml:space="preserve">riiteleminen</w:t>
      </w:r>
    </w:p>
    <w:p>
      <w:r>
        <w:rPr>
          <w:b/>
        </w:rPr>
        <w:t xml:space="preserve">Tulos</w:t>
      </w:r>
    </w:p>
    <w:p>
      <w:r>
        <w:t xml:space="preserve">Tarvitsen</w:t>
      </w:r>
    </w:p>
    <w:p>
      <w:r>
        <w:rPr>
          <w:b/>
        </w:rPr>
        <w:t xml:space="preserve">Tulos</w:t>
      </w:r>
    </w:p>
    <w:p>
      <w:r>
        <w:t xml:space="preserve">arviointi</w:t>
      </w:r>
    </w:p>
    <w:p>
      <w:r>
        <w:rPr>
          <w:b/>
        </w:rPr>
        <w:t xml:space="preserve">Tulos</w:t>
      </w:r>
    </w:p>
    <w:p>
      <w:r>
        <w:t xml:space="preserve">ylös</w:t>
      </w:r>
    </w:p>
    <w:p>
      <w:r>
        <w:rPr>
          <w:b/>
        </w:rPr>
        <w:t xml:space="preserve">Tulos</w:t>
      </w:r>
    </w:p>
    <w:p>
      <w:r>
        <w:t xml:space="preserve">menee</w:t>
      </w:r>
    </w:p>
    <w:p>
      <w:r>
        <w:rPr>
          <w:b/>
        </w:rPr>
        <w:t xml:space="preserve">Tulos</w:t>
      </w:r>
    </w:p>
    <w:p>
      <w:r>
        <w:t xml:space="preserve">hahmoteltu</w:t>
      </w:r>
    </w:p>
    <w:p>
      <w:r>
        <w:rPr>
          <w:b/>
        </w:rPr>
        <w:t xml:space="preserve">Tulos</w:t>
      </w:r>
    </w:p>
    <w:p>
      <w:r>
        <w:t xml:space="preserve">suunniteltu</w:t>
      </w:r>
    </w:p>
    <w:p>
      <w:r>
        <w:rPr>
          <w:b/>
        </w:rPr>
        <w:t xml:space="preserve">Tulos</w:t>
      </w:r>
    </w:p>
    <w:p>
      <w:r>
        <w:t xml:space="preserve">haku</w:t>
      </w:r>
    </w:p>
    <w:p>
      <w:r>
        <w:rPr>
          <w:b/>
        </w:rPr>
        <w:t xml:space="preserve">Esimerkki 6.106</w:t>
      </w:r>
    </w:p>
    <w:p>
      <w:r>
        <w:t xml:space="preserve">Läpikulku: Yhdysvaltain valtiovarainministeri Robert Rubin keskusteli tiistaina Vietnamin kommunistisen puolueen johtajan Do Muoin kanssa. Rubin kuvaili 55 minuuttia kestänyttä tapaamista "hyvin keskittyneeksi Vietnamin talouskehitykseen".</w:t>
      </w:r>
    </w:p>
    <w:p>
      <w:r>
        <w:rPr>
          <w:b/>
        </w:rPr>
        <w:t xml:space="preserve">Tulos</w:t>
      </w:r>
    </w:p>
    <w:p>
      <w:r>
        <w:t xml:space="preserve">kokous</w:t>
      </w:r>
    </w:p>
    <w:p>
      <w:r>
        <w:rPr>
          <w:b/>
        </w:rPr>
        <w:t xml:space="preserve">Tulos</w:t>
      </w:r>
    </w:p>
    <w:p>
      <w:r>
        <w:t xml:space="preserve">pidetty</w:t>
      </w:r>
    </w:p>
    <w:p>
      <w:r>
        <w:rPr>
          <w:b/>
        </w:rPr>
        <w:t xml:space="preserve">Tulos</w:t>
      </w:r>
    </w:p>
    <w:p>
      <w:r>
        <w:t xml:space="preserve">puhuu</w:t>
      </w:r>
    </w:p>
    <w:p>
      <w:r>
        <w:rPr>
          <w:b/>
        </w:rPr>
        <w:t xml:space="preserve">Tulos</w:t>
      </w:r>
    </w:p>
    <w:p>
      <w:r>
        <w:t xml:space="preserve">kokous</w:t>
      </w:r>
    </w:p>
    <w:p>
      <w:r>
        <w:rPr>
          <w:b/>
        </w:rPr>
        <w:t xml:space="preserve">Tulos</w:t>
      </w:r>
    </w:p>
    <w:p>
      <w:r>
        <w:t xml:space="preserve">kuvattu</w:t>
      </w:r>
    </w:p>
    <w:p>
      <w:r>
        <w:rPr>
          <w:b/>
        </w:rPr>
        <w:t xml:space="preserve">Esimerkki 6.107</w:t>
      </w:r>
    </w:p>
    <w:p>
      <w:r>
        <w:t xml:space="preserve">Läpikulku: Khayreddin al-Dabbagh, joka oli kunnanvaltuuston jäsen, ammuttiin väijytyksen jälkeen kuoliaaksi, kertoi poliisi pohjoisessa Mosulin kaupungissa. Yhdysvaltain armeija ilmoitti myös, että kaksi uutta sotilasta on saanut surmansa taistelussa, ja näin Yhdysvaltain kuolonuhrien määrä Irakissa vuoden 2003 maihinnousun jälkeen on Pentagonin lukuihin perustuvan AFP:n laskelman mukaan 2 946.</w:t>
      </w:r>
    </w:p>
    <w:p>
      <w:r>
        <w:rPr>
          <w:b/>
        </w:rPr>
        <w:t xml:space="preserve">Tulos</w:t>
      </w:r>
    </w:p>
    <w:p>
      <w:r>
        <w:t xml:space="preserve">väijytetty</w:t>
      </w:r>
    </w:p>
    <w:p>
      <w:r>
        <w:rPr>
          <w:b/>
        </w:rPr>
        <w:t xml:space="preserve">Tulos</w:t>
      </w:r>
    </w:p>
    <w:p>
      <w:r>
        <w:t xml:space="preserve">laukaus</w:t>
      </w:r>
    </w:p>
    <w:p>
      <w:r>
        <w:rPr>
          <w:b/>
        </w:rPr>
        <w:t xml:space="preserve">Tulos</w:t>
      </w:r>
    </w:p>
    <w:p>
      <w:r>
        <w:t xml:space="preserve">sanoi</w:t>
      </w:r>
    </w:p>
    <w:p>
      <w:r>
        <w:rPr>
          <w:b/>
        </w:rPr>
        <w:t xml:space="preserve">Tulos</w:t>
      </w:r>
    </w:p>
    <w:p>
      <w:r>
        <w:t xml:space="preserve">ilmoitti</w:t>
      </w:r>
    </w:p>
    <w:p>
      <w:r>
        <w:rPr>
          <w:b/>
        </w:rPr>
        <w:t xml:space="preserve">Tulos</w:t>
      </w:r>
    </w:p>
    <w:p>
      <w:r>
        <w:t xml:space="preserve">tappoi</w:t>
      </w:r>
    </w:p>
    <w:p>
      <w:r>
        <w:rPr>
          <w:b/>
        </w:rPr>
        <w:t xml:space="preserve">Tulos</w:t>
      </w:r>
    </w:p>
    <w:p>
      <w:r>
        <w:t xml:space="preserve">tuo</w:t>
      </w:r>
    </w:p>
    <w:p>
      <w:r>
        <w:rPr>
          <w:b/>
        </w:rPr>
        <w:t xml:space="preserve">Tulos</w:t>
      </w:r>
    </w:p>
    <w:p>
      <w:r>
        <w:t xml:space="preserve">hyökkäys</w:t>
      </w:r>
    </w:p>
    <w:p>
      <w:r>
        <w:rPr>
          <w:b/>
        </w:rPr>
        <w:t xml:space="preserve">Tulos</w:t>
      </w:r>
    </w:p>
    <w:p>
      <w:r>
        <w:t xml:space="preserve">kuolemantapaukset</w:t>
      </w:r>
    </w:p>
    <w:p>
      <w:r>
        <w:rPr>
          <w:b/>
        </w:rPr>
        <w:t xml:space="preserve">Esimerkki 6.108</w:t>
      </w:r>
    </w:p>
    <w:p>
      <w:r>
        <w:t xml:space="preserve">Läpikulku: Dallasin öljy- ja kaasukonserni ilmoitti, että 10 miljoonaa dollaria järjestelystä käytettäisiin yhtiön 8,1 miljoonan dollarin olemassa olevan pankkivelan yhdistämiseen, 4 miljoonan D-sarjan vaihtokelpoisen etuoikeutetun osakkeen 4,9 miljoonasta ulkona olevasta osakkeesta ostamiseen ja 10 prosentin nettotulososuuden ostamiseen tietyistä öljy- ja kaasukiinteistöistä yhdeltä nykyisistä lainanantajista, National Canada Corp. Loput 40 miljoonaa dollaria voidaan käyttää kolmen vuoden aikana öljy- ja kaasuhankintoihin, yhtiö kertoi.</w:t>
      </w:r>
    </w:p>
    <w:p>
      <w:r>
        <w:rPr>
          <w:b/>
        </w:rPr>
        <w:t xml:space="preserve">Tulos</w:t>
      </w:r>
    </w:p>
    <w:p>
      <w:r>
        <w:t xml:space="preserve">sanoi</w:t>
      </w:r>
    </w:p>
    <w:p>
      <w:r>
        <w:rPr>
          <w:b/>
        </w:rPr>
        <w:t xml:space="preserve">Tulos</w:t>
      </w:r>
    </w:p>
    <w:p>
      <w:r>
        <w:t xml:space="preserve">käytetty</w:t>
      </w:r>
    </w:p>
    <w:p>
      <w:r>
        <w:rPr>
          <w:b/>
        </w:rPr>
        <w:t xml:space="preserve">Tulos</w:t>
      </w:r>
    </w:p>
    <w:p>
      <w:r>
        <w:t xml:space="preserve">konsolidoida</w:t>
      </w:r>
    </w:p>
    <w:p>
      <w:r>
        <w:rPr>
          <w:b/>
        </w:rPr>
        <w:t xml:space="preserve">Tulos</w:t>
      </w:r>
    </w:p>
    <w:p>
      <w:r>
        <w:t xml:space="preserve">osta takaisin</w:t>
      </w:r>
    </w:p>
    <w:p>
      <w:r>
        <w:rPr>
          <w:b/>
        </w:rPr>
        <w:t xml:space="preserve">Tulos</w:t>
      </w:r>
    </w:p>
    <w:p>
      <w:r>
        <w:t xml:space="preserve">osta</w:t>
      </w:r>
    </w:p>
    <w:p>
      <w:r>
        <w:rPr>
          <w:b/>
        </w:rPr>
        <w:t xml:space="preserve">Tulos</w:t>
      </w:r>
    </w:p>
    <w:p>
      <w:r>
        <w:t xml:space="preserve">käytetty</w:t>
      </w:r>
    </w:p>
    <w:p>
      <w:r>
        <w:rPr>
          <w:b/>
        </w:rPr>
        <w:t xml:space="preserve">Tulos</w:t>
      </w:r>
    </w:p>
    <w:p>
      <w:r>
        <w:t xml:space="preserve">sanoi</w:t>
      </w:r>
    </w:p>
    <w:p>
      <w:r>
        <w:rPr>
          <w:b/>
        </w:rPr>
        <w:t xml:space="preserve">Esimerkki 6.109</w:t>
      </w:r>
    </w:p>
    <w:p>
      <w:r>
        <w:t xml:space="preserve">Läpikulku: Matemaattinen mahdollisuus on vielä olemassa, että kahden kauden takaiset Euroopan mestarit pääsevät puolivälieriin, jos he voittavat jäljellä olevat kolme otteluaan, mukaan lukien kohtaaminen Ranskassa turnauksen suosikkia ja hallitsevaa mestaria Toulousea vastaan. Sunnuntain ottelun jälkeen Dallaglio oli kuitenkin varma, että Wasps oli jo tuhonnut toiveensa kahdeksan parhaan joukkoon pääsystä.</w:t>
      </w:r>
    </w:p>
    <w:p>
      <w:r>
        <w:rPr>
          <w:b/>
        </w:rPr>
        <w:t xml:space="preserve">Tulos</w:t>
      </w:r>
    </w:p>
    <w:p>
      <w:r>
        <w:t xml:space="preserve">on</w:t>
      </w:r>
    </w:p>
    <w:p>
      <w:r>
        <w:rPr>
          <w:b/>
        </w:rPr>
        <w:t xml:space="preserve">Tulos</w:t>
      </w:r>
    </w:p>
    <w:p>
      <w:r>
        <w:t xml:space="preserve">vuodenajat</w:t>
      </w:r>
    </w:p>
    <w:p>
      <w:r>
        <w:rPr>
          <w:b/>
        </w:rPr>
        <w:t xml:space="preserve">Tulos</w:t>
      </w:r>
    </w:p>
    <w:p>
      <w:r>
        <w:t xml:space="preserve">tee</w:t>
      </w:r>
    </w:p>
    <w:p>
      <w:r>
        <w:rPr>
          <w:b/>
        </w:rPr>
        <w:t xml:space="preserve">Tulos</w:t>
      </w:r>
    </w:p>
    <w:p>
      <w:r>
        <w:t xml:space="preserve">puolivälierät</w:t>
      </w:r>
    </w:p>
    <w:p>
      <w:r>
        <w:rPr>
          <w:b/>
        </w:rPr>
        <w:t xml:space="preserve">Tulos</w:t>
      </w:r>
    </w:p>
    <w:p>
      <w:r>
        <w:t xml:space="preserve">voittaa</w:t>
      </w:r>
    </w:p>
    <w:p>
      <w:r>
        <w:rPr>
          <w:b/>
        </w:rPr>
        <w:t xml:space="preserve">Tulos</w:t>
      </w:r>
    </w:p>
    <w:p>
      <w:r>
        <w:t xml:space="preserve">pelit</w:t>
      </w:r>
    </w:p>
    <w:p>
      <w:r>
        <w:rPr>
          <w:b/>
        </w:rPr>
        <w:t xml:space="preserve">Tulos</w:t>
      </w:r>
    </w:p>
    <w:p>
      <w:r>
        <w:t xml:space="preserve">mukaan lukien</w:t>
      </w:r>
    </w:p>
    <w:p>
      <w:r>
        <w:rPr>
          <w:b/>
        </w:rPr>
        <w:t xml:space="preserve">Tulos</w:t>
      </w:r>
    </w:p>
    <w:p>
      <w:r>
        <w:t xml:space="preserve">clash</w:t>
      </w:r>
    </w:p>
    <w:p>
      <w:r>
        <w:rPr>
          <w:b/>
        </w:rPr>
        <w:t xml:space="preserve">Tulos</w:t>
      </w:r>
    </w:p>
    <w:p>
      <w:r>
        <w:t xml:space="preserve">turnaus</w:t>
      </w:r>
    </w:p>
    <w:p>
      <w:r>
        <w:rPr>
          <w:b/>
        </w:rPr>
        <w:t xml:space="preserve">Tulos</w:t>
      </w:r>
    </w:p>
    <w:p>
      <w:r>
        <w:t xml:space="preserve">ottelu</w:t>
      </w:r>
    </w:p>
    <w:p>
      <w:r>
        <w:rPr>
          <w:b/>
        </w:rPr>
        <w:t xml:space="preserve">Tulos</w:t>
      </w:r>
    </w:p>
    <w:p>
      <w:r>
        <w:t xml:space="preserve">scuppered</w:t>
      </w:r>
    </w:p>
    <w:p>
      <w:r>
        <w:rPr>
          <w:b/>
        </w:rPr>
        <w:t xml:space="preserve">Tulos</w:t>
      </w:r>
    </w:p>
    <w:p>
      <w:r>
        <w:t xml:space="preserve">toiveita</w:t>
      </w:r>
    </w:p>
    <w:p>
      <w:r>
        <w:rPr>
          <w:b/>
        </w:rPr>
        <w:t xml:space="preserve">Tulos</w:t>
      </w:r>
    </w:p>
    <w:p>
      <w:r>
        <w:t xml:space="preserve">saavuttaa</w:t>
      </w:r>
    </w:p>
    <w:p>
      <w:r>
        <w:rPr>
          <w:b/>
        </w:rPr>
        <w:t xml:space="preserve">Tulos</w:t>
      </w:r>
    </w:p>
    <w:p>
      <w:r>
        <w:t xml:space="preserve">mahdollisuus</w:t>
      </w:r>
    </w:p>
    <w:p>
      <w:r>
        <w:rPr>
          <w:b/>
        </w:rPr>
        <w:t xml:space="preserve">Tulos</w:t>
      </w:r>
    </w:p>
    <w:p>
      <w:r>
        <w:t xml:space="preserve">oli</w:t>
      </w:r>
    </w:p>
    <w:p>
      <w:r>
        <w:rPr>
          <w:b/>
        </w:rPr>
        <w:t xml:space="preserve">Esimerkki 6.110</w:t>
      </w:r>
    </w:p>
    <w:p>
      <w:r>
        <w:t xml:space="preserve">Läpikulku: Elianin isä pyysi Miamissa asuvia sukulaisiaan lopettamaan oikeustaistelunsa torstain päätöksen jälkeen ja sallimaan hänen vihdoin palata kotiin poikansa kanssa. "Lapsen pitäisi yksinkertaisesti olla vanhempiensa kanssa, aina vanhempiensa kanssa", vanhempi Gonzalez sanoi tulkin välityksellä.</w:t>
      </w:r>
    </w:p>
    <w:p>
      <w:r>
        <w:rPr>
          <w:b/>
        </w:rPr>
        <w:t xml:space="preserve">Tulos</w:t>
      </w:r>
    </w:p>
    <w:p>
      <w:r>
        <w:t xml:space="preserve">kysyi</w:t>
      </w:r>
    </w:p>
    <w:p>
      <w:r>
        <w:rPr>
          <w:b/>
        </w:rPr>
        <w:t xml:space="preserve">Tulos</w:t>
      </w:r>
    </w:p>
    <w:p>
      <w:r>
        <w:t xml:space="preserve">end</w:t>
      </w:r>
    </w:p>
    <w:p>
      <w:r>
        <w:rPr>
          <w:b/>
        </w:rPr>
        <w:t xml:space="preserve">Tulos</w:t>
      </w:r>
    </w:p>
    <w:p>
      <w:r>
        <w:t xml:space="preserve">taistelu</w:t>
      </w:r>
    </w:p>
    <w:p>
      <w:r>
        <w:rPr>
          <w:b/>
        </w:rPr>
        <w:t xml:space="preserve">Tulos</w:t>
      </w:r>
    </w:p>
    <w:p>
      <w:r>
        <w:t xml:space="preserve">päättävä</w:t>
      </w:r>
    </w:p>
    <w:p>
      <w:r>
        <w:rPr>
          <w:b/>
        </w:rPr>
        <w:t xml:space="preserve">Tulos</w:t>
      </w:r>
    </w:p>
    <w:p>
      <w:r>
        <w:t xml:space="preserve">sallia</w:t>
      </w:r>
    </w:p>
    <w:p>
      <w:r>
        <w:rPr>
          <w:b/>
        </w:rPr>
        <w:t xml:space="preserve">Tulos</w:t>
      </w:r>
    </w:p>
    <w:p>
      <w:r>
        <w:t xml:space="preserve">return</w:t>
      </w:r>
    </w:p>
    <w:p>
      <w:r>
        <w:rPr>
          <w:b/>
        </w:rPr>
        <w:t xml:space="preserve">Tulos</w:t>
      </w:r>
    </w:p>
    <w:p>
      <w:r>
        <w:t xml:space="preserve">olla</w:t>
      </w:r>
    </w:p>
    <w:p>
      <w:r>
        <w:rPr>
          <w:b/>
        </w:rPr>
        <w:t xml:space="preserve">Tulos</w:t>
      </w:r>
    </w:p>
    <w:p>
      <w:r>
        <w:t xml:space="preserve">sanoi</w:t>
      </w:r>
    </w:p>
    <w:p>
      <w:r>
        <w:rPr>
          <w:b/>
        </w:rPr>
        <w:t xml:space="preserve">Esimerkki 6.111</w:t>
      </w:r>
    </w:p>
    <w:p>
      <w:r>
        <w:t xml:space="preserve">Läpikulku: "Vaikka syytteet ovat hyvin vakavia, he ovat syyttömiä, kunnes toisin todistetaan. Jos heidän syyllisyytensä todistetaan, pidämme tätä luonnollisesti törkeänä rikoksena", hän sanoi.</w:t>
      </w:r>
    </w:p>
    <w:p>
      <w:r>
        <w:rPr>
          <w:b/>
        </w:rPr>
        <w:t xml:space="preserve">Tulos</w:t>
      </w:r>
    </w:p>
    <w:p>
      <w:r>
        <w:t xml:space="preserve">maksut</w:t>
      </w:r>
    </w:p>
    <w:p>
      <w:r>
        <w:rPr>
          <w:b/>
        </w:rPr>
        <w:t xml:space="preserve">Tulos</w:t>
      </w:r>
    </w:p>
    <w:p>
      <w:r>
        <w:t xml:space="preserve">ovat</w:t>
      </w:r>
    </w:p>
    <w:p>
      <w:r>
        <w:rPr>
          <w:b/>
        </w:rPr>
        <w:t xml:space="preserve">Tulos</w:t>
      </w:r>
    </w:p>
    <w:p>
      <w:r>
        <w:t xml:space="preserve">ovat</w:t>
      </w:r>
    </w:p>
    <w:p>
      <w:r>
        <w:rPr>
          <w:b/>
        </w:rPr>
        <w:t xml:space="preserve">Tulos</w:t>
      </w:r>
    </w:p>
    <w:p>
      <w:r>
        <w:t xml:space="preserve">todistettu</w:t>
      </w:r>
    </w:p>
    <w:p>
      <w:r>
        <w:rPr>
          <w:b/>
        </w:rPr>
        <w:t xml:space="preserve">Tulos</w:t>
      </w:r>
    </w:p>
    <w:p>
      <w:r>
        <w:t xml:space="preserve">todistettu</w:t>
      </w:r>
    </w:p>
    <w:p>
      <w:r>
        <w:rPr>
          <w:b/>
        </w:rPr>
        <w:t xml:space="preserve">Tulos</w:t>
      </w:r>
    </w:p>
    <w:p>
      <w:r>
        <w:t xml:space="preserve">löytää</w:t>
      </w:r>
    </w:p>
    <w:p>
      <w:r>
        <w:rPr>
          <w:b/>
        </w:rPr>
        <w:t xml:space="preserve">Tulos</w:t>
      </w:r>
    </w:p>
    <w:p>
      <w:r>
        <w:t xml:space="preserve">rikos</w:t>
      </w:r>
    </w:p>
    <w:p>
      <w:r>
        <w:rPr>
          <w:b/>
        </w:rPr>
        <w:t xml:space="preserve">Tulos</w:t>
      </w:r>
    </w:p>
    <w:p>
      <w:r>
        <w:t xml:space="preserve">sanoi</w:t>
      </w:r>
    </w:p>
    <w:p>
      <w:r>
        <w:rPr>
          <w:b/>
        </w:rPr>
        <w:t xml:space="preserve">Esimerkki 6.112</w:t>
      </w:r>
    </w:p>
    <w:p>
      <w:r>
        <w:t xml:space="preserve">Läpikulku: Koulu sanoo, että se opettaa lapsia olemaan hyviä muslimeja ja hyviä oppilaita. He oppivat kansalaistaidon oppitunnin Loudonin piirikunnan asukkailta.</w:t>
      </w:r>
    </w:p>
    <w:p>
      <w:r>
        <w:rPr>
          <w:b/>
        </w:rPr>
        <w:t xml:space="preserve">Tulos</w:t>
      </w:r>
    </w:p>
    <w:p>
      <w:r>
        <w:t xml:space="preserve">sanoo</w:t>
      </w:r>
    </w:p>
    <w:p>
      <w:r>
        <w:rPr>
          <w:b/>
        </w:rPr>
        <w:t xml:space="preserve">Tulos</w:t>
      </w:r>
    </w:p>
    <w:p>
      <w:r>
        <w:t xml:space="preserve">opettaa</w:t>
      </w:r>
    </w:p>
    <w:p>
      <w:r>
        <w:rPr>
          <w:b/>
        </w:rPr>
        <w:t xml:space="preserve">Tulos</w:t>
      </w:r>
    </w:p>
    <w:p>
      <w:r>
        <w:t xml:space="preserve">re</w:t>
      </w:r>
    </w:p>
    <w:p>
      <w:r>
        <w:rPr>
          <w:b/>
        </w:rPr>
        <w:t xml:space="preserve">Esimerkki 6.113</w:t>
      </w:r>
    </w:p>
    <w:p>
      <w:r>
        <w:t xml:space="preserve">Läpikulku: Shattuck oli Genevessä lobbaamassa Kiinan esitystä, jolla pyrittiin estämään Kiinan ihmisoikeustilannetta arvostelevan päätöslauselman käsittely 53 valtion komission vuosikokouksessa. "Yhdenkään maan, olipa se kuinka suuri tahansa tai kuinka voimakkaasti se suhtautuu asiaan, ei pitäisi voida estää komissiota käsittelemästä sen ihmisoikeustilannetta", sanoi Shattuck, joka on Yhdysvaltain apulaisulkoministeri ihmisoikeusasioissa.</w:t>
      </w:r>
    </w:p>
    <w:p>
      <w:r>
        <w:rPr>
          <w:b/>
        </w:rPr>
        <w:t xml:space="preserve">Tulos</w:t>
      </w:r>
    </w:p>
    <w:p>
      <w:r>
        <w:t xml:space="preserve">oli</w:t>
      </w:r>
    </w:p>
    <w:p>
      <w:r>
        <w:rPr>
          <w:b/>
        </w:rPr>
        <w:t xml:space="preserve">Tulos</w:t>
      </w:r>
    </w:p>
    <w:p>
      <w:r>
        <w:t xml:space="preserve">aula</w:t>
      </w:r>
    </w:p>
    <w:p>
      <w:r>
        <w:rPr>
          <w:b/>
        </w:rPr>
        <w:t xml:space="preserve">Tulos</w:t>
      </w:r>
    </w:p>
    <w:p>
      <w:r>
        <w:t xml:space="preserve">lohko</w:t>
      </w:r>
    </w:p>
    <w:p>
      <w:r>
        <w:rPr>
          <w:b/>
        </w:rPr>
        <w:t xml:space="preserve">Tulos</w:t>
      </w:r>
    </w:p>
    <w:p>
      <w:r>
        <w:t xml:space="preserve">kritisoimalla</w:t>
      </w:r>
    </w:p>
    <w:p>
      <w:r>
        <w:rPr>
          <w:b/>
        </w:rPr>
        <w:t xml:space="preserve">Tulos</w:t>
      </w:r>
    </w:p>
    <w:p>
      <w:r>
        <w:t xml:space="preserve">keskustelemalla</w:t>
      </w:r>
    </w:p>
    <w:p>
      <w:r>
        <w:rPr>
          <w:b/>
        </w:rPr>
        <w:t xml:space="preserve">Tulos</w:t>
      </w:r>
    </w:p>
    <w:p>
      <w:r>
        <w:t xml:space="preserve">tuntuu</w:t>
      </w:r>
    </w:p>
    <w:p>
      <w:r>
        <w:rPr>
          <w:b/>
        </w:rPr>
        <w:t xml:space="preserve">Tulos</w:t>
      </w:r>
    </w:p>
    <w:p>
      <w:r>
        <w:t xml:space="preserve">sanoi</w:t>
      </w:r>
    </w:p>
    <w:p>
      <w:r>
        <w:rPr>
          <w:b/>
        </w:rPr>
        <w:t xml:space="preserve">Tulos</w:t>
      </w:r>
    </w:p>
    <w:p>
      <w:r>
        <w:t xml:space="preserve">olisi</w:t>
      </w:r>
    </w:p>
    <w:p>
      <w:r>
        <w:rPr>
          <w:b/>
        </w:rPr>
        <w:t xml:space="preserve">Tulos</w:t>
      </w:r>
    </w:p>
    <w:p>
      <w:r>
        <w:t xml:space="preserve">lohko</w:t>
      </w:r>
    </w:p>
    <w:p>
      <w:r>
        <w:rPr>
          <w:b/>
        </w:rPr>
        <w:t xml:space="preserve">Tulos</w:t>
      </w:r>
    </w:p>
    <w:p>
      <w:r>
        <w:t xml:space="preserve">lohko</w:t>
      </w:r>
    </w:p>
    <w:p>
      <w:r>
        <w:rPr>
          <w:b/>
        </w:rPr>
        <w:t xml:space="preserve">Esimerkki 6.114</w:t>
      </w:r>
    </w:p>
    <w:p>
      <w:r>
        <w:t xml:space="preserve">Läpikulku: Zagreb, Belgrad ja kansainvälinen yhteisö olivat jo ennen kansanäänestystä torjuneet heidän vaatimuksensa. Nyt samat äänestäjät joutuvat äänestämään alueensa palauttamisesta Kroatian hallintaan.</w:t>
      </w:r>
    </w:p>
    <w:p>
      <w:r>
        <w:rPr>
          <w:b/>
        </w:rPr>
        <w:t xml:space="preserve">Tulos</w:t>
      </w:r>
    </w:p>
    <w:p>
      <w:r>
        <w:t xml:space="preserve">kansanäänestys</w:t>
      </w:r>
    </w:p>
    <w:p>
      <w:r>
        <w:rPr>
          <w:b/>
        </w:rPr>
        <w:t xml:space="preserve">Tulos</w:t>
      </w:r>
    </w:p>
    <w:p>
      <w:r>
        <w:t xml:space="preserve">kysyntä</w:t>
      </w:r>
    </w:p>
    <w:p>
      <w:r>
        <w:rPr>
          <w:b/>
        </w:rPr>
        <w:t xml:space="preserve">Tulos</w:t>
      </w:r>
    </w:p>
    <w:p>
      <w:r>
        <w:t xml:space="preserve">kääntyi</w:t>
      </w:r>
    </w:p>
    <w:p>
      <w:r>
        <w:rPr>
          <w:b/>
        </w:rPr>
        <w:t xml:space="preserve">Tulos</w:t>
      </w:r>
    </w:p>
    <w:p>
      <w:r>
        <w:t xml:space="preserve">äänestää</w:t>
      </w:r>
    </w:p>
    <w:p>
      <w:r>
        <w:rPr>
          <w:b/>
        </w:rPr>
        <w:t xml:space="preserve">Tulos</w:t>
      </w:r>
    </w:p>
    <w:p>
      <w:r>
        <w:t xml:space="preserve">return</w:t>
      </w:r>
    </w:p>
    <w:p>
      <w:r>
        <w:rPr>
          <w:b/>
        </w:rPr>
        <w:t xml:space="preserve">Tulos</w:t>
      </w:r>
    </w:p>
    <w:p>
      <w:r>
        <w:t xml:space="preserve">sääntö</w:t>
      </w:r>
    </w:p>
    <w:p>
      <w:r>
        <w:rPr>
          <w:b/>
        </w:rPr>
        <w:t xml:space="preserve">Tulos</w:t>
      </w:r>
    </w:p>
    <w:p>
      <w:r>
        <w:t xml:space="preserve">on</w:t>
      </w:r>
    </w:p>
    <w:p>
      <w:r>
        <w:rPr>
          <w:b/>
        </w:rPr>
        <w:t xml:space="preserve">Esimerkki 6.115</w:t>
      </w:r>
    </w:p>
    <w:p>
      <w:r>
        <w:t xml:space="preserve">Läpikulku: Safia Mohammed, shiialaisäänestäjä, reagoi yhteen Bagdadissa tapahtuneeseen räjähdykseen: "Tämä on meidän voitonpäivämme, he eivät aja meitä takaisin koteihimme, tämä on terrorismin loppu. " Äänestäjät menivät vaaleihin sankoin joukoin, mukaan lukien sunniarabit, jotka olivat kieltäytyneet tammikuussa pidetyistä vaaleista.</w:t>
      </w:r>
    </w:p>
    <w:p>
      <w:r>
        <w:rPr>
          <w:b/>
        </w:rPr>
        <w:t xml:space="preserve">Tulos</w:t>
      </w:r>
    </w:p>
    <w:p>
      <w:r>
        <w:t xml:space="preserve">Reagointi</w:t>
      </w:r>
    </w:p>
    <w:p>
      <w:r>
        <w:rPr>
          <w:b/>
        </w:rPr>
        <w:t xml:space="preserve">Tulos</w:t>
      </w:r>
    </w:p>
    <w:p>
      <w:r>
        <w:t xml:space="preserve">räjäytys</w:t>
      </w:r>
    </w:p>
    <w:p>
      <w:r>
        <w:rPr>
          <w:b/>
        </w:rPr>
        <w:t xml:space="preserve">Tulos</w:t>
      </w:r>
    </w:p>
    <w:p>
      <w:r>
        <w:t xml:space="preserve">voitto</w:t>
      </w:r>
    </w:p>
    <w:p>
      <w:r>
        <w:rPr>
          <w:b/>
        </w:rPr>
        <w:t xml:space="preserve">Tulos</w:t>
      </w:r>
    </w:p>
    <w:p>
      <w:r>
        <w:t xml:space="preserve">ajaa</w:t>
      </w:r>
    </w:p>
    <w:p>
      <w:r>
        <w:rPr>
          <w:b/>
        </w:rPr>
        <w:t xml:space="preserve">Tulos</w:t>
      </w:r>
    </w:p>
    <w:p>
      <w:r>
        <w:t xml:space="preserve">meni</w:t>
      </w:r>
    </w:p>
    <w:p>
      <w:r>
        <w:rPr>
          <w:b/>
        </w:rPr>
        <w:t xml:space="preserve">Tulos</w:t>
      </w:r>
    </w:p>
    <w:p>
      <w:r>
        <w:t xml:space="preserve">snubbed</w:t>
      </w:r>
    </w:p>
    <w:p>
      <w:r>
        <w:rPr>
          <w:b/>
        </w:rPr>
        <w:t xml:space="preserve">Esimerkki 6.116</w:t>
      </w:r>
    </w:p>
    <w:p>
      <w:r>
        <w:t xml:space="preserve">Läpikulku: Song sanoi Xinhualle: "Kuuden osapuolen neuvottelujen tällä kierroksella käydään intensiivisiä neuvotteluja". Hän ja hänen edustajansa saapuivat ensimmäisinä Pekingiin 9. marraskuuta pidettäviä neuvotteluja varten.</w:t>
      </w:r>
    </w:p>
    <w:p>
      <w:r>
        <w:rPr>
          <w:b/>
        </w:rPr>
        <w:t xml:space="preserve">Tulos</w:t>
      </w:r>
    </w:p>
    <w:p>
      <w:r>
        <w:t xml:space="preserve">kuulemiset</w:t>
      </w:r>
    </w:p>
    <w:p>
      <w:r>
        <w:rPr>
          <w:b/>
        </w:rPr>
        <w:t xml:space="preserve">Tulos</w:t>
      </w:r>
    </w:p>
    <w:p>
      <w:r>
        <w:t xml:space="preserve">puhuu</w:t>
      </w:r>
    </w:p>
    <w:p>
      <w:r>
        <w:rPr>
          <w:b/>
        </w:rPr>
        <w:t xml:space="preserve">Tulos</w:t>
      </w:r>
    </w:p>
    <w:p>
      <w:r>
        <w:t xml:space="preserve">kertoi</w:t>
      </w:r>
    </w:p>
    <w:p>
      <w:r>
        <w:rPr>
          <w:b/>
        </w:rPr>
        <w:t xml:space="preserve">Tulos</w:t>
      </w:r>
    </w:p>
    <w:p>
      <w:r>
        <w:t xml:space="preserve">olivat</w:t>
      </w:r>
    </w:p>
    <w:p>
      <w:r>
        <w:rPr>
          <w:b/>
        </w:rPr>
        <w:t xml:space="preserve">Tulos</w:t>
      </w:r>
    </w:p>
    <w:p>
      <w:r>
        <w:t xml:space="preserve">saapuvat</w:t>
      </w:r>
    </w:p>
    <w:p>
      <w:r>
        <w:rPr>
          <w:b/>
        </w:rPr>
        <w:t xml:space="preserve">Tulos</w:t>
      </w:r>
    </w:p>
    <w:p>
      <w:r>
        <w:t xml:space="preserve">puhuu</w:t>
      </w:r>
    </w:p>
    <w:p>
      <w:r>
        <w:rPr>
          <w:b/>
        </w:rPr>
        <w:t xml:space="preserve">Tulos</w:t>
      </w:r>
    </w:p>
    <w:p>
      <w:r>
        <w:t xml:space="preserve">aikataulun mukainen</w:t>
      </w:r>
    </w:p>
    <w:p>
      <w:r>
        <w:rPr>
          <w:b/>
        </w:rPr>
        <w:t xml:space="preserve">Tulos</w:t>
      </w:r>
    </w:p>
    <w:p>
      <w:r>
        <w:t xml:space="preserve">pyöreä</w:t>
      </w:r>
    </w:p>
    <w:p>
      <w:r>
        <w:rPr>
          <w:b/>
        </w:rPr>
        <w:t xml:space="preserve">Esimerkki 6.117</w:t>
      </w:r>
    </w:p>
    <w:p>
      <w:r>
        <w:t xml:space="preserve">Läpikulku: Öljyn hinta on laskenut lokakuun puolivälistä kahdenkymmenenkahden dollarin tynnyrihinnasta nykyiseen neljäntoista dollarin tasoon. Tämä on saanut aikaan hitonmoisen vauhdin, ja se vauhti näyttää kasvavan.</w:t>
      </w:r>
    </w:p>
    <w:p>
      <w:r>
        <w:rPr>
          <w:b/>
        </w:rPr>
        <w:t xml:space="preserve">Tulos</w:t>
      </w:r>
    </w:p>
    <w:p>
      <w:r>
        <w:t xml:space="preserve">tule</w:t>
      </w:r>
    </w:p>
    <w:p>
      <w:r>
        <w:rPr>
          <w:b/>
        </w:rPr>
        <w:t xml:space="preserve">Tulos</w:t>
      </w:r>
    </w:p>
    <w:p>
      <w:r>
        <w:t xml:space="preserve">nähdä</w:t>
      </w:r>
    </w:p>
    <w:p>
      <w:r>
        <w:rPr>
          <w:b/>
        </w:rPr>
        <w:t xml:space="preserve">Tulos</w:t>
      </w:r>
    </w:p>
    <w:p>
      <w:r>
        <w:t xml:space="preserve">rakennettu</w:t>
      </w:r>
    </w:p>
    <w:p>
      <w:r>
        <w:rPr>
          <w:b/>
        </w:rPr>
        <w:t xml:space="preserve">Tulos</w:t>
      </w:r>
    </w:p>
    <w:p>
      <w:r>
        <w:t xml:space="preserve">katso</w:t>
      </w:r>
    </w:p>
    <w:p>
      <w:r>
        <w:rPr>
          <w:b/>
        </w:rPr>
        <w:t xml:space="preserve">Tulos</w:t>
      </w:r>
    </w:p>
    <w:p>
      <w:r>
        <w:t xml:space="preserve">lisätä</w:t>
      </w:r>
    </w:p>
    <w:p>
      <w:r>
        <w:rPr>
          <w:b/>
        </w:rPr>
        <w:t xml:space="preserve">Esimerkki 6.118</w:t>
      </w:r>
    </w:p>
    <w:p>
      <w:r>
        <w:t xml:space="preserve">Läpikulku: Se sanoi, että keskustelu koski rauhanprosessia, mutta ei antanut tarkempia tietoja. Arafatin korkea-arvoinen avustaja Nabil Abu Rudeina sanoi, että palestiinalaisten ja Jordanian johtajat "tapaavat neuvotellakseen ja koordinoidakseen toimiaan vastatakseen haasteisiin, joita rauhanprosessi kohtaa, joka on edelleen todellisessa kriisissä".</w:t>
      </w:r>
    </w:p>
    <w:p>
      <w:r>
        <w:rPr>
          <w:b/>
        </w:rPr>
        <w:t xml:space="preserve">Tulos</w:t>
      </w:r>
    </w:p>
    <w:p>
      <w:r>
        <w:t xml:space="preserve">sanoi</w:t>
      </w:r>
    </w:p>
    <w:p>
      <w:r>
        <w:rPr>
          <w:b/>
        </w:rPr>
        <w:t xml:space="preserve">Tulos</w:t>
      </w:r>
    </w:p>
    <w:p>
      <w:r>
        <w:t xml:space="preserve">keskustelu</w:t>
      </w:r>
    </w:p>
    <w:p>
      <w:r>
        <w:rPr>
          <w:b/>
        </w:rPr>
        <w:t xml:space="preserve">Tulos</w:t>
      </w:r>
    </w:p>
    <w:p>
      <w:r>
        <w:t xml:space="preserve">prosessi</w:t>
      </w:r>
    </w:p>
    <w:p>
      <w:r>
        <w:rPr>
          <w:b/>
        </w:rPr>
        <w:t xml:space="preserve">Tulos</w:t>
      </w:r>
    </w:p>
    <w:p>
      <w:r>
        <w:t xml:space="preserve">toimitettu</w:t>
      </w:r>
    </w:p>
    <w:p>
      <w:r>
        <w:rPr>
          <w:b/>
        </w:rPr>
        <w:t xml:space="preserve">Tulos</w:t>
      </w:r>
    </w:p>
    <w:p>
      <w:r>
        <w:t xml:space="preserve">sanoi</w:t>
      </w:r>
    </w:p>
    <w:p>
      <w:r>
        <w:rPr>
          <w:b/>
        </w:rPr>
        <w:t xml:space="preserve">Tulos</w:t>
      </w:r>
    </w:p>
    <w:p>
      <w:r>
        <w:t xml:space="preserve">kokous</w:t>
      </w:r>
    </w:p>
    <w:p>
      <w:r>
        <w:rPr>
          <w:b/>
        </w:rPr>
        <w:t xml:space="preserve">Tulos</w:t>
      </w:r>
    </w:p>
    <w:p>
      <w:r>
        <w:t xml:space="preserve">konsultoi</w:t>
      </w:r>
    </w:p>
    <w:p>
      <w:r>
        <w:rPr>
          <w:b/>
        </w:rPr>
        <w:t xml:space="preserve">Tulos</w:t>
      </w:r>
    </w:p>
    <w:p>
      <w:r>
        <w:t xml:space="preserve">koordinaatti</w:t>
      </w:r>
    </w:p>
    <w:p>
      <w:r>
        <w:rPr>
          <w:b/>
        </w:rPr>
        <w:t xml:space="preserve">Tulos</w:t>
      </w:r>
    </w:p>
    <w:p>
      <w:r>
        <w:t xml:space="preserve">toimet</w:t>
      </w:r>
    </w:p>
    <w:p>
      <w:r>
        <w:rPr>
          <w:b/>
        </w:rPr>
        <w:t xml:space="preserve">Tulos</w:t>
      </w:r>
    </w:p>
    <w:p>
      <w:r>
        <w:t xml:space="preserve">kohdata</w:t>
      </w:r>
    </w:p>
    <w:p>
      <w:r>
        <w:rPr>
          <w:b/>
        </w:rPr>
        <w:t xml:space="preserve">Tulos</w:t>
      </w:r>
    </w:p>
    <w:p>
      <w:r>
        <w:t xml:space="preserve">haasteet</w:t>
      </w:r>
    </w:p>
    <w:p>
      <w:r>
        <w:rPr>
          <w:b/>
        </w:rPr>
        <w:t xml:space="preserve">Tulos</w:t>
      </w:r>
    </w:p>
    <w:p>
      <w:r>
        <w:t xml:space="preserve">prosessi</w:t>
      </w:r>
    </w:p>
    <w:p>
      <w:r>
        <w:rPr>
          <w:b/>
        </w:rPr>
        <w:t xml:space="preserve">Tulos</w:t>
      </w:r>
    </w:p>
    <w:p>
      <w:r>
        <w:t xml:space="preserve">kriisi</w:t>
      </w:r>
    </w:p>
    <w:p>
      <w:r>
        <w:rPr>
          <w:b/>
        </w:rPr>
        <w:t xml:space="preserve">Esimerkki 6.119</w:t>
      </w:r>
    </w:p>
    <w:p>
      <w:r>
        <w:t xml:space="preserve">Läpikulku: Mubarakin kanssa keinoista "pelastaa" rauhanprosessi romahtamiselta, koska Israel "rikkoo sitkeästi allekirjoitettuja sopimuksia". Keskusteluissa keskitytään Israelin siirtokuntapolitiikkaan sekä palestiinalaisalueiden sulkemiseen, Arafat sanoi.</w:t>
      </w:r>
    </w:p>
    <w:p>
      <w:r>
        <w:rPr>
          <w:b/>
        </w:rPr>
        <w:t xml:space="preserve">Tulos</w:t>
      </w:r>
    </w:p>
    <w:p>
      <w:r>
        <w:t xml:space="preserve">sanoi</w:t>
      </w:r>
    </w:p>
    <w:p>
      <w:r>
        <w:rPr>
          <w:b/>
        </w:rPr>
        <w:t xml:space="preserve">Tulos</w:t>
      </w:r>
    </w:p>
    <w:p>
      <w:r>
        <w:t xml:space="preserve">keskustella</w:t>
      </w:r>
    </w:p>
    <w:p>
      <w:r>
        <w:rPr>
          <w:b/>
        </w:rPr>
        <w:t xml:space="preserve">Tulos</w:t>
      </w:r>
    </w:p>
    <w:p>
      <w:r>
        <w:t xml:space="preserve">säästö</w:t>
      </w:r>
    </w:p>
    <w:p>
      <w:r>
        <w:rPr>
          <w:b/>
        </w:rPr>
        <w:t xml:space="preserve">Tulos</w:t>
      </w:r>
    </w:p>
    <w:p>
      <w:r>
        <w:t xml:space="preserve">prosessi</w:t>
      </w:r>
    </w:p>
    <w:p>
      <w:r>
        <w:rPr>
          <w:b/>
        </w:rPr>
        <w:t xml:space="preserve">Tulos</w:t>
      </w:r>
    </w:p>
    <w:p>
      <w:r>
        <w:t xml:space="preserve">romahdus</w:t>
      </w:r>
    </w:p>
    <w:p>
      <w:r>
        <w:rPr>
          <w:b/>
        </w:rPr>
        <w:t xml:space="preserve">Tulos</w:t>
      </w:r>
    </w:p>
    <w:p>
      <w:r>
        <w:t xml:space="preserve">rikkoo</w:t>
      </w:r>
    </w:p>
    <w:p>
      <w:r>
        <w:rPr>
          <w:b/>
        </w:rPr>
        <w:t xml:space="preserve">Tulos</w:t>
      </w:r>
    </w:p>
    <w:p>
      <w:r>
        <w:t xml:space="preserve">sopimukset</w:t>
      </w:r>
    </w:p>
    <w:p>
      <w:r>
        <w:rPr>
          <w:b/>
        </w:rPr>
        <w:t xml:space="preserve">Tulos</w:t>
      </w:r>
    </w:p>
    <w:p>
      <w:r>
        <w:t xml:space="preserve">allekirjoitettu</w:t>
      </w:r>
    </w:p>
    <w:p>
      <w:r>
        <w:rPr>
          <w:b/>
        </w:rPr>
        <w:t xml:space="preserve">Tulos</w:t>
      </w:r>
    </w:p>
    <w:p>
      <w:r>
        <w:t xml:space="preserve">puhuu</w:t>
      </w:r>
    </w:p>
    <w:p>
      <w:r>
        <w:rPr>
          <w:b/>
        </w:rPr>
        <w:t xml:space="preserve">Tulos</w:t>
      </w:r>
    </w:p>
    <w:p>
      <w:r>
        <w:t xml:space="preserve">keskittynyt</w:t>
      </w:r>
    </w:p>
    <w:p>
      <w:r>
        <w:rPr>
          <w:b/>
        </w:rPr>
        <w:t xml:space="preserve">Tulos</w:t>
      </w:r>
    </w:p>
    <w:p>
      <w:r>
        <w:t xml:space="preserve">politiikka</w:t>
      </w:r>
    </w:p>
    <w:p>
      <w:r>
        <w:rPr>
          <w:b/>
        </w:rPr>
        <w:t xml:space="preserve">Tulos</w:t>
      </w:r>
    </w:p>
    <w:p>
      <w:r>
        <w:t xml:space="preserve">sulkeminen</w:t>
      </w:r>
    </w:p>
    <w:p>
      <w:r>
        <w:rPr>
          <w:b/>
        </w:rPr>
        <w:t xml:space="preserve">Tulos</w:t>
      </w:r>
    </w:p>
    <w:p>
      <w:r>
        <w:t xml:space="preserve">sanoi</w:t>
      </w:r>
    </w:p>
    <w:p>
      <w:r>
        <w:rPr>
          <w:b/>
        </w:rPr>
        <w:t xml:space="preserve">Esimerkki 6.120</w:t>
      </w:r>
    </w:p>
    <w:p>
      <w:r>
        <w:t xml:space="preserve">Läpikulku: Akatemia osti sata eekkeriä Loudonin piirikunnasta Virginiasta ja pyysi lupaa rakentaa viidenkymmenen miljoonan dollarin kampus. Joku pudotti läheisille esikaupunkialueille lentolehtisiä, joissa varoitettiin, että koulu voisi tuoda mukanaan tuhansia Lähi-idän muukalaisia ja terroristeja.</w:t>
      </w:r>
    </w:p>
    <w:p>
      <w:r>
        <w:rPr>
          <w:b/>
        </w:rPr>
        <w:t xml:space="preserve">Tulos</w:t>
      </w:r>
    </w:p>
    <w:p>
      <w:r>
        <w:t xml:space="preserve">ostettu</w:t>
      </w:r>
    </w:p>
    <w:p>
      <w:r>
        <w:rPr>
          <w:b/>
        </w:rPr>
        <w:t xml:space="preserve">Tulos</w:t>
      </w:r>
    </w:p>
    <w:p>
      <w:r>
        <w:t xml:space="preserve">kysyi</w:t>
      </w:r>
    </w:p>
    <w:p>
      <w:r>
        <w:rPr>
          <w:b/>
        </w:rPr>
        <w:t xml:space="preserve">Tulos</w:t>
      </w:r>
    </w:p>
    <w:p>
      <w:r>
        <w:t xml:space="preserve">lupa</w:t>
      </w:r>
    </w:p>
    <w:p>
      <w:r>
        <w:rPr>
          <w:b/>
        </w:rPr>
        <w:t xml:space="preserve">Tulos</w:t>
      </w:r>
    </w:p>
    <w:p>
      <w:r>
        <w:t xml:space="preserve">rakentaa</w:t>
      </w:r>
    </w:p>
    <w:p>
      <w:r>
        <w:rPr>
          <w:b/>
        </w:rPr>
        <w:t xml:space="preserve">Tulos</w:t>
      </w:r>
    </w:p>
    <w:p>
      <w:r>
        <w:t xml:space="preserve">pudonnut</w:t>
      </w:r>
    </w:p>
    <w:p>
      <w:r>
        <w:rPr>
          <w:b/>
        </w:rPr>
        <w:t xml:space="preserve">Tulos</w:t>
      </w:r>
    </w:p>
    <w:p>
      <w:r>
        <w:t xml:space="preserve">varoitus</w:t>
      </w:r>
    </w:p>
    <w:p>
      <w:r>
        <w:rPr>
          <w:b/>
        </w:rPr>
        <w:t xml:space="preserve">Tulos</w:t>
      </w:r>
    </w:p>
    <w:p>
      <w:r>
        <w:t xml:space="preserve">tuo</w:t>
      </w:r>
    </w:p>
    <w:p>
      <w:r>
        <w:rPr>
          <w:b/>
        </w:rPr>
        <w:t xml:space="preserve">Esimerkki 6.121</w:t>
      </w:r>
    </w:p>
    <w:p>
      <w:r>
        <w:t xml:space="preserve">Läpikulku: Vakuutuskonserni ilmoitti, että kaikki osakkeiden vaihto-oikeudet päättyvät 30. marraskuuta. Siihen asti Consecon mukaan osakkeet ovat vaihdettavissa kantaosakkeiksi siten, että kutakin etuoikeutettua osaketta kohden vaihdetaan 1,439 kantaosaketta, mikä vastaa 17,50 dollarin vaihtohintaa kantaosakkeelta.</w:t>
      </w:r>
    </w:p>
    <w:p>
      <w:r>
        <w:rPr>
          <w:b/>
        </w:rPr>
        <w:t xml:space="preserve">Tulos</w:t>
      </w:r>
    </w:p>
    <w:p>
      <w:r>
        <w:t xml:space="preserve">sanoi</w:t>
      </w:r>
    </w:p>
    <w:p>
      <w:r>
        <w:rPr>
          <w:b/>
        </w:rPr>
        <w:t xml:space="preserve">Tulos</w:t>
      </w:r>
    </w:p>
    <w:p>
      <w:r>
        <w:t xml:space="preserve">lopeta</w:t>
      </w:r>
    </w:p>
    <w:p>
      <w:r>
        <w:rPr>
          <w:b/>
        </w:rPr>
        <w:t xml:space="preserve">Tulos</w:t>
      </w:r>
    </w:p>
    <w:p>
      <w:r>
        <w:t xml:space="preserve">sanoi</w:t>
      </w:r>
    </w:p>
    <w:p>
      <w:r>
        <w:rPr>
          <w:b/>
        </w:rPr>
        <w:t xml:space="preserve">Tulos</w:t>
      </w:r>
    </w:p>
    <w:p>
      <w:r>
        <w:t xml:space="preserve">muunneltava</w:t>
      </w:r>
    </w:p>
    <w:p>
      <w:r>
        <w:rPr>
          <w:b/>
        </w:rPr>
        <w:t xml:space="preserve">Esimerkki 6.122</w:t>
      </w:r>
    </w:p>
    <w:p>
      <w:r>
        <w:t xml:space="preserve">Läpikulku: Sheikh Omar, jota kuvailtiin mujahedinien "shura-neuvoston (neuvoa-antavan neuvoston) oikeuspäälliköksi", lähti Saudi-Arabiasta 10 vuotta sitten taistelemaan Tšetšeniassa, sanottiin. Riadin pohjoispuolella sijaitsevasta Qassimin maakunnasta kotoisin oleva Omar Omar oli antanut lukuisia fatwoja (uskonnollisia käskyjä), joissa kehotettiin jihadiin (pyhään sotaan), ja hän on kirjoittanut useita video- ja ääniviestejä muun muassa Irakin sodasta.</w:t>
      </w:r>
    </w:p>
    <w:p>
      <w:r>
        <w:rPr>
          <w:b/>
        </w:rPr>
        <w:t xml:space="preserve">Tulos</w:t>
      </w:r>
    </w:p>
    <w:p>
      <w:r>
        <w:t xml:space="preserve">kuvattu</w:t>
      </w:r>
    </w:p>
    <w:p>
      <w:r>
        <w:rPr>
          <w:b/>
        </w:rPr>
        <w:t xml:space="preserve">Tulos</w:t>
      </w:r>
    </w:p>
    <w:p>
      <w:r>
        <w:t xml:space="preserve">vasen</w:t>
      </w:r>
    </w:p>
    <w:p>
      <w:r>
        <w:rPr>
          <w:b/>
        </w:rPr>
        <w:t xml:space="preserve">Tulos</w:t>
      </w:r>
    </w:p>
    <w:p>
      <w:r>
        <w:t xml:space="preserve">taistelu</w:t>
      </w:r>
    </w:p>
    <w:p>
      <w:r>
        <w:rPr>
          <w:b/>
        </w:rPr>
        <w:t xml:space="preserve">Tulos</w:t>
      </w:r>
    </w:p>
    <w:p>
      <w:r>
        <w:t xml:space="preserve">sanoi</w:t>
      </w:r>
    </w:p>
    <w:p>
      <w:r>
        <w:rPr>
          <w:b/>
        </w:rPr>
        <w:t xml:space="preserve">Tulos</w:t>
      </w:r>
    </w:p>
    <w:p>
      <w:r>
        <w:t xml:space="preserve">myönnetty</w:t>
      </w:r>
    </w:p>
    <w:p>
      <w:r>
        <w:rPr>
          <w:b/>
        </w:rPr>
        <w:t xml:space="preserve">Tulos</w:t>
      </w:r>
    </w:p>
    <w:p>
      <w:r>
        <w:t xml:space="preserve">soittaminen</w:t>
      </w:r>
    </w:p>
    <w:p>
      <w:r>
        <w:rPr>
          <w:b/>
        </w:rPr>
        <w:t xml:space="preserve">Tulos</w:t>
      </w:r>
    </w:p>
    <w:p>
      <w:r>
        <w:t xml:space="preserve">on</w:t>
      </w:r>
    </w:p>
    <w:p>
      <w:r>
        <w:rPr>
          <w:b/>
        </w:rPr>
        <w:t xml:space="preserve">Tulos</w:t>
      </w:r>
    </w:p>
    <w:p>
      <w:r>
        <w:t xml:space="preserve">mukaan lukien</w:t>
      </w:r>
    </w:p>
    <w:p>
      <w:r>
        <w:rPr>
          <w:b/>
        </w:rPr>
        <w:t xml:space="preserve">Tulos</w:t>
      </w:r>
    </w:p>
    <w:p>
      <w:r>
        <w:t xml:space="preserve">sota</w:t>
      </w:r>
    </w:p>
    <w:p>
      <w:r>
        <w:rPr>
          <w:b/>
        </w:rPr>
        <w:t xml:space="preserve">Esimerkki 6.123</w:t>
      </w:r>
    </w:p>
    <w:p>
      <w:r>
        <w:t xml:space="preserve">Läpikulku: Google täyttää pienen, mutta tärkeän aukon mobiiliekosysteemissään ja antaa kilpailijalle yhden Androidia paremmaksi väittämän vähemmän. </w:t>
      </w:r>
    </w:p>
    <w:p>
      <w:r>
        <w:rPr>
          <w:b/>
        </w:rPr>
        <w:t xml:space="preserve">Tulos</w:t>
      </w:r>
    </w:p>
    <w:p>
      <w:r>
        <w:t xml:space="preserve">täyttö</w:t>
      </w:r>
    </w:p>
    <w:p>
      <w:r>
        <w:rPr>
          <w:b/>
        </w:rPr>
        <w:t xml:space="preserve">Tulos</w:t>
      </w:r>
    </w:p>
    <w:p>
      <w:r>
        <w:t xml:space="preserve">antaa</w:t>
      </w:r>
    </w:p>
    <w:p>
      <w:r>
        <w:rPr>
          <w:b/>
        </w:rPr>
        <w:t xml:space="preserve">Tulos</w:t>
      </w:r>
    </w:p>
    <w:p>
      <w:r>
        <w:t xml:space="preserve">vaatimus</w:t>
      </w:r>
    </w:p>
    <w:p>
      <w:r>
        <w:rPr>
          <w:b/>
        </w:rPr>
        <w:t xml:space="preserve">Esimerkki 6.124</w:t>
      </w:r>
    </w:p>
    <w:p>
      <w:r>
        <w:t xml:space="preserve">Läpikulku: Kabila sanoi perjantaina AFP:n haastattelussa haluavansa henkilökohtaisen tapaamisen Mobutun kanssa "oikotienä" taistelujen lopettamiseksi. Mutta hän sanoi: "Mobutu häpeää tavata minut.</w:t>
      </w:r>
    </w:p>
    <w:p>
      <w:r>
        <w:rPr>
          <w:b/>
        </w:rPr>
        <w:t xml:space="preserve">Tulos</w:t>
      </w:r>
    </w:p>
    <w:p>
      <w:r>
        <w:t xml:space="preserve">sanoi</w:t>
      </w:r>
    </w:p>
    <w:p>
      <w:r>
        <w:rPr>
          <w:b/>
        </w:rPr>
        <w:t xml:space="preserve">Tulos</w:t>
      </w:r>
    </w:p>
    <w:p>
      <w:r>
        <w:t xml:space="preserve">haastattelu</w:t>
      </w:r>
    </w:p>
    <w:p>
      <w:r>
        <w:rPr>
          <w:b/>
        </w:rPr>
        <w:t xml:space="preserve">Tulos</w:t>
      </w:r>
    </w:p>
    <w:p>
      <w:r>
        <w:t xml:space="preserve">etsintäkuulutettu</w:t>
      </w:r>
    </w:p>
    <w:p>
      <w:r>
        <w:rPr>
          <w:b/>
        </w:rPr>
        <w:t xml:space="preserve">Tulos</w:t>
      </w:r>
    </w:p>
    <w:p>
      <w:r>
        <w:t xml:space="preserve">kokous</w:t>
      </w:r>
    </w:p>
    <w:p>
      <w:r>
        <w:rPr>
          <w:b/>
        </w:rPr>
        <w:t xml:space="preserve">Tulos</w:t>
      </w:r>
    </w:p>
    <w:p>
      <w:r>
        <w:t xml:space="preserve">end</w:t>
      </w:r>
    </w:p>
    <w:p>
      <w:r>
        <w:rPr>
          <w:b/>
        </w:rPr>
        <w:t xml:space="preserve">Tulos</w:t>
      </w:r>
    </w:p>
    <w:p>
      <w:r>
        <w:t xml:space="preserve">taistelut</w:t>
      </w:r>
    </w:p>
    <w:p>
      <w:r>
        <w:rPr>
          <w:b/>
        </w:rPr>
        <w:t xml:space="preserve">Tulos</w:t>
      </w:r>
    </w:p>
    <w:p>
      <w:r>
        <w:t xml:space="preserve">sanoi</w:t>
      </w:r>
    </w:p>
    <w:p>
      <w:r>
        <w:rPr>
          <w:b/>
        </w:rPr>
        <w:t xml:space="preserve">Tulos</w:t>
      </w:r>
    </w:p>
    <w:p>
      <w:r>
        <w:t xml:space="preserve">häpeissäni</w:t>
      </w:r>
    </w:p>
    <w:p>
      <w:r>
        <w:rPr>
          <w:b/>
        </w:rPr>
        <w:t xml:space="preserve">Tulos</w:t>
      </w:r>
    </w:p>
    <w:p>
      <w:r>
        <w:t xml:space="preserve">tapaa</w:t>
      </w:r>
    </w:p>
    <w:p>
      <w:r>
        <w:rPr>
          <w:b/>
        </w:rPr>
        <w:t xml:space="preserve">Esimerkki 6.125</w:t>
      </w:r>
    </w:p>
    <w:p>
      <w:r>
        <w:t xml:space="preserve">Läpikulku: Lugar varoitti kuitenkin tiistaina, että toimiva hallitus saatetaan saada valmiiksi vasta huhtikuussa. </w:t>
      </w:r>
    </w:p>
    <w:p>
      <w:r>
        <w:rPr>
          <w:b/>
        </w:rPr>
        <w:t xml:space="preserve">Tulos</w:t>
      </w:r>
    </w:p>
    <w:p>
      <w:r>
        <w:t xml:space="preserve">varoitti</w:t>
      </w:r>
    </w:p>
    <w:p>
      <w:r>
        <w:rPr>
          <w:b/>
        </w:rPr>
        <w:t xml:space="preserve">Tulos</w:t>
      </w:r>
    </w:p>
    <w:p>
      <w:r>
        <w:t xml:space="preserve">viimeistelty</w:t>
      </w:r>
    </w:p>
    <w:p>
      <w:r>
        <w:rPr>
          <w:b/>
        </w:rPr>
        <w:t xml:space="preserve">Esimerkki 6.126</w:t>
      </w:r>
    </w:p>
    <w:p>
      <w:r>
        <w:t xml:space="preserve">Läpikulku: Nato päätti viime vuoden Madridin huippukokouksessa kutsua kolme Itä-Euroopan maata aloittamaan liittymisneuvottelut. Puolasta, Unkarista ja Tšekin tasavallasta on määrä tulla Naton täysjäseniä ensi vuoden huhtikuussa, kun liitto viettää 50-vuotisjuhliaan Washingtonissa.</w:t>
      </w:r>
    </w:p>
    <w:p>
      <w:r>
        <w:rPr>
          <w:b/>
        </w:rPr>
        <w:t xml:space="preserve">Tulos</w:t>
      </w:r>
    </w:p>
    <w:p>
      <w:r>
        <w:t xml:space="preserve">päätti</w:t>
      </w:r>
    </w:p>
    <w:p>
      <w:r>
        <w:rPr>
          <w:b/>
        </w:rPr>
        <w:t xml:space="preserve">Tulos</w:t>
      </w:r>
    </w:p>
    <w:p>
      <w:r>
        <w:t xml:space="preserve">huippukokous</w:t>
      </w:r>
    </w:p>
    <w:p>
      <w:r>
        <w:rPr>
          <w:b/>
        </w:rPr>
        <w:t xml:space="preserve">Tulos</w:t>
      </w:r>
    </w:p>
    <w:p>
      <w:r>
        <w:t xml:space="preserve">kutsu</w:t>
      </w:r>
    </w:p>
    <w:p>
      <w:r>
        <w:rPr>
          <w:b/>
        </w:rPr>
        <w:t xml:space="preserve">Tulos</w:t>
      </w:r>
    </w:p>
    <w:p>
      <w:r>
        <w:t xml:space="preserve">käynnistä</w:t>
      </w:r>
    </w:p>
    <w:p>
      <w:r>
        <w:rPr>
          <w:b/>
        </w:rPr>
        <w:t xml:space="preserve">Tulos</w:t>
      </w:r>
    </w:p>
    <w:p>
      <w:r>
        <w:t xml:space="preserve">aikataulun mukainen</w:t>
      </w:r>
    </w:p>
    <w:p>
      <w:r>
        <w:rPr>
          <w:b/>
        </w:rPr>
        <w:t xml:space="preserve">Tulos</w:t>
      </w:r>
    </w:p>
    <w:p>
      <w:r>
        <w:t xml:space="preserve">tulla</w:t>
      </w:r>
    </w:p>
    <w:p>
      <w:r>
        <w:rPr>
          <w:b/>
        </w:rPr>
        <w:t xml:space="preserve">Tulos</w:t>
      </w:r>
    </w:p>
    <w:p>
      <w:r>
        <w:t xml:space="preserve">juhlii</w:t>
      </w:r>
    </w:p>
    <w:p>
      <w:r>
        <w:rPr>
          <w:b/>
        </w:rPr>
        <w:t xml:space="preserve">Tulos</w:t>
      </w:r>
    </w:p>
    <w:p>
      <w:r>
        <w:t xml:space="preserve">vuosipäivä</w:t>
      </w:r>
    </w:p>
    <w:p>
      <w:r>
        <w:rPr>
          <w:b/>
        </w:rPr>
        <w:t xml:space="preserve">Tulos</w:t>
      </w:r>
    </w:p>
    <w:p>
      <w:r>
        <w:t xml:space="preserve">puhuu</w:t>
      </w:r>
    </w:p>
    <w:p>
      <w:r>
        <w:rPr>
          <w:b/>
        </w:rPr>
        <w:t xml:space="preserve">Esimerkki 6.127</w:t>
      </w:r>
    </w:p>
    <w:p>
      <w:r>
        <w:t xml:space="preserve">Läpikulku: Stanford Advance Management Collegessa ja Colegio de San Juan de Letranissa. </w:t>
      </w:r>
    </w:p>
    <w:p>
      <w:r>
        <w:rPr>
          <w:b/>
        </w:rPr>
        <w:t xml:space="preserve">Tulos</w:t>
      </w:r>
    </w:p>
    <w:p>
      <w:r>
        <w:t xml:space="preserve">oli</w:t>
      </w:r>
    </w:p>
    <w:p>
      <w:r>
        <w:rPr>
          <w:b/>
        </w:rPr>
        <w:t xml:space="preserve">Tulos</w:t>
      </w:r>
    </w:p>
    <w:p>
      <w:r>
        <w:t xml:space="preserve">koulutettu</w:t>
      </w:r>
    </w:p>
    <w:p>
      <w:r>
        <w:rPr>
          <w:b/>
        </w:rPr>
        <w:t xml:space="preserve">Esimerkki 6.128</w:t>
      </w:r>
    </w:p>
    <w:p>
      <w:r>
        <w:t xml:space="preserve">Läpikulku: MCA ja Bronfmanin osakkaat sopivat periaatteessa ostavansa 57 miljoonalla dollarilla ja vuokraavansa sen jälkeen takaisin Cineplexille Universal Cityssä, Kaliforniassa sijaitsevan 18-salisen teatterikompleksin, jos Drabinsky onnistuu tarjouksessaan. "Tämä tehdään {Hra Drabinskyn} ehdotuksesta ja hänen mielensä mukaan, jotta hänen rahoitusjärjestelyjään voitaisiin helpottaa", Kolber sanoi.</w:t>
      </w:r>
    </w:p>
    <w:p>
      <w:r>
        <w:rPr>
          <w:b/>
        </w:rPr>
        <w:t xml:space="preserve">Tulos</w:t>
      </w:r>
    </w:p>
    <w:p>
      <w:r>
        <w:t xml:space="preserve">osoittavat</w:t>
      </w:r>
    </w:p>
    <w:p>
      <w:r>
        <w:rPr>
          <w:b/>
        </w:rPr>
        <w:t xml:space="preserve">Tulos</w:t>
      </w:r>
    </w:p>
    <w:p>
      <w:r>
        <w:t xml:space="preserve">rahoitus</w:t>
      </w:r>
    </w:p>
    <w:p>
      <w:r>
        <w:rPr>
          <w:b/>
        </w:rPr>
        <w:t xml:space="preserve">Tulos</w:t>
      </w:r>
    </w:p>
    <w:p>
      <w:r>
        <w:t xml:space="preserve">ehdotus</w:t>
      </w:r>
    </w:p>
    <w:p>
      <w:r>
        <w:rPr>
          <w:b/>
        </w:rPr>
        <w:t xml:space="preserve">Tulos</w:t>
      </w:r>
    </w:p>
    <w:p>
      <w:r>
        <w:t xml:space="preserve">sanoi</w:t>
      </w:r>
    </w:p>
    <w:p>
      <w:r>
        <w:rPr>
          <w:b/>
        </w:rPr>
        <w:t xml:space="preserve">Tulos</w:t>
      </w:r>
    </w:p>
    <w:p>
      <w:r>
        <w:t xml:space="preserve">sovittu</w:t>
      </w:r>
    </w:p>
    <w:p>
      <w:r>
        <w:rPr>
          <w:b/>
        </w:rPr>
        <w:t xml:space="preserve">Tulos</w:t>
      </w:r>
    </w:p>
    <w:p>
      <w:r>
        <w:t xml:space="preserve">osta</w:t>
      </w:r>
    </w:p>
    <w:p>
      <w:r>
        <w:rPr>
          <w:b/>
        </w:rPr>
        <w:t xml:space="preserve">Tulos</w:t>
      </w:r>
    </w:p>
    <w:p>
      <w:r>
        <w:t xml:space="preserve">vuokraus</w:t>
      </w:r>
    </w:p>
    <w:p>
      <w:r>
        <w:rPr>
          <w:b/>
        </w:rPr>
        <w:t xml:space="preserve">Tulos</w:t>
      </w:r>
    </w:p>
    <w:p>
      <w:r>
        <w:t xml:space="preserve">onnistuu</w:t>
      </w:r>
    </w:p>
    <w:p>
      <w:r>
        <w:rPr>
          <w:b/>
        </w:rPr>
        <w:t xml:space="preserve">Tulos</w:t>
      </w:r>
    </w:p>
    <w:p>
      <w:r>
        <w:t xml:space="preserve">tarjous</w:t>
      </w:r>
    </w:p>
    <w:p>
      <w:r>
        <w:rPr>
          <w:b/>
        </w:rPr>
        <w:t xml:space="preserve">Tulos</w:t>
      </w:r>
    </w:p>
    <w:p>
      <w:r>
        <w:t xml:space="preserve">valmis</w:t>
      </w:r>
    </w:p>
    <w:p>
      <w:r>
        <w:rPr>
          <w:b/>
        </w:rPr>
        <w:t xml:space="preserve">Tulos</w:t>
      </w:r>
    </w:p>
    <w:p>
      <w:r>
        <w:t xml:space="preserve">ehdotus</w:t>
      </w:r>
    </w:p>
    <w:p>
      <w:r>
        <w:rPr>
          <w:b/>
        </w:rPr>
        <w:t xml:space="preserve">Tulos</w:t>
      </w:r>
    </w:p>
    <w:p>
      <w:r>
        <w:t xml:space="preserve">majoittua</w:t>
      </w:r>
    </w:p>
    <w:p>
      <w:r>
        <w:rPr>
          <w:b/>
        </w:rPr>
        <w:t xml:space="preserve">Tulos</w:t>
      </w:r>
    </w:p>
    <w:p>
      <w:r>
        <w:t xml:space="preserve">helpottaa</w:t>
      </w:r>
    </w:p>
    <w:p>
      <w:r>
        <w:rPr>
          <w:b/>
        </w:rPr>
        <w:t xml:space="preserve">Tulos</w:t>
      </w:r>
    </w:p>
    <w:p>
      <w:r>
        <w:t xml:space="preserve">rahoitus</w:t>
      </w:r>
    </w:p>
    <w:p>
      <w:r>
        <w:rPr>
          <w:b/>
        </w:rPr>
        <w:t xml:space="preserve">Tulos</w:t>
      </w:r>
    </w:p>
    <w:p>
      <w:r>
        <w:t xml:space="preserve">järjestelyt</w:t>
      </w:r>
    </w:p>
    <w:p>
      <w:r>
        <w:rPr>
          <w:b/>
        </w:rPr>
        <w:t xml:space="preserve">Tulos</w:t>
      </w:r>
    </w:p>
    <w:p>
      <w:r>
        <w:t xml:space="preserve">sanoi</w:t>
      </w:r>
    </w:p>
    <w:p>
      <w:r>
        <w:rPr>
          <w:b/>
        </w:rPr>
        <w:t xml:space="preserve">Esimerkki 6.129</w:t>
      </w:r>
    </w:p>
    <w:p>
      <w:r>
        <w:t xml:space="preserve">Läpikulku: Se boikotoi 30. tammikuuta pidettyjä siirtymäkauden parlamentin vaaleja, jotka olivat Irakin ensimmäiset vapaat vaalit puoleen vuosisataan. Maanantaina Irakin kansallisen vuoropuhelun johtaja, sunni Sheikh Khalaf al-Alyani painosti Irakin kapinallisia noudattamaan viiden päivän aselepoa, jotta ratkaiseva äänestys voitaisiin järjestää rauhanomaisesti.</w:t>
      </w:r>
    </w:p>
    <w:p>
      <w:r>
        <w:rPr>
          <w:b/>
        </w:rPr>
        <w:t xml:space="preserve">Tulos</w:t>
      </w:r>
    </w:p>
    <w:p>
      <w:r>
        <w:t xml:space="preserve">kysely</w:t>
      </w:r>
    </w:p>
    <w:p>
      <w:r>
        <w:rPr>
          <w:b/>
        </w:rPr>
        <w:t xml:space="preserve">Tulos</w:t>
      </w:r>
    </w:p>
    <w:p>
      <w:r>
        <w:t xml:space="preserve">saranat</w:t>
      </w:r>
    </w:p>
    <w:p>
      <w:r>
        <w:rPr>
          <w:b/>
        </w:rPr>
        <w:t xml:space="preserve">Tulos</w:t>
      </w:r>
    </w:p>
    <w:p>
      <w:r>
        <w:t xml:space="preserve">boikotoi</w:t>
      </w:r>
    </w:p>
    <w:p>
      <w:r>
        <w:rPr>
          <w:b/>
        </w:rPr>
        <w:t xml:space="preserve">Tulos</w:t>
      </w:r>
    </w:p>
    <w:p>
      <w:r>
        <w:t xml:space="preserve">vaalit</w:t>
      </w:r>
    </w:p>
    <w:p>
      <w:r>
        <w:rPr>
          <w:b/>
        </w:rPr>
        <w:t xml:space="preserve">Tulos</w:t>
      </w:r>
    </w:p>
    <w:p>
      <w:r>
        <w:t xml:space="preserve">äänestää</w:t>
      </w:r>
    </w:p>
    <w:p>
      <w:r>
        <w:rPr>
          <w:b/>
        </w:rPr>
        <w:t xml:space="preserve">Tulos</w:t>
      </w:r>
    </w:p>
    <w:p>
      <w:r>
        <w:t xml:space="preserve">painettu</w:t>
      </w:r>
    </w:p>
    <w:p>
      <w:r>
        <w:rPr>
          <w:b/>
        </w:rPr>
        <w:t xml:space="preserve">Tulos</w:t>
      </w:r>
    </w:p>
    <w:p>
      <w:r>
        <w:t xml:space="preserve">tarkkailla</w:t>
      </w:r>
    </w:p>
    <w:p>
      <w:r>
        <w:rPr>
          <w:b/>
        </w:rPr>
        <w:t xml:space="preserve">Tulos</w:t>
      </w:r>
    </w:p>
    <w:p>
      <w:r>
        <w:t xml:space="preserve">aselepo</w:t>
      </w:r>
    </w:p>
    <w:p>
      <w:r>
        <w:rPr>
          <w:b/>
        </w:rPr>
        <w:t xml:space="preserve">Tulos</w:t>
      </w:r>
    </w:p>
    <w:p>
      <w:r>
        <w:t xml:space="preserve">äänestää</w:t>
      </w:r>
    </w:p>
    <w:p>
      <w:r>
        <w:rPr>
          <w:b/>
        </w:rPr>
        <w:t xml:space="preserve">Tulos</w:t>
      </w:r>
    </w:p>
    <w:p>
      <w:r>
        <w:t xml:space="preserve">ota</w:t>
      </w:r>
    </w:p>
    <w:p>
      <w:r>
        <w:rPr>
          <w:b/>
        </w:rPr>
        <w:t xml:space="preserve">Tulos</w:t>
      </w:r>
    </w:p>
    <w:p>
      <w:r>
        <w:t xml:space="preserve">kääntyminen</w:t>
      </w:r>
    </w:p>
    <w:p>
      <w:r>
        <w:rPr>
          <w:b/>
        </w:rPr>
        <w:t xml:space="preserve">Esimerkki 6.130</w:t>
      </w:r>
    </w:p>
    <w:p>
      <w:r>
        <w:t xml:space="preserve">Läpikulku: He olivat aiemmin varoittaneet häntä ottamasta pääministerin virkaa vastaan ja vaatineet, etteivät he työskentele missään hallituksessa niin kauan kuin Mobutu on presidenttinä. Kinshasassa julkaistujen lehtitietojen mukaan oppositiopuolueiden "perhe", poliittinen konklavivoima (FPC), oli valmis kokoontumaan perjantaina päättääkseen, vaihdetaanko hänet.</w:t>
      </w:r>
    </w:p>
    <w:p>
      <w:r>
        <w:rPr>
          <w:b/>
        </w:rPr>
        <w:t xml:space="preserve">Tulos</w:t>
      </w:r>
    </w:p>
    <w:p>
      <w:r>
        <w:t xml:space="preserve">varoitti</w:t>
      </w:r>
    </w:p>
    <w:p>
      <w:r>
        <w:rPr>
          <w:b/>
        </w:rPr>
        <w:t xml:space="preserve">Tulos</w:t>
      </w:r>
    </w:p>
    <w:p>
      <w:r>
        <w:t xml:space="preserve">olettaa</w:t>
      </w:r>
    </w:p>
    <w:p>
      <w:r>
        <w:rPr>
          <w:b/>
        </w:rPr>
        <w:t xml:space="preserve">Tulos</w:t>
      </w:r>
    </w:p>
    <w:p>
      <w:r>
        <w:t xml:space="preserve">vaati</w:t>
      </w:r>
    </w:p>
    <w:p>
      <w:r>
        <w:rPr>
          <w:b/>
        </w:rPr>
        <w:t xml:space="preserve">Tulos</w:t>
      </w:r>
    </w:p>
    <w:p>
      <w:r>
        <w:t xml:space="preserve">työ</w:t>
      </w:r>
    </w:p>
    <w:p>
      <w:r>
        <w:rPr>
          <w:b/>
        </w:rPr>
        <w:t xml:space="preserve">Tulos</w:t>
      </w:r>
    </w:p>
    <w:p>
      <w:r>
        <w:t xml:space="preserve">kun taas</w:t>
      </w:r>
    </w:p>
    <w:p>
      <w:r>
        <w:rPr>
          <w:b/>
        </w:rPr>
        <w:t xml:space="preserve">Tulos</w:t>
      </w:r>
    </w:p>
    <w:p>
      <w:r>
        <w:t xml:space="preserve">raportit</w:t>
      </w:r>
    </w:p>
    <w:p>
      <w:r>
        <w:rPr>
          <w:b/>
        </w:rPr>
        <w:t xml:space="preserve">Tulos</w:t>
      </w:r>
    </w:p>
    <w:p>
      <w:r>
        <w:t xml:space="preserve">sanoi</w:t>
      </w:r>
    </w:p>
    <w:p>
      <w:r>
        <w:rPr>
          <w:b/>
        </w:rPr>
        <w:t xml:space="preserve">Tulos</w:t>
      </w:r>
    </w:p>
    <w:p>
      <w:r>
        <w:t xml:space="preserve">valmis</w:t>
      </w:r>
    </w:p>
    <w:p>
      <w:r>
        <w:rPr>
          <w:b/>
        </w:rPr>
        <w:t xml:space="preserve">Tulos</w:t>
      </w:r>
    </w:p>
    <w:p>
      <w:r>
        <w:t xml:space="preserve">tapaa</w:t>
      </w:r>
    </w:p>
    <w:p>
      <w:r>
        <w:rPr>
          <w:b/>
        </w:rPr>
        <w:t xml:space="preserve">Tulos</w:t>
      </w:r>
    </w:p>
    <w:p>
      <w:r>
        <w:t xml:space="preserve">päättää</w:t>
      </w:r>
    </w:p>
    <w:p>
      <w:r>
        <w:rPr>
          <w:b/>
        </w:rPr>
        <w:t xml:space="preserve">Tulos</w:t>
      </w:r>
    </w:p>
    <w:p>
      <w:r>
        <w:t xml:space="preserve">korvaa</w:t>
      </w:r>
    </w:p>
    <w:p>
      <w:r>
        <w:rPr>
          <w:b/>
        </w:rPr>
        <w:t xml:space="preserve">Esimerkki 6.131</w:t>
      </w:r>
    </w:p>
    <w:p>
      <w:r>
        <w:t xml:space="preserve">Läpikulku: Elianin sukulaiset Miamissa ovat kuitenkin taistelleet pitääkseen pojan pysyvästi täällä ja sanovat voivansa tarjota hänelle paremman elämän kuin mitä hänellä olisi kommunistisaarella. He sanoivat valittavansa maahanmuuttoviraston komissaarin Doris Meissnerin keskiviikkona ilmoittamasta päätöksestä, jonka mukaan Elian on palautettava isälleen 14. tammikuuta mennessä.</w:t>
      </w:r>
    </w:p>
    <w:p>
      <w:r>
        <w:rPr>
          <w:b/>
        </w:rPr>
        <w:t xml:space="preserve">Tulos</w:t>
      </w:r>
    </w:p>
    <w:p>
      <w:r>
        <w:t xml:space="preserve">taisteli</w:t>
      </w:r>
    </w:p>
    <w:p>
      <w:r>
        <w:rPr>
          <w:b/>
        </w:rPr>
        <w:t xml:space="preserve">Tulos</w:t>
      </w:r>
    </w:p>
    <w:p>
      <w:r>
        <w:t xml:space="preserve">pitää</w:t>
      </w:r>
    </w:p>
    <w:p>
      <w:r>
        <w:rPr>
          <w:b/>
        </w:rPr>
        <w:t xml:space="preserve">Tulos</w:t>
      </w:r>
    </w:p>
    <w:p>
      <w:r>
        <w:t xml:space="preserve">sanomalla</w:t>
      </w:r>
    </w:p>
    <w:p>
      <w:r>
        <w:rPr>
          <w:b/>
        </w:rPr>
        <w:t xml:space="preserve">Tulos</w:t>
      </w:r>
    </w:p>
    <w:p>
      <w:r>
        <w:t xml:space="preserve">antaa</w:t>
      </w:r>
    </w:p>
    <w:p>
      <w:r>
        <w:rPr>
          <w:b/>
        </w:rPr>
        <w:t xml:space="preserve">Tulos</w:t>
      </w:r>
    </w:p>
    <w:p>
      <w:r>
        <w:t xml:space="preserve">elämä</w:t>
      </w:r>
    </w:p>
    <w:p>
      <w:r>
        <w:rPr>
          <w:b/>
        </w:rPr>
        <w:t xml:space="preserve">Tulos</w:t>
      </w:r>
    </w:p>
    <w:p>
      <w:r>
        <w:t xml:space="preserve">on</w:t>
      </w:r>
    </w:p>
    <w:p>
      <w:r>
        <w:rPr>
          <w:b/>
        </w:rPr>
        <w:t xml:space="preserve">Tulos</w:t>
      </w:r>
    </w:p>
    <w:p>
      <w:r>
        <w:t xml:space="preserve">sanoi</w:t>
      </w:r>
    </w:p>
    <w:p>
      <w:r>
        <w:rPr>
          <w:b/>
        </w:rPr>
        <w:t xml:space="preserve">Tulos</w:t>
      </w:r>
    </w:p>
    <w:p>
      <w:r>
        <w:t xml:space="preserve">valitus</w:t>
      </w:r>
    </w:p>
    <w:p>
      <w:r>
        <w:rPr>
          <w:b/>
        </w:rPr>
        <w:t xml:space="preserve">Tulos</w:t>
      </w:r>
    </w:p>
    <w:p>
      <w:r>
        <w:t xml:space="preserve">päätös</w:t>
      </w:r>
    </w:p>
    <w:p>
      <w:r>
        <w:rPr>
          <w:b/>
        </w:rPr>
        <w:t xml:space="preserve">Tulos</w:t>
      </w:r>
    </w:p>
    <w:p>
      <w:r>
        <w:t xml:space="preserve">ilmoitti</w:t>
      </w:r>
    </w:p>
    <w:p>
      <w:r>
        <w:rPr>
          <w:b/>
        </w:rPr>
        <w:t xml:space="preserve">Tulos</w:t>
      </w:r>
    </w:p>
    <w:p>
      <w:r>
        <w:t xml:space="preserve">Keskiviikko</w:t>
      </w:r>
    </w:p>
    <w:p>
      <w:r>
        <w:rPr>
          <w:b/>
        </w:rPr>
        <w:t xml:space="preserve">Tulos</w:t>
      </w:r>
    </w:p>
    <w:p>
      <w:r>
        <w:t xml:space="preserve">palautettu</w:t>
      </w:r>
    </w:p>
    <w:p>
      <w:r>
        <w:rPr>
          <w:b/>
        </w:rPr>
        <w:t xml:space="preserve">Tulos</w:t>
      </w:r>
    </w:p>
    <w:p>
      <w:r>
        <w:t xml:space="preserve">Jan</w:t>
      </w:r>
    </w:p>
    <w:p>
      <w:r>
        <w:rPr>
          <w:b/>
        </w:rPr>
        <w:t xml:space="preserve">Tulos</w:t>
      </w:r>
    </w:p>
    <w:p>
      <w:r>
        <w:t xml:space="preserve">14</w:t>
      </w:r>
    </w:p>
    <w:p>
      <w:r>
        <w:rPr>
          <w:b/>
        </w:rPr>
        <w:t xml:space="preserve">Esimerkki 6.132</w:t>
      </w:r>
    </w:p>
    <w:p>
      <w:r>
        <w:t xml:space="preserve">Läpikulku: Archer ja hänen kollegansa laativat näiden opetusmateriaalien pohjalta myös lukutaitotyön suuntaviivat, jotka saivat YK:n palkinnon. Archer sanoi, että Action Aid toivoo voivansa yhdessä Kiinan hallituksen ja kansalaisjärjestöjen kanssa edistää suuntaviivoja Kiinassa ja laatia opetusmateriaalia, jossa käsitellään Kiinan sisäistä tilannetta.</w:t>
      </w:r>
    </w:p>
    <w:p>
      <w:r>
        <w:rPr>
          <w:b/>
        </w:rPr>
        <w:t xml:space="preserve">Tulos</w:t>
      </w:r>
    </w:p>
    <w:p>
      <w:r>
        <w:t xml:space="preserve">noudatettu</w:t>
      </w:r>
    </w:p>
    <w:p>
      <w:r>
        <w:rPr>
          <w:b/>
        </w:rPr>
        <w:t xml:space="preserve">Tulos</w:t>
      </w:r>
    </w:p>
    <w:p>
      <w:r>
        <w:t xml:space="preserve">pisteet</w:t>
      </w:r>
    </w:p>
    <w:p>
      <w:r>
        <w:rPr>
          <w:b/>
        </w:rPr>
        <w:t xml:space="preserve">Tulos</w:t>
      </w:r>
    </w:p>
    <w:p>
      <w:r>
        <w:t xml:space="preserve">sanoi</w:t>
      </w:r>
    </w:p>
    <w:p>
      <w:r>
        <w:rPr>
          <w:b/>
        </w:rPr>
        <w:t xml:space="preserve">Tulos</w:t>
      </w:r>
    </w:p>
    <w:p>
      <w:r>
        <w:t xml:space="preserve">toiveita</w:t>
      </w:r>
    </w:p>
    <w:p>
      <w:r>
        <w:rPr>
          <w:b/>
        </w:rPr>
        <w:t xml:space="preserve">Tulos</w:t>
      </w:r>
    </w:p>
    <w:p>
      <w:r>
        <w:t xml:space="preserve">liity</w:t>
      </w:r>
    </w:p>
    <w:p>
      <w:r>
        <w:rPr>
          <w:b/>
        </w:rPr>
        <w:t xml:space="preserve">Tulos</w:t>
      </w:r>
    </w:p>
    <w:p>
      <w:r>
        <w:t xml:space="preserve">edistää</w:t>
      </w:r>
    </w:p>
    <w:p>
      <w:r>
        <w:rPr>
          <w:b/>
        </w:rPr>
        <w:t xml:space="preserve">Tulos</w:t>
      </w:r>
    </w:p>
    <w:p>
      <w:r>
        <w:t xml:space="preserve">kääntää</w:t>
      </w:r>
    </w:p>
    <w:p>
      <w:r>
        <w:rPr>
          <w:b/>
        </w:rPr>
        <w:t xml:space="preserve">Tulos</w:t>
      </w:r>
    </w:p>
    <w:p>
      <w:r>
        <w:t xml:space="preserve">paikantaminen</w:t>
      </w:r>
    </w:p>
    <w:p>
      <w:r>
        <w:rPr>
          <w:b/>
        </w:rPr>
        <w:t xml:space="preserve">Esimerkki 6.133</w:t>
      </w:r>
    </w:p>
    <w:p>
      <w:r>
        <w:t xml:space="preserve">Läpikulku: Hallitseva maailmanlistan ykköspari Bob ja Mike Bryan toipui vaisusta turnausavauksestaan tiistain Punaisen ryhmän ottelussaan Tennis Masters Cupissa ja kaatoi entisen huippuparin Mark Knowlesin ja Daniel Nestorin 6-4, 6-4. Aiemmin päivällä viidenneksi sijoitetut intialainen Leander Paes ja serbi-montenegrolainen Nedad Zimonjic ottivat toisen voittonsa Shanghaissa kukistamalla seitsemänneksi sijoitetun australialaiskaksikon Wayne Arthurs ja Paul Hanley kahdessa tunnissa 7-6(3), 7-6(6).</w:t>
      </w:r>
    </w:p>
    <w:p>
      <w:r>
        <w:rPr>
          <w:b/>
        </w:rPr>
        <w:t xml:space="preserve">Tulos</w:t>
      </w:r>
    </w:p>
    <w:p>
      <w:r>
        <w:t xml:space="preserve">talteen</w:t>
      </w:r>
    </w:p>
    <w:p>
      <w:r>
        <w:rPr>
          <w:b/>
        </w:rPr>
        <w:t xml:space="preserve">Tulos</w:t>
      </w:r>
    </w:p>
    <w:p>
      <w:r>
        <w:t xml:space="preserve">turnaus</w:t>
      </w:r>
    </w:p>
    <w:p>
      <w:r>
        <w:rPr>
          <w:b/>
        </w:rPr>
        <w:t xml:space="preserve">Tulos</w:t>
      </w:r>
    </w:p>
    <w:p>
      <w:r>
        <w:t xml:space="preserve">avaaja</w:t>
      </w:r>
    </w:p>
    <w:p>
      <w:r>
        <w:rPr>
          <w:b/>
        </w:rPr>
        <w:t xml:space="preserve">Tulos</w:t>
      </w:r>
    </w:p>
    <w:p>
      <w:r>
        <w:t xml:space="preserve">ottelu</w:t>
      </w:r>
    </w:p>
    <w:p>
      <w:r>
        <w:rPr>
          <w:b/>
        </w:rPr>
        <w:t xml:space="preserve">Tulos</w:t>
      </w:r>
    </w:p>
    <w:p>
      <w:r>
        <w:t xml:space="preserve">Tiistai</w:t>
      </w:r>
    </w:p>
    <w:p>
      <w:r>
        <w:rPr>
          <w:b/>
        </w:rPr>
        <w:t xml:space="preserve">Tulos</w:t>
      </w:r>
    </w:p>
    <w:p>
      <w:r>
        <w:t xml:space="preserve">Hallitseva</w:t>
      </w:r>
    </w:p>
    <w:p>
      <w:r>
        <w:rPr>
          <w:b/>
        </w:rPr>
        <w:t xml:space="preserve">Tulos</w:t>
      </w:r>
    </w:p>
    <w:p>
      <w:r>
        <w:t xml:space="preserve">Masters</w:t>
      </w:r>
    </w:p>
    <w:p>
      <w:r>
        <w:rPr>
          <w:b/>
        </w:rPr>
        <w:t xml:space="preserve">Tulos</w:t>
      </w:r>
    </w:p>
    <w:p>
      <w:r>
        <w:t xml:space="preserve">päivä</w:t>
      </w:r>
    </w:p>
    <w:p>
      <w:r>
        <w:rPr>
          <w:b/>
        </w:rPr>
        <w:t xml:space="preserve">Tulos</w:t>
      </w:r>
    </w:p>
    <w:p>
      <w:r>
        <w:t xml:space="preserve">väitti</w:t>
      </w:r>
    </w:p>
    <w:p>
      <w:r>
        <w:rPr>
          <w:b/>
        </w:rPr>
        <w:t xml:space="preserve">Tulos</w:t>
      </w:r>
    </w:p>
    <w:p>
      <w:r>
        <w:t xml:space="preserve">voittaa</w:t>
      </w:r>
    </w:p>
    <w:p>
      <w:r>
        <w:rPr>
          <w:b/>
        </w:rPr>
        <w:t xml:space="preserve">Tulos</w:t>
      </w:r>
    </w:p>
    <w:p>
      <w:r>
        <w:t xml:space="preserve">voittaminen</w:t>
      </w:r>
    </w:p>
    <w:p>
      <w:r>
        <w:rPr>
          <w:b/>
        </w:rPr>
        <w:t xml:space="preserve">Tulos</w:t>
      </w:r>
    </w:p>
    <w:p>
      <w:r>
        <w:t xml:space="preserve">tuntia</w:t>
      </w:r>
    </w:p>
    <w:p>
      <w:r>
        <w:rPr>
          <w:b/>
        </w:rPr>
        <w:t xml:space="preserve">Tulos</w:t>
      </w:r>
    </w:p>
    <w:p>
      <w:r>
        <w:t xml:space="preserve">kaatuu</w:t>
      </w:r>
    </w:p>
    <w:p>
      <w:r>
        <w:rPr>
          <w:b/>
        </w:rPr>
        <w:t xml:space="preserve">Esimerkki 6.134</w:t>
      </w:r>
    </w:p>
    <w:p>
      <w:r>
        <w:t xml:space="preserve">Läpikulku: Dresdner Bank AG on hyväksynyt länsisaksalaisten ja ranskalaisten viranomaisten luvan ostaa enemmistöosuuden Banque Internationale de Placementista (BIP), Dresdner Bankin mukaan. Odotettu hyväksyntä antaa Länsi-Saksan toiseksi suurimmalle pankille mahdollisuuden hankkia ranskalaisen investointipankin osakkeita.</w:t>
      </w:r>
    </w:p>
    <w:p>
      <w:r>
        <w:rPr>
          <w:b/>
        </w:rPr>
        <w:t xml:space="preserve">Tulos</w:t>
      </w:r>
    </w:p>
    <w:p>
      <w:r>
        <w:t xml:space="preserve">selvitetty</w:t>
      </w:r>
    </w:p>
    <w:p>
      <w:r>
        <w:rPr>
          <w:b/>
        </w:rPr>
        <w:t xml:space="preserve">Tulos</w:t>
      </w:r>
    </w:p>
    <w:p>
      <w:r>
        <w:t xml:space="preserve">haltuunotto</w:t>
      </w:r>
    </w:p>
    <w:p>
      <w:r>
        <w:rPr>
          <w:b/>
        </w:rPr>
        <w:t xml:space="preserve">Tulos</w:t>
      </w:r>
    </w:p>
    <w:p>
      <w:r>
        <w:t xml:space="preserve">sanoi</w:t>
      </w:r>
    </w:p>
    <w:p>
      <w:r>
        <w:rPr>
          <w:b/>
        </w:rPr>
        <w:t xml:space="preserve">Tulos</w:t>
      </w:r>
    </w:p>
    <w:p>
      <w:r>
        <w:t xml:space="preserve">hyväksyntä</w:t>
      </w:r>
    </w:p>
    <w:p>
      <w:r>
        <w:rPr>
          <w:b/>
        </w:rPr>
        <w:t xml:space="preserve">Tulos</w:t>
      </w:r>
    </w:p>
    <w:p>
      <w:r>
        <w:t xml:space="preserve">odotettu</w:t>
      </w:r>
    </w:p>
    <w:p>
      <w:r>
        <w:rPr>
          <w:b/>
        </w:rPr>
        <w:t xml:space="preserve">Tulos</w:t>
      </w:r>
    </w:p>
    <w:p>
      <w:r>
        <w:t xml:space="preserve">luvat</w:t>
      </w:r>
    </w:p>
    <w:p>
      <w:r>
        <w:rPr>
          <w:b/>
        </w:rPr>
        <w:t xml:space="preserve">Tulos</w:t>
      </w:r>
    </w:p>
    <w:p>
      <w:r>
        <w:t xml:space="preserve">hankkia</w:t>
      </w:r>
    </w:p>
    <w:p>
      <w:r>
        <w:rPr>
          <w:b/>
        </w:rPr>
        <w:t xml:space="preserve">Esimerkki 6.135</w:t>
      </w:r>
    </w:p>
    <w:p>
      <w:r>
        <w:t xml:space="preserve">Läpikulku: Abdel Qader, palestiinalainen lainsäätäjä, kertoi toimittajille, että Israel yrittää lopettaa UNRWA:n toimeksiannon poistaakseen pakolaiskysymyksen ja heidän paluuoikeutensa. Hänen mukaansa kansainvälisen yhteisön tulisi kiinnittää huomiota palestiinalaispakolaisten kysymykseen ja toimia heidän kärsimystensä lievittämiseksi.</w:t>
      </w:r>
    </w:p>
    <w:p>
      <w:r>
        <w:rPr>
          <w:b/>
        </w:rPr>
        <w:t xml:space="preserve">Tulos</w:t>
      </w:r>
    </w:p>
    <w:p>
      <w:r>
        <w:t xml:space="preserve">kertoi</w:t>
      </w:r>
    </w:p>
    <w:p>
      <w:r>
        <w:rPr>
          <w:b/>
        </w:rPr>
        <w:t xml:space="preserve">Tulos</w:t>
      </w:r>
    </w:p>
    <w:p>
      <w:r>
        <w:t xml:space="preserve">yritykset</w:t>
      </w:r>
    </w:p>
    <w:p>
      <w:r>
        <w:rPr>
          <w:b/>
        </w:rPr>
        <w:t xml:space="preserve">Tulos</w:t>
      </w:r>
    </w:p>
    <w:p>
      <w:r>
        <w:t xml:space="preserve">end</w:t>
      </w:r>
    </w:p>
    <w:p>
      <w:r>
        <w:rPr>
          <w:b/>
        </w:rPr>
        <w:t xml:space="preserve">Tulos</w:t>
      </w:r>
    </w:p>
    <w:p>
      <w:r>
        <w:t xml:space="preserve">poista</w:t>
      </w:r>
    </w:p>
    <w:p>
      <w:r>
        <w:rPr>
          <w:b/>
        </w:rPr>
        <w:t xml:space="preserve">Tulos</w:t>
      </w:r>
    </w:p>
    <w:p>
      <w:r>
        <w:t xml:space="preserve">return</w:t>
      </w:r>
    </w:p>
    <w:p>
      <w:r>
        <w:rPr>
          <w:b/>
        </w:rPr>
        <w:t xml:space="preserve">Tulos</w:t>
      </w:r>
    </w:p>
    <w:p>
      <w:r>
        <w:t xml:space="preserve">sanoi</w:t>
      </w:r>
    </w:p>
    <w:p>
      <w:r>
        <w:rPr>
          <w:b/>
        </w:rPr>
        <w:t xml:space="preserve">Tulos</w:t>
      </w:r>
    </w:p>
    <w:p>
      <w:r>
        <w:t xml:space="preserve">Huomio</w:t>
      </w:r>
    </w:p>
    <w:p>
      <w:r>
        <w:rPr>
          <w:b/>
        </w:rPr>
        <w:t xml:space="preserve">Tulos</w:t>
      </w:r>
    </w:p>
    <w:p>
      <w:r>
        <w:t xml:space="preserve">työ</w:t>
      </w:r>
    </w:p>
    <w:p>
      <w:r>
        <w:rPr>
          <w:b/>
        </w:rPr>
        <w:t xml:space="preserve">Tulos</w:t>
      </w:r>
    </w:p>
    <w:p>
      <w:r>
        <w:t xml:space="preserve">lievittää</w:t>
      </w:r>
    </w:p>
    <w:p>
      <w:r>
        <w:rPr>
          <w:b/>
        </w:rPr>
        <w:t xml:space="preserve">Tulos</w:t>
      </w:r>
    </w:p>
    <w:p>
      <w:r>
        <w:t xml:space="preserve">kärsimykset</w:t>
      </w:r>
    </w:p>
    <w:p>
      <w:r>
        <w:rPr>
          <w:b/>
        </w:rPr>
        <w:t xml:space="preserve">Esimerkki 6.136</w:t>
      </w:r>
    </w:p>
    <w:p>
      <w:r>
        <w:t xml:space="preserve">Läpikulku: Ashburnissa sijaitsevan Fellowship-kirkon ja -koulun pastori James Allmen on johtanut Saudien vastaista kampanjaa. James Allmen sanoo, ettei hänellä ole mitään ongelmaa yksityisesti rahoitetun akatemian kanssa, mutta hänellä on suuri ongelma Saudi-Arabian rahoittaman koulun kanssa.</w:t>
      </w:r>
    </w:p>
    <w:p>
      <w:r>
        <w:rPr>
          <w:b/>
        </w:rPr>
        <w:t xml:space="preserve">Tulos</w:t>
      </w:r>
    </w:p>
    <w:p>
      <w:r>
        <w:t xml:space="preserve">on</w:t>
      </w:r>
    </w:p>
    <w:p>
      <w:r>
        <w:rPr>
          <w:b/>
        </w:rPr>
        <w:t xml:space="preserve">Tulos</w:t>
      </w:r>
    </w:p>
    <w:p>
      <w:r>
        <w:t xml:space="preserve">led</w:t>
      </w:r>
    </w:p>
    <w:p>
      <w:r>
        <w:rPr>
          <w:b/>
        </w:rPr>
        <w:t xml:space="preserve">Tulos</w:t>
      </w:r>
    </w:p>
    <w:p>
      <w:r>
        <w:t xml:space="preserve">kampanja</w:t>
      </w:r>
    </w:p>
    <w:p>
      <w:r>
        <w:rPr>
          <w:b/>
        </w:rPr>
        <w:t xml:space="preserve">Tulos</w:t>
      </w:r>
    </w:p>
    <w:p>
      <w:r>
        <w:t xml:space="preserve">sanoo</w:t>
      </w:r>
    </w:p>
    <w:p>
      <w:r>
        <w:rPr>
          <w:b/>
        </w:rPr>
        <w:t xml:space="preserve">Tulos</w:t>
      </w:r>
    </w:p>
    <w:p>
      <w:r>
        <w:t xml:space="preserve">rahoitettu</w:t>
      </w:r>
    </w:p>
    <w:p>
      <w:r>
        <w:rPr>
          <w:b/>
        </w:rPr>
        <w:t xml:space="preserve">Tulos</w:t>
      </w:r>
    </w:p>
    <w:p>
      <w:r>
        <w:t xml:space="preserve">on</w:t>
      </w:r>
    </w:p>
    <w:p>
      <w:r>
        <w:rPr>
          <w:b/>
        </w:rPr>
        <w:t xml:space="preserve">Tulos</w:t>
      </w:r>
    </w:p>
    <w:p>
      <w:r>
        <w:t xml:space="preserve">rahoitettu</w:t>
      </w:r>
    </w:p>
    <w:p>
      <w:r>
        <w:rPr>
          <w:b/>
        </w:rPr>
        <w:t xml:space="preserve">Tulos</w:t>
      </w:r>
    </w:p>
    <w:p>
      <w:r>
        <w:t xml:space="preserve">ongelma</w:t>
      </w:r>
    </w:p>
    <w:p>
      <w:r>
        <w:rPr>
          <w:b/>
        </w:rPr>
        <w:t xml:space="preserve">Tulos</w:t>
      </w:r>
    </w:p>
    <w:p>
      <w:r>
        <w:t xml:space="preserve">ongelma</w:t>
      </w:r>
    </w:p>
    <w:p>
      <w:r>
        <w:rPr>
          <w:b/>
        </w:rPr>
        <w:t xml:space="preserve">Tulos</w:t>
      </w:r>
    </w:p>
    <w:p>
      <w:r>
        <w:t xml:space="preserve">on</w:t>
      </w:r>
    </w:p>
    <w:p>
      <w:r>
        <w:rPr>
          <w:b/>
        </w:rPr>
        <w:t xml:space="preserve">Esimerkki 6.137</w:t>
      </w:r>
    </w:p>
    <w:p>
      <w:r>
        <w:t xml:space="preserve">Läpikulku: Gromadin sanoi: "Se, että Shell ehdottaa jotakin - kun se aiemmin vaikeni - tarkoittaa, että se on valmis luopumaan jostain". "Jos tämä todella tarkoittaa määräysvaltaosuutta, Gazpromin pitäisi olla varsin tyytyväinen."</w:t>
      </w:r>
    </w:p>
    <w:p>
      <w:r>
        <w:rPr>
          <w:b/>
        </w:rPr>
        <w:t xml:space="preserve">Tulos</w:t>
      </w:r>
    </w:p>
    <w:p>
      <w:r>
        <w:t xml:space="preserve">ehdottaa</w:t>
      </w:r>
    </w:p>
    <w:p>
      <w:r>
        <w:rPr>
          <w:b/>
        </w:rPr>
        <w:t xml:space="preserve">Tulos</w:t>
      </w:r>
    </w:p>
    <w:p>
      <w:r>
        <w:t xml:space="preserve">pitää</w:t>
      </w:r>
    </w:p>
    <w:p>
      <w:r>
        <w:rPr>
          <w:b/>
        </w:rPr>
        <w:t xml:space="preserve">Tulos</w:t>
      </w:r>
    </w:p>
    <w:p>
      <w:r>
        <w:t xml:space="preserve">halukas</w:t>
      </w:r>
    </w:p>
    <w:p>
      <w:r>
        <w:rPr>
          <w:b/>
        </w:rPr>
        <w:t xml:space="preserve">Tulos</w:t>
      </w:r>
    </w:p>
    <w:p>
      <w:r>
        <w:t xml:space="preserve">anna</w:t>
      </w:r>
    </w:p>
    <w:p>
      <w:r>
        <w:rPr>
          <w:b/>
        </w:rPr>
        <w:t xml:space="preserve">Tulos</w:t>
      </w:r>
    </w:p>
    <w:p>
      <w:r>
        <w:t xml:space="preserve">sanoi</w:t>
      </w:r>
    </w:p>
    <w:p>
      <w:r>
        <w:rPr>
          <w:b/>
        </w:rPr>
        <w:t xml:space="preserve">Tulos</w:t>
      </w:r>
    </w:p>
    <w:p>
      <w:r>
        <w:t xml:space="preserve">tarkoittaa</w:t>
      </w:r>
    </w:p>
    <w:p>
      <w:r>
        <w:rPr>
          <w:b/>
        </w:rPr>
        <w:t xml:space="preserve">Tulos</w:t>
      </w:r>
    </w:p>
    <w:p>
      <w:r>
        <w:t xml:space="preserve">olla</w:t>
      </w:r>
    </w:p>
    <w:p>
      <w:r>
        <w:rPr>
          <w:b/>
        </w:rPr>
        <w:t xml:space="preserve">Esimerkki 6.138</w:t>
      </w:r>
    </w:p>
    <w:p>
      <w:r>
        <w:t xml:space="preserve">Läpikulku: Se on taistellut kurdien itsehallintokapinaa vastaan viimeiset 22 vuotta. </w:t>
      </w:r>
    </w:p>
    <w:p>
      <w:r>
        <w:rPr>
          <w:b/>
        </w:rPr>
        <w:t xml:space="preserve">Tulos</w:t>
      </w:r>
    </w:p>
    <w:p>
      <w:r>
        <w:t xml:space="preserve">ylläpitää</w:t>
      </w:r>
    </w:p>
    <w:p>
      <w:r>
        <w:rPr>
          <w:b/>
        </w:rPr>
        <w:t xml:space="preserve">Tulos</w:t>
      </w:r>
    </w:p>
    <w:p>
      <w:r>
        <w:t xml:space="preserve">on</w:t>
      </w:r>
    </w:p>
    <w:p>
      <w:r>
        <w:rPr>
          <w:b/>
        </w:rPr>
        <w:t xml:space="preserve">Tulos</w:t>
      </w:r>
    </w:p>
    <w:p>
      <w:r>
        <w:t xml:space="preserve">taistelut</w:t>
      </w:r>
    </w:p>
    <w:p>
      <w:r>
        <w:rPr>
          <w:b/>
        </w:rPr>
        <w:t xml:space="preserve">Tulos</w:t>
      </w:r>
    </w:p>
    <w:p>
      <w:r>
        <w:t xml:space="preserve">kapina</w:t>
      </w:r>
    </w:p>
    <w:p>
      <w:r>
        <w:rPr>
          <w:b/>
        </w:rPr>
        <w:t xml:space="preserve">Tulos</w:t>
      </w:r>
    </w:p>
    <w:p>
      <w:r>
        <w:t xml:space="preserve">itsehallinto</w:t>
      </w:r>
    </w:p>
    <w:p>
      <w:r>
        <w:rPr>
          <w:b/>
        </w:rPr>
        <w:t xml:space="preserve">Esimerkki 6.139</w:t>
      </w:r>
    </w:p>
    <w:p>
      <w:r>
        <w:t xml:space="preserve">Läpikulku: Saddamin oikeudenkäynti syytettynä rikoksista ihmisyyttä vastaan uhkasi kärjistää jo ennestään suuria etnisiä jännitteitä maassa. Al-Qaidan väitettyihin uhkauksiin "pilata "demokraattiset" häät" liittyen lähes kaikki Irakin 190 000 poliisia ja armeijan jäsentä otettiin käyttöön, ja Yhdysvaltojen johtamat joukot varmistivat äänestyspaikkojen turvallisuuden.</w:t>
      </w:r>
    </w:p>
    <w:p>
      <w:r>
        <w:rPr>
          <w:b/>
        </w:rPr>
        <w:t xml:space="preserve">Tulos</w:t>
      </w:r>
    </w:p>
    <w:p>
      <w:r>
        <w:t xml:space="preserve">vaalit</w:t>
      </w:r>
    </w:p>
    <w:p>
      <w:r>
        <w:rPr>
          <w:b/>
        </w:rPr>
        <w:t xml:space="preserve">Tulos</w:t>
      </w:r>
    </w:p>
    <w:p>
      <w:r>
        <w:t xml:space="preserve">kokeilu</w:t>
      </w:r>
    </w:p>
    <w:p>
      <w:r>
        <w:rPr>
          <w:b/>
        </w:rPr>
        <w:t xml:space="preserve">Tulos</w:t>
      </w:r>
    </w:p>
    <w:p>
      <w:r>
        <w:t xml:space="preserve">rikokset</w:t>
      </w:r>
    </w:p>
    <w:p>
      <w:r>
        <w:rPr>
          <w:b/>
        </w:rPr>
        <w:t xml:space="preserve">Tulos</w:t>
      </w:r>
    </w:p>
    <w:p>
      <w:r>
        <w:t xml:space="preserve">uhattu</w:t>
      </w:r>
    </w:p>
    <w:p>
      <w:r>
        <w:rPr>
          <w:b/>
        </w:rPr>
        <w:t xml:space="preserve">Tulos</w:t>
      </w:r>
    </w:p>
    <w:p>
      <w:r>
        <w:t xml:space="preserve">pahentaa</w:t>
      </w:r>
    </w:p>
    <w:p>
      <w:r>
        <w:rPr>
          <w:b/>
        </w:rPr>
        <w:t xml:space="preserve">Tulos</w:t>
      </w:r>
    </w:p>
    <w:p>
      <w:r>
        <w:t xml:space="preserve">jännitteet</w:t>
      </w:r>
    </w:p>
    <w:p>
      <w:r>
        <w:rPr>
          <w:b/>
        </w:rPr>
        <w:t xml:space="preserve">Tulos</w:t>
      </w:r>
    </w:p>
    <w:p>
      <w:r>
        <w:t xml:space="preserve">uhat</w:t>
      </w:r>
    </w:p>
    <w:p>
      <w:r>
        <w:rPr>
          <w:b/>
        </w:rPr>
        <w:t xml:space="preserve">Tulos</w:t>
      </w:r>
    </w:p>
    <w:p>
      <w:r>
        <w:t xml:space="preserve">tuhota</w:t>
      </w:r>
    </w:p>
    <w:p>
      <w:r>
        <w:rPr>
          <w:b/>
        </w:rPr>
        <w:t xml:space="preserve">Tulos</w:t>
      </w:r>
    </w:p>
    <w:p>
      <w:r>
        <w:t xml:space="preserve">mobilisoitu</w:t>
      </w:r>
    </w:p>
    <w:p>
      <w:r>
        <w:rPr>
          <w:b/>
        </w:rPr>
        <w:t xml:space="preserve">Tulos</w:t>
      </w:r>
    </w:p>
    <w:p>
      <w:r>
        <w:t xml:space="preserve">tarjoamalla</w:t>
      </w:r>
    </w:p>
    <w:p>
      <w:r>
        <w:rPr>
          <w:b/>
        </w:rPr>
        <w:t xml:space="preserve">Tulos</w:t>
      </w:r>
    </w:p>
    <w:p>
      <w:r>
        <w:t xml:space="preserve">turvallisuus</w:t>
      </w:r>
    </w:p>
    <w:p>
      <w:r>
        <w:rPr>
          <w:b/>
        </w:rPr>
        <w:t xml:space="preserve">Tulos</w:t>
      </w:r>
    </w:p>
    <w:p>
      <w:r>
        <w:t xml:space="preserve">Lykätty</w:t>
      </w:r>
    </w:p>
    <w:p>
      <w:r>
        <w:rPr>
          <w:b/>
        </w:rPr>
        <w:t xml:space="preserve">Tulos</w:t>
      </w:r>
    </w:p>
    <w:p>
      <w:r>
        <w:t xml:space="preserve">äänestys</w:t>
      </w:r>
    </w:p>
    <w:p>
      <w:r>
        <w:rPr>
          <w:b/>
        </w:rPr>
        <w:t xml:space="preserve">Esimerkki 6.140</w:t>
      </w:r>
    </w:p>
    <w:p>
      <w:r>
        <w:t xml:space="preserve">Läpikulku: Yksi merkittävä kiistakohta on ollut Irakin ehdotus, jonka mukaan Irakin presidentinvaalipaikat avattaisiin enintään kuudeksikymmeneksi päiväksi. YK:n turvallisuusneuvosto vaatii, että YK:n asetarkastajien on päästävä rajoituksetta kaikkiin epäiltyihin aselaitoksiin.</w:t>
      </w:r>
    </w:p>
    <w:p>
      <w:r>
        <w:rPr>
          <w:b/>
        </w:rPr>
        <w:t xml:space="preserve">Tulos</w:t>
      </w:r>
    </w:p>
    <w:p>
      <w:r>
        <w:t xml:space="preserve">on</w:t>
      </w:r>
    </w:p>
    <w:p>
      <w:r>
        <w:rPr>
          <w:b/>
        </w:rPr>
        <w:t xml:space="preserve">Tulos</w:t>
      </w:r>
    </w:p>
    <w:p>
      <w:r>
        <w:t xml:space="preserve">ehdotus</w:t>
      </w:r>
    </w:p>
    <w:p>
      <w:r>
        <w:rPr>
          <w:b/>
        </w:rPr>
        <w:t xml:space="preserve">Tulos</w:t>
      </w:r>
    </w:p>
    <w:p>
      <w:r>
        <w:t xml:space="preserve">avoin</w:t>
      </w:r>
    </w:p>
    <w:p>
      <w:r>
        <w:rPr>
          <w:b/>
        </w:rPr>
        <w:t xml:space="preserve">Tulos</w:t>
      </w:r>
    </w:p>
    <w:p>
      <w:r>
        <w:t xml:space="preserve">vaatii</w:t>
      </w:r>
    </w:p>
    <w:p>
      <w:r>
        <w:rPr>
          <w:b/>
        </w:rPr>
        <w:t xml:space="preserve">Tulos</w:t>
      </w:r>
    </w:p>
    <w:p>
      <w:r>
        <w:t xml:space="preserve">kauppa</w:t>
      </w:r>
    </w:p>
    <w:p>
      <w:r>
        <w:rPr>
          <w:b/>
        </w:rPr>
        <w:t xml:space="preserve">Tulos</w:t>
      </w:r>
    </w:p>
    <w:p>
      <w:r>
        <w:t xml:space="preserve">sallia</w:t>
      </w:r>
    </w:p>
    <w:p>
      <w:r>
        <w:rPr>
          <w:b/>
        </w:rPr>
        <w:t xml:space="preserve">Esimerkki 6.141</w:t>
      </w:r>
    </w:p>
    <w:p>
      <w:r>
        <w:t xml:space="preserve">Läpikulku: Ranskan valmentaja Bernard Laporte paljasti torstaina pyrkivänsä jäljittelemään Irlannin strategiaa isäntien valmistautuessa ensi vuoden rugbyn MM-kisoihin. Laporte syytti monien Ranskan maajoukkuemiesten raskasta seurajoukkueaikataulua surkeasta syyssarjasta, johon sisältyi kaksi nihkeää ja innostamatonta tappiota MM-suosikille All Blacksille.</w:t>
      </w:r>
    </w:p>
    <w:p>
      <w:r>
        <w:rPr>
          <w:b/>
        </w:rPr>
        <w:t xml:space="preserve">Tulos</w:t>
      </w:r>
    </w:p>
    <w:p>
      <w:r>
        <w:t xml:space="preserve">paljasti</w:t>
      </w:r>
    </w:p>
    <w:p>
      <w:r>
        <w:rPr>
          <w:b/>
        </w:rPr>
        <w:t xml:space="preserve">Tulos</w:t>
      </w:r>
    </w:p>
    <w:p>
      <w:r>
        <w:t xml:space="preserve">jäljitellä</w:t>
      </w:r>
    </w:p>
    <w:p>
      <w:r>
        <w:rPr>
          <w:b/>
        </w:rPr>
        <w:t xml:space="preserve">Tulos</w:t>
      </w:r>
    </w:p>
    <w:p>
      <w:r>
        <w:t xml:space="preserve">valmistaa</w:t>
      </w:r>
    </w:p>
    <w:p>
      <w:r>
        <w:rPr>
          <w:b/>
        </w:rPr>
        <w:t xml:space="preserve">Tulos</w:t>
      </w:r>
    </w:p>
    <w:p>
      <w:r>
        <w:t xml:space="preserve">Kuppi</w:t>
      </w:r>
    </w:p>
    <w:p>
      <w:r>
        <w:rPr>
          <w:b/>
        </w:rPr>
        <w:t xml:space="preserve">Tulos</w:t>
      </w:r>
    </w:p>
    <w:p>
      <w:r>
        <w:t xml:space="preserve">syytti</w:t>
      </w:r>
    </w:p>
    <w:p>
      <w:r>
        <w:rPr>
          <w:b/>
        </w:rPr>
        <w:t xml:space="preserve">Tulos</w:t>
      </w:r>
    </w:p>
    <w:p>
      <w:r>
        <w:t xml:space="preserve">sarja</w:t>
      </w:r>
    </w:p>
    <w:p>
      <w:r>
        <w:rPr>
          <w:b/>
        </w:rPr>
        <w:t xml:space="preserve">Tulos</w:t>
      </w:r>
    </w:p>
    <w:p>
      <w:r>
        <w:t xml:space="preserve">tappiot</w:t>
      </w:r>
    </w:p>
    <w:p>
      <w:r>
        <w:rPr>
          <w:b/>
        </w:rPr>
        <w:t xml:space="preserve">Esimerkki 6.142</w:t>
      </w:r>
    </w:p>
    <w:p>
      <w:r>
        <w:t xml:space="preserve">Läpikulku: Qantas on jo hyväksynyt tilaukset 12 Airbusin uudesta superjumbo A380-koneesta, ja yhtiö suunnittelee lentävänsä koneilla Australian ja Yhdysvaltojen välisellä reitillä sen jälkeen, kun koneet on toimitettu vuoden 2006 lopulla. </w:t>
      </w:r>
    </w:p>
    <w:p>
      <w:r>
        <w:rPr>
          <w:b/>
        </w:rPr>
        <w:t xml:space="preserve">Tulos</w:t>
      </w:r>
    </w:p>
    <w:p>
      <w:r>
        <w:t xml:space="preserve">hyväksytty</w:t>
      </w:r>
    </w:p>
    <w:p>
      <w:r>
        <w:rPr>
          <w:b/>
        </w:rPr>
        <w:t xml:space="preserve">Tulos</w:t>
      </w:r>
    </w:p>
    <w:p>
      <w:r>
        <w:t xml:space="preserve">tilaukset</w:t>
      </w:r>
    </w:p>
    <w:p>
      <w:r>
        <w:rPr>
          <w:b/>
        </w:rPr>
        <w:t xml:space="preserve">Tulos</w:t>
      </w:r>
    </w:p>
    <w:p>
      <w:r>
        <w:t xml:space="preserve">suunnittelu</w:t>
      </w:r>
    </w:p>
    <w:p>
      <w:r>
        <w:rPr>
          <w:b/>
        </w:rPr>
        <w:t xml:space="preserve">Tulos</w:t>
      </w:r>
    </w:p>
    <w:p>
      <w:r>
        <w:t xml:space="preserve">lentää</w:t>
      </w:r>
    </w:p>
    <w:p>
      <w:r>
        <w:rPr>
          <w:b/>
        </w:rPr>
        <w:t xml:space="preserve">Tulos</w:t>
      </w:r>
    </w:p>
    <w:p>
      <w:r>
        <w:t xml:space="preserve">toimitus</w:t>
      </w:r>
    </w:p>
    <w:p>
      <w:r>
        <w:rPr>
          <w:b/>
        </w:rPr>
        <w:t xml:space="preserve">Esimerkki 6.143</w:t>
      </w:r>
    </w:p>
    <w:p>
      <w:r>
        <w:t xml:space="preserve">Läpikulku: 11 miljoonan osakkeen liikevaihdolla British Steel liukui 1,74 123,5:een. British Petroleum laski 5 286:een 14 miljoonan osakkeen vaihdolla.</w:t>
      </w:r>
    </w:p>
    <w:p>
      <w:r>
        <w:rPr>
          <w:b/>
        </w:rPr>
        <w:t xml:space="preserve">Tulos</w:t>
      </w:r>
    </w:p>
    <w:p>
      <w:r>
        <w:t xml:space="preserve">liukastui</w:t>
      </w:r>
    </w:p>
    <w:p>
      <w:r>
        <w:rPr>
          <w:b/>
        </w:rPr>
        <w:t xml:space="preserve">Tulos</w:t>
      </w:r>
    </w:p>
    <w:p>
      <w:r>
        <w:t xml:space="preserve">liikevaihto</w:t>
      </w:r>
    </w:p>
    <w:p>
      <w:r>
        <w:rPr>
          <w:b/>
        </w:rPr>
        <w:t xml:space="preserve">Tulos</w:t>
      </w:r>
    </w:p>
    <w:p>
      <w:r>
        <w:t xml:space="preserve">putosi</w:t>
      </w:r>
    </w:p>
    <w:p>
      <w:r>
        <w:rPr>
          <w:b/>
        </w:rPr>
        <w:t xml:space="preserve">Tulos</w:t>
      </w:r>
    </w:p>
    <w:p>
      <w:r>
        <w:t xml:space="preserve">vaihdettu</w:t>
      </w:r>
    </w:p>
    <w:p>
      <w:r>
        <w:rPr>
          <w:b/>
        </w:rPr>
        <w:t xml:space="preserve">Esimerkki 6.144</w:t>
      </w:r>
    </w:p>
    <w:p>
      <w:r>
        <w:t xml:space="preserve">Läpikulku: Noin 87 000 Tuamotu- ja Gambier-saarten mustaa helmeä oli tarkoitus esitellä Papeetessa perjantaina ja lauantaina ennen huutokauppaa. Noin 145 erää tarjotaan noin 50 ulkomaiselle tukku- ja korukauppiaalle ja 30 paikalliselle ostajalle.</w:t>
      </w:r>
    </w:p>
    <w:p>
      <w:r>
        <w:rPr>
          <w:b/>
        </w:rPr>
        <w:t xml:space="preserve">Tulos</w:t>
      </w:r>
    </w:p>
    <w:p>
      <w:r>
        <w:t xml:space="preserve">laita</w:t>
      </w:r>
    </w:p>
    <w:p>
      <w:r>
        <w:rPr>
          <w:b/>
        </w:rPr>
        <w:t xml:space="preserve">Tulos</w:t>
      </w:r>
    </w:p>
    <w:p>
      <w:r>
        <w:t xml:space="preserve">näytä</w:t>
      </w:r>
    </w:p>
    <w:p>
      <w:r>
        <w:rPr>
          <w:b/>
        </w:rPr>
        <w:t xml:space="preserve">Tulos</w:t>
      </w:r>
    </w:p>
    <w:p>
      <w:r>
        <w:t xml:space="preserve">huutokaupattu</w:t>
      </w:r>
    </w:p>
    <w:p>
      <w:r>
        <w:rPr>
          <w:b/>
        </w:rPr>
        <w:t xml:space="preserve">Tulos</w:t>
      </w:r>
    </w:p>
    <w:p>
      <w:r>
        <w:t xml:space="preserve">tarjottu</w:t>
      </w:r>
    </w:p>
    <w:p>
      <w:r>
        <w:rPr>
          <w:b/>
        </w:rPr>
        <w:t xml:space="preserve">Esimerkki 6.145</w:t>
      </w:r>
    </w:p>
    <w:p>
      <w:r>
        <w:t xml:space="preserve">Läpikulku: DD Acquisition Corp., joka on Unicorp Canada Corp:n Kingsbridge Capital Groupin ja Cara Operations Ltd:n muodostama yhtiö, jatkoi marraskuun 20. päivään saakka 45 dollarin osakekohtaista ostotarjoustaan kaikista Dunkin' Donuts Inc:n ulkona olevista osakkeista. Tarjouksen, jonka oli määrä päättyä eilen, ehtona on, että 50,1 prosenttia Dunkin' Dunkinsin kantaosakkeista (täysin laimennettuna) tarjotaan ja että yhtiön myrkkypilleri-oikeussuunnitelma peruutetaan.</w:t>
      </w:r>
    </w:p>
    <w:p>
      <w:r>
        <w:rPr>
          <w:b/>
        </w:rPr>
        <w:t xml:space="preserve">Tulos</w:t>
      </w:r>
    </w:p>
    <w:p>
      <w:r>
        <w:t xml:space="preserve">laajennettu</w:t>
      </w:r>
    </w:p>
    <w:p>
      <w:r>
        <w:rPr>
          <w:b/>
        </w:rPr>
        <w:t xml:space="preserve">Tulos</w:t>
      </w:r>
    </w:p>
    <w:p>
      <w:r>
        <w:t xml:space="preserve">tarjous</w:t>
      </w:r>
    </w:p>
    <w:p>
      <w:r>
        <w:rPr>
          <w:b/>
        </w:rPr>
        <w:t xml:space="preserve">Tulos</w:t>
      </w:r>
    </w:p>
    <w:p>
      <w:r>
        <w:t xml:space="preserve">tarjous</w:t>
      </w:r>
    </w:p>
    <w:p>
      <w:r>
        <w:rPr>
          <w:b/>
        </w:rPr>
        <w:t xml:space="preserve">Tulos</w:t>
      </w:r>
    </w:p>
    <w:p>
      <w:r>
        <w:t xml:space="preserve">due</w:t>
      </w:r>
    </w:p>
    <w:p>
      <w:r>
        <w:rPr>
          <w:b/>
        </w:rPr>
        <w:t xml:space="preserve">Tulos</w:t>
      </w:r>
    </w:p>
    <w:p>
      <w:r>
        <w:t xml:space="preserve">päättyy</w:t>
      </w:r>
    </w:p>
    <w:p>
      <w:r>
        <w:rPr>
          <w:b/>
        </w:rPr>
        <w:t xml:space="preserve">Tulos</w:t>
      </w:r>
    </w:p>
    <w:p>
      <w:r>
        <w:t xml:space="preserve">on</w:t>
      </w:r>
    </w:p>
    <w:p>
      <w:r>
        <w:rPr>
          <w:b/>
        </w:rPr>
        <w:t xml:space="preserve">Tulos</w:t>
      </w:r>
    </w:p>
    <w:p>
      <w:r>
        <w:t xml:space="preserve">peruuttaminen</w:t>
      </w:r>
    </w:p>
    <w:p>
      <w:r>
        <w:rPr>
          <w:b/>
        </w:rPr>
        <w:t xml:space="preserve">Esimerkki 6.146</w:t>
      </w:r>
    </w:p>
    <w:p>
      <w:r>
        <w:t xml:space="preserve">Läpikulku: Courtauldsin mukaan siirrot ovat loogisia, koska ne mahdollistavat sen, että sekä kemikaali- että tekstiililiiketoiminnot voivat keskittyä tiiviimmin ydintoimintoihin. Courtauldsia on painostettu parantamaan osakkeenomistajien arvoa sen jälkeen, kun yritysostospekulantit - mukaan lukien australialainen rahoittaja Kerry Packer - tulivat viime vuonna esiin omistamassaan pienessä määrin.</w:t>
      </w:r>
    </w:p>
    <w:p>
      <w:r>
        <w:rPr>
          <w:b/>
        </w:rPr>
        <w:t xml:space="preserve">Tulos</w:t>
      </w:r>
    </w:p>
    <w:p>
      <w:r>
        <w:t xml:space="preserve">sanoi</w:t>
      </w:r>
    </w:p>
    <w:p>
      <w:r>
        <w:rPr>
          <w:b/>
        </w:rPr>
        <w:t xml:space="preserve">Tulos</w:t>
      </w:r>
    </w:p>
    <w:p>
      <w:r>
        <w:t xml:space="preserve">sallia</w:t>
      </w:r>
    </w:p>
    <w:p>
      <w:r>
        <w:rPr>
          <w:b/>
        </w:rPr>
        <w:t xml:space="preserve">Tulos</w:t>
      </w:r>
    </w:p>
    <w:p>
      <w:r>
        <w:t xml:space="preserve">focus</w:t>
      </w:r>
    </w:p>
    <w:p>
      <w:r>
        <w:rPr>
          <w:b/>
        </w:rPr>
        <w:t xml:space="preserve">Tulos</w:t>
      </w:r>
    </w:p>
    <w:p>
      <w:r>
        <w:t xml:space="preserve">ollut</w:t>
      </w:r>
    </w:p>
    <w:p>
      <w:r>
        <w:rPr>
          <w:b/>
        </w:rPr>
        <w:t xml:space="preserve">Tulos</w:t>
      </w:r>
    </w:p>
    <w:p>
      <w:r>
        <w:t xml:space="preserve">parantaa</w:t>
      </w:r>
    </w:p>
    <w:p>
      <w:r>
        <w:rPr>
          <w:b/>
        </w:rPr>
        <w:t xml:space="preserve">Tulos</w:t>
      </w:r>
    </w:p>
    <w:p>
      <w:r>
        <w:t xml:space="preserve">pintaan</w:t>
      </w:r>
    </w:p>
    <w:p>
      <w:r>
        <w:rPr>
          <w:b/>
        </w:rPr>
        <w:t xml:space="preserve">Esimerkki 6.147</w:t>
      </w:r>
    </w:p>
    <w:p>
      <w:r>
        <w:t xml:space="preserve">Läpikulku: Bureau of Labor Statistics kertoi, että talous lisäsi viime kuussa 358 000 työpaikkaa, mikä on paljon enemmän kuin ekonomistien ennustama 235 000 työpaikkaa. Kyseessä oli kolmas peräkkäinen kuukausi, jolloin työpaikkojen syntyminen on ollut poikkeuksellisen voimakasta.</w:t>
      </w:r>
    </w:p>
    <w:p>
      <w:r>
        <w:rPr>
          <w:b/>
        </w:rPr>
        <w:t xml:space="preserve">Tulos</w:t>
      </w:r>
    </w:p>
    <w:p>
      <w:r>
        <w:t xml:space="preserve">sanoi</w:t>
      </w:r>
    </w:p>
    <w:p>
      <w:r>
        <w:rPr>
          <w:b/>
        </w:rPr>
        <w:t xml:space="preserve">Tulos</w:t>
      </w:r>
    </w:p>
    <w:p>
      <w:r>
        <w:t xml:space="preserve">lisätty</w:t>
      </w:r>
    </w:p>
    <w:p>
      <w:r>
        <w:rPr>
          <w:b/>
        </w:rPr>
        <w:t xml:space="preserve">Tulos</w:t>
      </w:r>
    </w:p>
    <w:p>
      <w:r>
        <w:t xml:space="preserve">ennuste</w:t>
      </w:r>
    </w:p>
    <w:p>
      <w:r>
        <w:rPr>
          <w:b/>
        </w:rPr>
        <w:t xml:space="preserve">Tulos</w:t>
      </w:r>
    </w:p>
    <w:p>
      <w:r>
        <w:t xml:space="preserve">sukupolvi</w:t>
      </w:r>
    </w:p>
    <w:p>
      <w:r>
        <w:rPr>
          <w:b/>
        </w:rPr>
        <w:t xml:space="preserve">Esimerkki 6.148</w:t>
      </w:r>
    </w:p>
    <w:p>
      <w:r>
        <w:t xml:space="preserve">Läpikulku: "Lortie loi suurelta osin muut kuin elintarvikealan toiminnot, eikä hänen strategiansa toiminut", sanoi Steven Holt, Midland Doherty Ltd:n rahoitusanalyytikko. Provigon kahden viime vuoden voittotulos tahrasi yhtiön ja Lortien maineen.</w:t>
      </w:r>
    </w:p>
    <w:p>
      <w:r>
        <w:rPr>
          <w:b/>
        </w:rPr>
        <w:t xml:space="preserve">Tulos</w:t>
      </w:r>
    </w:p>
    <w:p>
      <w:r>
        <w:t xml:space="preserve">toiminta</w:t>
      </w:r>
    </w:p>
    <w:p>
      <w:r>
        <w:rPr>
          <w:b/>
        </w:rPr>
        <w:t xml:space="preserve">Tulos</w:t>
      </w:r>
    </w:p>
    <w:p>
      <w:r>
        <w:t xml:space="preserve">luominen</w:t>
      </w:r>
    </w:p>
    <w:p>
      <w:r>
        <w:rPr>
          <w:b/>
        </w:rPr>
        <w:t xml:space="preserve">Tulos</w:t>
      </w:r>
    </w:p>
    <w:p>
      <w:r>
        <w:t xml:space="preserve">strategia</w:t>
      </w:r>
    </w:p>
    <w:p>
      <w:r>
        <w:rPr>
          <w:b/>
        </w:rPr>
        <w:t xml:space="preserve">Tulos</w:t>
      </w:r>
    </w:p>
    <w:p>
      <w:r>
        <w:t xml:space="preserve">työ</w:t>
      </w:r>
    </w:p>
    <w:p>
      <w:r>
        <w:rPr>
          <w:b/>
        </w:rPr>
        <w:t xml:space="preserve">Tulos</w:t>
      </w:r>
    </w:p>
    <w:p>
      <w:r>
        <w:t xml:space="preserve">sanoi</w:t>
      </w:r>
    </w:p>
    <w:p>
      <w:r>
        <w:rPr>
          <w:b/>
        </w:rPr>
        <w:t xml:space="preserve">Tulos</w:t>
      </w:r>
    </w:p>
    <w:p>
      <w:r>
        <w:t xml:space="preserve">kirjaa</w:t>
      </w:r>
    </w:p>
    <w:p>
      <w:r>
        <w:rPr>
          <w:b/>
        </w:rPr>
        <w:t xml:space="preserve">Tulos</w:t>
      </w:r>
    </w:p>
    <w:p>
      <w:r>
        <w:t xml:space="preserve">tervattu</w:t>
      </w:r>
    </w:p>
    <w:p>
      <w:r>
        <w:rPr>
          <w:b/>
        </w:rPr>
        <w:t xml:space="preserve">Esimerkki 6.149</w:t>
      </w:r>
    </w:p>
    <w:p>
      <w:r>
        <w:t xml:space="preserve">Läpikulku: Jos perhe ei tee valitusta 14 päivän kuluessa, Elian voisi lähteä maasta aikaisintaan seitsemän päivää myöhemmin. Oikeusministeriön virkamiesten mukaan muutoksenhakutuomioistuin voi kuitenkin päättää luopua seitsemän päivän lisäajasta.</w:t>
      </w:r>
    </w:p>
    <w:p>
      <w:r>
        <w:rPr>
          <w:b/>
        </w:rPr>
        <w:t xml:space="preserve">Tulos</w:t>
      </w:r>
    </w:p>
    <w:p>
      <w:r>
        <w:t xml:space="preserve">epäonnistuu</w:t>
      </w:r>
    </w:p>
    <w:p>
      <w:r>
        <w:rPr>
          <w:b/>
        </w:rPr>
        <w:t xml:space="preserve">Tulos</w:t>
      </w:r>
    </w:p>
    <w:p>
      <w:r>
        <w:t xml:space="preserve">tiedosto</w:t>
      </w:r>
    </w:p>
    <w:p>
      <w:r>
        <w:rPr>
          <w:b/>
        </w:rPr>
        <w:t xml:space="preserve">Tulos</w:t>
      </w:r>
    </w:p>
    <w:p>
      <w:r>
        <w:t xml:space="preserve">valitus</w:t>
      </w:r>
    </w:p>
    <w:p>
      <w:r>
        <w:rPr>
          <w:b/>
        </w:rPr>
        <w:t xml:space="preserve">Tulos</w:t>
      </w:r>
    </w:p>
    <w:p>
      <w:r>
        <w:t xml:space="preserve">sanoi</w:t>
      </w:r>
    </w:p>
    <w:p>
      <w:r>
        <w:rPr>
          <w:b/>
        </w:rPr>
        <w:t xml:space="preserve">Tulos</w:t>
      </w:r>
    </w:p>
    <w:p>
      <w:r>
        <w:t xml:space="preserve">ilmainen</w:t>
      </w:r>
    </w:p>
    <w:p>
      <w:r>
        <w:rPr>
          <w:b/>
        </w:rPr>
        <w:t xml:space="preserve">Tulos</w:t>
      </w:r>
    </w:p>
    <w:p>
      <w:r>
        <w:t xml:space="preserve">jätä</w:t>
      </w:r>
    </w:p>
    <w:p>
      <w:r>
        <w:rPr>
          <w:b/>
        </w:rPr>
        <w:t xml:space="preserve">Tulos</w:t>
      </w:r>
    </w:p>
    <w:p>
      <w:r>
        <w:t xml:space="preserve">sanoi</w:t>
      </w:r>
    </w:p>
    <w:p>
      <w:r>
        <w:rPr>
          <w:b/>
        </w:rPr>
        <w:t xml:space="preserve">Tulos</w:t>
      </w:r>
    </w:p>
    <w:p>
      <w:r>
        <w:t xml:space="preserve">päättää</w:t>
      </w:r>
    </w:p>
    <w:p>
      <w:r>
        <w:rPr>
          <w:b/>
        </w:rPr>
        <w:t xml:space="preserve">Tulos</w:t>
      </w:r>
    </w:p>
    <w:p>
      <w:r>
        <w:t xml:space="preserve">luopua</w:t>
      </w:r>
    </w:p>
    <w:p>
      <w:r>
        <w:rPr>
          <w:b/>
        </w:rPr>
        <w:t xml:space="preserve">Esimerkki 6.150</w:t>
      </w:r>
    </w:p>
    <w:p>
      <w:r>
        <w:t xml:space="preserve">Läpikulku: Katolilaisten mielenosoittajien, protestanttien marssijoiden ja poliisin yhteenotot ovat aiheuttaneet laajoja väkivaltaisuuksia Pohjois-Irlannissa kolmena viime kesänä. Taistelukenttä on Portadown, 50 kilometriä Belfastista lounaaseen, jossa Orangemen-miehet marssivat joka heinäkuu maaseutukirkoltaan takaisin keskustaan _ kaupungin katolisen pääalueen läpi.</w:t>
      </w:r>
    </w:p>
    <w:p>
      <w:r>
        <w:rPr>
          <w:b/>
        </w:rPr>
        <w:t xml:space="preserve">Tulos</w:t>
      </w:r>
    </w:p>
    <w:p>
      <w:r>
        <w:t xml:space="preserve">Vastakkainasettelut</w:t>
      </w:r>
    </w:p>
    <w:p>
      <w:r>
        <w:rPr>
          <w:b/>
        </w:rPr>
        <w:t xml:space="preserve">Tulos</w:t>
      </w:r>
    </w:p>
    <w:p>
      <w:r>
        <w:t xml:space="preserve">provosoitu</w:t>
      </w:r>
    </w:p>
    <w:p>
      <w:r>
        <w:rPr>
          <w:b/>
        </w:rPr>
        <w:t xml:space="preserve">Tulos</w:t>
      </w:r>
    </w:p>
    <w:p>
      <w:r>
        <w:t xml:space="preserve">väkivalta</w:t>
      </w:r>
    </w:p>
    <w:p>
      <w:r>
        <w:rPr>
          <w:b/>
        </w:rPr>
        <w:t xml:space="preserve">Tulos</w:t>
      </w:r>
    </w:p>
    <w:p>
      <w:r>
        <w:t xml:space="preserve">maaliskuu</w:t>
      </w:r>
    </w:p>
    <w:p>
      <w:r>
        <w:rPr>
          <w:b/>
        </w:rPr>
        <w:t xml:space="preserve">Tulos</w:t>
      </w:r>
    </w:p>
    <w:p>
      <w:r>
        <w:t xml:space="preserve">on</w:t>
      </w:r>
    </w:p>
    <w:p>
      <w:r>
        <w:rPr>
          <w:b/>
        </w:rPr>
        <w:t xml:space="preserve">Esimerkki 6.151</w:t>
      </w:r>
    </w:p>
    <w:p>
      <w:r>
        <w:t xml:space="preserve">Läpikulku: Näiden muutosten yhteisvaikutuksen odotetaan säästävän yhtiölle noin 4 miljoonaa dollaria korkokuluissa ensi vuonna eli kuusi senttiä osakkeelta. Shoney's kertoi, että viimeisin rakenneuudistus koski pankkivelkaa, joka oli otettu 585 miljoonan dollarin osuuden rahoittamiseksi yhtiön 728 miljoonan dollarin pääomapohjan vahvistamisesta, joka toteutettiin vuonna 1988.</w:t>
      </w:r>
    </w:p>
    <w:p>
      <w:r>
        <w:rPr>
          <w:b/>
        </w:rPr>
        <w:t xml:space="preserve">Tulos</w:t>
      </w:r>
    </w:p>
    <w:p>
      <w:r>
        <w:t xml:space="preserve">yhdistetty</w:t>
      </w:r>
    </w:p>
    <w:p>
      <w:r>
        <w:rPr>
          <w:b/>
        </w:rPr>
        <w:t xml:space="preserve">Tulos</w:t>
      </w:r>
    </w:p>
    <w:p>
      <w:r>
        <w:t xml:space="preserve">vaikutus</w:t>
      </w:r>
    </w:p>
    <w:p>
      <w:r>
        <w:rPr>
          <w:b/>
        </w:rPr>
        <w:t xml:space="preserve">Tulos</w:t>
      </w:r>
    </w:p>
    <w:p>
      <w:r>
        <w:t xml:space="preserve">muutokset</w:t>
      </w:r>
    </w:p>
    <w:p>
      <w:r>
        <w:rPr>
          <w:b/>
        </w:rPr>
        <w:t xml:space="preserve">Tulos</w:t>
      </w:r>
    </w:p>
    <w:p>
      <w:r>
        <w:t xml:space="preserve">odotettu</w:t>
      </w:r>
    </w:p>
    <w:p>
      <w:r>
        <w:rPr>
          <w:b/>
        </w:rPr>
        <w:t xml:space="preserve">Tulos</w:t>
      </w:r>
    </w:p>
    <w:p>
      <w:r>
        <w:t xml:space="preserve">save</w:t>
      </w:r>
    </w:p>
    <w:p>
      <w:r>
        <w:rPr>
          <w:b/>
        </w:rPr>
        <w:t xml:space="preserve">Tulos</w:t>
      </w:r>
    </w:p>
    <w:p>
      <w:r>
        <w:t xml:space="preserve">sanoi</w:t>
      </w:r>
    </w:p>
    <w:p>
      <w:r>
        <w:rPr>
          <w:b/>
        </w:rPr>
        <w:t xml:space="preserve">Tulos</w:t>
      </w:r>
    </w:p>
    <w:p>
      <w:r>
        <w:t xml:space="preserve">rakenneuudistus</w:t>
      </w:r>
    </w:p>
    <w:p>
      <w:r>
        <w:rPr>
          <w:b/>
        </w:rPr>
        <w:t xml:space="preserve">Tulos</w:t>
      </w:r>
    </w:p>
    <w:p>
      <w:r>
        <w:t xml:space="preserve">vaikuttaa</w:t>
      </w:r>
    </w:p>
    <w:p>
      <w:r>
        <w:rPr>
          <w:b/>
        </w:rPr>
        <w:t xml:space="preserve">Tulos</w:t>
      </w:r>
    </w:p>
    <w:p>
      <w:r>
        <w:t xml:space="preserve">syntynyt</w:t>
      </w:r>
    </w:p>
    <w:p>
      <w:r>
        <w:rPr>
          <w:b/>
        </w:rPr>
        <w:t xml:space="preserve">Tulos</w:t>
      </w:r>
    </w:p>
    <w:p>
      <w:r>
        <w:t xml:space="preserve">rahoitus</w:t>
      </w:r>
    </w:p>
    <w:p>
      <w:r>
        <w:rPr>
          <w:b/>
        </w:rPr>
        <w:t xml:space="preserve">Tulos</w:t>
      </w:r>
    </w:p>
    <w:p>
      <w:r>
        <w:t xml:space="preserve">pääomapohjan vahvistaminen</w:t>
      </w:r>
    </w:p>
    <w:p>
      <w:r>
        <w:rPr>
          <w:b/>
        </w:rPr>
        <w:t xml:space="preserve">Tulos</w:t>
      </w:r>
    </w:p>
    <w:p>
      <w:r>
        <w:t xml:space="preserve">otti</w:t>
      </w:r>
    </w:p>
    <w:p>
      <w:r>
        <w:rPr>
          <w:b/>
        </w:rPr>
        <w:t xml:space="preserve">Tulos</w:t>
      </w:r>
    </w:p>
    <w:p>
      <w:r>
        <w:t xml:space="preserve">paikka</w:t>
      </w:r>
    </w:p>
    <w:p>
      <w:r>
        <w:rPr>
          <w:b/>
        </w:rPr>
        <w:t xml:space="preserve">Esimerkki 6.152</w:t>
      </w:r>
    </w:p>
    <w:p>
      <w:r>
        <w:t xml:space="preserve">Läpikulku: Lu ennusti, että öljyn hinnan lasku on kohtuullista ja että sen on mahdollista laskea vielä enemmän. Tänä kesänä raakaöljyn hinta liikkui maailmalla 60 Yhdysvaltain dollarin tuntumassa tynnyriltä ja nousi jopa ennätykselliseen 70 Yhdysvaltain dollariin.</w:t>
      </w:r>
    </w:p>
    <w:p>
      <w:r>
        <w:rPr>
          <w:b/>
        </w:rPr>
        <w:t xml:space="preserve">Tulos</w:t>
      </w:r>
    </w:p>
    <w:p>
      <w:r>
        <w:t xml:space="preserve">syksy</w:t>
      </w:r>
    </w:p>
    <w:p>
      <w:r>
        <w:rPr>
          <w:b/>
        </w:rPr>
        <w:t xml:space="preserve">Tulos</w:t>
      </w:r>
    </w:p>
    <w:p>
      <w:r>
        <w:t xml:space="preserve">pudota</w:t>
      </w:r>
    </w:p>
    <w:p>
      <w:r>
        <w:rPr>
          <w:b/>
        </w:rPr>
        <w:t xml:space="preserve">Tulos</w:t>
      </w:r>
    </w:p>
    <w:p>
      <w:r>
        <w:t xml:space="preserve">ennustettu</w:t>
      </w:r>
    </w:p>
    <w:p>
      <w:r>
        <w:rPr>
          <w:b/>
        </w:rPr>
        <w:t xml:space="preserve">Tulos</w:t>
      </w:r>
    </w:p>
    <w:p>
      <w:r>
        <w:t xml:space="preserve">sahaa</w:t>
      </w:r>
    </w:p>
    <w:p>
      <w:r>
        <w:rPr>
          <w:b/>
        </w:rPr>
        <w:t xml:space="preserve">Tulos</w:t>
      </w:r>
    </w:p>
    <w:p>
      <w:r>
        <w:t xml:space="preserve">leijaileva</w:t>
      </w:r>
    </w:p>
    <w:p>
      <w:r>
        <w:rPr>
          <w:b/>
        </w:rPr>
        <w:t xml:space="preserve">Tulos</w:t>
      </w:r>
    </w:p>
    <w:p>
      <w:r>
        <w:t xml:space="preserve">ylijännite</w:t>
      </w:r>
    </w:p>
    <w:p>
      <w:r>
        <w:rPr>
          <w:b/>
        </w:rPr>
        <w:t xml:space="preserve">Tulos</w:t>
      </w:r>
    </w:p>
    <w:p>
      <w:r>
        <w:t xml:space="preserve">kesä</w:t>
      </w:r>
    </w:p>
    <w:p>
      <w:r>
        <w:rPr>
          <w:b/>
        </w:rPr>
        <w:t xml:space="preserve">Esimerkki 6.153</w:t>
      </w:r>
    </w:p>
    <w:p>
      <w:r>
        <w:t xml:space="preserve">Läpikulku: "Tein pieniä virheitä, mutta jälkimmäisissä sukelluksissa pärjäsin hyvin. "Olen harjoitellut tätä varten pitkään.</w:t>
      </w:r>
    </w:p>
    <w:p>
      <w:r>
        <w:rPr>
          <w:b/>
        </w:rPr>
        <w:t xml:space="preserve">Tulos</w:t>
      </w:r>
    </w:p>
    <w:p>
      <w:r>
        <w:t xml:space="preserve">tehty</w:t>
      </w:r>
    </w:p>
    <w:p>
      <w:r>
        <w:rPr>
          <w:b/>
        </w:rPr>
        <w:t xml:space="preserve">Tulos</w:t>
      </w:r>
    </w:p>
    <w:p>
      <w:r>
        <w:t xml:space="preserve">virheet</w:t>
      </w:r>
    </w:p>
    <w:p>
      <w:r>
        <w:rPr>
          <w:b/>
        </w:rPr>
        <w:t xml:space="preserve">Tulos</w:t>
      </w:r>
    </w:p>
    <w:p>
      <w:r>
        <w:t xml:space="preserve">harjoitettu</w:t>
      </w:r>
    </w:p>
    <w:p>
      <w:r>
        <w:rPr>
          <w:b/>
        </w:rPr>
        <w:t xml:space="preserve">Tulos</w:t>
      </w:r>
    </w:p>
    <w:p>
      <w:r>
        <w:t xml:space="preserve">sukellukset</w:t>
      </w:r>
    </w:p>
    <w:p>
      <w:r>
        <w:rPr>
          <w:b/>
        </w:rPr>
        <w:t xml:space="preserve">Esimerkki 6.154</w:t>
      </w:r>
    </w:p>
    <w:p>
      <w:r>
        <w:t xml:space="preserve">Läpikulku: Kalifornian Santa Monicassa sijaitsevalla Avonilla on tällä hetkellä 3,3 miljoonaa kantaosaketta ulkona. Noin 1,1 miljoonaa C-luokan optio-oikeutta laskettiin liikkeeseen, yhtiö kertoi.</w:t>
      </w:r>
    </w:p>
    <w:p>
      <w:r>
        <w:rPr>
          <w:b/>
        </w:rPr>
        <w:t xml:space="preserve">Tulos</w:t>
      </w:r>
    </w:p>
    <w:p>
      <w:r>
        <w:t xml:space="preserve">myönnetty</w:t>
      </w:r>
    </w:p>
    <w:p>
      <w:r>
        <w:rPr>
          <w:b/>
        </w:rPr>
        <w:t xml:space="preserve">Tulos</w:t>
      </w:r>
    </w:p>
    <w:p>
      <w:r>
        <w:t xml:space="preserve">sanoi</w:t>
      </w:r>
    </w:p>
    <w:p>
      <w:r>
        <w:rPr>
          <w:b/>
        </w:rPr>
        <w:t xml:space="preserve">Esimerkki 6.155</w:t>
      </w:r>
    </w:p>
    <w:p>
      <w:r>
        <w:t xml:space="preserve">Läpikulku: Te-Tzu Chang, 70, valmistui Yhdysvalloissa ja on tiedemiesten keskuudessa tunnettu geneettisestä tutkimuksestaan, joka mullisti riisin tuotannon kolmannen maailman maissa. Hän on syntynyt Shanghaissa mutta asuu Taiwanissa.</w:t>
      </w:r>
    </w:p>
    <w:p>
      <w:r>
        <w:rPr>
          <w:b/>
        </w:rPr>
        <w:t xml:space="preserve">Tulos</w:t>
      </w:r>
    </w:p>
    <w:p>
      <w:r>
        <w:t xml:space="preserve">valmistunut</w:t>
      </w:r>
    </w:p>
    <w:p>
      <w:r>
        <w:rPr>
          <w:b/>
        </w:rPr>
        <w:t xml:space="preserve">Tulos</w:t>
      </w:r>
    </w:p>
    <w:p>
      <w:r>
        <w:t xml:space="preserve">on</w:t>
      </w:r>
    </w:p>
    <w:p>
      <w:r>
        <w:rPr>
          <w:b/>
        </w:rPr>
        <w:t xml:space="preserve">Tulos</w:t>
      </w:r>
    </w:p>
    <w:p>
      <w:r>
        <w:t xml:space="preserve">mullisti</w:t>
      </w:r>
    </w:p>
    <w:p>
      <w:r>
        <w:rPr>
          <w:b/>
        </w:rPr>
        <w:t xml:space="preserve">Tulos</w:t>
      </w:r>
    </w:p>
    <w:p>
      <w:r>
        <w:t xml:space="preserve">syntynyt</w:t>
      </w:r>
    </w:p>
    <w:p>
      <w:r>
        <w:rPr>
          <w:b/>
        </w:rPr>
        <w:t xml:space="preserve">Tulos</w:t>
      </w:r>
    </w:p>
    <w:p>
      <w:r>
        <w:t xml:space="preserve">elämää</w:t>
      </w:r>
    </w:p>
    <w:p>
      <w:r>
        <w:rPr>
          <w:b/>
        </w:rPr>
        <w:t xml:space="preserve">Esimerkki 6.156</w:t>
      </w:r>
    </w:p>
    <w:p>
      <w:r>
        <w:t xml:space="preserve">Läpikulku: Guangzhoun ja Shenzhenin yhdistävän 147 kilometrin (91 mailin) rautatielinjan varrella, joka yhdistää Guangzhoun Hongkongin rajalla sijaitsevaan Shenzheniin, suurin osa junien alle jääneistä uhreista oli kyläläisiä ja siirtotyöläisiä, kertoi kiinankielinen Apple Daily -lehti. Huolimatta turva-aitojen ja kävelysiltojen pystyttämisestä rautatien poikki, paikalliset ihmiset jatkoivat oikotien käyttämistä radan yli, ja rautatielaitoksen virkamiehet löysivät yli 300 paikkaa, joissa aidat oli leikattu alas, raportissa sanottiin.</w:t>
      </w:r>
    </w:p>
    <w:p>
      <w:r>
        <w:rPr>
          <w:b/>
        </w:rPr>
        <w:t xml:space="preserve">Tulos</w:t>
      </w:r>
    </w:p>
    <w:p>
      <w:r>
        <w:t xml:space="preserve">iski</w:t>
      </w:r>
    </w:p>
    <w:p>
      <w:r>
        <w:rPr>
          <w:b/>
        </w:rPr>
        <w:t xml:space="preserve">Tulos</w:t>
      </w:r>
    </w:p>
    <w:p>
      <w:r>
        <w:t xml:space="preserve">linkit</w:t>
      </w:r>
    </w:p>
    <w:p>
      <w:r>
        <w:rPr>
          <w:b/>
        </w:rPr>
        <w:t xml:space="preserve">Tulos</w:t>
      </w:r>
    </w:p>
    <w:p>
      <w:r>
        <w:t xml:space="preserve">rajanaapurina</w:t>
      </w:r>
    </w:p>
    <w:p>
      <w:r>
        <w:rPr>
          <w:b/>
        </w:rPr>
        <w:t xml:space="preserve">Tulos</w:t>
      </w:r>
    </w:p>
    <w:p>
      <w:r>
        <w:t xml:space="preserve">sanoi</w:t>
      </w:r>
    </w:p>
    <w:p>
      <w:r>
        <w:rPr>
          <w:b/>
        </w:rPr>
        <w:t xml:space="preserve">Tulos</w:t>
      </w:r>
    </w:p>
    <w:p>
      <w:r>
        <w:t xml:space="preserve">set</w:t>
      </w:r>
    </w:p>
    <w:p>
      <w:r>
        <w:rPr>
          <w:b/>
        </w:rPr>
        <w:t xml:space="preserve">Tulos</w:t>
      </w:r>
    </w:p>
    <w:p>
      <w:r>
        <w:t xml:space="preserve">jatkuu</w:t>
      </w:r>
    </w:p>
    <w:p>
      <w:r>
        <w:rPr>
          <w:b/>
        </w:rPr>
        <w:t xml:space="preserve">Tulos</w:t>
      </w:r>
    </w:p>
    <w:p>
      <w:r>
        <w:t xml:space="preserve">ota</w:t>
      </w:r>
    </w:p>
    <w:p>
      <w:r>
        <w:rPr>
          <w:b/>
        </w:rPr>
        <w:t xml:space="preserve">Tulos</w:t>
      </w:r>
    </w:p>
    <w:p>
      <w:r>
        <w:t xml:space="preserve">löytäminen</w:t>
      </w:r>
    </w:p>
    <w:p>
      <w:r>
        <w:rPr>
          <w:b/>
        </w:rPr>
        <w:t xml:space="preserve">Tulos</w:t>
      </w:r>
    </w:p>
    <w:p>
      <w:r>
        <w:t xml:space="preserve">leikkaa</w:t>
      </w:r>
    </w:p>
    <w:p>
      <w:r>
        <w:rPr>
          <w:b/>
        </w:rPr>
        <w:t xml:space="preserve">Tulos</w:t>
      </w:r>
    </w:p>
    <w:p>
      <w:r>
        <w:t xml:space="preserve">sanoi</w:t>
      </w:r>
    </w:p>
    <w:p>
      <w:r>
        <w:rPr>
          <w:b/>
        </w:rPr>
        <w:t xml:space="preserve">Esimerkki 6.157</w:t>
      </w:r>
    </w:p>
    <w:p>
      <w:r>
        <w:t xml:space="preserve">Läpikulku: Marcelinho lähetettiin sitten 52 minuutin jälkeen kentältä, kun hän oli rähinöinyt Hampurin Benjamin Lauthin kanssa, eikä Kroatian maajoukkuepelaaja Kovac pystynyt hillitsemään raivoaan. "Hänen kurittomuuttaan ei voi antaa anteeksi", Kovac suitsutti.</w:t>
      </w:r>
    </w:p>
    <w:p>
      <w:r>
        <w:rPr>
          <w:b/>
        </w:rPr>
        <w:t xml:space="preserve">Tulos</w:t>
      </w:r>
    </w:p>
    <w:p>
      <w:r>
        <w:t xml:space="preserve">lähetetty</w:t>
      </w:r>
    </w:p>
    <w:p>
      <w:r>
        <w:rPr>
          <w:b/>
        </w:rPr>
        <w:t xml:space="preserve">Tulos</w:t>
      </w:r>
    </w:p>
    <w:p>
      <w:r>
        <w:t xml:space="preserve">tappelu</w:t>
      </w:r>
    </w:p>
    <w:p>
      <w:r>
        <w:rPr>
          <w:b/>
        </w:rPr>
        <w:t xml:space="preserve">Tulos</w:t>
      </w:r>
    </w:p>
    <w:p>
      <w:r>
        <w:t xml:space="preserve">sisältävät</w:t>
      </w:r>
    </w:p>
    <w:p>
      <w:r>
        <w:rPr>
          <w:b/>
        </w:rPr>
        <w:t xml:space="preserve">Tulos</w:t>
      </w:r>
    </w:p>
    <w:p>
      <w:r>
        <w:t xml:space="preserve">anteeksi</w:t>
      </w:r>
    </w:p>
    <w:p>
      <w:r>
        <w:rPr>
          <w:b/>
        </w:rPr>
        <w:t xml:space="preserve">Tulos</w:t>
      </w:r>
    </w:p>
    <w:p>
      <w:r>
        <w:t xml:space="preserve">fumed</w:t>
      </w:r>
    </w:p>
    <w:p>
      <w:r>
        <w:rPr>
          <w:b/>
        </w:rPr>
        <w:t xml:space="preserve">Esimerkki 6.158</w:t>
      </w:r>
    </w:p>
    <w:p>
      <w:r>
        <w:t xml:space="preserve">Läpikulku: Yksi ennen vierailua laajalti esitetyistä skenaarioista on, että paavin avulla Kuuba, jota Castro yhä johtaa, voi aloittaa tuottavammat suhteet maailmaan. Se puolestaan painostaa Washingtonia muuttumaan.</w:t>
      </w:r>
    </w:p>
    <w:p>
      <w:r>
        <w:rPr>
          <w:b/>
        </w:rPr>
        <w:t xml:space="preserve">Tulos</w:t>
      </w:r>
    </w:p>
    <w:p>
      <w:r>
        <w:t xml:space="preserve">advanced</w:t>
      </w:r>
    </w:p>
    <w:p>
      <w:r>
        <w:rPr>
          <w:b/>
        </w:rPr>
        <w:t xml:space="preserve">Tulos</w:t>
      </w:r>
    </w:p>
    <w:p>
      <w:r>
        <w:t xml:space="preserve">käy osoitteessa</w:t>
      </w:r>
    </w:p>
    <w:p>
      <w:r>
        <w:rPr>
          <w:b/>
        </w:rPr>
        <w:t xml:space="preserve">Tulos</w:t>
      </w:r>
    </w:p>
    <w:p>
      <w:r>
        <w:t xml:space="preserve">led</w:t>
      </w:r>
    </w:p>
    <w:p>
      <w:r>
        <w:rPr>
          <w:b/>
        </w:rPr>
        <w:t xml:space="preserve">Tulos</w:t>
      </w:r>
    </w:p>
    <w:p>
      <w:r>
        <w:t xml:space="preserve">begin</w:t>
      </w:r>
    </w:p>
    <w:p>
      <w:r>
        <w:rPr>
          <w:b/>
        </w:rPr>
        <w:t xml:space="preserve">Tulos</w:t>
      </w:r>
    </w:p>
    <w:p>
      <w:r>
        <w:t xml:space="preserve">tuo</w:t>
      </w:r>
    </w:p>
    <w:p>
      <w:r>
        <w:rPr>
          <w:b/>
        </w:rPr>
        <w:t xml:space="preserve">Tulos</w:t>
      </w:r>
    </w:p>
    <w:p>
      <w:r>
        <w:t xml:space="preserve">muutos</w:t>
      </w:r>
    </w:p>
    <w:p>
      <w:r>
        <w:rPr>
          <w:b/>
        </w:rPr>
        <w:t xml:space="preserve">Esimerkki 6.159</w:t>
      </w:r>
    </w:p>
    <w:p>
      <w:r>
        <w:t xml:space="preserve">Läpikulku: Jeltsin ja Kutšma kehottivat myös kehittämään entisten neuvostotasavaltojen löyhän yhteenliittymän, Itsenäisten valtioiden yhteisön, jäsenten välisiä pysähtyneitä suhteita. Aiemmin Venäjä on usein väittänyt, että Ukraina heikentää pyrkimyksiä tiiviimpään yhteistyöhön IVY:n sisällä.</w:t>
      </w:r>
    </w:p>
    <w:p>
      <w:r>
        <w:rPr>
          <w:b/>
        </w:rPr>
        <w:t xml:space="preserve">Tulos</w:t>
      </w:r>
    </w:p>
    <w:p>
      <w:r>
        <w:t xml:space="preserve">nimeltään</w:t>
      </w:r>
    </w:p>
    <w:p>
      <w:r>
        <w:rPr>
          <w:b/>
        </w:rPr>
        <w:t xml:space="preserve">Tulos</w:t>
      </w:r>
    </w:p>
    <w:p>
      <w:r>
        <w:t xml:space="preserve">kehittäminen</w:t>
      </w:r>
    </w:p>
    <w:p>
      <w:r>
        <w:rPr>
          <w:b/>
        </w:rPr>
        <w:t xml:space="preserve">Tulos</w:t>
      </w:r>
    </w:p>
    <w:p>
      <w:r>
        <w:t xml:space="preserve">koalitio</w:t>
      </w:r>
    </w:p>
    <w:p>
      <w:r>
        <w:rPr>
          <w:b/>
        </w:rPr>
        <w:t xml:space="preserve">Tulos</w:t>
      </w:r>
    </w:p>
    <w:p>
      <w:r>
        <w:t xml:space="preserve">väitti</w:t>
      </w:r>
    </w:p>
    <w:p>
      <w:r>
        <w:rPr>
          <w:b/>
        </w:rPr>
        <w:t xml:space="preserve">Tulos</w:t>
      </w:r>
    </w:p>
    <w:p>
      <w:r>
        <w:t xml:space="preserve">on</w:t>
      </w:r>
    </w:p>
    <w:p>
      <w:r>
        <w:rPr>
          <w:b/>
        </w:rPr>
        <w:t xml:space="preserve">Tulos</w:t>
      </w:r>
    </w:p>
    <w:p>
      <w:r>
        <w:t xml:space="preserve">oli</w:t>
      </w:r>
    </w:p>
    <w:p>
      <w:r>
        <w:rPr>
          <w:b/>
        </w:rPr>
        <w:t xml:space="preserve">Tulos</w:t>
      </w:r>
    </w:p>
    <w:p>
      <w:r>
        <w:t xml:space="preserve">yhteistyö</w:t>
      </w:r>
    </w:p>
    <w:p>
      <w:r>
        <w:rPr>
          <w:b/>
        </w:rPr>
        <w:t xml:space="preserve">Tulos</w:t>
      </w:r>
    </w:p>
    <w:p>
      <w:r>
        <w:t xml:space="preserve">ponnistelut</w:t>
      </w:r>
    </w:p>
    <w:p>
      <w:r>
        <w:rPr>
          <w:b/>
        </w:rPr>
        <w:t xml:space="preserve">Tulos</w:t>
      </w:r>
    </w:p>
    <w:p>
      <w:r>
        <w:t xml:space="preserve">heikentävät</w:t>
      </w:r>
    </w:p>
    <w:p>
      <w:r>
        <w:rPr>
          <w:b/>
        </w:rPr>
        <w:t xml:space="preserve">Esimerkki 6.160</w:t>
      </w:r>
    </w:p>
    <w:p>
      <w:r>
        <w:t xml:space="preserve">Läpikulku: Se sijaitsi Filippiinien itäpuolella (13,5 pohjoista leveyttä, 124,6 itäistä pituutta) kello 08.00, ja sen epikeskuksen tuuli oli jopa 216 kilometriä tunnissa (km/h), asema ilmoitti. Aseman mukaan Durian liikkui länteen 15-20 kilometrin tuntinopeudella, mutta sen voimakkuus heikkenee.</w:t>
      </w:r>
    </w:p>
    <w:p>
      <w:r>
        <w:rPr>
          <w:b/>
        </w:rPr>
        <w:t xml:space="preserve">Tulos</w:t>
      </w:r>
    </w:p>
    <w:p>
      <w:r>
        <w:t xml:space="preserve">sijaitsee</w:t>
      </w:r>
    </w:p>
    <w:p>
      <w:r>
        <w:rPr>
          <w:b/>
        </w:rPr>
        <w:t xml:space="preserve">Tulos</w:t>
      </w:r>
    </w:p>
    <w:p>
      <w:r>
        <w:t xml:space="preserve">raportoitu</w:t>
      </w:r>
    </w:p>
    <w:p>
      <w:r>
        <w:rPr>
          <w:b/>
        </w:rPr>
        <w:t xml:space="preserve">Tulos</w:t>
      </w:r>
    </w:p>
    <w:p>
      <w:r>
        <w:t xml:space="preserve">sanoi</w:t>
      </w:r>
    </w:p>
    <w:p>
      <w:r>
        <w:rPr>
          <w:b/>
        </w:rPr>
        <w:t xml:space="preserve">Tulos</w:t>
      </w:r>
    </w:p>
    <w:p>
      <w:r>
        <w:t xml:space="preserve">liikkuvat</w:t>
      </w:r>
    </w:p>
    <w:p>
      <w:r>
        <w:rPr>
          <w:b/>
        </w:rPr>
        <w:t xml:space="preserve">Tulos</w:t>
      </w:r>
    </w:p>
    <w:p>
      <w:r>
        <w:t xml:space="preserve">heikentää</w:t>
      </w:r>
    </w:p>
    <w:p>
      <w:r>
        <w:rPr>
          <w:b/>
        </w:rPr>
        <w:t xml:space="preserve">Esimerkki 6.161</w:t>
      </w:r>
    </w:p>
    <w:p>
      <w:r>
        <w:t xml:space="preserve">Läpikulku: Hashimoton ja presidentti Bill Clintonin huippukokousta Washingtonissa. Kyseessä on ensimmäinen Okinawan sotilastukikohtaa koskeva parlamentin päätöslauselma sen jälkeen, kun parlamentti hyväksyi vastaavan päätöslauselman vuonna 1971, kun Japani ja Yhdysvallat allekirjoittivat sopimuksen eteläisen saaren palauttamisesta.</w:t>
      </w:r>
    </w:p>
    <w:p>
      <w:r>
        <w:rPr>
          <w:b/>
        </w:rPr>
        <w:t xml:space="preserve">Tulos</w:t>
      </w:r>
    </w:p>
    <w:p>
      <w:r>
        <w:t xml:space="preserve">äänestää</w:t>
      </w:r>
    </w:p>
    <w:p>
      <w:r>
        <w:rPr>
          <w:b/>
        </w:rPr>
        <w:t xml:space="preserve">Tulos</w:t>
      </w:r>
    </w:p>
    <w:p>
      <w:r>
        <w:t xml:space="preserve">tulee</w:t>
      </w:r>
    </w:p>
    <w:p>
      <w:r>
        <w:rPr>
          <w:b/>
        </w:rPr>
        <w:t xml:space="preserve">Tulos</w:t>
      </w:r>
    </w:p>
    <w:p>
      <w:r>
        <w:t xml:space="preserve">huippukokous</w:t>
      </w:r>
    </w:p>
    <w:p>
      <w:r>
        <w:rPr>
          <w:b/>
        </w:rPr>
        <w:t xml:space="preserve">Tulos</w:t>
      </w:r>
    </w:p>
    <w:p>
      <w:r>
        <w:t xml:space="preserve">oli</w:t>
      </w:r>
    </w:p>
    <w:p>
      <w:r>
        <w:rPr>
          <w:b/>
        </w:rPr>
        <w:t xml:space="preserve">Tulos</w:t>
      </w:r>
    </w:p>
    <w:p>
      <w:r>
        <w:t xml:space="preserve">päätöslauselma</w:t>
      </w:r>
    </w:p>
    <w:p>
      <w:r>
        <w:rPr>
          <w:b/>
        </w:rPr>
        <w:t xml:space="preserve">Tulos</w:t>
      </w:r>
    </w:p>
    <w:p>
      <w:r>
        <w:t xml:space="preserve">läpäissyt</w:t>
      </w:r>
    </w:p>
    <w:p>
      <w:r>
        <w:rPr>
          <w:b/>
        </w:rPr>
        <w:t xml:space="preserve">Tulos</w:t>
      </w:r>
    </w:p>
    <w:p>
      <w:r>
        <w:t xml:space="preserve">päätöslauselma</w:t>
      </w:r>
    </w:p>
    <w:p>
      <w:r>
        <w:rPr>
          <w:b/>
        </w:rPr>
        <w:t xml:space="preserve">Tulos</w:t>
      </w:r>
    </w:p>
    <w:p>
      <w:r>
        <w:t xml:space="preserve">allekirjoitettu</w:t>
      </w:r>
    </w:p>
    <w:p>
      <w:r>
        <w:rPr>
          <w:b/>
        </w:rPr>
        <w:t xml:space="preserve">Tulos</w:t>
      </w:r>
    </w:p>
    <w:p>
      <w:r>
        <w:t xml:space="preserve">return</w:t>
      </w:r>
    </w:p>
    <w:p>
      <w:r>
        <w:rPr>
          <w:b/>
        </w:rPr>
        <w:t xml:space="preserve">Esimerkki 6.162</w:t>
      </w:r>
    </w:p>
    <w:p>
      <w:r>
        <w:t xml:space="preserve">Läpikulku: Yli miljoona osaketta vaihtoi omistajaa. Toronton pörssissä Cineplex sulkeutui 12,875 dollariin, 37,5 Kanadan senttiä miinuksella, eli selvästi alle 16,40 dollarin.</w:t>
      </w:r>
    </w:p>
    <w:p>
      <w:r>
        <w:rPr>
          <w:b/>
        </w:rPr>
        <w:t xml:space="preserve">Tulos</w:t>
      </w:r>
    </w:p>
    <w:p>
      <w:r>
        <w:t xml:space="preserve">suljettu</w:t>
      </w:r>
    </w:p>
    <w:p>
      <w:r>
        <w:rPr>
          <w:b/>
        </w:rPr>
        <w:t xml:space="preserve">Tulos</w:t>
      </w:r>
    </w:p>
    <w:p>
      <w:r>
        <w:t xml:space="preserve">muuttuva</w:t>
      </w:r>
    </w:p>
    <w:p>
      <w:r>
        <w:rPr>
          <w:b/>
        </w:rPr>
        <w:t xml:space="preserve">Tulos</w:t>
      </w:r>
    </w:p>
    <w:p>
      <w:r>
        <w:t xml:space="preserve">suljettu</w:t>
      </w:r>
    </w:p>
    <w:p>
      <w:r>
        <w:rPr>
          <w:b/>
        </w:rPr>
        <w:t xml:space="preserve">Esimerkki 6.163</w:t>
      </w:r>
    </w:p>
    <w:p>
      <w:r>
        <w:t xml:space="preserve">Läpikulku: Intian pääoppositiopuolue Bharatiya Janata Party (Intian kansanpuolue eli BJP) ja muut Yadavin poliittiset kilpailijat ovat kutsuneet Biharin yleiseen työnsulkuun 3. toukokuuta vaatien hänen syrjäyttämistään. Kansalliset päivälehdet sanoivat tiistaina, että Yadavin on astuttava syrjään, ja varoittivat Gujralia kohtaamaan ensimmäisen kriisinsä pääministerinä viisaasti.</w:t>
      </w:r>
    </w:p>
    <w:p>
      <w:r>
        <w:rPr>
          <w:b/>
        </w:rPr>
        <w:t xml:space="preserve">Tulos</w:t>
      </w:r>
    </w:p>
    <w:p>
      <w:r>
        <w:t xml:space="preserve">nimeltään</w:t>
      </w:r>
    </w:p>
    <w:p>
      <w:r>
        <w:rPr>
          <w:b/>
        </w:rPr>
        <w:t xml:space="preserve">Tulos</w:t>
      </w:r>
    </w:p>
    <w:p>
      <w:r>
        <w:t xml:space="preserve">sammutus</w:t>
      </w:r>
    </w:p>
    <w:p>
      <w:r>
        <w:rPr>
          <w:b/>
        </w:rPr>
        <w:t xml:space="preserve">Tulos</w:t>
      </w:r>
    </w:p>
    <w:p>
      <w:r>
        <w:t xml:space="preserve">kysyntä</w:t>
      </w:r>
    </w:p>
    <w:p>
      <w:r>
        <w:rPr>
          <w:b/>
        </w:rPr>
        <w:t xml:space="preserve">Tulos</w:t>
      </w:r>
    </w:p>
    <w:p>
      <w:r>
        <w:t xml:space="preserve">syrjäyttäminen</w:t>
      </w:r>
    </w:p>
    <w:p>
      <w:r>
        <w:rPr>
          <w:b/>
        </w:rPr>
        <w:t xml:space="preserve">Tulos</w:t>
      </w:r>
    </w:p>
    <w:p>
      <w:r>
        <w:t xml:space="preserve">sanoi</w:t>
      </w:r>
    </w:p>
    <w:p>
      <w:r>
        <w:rPr>
          <w:b/>
        </w:rPr>
        <w:t xml:space="preserve">Tulos</w:t>
      </w:r>
    </w:p>
    <w:p>
      <w:r>
        <w:t xml:space="preserve">askel</w:t>
      </w:r>
    </w:p>
    <w:p>
      <w:r>
        <w:rPr>
          <w:b/>
        </w:rPr>
        <w:t xml:space="preserve">Tulos</w:t>
      </w:r>
    </w:p>
    <w:p>
      <w:r>
        <w:t xml:space="preserve">varoitti</w:t>
      </w:r>
    </w:p>
    <w:p>
      <w:r>
        <w:rPr>
          <w:b/>
        </w:rPr>
        <w:t xml:space="preserve">Tulos</w:t>
      </w:r>
    </w:p>
    <w:p>
      <w:r>
        <w:t xml:space="preserve">kasvot</w:t>
      </w:r>
    </w:p>
    <w:p>
      <w:r>
        <w:rPr>
          <w:b/>
        </w:rPr>
        <w:t xml:space="preserve">Tulos</w:t>
      </w:r>
    </w:p>
    <w:p>
      <w:r>
        <w:t xml:space="preserve">kriisi</w:t>
      </w:r>
    </w:p>
    <w:p>
      <w:r>
        <w:rPr>
          <w:b/>
        </w:rPr>
        <w:t xml:space="preserve">Esimerkki 6.164</w:t>
      </w:r>
    </w:p>
    <w:p>
      <w:r>
        <w:t xml:space="preserve">Läpikulku: -- Palestiinalaisalueiden tilanteen seuraaminen Israelin armeijan aloittaessa laajamittaisen operaation Gazan kaistalla. -- Irakin turvallisuustilanteen seuraaminen maassa lisääntyvien väkivaltaisuuksien keskellä.</w:t>
      </w:r>
    </w:p>
    <w:p>
      <w:r>
        <w:rPr>
          <w:b/>
        </w:rPr>
        <w:t xml:space="preserve">Tulos</w:t>
      </w:r>
    </w:p>
    <w:p>
      <w:r>
        <w:t xml:space="preserve">Seuranta</w:t>
      </w:r>
    </w:p>
    <w:p>
      <w:r>
        <w:rPr>
          <w:b/>
        </w:rPr>
        <w:t xml:space="preserve">Tulos</w:t>
      </w:r>
    </w:p>
    <w:p>
      <w:r>
        <w:t xml:space="preserve">tilanne</w:t>
      </w:r>
    </w:p>
    <w:p>
      <w:r>
        <w:rPr>
          <w:b/>
        </w:rPr>
        <w:t xml:space="preserve">Tulos</w:t>
      </w:r>
    </w:p>
    <w:p>
      <w:r>
        <w:t xml:space="preserve">käynnistettiin</w:t>
      </w:r>
    </w:p>
    <w:p>
      <w:r>
        <w:rPr>
          <w:b/>
        </w:rPr>
        <w:t xml:space="preserve">Tulos</w:t>
      </w:r>
    </w:p>
    <w:p>
      <w:r>
        <w:t xml:space="preserve">toiminta</w:t>
      </w:r>
    </w:p>
    <w:p>
      <w:r>
        <w:rPr>
          <w:b/>
        </w:rPr>
        <w:t xml:space="preserve">Tulos</w:t>
      </w:r>
    </w:p>
    <w:p>
      <w:r>
        <w:t xml:space="preserve">Seuranta</w:t>
      </w:r>
    </w:p>
    <w:p>
      <w:r>
        <w:rPr>
          <w:b/>
        </w:rPr>
        <w:t xml:space="preserve">Tulos</w:t>
      </w:r>
    </w:p>
    <w:p>
      <w:r>
        <w:t xml:space="preserve">tilanne</w:t>
      </w:r>
    </w:p>
    <w:p>
      <w:r>
        <w:rPr>
          <w:b/>
        </w:rPr>
        <w:t xml:space="preserve">Tulos</w:t>
      </w:r>
    </w:p>
    <w:p>
      <w:r>
        <w:t xml:space="preserve">väkivalta</w:t>
      </w:r>
    </w:p>
    <w:p>
      <w:r>
        <w:rPr>
          <w:b/>
        </w:rPr>
        <w:t xml:space="preserve">Esimerkki 6.165</w:t>
      </w:r>
    </w:p>
    <w:p>
      <w:r>
        <w:t xml:space="preserve">Läpikulku: Dakhlallah kiisti kaiken osallisuuden ja syytti "ulkomaista sekaantumista". "Syyria tuomitsee kaikki hyökkäykset, kuka tahansa uhreja", hän sanoi LBC-televisiolle.</w:t>
      </w:r>
    </w:p>
    <w:p>
      <w:r>
        <w:rPr>
          <w:b/>
        </w:rPr>
        <w:t xml:space="preserve">Tulos</w:t>
      </w:r>
    </w:p>
    <w:p>
      <w:r>
        <w:t xml:space="preserve">kielletty</w:t>
      </w:r>
    </w:p>
    <w:p>
      <w:r>
        <w:rPr>
          <w:b/>
        </w:rPr>
        <w:t xml:space="preserve">Tulos</w:t>
      </w:r>
    </w:p>
    <w:p>
      <w:r>
        <w:t xml:space="preserve">syytti</w:t>
      </w:r>
    </w:p>
    <w:p>
      <w:r>
        <w:rPr>
          <w:b/>
        </w:rPr>
        <w:t xml:space="preserve">Tulos</w:t>
      </w:r>
    </w:p>
    <w:p>
      <w:r>
        <w:t xml:space="preserve">häiriöt</w:t>
      </w:r>
    </w:p>
    <w:p>
      <w:r>
        <w:rPr>
          <w:b/>
        </w:rPr>
        <w:t xml:space="preserve">Tulos</w:t>
      </w:r>
    </w:p>
    <w:p>
      <w:r>
        <w:t xml:space="preserve">tuomitsee</w:t>
      </w:r>
    </w:p>
    <w:p>
      <w:r>
        <w:rPr>
          <w:b/>
        </w:rPr>
        <w:t xml:space="preserve">Tulos</w:t>
      </w:r>
    </w:p>
    <w:p>
      <w:r>
        <w:t xml:space="preserve">hyökkäykset</w:t>
      </w:r>
    </w:p>
    <w:p>
      <w:r>
        <w:rPr>
          <w:b/>
        </w:rPr>
        <w:t xml:space="preserve">Tulos</w:t>
      </w:r>
    </w:p>
    <w:p>
      <w:r>
        <w:t xml:space="preserve">kertoi</w:t>
      </w:r>
    </w:p>
    <w:p>
      <w:r>
        <w:rPr>
          <w:b/>
        </w:rPr>
        <w:t xml:space="preserve">Esimerkki 6.166</w:t>
      </w:r>
    </w:p>
    <w:p>
      <w:r>
        <w:t xml:space="preserve">Läpikulku: "Jos he eivät tehneet sitä, kuka muu olisi voinut tehdä sen. Ja meidän on pysäytettävä heidät."</w:t>
      </w:r>
    </w:p>
    <w:p>
      <w:r>
        <w:rPr>
          <w:b/>
        </w:rPr>
        <w:t xml:space="preserve">Tulos</w:t>
      </w:r>
    </w:p>
    <w:p>
      <w:r>
        <w:t xml:space="preserve">tee</w:t>
      </w:r>
    </w:p>
    <w:p>
      <w:r>
        <w:rPr>
          <w:b/>
        </w:rPr>
        <w:t xml:space="preserve">Tulos</w:t>
      </w:r>
    </w:p>
    <w:p>
      <w:r>
        <w:t xml:space="preserve">valmis</w:t>
      </w:r>
    </w:p>
    <w:p>
      <w:r>
        <w:rPr>
          <w:b/>
        </w:rPr>
        <w:t xml:space="preserve">Tulos</w:t>
      </w:r>
    </w:p>
    <w:p>
      <w:r>
        <w:t xml:space="preserve">Tarvitsen</w:t>
      </w:r>
    </w:p>
    <w:p>
      <w:r>
        <w:rPr>
          <w:b/>
        </w:rPr>
        <w:t xml:space="preserve">Tulos</w:t>
      </w:r>
    </w:p>
    <w:p>
      <w:r>
        <w:t xml:space="preserve">stop</w:t>
      </w:r>
    </w:p>
    <w:p>
      <w:r>
        <w:rPr>
          <w:b/>
        </w:rPr>
        <w:t xml:space="preserve">Esimerkki 6.167</w:t>
      </w:r>
    </w:p>
    <w:p>
      <w:r>
        <w:t xml:space="preserve">Läpikulku: Maassa on noin 29 500 sotilasta, jotka ovat Korean sodan perintöä. Määrä on tarkoitus laskea 25 000:een vuoteen 2008 mennessä.</w:t>
      </w:r>
    </w:p>
    <w:p>
      <w:r>
        <w:rPr>
          <w:b/>
        </w:rPr>
        <w:t xml:space="preserve">Tulos</w:t>
      </w:r>
    </w:p>
    <w:p>
      <w:r>
        <w:t xml:space="preserve">sijoitettu</w:t>
      </w:r>
    </w:p>
    <w:p>
      <w:r>
        <w:rPr>
          <w:b/>
        </w:rPr>
        <w:t xml:space="preserve">Tulos</w:t>
      </w:r>
    </w:p>
    <w:p>
      <w:r>
        <w:t xml:space="preserve">Sota</w:t>
      </w:r>
    </w:p>
    <w:p>
      <w:r>
        <w:rPr>
          <w:b/>
        </w:rPr>
        <w:t xml:space="preserve">Tulos</w:t>
      </w:r>
    </w:p>
    <w:p>
      <w:r>
        <w:t xml:space="preserve">set</w:t>
      </w:r>
    </w:p>
    <w:p>
      <w:r>
        <w:rPr>
          <w:b/>
        </w:rPr>
        <w:t xml:space="preserve">Tulos</w:t>
      </w:r>
    </w:p>
    <w:p>
      <w:r>
        <w:t xml:space="preserve">pudota</w:t>
      </w:r>
    </w:p>
    <w:p>
      <w:r>
        <w:rPr>
          <w:b/>
        </w:rPr>
        <w:t xml:space="preserve">Esimerkki 6.168</w:t>
      </w:r>
    </w:p>
    <w:p>
      <w:r>
        <w:t xml:space="preserve">Läpikulku: Se oli korkeampi kuin torstaina kello 17.00, kun kello 17.00 New Yorkissa noteerattiin 118,76-86 jeniä ja Tokiossa 118,98- 119,00 jeniä. Dollari liikkui päivän aikana 118,70 jenin ja 119,29 jenin välillä käyden kauppaa useimmiten 118,90 jenissä.</w:t>
      </w:r>
    </w:p>
    <w:p>
      <w:r>
        <w:rPr>
          <w:b/>
        </w:rPr>
        <w:t xml:space="preserve">Tulos</w:t>
      </w:r>
    </w:p>
    <w:p>
      <w:r>
        <w:t xml:space="preserve">lainattu</w:t>
      </w:r>
    </w:p>
    <w:p>
      <w:r>
        <w:rPr>
          <w:b/>
        </w:rPr>
        <w:t xml:space="preserve">Tulos</w:t>
      </w:r>
    </w:p>
    <w:p>
      <w:r>
        <w:t xml:space="preserve">ylös</w:t>
      </w:r>
    </w:p>
    <w:p>
      <w:r>
        <w:rPr>
          <w:b/>
        </w:rPr>
        <w:t xml:space="preserve">Tulos</w:t>
      </w:r>
    </w:p>
    <w:p>
      <w:r>
        <w:t xml:space="preserve">siirretty</w:t>
      </w:r>
    </w:p>
    <w:p>
      <w:r>
        <w:rPr>
          <w:b/>
        </w:rPr>
        <w:t xml:space="preserve">Tulos</w:t>
      </w:r>
    </w:p>
    <w:p>
      <w:r>
        <w:t xml:space="preserve">kaupankäynti</w:t>
      </w:r>
    </w:p>
    <w:p>
      <w:r>
        <w:rPr>
          <w:b/>
        </w:rPr>
        <w:t xml:space="preserve">Esimerkki 6.169</w:t>
      </w:r>
    </w:p>
    <w:p>
      <w:r>
        <w:t xml:space="preserve">Läpikulku: Mohammed Hanif sanoi puhelimitse: "Hyökkäyksen teki yksi mujahedinimme (pyhät soturimme)". "Varsinainen kohde oli parlamenttirakennus, mutta kun hän näki ulkona paljon turvamiehiä, hän vaihtoi kohteensa Naton saattueeseen", hän sanoi.</w:t>
      </w:r>
    </w:p>
    <w:p>
      <w:r>
        <w:rPr>
          <w:b/>
        </w:rPr>
        <w:t xml:space="preserve">Tulos</w:t>
      </w:r>
    </w:p>
    <w:p>
      <w:r>
        <w:t xml:space="preserve">hyökkäys</w:t>
      </w:r>
    </w:p>
    <w:p>
      <w:r>
        <w:rPr>
          <w:b/>
        </w:rPr>
        <w:t xml:space="preserve">Tulos</w:t>
      </w:r>
    </w:p>
    <w:p>
      <w:r>
        <w:t xml:space="preserve">toteutettu</w:t>
      </w:r>
    </w:p>
    <w:p>
      <w:r>
        <w:rPr>
          <w:b/>
        </w:rPr>
        <w:t xml:space="preserve">Tulos</w:t>
      </w:r>
    </w:p>
    <w:p>
      <w:r>
        <w:t xml:space="preserve">sanoi</w:t>
      </w:r>
    </w:p>
    <w:p>
      <w:r>
        <w:rPr>
          <w:b/>
        </w:rPr>
        <w:t xml:space="preserve">Tulos</w:t>
      </w:r>
    </w:p>
    <w:p>
      <w:r>
        <w:t xml:space="preserve">sahaa</w:t>
      </w:r>
    </w:p>
    <w:p>
      <w:r>
        <w:rPr>
          <w:b/>
        </w:rPr>
        <w:t xml:space="preserve">Tulos</w:t>
      </w:r>
    </w:p>
    <w:p>
      <w:r>
        <w:t xml:space="preserve">muuttunut</w:t>
      </w:r>
    </w:p>
    <w:p>
      <w:r>
        <w:rPr>
          <w:b/>
        </w:rPr>
        <w:t xml:space="preserve">Tulos</w:t>
      </w:r>
    </w:p>
    <w:p>
      <w:r>
        <w:t xml:space="preserve">sanoi</w:t>
      </w:r>
    </w:p>
    <w:p>
      <w:r>
        <w:rPr>
          <w:b/>
        </w:rPr>
        <w:t xml:space="preserve">Esimerkki 6.170</w:t>
      </w:r>
    </w:p>
    <w:p>
      <w:r>
        <w:t xml:space="preserve">Läpikulku: Venäjän vastalauseista huolimatta se sisältää luettelon kymmenestä iranilaisesta virkamiehestä, jotka osallistuvat suoraan maansa ydin- ja ballistisiin ohjelmiin ja joihin YK:n pakotteet kohdistuisivat. Teheran vakuuttaa, että sen ydinohjelma on tarkoitettu ainoastaan energian tuotantoon.</w:t>
      </w:r>
    </w:p>
    <w:p>
      <w:r>
        <w:rPr>
          <w:b/>
        </w:rPr>
        <w:t xml:space="preserve">Tulos</w:t>
      </w:r>
    </w:p>
    <w:p>
      <w:r>
        <w:t xml:space="preserve">väitteet</w:t>
      </w:r>
    </w:p>
    <w:p>
      <w:r>
        <w:rPr>
          <w:b/>
        </w:rPr>
        <w:t xml:space="preserve">Tulos</w:t>
      </w:r>
    </w:p>
    <w:p>
      <w:r>
        <w:t xml:space="preserve">sisältää</w:t>
      </w:r>
    </w:p>
    <w:p>
      <w:r>
        <w:rPr>
          <w:b/>
        </w:rPr>
        <w:t xml:space="preserve">Tulos</w:t>
      </w:r>
    </w:p>
    <w:p>
      <w:r>
        <w:t xml:space="preserve">mukana</w:t>
      </w:r>
    </w:p>
    <w:p>
      <w:r>
        <w:rPr>
          <w:b/>
        </w:rPr>
        <w:t xml:space="preserve">Tulos</w:t>
      </w:r>
    </w:p>
    <w:p>
      <w:r>
        <w:t xml:space="preserve">kohdennettu</w:t>
      </w:r>
    </w:p>
    <w:p>
      <w:r>
        <w:rPr>
          <w:b/>
        </w:rPr>
        <w:t xml:space="preserve">Tulos</w:t>
      </w:r>
    </w:p>
    <w:p>
      <w:r>
        <w:t xml:space="preserve">pakotteet</w:t>
      </w:r>
    </w:p>
    <w:p>
      <w:r>
        <w:rPr>
          <w:b/>
        </w:rPr>
        <w:t xml:space="preserve">Tulos</w:t>
      </w:r>
    </w:p>
    <w:p>
      <w:r>
        <w:t xml:space="preserve">vaatii</w:t>
      </w:r>
    </w:p>
    <w:p>
      <w:r>
        <w:rPr>
          <w:b/>
        </w:rPr>
        <w:t xml:space="preserve">Tulos</w:t>
      </w:r>
    </w:p>
    <w:p>
      <w:r>
        <w:t xml:space="preserve">tuotanto</w:t>
      </w:r>
    </w:p>
    <w:p>
      <w:r>
        <w:rPr>
          <w:b/>
        </w:rPr>
        <w:t xml:space="preserve">Esimerkki 6.171</w:t>
      </w:r>
    </w:p>
    <w:p>
      <w:r>
        <w:t xml:space="preserve">Läpikulku: Volgana tunnettu venäläinen pääauto maksaa vain kolmanneksen jopa suhteellisen vaatimattoman saksalaisen Audin hinnasta. Jos autoon kuitenkin lisätään lisävarusteita, kuten ulkomainen ilmastointijärjestelmä ja niin edelleen, se voi maksaa jopa 57 000 dollaria, kun taas hallituksen suosimat tyypilliset mallit maksavat 22 000-28 000 dollaria.</w:t>
      </w:r>
    </w:p>
    <w:p>
      <w:r>
        <w:rPr>
          <w:b/>
        </w:rPr>
        <w:t xml:space="preserve">Tulos</w:t>
      </w:r>
    </w:p>
    <w:p>
      <w:r>
        <w:t xml:space="preserve">tunnettu</w:t>
      </w:r>
    </w:p>
    <w:p>
      <w:r>
        <w:rPr>
          <w:b/>
        </w:rPr>
        <w:t xml:space="preserve">Tulos</w:t>
      </w:r>
    </w:p>
    <w:p>
      <w:r>
        <w:t xml:space="preserve">kustannukset</w:t>
      </w:r>
    </w:p>
    <w:p>
      <w:r>
        <w:rPr>
          <w:b/>
        </w:rPr>
        <w:t xml:space="preserve">Tulos</w:t>
      </w:r>
    </w:p>
    <w:p>
      <w:r>
        <w:t xml:space="preserve">valmistus</w:t>
      </w:r>
    </w:p>
    <w:p>
      <w:r>
        <w:rPr>
          <w:b/>
        </w:rPr>
        <w:t xml:space="preserve">Tulos</w:t>
      </w:r>
    </w:p>
    <w:p>
      <w:r>
        <w:t xml:space="preserve">Lisää</w:t>
      </w:r>
    </w:p>
    <w:p>
      <w:r>
        <w:rPr>
          <w:b/>
        </w:rPr>
        <w:t xml:space="preserve">Tulos</w:t>
      </w:r>
    </w:p>
    <w:p>
      <w:r>
        <w:t xml:space="preserve">kustannukset</w:t>
      </w:r>
    </w:p>
    <w:p>
      <w:r>
        <w:rPr>
          <w:b/>
        </w:rPr>
        <w:t xml:space="preserve">Tulos</w:t>
      </w:r>
    </w:p>
    <w:p>
      <w:r>
        <w:t xml:space="preserve">verrattuna</w:t>
      </w:r>
    </w:p>
    <w:p>
      <w:r>
        <w:rPr>
          <w:b/>
        </w:rPr>
        <w:t xml:space="preserve">Tulos</w:t>
      </w:r>
    </w:p>
    <w:p>
      <w:r>
        <w:t xml:space="preserve">suosikki</w:t>
      </w:r>
    </w:p>
    <w:p>
      <w:r>
        <w:rPr>
          <w:b/>
        </w:rPr>
        <w:t xml:space="preserve">Tulos</w:t>
      </w:r>
    </w:p>
    <w:p>
      <w:r>
        <w:t xml:space="preserve">voisi</w:t>
      </w:r>
    </w:p>
    <w:p>
      <w:r>
        <w:rPr>
          <w:b/>
        </w:rPr>
        <w:t xml:space="preserve">Esimerkki 6.172</w:t>
      </w:r>
    </w:p>
    <w:p>
      <w:r>
        <w:t xml:space="preserve">Läpikulku: Koska jokaisessa ryhmässä on oltava joukkue, joka pelaa kahdesti päivässä, lopullisessa aikataulussa asetetaan kunkin ryhmän alhaisimmalla sijalla oleva joukkue "kärsimään". "Heidän on hyväksyttävä se", sanoi Dharan, joka kieltäytyi kutsumasta näitä joukkueita heikoimmiksi vaan "kolmansiksi joukkueiksi".</w:t>
      </w:r>
    </w:p>
    <w:p>
      <w:r>
        <w:rPr>
          <w:b/>
        </w:rPr>
        <w:t xml:space="preserve">Tulos</w:t>
      </w:r>
    </w:p>
    <w:p/>
    <w:p>
      <w:r>
        <w:rPr>
          <w:b/>
        </w:rPr>
        <w:t xml:space="preserve">Esimerkki 6.173</w:t>
      </w:r>
    </w:p>
    <w:p>
      <w:r>
        <w:t xml:space="preserve">Läpikulku: He väittivät, että turvallisuusneuvoston päätöslauselmat, jotka annettiin Libyalle epäiltyjen luovuttamisen pakottamiseksi, kumosivat vuoden 1971 yleissopimuksen, joka antaa Libyalle oikeuden tuomita miehet. Päätös, 3rd graf pvs.</w:t>
      </w:r>
    </w:p>
    <w:p>
      <w:r>
        <w:rPr>
          <w:b/>
        </w:rPr>
        <w:t xml:space="preserve">Tulos</w:t>
      </w:r>
    </w:p>
    <w:p>
      <w:r>
        <w:t xml:space="preserve">arkistoitu</w:t>
      </w:r>
    </w:p>
    <w:p>
      <w:r>
        <w:rPr>
          <w:b/>
        </w:rPr>
        <w:t xml:space="preserve">Tulos</w:t>
      </w:r>
    </w:p>
    <w:p>
      <w:r>
        <w:t xml:space="preserve">väitteet</w:t>
      </w:r>
    </w:p>
    <w:p>
      <w:r>
        <w:rPr>
          <w:b/>
        </w:rPr>
        <w:t xml:space="preserve">Tulos</w:t>
      </w:r>
    </w:p>
    <w:p>
      <w:r>
        <w:t xml:space="preserve">vaatien</w:t>
      </w:r>
    </w:p>
    <w:p>
      <w:r>
        <w:rPr>
          <w:b/>
        </w:rPr>
        <w:t xml:space="preserve">Tulos</w:t>
      </w:r>
    </w:p>
    <w:p>
      <w:r>
        <w:t xml:space="preserve">määrätty</w:t>
      </w:r>
    </w:p>
    <w:p>
      <w:r>
        <w:rPr>
          <w:b/>
        </w:rPr>
        <w:t xml:space="preserve">Tulos</w:t>
      </w:r>
    </w:p>
    <w:p>
      <w:r>
        <w:t xml:space="preserve">päätöslauselmat</w:t>
      </w:r>
    </w:p>
    <w:p>
      <w:r>
        <w:rPr>
          <w:b/>
        </w:rPr>
        <w:t xml:space="preserve">Tulos</w:t>
      </w:r>
    </w:p>
    <w:p>
      <w:r>
        <w:t xml:space="preserve">voima</w:t>
      </w:r>
    </w:p>
    <w:p>
      <w:r>
        <w:rPr>
          <w:b/>
        </w:rPr>
        <w:t xml:space="preserve">Tulos</w:t>
      </w:r>
    </w:p>
    <w:p>
      <w:r>
        <w:t xml:space="preserve">luovutus</w:t>
      </w:r>
    </w:p>
    <w:p>
      <w:r>
        <w:rPr>
          <w:b/>
        </w:rPr>
        <w:t xml:space="preserve">Tulos</w:t>
      </w:r>
    </w:p>
    <w:p>
      <w:r>
        <w:t xml:space="preserve">kumottu</w:t>
      </w:r>
    </w:p>
    <w:p>
      <w:r>
        <w:rPr>
          <w:b/>
        </w:rPr>
        <w:t xml:space="preserve">Tulos</w:t>
      </w:r>
    </w:p>
    <w:p>
      <w:r>
        <w:t xml:space="preserve">antaa</w:t>
      </w:r>
    </w:p>
    <w:p>
      <w:r>
        <w:rPr>
          <w:b/>
        </w:rPr>
        <w:t xml:space="preserve">Tulos</w:t>
      </w:r>
    </w:p>
    <w:p>
      <w:r>
        <w:t xml:space="preserve">kokeile</w:t>
      </w:r>
    </w:p>
    <w:p>
      <w:r>
        <w:rPr>
          <w:b/>
        </w:rPr>
        <w:t xml:space="preserve">Esimerkki 6.174</w:t>
      </w:r>
    </w:p>
    <w:p>
      <w:r>
        <w:t xml:space="preserve">Läpikulku: Useimmilla alueilla Yhdysvalloissa siirrytään sunnuntaina kesäaikaan, jolloin kelloja siirretään tunti eteenpäin. Muutoksen oli määrä tapahtua itäisellä vyöhykkeellä klo 2.00 (0700 GMT).</w:t>
      </w:r>
    </w:p>
    <w:p>
      <w:r>
        <w:rPr>
          <w:b/>
        </w:rPr>
        <w:t xml:space="preserve">Tulos</w:t>
      </w:r>
    </w:p>
    <w:p>
      <w:r>
        <w:t xml:space="preserve">shift</w:t>
      </w:r>
    </w:p>
    <w:p>
      <w:r>
        <w:rPr>
          <w:b/>
        </w:rPr>
        <w:t xml:space="preserve">Tulos</w:t>
      </w:r>
    </w:p>
    <w:p>
      <w:r>
        <w:t xml:space="preserve">liikkuvat</w:t>
      </w:r>
    </w:p>
    <w:p>
      <w:r>
        <w:rPr>
          <w:b/>
        </w:rPr>
        <w:t xml:space="preserve">Tulos</w:t>
      </w:r>
    </w:p>
    <w:p>
      <w:r>
        <w:t xml:space="preserve">muutos</w:t>
      </w:r>
    </w:p>
    <w:p>
      <w:r>
        <w:rPr>
          <w:b/>
        </w:rPr>
        <w:t xml:space="preserve">Tulos</w:t>
      </w:r>
    </w:p>
    <w:p>
      <w:r>
        <w:t xml:space="preserve">ota</w:t>
      </w:r>
    </w:p>
    <w:p>
      <w:r>
        <w:rPr>
          <w:b/>
        </w:rPr>
        <w:t xml:space="preserve">Tulos</w:t>
      </w:r>
    </w:p>
    <w:p>
      <w:r>
        <w:t xml:space="preserve">aika</w:t>
      </w:r>
    </w:p>
    <w:p>
      <w:r>
        <w:rPr>
          <w:b/>
        </w:rPr>
        <w:t xml:space="preserve">Esimerkki 6.175</w:t>
      </w:r>
    </w:p>
    <w:p>
      <w:r>
        <w:t xml:space="preserve">Läpikulku: Toimittajat pääsivät myös sisälle ensimmäistä kertaa räjähdyksen jälkeen ja löysivät lasinsiruja ja hajonneita huonekaluja ympäri suurlähetystöä. Albright auttoi ripustamaan julisteen, jossa mainostettiin jopa 2 miljoonan drs:n palkkiota tiedoista, jotka johtavat pommittajien pidättämiseen.</w:t>
      </w:r>
    </w:p>
    <w:p>
      <w:r>
        <w:rPr>
          <w:b/>
        </w:rPr>
        <w:t xml:space="preserve">Tulos</w:t>
      </w:r>
    </w:p>
    <w:p>
      <w:r>
        <w:t xml:space="preserve">sallittu</w:t>
      </w:r>
    </w:p>
    <w:p>
      <w:r>
        <w:rPr>
          <w:b/>
        </w:rPr>
        <w:t xml:space="preserve">Tulos</w:t>
      </w:r>
    </w:p>
    <w:p>
      <w:r>
        <w:t xml:space="preserve">räjähdys</w:t>
      </w:r>
    </w:p>
    <w:p>
      <w:r>
        <w:rPr>
          <w:b/>
        </w:rPr>
        <w:t xml:space="preserve">Tulos</w:t>
      </w:r>
    </w:p>
    <w:p>
      <w:r>
        <w:t xml:space="preserve">löytyi</w:t>
      </w:r>
    </w:p>
    <w:p>
      <w:r>
        <w:rPr>
          <w:b/>
        </w:rPr>
        <w:t xml:space="preserve">Tulos</w:t>
      </w:r>
    </w:p>
    <w:p>
      <w:r>
        <w:t xml:space="preserve">murskattu</w:t>
      </w:r>
    </w:p>
    <w:p>
      <w:r>
        <w:rPr>
          <w:b/>
        </w:rPr>
        <w:t xml:space="preserve">Tulos</w:t>
      </w:r>
    </w:p>
    <w:p>
      <w:r>
        <w:t xml:space="preserve">auttoi</w:t>
      </w:r>
    </w:p>
    <w:p>
      <w:r>
        <w:rPr>
          <w:b/>
        </w:rPr>
        <w:t xml:space="preserve">Tulos</w:t>
      </w:r>
    </w:p>
    <w:p>
      <w:r>
        <w:t xml:space="preserve">ripustaa</w:t>
      </w:r>
    </w:p>
    <w:p>
      <w:r>
        <w:rPr>
          <w:b/>
        </w:rPr>
        <w:t xml:space="preserve">Tulos</w:t>
      </w:r>
    </w:p>
    <w:p>
      <w:r>
        <w:t xml:space="preserve">mainonta</w:t>
      </w:r>
    </w:p>
    <w:p>
      <w:r>
        <w:rPr>
          <w:b/>
        </w:rPr>
        <w:t xml:space="preserve">Tulos</w:t>
      </w:r>
    </w:p>
    <w:p>
      <w:r>
        <w:t xml:space="preserve">palkita</w:t>
      </w:r>
    </w:p>
    <w:p>
      <w:r>
        <w:rPr>
          <w:b/>
        </w:rPr>
        <w:t xml:space="preserve">Tulos</w:t>
      </w:r>
    </w:p>
    <w:p>
      <w:r>
        <w:t xml:space="preserve">tiedot</w:t>
      </w:r>
    </w:p>
    <w:p>
      <w:r>
        <w:rPr>
          <w:b/>
        </w:rPr>
        <w:t xml:space="preserve">Tulos</w:t>
      </w:r>
    </w:p>
    <w:p>
      <w:r>
        <w:t xml:space="preserve">pidätys</w:t>
      </w:r>
    </w:p>
    <w:p>
      <w:r>
        <w:rPr>
          <w:b/>
        </w:rPr>
        <w:t xml:space="preserve">Tulos</w:t>
      </w:r>
    </w:p>
    <w:p>
      <w:r>
        <w:t xml:space="preserve">johtava</w:t>
      </w:r>
    </w:p>
    <w:p>
      <w:r>
        <w:rPr>
          <w:b/>
        </w:rPr>
        <w:t xml:space="preserve">Esimerkki 6.176</w:t>
      </w:r>
    </w:p>
    <w:p>
      <w:r>
        <w:t xml:space="preserve">Läpikulku: Shanxin maakunnan CPC-komitea on myös ehdottanut, että nämä neljä henkilöä erotettaisiin hallinnollisista viroistaan, sanoi maakuntahallituksen tiedottaja perjantaina. Wang on Wangbolinin piirin virkaatekevä johtaja ja Ning on Wangin sijainen.</w:t>
      </w:r>
    </w:p>
    <w:p>
      <w:r>
        <w:rPr>
          <w:b/>
        </w:rPr>
        <w:t xml:space="preserve">Tulos</w:t>
      </w:r>
    </w:p>
    <w:p>
      <w:r>
        <w:t xml:space="preserve">ehdotettu</w:t>
      </w:r>
    </w:p>
    <w:p>
      <w:r>
        <w:rPr>
          <w:b/>
        </w:rPr>
        <w:t xml:space="preserve">Tulos</w:t>
      </w:r>
    </w:p>
    <w:p>
      <w:r>
        <w:t xml:space="preserve">poistettu</w:t>
      </w:r>
    </w:p>
    <w:p>
      <w:r>
        <w:rPr>
          <w:b/>
        </w:rPr>
        <w:t xml:space="preserve">Tulos</w:t>
      </w:r>
    </w:p>
    <w:p>
      <w:r>
        <w:t xml:space="preserve">sanoi</w:t>
      </w:r>
    </w:p>
    <w:p>
      <w:r>
        <w:rPr>
          <w:b/>
        </w:rPr>
        <w:t xml:space="preserve">Tulos</w:t>
      </w:r>
    </w:p>
    <w:p>
      <w:r>
        <w:t xml:space="preserve">on</w:t>
      </w:r>
    </w:p>
    <w:p>
      <w:r>
        <w:rPr>
          <w:b/>
        </w:rPr>
        <w:t xml:space="preserve">Tulos</w:t>
      </w:r>
    </w:p>
    <w:p>
      <w:r>
        <w:t xml:space="preserve">on</w:t>
      </w:r>
    </w:p>
    <w:p>
      <w:r>
        <w:rPr>
          <w:b/>
        </w:rPr>
        <w:t xml:space="preserve">Esimerkki 6.177</w:t>
      </w:r>
    </w:p>
    <w:p>
      <w:r>
        <w:t xml:space="preserve">Läpikulku: Muiden Bushin hallinnon virkamiesten mukaan alueella olevia kansainvälisiä merivoimia - jotka koostuvat amerikkalaisista, brittiläisistä, ranskalaisista, kanadalaisista, neuvostoliittolaisista, saksalaisista ja australialaisista aluksista - saatetaan käyttää sekä estämään öljynvientiä Irakista ja Kuwaitista että estämään elintarvike- ja muiden tavaroiden kuljetuksia alueelle. Presidentti Bush antoi eilen ymmärtää tämän, kun toimittajat kysyivät, koskeeko kielto elintarvikkeita.</w:t>
      </w:r>
    </w:p>
    <w:p>
      <w:r>
        <w:rPr>
          <w:b/>
        </w:rPr>
        <w:t xml:space="preserve">Tulos</w:t>
      </w:r>
    </w:p>
    <w:p>
      <w:r>
        <w:t xml:space="preserve">sanoi</w:t>
      </w:r>
    </w:p>
    <w:p>
      <w:r>
        <w:rPr>
          <w:b/>
        </w:rPr>
        <w:t xml:space="preserve">Tulos</w:t>
      </w:r>
    </w:p>
    <w:p>
      <w:r>
        <w:t xml:space="preserve">voima</w:t>
      </w:r>
    </w:p>
    <w:p>
      <w:r>
        <w:rPr>
          <w:b/>
        </w:rPr>
        <w:t xml:space="preserve">Tulos</w:t>
      </w:r>
    </w:p>
    <w:p>
      <w:r>
        <w:t xml:space="preserve">voi</w:t>
      </w:r>
    </w:p>
    <w:p>
      <w:r>
        <w:rPr>
          <w:b/>
        </w:rPr>
        <w:t xml:space="preserve">Tulos</w:t>
      </w:r>
    </w:p>
    <w:p>
      <w:r>
        <w:t xml:space="preserve">käytetty</w:t>
      </w:r>
    </w:p>
    <w:p>
      <w:r>
        <w:rPr>
          <w:b/>
        </w:rPr>
        <w:t xml:space="preserve">Tulos</w:t>
      </w:r>
    </w:p>
    <w:p>
      <w:r>
        <w:t xml:space="preserve">stop</w:t>
      </w:r>
    </w:p>
    <w:p>
      <w:r>
        <w:rPr>
          <w:b/>
        </w:rPr>
        <w:t xml:space="preserve">Tulos</w:t>
      </w:r>
    </w:p>
    <w:p>
      <w:r>
        <w:t xml:space="preserve">vienti</w:t>
      </w:r>
    </w:p>
    <w:p>
      <w:r>
        <w:rPr>
          <w:b/>
        </w:rPr>
        <w:t xml:space="preserve">Tulos</w:t>
      </w:r>
    </w:p>
    <w:p>
      <w:r>
        <w:t xml:space="preserve">lähdössä</w:t>
      </w:r>
    </w:p>
    <w:p>
      <w:r>
        <w:rPr>
          <w:b/>
        </w:rPr>
        <w:t xml:space="preserve">Tulos</w:t>
      </w:r>
    </w:p>
    <w:p>
      <w:r>
        <w:t xml:space="preserve">stop</w:t>
      </w:r>
    </w:p>
    <w:p>
      <w:r>
        <w:rPr>
          <w:b/>
        </w:rPr>
        <w:t xml:space="preserve">Tulos</w:t>
      </w:r>
    </w:p>
    <w:p>
      <w:r>
        <w:t xml:space="preserve">lähetykset</w:t>
      </w:r>
    </w:p>
    <w:p>
      <w:r>
        <w:rPr>
          <w:b/>
        </w:rPr>
        <w:t xml:space="preserve">Tulos</w:t>
      </w:r>
    </w:p>
    <w:p>
      <w:r>
        <w:t xml:space="preserve">menossa</w:t>
      </w:r>
    </w:p>
    <w:p>
      <w:r>
        <w:rPr>
          <w:b/>
        </w:rPr>
        <w:t xml:space="preserve">Tulos</w:t>
      </w:r>
    </w:p>
    <w:p>
      <w:r>
        <w:t xml:space="preserve">implisiittinen</w:t>
      </w:r>
    </w:p>
    <w:p>
      <w:r>
        <w:rPr>
          <w:b/>
        </w:rPr>
        <w:t xml:space="preserve">Tulos</w:t>
      </w:r>
    </w:p>
    <w:p>
      <w:r>
        <w:t xml:space="preserve">kysyi</w:t>
      </w:r>
    </w:p>
    <w:p>
      <w:r>
        <w:rPr>
          <w:b/>
        </w:rPr>
        <w:t xml:space="preserve">Tulos</w:t>
      </w:r>
    </w:p>
    <w:p>
      <w:r>
        <w:t xml:space="preserve">kielto</w:t>
      </w:r>
    </w:p>
    <w:p>
      <w:r>
        <w:rPr>
          <w:b/>
        </w:rPr>
        <w:t xml:space="preserve">Tulos</w:t>
      </w:r>
    </w:p>
    <w:p>
      <w:r>
        <w:t xml:space="preserve">hae</w:t>
      </w:r>
    </w:p>
    <w:p>
      <w:r>
        <w:rPr>
          <w:b/>
        </w:rPr>
        <w:t xml:space="preserve">Esimerkki 6.178</w:t>
      </w:r>
    </w:p>
    <w:p>
      <w:r>
        <w:t xml:space="preserve">Läpikulku: Ministeri oli Italian pääkaupungissa keskustelemassa italialaisen energiakonsernin ENI:n ja sen tytäryhtiön Agipin kanssa ja sanoi, että ne ovat lähellä 23-vuotisen sopimuksen allekirjoittamista Nasiriyahin öljykentän kehittämisestä Etelä-Irakissa. Kentän tuotantokapasiteetti on noin 300 000 tynnyriä päivässä, ja Agip investoisi sen kehittämiseen kaksi miljardia dollaria.</w:t>
      </w:r>
    </w:p>
    <w:p>
      <w:r>
        <w:rPr>
          <w:b/>
        </w:rPr>
        <w:t xml:space="preserve">Tulos</w:t>
      </w:r>
    </w:p>
    <w:p>
      <w:r>
        <w:t xml:space="preserve">puhuu</w:t>
      </w:r>
    </w:p>
    <w:p>
      <w:r>
        <w:rPr>
          <w:b/>
        </w:rPr>
        <w:t xml:space="preserve">Tulos</w:t>
      </w:r>
    </w:p>
    <w:p>
      <w:r>
        <w:t xml:space="preserve">sanoi</w:t>
      </w:r>
    </w:p>
    <w:p>
      <w:r>
        <w:rPr>
          <w:b/>
        </w:rPr>
        <w:t xml:space="preserve">Tulos</w:t>
      </w:r>
    </w:p>
    <w:p>
      <w:r>
        <w:t xml:space="preserve">allekirjoittaminen</w:t>
      </w:r>
    </w:p>
    <w:p>
      <w:r>
        <w:rPr>
          <w:b/>
        </w:rPr>
        <w:t xml:space="preserve">Tulos</w:t>
      </w:r>
    </w:p>
    <w:p>
      <w:r>
        <w:t xml:space="preserve">sopimus</w:t>
      </w:r>
    </w:p>
    <w:p>
      <w:r>
        <w:rPr>
          <w:b/>
        </w:rPr>
        <w:t xml:space="preserve">Tulos</w:t>
      </w:r>
    </w:p>
    <w:p>
      <w:r>
        <w:t xml:space="preserve">kehitys</w:t>
      </w:r>
    </w:p>
    <w:p>
      <w:r>
        <w:rPr>
          <w:b/>
        </w:rPr>
        <w:t xml:space="preserve">Tulos</w:t>
      </w:r>
    </w:p>
    <w:p>
      <w:r>
        <w:t xml:space="preserve">investoi</w:t>
      </w:r>
    </w:p>
    <w:p>
      <w:r>
        <w:rPr>
          <w:b/>
        </w:rPr>
        <w:t xml:space="preserve">Tulos</w:t>
      </w:r>
    </w:p>
    <w:p>
      <w:r>
        <w:t xml:space="preserve">kehittää</w:t>
      </w:r>
    </w:p>
    <w:p>
      <w:r>
        <w:rPr>
          <w:b/>
        </w:rPr>
        <w:t xml:space="preserve">Esimerkki 6.179</w:t>
      </w:r>
    </w:p>
    <w:p>
      <w:r>
        <w:t xml:space="preserve">Läpikulku: Toinen tutkimus, johon osallistui 1 703 potilasta 12 sairaalassa Kanadan Quebecissä, osoitti bakteerien tappavuuden. Bakteerin esiintyvyys nelinkertaistui Quebecissä 13 vuoden aikana, ja vuonna 2004 se aiheutti 117 ihmisen kuoleman ensimmäisen kuukauden aikana diagnoosin saamisen jälkeen.</w:t>
      </w:r>
    </w:p>
    <w:p>
      <w:r>
        <w:rPr>
          <w:b/>
        </w:rPr>
        <w:t xml:space="preserve">Tulos</w:t>
      </w:r>
    </w:p>
    <w:p>
      <w:r>
        <w:t xml:space="preserve">tutkimus</w:t>
      </w:r>
    </w:p>
    <w:p>
      <w:r>
        <w:rPr>
          <w:b/>
        </w:rPr>
        <w:t xml:space="preserve">Tulos</w:t>
      </w:r>
    </w:p>
    <w:p>
      <w:r>
        <w:t xml:space="preserve">osoitti</w:t>
      </w:r>
    </w:p>
    <w:p>
      <w:r>
        <w:rPr>
          <w:b/>
        </w:rPr>
        <w:t xml:space="preserve">Tulos</w:t>
      </w:r>
    </w:p>
    <w:p>
      <w:r>
        <w:t xml:space="preserve">tappavuus</w:t>
      </w:r>
    </w:p>
    <w:p>
      <w:r>
        <w:rPr>
          <w:b/>
        </w:rPr>
        <w:t xml:space="preserve">Tulos</w:t>
      </w:r>
    </w:p>
    <w:p>
      <w:r>
        <w:t xml:space="preserve">vuotta</w:t>
      </w:r>
    </w:p>
    <w:p>
      <w:r>
        <w:rPr>
          <w:b/>
        </w:rPr>
        <w:t xml:space="preserve">Tulos</w:t>
      </w:r>
    </w:p>
    <w:p>
      <w:r>
        <w:t xml:space="preserve">esiintyvyys</w:t>
      </w:r>
    </w:p>
    <w:p>
      <w:r>
        <w:rPr>
          <w:b/>
        </w:rPr>
        <w:t xml:space="preserve">Tulos</w:t>
      </w:r>
    </w:p>
    <w:p>
      <w:r>
        <w:t xml:space="preserve">kasvoi</w:t>
      </w:r>
    </w:p>
    <w:p>
      <w:r>
        <w:rPr>
          <w:b/>
        </w:rPr>
        <w:t xml:space="preserve">Tulos</w:t>
      </w:r>
    </w:p>
    <w:p>
      <w:r>
        <w:t xml:space="preserve">aiheutti</w:t>
      </w:r>
    </w:p>
    <w:p>
      <w:r>
        <w:rPr>
          <w:b/>
        </w:rPr>
        <w:t xml:space="preserve">Tulos</w:t>
      </w:r>
    </w:p>
    <w:p>
      <w:r>
        <w:t xml:space="preserve">kuolemantapaukset</w:t>
      </w:r>
    </w:p>
    <w:p>
      <w:r>
        <w:rPr>
          <w:b/>
        </w:rPr>
        <w:t xml:space="preserve">Tulos</w:t>
      </w:r>
    </w:p>
    <w:p>
      <w:r>
        <w:t xml:space="preserve">kuukausi</w:t>
      </w:r>
    </w:p>
    <w:p>
      <w:r>
        <w:rPr>
          <w:b/>
        </w:rPr>
        <w:t xml:space="preserve">Tulos</w:t>
      </w:r>
    </w:p>
    <w:p>
      <w:r>
        <w:t xml:space="preserve">diagnosoitu</w:t>
      </w:r>
    </w:p>
    <w:p>
      <w:r>
        <w:rPr>
          <w:b/>
        </w:rPr>
        <w:t xml:space="preserve">Tulos</w:t>
      </w:r>
    </w:p>
    <w:p>
      <w:r>
        <w:t xml:space="preserve">2004</w:t>
      </w:r>
    </w:p>
    <w:p>
      <w:r>
        <w:rPr>
          <w:b/>
        </w:rPr>
        <w:t xml:space="preserve">Esimerkki 6.180</w:t>
      </w:r>
    </w:p>
    <w:p>
      <w:r>
        <w:t xml:space="preserve">Läpikulku: Se kasvoi 39 prosenttia vuoden takaisesta 388,5 miljoonasta dollarista. Vuoden 1988 aikana yhtiö tienasi 20,6 miljoonaa dollaria eli 26 senttiä osakkeelta.</w:t>
      </w:r>
    </w:p>
    <w:p>
      <w:r>
        <w:rPr>
          <w:b/>
        </w:rPr>
        <w:t xml:space="preserve">Tulos</w:t>
      </w:r>
    </w:p>
    <w:p>
      <w:r>
        <w:t xml:space="preserve">raportoitu</w:t>
      </w:r>
    </w:p>
    <w:p>
      <w:r>
        <w:rPr>
          <w:b/>
        </w:rPr>
        <w:t xml:space="preserve">Tulos</w:t>
      </w:r>
    </w:p>
    <w:p>
      <w:r>
        <w:t xml:space="preserve">ansaittu</w:t>
      </w:r>
    </w:p>
    <w:p>
      <w:r>
        <w:rPr>
          <w:b/>
        </w:rPr>
        <w:t xml:space="preserve">Tulos</w:t>
      </w:r>
    </w:p>
    <w:p>
      <w:r>
        <w:t xml:space="preserve">myynti</w:t>
      </w:r>
    </w:p>
    <w:p>
      <w:r>
        <w:rPr>
          <w:b/>
        </w:rPr>
        <w:t xml:space="preserve">Tulos</w:t>
      </w:r>
    </w:p>
    <w:p>
      <w:r>
        <w:t xml:space="preserve">päättyi</w:t>
      </w:r>
    </w:p>
    <w:p>
      <w:r>
        <w:rPr>
          <w:b/>
        </w:rPr>
        <w:t xml:space="preserve">Esimerkki 6.181</w:t>
      </w:r>
    </w:p>
    <w:p>
      <w:r>
        <w:t xml:space="preserve">Läpikulku: Tjurin ja Lopez-Allegria tutkivat golfin lisäksi Kurs-järjestelmän antennia ongelmien varalta, joita ilmeni Venäjän huoltolaiva Progressin telakoitumisen yhteydessä ISS:ään lokakuun lopulla. He yrittivät vetää antennia sisään, mutta eivät onnistuneet siinä.</w:t>
      </w:r>
    </w:p>
    <w:p>
      <w:r>
        <w:rPr>
          <w:b/>
        </w:rPr>
        <w:t xml:space="preserve">Tulos</w:t>
      </w:r>
    </w:p>
    <w:p>
      <w:r>
        <w:t xml:space="preserve">tutkittu</w:t>
      </w:r>
    </w:p>
    <w:p>
      <w:r>
        <w:rPr>
          <w:b/>
        </w:rPr>
        <w:t xml:space="preserve">Tulos</w:t>
      </w:r>
    </w:p>
    <w:p>
      <w:r>
        <w:t xml:space="preserve">syntyi</w:t>
      </w:r>
    </w:p>
    <w:p>
      <w:r>
        <w:rPr>
          <w:b/>
        </w:rPr>
        <w:t xml:space="preserve">Tulos</w:t>
      </w:r>
    </w:p>
    <w:p>
      <w:r>
        <w:t xml:space="preserve">telakointi</w:t>
      </w:r>
    </w:p>
    <w:p>
      <w:r>
        <w:rPr>
          <w:b/>
        </w:rPr>
        <w:t xml:space="preserve">Tulos</w:t>
      </w:r>
    </w:p>
    <w:p>
      <w:r>
        <w:t xml:space="preserve">vetäytyä</w:t>
      </w:r>
    </w:p>
    <w:p>
      <w:r>
        <w:rPr>
          <w:b/>
        </w:rPr>
        <w:t xml:space="preserve">Tulos</w:t>
      </w:r>
    </w:p>
    <w:p>
      <w:r>
        <w:t xml:space="preserve">epäonnistunut</w:t>
      </w:r>
    </w:p>
    <w:p>
      <w:r>
        <w:rPr>
          <w:b/>
        </w:rPr>
        <w:t xml:space="preserve">Tulos</w:t>
      </w:r>
    </w:p>
    <w:p>
      <w:r>
        <w:t xml:space="preserve">ongelmat</w:t>
      </w:r>
    </w:p>
    <w:p>
      <w:r>
        <w:rPr>
          <w:b/>
        </w:rPr>
        <w:t xml:space="preserve">Esimerkki 6.182</w:t>
      </w:r>
    </w:p>
    <w:p>
      <w:r>
        <w:t xml:space="preserve">Läpikulku: Kanadan suurimman tavaratalotoimijan mukaan merkintäoikeusanti oikeuttaa sen kantaosakkeiden haltijat, lukuun ottamatta Yhdysvalloissa ja Isossa-Britanniassa asuvia henkilöitä, merkitsemään kaksi lisäosaketta jokaista viittä hallussaan olevaa osaketta kohden 31,25 dollarin osakekohtaiseen hintaan. Määräpäivä on 9. marraskuuta.</w:t>
      </w:r>
    </w:p>
    <w:p>
      <w:r>
        <w:rPr>
          <w:b/>
        </w:rPr>
        <w:t xml:space="preserve">Tulos</w:t>
      </w:r>
    </w:p>
    <w:p>
      <w:r>
        <w:t xml:space="preserve">sanoi</w:t>
      </w:r>
    </w:p>
    <w:p>
      <w:r>
        <w:rPr>
          <w:b/>
        </w:rPr>
        <w:t xml:space="preserve">Tulos</w:t>
      </w:r>
    </w:p>
    <w:p>
      <w:r>
        <w:t xml:space="preserve">tarjoamalla</w:t>
      </w:r>
    </w:p>
    <w:p>
      <w:r>
        <w:rPr>
          <w:b/>
        </w:rPr>
        <w:t xml:space="preserve">Tulos</w:t>
      </w:r>
    </w:p>
    <w:p>
      <w:r>
        <w:t xml:space="preserve">entitle</w:t>
      </w:r>
    </w:p>
    <w:p>
      <w:r>
        <w:rPr>
          <w:b/>
        </w:rPr>
        <w:t xml:space="preserve">Tulos</w:t>
      </w:r>
    </w:p>
    <w:p>
      <w:r>
        <w:t xml:space="preserve">Tilaa</w:t>
      </w:r>
    </w:p>
    <w:p>
      <w:r>
        <w:rPr>
          <w:b/>
        </w:rPr>
        <w:t xml:space="preserve">Tulos</w:t>
      </w:r>
    </w:p>
    <w:p>
      <w:r>
        <w:t xml:space="preserve">pidetty</w:t>
      </w:r>
    </w:p>
    <w:p>
      <w:r>
        <w:rPr>
          <w:b/>
        </w:rPr>
        <w:t xml:space="preserve">Tulos</w:t>
      </w:r>
    </w:p>
    <w:p>
      <w:r>
        <w:t xml:space="preserve">on</w:t>
      </w:r>
    </w:p>
    <w:p>
      <w:r>
        <w:rPr>
          <w:b/>
        </w:rPr>
        <w:t xml:space="preserve">Esimerkki 6.183</w:t>
      </w:r>
    </w:p>
    <w:p>
      <w:r>
        <w:t xml:space="preserve">Läpikulku: Neptune Orient ilmoitti ostavansa kaikki 24,6 miljoonaa APL:n osaketta 33,50 dollarilla osakkeelta käteiskaupalla. Kauppa, joka edellyttää Yhdysvaltain viranomaisten hyväksyntää, loisi yhtiöiden lausunnon mukaan maailmanlaajuisen varustamojätin, jonka liikevaihto olisi noin neljä miljardia dollaria ja jonka laivasto koostuisi 113 aluksesta.</w:t>
      </w:r>
    </w:p>
    <w:p>
      <w:r>
        <w:rPr>
          <w:b/>
        </w:rPr>
        <w:t xml:space="preserve">Tulos</w:t>
      </w:r>
    </w:p>
    <w:p>
      <w:r>
        <w:t xml:space="preserve">hankkia</w:t>
      </w:r>
    </w:p>
    <w:p>
      <w:r>
        <w:rPr>
          <w:b/>
        </w:rPr>
        <w:t xml:space="preserve">Tulos</w:t>
      </w:r>
    </w:p>
    <w:p>
      <w:r>
        <w:t xml:space="preserve">hyväksyntä</w:t>
      </w:r>
    </w:p>
    <w:p>
      <w:r>
        <w:rPr>
          <w:b/>
        </w:rPr>
        <w:t xml:space="preserve">Tulos</w:t>
      </w:r>
    </w:p>
    <w:p>
      <w:r>
        <w:t xml:space="preserve">kauppa</w:t>
      </w:r>
    </w:p>
    <w:p>
      <w:r>
        <w:rPr>
          <w:b/>
        </w:rPr>
        <w:t xml:space="preserve">Tulos</w:t>
      </w:r>
    </w:p>
    <w:p>
      <w:r>
        <w:t xml:space="preserve">kauppa</w:t>
      </w:r>
    </w:p>
    <w:p>
      <w:r>
        <w:rPr>
          <w:b/>
        </w:rPr>
        <w:t xml:space="preserve">Tulos</w:t>
      </w:r>
    </w:p>
    <w:p>
      <w:r>
        <w:t xml:space="preserve">luo</w:t>
      </w:r>
    </w:p>
    <w:p>
      <w:r>
        <w:rPr>
          <w:b/>
        </w:rPr>
        <w:t xml:space="preserve">Tulos</w:t>
      </w:r>
    </w:p>
    <w:p>
      <w:r>
        <w:t xml:space="preserve">lausunto</w:t>
      </w:r>
    </w:p>
    <w:p>
      <w:r>
        <w:rPr>
          <w:b/>
        </w:rPr>
        <w:t xml:space="preserve">Esimerkki 6.184</w:t>
      </w:r>
    </w:p>
    <w:p>
      <w:r>
        <w:t xml:space="preserve">Läpikulku: Juoksukilpailut ovat juoksukilpailuja, jotka järjestetään 400 metrin ulkoradalla päästadionilla. Sprinttikilpailut tarjoavat välitöntä jännitystä, mutta pidemmissä kilpailuissa kannattaa varoa fiksua taktiikkaa ja nopeaa maaliinpääsyä.</w:t>
      </w:r>
    </w:p>
    <w:p>
      <w:r>
        <w:rPr>
          <w:b/>
        </w:rPr>
        <w:t xml:space="preserve">Tulos</w:t>
      </w:r>
    </w:p>
    <w:p>
      <w:r>
        <w:t xml:space="preserve">käynnissä</w:t>
      </w:r>
    </w:p>
    <w:p>
      <w:r>
        <w:rPr>
          <w:b/>
        </w:rPr>
        <w:t xml:space="preserve">Tulos</w:t>
      </w:r>
    </w:p>
    <w:p>
      <w:r>
        <w:t xml:space="preserve">kilpailut</w:t>
      </w:r>
    </w:p>
    <w:p>
      <w:r>
        <w:rPr>
          <w:b/>
        </w:rPr>
        <w:t xml:space="preserve">Tulos</w:t>
      </w:r>
    </w:p>
    <w:p>
      <w:r>
        <w:t xml:space="preserve">kilpailut</w:t>
      </w:r>
    </w:p>
    <w:p>
      <w:r>
        <w:rPr>
          <w:b/>
        </w:rPr>
        <w:t xml:space="preserve">Tulos</w:t>
      </w:r>
    </w:p>
    <w:p>
      <w:r>
        <w:t xml:space="preserve">antaa</w:t>
      </w:r>
    </w:p>
    <w:p>
      <w:r>
        <w:rPr>
          <w:b/>
        </w:rPr>
        <w:t xml:space="preserve">Tulos</w:t>
      </w:r>
    </w:p>
    <w:p>
      <w:r>
        <w:t xml:space="preserve">jännitys</w:t>
      </w:r>
    </w:p>
    <w:p>
      <w:r>
        <w:rPr>
          <w:b/>
        </w:rPr>
        <w:t xml:space="preserve">Tulos</w:t>
      </w:r>
    </w:p>
    <w:p>
      <w:r>
        <w:t xml:space="preserve">taktiikka</w:t>
      </w:r>
    </w:p>
    <w:p>
      <w:r>
        <w:rPr>
          <w:b/>
        </w:rPr>
        <w:t xml:space="preserve">Tulos</w:t>
      </w:r>
    </w:p>
    <w:p>
      <w:r>
        <w:t xml:space="preserve">viimeistely</w:t>
      </w:r>
    </w:p>
    <w:p>
      <w:r>
        <w:rPr>
          <w:b/>
        </w:rPr>
        <w:t xml:space="preserve">Tulos</w:t>
      </w:r>
    </w:p>
    <w:p>
      <w:r>
        <w:t xml:space="preserve">kilpailut</w:t>
      </w:r>
    </w:p>
    <w:p>
      <w:r>
        <w:rPr>
          <w:b/>
        </w:rPr>
        <w:t xml:space="preserve">Tulos</w:t>
      </w:r>
    </w:p>
    <w:p>
      <w:r>
        <w:t xml:space="preserve">ota</w:t>
      </w:r>
    </w:p>
    <w:p>
      <w:r>
        <w:rPr>
          <w:b/>
        </w:rPr>
        <w:t xml:space="preserve">Esimerkki 6.185</w:t>
      </w:r>
    </w:p>
    <w:p>
      <w:r>
        <w:t xml:space="preserve">Läpikulku: Gonzalezin asianajaja Greg Craig pyysi torstaina viisumia päämiestään varten odotettua vierailua varten, mutta Yhdysvaltain ulkoministeriön virkamiehet kertoivat, että Gonzalezin on itse haettava viisumia Yhdysvaltain diplomaattisessa edustustossa Havannassa. "Juan Miguel Gonzalez on valmis tulemaan Yhdysvaltoihin hetken mielijohteesta", Craig sanoi.</w:t>
      </w:r>
    </w:p>
    <w:p>
      <w:r>
        <w:rPr>
          <w:b/>
        </w:rPr>
        <w:t xml:space="preserve">Tulos</w:t>
      </w:r>
    </w:p>
    <w:p>
      <w:r>
        <w:t xml:space="preserve">kysyi</w:t>
      </w:r>
    </w:p>
    <w:p>
      <w:r>
        <w:rPr>
          <w:b/>
        </w:rPr>
        <w:t xml:space="preserve">Tulos</w:t>
      </w:r>
    </w:p>
    <w:p>
      <w:r>
        <w:t xml:space="preserve">Torstai</w:t>
      </w:r>
    </w:p>
    <w:p>
      <w:r>
        <w:rPr>
          <w:b/>
        </w:rPr>
        <w:t xml:space="preserve">Tulos</w:t>
      </w:r>
    </w:p>
    <w:p>
      <w:r>
        <w:t xml:space="preserve">käy osoitteessa</w:t>
      </w:r>
    </w:p>
    <w:p>
      <w:r>
        <w:rPr>
          <w:b/>
        </w:rPr>
        <w:t xml:space="preserve">Tulos</w:t>
      </w:r>
    </w:p>
    <w:p>
      <w:r>
        <w:t xml:space="preserve">kertoi</w:t>
      </w:r>
    </w:p>
    <w:p>
      <w:r>
        <w:rPr>
          <w:b/>
        </w:rPr>
        <w:t xml:space="preserve">Tulos</w:t>
      </w:r>
    </w:p>
    <w:p>
      <w:r>
        <w:t xml:space="preserve">hae</w:t>
      </w:r>
    </w:p>
    <w:p>
      <w:r>
        <w:rPr>
          <w:b/>
        </w:rPr>
        <w:t xml:space="preserve">Tulos</w:t>
      </w:r>
    </w:p>
    <w:p>
      <w:r>
        <w:t xml:space="preserve">Havanna</w:t>
      </w:r>
    </w:p>
    <w:p>
      <w:r>
        <w:rPr>
          <w:b/>
        </w:rPr>
        <w:t xml:space="preserve">Tulos</w:t>
      </w:r>
    </w:p>
    <w:p>
      <w:r>
        <w:t xml:space="preserve">valmis</w:t>
      </w:r>
    </w:p>
    <w:p>
      <w:r>
        <w:rPr>
          <w:b/>
        </w:rPr>
        <w:t xml:space="preserve">Tulos</w:t>
      </w:r>
    </w:p>
    <w:p>
      <w:r>
        <w:t xml:space="preserve">ilmoitus</w:t>
      </w:r>
    </w:p>
    <w:p>
      <w:r>
        <w:rPr>
          <w:b/>
        </w:rPr>
        <w:t xml:space="preserve">Tulos</w:t>
      </w:r>
    </w:p>
    <w:p>
      <w:r>
        <w:t xml:space="preserve">tule</w:t>
      </w:r>
    </w:p>
    <w:p>
      <w:r>
        <w:rPr>
          <w:b/>
        </w:rPr>
        <w:t xml:space="preserve">Tulos</w:t>
      </w:r>
    </w:p>
    <w:p>
      <w:r>
        <w:t xml:space="preserve">sanoi</w:t>
      </w:r>
    </w:p>
    <w:p>
      <w:r>
        <w:rPr>
          <w:b/>
        </w:rPr>
        <w:t xml:space="preserve">Esimerkki 6.186</w:t>
      </w:r>
    </w:p>
    <w:p>
      <w:r>
        <w:t xml:space="preserve">Läpikulku: Paavi Johannes Paavali II nimitti perjantaina kaksi kiinalaista tiedemiestä - toisen Taiwanista ja toisen mantereelta - paavilliseen tiedeakatemiaan. Nämä kaksi ovat Chin Ningyang, 74, Hefeistä Kiinasta, vuoden 1957 fysiikan Nobel-palkinnon voittaja ja Pekingin yliopiston matematiikan professorin poika.</w:t>
      </w:r>
    </w:p>
    <w:p>
      <w:r>
        <w:rPr>
          <w:b/>
        </w:rPr>
        <w:t xml:space="preserve">Tulos</w:t>
      </w:r>
    </w:p>
    <w:p>
      <w:r>
        <w:t xml:space="preserve">nimitetty</w:t>
      </w:r>
    </w:p>
    <w:p>
      <w:r>
        <w:rPr>
          <w:b/>
        </w:rPr>
        <w:t xml:space="preserve">Tulos</w:t>
      </w:r>
    </w:p>
    <w:p>
      <w:r>
        <w:t xml:space="preserve">ovat</w:t>
      </w:r>
    </w:p>
    <w:p>
      <w:r>
        <w:rPr>
          <w:b/>
        </w:rPr>
        <w:t xml:space="preserve">Tulos</w:t>
      </w:r>
    </w:p>
    <w:p>
      <w:r>
        <w:t xml:space="preserve">voittaja</w:t>
      </w:r>
    </w:p>
    <w:p>
      <w:r>
        <w:rPr>
          <w:b/>
        </w:rPr>
        <w:t xml:space="preserve">Esimerkki 6.187</w:t>
      </w:r>
    </w:p>
    <w:p>
      <w:r>
        <w:t xml:space="preserve">Läpikulku: Tottenhamin pomo Martin Jol vaati, että Arsenalin kiistanalaiset rangaistukset eivät olleet syypää tappioon ja myönsi, että hänen joukkueensa oli hukannut tilaisuuden hyödyntää Arsenalin viimeaikaiset vaikeudet. Jol kertoi toimittajille: "Ne maksoivat meille todennäköisesti maaleja, mutta minua nolostuttaisi puhua niistä liikaa.</w:t>
      </w:r>
    </w:p>
    <w:p>
      <w:r>
        <w:rPr>
          <w:b/>
        </w:rPr>
        <w:t xml:space="preserve">Tulos</w:t>
      </w:r>
    </w:p>
    <w:p>
      <w:r>
        <w:t xml:space="preserve">vaati</w:t>
      </w:r>
    </w:p>
    <w:p>
      <w:r>
        <w:rPr>
          <w:b/>
        </w:rPr>
        <w:t xml:space="preserve">Tulos</w:t>
      </w:r>
    </w:p>
    <w:p>
      <w:r>
        <w:t xml:space="preserve">rangaistukset</w:t>
      </w:r>
    </w:p>
    <w:p>
      <w:r>
        <w:rPr>
          <w:b/>
        </w:rPr>
        <w:t xml:space="preserve">Tulos</w:t>
      </w:r>
    </w:p>
    <w:p>
      <w:r>
        <w:t xml:space="preserve">olivat</w:t>
      </w:r>
    </w:p>
    <w:p>
      <w:r>
        <w:rPr>
          <w:b/>
        </w:rPr>
        <w:t xml:space="preserve">Tulos</w:t>
      </w:r>
    </w:p>
    <w:p>
      <w:r>
        <w:t xml:space="preserve">syyttää</w:t>
      </w:r>
    </w:p>
    <w:p>
      <w:r>
        <w:rPr>
          <w:b/>
        </w:rPr>
        <w:t xml:space="preserve">Tulos</w:t>
      </w:r>
    </w:p>
    <w:p>
      <w:r>
        <w:t xml:space="preserve">voittaa</w:t>
      </w:r>
    </w:p>
    <w:p>
      <w:r>
        <w:rPr>
          <w:b/>
        </w:rPr>
        <w:t xml:space="preserve">Tulos</w:t>
      </w:r>
    </w:p>
    <w:p>
      <w:r>
        <w:t xml:space="preserve">myönsi</w:t>
      </w:r>
    </w:p>
    <w:p>
      <w:r>
        <w:rPr>
          <w:b/>
        </w:rPr>
        <w:t xml:space="preserve">Tulos</w:t>
      </w:r>
    </w:p>
    <w:p>
      <w:r>
        <w:t xml:space="preserve">kaipasin</w:t>
      </w:r>
    </w:p>
    <w:p>
      <w:r>
        <w:rPr>
          <w:b/>
        </w:rPr>
        <w:t xml:space="preserve">Tulos</w:t>
      </w:r>
    </w:p>
    <w:p>
      <w:r>
        <w:t xml:space="preserve">mahdollisuus</w:t>
      </w:r>
    </w:p>
    <w:p>
      <w:r>
        <w:rPr>
          <w:b/>
        </w:rPr>
        <w:t xml:space="preserve">Tulos</w:t>
      </w:r>
    </w:p>
    <w:p>
      <w:r>
        <w:t xml:space="preserve">suuraakkoset</w:t>
      </w:r>
    </w:p>
    <w:p>
      <w:r>
        <w:rPr>
          <w:b/>
        </w:rPr>
        <w:t xml:space="preserve">Tulos</w:t>
      </w:r>
    </w:p>
    <w:p>
      <w:r>
        <w:t xml:space="preserve">murheet</w:t>
      </w:r>
    </w:p>
    <w:p>
      <w:r>
        <w:rPr>
          <w:b/>
        </w:rPr>
        <w:t xml:space="preserve">Tulos</w:t>
      </w:r>
    </w:p>
    <w:p>
      <w:r>
        <w:t xml:space="preserve">kertoi</w:t>
      </w:r>
    </w:p>
    <w:p>
      <w:r>
        <w:rPr>
          <w:b/>
        </w:rPr>
        <w:t xml:space="preserve">Tulos</w:t>
      </w:r>
    </w:p>
    <w:p>
      <w:r>
        <w:t xml:space="preserve">puhu</w:t>
      </w:r>
    </w:p>
    <w:p>
      <w:r>
        <w:rPr>
          <w:b/>
        </w:rPr>
        <w:t xml:space="preserve">Tulos</w:t>
      </w:r>
    </w:p>
    <w:p>
      <w:r>
        <w:t xml:space="preserve">päätökset</w:t>
      </w:r>
    </w:p>
    <w:p>
      <w:r>
        <w:rPr>
          <w:b/>
        </w:rPr>
        <w:t xml:space="preserve">Tulos</w:t>
      </w:r>
    </w:p>
    <w:p>
      <w:r>
        <w:t xml:space="preserve">kustannukset</w:t>
      </w:r>
    </w:p>
    <w:p>
      <w:r>
        <w:rPr>
          <w:b/>
        </w:rPr>
        <w:t xml:space="preserve">Tulos</w:t>
      </w:r>
    </w:p>
    <w:p>
      <w:r>
        <w:t xml:space="preserve">olla</w:t>
      </w:r>
    </w:p>
    <w:p>
      <w:r>
        <w:rPr>
          <w:b/>
        </w:rPr>
        <w:t xml:space="preserve">Tulos</w:t>
      </w:r>
    </w:p>
    <w:p>
      <w:r>
        <w:t xml:space="preserve">puhu</w:t>
      </w:r>
    </w:p>
    <w:p>
      <w:r>
        <w:rPr>
          <w:b/>
        </w:rPr>
        <w:t xml:space="preserve">Esimerkki 6.188</w:t>
      </w:r>
    </w:p>
    <w:p>
      <w:r>
        <w:t xml:space="preserve">Läpikulku: Husseinin sotilaallisen koneiston tuhoamisella he toivovat tuhoavansa Saddam Husseinin hallinnon - tavoite, jota useimmat amerikkalaiset todennäköisesti tukevat. Hyökkäystä edeltävässä viestissä kenraaliluutnantti Walter Boomer, Persianlahden merijalkaväen ylin johtaja, kertoi Yhdysvaltain merijalkaväen sotilaille, että heidän tavoitteensa on "palauttaa {Kuwait} sen kansalaisille".</w:t>
      </w:r>
    </w:p>
    <w:p>
      <w:r>
        <w:rPr>
          <w:b/>
        </w:rPr>
        <w:t xml:space="preserve">Tulos</w:t>
      </w:r>
    </w:p>
    <w:p>
      <w:r>
        <w:t xml:space="preserve">ilmoittaminen</w:t>
      </w:r>
    </w:p>
    <w:p>
      <w:r>
        <w:rPr>
          <w:b/>
        </w:rPr>
        <w:t xml:space="preserve">Tulos</w:t>
      </w:r>
    </w:p>
    <w:p>
      <w:r>
        <w:t xml:space="preserve">tuhota</w:t>
      </w:r>
    </w:p>
    <w:p>
      <w:r>
        <w:rPr>
          <w:b/>
        </w:rPr>
        <w:t xml:space="preserve">Tulos</w:t>
      </w:r>
    </w:p>
    <w:p>
      <w:r>
        <w:t xml:space="preserve">tuhota</w:t>
      </w:r>
    </w:p>
    <w:p>
      <w:r>
        <w:rPr>
          <w:b/>
        </w:rPr>
        <w:t xml:space="preserve">Tulos</w:t>
      </w:r>
    </w:p>
    <w:p>
      <w:r>
        <w:t xml:space="preserve">tuettu</w:t>
      </w:r>
    </w:p>
    <w:p>
      <w:r>
        <w:rPr>
          <w:b/>
        </w:rPr>
        <w:t xml:space="preserve">Tulos</w:t>
      </w:r>
    </w:p>
    <w:p>
      <w:r>
        <w:t xml:space="preserve">kertoi</w:t>
      </w:r>
    </w:p>
    <w:p>
      <w:r>
        <w:rPr>
          <w:b/>
        </w:rPr>
        <w:t xml:space="preserve">Tulos</w:t>
      </w:r>
    </w:p>
    <w:p>
      <w:r>
        <w:t xml:space="preserve">palauta</w:t>
      </w:r>
    </w:p>
    <w:p>
      <w:r>
        <w:rPr>
          <w:b/>
        </w:rPr>
        <w:t xml:space="preserve">Esimerkki 6.189</w:t>
      </w:r>
    </w:p>
    <w:p>
      <w:r>
        <w:t xml:space="preserve">Läpikulku: Analyytikot sanoivat kuitenkin, että toimiston viimeisin siirto on tehokas lyhyellä aikavälillä, mutta ei pitkällä aikavälillä, jos kysyntä pysyy vahvana kotimarkkinoilla. </w:t>
      </w:r>
    </w:p>
    <w:p>
      <w:r>
        <w:rPr>
          <w:b/>
        </w:rPr>
        <w:t xml:space="preserve">Tulos</w:t>
      </w:r>
    </w:p>
    <w:p>
      <w:r>
        <w:t xml:space="preserve">sanoi</w:t>
      </w:r>
    </w:p>
    <w:p>
      <w:r>
        <w:rPr>
          <w:b/>
        </w:rPr>
        <w:t xml:space="preserve">Tulos</w:t>
      </w:r>
    </w:p>
    <w:p>
      <w:r>
        <w:t xml:space="preserve">siirrä</w:t>
      </w:r>
    </w:p>
    <w:p>
      <w:r>
        <w:rPr>
          <w:b/>
        </w:rPr>
        <w:t xml:space="preserve">Tulos</w:t>
      </w:r>
    </w:p>
    <w:p>
      <w:r>
        <w:t xml:space="preserve">pysyy</w:t>
      </w:r>
    </w:p>
    <w:p>
      <w:r>
        <w:rPr>
          <w:b/>
        </w:rPr>
        <w:t xml:space="preserve">Tulos</w:t>
      </w:r>
    </w:p>
    <w:p>
      <w:r>
        <w:t xml:space="preserve">olla</w:t>
      </w:r>
    </w:p>
    <w:p>
      <w:r>
        <w:rPr>
          <w:b/>
        </w:rPr>
        <w:t xml:space="preserve">Esimerkki 6.190</w:t>
      </w:r>
    </w:p>
    <w:p>
      <w:r>
        <w:t xml:space="preserve">Läpikulku: Se pysähtyi, kun Washington lähetti alueelle kaksi lentotukialusta. Vaikka Kiina sanoo, että sen Taiwan-politiikkaan kuuluu Taiwanin mahdollinen yhdistyminen, Shen kieltäytyi kommentoimasta viikonloppuna Tokiosta tulleita raportteja, joiden mukaan Jiang tarjoaisi varapresidentin virkaa Taiwanin korkeimmalle virkamiehelle yhdistymisen jälkeen.</w:t>
      </w:r>
    </w:p>
    <w:p>
      <w:r>
        <w:rPr>
          <w:b/>
        </w:rPr>
        <w:t xml:space="preserve">Tulos</w:t>
      </w:r>
    </w:p>
    <w:p>
      <w:r>
        <w:t xml:space="preserve">käynnistettiin</w:t>
      </w:r>
    </w:p>
    <w:p>
      <w:r>
        <w:rPr>
          <w:b/>
        </w:rPr>
        <w:t xml:space="preserve">Tulos</w:t>
      </w:r>
    </w:p>
    <w:p>
      <w:r>
        <w:t xml:space="preserve">pelit</w:t>
      </w:r>
    </w:p>
    <w:p>
      <w:r>
        <w:rPr>
          <w:b/>
        </w:rPr>
        <w:t xml:space="preserve">Tulos</w:t>
      </w:r>
    </w:p>
    <w:p>
      <w:r>
        <w:t xml:space="preserve">pysäytä</w:t>
      </w:r>
    </w:p>
    <w:p>
      <w:r>
        <w:rPr>
          <w:b/>
        </w:rPr>
        <w:t xml:space="preserve">Tulos</w:t>
      </w:r>
    </w:p>
    <w:p>
      <w:r>
        <w:t xml:space="preserve">lähetetty</w:t>
      </w:r>
    </w:p>
    <w:p>
      <w:r>
        <w:rPr>
          <w:b/>
        </w:rPr>
        <w:t xml:space="preserve">Tulos</w:t>
      </w:r>
    </w:p>
    <w:p>
      <w:r>
        <w:t xml:space="preserve">sanoo</w:t>
      </w:r>
    </w:p>
    <w:p>
      <w:r>
        <w:rPr>
          <w:b/>
        </w:rPr>
        <w:t xml:space="preserve">Tulos</w:t>
      </w:r>
    </w:p>
    <w:p>
      <w:r>
        <w:t xml:space="preserve">jälleenyhdistäminen</w:t>
      </w:r>
    </w:p>
    <w:p>
      <w:r>
        <w:rPr>
          <w:b/>
        </w:rPr>
        <w:t xml:space="preserve">Tulos</w:t>
      </w:r>
    </w:p>
    <w:p>
      <w:r>
        <w:t xml:space="preserve">kieltäytyi</w:t>
      </w:r>
    </w:p>
    <w:p>
      <w:r>
        <w:rPr>
          <w:b/>
        </w:rPr>
        <w:t xml:space="preserve">Tulos</w:t>
      </w:r>
    </w:p>
    <w:p>
      <w:r>
        <w:t xml:space="preserve">kommentti</w:t>
      </w:r>
    </w:p>
    <w:p>
      <w:r>
        <w:rPr>
          <w:b/>
        </w:rPr>
        <w:t xml:space="preserve">Tulos</w:t>
      </w:r>
    </w:p>
    <w:p>
      <w:r>
        <w:t xml:space="preserve">raportit</w:t>
      </w:r>
    </w:p>
    <w:p>
      <w:r>
        <w:rPr>
          <w:b/>
        </w:rPr>
        <w:t xml:space="preserve">Tulos</w:t>
      </w:r>
    </w:p>
    <w:p>
      <w:r>
        <w:t xml:space="preserve">tarjous</w:t>
      </w:r>
    </w:p>
    <w:p>
      <w:r>
        <w:rPr>
          <w:b/>
        </w:rPr>
        <w:t xml:space="preserve">Tulos</w:t>
      </w:r>
    </w:p>
    <w:p>
      <w:r>
        <w:t xml:space="preserve">jälleenyhdistäminen</w:t>
      </w:r>
    </w:p>
    <w:p>
      <w:r>
        <w:rPr>
          <w:b/>
        </w:rPr>
        <w:t xml:space="preserve">Esimerkki 6.191</w:t>
      </w:r>
    </w:p>
    <w:p>
      <w:r>
        <w:t xml:space="preserve">Läpikulku: Tämä tulos antaa puolueelle alustavasti 24 paikkaa 147-paikkaiseen tulevaan kansalliskokoukseen 13. huhtikuuta pidetyn ensimmäisen kierroksen äänestyksen tuloksena. Toinen - ja paljon kiistanalaisempi - kierros järjestetään 27. huhtikuuta.</w:t>
      </w:r>
    </w:p>
    <w:p>
      <w:r>
        <w:rPr>
          <w:b/>
        </w:rPr>
        <w:t xml:space="preserve">Tulos</w:t>
      </w:r>
    </w:p>
    <w:p>
      <w:r>
        <w:t xml:space="preserve">antaa</w:t>
      </w:r>
    </w:p>
    <w:p>
      <w:r>
        <w:rPr>
          <w:b/>
        </w:rPr>
        <w:t xml:space="preserve">Tulos</w:t>
      </w:r>
    </w:p>
    <w:p>
      <w:r>
        <w:t xml:space="preserve">tulos</w:t>
      </w:r>
    </w:p>
    <w:p>
      <w:r>
        <w:rPr>
          <w:b/>
        </w:rPr>
        <w:t xml:space="preserve">Tulos</w:t>
      </w:r>
    </w:p>
    <w:p>
      <w:r>
        <w:t xml:space="preserve">kysely</w:t>
      </w:r>
    </w:p>
    <w:p>
      <w:r>
        <w:rPr>
          <w:b/>
        </w:rPr>
        <w:t xml:space="preserve">Tulos</w:t>
      </w:r>
    </w:p>
    <w:p>
      <w:r>
        <w:t xml:space="preserve">pyöreä</w:t>
      </w:r>
    </w:p>
    <w:p>
      <w:r>
        <w:rPr>
          <w:b/>
        </w:rPr>
        <w:t xml:space="preserve">Tulos</w:t>
      </w:r>
    </w:p>
    <w:p>
      <w:r>
        <w:t xml:space="preserve">otti</w:t>
      </w:r>
    </w:p>
    <w:p>
      <w:r>
        <w:rPr>
          <w:b/>
        </w:rPr>
        <w:t xml:space="preserve">Tulos</w:t>
      </w:r>
    </w:p>
    <w:p>
      <w:r>
        <w:t xml:space="preserve">ota</w:t>
      </w:r>
    </w:p>
    <w:p>
      <w:r>
        <w:rPr>
          <w:b/>
        </w:rPr>
        <w:t xml:space="preserve">Esimerkki 6.192</w:t>
      </w:r>
    </w:p>
    <w:p>
      <w:r>
        <w:t xml:space="preserve">Läpikulku: Kambodžan syrjäytetyn pääministerin prinssi Norodom Ranariddhin uskollinen kenraali Nhek Bunchhay sanoi Associated Pressin haastattelussa kukkulan päällä sijaitsevassa päämajassaan, että hän toivoo saavansa Christopher Howesin jäännökset talteen seuraavien kahden viikon aikana. Howes oli työskennellyt brittiläisen Mines Advisory Group -järjestön palveluksessa, kun hänet ja hänen kambodžalainen tulkkinsa Houn Hourth siepattiin maaliskuussa 1996.</w:t>
      </w:r>
    </w:p>
    <w:p>
      <w:r>
        <w:rPr>
          <w:b/>
        </w:rPr>
        <w:t xml:space="preserve">Tulos</w:t>
      </w:r>
    </w:p>
    <w:p>
      <w:r>
        <w:t xml:space="preserve">sanoi</w:t>
      </w:r>
    </w:p>
    <w:p>
      <w:r>
        <w:rPr>
          <w:b/>
        </w:rPr>
        <w:t xml:space="preserve">Tulos</w:t>
      </w:r>
    </w:p>
    <w:p>
      <w:r>
        <w:t xml:space="preserve">toiveita</w:t>
      </w:r>
    </w:p>
    <w:p>
      <w:r>
        <w:rPr>
          <w:b/>
        </w:rPr>
        <w:t xml:space="preserve">Tulos</w:t>
      </w:r>
    </w:p>
    <w:p>
      <w:r>
        <w:t xml:space="preserve">takaisin</w:t>
      </w:r>
    </w:p>
    <w:p>
      <w:r>
        <w:rPr>
          <w:b/>
        </w:rPr>
        <w:t xml:space="preserve">Tulos</w:t>
      </w:r>
    </w:p>
    <w:p>
      <w:r>
        <w:t xml:space="preserve">oli</w:t>
      </w:r>
    </w:p>
    <w:p>
      <w:r>
        <w:rPr>
          <w:b/>
        </w:rPr>
        <w:t xml:space="preserve">Tulos</w:t>
      </w:r>
    </w:p>
    <w:p>
      <w:r>
        <w:t xml:space="preserve">ollut</w:t>
      </w:r>
    </w:p>
    <w:p>
      <w:r>
        <w:rPr>
          <w:b/>
        </w:rPr>
        <w:t xml:space="preserve">Tulos</w:t>
      </w:r>
    </w:p>
    <w:p>
      <w:r>
        <w:t xml:space="preserve">työskentely</w:t>
      </w:r>
    </w:p>
    <w:p>
      <w:r>
        <w:rPr>
          <w:b/>
        </w:rPr>
        <w:t xml:space="preserve">Tulos</w:t>
      </w:r>
    </w:p>
    <w:p>
      <w:r>
        <w:t xml:space="preserve">siepattu</w:t>
      </w:r>
    </w:p>
    <w:p>
      <w:r>
        <w:rPr>
          <w:b/>
        </w:rPr>
        <w:t xml:space="preserve">Esimerkki 6.193</w:t>
      </w:r>
    </w:p>
    <w:p>
      <w:r>
        <w:t xml:space="preserve">Läpikulku: Zhang, joka hävisi Parkille 50 metrin vapaauinnissa kaksi päivää sitten, oli finaalin nopein karsinnan voittaja ja haluaa revanssin 17-vuotiasta Soulin sensaatiota vastaan. "Välillämme ei ole paljon eroa.</w:t>
      </w:r>
    </w:p>
    <w:p>
      <w:r>
        <w:rPr>
          <w:b/>
        </w:rPr>
        <w:t xml:space="preserve">Tulos</w:t>
      </w:r>
    </w:p>
    <w:p>
      <w:r>
        <w:t xml:space="preserve">kadonnut</w:t>
      </w:r>
    </w:p>
    <w:p>
      <w:r>
        <w:rPr>
          <w:b/>
        </w:rPr>
        <w:t xml:space="preserve">Tulos</w:t>
      </w:r>
    </w:p>
    <w:p>
      <w:r>
        <w:t xml:space="preserve">freestyle</w:t>
      </w:r>
    </w:p>
    <w:p>
      <w:r>
        <w:rPr>
          <w:b/>
        </w:rPr>
        <w:t xml:space="preserve">Tulos</w:t>
      </w:r>
    </w:p>
    <w:p>
      <w:r>
        <w:t xml:space="preserve">oli</w:t>
      </w:r>
    </w:p>
    <w:p>
      <w:r>
        <w:rPr>
          <w:b/>
        </w:rPr>
        <w:t xml:space="preserve">Tulos</w:t>
      </w:r>
    </w:p>
    <w:p>
      <w:r>
        <w:t xml:space="preserve">on</w:t>
      </w:r>
    </w:p>
    <w:p>
      <w:r>
        <w:rPr>
          <w:b/>
        </w:rPr>
        <w:t xml:space="preserve">Tulos</w:t>
      </w:r>
    </w:p>
    <w:p>
      <w:r>
        <w:t xml:space="preserve">on</w:t>
      </w:r>
    </w:p>
    <w:p>
      <w:r>
        <w:rPr>
          <w:b/>
        </w:rPr>
        <w:t xml:space="preserve">Tulos</w:t>
      </w:r>
    </w:p>
    <w:p>
      <w:r>
        <w:t xml:space="preserve">kosto</w:t>
      </w:r>
    </w:p>
    <w:p>
      <w:r>
        <w:rPr>
          <w:b/>
        </w:rPr>
        <w:t xml:space="preserve">Esimerkki 6.194</w:t>
      </w:r>
    </w:p>
    <w:p>
      <w:r>
        <w:t xml:space="preserve">Läpikulku: Lukutaidottomat nuoret aikuiset saavat vain kuudesta kuukaudesta yhteen vuoteen kestäviä koulutusohjelmia, mikä ei anna heille käytännön taitoja elannon hankkimiseen. Action Aid toteutti eri maiden laajoilla maaseutualueilla ohjelmia, joiden tarkoituksena oli auttaa paikallisia lukutaidottomia nuoria aikuisia laatimaan itse opetusmateriaalia, jossa on helposti ymmärrettäviä taulukoita ja kuvia.</w:t>
      </w:r>
    </w:p>
    <w:p>
      <w:r>
        <w:rPr>
          <w:b/>
        </w:rPr>
        <w:t xml:space="preserve">Tulos</w:t>
      </w:r>
    </w:p>
    <w:p>
      <w:r>
        <w:t xml:space="preserve">vastaanottaa</w:t>
      </w:r>
    </w:p>
    <w:p>
      <w:r>
        <w:rPr>
          <w:b/>
        </w:rPr>
        <w:t xml:space="preserve">Tulos</w:t>
      </w:r>
    </w:p>
    <w:p>
      <w:r>
        <w:t xml:space="preserve">ohjelmat</w:t>
      </w:r>
    </w:p>
    <w:p>
      <w:r>
        <w:rPr>
          <w:b/>
        </w:rPr>
        <w:t xml:space="preserve">Tulos</w:t>
      </w:r>
    </w:p>
    <w:p>
      <w:r>
        <w:t xml:space="preserve">kuukaudet</w:t>
      </w:r>
    </w:p>
    <w:p>
      <w:r>
        <w:rPr>
          <w:b/>
        </w:rPr>
        <w:t xml:space="preserve">Tulos</w:t>
      </w:r>
    </w:p>
    <w:p>
      <w:r>
        <w:t xml:space="preserve">vuosi</w:t>
      </w:r>
    </w:p>
    <w:p>
      <w:r>
        <w:rPr>
          <w:b/>
        </w:rPr>
        <w:t xml:space="preserve">Tulos</w:t>
      </w:r>
    </w:p>
    <w:p>
      <w:r>
        <w:t xml:space="preserve">tarjoaa</w:t>
      </w:r>
    </w:p>
    <w:p>
      <w:r>
        <w:rPr>
          <w:b/>
        </w:rPr>
        <w:t xml:space="preserve">Tulos</w:t>
      </w:r>
    </w:p>
    <w:p>
      <w:r>
        <w:t xml:space="preserve">tee</w:t>
      </w:r>
    </w:p>
    <w:p>
      <w:r>
        <w:rPr>
          <w:b/>
        </w:rPr>
        <w:t xml:space="preserve">Tulos</w:t>
      </w:r>
    </w:p>
    <w:p>
      <w:r>
        <w:t xml:space="preserve">toteutettu</w:t>
      </w:r>
    </w:p>
    <w:p>
      <w:r>
        <w:rPr>
          <w:b/>
        </w:rPr>
        <w:t xml:space="preserve">Tulos</w:t>
      </w:r>
    </w:p>
    <w:p>
      <w:r>
        <w:t xml:space="preserve">ohjelmat</w:t>
      </w:r>
    </w:p>
    <w:p>
      <w:r>
        <w:rPr>
          <w:b/>
        </w:rPr>
        <w:t xml:space="preserve">Tulos</w:t>
      </w:r>
    </w:p>
    <w:p>
      <w:r>
        <w:t xml:space="preserve">apua</w:t>
      </w:r>
    </w:p>
    <w:p>
      <w:r>
        <w:rPr>
          <w:b/>
        </w:rPr>
        <w:t xml:space="preserve">Tulos</w:t>
      </w:r>
    </w:p>
    <w:p>
      <w:r>
        <w:t xml:space="preserve">kääntää</w:t>
      </w:r>
    </w:p>
    <w:p>
      <w:r>
        <w:rPr>
          <w:b/>
        </w:rPr>
        <w:t xml:space="preserve">Tulos</w:t>
      </w:r>
    </w:p>
    <w:p>
      <w:r>
        <w:t xml:space="preserve">ymmärretty</w:t>
      </w:r>
    </w:p>
    <w:p>
      <w:r>
        <w:rPr>
          <w:b/>
        </w:rPr>
        <w:t xml:space="preserve">Tulos</w:t>
      </w:r>
    </w:p>
    <w:p>
      <w:r>
        <w:t xml:space="preserve">olla</w:t>
      </w:r>
    </w:p>
    <w:p>
      <w:r>
        <w:rPr>
          <w:b/>
        </w:rPr>
        <w:t xml:space="preserve">Esimerkki 6.195</w:t>
      </w:r>
    </w:p>
    <w:p>
      <w:r>
        <w:t xml:space="preserve">Läpikulku: Lentotukialus lähti tiistaina Sydneyn satamasta kuuden päivän lepo- ja virkistyskäynnin jälkeen. Se oli Australiassa osallistuakseen operaatio Tandem Thrustiin, Australian ja Yhdysvaltojen yhteiseen sotaharjoitukseen, johon osallistui 28 000 sotilasta kaukana pohjoisessa Queenslandin osavaltiossa ja joka päättyi viime viikolla.</w:t>
      </w:r>
    </w:p>
    <w:p>
      <w:r>
        <w:rPr>
          <w:b/>
        </w:rPr>
        <w:t xml:space="preserve">Tulos</w:t>
      </w:r>
    </w:p>
    <w:p>
      <w:r>
        <w:t xml:space="preserve">vasen</w:t>
      </w:r>
    </w:p>
    <w:p>
      <w:r>
        <w:rPr>
          <w:b/>
        </w:rPr>
        <w:t xml:space="preserve">Tulos</w:t>
      </w:r>
    </w:p>
    <w:p>
      <w:r>
        <w:t xml:space="preserve">käy osoitteessa</w:t>
      </w:r>
    </w:p>
    <w:p>
      <w:r>
        <w:rPr>
          <w:b/>
        </w:rPr>
        <w:t xml:space="preserve">Tulos</w:t>
      </w:r>
    </w:p>
    <w:p>
      <w:r>
        <w:t xml:space="preserve">osallistu</w:t>
      </w:r>
    </w:p>
    <w:p>
      <w:r>
        <w:rPr>
          <w:b/>
        </w:rPr>
        <w:t xml:space="preserve">Tulos</w:t>
      </w:r>
    </w:p>
    <w:p>
      <w:r>
        <w:t xml:space="preserve">Työntövoima</w:t>
      </w:r>
    </w:p>
    <w:p>
      <w:r>
        <w:rPr>
          <w:b/>
        </w:rPr>
        <w:t xml:space="preserve">Tulos</w:t>
      </w:r>
    </w:p>
    <w:p>
      <w:r>
        <w:t xml:space="preserve">harjoitus</w:t>
      </w:r>
    </w:p>
    <w:p>
      <w:r>
        <w:rPr>
          <w:b/>
        </w:rPr>
        <w:t xml:space="preserve">Tulos</w:t>
      </w:r>
    </w:p>
    <w:p>
      <w:r>
        <w:t xml:space="preserve">päättyi</w:t>
      </w:r>
    </w:p>
    <w:p>
      <w:r>
        <w:rPr>
          <w:b/>
        </w:rPr>
        <w:t xml:space="preserve">Esimerkki 6.196</w:t>
      </w:r>
    </w:p>
    <w:p>
      <w:r>
        <w:t xml:space="preserve">Läpikulku: Luksusautojen näyttelytilat on suljettu, shoppailijat on korvattu poliisien falangilla, ja monet toimistot on siirretty väliaikaisesti muualle. Hongkongin keskustaa, maailman kalleimpia kiinteistöjä, on peloteltu globalisaation vastaisten väkivaltaisuuksien pelossa.</w:t>
      </w:r>
    </w:p>
    <w:p>
      <w:r>
        <w:rPr>
          <w:b/>
        </w:rPr>
        <w:t xml:space="preserve">Tulos</w:t>
      </w:r>
    </w:p>
    <w:p>
      <w:r>
        <w:t xml:space="preserve">suljettu</w:t>
      </w:r>
    </w:p>
    <w:p>
      <w:r>
        <w:rPr>
          <w:b/>
        </w:rPr>
        <w:t xml:space="preserve">Tulos</w:t>
      </w:r>
    </w:p>
    <w:p>
      <w:r>
        <w:t xml:space="preserve">korvattu</w:t>
      </w:r>
    </w:p>
    <w:p>
      <w:r>
        <w:rPr>
          <w:b/>
        </w:rPr>
        <w:t xml:space="preserve">Tulos</w:t>
      </w:r>
    </w:p>
    <w:p>
      <w:r>
        <w:t xml:space="preserve">siirretty</w:t>
      </w:r>
    </w:p>
    <w:p>
      <w:r>
        <w:rPr>
          <w:b/>
        </w:rPr>
        <w:t xml:space="preserve">Tulos</w:t>
      </w:r>
    </w:p>
    <w:p>
      <w:r>
        <w:t xml:space="preserve">spooked</w:t>
      </w:r>
    </w:p>
    <w:p>
      <w:r>
        <w:rPr>
          <w:b/>
        </w:rPr>
        <w:t xml:space="preserve">Tulos</w:t>
      </w:r>
    </w:p>
    <w:p>
      <w:r>
        <w:t xml:space="preserve">väkivalta</w:t>
      </w:r>
    </w:p>
    <w:p>
      <w:r>
        <w:rPr>
          <w:b/>
        </w:rPr>
        <w:t xml:space="preserve">Esimerkki 6.197</w:t>
      </w:r>
    </w:p>
    <w:p>
      <w:r>
        <w:t xml:space="preserve">Läpikulku: Ritter ei yritä vierailla yhdessäkään niistä kahdeksasta presidentinvirastossa sijaitsevasta kohteesta, jotka Bagdad on asettanut YK:n asetarkastajilta kielletyiksi. Virkamies sanoi, että näissä paikoissa voi vierailla vain YK:n tarkkailijoista ja diplomaateista koostuva erityisryhmä, kuten YK:n pääsihteerin Kofi Annanin ja Irakin varapääministerin Tariq Azizin 23. helmikuuta allekirjoittamassa sopimuksessa määrätään.</w:t>
      </w:r>
    </w:p>
    <w:p>
      <w:r>
        <w:rPr>
          <w:b/>
        </w:rPr>
        <w:t xml:space="preserve">Tulos</w:t>
      </w:r>
    </w:p>
    <w:p>
      <w:r>
        <w:t xml:space="preserve">puhuu</w:t>
      </w:r>
    </w:p>
    <w:p>
      <w:r>
        <w:rPr>
          <w:b/>
        </w:rPr>
        <w:t xml:space="preserve">Tulos</w:t>
      </w:r>
    </w:p>
    <w:p>
      <w:r>
        <w:t xml:space="preserve">ehto</w:t>
      </w:r>
    </w:p>
    <w:p>
      <w:r>
        <w:rPr>
          <w:b/>
        </w:rPr>
        <w:t xml:space="preserve">Tulos</w:t>
      </w:r>
    </w:p>
    <w:p>
      <w:r>
        <w:t xml:space="preserve">sanoi</w:t>
      </w:r>
    </w:p>
    <w:p>
      <w:r>
        <w:rPr>
          <w:b/>
        </w:rPr>
        <w:t xml:space="preserve">Tulos</w:t>
      </w:r>
    </w:p>
    <w:p>
      <w:r>
        <w:t xml:space="preserve">kokeile</w:t>
      </w:r>
    </w:p>
    <w:p>
      <w:r>
        <w:rPr>
          <w:b/>
        </w:rPr>
        <w:t xml:space="preserve">Tulos</w:t>
      </w:r>
    </w:p>
    <w:p>
      <w:r>
        <w:t xml:space="preserve">käy osoitteessa</w:t>
      </w:r>
    </w:p>
    <w:p>
      <w:r>
        <w:rPr>
          <w:b/>
        </w:rPr>
        <w:t xml:space="preserve">Tulos</w:t>
      </w:r>
    </w:p>
    <w:p>
      <w:r>
        <w:t xml:space="preserve">sijoitettu</w:t>
      </w:r>
    </w:p>
    <w:p>
      <w:r>
        <w:rPr>
          <w:b/>
        </w:rPr>
        <w:t xml:space="preserve">Tulos</w:t>
      </w:r>
    </w:p>
    <w:p>
      <w:r>
        <w:t xml:space="preserve">sanoi</w:t>
      </w:r>
    </w:p>
    <w:p>
      <w:r>
        <w:rPr>
          <w:b/>
        </w:rPr>
        <w:t xml:space="preserve">Tulos</w:t>
      </w:r>
    </w:p>
    <w:p>
      <w:r>
        <w:t xml:space="preserve">vieraili</w:t>
      </w:r>
    </w:p>
    <w:p>
      <w:r>
        <w:rPr>
          <w:b/>
        </w:rPr>
        <w:t xml:space="preserve">Tulos</w:t>
      </w:r>
    </w:p>
    <w:p>
      <w:r>
        <w:t xml:space="preserve">säädetty</w:t>
      </w:r>
    </w:p>
    <w:p>
      <w:r>
        <w:rPr>
          <w:b/>
        </w:rPr>
        <w:t xml:space="preserve">Tulos</w:t>
      </w:r>
    </w:p>
    <w:p>
      <w:r>
        <w:t xml:space="preserve">accord</w:t>
      </w:r>
    </w:p>
    <w:p>
      <w:r>
        <w:rPr>
          <w:b/>
        </w:rPr>
        <w:t xml:space="preserve">Tulos</w:t>
      </w:r>
    </w:p>
    <w:p>
      <w:r>
        <w:t xml:space="preserve">allekirjoitettu</w:t>
      </w:r>
    </w:p>
    <w:p>
      <w:r>
        <w:rPr>
          <w:b/>
        </w:rPr>
        <w:t xml:space="preserve">Esimerkki 6.198</w:t>
      </w:r>
    </w:p>
    <w:p>
      <w:r>
        <w:t xml:space="preserve">Läpikulku: "Valentin Von Korff, kauppias Credit Suisse First Bostonissa Frankfurtissa. "Jos ulkopuoliset vaikutteet otetaan pois, markkinat itsessään näyttävät hyvin halvoilta.</w:t>
      </w:r>
    </w:p>
    <w:p>
      <w:r>
        <w:rPr>
          <w:b/>
        </w:rPr>
        <w:t xml:space="preserve">Tulos</w:t>
      </w:r>
    </w:p>
    <w:p>
      <w:r>
        <w:t xml:space="preserve">happening</w:t>
      </w:r>
    </w:p>
    <w:p>
      <w:r>
        <w:rPr>
          <w:b/>
        </w:rPr>
        <w:t xml:space="preserve">Tulos</w:t>
      </w:r>
    </w:p>
    <w:p>
      <w:r>
        <w:t xml:space="preserve">sanoi</w:t>
      </w:r>
    </w:p>
    <w:p>
      <w:r>
        <w:rPr>
          <w:b/>
        </w:rPr>
        <w:t xml:space="preserve">Tulos</w:t>
      </w:r>
    </w:p>
    <w:p>
      <w:r>
        <w:t xml:space="preserve">ota</w:t>
      </w:r>
    </w:p>
    <w:p>
      <w:r>
        <w:rPr>
          <w:b/>
        </w:rPr>
        <w:t xml:space="preserve">Tulos</w:t>
      </w:r>
    </w:p>
    <w:p>
      <w:r>
        <w:t xml:space="preserve">näyttää</w:t>
      </w:r>
    </w:p>
    <w:p>
      <w:r>
        <w:rPr>
          <w:b/>
        </w:rPr>
        <w:t xml:space="preserve">Tulos</w:t>
      </w:r>
    </w:p>
    <w:p>
      <w:r>
        <w:t xml:space="preserve">s</w:t>
      </w:r>
    </w:p>
    <w:p>
      <w:r>
        <w:rPr>
          <w:b/>
        </w:rPr>
        <w:t xml:space="preserve">Esimerkki 6.199</w:t>
      </w:r>
    </w:p>
    <w:p>
      <w:r>
        <w:t xml:space="preserve">Läpikulku: Jos tuomioistuimen määräys ei pakota noudattamaan sitä, oikeusministeriön on harkittava ankarampia toimenpiteitä, sillä silloin sukulaiset vastustavat sekä ministeriön että tuomioistuinten määrittelemää oikeusvaltioperiaatetta. Washingtonin ei kuitenkaan pitäisi kiirehtiä ottamaan Eliania väkisin sukulaisilta.</w:t>
      </w:r>
    </w:p>
    <w:p>
      <w:r>
        <w:rPr>
          <w:b/>
        </w:rPr>
        <w:t xml:space="preserve">Tulos</w:t>
      </w:r>
    </w:p>
    <w:p>
      <w:r>
        <w:t xml:space="preserve">epäonnistuu</w:t>
      </w:r>
    </w:p>
    <w:p>
      <w:r>
        <w:rPr>
          <w:b/>
        </w:rPr>
        <w:t xml:space="preserve">Tulos</w:t>
      </w:r>
    </w:p>
    <w:p>
      <w:r>
        <w:t xml:space="preserve">pakottaa</w:t>
      </w:r>
    </w:p>
    <w:p>
      <w:r>
        <w:rPr>
          <w:b/>
        </w:rPr>
        <w:t xml:space="preserve">Tulos</w:t>
      </w:r>
    </w:p>
    <w:p>
      <w:r>
        <w:t xml:space="preserve">vaatimustenmukaisuus</w:t>
      </w:r>
    </w:p>
    <w:p>
      <w:r>
        <w:rPr>
          <w:b/>
        </w:rPr>
        <w:t xml:space="preserve">Tulos</w:t>
      </w:r>
    </w:p>
    <w:p>
      <w:r>
        <w:t xml:space="preserve">harkitse</w:t>
      </w:r>
    </w:p>
    <w:p>
      <w:r>
        <w:rPr>
          <w:b/>
        </w:rPr>
        <w:t xml:space="preserve">Tulos</w:t>
      </w:r>
    </w:p>
    <w:p>
      <w:r>
        <w:t xml:space="preserve">olla</w:t>
      </w:r>
    </w:p>
    <w:p>
      <w:r>
        <w:rPr>
          <w:b/>
        </w:rPr>
        <w:t xml:space="preserve">Tulos</w:t>
      </w:r>
    </w:p>
    <w:p>
      <w:r>
        <w:t xml:space="preserve">vastustaa</w:t>
      </w:r>
    </w:p>
    <w:p>
      <w:r>
        <w:rPr>
          <w:b/>
        </w:rPr>
        <w:t xml:space="preserve">Tulos</w:t>
      </w:r>
    </w:p>
    <w:p>
      <w:r>
        <w:t xml:space="preserve">määritelty</w:t>
      </w:r>
    </w:p>
    <w:p>
      <w:r>
        <w:rPr>
          <w:b/>
        </w:rPr>
        <w:t xml:space="preserve">Tulos</w:t>
      </w:r>
    </w:p>
    <w:p>
      <w:r>
        <w:t xml:space="preserve">kiire</w:t>
      </w:r>
    </w:p>
    <w:p>
      <w:r>
        <w:rPr>
          <w:b/>
        </w:rPr>
        <w:t xml:space="preserve">Tulos</w:t>
      </w:r>
    </w:p>
    <w:p>
      <w:r>
        <w:t xml:space="preserve">ota</w:t>
      </w:r>
    </w:p>
    <w:p>
      <w:r>
        <w:rPr>
          <w:b/>
        </w:rPr>
        <w:t xml:space="preserve">Esimerkki 6.200</w:t>
      </w:r>
    </w:p>
    <w:p>
      <w:r>
        <w:t xml:space="preserve">Läpikulku: Se oli suhteellisen pieni osa Yhdysvaltojen kellotuonnin 1,5 miljardin dollarin kokonaistuonnista kyseisenä vuonna, kertoo Yhdysvaltain kauppaneuvos Carla Hillsin avustaja. </w:t>
      </w:r>
    </w:p>
    <w:p>
      <w:r>
        <w:rPr>
          <w:b/>
        </w:rPr>
        <w:t xml:space="preserve">Tulos</w:t>
      </w:r>
    </w:p>
    <w:p>
      <w:r>
        <w:t xml:space="preserve">Tuonti</w:t>
      </w:r>
    </w:p>
    <w:p>
      <w:r>
        <w:rPr>
          <w:b/>
        </w:rPr>
        <w:t xml:space="preserve">Tulos</w:t>
      </w:r>
    </w:p>
    <w:p>
      <w:r>
        <w:t xml:space="preserve">tukikelpoinen</w:t>
      </w:r>
    </w:p>
    <w:p>
      <w:r>
        <w:rPr>
          <w:b/>
        </w:rPr>
        <w:t xml:space="preserve">Tulos</w:t>
      </w:r>
    </w:p>
    <w:p>
      <w:r>
        <w:t xml:space="preserve">hoito</w:t>
      </w:r>
    </w:p>
    <w:p>
      <w:r>
        <w:rPr>
          <w:b/>
        </w:rPr>
        <w:t xml:space="preserve">Tulos</w:t>
      </w:r>
    </w:p>
    <w:p>
      <w:r>
        <w:t xml:space="preserve">yhteensä</w:t>
      </w:r>
    </w:p>
    <w:p>
      <w:r>
        <w:rPr>
          <w:b/>
        </w:rPr>
        <w:t xml:space="preserve">Tulos</w:t>
      </w:r>
    </w:p>
    <w:p>
      <w:r>
        <w:t xml:space="preserve">tuonti</w:t>
      </w:r>
    </w:p>
    <w:p>
      <w:r>
        <w:rPr>
          <w:b/>
        </w:rPr>
        <w:t xml:space="preserve">Tulos</w:t>
      </w:r>
    </w:p>
    <w:p>
      <w:r>
        <w:t xml:space="preserve">mukaan</w:t>
      </w:r>
    </w:p>
    <w:p>
      <w:r>
        <w:rPr>
          <w:b/>
        </w:rPr>
        <w:t xml:space="preserve">Esimerkki 6.201</w:t>
      </w:r>
    </w:p>
    <w:p>
      <w:r>
        <w:t xml:space="preserve">Läpikulku: Mirza voitti hopeaa aiemmin päivällä häviten Kiinan Zheng Jielle naisten kaksinpelin finaalissa. Taiwanin Lu Yen Hsun ja Hsieh Su Wei sekä Kiinan Yu Xinyuan ja Sun Tiantian jakavat pronssia.</w:t>
      </w:r>
    </w:p>
    <w:p>
      <w:r>
        <w:rPr>
          <w:b/>
        </w:rPr>
        <w:t xml:space="preserve">Tulos</w:t>
      </w:r>
    </w:p>
    <w:p>
      <w:r>
        <w:t xml:space="preserve">voitti</w:t>
      </w:r>
    </w:p>
    <w:p>
      <w:r>
        <w:rPr>
          <w:b/>
        </w:rPr>
        <w:t xml:space="preserve">Tulos</w:t>
      </w:r>
    </w:p>
    <w:p>
      <w:r>
        <w:t xml:space="preserve">päivä</w:t>
      </w:r>
    </w:p>
    <w:p>
      <w:r>
        <w:rPr>
          <w:b/>
        </w:rPr>
        <w:t xml:space="preserve">Tulos</w:t>
      </w:r>
    </w:p>
    <w:p>
      <w:r>
        <w:t xml:space="preserve">menettää</w:t>
      </w:r>
    </w:p>
    <w:p>
      <w:r>
        <w:rPr>
          <w:b/>
        </w:rPr>
        <w:t xml:space="preserve">Tulos</w:t>
      </w:r>
    </w:p>
    <w:p>
      <w:r>
        <w:t xml:space="preserve">lopullinen</w:t>
      </w:r>
    </w:p>
    <w:p>
      <w:r>
        <w:rPr>
          <w:b/>
        </w:rPr>
        <w:t xml:space="preserve">Tulos</w:t>
      </w:r>
    </w:p>
    <w:p>
      <w:r>
        <w:t xml:space="preserve">osake</w:t>
      </w:r>
    </w:p>
    <w:p>
      <w:r>
        <w:rPr>
          <w:b/>
        </w:rPr>
        <w:t xml:space="preserve">Esimerkki 6.202</w:t>
      </w:r>
    </w:p>
    <w:p>
      <w:r>
        <w:t xml:space="preserve">Läpikulku: MOH on ilmoittanut WHO:lle kaikki vahvistetut lintuinfluenssatapaukset taudin mahdollisen merkityksen vuoksi, kuten muutkin maat tekevät, mutta ne ilmoittavat itse asiassa enemmän kuin niiden olisi pitänyt ja tekevät enemmän kuin niiden olisi pitänyt. "Se on mielestämme hyvin rohkaisevaa", Hall sanoi.</w:t>
      </w:r>
    </w:p>
    <w:p>
      <w:r>
        <w:rPr>
          <w:b/>
        </w:rPr>
        <w:t xml:space="preserve">Tulos</w:t>
      </w:r>
    </w:p>
    <w:p>
      <w:r>
        <w:t xml:space="preserve">raportoitu</w:t>
      </w:r>
    </w:p>
    <w:p>
      <w:r>
        <w:rPr>
          <w:b/>
        </w:rPr>
        <w:t xml:space="preserve">Tulos</w:t>
      </w:r>
    </w:p>
    <w:p>
      <w:r>
        <w:t xml:space="preserve">tapaukset</w:t>
      </w:r>
    </w:p>
    <w:p>
      <w:r>
        <w:rPr>
          <w:b/>
        </w:rPr>
        <w:t xml:space="preserve">Tulos</w:t>
      </w:r>
    </w:p>
    <w:p>
      <w:r>
        <w:t xml:space="preserve">flunssa</w:t>
      </w:r>
    </w:p>
    <w:p>
      <w:r>
        <w:rPr>
          <w:b/>
        </w:rPr>
        <w:t xml:space="preserve">Tulos</w:t>
      </w:r>
    </w:p>
    <w:p>
      <w:r>
        <w:t xml:space="preserve">tauti</w:t>
      </w:r>
    </w:p>
    <w:p>
      <w:r>
        <w:rPr>
          <w:b/>
        </w:rPr>
        <w:t xml:space="preserve">Tulos</w:t>
      </w:r>
    </w:p>
    <w:p>
      <w:r>
        <w:t xml:space="preserve">tee</w:t>
      </w:r>
    </w:p>
    <w:p>
      <w:r>
        <w:rPr>
          <w:b/>
        </w:rPr>
        <w:t xml:space="preserve">Tulos</w:t>
      </w:r>
    </w:p>
    <w:p>
      <w:r>
        <w:t xml:space="preserve">raportointi</w:t>
      </w:r>
    </w:p>
    <w:p>
      <w:r>
        <w:rPr>
          <w:b/>
        </w:rPr>
        <w:t xml:space="preserve">Tulos</w:t>
      </w:r>
    </w:p>
    <w:p>
      <w:r>
        <w:t xml:space="preserve">Tarvitsen</w:t>
      </w:r>
    </w:p>
    <w:p>
      <w:r>
        <w:rPr>
          <w:b/>
        </w:rPr>
        <w:t xml:space="preserve">Tulos</w:t>
      </w:r>
    </w:p>
    <w:p>
      <w:r>
        <w:t xml:space="preserve">tehdä</w:t>
      </w:r>
    </w:p>
    <w:p>
      <w:r>
        <w:rPr>
          <w:b/>
        </w:rPr>
        <w:t xml:space="preserve">Tulos</w:t>
      </w:r>
    </w:p>
    <w:p>
      <w:r>
        <w:t xml:space="preserve">on</w:t>
      </w:r>
    </w:p>
    <w:p>
      <w:r>
        <w:rPr>
          <w:b/>
        </w:rPr>
        <w:t xml:space="preserve">Tulos</w:t>
      </w:r>
    </w:p>
    <w:p>
      <w:r>
        <w:t xml:space="preserve">tuntea</w:t>
      </w:r>
    </w:p>
    <w:p>
      <w:r>
        <w:rPr>
          <w:b/>
        </w:rPr>
        <w:t xml:space="preserve">Tulos</w:t>
      </w:r>
    </w:p>
    <w:p>
      <w:r>
        <w:t xml:space="preserve">rohkaiseva</w:t>
      </w:r>
    </w:p>
    <w:p>
      <w:r>
        <w:rPr>
          <w:b/>
        </w:rPr>
        <w:t xml:space="preserve">Tulos</w:t>
      </w:r>
    </w:p>
    <w:p>
      <w:r>
        <w:t xml:space="preserve">sanoi</w:t>
      </w:r>
    </w:p>
    <w:p>
      <w:r>
        <w:rPr>
          <w:b/>
        </w:rPr>
        <w:t xml:space="preserve">Tulos</w:t>
      </w:r>
    </w:p>
    <w:p>
      <w:r>
        <w:t xml:space="preserve">vahvistettu</w:t>
      </w:r>
    </w:p>
    <w:p>
      <w:r>
        <w:rPr>
          <w:b/>
        </w:rPr>
        <w:t xml:space="preserve">Esimerkki 6.203</w:t>
      </w:r>
    </w:p>
    <w:p>
      <w:r>
        <w:t xml:space="preserve">Läpikulku: EU:n 26. ja 27. jäsenvaltioksi reilun kahden viikon kuluttua, mutta johtajat ovat päättäneet, että niiden liittyminen Euroopan rikkaiden kerhoon jää viimeiseksi useisiin vuosiin. Turkin ehdokkuutta hidastettiin tällä viikolla, kun keskustelut jäädytettiin noin neljäsosasta niistä poliittisista luvuista, jotka Turkin on neuvoteltava, jotta se voisi toteuttaa 40 vuotta kestäneen pyrkimyksensä Euroopan yhdentymiseen.</w:t>
      </w:r>
    </w:p>
    <w:p>
      <w:r>
        <w:rPr>
          <w:b/>
        </w:rPr>
        <w:t xml:space="preserve">Tulos</w:t>
      </w:r>
    </w:p>
    <w:p>
      <w:r>
        <w:t xml:space="preserve">tasapainoinen</w:t>
      </w:r>
    </w:p>
    <w:p>
      <w:r>
        <w:rPr>
          <w:b/>
        </w:rPr>
        <w:t xml:space="preserve">Tulos</w:t>
      </w:r>
    </w:p>
    <w:p>
      <w:r>
        <w:t xml:space="preserve">päätti</w:t>
      </w:r>
    </w:p>
    <w:p>
      <w:r>
        <w:rPr>
          <w:b/>
        </w:rPr>
        <w:t xml:space="preserve">Tulos</w:t>
      </w:r>
    </w:p>
    <w:p>
      <w:r>
        <w:t xml:space="preserve">merkintä</w:t>
      </w:r>
    </w:p>
    <w:p>
      <w:r>
        <w:rPr>
          <w:b/>
        </w:rPr>
        <w:t xml:space="preserve">Tulos</w:t>
      </w:r>
    </w:p>
    <w:p>
      <w:r>
        <w:t xml:space="preserve">olla</w:t>
      </w:r>
    </w:p>
    <w:p>
      <w:r>
        <w:rPr>
          <w:b/>
        </w:rPr>
        <w:t xml:space="preserve">Tulos</w:t>
      </w:r>
    </w:p>
    <w:p>
      <w:r>
        <w:t xml:space="preserve">jäädyttää</w:t>
      </w:r>
    </w:p>
    <w:p>
      <w:r>
        <w:rPr>
          <w:b/>
        </w:rPr>
        <w:t xml:space="preserve">Tulos</w:t>
      </w:r>
    </w:p>
    <w:p>
      <w:r>
        <w:t xml:space="preserve">neuvotella</w:t>
      </w:r>
    </w:p>
    <w:p>
      <w:r>
        <w:rPr>
          <w:b/>
        </w:rPr>
        <w:t xml:space="preserve">Tulos</w:t>
      </w:r>
    </w:p>
    <w:p>
      <w:r>
        <w:t xml:space="preserve">ymmärtää</w:t>
      </w:r>
    </w:p>
    <w:p>
      <w:r>
        <w:rPr>
          <w:b/>
        </w:rPr>
        <w:t xml:space="preserve">Tulos</w:t>
      </w:r>
    </w:p>
    <w:p>
      <w:r>
        <w:t xml:space="preserve">hidastunut</w:t>
      </w:r>
    </w:p>
    <w:p>
      <w:r>
        <w:rPr>
          <w:b/>
        </w:rPr>
        <w:t xml:space="preserve">Esimerkki 6.204</w:t>
      </w:r>
    </w:p>
    <w:p>
      <w:r>
        <w:t xml:space="preserve">Läpikulku: Pekingin viranomaiset ovat takavarikoineet ainakin 1 159 kiloa punakeltuaisia munia, ja munat on kielletty Sichuanin maakunnassa sijaitsevan Chengdun ja Guangdongin maakunnassa sijaitsevan Guangzhoun markkinoilla. </w:t>
      </w:r>
    </w:p>
    <w:p>
      <w:r>
        <w:rPr>
          <w:b/>
        </w:rPr>
        <w:t xml:space="preserve">Tulos</w:t>
      </w:r>
    </w:p>
    <w:p>
      <w:r>
        <w:t xml:space="preserve">takavarikoitu</w:t>
      </w:r>
    </w:p>
    <w:p>
      <w:r>
        <w:rPr>
          <w:b/>
        </w:rPr>
        <w:t xml:space="preserve">Tulos</w:t>
      </w:r>
    </w:p>
    <w:p>
      <w:r>
        <w:t xml:space="preserve">kielletty</w:t>
      </w:r>
    </w:p>
    <w:p>
      <w:r>
        <w:rPr>
          <w:b/>
        </w:rPr>
        <w:t xml:space="preserve">Esimerkki 6.205</w:t>
      </w:r>
    </w:p>
    <w:p>
      <w:r>
        <w:t xml:space="preserve">Läpikulku: Tian Liangin kanssa. Tian erotettiin myöhemmin maajoukkueesta, koska hän oli tehnyt liikaa kaupallisia mainoksia.</w:t>
      </w:r>
    </w:p>
    <w:p>
      <w:r>
        <w:rPr>
          <w:b/>
        </w:rPr>
        <w:t xml:space="preserve">Tulos</w:t>
      </w:r>
    </w:p>
    <w:p>
      <w:r>
        <w:t xml:space="preserve">osuma</w:t>
      </w:r>
    </w:p>
    <w:p>
      <w:r>
        <w:rPr>
          <w:b/>
        </w:rPr>
        <w:t xml:space="preserve">Tulos</w:t>
      </w:r>
    </w:p>
    <w:p>
      <w:r>
        <w:t xml:space="preserve">linkitetty</w:t>
      </w:r>
    </w:p>
    <w:p>
      <w:r>
        <w:rPr>
          <w:b/>
        </w:rPr>
        <w:t xml:space="preserve">Tulos</w:t>
      </w:r>
    </w:p>
    <w:p>
      <w:r>
        <w:t xml:space="preserve">heitetty</w:t>
      </w:r>
    </w:p>
    <w:p>
      <w:r>
        <w:rPr>
          <w:b/>
        </w:rPr>
        <w:t xml:space="preserve">Tulos</w:t>
      </w:r>
    </w:p>
    <w:p>
      <w:r>
        <w:t xml:space="preserve">jatkaa</w:t>
      </w:r>
    </w:p>
    <w:p>
      <w:r>
        <w:rPr>
          <w:b/>
        </w:rPr>
        <w:t xml:space="preserve">Tulos</w:t>
      </w:r>
    </w:p>
    <w:p>
      <w:r>
        <w:t xml:space="preserve">vahvistukset</w:t>
      </w:r>
    </w:p>
    <w:p>
      <w:r>
        <w:rPr>
          <w:b/>
        </w:rPr>
        <w:t xml:space="preserve">Esimerkki 6.206</w:t>
      </w:r>
    </w:p>
    <w:p>
      <w:r>
        <w:t xml:space="preserve">Läpikulku: United Front kokoaa yhteen henkilöitä Hongkongin ahdistuneesta demokratiaa kannattavasta ryhmittymästä, kuten Frontier-ryhmästä ja Demokraattisesta puolueesta. Sen mielenosoitukset ovat pieniä mutta äänekkäitä.</w:t>
      </w:r>
    </w:p>
    <w:p>
      <w:r>
        <w:rPr>
          <w:b/>
        </w:rPr>
        <w:t xml:space="preserve">Tulos</w:t>
      </w:r>
    </w:p>
    <w:p>
      <w:r>
        <w:t xml:space="preserve">kerää</w:t>
      </w:r>
    </w:p>
    <w:p>
      <w:r>
        <w:rPr>
          <w:b/>
        </w:rPr>
        <w:t xml:space="preserve">Tulos</w:t>
      </w:r>
    </w:p>
    <w:p>
      <w:r>
        <w:t xml:space="preserve">mukaan lukien</w:t>
      </w:r>
    </w:p>
    <w:p>
      <w:r>
        <w:rPr>
          <w:b/>
        </w:rPr>
        <w:t xml:space="preserve">Tulos</w:t>
      </w:r>
    </w:p>
    <w:p>
      <w:r>
        <w:t xml:space="preserve">mielenosoitukset</w:t>
      </w:r>
    </w:p>
    <w:p>
      <w:r>
        <w:rPr>
          <w:b/>
        </w:rPr>
        <w:t xml:space="preserve">Esimerkki 6.207</w:t>
      </w:r>
    </w:p>
    <w:p>
      <w:r>
        <w:t xml:space="preserve">Läpikulku: Venäjän uusi laki sanoo, että ulkomaalaisrahoitteisten, politiikkaan liittyvien kansalaisjärjestöjen on rekisteröidyttävä "ulkomaisiksi agenteiksi" - termi, joka viittaa vakoiluun. Neuvostoliiton kauden pahimpien sortotoimien aikana "ulkomaan agentti" -nimitystä käytettiin toisinajattelijoiden - tai yksinkertaisesti Josif Stalinin poliittisten kilpailijoiden - ilmiantamiseksi, ja se saattoi johtaa teloitukseen.</w:t>
      </w:r>
    </w:p>
    <w:p>
      <w:r>
        <w:rPr>
          <w:b/>
        </w:rPr>
        <w:t xml:space="preserve">Tulos</w:t>
      </w:r>
    </w:p>
    <w:p>
      <w:r>
        <w:t xml:space="preserve">sanoo</w:t>
      </w:r>
    </w:p>
    <w:p>
      <w:r>
        <w:rPr>
          <w:b/>
        </w:rPr>
        <w:t xml:space="preserve">Tulos</w:t>
      </w:r>
    </w:p>
    <w:p>
      <w:r>
        <w:t xml:space="preserve">Rekisteröi</w:t>
      </w:r>
    </w:p>
    <w:p>
      <w:r>
        <w:rPr>
          <w:b/>
        </w:rPr>
        <w:t xml:space="preserve">Tulos</w:t>
      </w:r>
    </w:p>
    <w:p>
      <w:r>
        <w:t xml:space="preserve">ehdottaa</w:t>
      </w:r>
    </w:p>
    <w:p>
      <w:r>
        <w:rPr>
          <w:b/>
        </w:rPr>
        <w:t xml:space="preserve">Tulos</w:t>
      </w:r>
    </w:p>
    <w:p>
      <w:r>
        <w:t xml:space="preserve">vakoilu</w:t>
      </w:r>
    </w:p>
    <w:p>
      <w:r>
        <w:rPr>
          <w:b/>
        </w:rPr>
        <w:t xml:space="preserve">Tulos</w:t>
      </w:r>
    </w:p>
    <w:p>
      <w:r>
        <w:t xml:space="preserve">sortotoimet</w:t>
      </w:r>
    </w:p>
    <w:p>
      <w:r>
        <w:rPr>
          <w:b/>
        </w:rPr>
        <w:t xml:space="preserve">Tulos</w:t>
      </w:r>
    </w:p>
    <w:p>
      <w:r>
        <w:t xml:space="preserve">käytetty</w:t>
      </w:r>
    </w:p>
    <w:p>
      <w:r>
        <w:rPr>
          <w:b/>
        </w:rPr>
        <w:t xml:space="preserve">Tulos</w:t>
      </w:r>
    </w:p>
    <w:p>
      <w:r>
        <w:t xml:space="preserve">irtisanoa</w:t>
      </w:r>
    </w:p>
    <w:p>
      <w:r>
        <w:rPr>
          <w:b/>
        </w:rPr>
        <w:t xml:space="preserve">Tulos</w:t>
      </w:r>
    </w:p>
    <w:p>
      <w:r>
        <w:t xml:space="preserve">lyijy</w:t>
      </w:r>
    </w:p>
    <w:p>
      <w:r>
        <w:rPr>
          <w:b/>
        </w:rPr>
        <w:t xml:space="preserve">Tulos</w:t>
      </w:r>
    </w:p>
    <w:p>
      <w:r>
        <w:t xml:space="preserve">toteutus</w:t>
      </w:r>
    </w:p>
    <w:p>
      <w:r>
        <w:rPr>
          <w:b/>
        </w:rPr>
        <w:t xml:space="preserve">Tulos</w:t>
      </w:r>
    </w:p>
    <w:p>
      <w:r>
        <w:t xml:space="preserve">linkitetty</w:t>
      </w:r>
    </w:p>
    <w:p>
      <w:r>
        <w:rPr>
          <w:b/>
        </w:rPr>
        <w:t xml:space="preserve">Esimerkki 6.208</w:t>
      </w:r>
    </w:p>
    <w:p>
      <w:r>
        <w:t xml:space="preserve">Läpikulku: Hänen odotetaan tapaavan Irakin varapääministerin Tariq Azizin myöhemmin iltapäivällä. Yksi merkittävä kiistakohta on ollut Irakin ehdotus, jonka mukaan Irakin presidentin toimipaikat on avattava enintään kuudeksikymmeneksi päiväksi.</w:t>
      </w:r>
    </w:p>
    <w:p>
      <w:r>
        <w:rPr>
          <w:b/>
        </w:rPr>
        <w:t xml:space="preserve">Tulos</w:t>
      </w:r>
    </w:p>
    <w:p>
      <w:r>
        <w:t xml:space="preserve">tapaa</w:t>
      </w:r>
    </w:p>
    <w:p>
      <w:r>
        <w:rPr>
          <w:b/>
        </w:rPr>
        <w:t xml:space="preserve">Tulos</w:t>
      </w:r>
    </w:p>
    <w:p>
      <w:r>
        <w:t xml:space="preserve">ollut</w:t>
      </w:r>
    </w:p>
    <w:p>
      <w:r>
        <w:rPr>
          <w:b/>
        </w:rPr>
        <w:t xml:space="preserve">Tulos</w:t>
      </w:r>
    </w:p>
    <w:p>
      <w:r>
        <w:t xml:space="preserve">ehdotus</w:t>
      </w:r>
    </w:p>
    <w:p>
      <w:r>
        <w:rPr>
          <w:b/>
        </w:rPr>
        <w:t xml:space="preserve">Tulos</w:t>
      </w:r>
    </w:p>
    <w:p>
      <w:r>
        <w:t xml:space="preserve">avoin</w:t>
      </w:r>
    </w:p>
    <w:p>
      <w:r>
        <w:rPr>
          <w:b/>
        </w:rPr>
        <w:t xml:space="preserve">Tulos</w:t>
      </w:r>
    </w:p>
    <w:p>
      <w:r>
        <w:t xml:space="preserve">odotettu</w:t>
      </w:r>
    </w:p>
    <w:p>
      <w:r>
        <w:rPr>
          <w:b/>
        </w:rPr>
        <w:t xml:space="preserve">Esimerkki 6.209</w:t>
      </w:r>
    </w:p>
    <w:p>
      <w:r>
        <w:t xml:space="preserve">Läpikulku: Press Trust of India -uutistoimisto siteerasi häntä sanomalla, että se on vain heidän väärintulkintansa. Hallituksen varapuheenjohtaja Shashank Manohar sanoi kuitenkin, että Dalmiyalle oli annettu reilu mahdollisuus.</w:t>
      </w:r>
    </w:p>
    <w:p>
      <w:r>
        <w:rPr>
          <w:b/>
        </w:rPr>
        <w:t xml:space="preserve">Tulos</w:t>
      </w:r>
    </w:p>
    <w:p>
      <w:r>
        <w:t xml:space="preserve">on</w:t>
      </w:r>
    </w:p>
    <w:p>
      <w:r>
        <w:rPr>
          <w:b/>
        </w:rPr>
        <w:t xml:space="preserve">Tulos</w:t>
      </w:r>
    </w:p>
    <w:p>
      <w:r>
        <w:t xml:space="preserve">lainattu</w:t>
      </w:r>
    </w:p>
    <w:p>
      <w:r>
        <w:rPr>
          <w:b/>
        </w:rPr>
        <w:t xml:space="preserve">Tulos</w:t>
      </w:r>
    </w:p>
    <w:p>
      <w:r>
        <w:t xml:space="preserve">sanomalla</w:t>
      </w:r>
    </w:p>
    <w:p>
      <w:r>
        <w:rPr>
          <w:b/>
        </w:rPr>
        <w:t xml:space="preserve">Tulos</w:t>
      </w:r>
    </w:p>
    <w:p>
      <w:r>
        <w:t xml:space="preserve">sanoi</w:t>
      </w:r>
    </w:p>
    <w:p>
      <w:r>
        <w:rPr>
          <w:b/>
        </w:rPr>
        <w:t xml:space="preserve">Tulos</w:t>
      </w:r>
    </w:p>
    <w:p>
      <w:r>
        <w:t xml:space="preserve">annettu</w:t>
      </w:r>
    </w:p>
    <w:p>
      <w:r>
        <w:rPr>
          <w:b/>
        </w:rPr>
        <w:t xml:space="preserve">Tulos</w:t>
      </w:r>
    </w:p>
    <w:p>
      <w:r>
        <w:t xml:space="preserve">mahdollisuus</w:t>
      </w:r>
    </w:p>
    <w:p>
      <w:r>
        <w:rPr>
          <w:b/>
        </w:rPr>
        <w:t xml:space="preserve">Esimerkki 6.210</w:t>
      </w:r>
    </w:p>
    <w:p>
      <w:r>
        <w:t xml:space="preserve">Läpikulku: McGrath joutui vakuuttamaan kipparinsa Pontingin siitä, että hän pystyisi pelaamaan viiden päivän ottelun loppuun tarvittuaan särkylääkkeitä Australian voittoon Gabbassa. Hän keilasi 18 yötä tehoin 0-51.</w:t>
      </w:r>
    </w:p>
    <w:p>
      <w:r>
        <w:rPr>
          <w:b/>
        </w:rPr>
        <w:t xml:space="preserve">Tulos</w:t>
      </w:r>
    </w:p>
    <w:p>
      <w:r>
        <w:t xml:space="preserve">vakuuttaa</w:t>
      </w:r>
    </w:p>
    <w:p>
      <w:r>
        <w:rPr>
          <w:b/>
        </w:rPr>
        <w:t xml:space="preserve">Tulos</w:t>
      </w:r>
    </w:p>
    <w:p>
      <w:r>
        <w:t xml:space="preserve">olisi</w:t>
      </w:r>
    </w:p>
    <w:p>
      <w:r>
        <w:rPr>
          <w:b/>
        </w:rPr>
        <w:t xml:space="preserve">Tulos</w:t>
      </w:r>
    </w:p>
    <w:p>
      <w:r>
        <w:t xml:space="preserve">täydellinen</w:t>
      </w:r>
    </w:p>
    <w:p>
      <w:r>
        <w:rPr>
          <w:b/>
        </w:rPr>
        <w:t xml:space="preserve">Tulos</w:t>
      </w:r>
    </w:p>
    <w:p>
      <w:r>
        <w:t xml:space="preserve">tarvitsevat</w:t>
      </w:r>
    </w:p>
    <w:p>
      <w:r>
        <w:rPr>
          <w:b/>
        </w:rPr>
        <w:t xml:space="preserve">Tulos</w:t>
      </w:r>
    </w:p>
    <w:p>
      <w:r>
        <w:t xml:space="preserve">out</w:t>
      </w:r>
    </w:p>
    <w:p>
      <w:r>
        <w:rPr>
          <w:b/>
        </w:rPr>
        <w:t xml:space="preserve">Tulos</w:t>
      </w:r>
    </w:p>
    <w:p>
      <w:r>
        <w:t xml:space="preserve">voittaa</w:t>
      </w:r>
    </w:p>
    <w:p>
      <w:r>
        <w:rPr>
          <w:b/>
        </w:rPr>
        <w:t xml:space="preserve">Tulos</w:t>
      </w:r>
    </w:p>
    <w:p>
      <w:r>
        <w:t xml:space="preserve">keilasi</w:t>
      </w:r>
    </w:p>
    <w:p>
      <w:r>
        <w:rPr>
          <w:b/>
        </w:rPr>
        <w:t xml:space="preserve">Tulos</w:t>
      </w:r>
    </w:p>
    <w:p>
      <w:r>
        <w:t xml:space="preserve">ottelu</w:t>
      </w:r>
    </w:p>
    <w:p>
      <w:r>
        <w:rPr>
          <w:b/>
        </w:rPr>
        <w:t xml:space="preserve">Esimerkki 6.211</w:t>
      </w:r>
    </w:p>
    <w:p>
      <w:r>
        <w:t xml:space="preserve">Läpikulku: "Israel ei ole ensimmäinen maa, joka tuo alueelle ydinaseita. Tämä on politiikkamme, eikä se ole muuttunut", hän sanoi lehdistötilaisuudessa tavattuaan Saksan liittokansleri Angela Merkelin.</w:t>
      </w:r>
    </w:p>
    <w:p>
      <w:r>
        <w:rPr>
          <w:b/>
        </w:rPr>
        <w:t xml:space="preserve">Tulos</w:t>
      </w:r>
    </w:p>
    <w:p>
      <w:r>
        <w:t xml:space="preserve">olla</w:t>
      </w:r>
    </w:p>
    <w:p>
      <w:r>
        <w:rPr>
          <w:b/>
        </w:rPr>
        <w:t xml:space="preserve">Tulos</w:t>
      </w:r>
    </w:p>
    <w:p>
      <w:r>
        <w:t xml:space="preserve">esittelee</w:t>
      </w:r>
    </w:p>
    <w:p>
      <w:r>
        <w:rPr>
          <w:b/>
        </w:rPr>
        <w:t xml:space="preserve">Tulos</w:t>
      </w:r>
    </w:p>
    <w:p>
      <w:r>
        <w:t xml:space="preserve">on</w:t>
      </w:r>
    </w:p>
    <w:p>
      <w:r>
        <w:rPr>
          <w:b/>
        </w:rPr>
        <w:t xml:space="preserve">Tulos</w:t>
      </w:r>
    </w:p>
    <w:p>
      <w:r>
        <w:t xml:space="preserve">muuttunut</w:t>
      </w:r>
    </w:p>
    <w:p>
      <w:r>
        <w:rPr>
          <w:b/>
        </w:rPr>
        <w:t xml:space="preserve">Tulos</w:t>
      </w:r>
    </w:p>
    <w:p>
      <w:r>
        <w:t xml:space="preserve">kertoi</w:t>
      </w:r>
    </w:p>
    <w:p>
      <w:r>
        <w:rPr>
          <w:b/>
        </w:rPr>
        <w:t xml:space="preserve">Tulos</w:t>
      </w:r>
    </w:p>
    <w:p>
      <w:r>
        <w:t xml:space="preserve">kokous</w:t>
      </w:r>
    </w:p>
    <w:p>
      <w:r>
        <w:rPr>
          <w:b/>
        </w:rPr>
        <w:t xml:space="preserve">Tulos</w:t>
      </w:r>
    </w:p>
    <w:p>
      <w:r>
        <w:t xml:space="preserve">konferenssi</w:t>
      </w:r>
    </w:p>
    <w:p>
      <w:r>
        <w:rPr>
          <w:b/>
        </w:rPr>
        <w:t xml:space="preserve">Esimerkki 6.212</w:t>
      </w:r>
    </w:p>
    <w:p>
      <w:r>
        <w:t xml:space="preserve">Läpikulku: Gonzalezin palauttamista Kuubaan koskevan Yhdysvaltain hallituksen päätöksen peruuttaminen. Castro osallistui torstaina tiedotusvälineiden työntekijöiden mielenosoitukseen Havannan kokouspalatsissa, jossa vaadittiin Gonzalezin palauttamista.</w:t>
      </w:r>
    </w:p>
    <w:p>
      <w:r>
        <w:rPr>
          <w:b/>
        </w:rPr>
        <w:t xml:space="preserve">Tulos</w:t>
      </w:r>
    </w:p>
    <w:p>
      <w:r>
        <w:t xml:space="preserve">tuuletus</w:t>
      </w:r>
    </w:p>
    <w:p>
      <w:r>
        <w:rPr>
          <w:b/>
        </w:rPr>
        <w:t xml:space="preserve">Tulos</w:t>
      </w:r>
    </w:p>
    <w:p>
      <w:r>
        <w:t xml:space="preserve">protestit</w:t>
      </w:r>
    </w:p>
    <w:p>
      <w:r>
        <w:rPr>
          <w:b/>
        </w:rPr>
        <w:t xml:space="preserve">Tulos</w:t>
      </w:r>
    </w:p>
    <w:p>
      <w:r>
        <w:t xml:space="preserve">ilmestyi</w:t>
      </w:r>
    </w:p>
    <w:p>
      <w:r>
        <w:rPr>
          <w:b/>
        </w:rPr>
        <w:t xml:space="preserve">Tulos</w:t>
      </w:r>
    </w:p>
    <w:p>
      <w:r>
        <w:t xml:space="preserve">tavoitteena</w:t>
      </w:r>
    </w:p>
    <w:p>
      <w:r>
        <w:rPr>
          <w:b/>
        </w:rPr>
        <w:t xml:space="preserve">Tulos</w:t>
      </w:r>
    </w:p>
    <w:p>
      <w:r>
        <w:t xml:space="preserve">varoitus</w:t>
      </w:r>
    </w:p>
    <w:p>
      <w:r>
        <w:rPr>
          <w:b/>
        </w:rPr>
        <w:t xml:space="preserve">Tulos</w:t>
      </w:r>
    </w:p>
    <w:p>
      <w:r>
        <w:t xml:space="preserve">voima</w:t>
      </w:r>
    </w:p>
    <w:p>
      <w:r>
        <w:rPr>
          <w:b/>
        </w:rPr>
        <w:t xml:space="preserve">Tulos</w:t>
      </w:r>
    </w:p>
    <w:p>
      <w:r>
        <w:t xml:space="preserve">peruutus</w:t>
      </w:r>
    </w:p>
    <w:p>
      <w:r>
        <w:rPr>
          <w:b/>
        </w:rPr>
        <w:t xml:space="preserve">Tulos</w:t>
      </w:r>
    </w:p>
    <w:p>
      <w:r>
        <w:t xml:space="preserve">päätös</w:t>
      </w:r>
    </w:p>
    <w:p>
      <w:r>
        <w:rPr>
          <w:b/>
        </w:rPr>
        <w:t xml:space="preserve">Tulos</w:t>
      </w:r>
    </w:p>
    <w:p>
      <w:r>
        <w:t xml:space="preserve">return</w:t>
      </w:r>
    </w:p>
    <w:p>
      <w:r>
        <w:rPr>
          <w:b/>
        </w:rPr>
        <w:t xml:space="preserve">Tulos</w:t>
      </w:r>
    </w:p>
    <w:p>
      <w:r>
        <w:t xml:space="preserve">osallistui</w:t>
      </w:r>
    </w:p>
    <w:p>
      <w:r>
        <w:rPr>
          <w:b/>
        </w:rPr>
        <w:t xml:space="preserve">Tulos</w:t>
      </w:r>
    </w:p>
    <w:p>
      <w:r>
        <w:t xml:space="preserve">ralli</w:t>
      </w:r>
    </w:p>
    <w:p>
      <w:r>
        <w:rPr>
          <w:b/>
        </w:rPr>
        <w:t xml:space="preserve">Tulos</w:t>
      </w:r>
    </w:p>
    <w:p>
      <w:r>
        <w:t xml:space="preserve">kysyntä</w:t>
      </w:r>
    </w:p>
    <w:p>
      <w:r>
        <w:rPr>
          <w:b/>
        </w:rPr>
        <w:t xml:space="preserve">Tulos</w:t>
      </w:r>
    </w:p>
    <w:p>
      <w:r>
        <w:t xml:space="preserve">return</w:t>
      </w:r>
    </w:p>
    <w:p>
      <w:r>
        <w:rPr>
          <w:b/>
        </w:rPr>
        <w:t xml:space="preserve">Esimerkki 6.213</w:t>
      </w:r>
    </w:p>
    <w:p>
      <w:r>
        <w:t xml:space="preserve">Läpikulku: Pystyin tekemään, mitä halusin, ja se helpotti minua", hän sanoi. Lukiolaiseen kohdistui huomattavia paineita, sillä hänen oli voitettava kilpailu päästäkseen Grand Prix -finaaliin Pietarissa myöhemmin tässä kuussa.</w:t>
      </w:r>
    </w:p>
    <w:p>
      <w:r>
        <w:rPr>
          <w:b/>
        </w:rPr>
        <w:t xml:space="preserve">Tulos</w:t>
      </w:r>
    </w:p>
    <w:p>
      <w:r>
        <w:t xml:space="preserve">tee</w:t>
      </w:r>
    </w:p>
    <w:p>
      <w:r>
        <w:rPr>
          <w:b/>
        </w:rPr>
        <w:t xml:space="preserve">Tulos</w:t>
      </w:r>
    </w:p>
    <w:p>
      <w:r>
        <w:t xml:space="preserve">kykenevä</w:t>
      </w:r>
    </w:p>
    <w:p>
      <w:r>
        <w:rPr>
          <w:b/>
        </w:rPr>
        <w:t xml:space="preserve">Tulos</w:t>
      </w:r>
    </w:p>
    <w:p>
      <w:r>
        <w:t xml:space="preserve">helpottunut</w:t>
      </w:r>
    </w:p>
    <w:p>
      <w:r>
        <w:rPr>
          <w:b/>
        </w:rPr>
        <w:t xml:space="preserve">Tulos</w:t>
      </w:r>
    </w:p>
    <w:p>
      <w:r>
        <w:t xml:space="preserve">sanoi</w:t>
      </w:r>
    </w:p>
    <w:p>
      <w:r>
        <w:rPr>
          <w:b/>
        </w:rPr>
        <w:t xml:space="preserve">Tulos</w:t>
      </w:r>
    </w:p>
    <w:p>
      <w:r>
        <w:t xml:space="preserve">oli</w:t>
      </w:r>
    </w:p>
    <w:p>
      <w:r>
        <w:rPr>
          <w:b/>
        </w:rPr>
        <w:t xml:space="preserve">Tulos</w:t>
      </w:r>
    </w:p>
    <w:p>
      <w:r>
        <w:t xml:space="preserve">tarvitaan</w:t>
      </w:r>
    </w:p>
    <w:p>
      <w:r>
        <w:rPr>
          <w:b/>
        </w:rPr>
        <w:t xml:space="preserve">Tulos</w:t>
      </w:r>
    </w:p>
    <w:p>
      <w:r>
        <w:t xml:space="preserve">voittaa</w:t>
      </w:r>
    </w:p>
    <w:p>
      <w:r>
        <w:rPr>
          <w:b/>
        </w:rPr>
        <w:t xml:space="preserve">Tulos</w:t>
      </w:r>
    </w:p>
    <w:p>
      <w:r>
        <w:t xml:space="preserve">kilpailu</w:t>
      </w:r>
    </w:p>
    <w:p>
      <w:r>
        <w:rPr>
          <w:b/>
        </w:rPr>
        <w:t xml:space="preserve">Tulos</w:t>
      </w:r>
    </w:p>
    <w:p>
      <w:r>
        <w:t xml:space="preserve">ennakko</w:t>
      </w:r>
    </w:p>
    <w:p>
      <w:r>
        <w:rPr>
          <w:b/>
        </w:rPr>
        <w:t xml:space="preserve">Tulos</w:t>
      </w:r>
    </w:p>
    <w:p>
      <w:r>
        <w:t xml:space="preserve">Lopullinen</w:t>
      </w:r>
    </w:p>
    <w:p>
      <w:r>
        <w:rPr>
          <w:b/>
        </w:rPr>
        <w:t xml:space="preserve">Esimerkki 6.214</w:t>
      </w:r>
    </w:p>
    <w:p>
      <w:r>
        <w:t xml:space="preserve">Läpikulku: Tie Ning on ensimmäinen naiskirjailija, joka valittiin Kiinan kirjailijaliiton puheenjohtajaksi. 49-vuotias Tie Ning rikkoi hallituksen tukeman järjestön stereotypian. "Se päättää suurten mestareiden hallitseman kirjallisuusmaailman aikakauden ja aloittaa tavallisten ihmisten aikakauden", kirjoitti kirjailijakollega Sun Yunxiao blogissaan kommentoidessaan Tien valintaa.</w:t>
      </w:r>
    </w:p>
    <w:p>
      <w:r>
        <w:rPr>
          <w:b/>
        </w:rPr>
        <w:t xml:space="preserve">Tulos</w:t>
      </w:r>
    </w:p>
    <w:p>
      <w:r>
        <w:t xml:space="preserve">valittiin</w:t>
      </w:r>
    </w:p>
    <w:p>
      <w:r>
        <w:rPr>
          <w:b/>
        </w:rPr>
        <w:t xml:space="preserve">Tulos</w:t>
      </w:r>
    </w:p>
    <w:p>
      <w:r>
        <w:t xml:space="preserve">rikkoi</w:t>
      </w:r>
    </w:p>
    <w:p>
      <w:r>
        <w:rPr>
          <w:b/>
        </w:rPr>
        <w:t xml:space="preserve">Tulos</w:t>
      </w:r>
    </w:p>
    <w:p>
      <w:r>
        <w:t xml:space="preserve">hallituksen tukema</w:t>
      </w:r>
    </w:p>
    <w:p>
      <w:r>
        <w:rPr>
          <w:b/>
        </w:rPr>
        <w:t xml:space="preserve">Tulos</w:t>
      </w:r>
    </w:p>
    <w:p>
      <w:r>
        <w:t xml:space="preserve">päättyy</w:t>
      </w:r>
    </w:p>
    <w:p>
      <w:r>
        <w:rPr>
          <w:b/>
        </w:rPr>
        <w:t xml:space="preserve">Tulos</w:t>
      </w:r>
    </w:p>
    <w:p>
      <w:r>
        <w:t xml:space="preserve">dominoi</w:t>
      </w:r>
    </w:p>
    <w:p>
      <w:r>
        <w:rPr>
          <w:b/>
        </w:rPr>
        <w:t xml:space="preserve">Tulos</w:t>
      </w:r>
    </w:p>
    <w:p>
      <w:r>
        <w:t xml:space="preserve">kirjoitti</w:t>
      </w:r>
    </w:p>
    <w:p>
      <w:r>
        <w:rPr>
          <w:b/>
        </w:rPr>
        <w:t xml:space="preserve">Tulos</w:t>
      </w:r>
    </w:p>
    <w:p>
      <w:r>
        <w:t xml:space="preserve">kommentointi</w:t>
      </w:r>
    </w:p>
    <w:p>
      <w:r>
        <w:rPr>
          <w:b/>
        </w:rPr>
        <w:t xml:space="preserve">Tulos</w:t>
      </w:r>
    </w:p>
    <w:p>
      <w:r>
        <w:t xml:space="preserve">vaalit</w:t>
      </w:r>
    </w:p>
    <w:p>
      <w:r>
        <w:rPr>
          <w:b/>
        </w:rPr>
        <w:t xml:space="preserve">Esimerkki 6.215</w:t>
      </w:r>
    </w:p>
    <w:p>
      <w:r>
        <w:t xml:space="preserve">Läpikulku: Se on vain muistutus siitä, että se on tupessa ja käytettävissä", hän lisäsi. Shen toisti Kiinan toiveet rauhanomaisesta jälleenyhdistymisestä Taiwanin kanssa, mutta varoitti: "Jos saarella nousee esiin itsenäisyyskysymys tai ulkomaiset voimat sekaantuvat Taiwanin asioihin, meidän on pakko ryhtyä muihin tarvittaviin toimenpiteisiin."</w:t>
      </w:r>
    </w:p>
    <w:p>
      <w:r>
        <w:rPr>
          <w:b/>
        </w:rPr>
        <w:t xml:space="preserve">Tulos</w:t>
      </w:r>
    </w:p>
    <w:p>
      <w:r>
        <w:t xml:space="preserve">Se on</w:t>
      </w:r>
    </w:p>
    <w:p>
      <w:r>
        <w:rPr>
          <w:b/>
        </w:rPr>
        <w:t xml:space="preserve">Tulos</w:t>
      </w:r>
    </w:p>
    <w:p>
      <w:r>
        <w:t xml:space="preserve">on</w:t>
      </w:r>
    </w:p>
    <w:p>
      <w:r>
        <w:rPr>
          <w:b/>
        </w:rPr>
        <w:t xml:space="preserve">Tulos</w:t>
      </w:r>
    </w:p>
    <w:p>
      <w:r>
        <w:t xml:space="preserve">lisätty</w:t>
      </w:r>
    </w:p>
    <w:p>
      <w:r>
        <w:rPr>
          <w:b/>
        </w:rPr>
        <w:t xml:space="preserve">Tulos</w:t>
      </w:r>
    </w:p>
    <w:p>
      <w:r>
        <w:t xml:space="preserve">toisti</w:t>
      </w:r>
    </w:p>
    <w:p>
      <w:r>
        <w:rPr>
          <w:b/>
        </w:rPr>
        <w:t xml:space="preserve">Tulos</w:t>
      </w:r>
    </w:p>
    <w:p>
      <w:r>
        <w:t xml:space="preserve">jälleenyhdistäminen</w:t>
      </w:r>
    </w:p>
    <w:p>
      <w:r>
        <w:rPr>
          <w:b/>
        </w:rPr>
        <w:t xml:space="preserve">Tulos</w:t>
      </w:r>
    </w:p>
    <w:p>
      <w:r>
        <w:t xml:space="preserve">varoitti</w:t>
      </w:r>
    </w:p>
    <w:p>
      <w:r>
        <w:rPr>
          <w:b/>
        </w:rPr>
        <w:t xml:space="preserve">Tulos</w:t>
      </w:r>
    </w:p>
    <w:p>
      <w:r>
        <w:t xml:space="preserve">syntyy</w:t>
      </w:r>
    </w:p>
    <w:p>
      <w:r>
        <w:rPr>
          <w:b/>
        </w:rPr>
        <w:t xml:space="preserve">Tulos</w:t>
      </w:r>
    </w:p>
    <w:p>
      <w:r>
        <w:t xml:space="preserve">häiritsee</w:t>
      </w:r>
    </w:p>
    <w:p>
      <w:r>
        <w:rPr>
          <w:b/>
        </w:rPr>
        <w:t xml:space="preserve">Tulos</w:t>
      </w:r>
    </w:p>
    <w:p>
      <w:r>
        <w:t xml:space="preserve">pakotettu</w:t>
      </w:r>
    </w:p>
    <w:p>
      <w:r>
        <w:rPr>
          <w:b/>
        </w:rPr>
        <w:t xml:space="preserve">Tulos</w:t>
      </w:r>
    </w:p>
    <w:p>
      <w:r>
        <w:t xml:space="preserve">hyväksyä</w:t>
      </w:r>
    </w:p>
    <w:p>
      <w:r>
        <w:rPr>
          <w:b/>
        </w:rPr>
        <w:t xml:space="preserve">Esimerkki 6.216</w:t>
      </w:r>
    </w:p>
    <w:p>
      <w:r>
        <w:t xml:space="preserve">Läpikulku: Ison-Britannian YK-suurlähettiläs Emyr Jones Parry kehotti jälleen Israelia "jäädyttämään kaiken siirtokuntatoiminnan, mukaan lukien nykyisten siirtokuntien "luonnollinen kasvu", ja purkamaan kaikki vuodesta 2001 lähtien rakennetut etuvartioasemat etenemissuunnitelman määräysten mukaisesti". Hän painosti palestiinalaishallintoa tekemään kaikkensa "terrorismin estämiseksi".</w:t>
      </w:r>
    </w:p>
    <w:p>
      <w:r>
        <w:rPr>
          <w:b/>
        </w:rPr>
        <w:t xml:space="preserve">Tulos</w:t>
      </w:r>
    </w:p>
    <w:p>
      <w:r>
        <w:t xml:space="preserve">kehotti</w:t>
      </w:r>
    </w:p>
    <w:p>
      <w:r>
        <w:rPr>
          <w:b/>
        </w:rPr>
        <w:t xml:space="preserve">Tulos</w:t>
      </w:r>
    </w:p>
    <w:p>
      <w:r>
        <w:t xml:space="preserve">jäädyttää</w:t>
      </w:r>
    </w:p>
    <w:p>
      <w:r>
        <w:rPr>
          <w:b/>
        </w:rPr>
        <w:t xml:space="preserve">Tulos</w:t>
      </w:r>
    </w:p>
    <w:p>
      <w:r>
        <w:t xml:space="preserve">toiminta</w:t>
      </w:r>
    </w:p>
    <w:p>
      <w:r>
        <w:rPr>
          <w:b/>
        </w:rPr>
        <w:t xml:space="preserve">Tulos</w:t>
      </w:r>
    </w:p>
    <w:p>
      <w:r>
        <w:t xml:space="preserve">kasvu</w:t>
      </w:r>
    </w:p>
    <w:p>
      <w:r>
        <w:rPr>
          <w:b/>
        </w:rPr>
        <w:t xml:space="preserve">Tulos</w:t>
      </w:r>
    </w:p>
    <w:p>
      <w:r>
        <w:t xml:space="preserve">purkaa</w:t>
      </w:r>
    </w:p>
    <w:p>
      <w:r>
        <w:rPr>
          <w:b/>
        </w:rPr>
        <w:t xml:space="preserve">Tulos</w:t>
      </w:r>
    </w:p>
    <w:p>
      <w:r>
        <w:t xml:space="preserve">rakennettu</w:t>
      </w:r>
    </w:p>
    <w:p>
      <w:r>
        <w:rPr>
          <w:b/>
        </w:rPr>
        <w:t xml:space="preserve">Tulos</w:t>
      </w:r>
    </w:p>
    <w:p>
      <w:r>
        <w:t xml:space="preserve">painettu</w:t>
      </w:r>
    </w:p>
    <w:p>
      <w:r>
        <w:rPr>
          <w:b/>
        </w:rPr>
        <w:t xml:space="preserve">Tulos</w:t>
      </w:r>
    </w:p>
    <w:p>
      <w:r>
        <w:t xml:space="preserve">tee</w:t>
      </w:r>
    </w:p>
    <w:p>
      <w:r>
        <w:rPr>
          <w:b/>
        </w:rPr>
        <w:t xml:space="preserve">Tulos</w:t>
      </w:r>
    </w:p>
    <w:p>
      <w:r>
        <w:t xml:space="preserve">ponnistus</w:t>
      </w:r>
    </w:p>
    <w:p>
      <w:r>
        <w:rPr>
          <w:b/>
        </w:rPr>
        <w:t xml:space="preserve">Tulos</w:t>
      </w:r>
    </w:p>
    <w:p>
      <w:r>
        <w:t xml:space="preserve">estää</w:t>
      </w:r>
    </w:p>
    <w:p>
      <w:r>
        <w:rPr>
          <w:b/>
        </w:rPr>
        <w:t xml:space="preserve">Tulos</w:t>
      </w:r>
    </w:p>
    <w:p>
      <w:r>
        <w:t xml:space="preserve">terrorismi</w:t>
      </w:r>
    </w:p>
    <w:p>
      <w:r>
        <w:rPr>
          <w:b/>
        </w:rPr>
        <w:t xml:space="preserve">Esimerkki 6.217</w:t>
      </w:r>
    </w:p>
    <w:p>
      <w:r>
        <w:t xml:space="preserve">Läpikulku: Hän lisäsi, että erityisesti rekistereistä on tehtävä oikeudenmukaisempia uusille jäsenvaltioille." Britannian ehdotusten tavoitteena on päästä eroon talousarvion umpikujasta ennen ensi viikolla Brysselissä pidettävää EU:n huippukokousta.</w:t>
      </w:r>
    </w:p>
    <w:p>
      <w:r>
        <w:rPr>
          <w:b/>
        </w:rPr>
        <w:t xml:space="preserve">Tulos</w:t>
      </w:r>
    </w:p>
    <w:p/>
    <w:p>
      <w:r>
        <w:rPr>
          <w:b/>
        </w:rPr>
        <w:t xml:space="preserve">Esimerkki 6.218</w:t>
      </w:r>
    </w:p>
    <w:p>
      <w:r>
        <w:t xml:space="preserve">Läpikulku: Sisonin vuonna 1968 perustama Filippiinien kommunistinen puolue (CPP) ja sen aseistettu siipi Uusi kansanarmeija (NPA) ovat Yhdysvaltain ulkoministeriön ja länsimaisten liittolaisten mukaan "ulkomaisia terroristijärjestöjä". Sison, joka elää maanpaossa Alankomaissa, josta hän hakee poliittista turvapaikkaa, syytti presidentti Gloria Arroyon hallitusta CPP-NPA:n sekaantumisesta terrorismiin perustellakseen pidätyksensä Manilan tärkeimmän sotilaallisen liittolaisen Washingtonin toimesta.</w:t>
      </w:r>
    </w:p>
    <w:p>
      <w:r>
        <w:rPr>
          <w:b/>
        </w:rPr>
        <w:t xml:space="preserve">Tulos</w:t>
      </w:r>
    </w:p>
    <w:p>
      <w:r>
        <w:t xml:space="preserve">nimetty</w:t>
      </w:r>
    </w:p>
    <w:p>
      <w:r>
        <w:rPr>
          <w:b/>
        </w:rPr>
        <w:t xml:space="preserve">Tulos</w:t>
      </w:r>
    </w:p>
    <w:p>
      <w:r>
        <w:t xml:space="preserve">perustettu</w:t>
      </w:r>
    </w:p>
    <w:p>
      <w:r>
        <w:rPr>
          <w:b/>
        </w:rPr>
        <w:t xml:space="preserve">Tulos</w:t>
      </w:r>
    </w:p>
    <w:p>
      <w:r>
        <w:t xml:space="preserve">1968</w:t>
      </w:r>
    </w:p>
    <w:p>
      <w:r>
        <w:rPr>
          <w:b/>
        </w:rPr>
        <w:t xml:space="preserve">Tulos</w:t>
      </w:r>
    </w:p>
    <w:p>
      <w:r>
        <w:t xml:space="preserve">elämää</w:t>
      </w:r>
    </w:p>
    <w:p>
      <w:r>
        <w:rPr>
          <w:b/>
        </w:rPr>
        <w:t xml:space="preserve">Tulos</w:t>
      </w:r>
    </w:p>
    <w:p>
      <w:r>
        <w:t xml:space="preserve">exile</w:t>
      </w:r>
    </w:p>
    <w:p>
      <w:r>
        <w:rPr>
          <w:b/>
        </w:rPr>
        <w:t xml:space="preserve">Tulos</w:t>
      </w:r>
    </w:p>
    <w:p>
      <w:r>
        <w:t xml:space="preserve">etsii</w:t>
      </w:r>
    </w:p>
    <w:p>
      <w:r>
        <w:rPr>
          <w:b/>
        </w:rPr>
        <w:t xml:space="preserve">Tulos</w:t>
      </w:r>
    </w:p>
    <w:p>
      <w:r>
        <w:t xml:space="preserve">syytetty</w:t>
      </w:r>
    </w:p>
    <w:p>
      <w:r>
        <w:rPr>
          <w:b/>
        </w:rPr>
        <w:t xml:space="preserve">Tulos</w:t>
      </w:r>
    </w:p>
    <w:p>
      <w:r>
        <w:t xml:space="preserve">joka koskee</w:t>
      </w:r>
    </w:p>
    <w:p>
      <w:r>
        <w:rPr>
          <w:b/>
        </w:rPr>
        <w:t xml:space="preserve">Tulos</w:t>
      </w:r>
    </w:p>
    <w:p>
      <w:r>
        <w:t xml:space="preserve">terrorismi</w:t>
      </w:r>
    </w:p>
    <w:p>
      <w:r>
        <w:rPr>
          <w:b/>
        </w:rPr>
        <w:t xml:space="preserve">Tulos</w:t>
      </w:r>
    </w:p>
    <w:p>
      <w:r>
        <w:t xml:space="preserve">perustella</w:t>
      </w:r>
    </w:p>
    <w:p>
      <w:r>
        <w:rPr>
          <w:b/>
        </w:rPr>
        <w:t xml:space="preserve">Tulos</w:t>
      </w:r>
    </w:p>
    <w:p>
      <w:r>
        <w:t xml:space="preserve">pidätys</w:t>
      </w:r>
    </w:p>
    <w:p>
      <w:r>
        <w:rPr>
          <w:b/>
        </w:rPr>
        <w:t xml:space="preserve">Esimerkki 6.219</w:t>
      </w:r>
    </w:p>
    <w:p>
      <w:r>
        <w:t xml:space="preserve">Läpikulku: Nijazov puolestaan lupasi kohdella Venäjää etuuskohtelukumppanina, vaikka kaasun hintaa nostettaisiinkin jopa 100 dollariin 1000 kuutiometriltä, Kommersant muistutti. Nyt hinta kuitenkin todennäköisesti pysyisi ennallaan, kun taas "poliittiset lupaukset pysyä uskollisena Venäjälle ja olla osallistumatta erilaisiin muihin putkihankkeisiin ja kauttakulkuun EU:hun ovat menneet Turkmenbashin mukana", päivälehti varoitti.</w:t>
      </w:r>
    </w:p>
    <w:p>
      <w:r>
        <w:rPr>
          <w:b/>
        </w:rPr>
        <w:t xml:space="preserve">Tulos</w:t>
      </w:r>
    </w:p>
    <w:p>
      <w:r>
        <w:t xml:space="preserve">pantattu</w:t>
      </w:r>
    </w:p>
    <w:p>
      <w:r>
        <w:rPr>
          <w:b/>
        </w:rPr>
        <w:t xml:space="preserve">Tulos</w:t>
      </w:r>
    </w:p>
    <w:p>
      <w:r>
        <w:t xml:space="preserve">hoitaa</w:t>
      </w:r>
    </w:p>
    <w:p>
      <w:r>
        <w:rPr>
          <w:b/>
        </w:rPr>
        <w:t xml:space="preserve">Tulos</w:t>
      </w:r>
    </w:p>
    <w:p>
      <w:r>
        <w:t xml:space="preserve">nostaminen</w:t>
      </w:r>
    </w:p>
    <w:p>
      <w:r>
        <w:rPr>
          <w:b/>
        </w:rPr>
        <w:t xml:space="preserve">Tulos</w:t>
      </w:r>
    </w:p>
    <w:p>
      <w:r>
        <w:t xml:space="preserve">takaisinvedetty</w:t>
      </w:r>
    </w:p>
    <w:p>
      <w:r>
        <w:rPr>
          <w:b/>
        </w:rPr>
        <w:t xml:space="preserve">Tulos</w:t>
      </w:r>
    </w:p>
    <w:p>
      <w:r>
        <w:t xml:space="preserve">osallistu</w:t>
      </w:r>
    </w:p>
    <w:p>
      <w:r>
        <w:rPr>
          <w:b/>
        </w:rPr>
        <w:t xml:space="preserve">Tulos</w:t>
      </w:r>
    </w:p>
    <w:p>
      <w:r>
        <w:t xml:space="preserve">varoitti</w:t>
      </w:r>
    </w:p>
    <w:p>
      <w:r>
        <w:rPr>
          <w:b/>
        </w:rPr>
        <w:t xml:space="preserve">Tulos</w:t>
      </w:r>
    </w:p>
    <w:p>
      <w:r>
        <w:t xml:space="preserve">oli</w:t>
      </w:r>
    </w:p>
    <w:p>
      <w:r>
        <w:rPr>
          <w:b/>
        </w:rPr>
        <w:t xml:space="preserve">Tulos</w:t>
      </w:r>
    </w:p>
    <w:p>
      <w:r>
        <w:t xml:space="preserve">pysy</w:t>
      </w:r>
    </w:p>
    <w:p>
      <w:r>
        <w:rPr>
          <w:b/>
        </w:rPr>
        <w:t xml:space="preserve">Tulos</w:t>
      </w:r>
    </w:p>
    <w:p>
      <w:r>
        <w:t xml:space="preserve">pysy</w:t>
      </w:r>
    </w:p>
    <w:p>
      <w:r>
        <w:rPr>
          <w:b/>
        </w:rPr>
        <w:t xml:space="preserve">Esimerkki 6.220</w:t>
      </w:r>
    </w:p>
    <w:p>
      <w:r>
        <w:t xml:space="preserve">Läpikulku: Soulin eteläpuolella sijaitsevaan Pyeongtaekiin suunnitellun Yhdysvaltain tukikohtien siirtämisen suhteen. Puolustusministeriö ilmoitti tällä viikolla, että Etelä-Korea ei pystyisi toteuttamaan Yhdysvaltain sotilastukikohtien merkittävää siirtoa suunnitellusti vuoteen 2008 mennessä asukkaiden mielenosoitusten ja kustannusten jakamista koskevan kiistan vuoksi.</w:t>
      </w:r>
    </w:p>
    <w:p>
      <w:r>
        <w:rPr>
          <w:b/>
        </w:rPr>
        <w:t xml:space="preserve">Tulos</w:t>
      </w:r>
    </w:p>
    <w:p>
      <w:r>
        <w:t xml:space="preserve">kehotti</w:t>
      </w:r>
    </w:p>
    <w:p>
      <w:r>
        <w:rPr>
          <w:b/>
        </w:rPr>
        <w:t xml:space="preserve">Tulos</w:t>
      </w:r>
    </w:p>
    <w:p>
      <w:r>
        <w:t xml:space="preserve">viive</w:t>
      </w:r>
    </w:p>
    <w:p>
      <w:r>
        <w:rPr>
          <w:b/>
        </w:rPr>
        <w:t xml:space="preserve">Tulos</w:t>
      </w:r>
    </w:p>
    <w:p>
      <w:r>
        <w:t xml:space="preserve">suunniteltu</w:t>
      </w:r>
    </w:p>
    <w:p>
      <w:r>
        <w:rPr>
          <w:b/>
        </w:rPr>
        <w:t xml:space="preserve">Tulos</w:t>
      </w:r>
    </w:p>
    <w:p>
      <w:r>
        <w:t xml:space="preserve">uudelleensijoittaminen</w:t>
      </w:r>
    </w:p>
    <w:p>
      <w:r>
        <w:rPr>
          <w:b/>
        </w:rPr>
        <w:t xml:space="preserve">Tulos</w:t>
      </w:r>
    </w:p>
    <w:p>
      <w:r>
        <w:t xml:space="preserve">sanoi</w:t>
      </w:r>
    </w:p>
    <w:p>
      <w:r>
        <w:rPr>
          <w:b/>
        </w:rPr>
        <w:t xml:space="preserve">Tulos</w:t>
      </w:r>
    </w:p>
    <w:p>
      <w:r>
        <w:t xml:space="preserve">kykenevä</w:t>
      </w:r>
    </w:p>
    <w:p>
      <w:r>
        <w:rPr>
          <w:b/>
        </w:rPr>
        <w:t xml:space="preserve">Tulos</w:t>
      </w:r>
    </w:p>
    <w:p>
      <w:r>
        <w:t xml:space="preserve">täydellinen</w:t>
      </w:r>
    </w:p>
    <w:p>
      <w:r>
        <w:rPr>
          <w:b/>
        </w:rPr>
        <w:t xml:space="preserve">Tulos</w:t>
      </w:r>
    </w:p>
    <w:p>
      <w:r>
        <w:t xml:space="preserve">uudelleensijoittaminen</w:t>
      </w:r>
    </w:p>
    <w:p>
      <w:r>
        <w:rPr>
          <w:b/>
        </w:rPr>
        <w:t xml:space="preserve">Tulos</w:t>
      </w:r>
    </w:p>
    <w:p>
      <w:r>
        <w:t xml:space="preserve">aikataulun mukainen</w:t>
      </w:r>
    </w:p>
    <w:p>
      <w:r>
        <w:rPr>
          <w:b/>
        </w:rPr>
        <w:t xml:space="preserve">Tulos</w:t>
      </w:r>
    </w:p>
    <w:p>
      <w:r>
        <w:t xml:space="preserve">protestit</w:t>
      </w:r>
    </w:p>
    <w:p>
      <w:r>
        <w:rPr>
          <w:b/>
        </w:rPr>
        <w:t xml:space="preserve">Tulos</w:t>
      </w:r>
    </w:p>
    <w:p>
      <w:r>
        <w:t xml:space="preserve">riita</w:t>
      </w:r>
    </w:p>
    <w:p>
      <w:r>
        <w:rPr>
          <w:b/>
        </w:rPr>
        <w:t xml:space="preserve">Tulos</w:t>
      </w:r>
    </w:p>
    <w:p>
      <w:r>
        <w:t xml:space="preserve">kustannusten jakaminen</w:t>
      </w:r>
    </w:p>
    <w:p>
      <w:r>
        <w:rPr>
          <w:b/>
        </w:rPr>
        <w:t xml:space="preserve">Esimerkki 6.221</w:t>
      </w:r>
    </w:p>
    <w:p>
      <w:r>
        <w:t xml:space="preserve">Läpikulku: Pääministerin kansliapäällikkö Avigdor Lieberman joutuu kuitenkin lisätutkimuksiin, lisäsi oikeusministeri. </w:t>
      </w:r>
    </w:p>
    <w:p>
      <w:r>
        <w:rPr>
          <w:b/>
        </w:rPr>
        <w:t xml:space="preserve">Tulos</w:t>
      </w:r>
    </w:p>
    <w:p>
      <w:r>
        <w:t xml:space="preserve">kasvot</w:t>
      </w:r>
    </w:p>
    <w:p>
      <w:r>
        <w:rPr>
          <w:b/>
        </w:rPr>
        <w:t xml:space="preserve">Tulos</w:t>
      </w:r>
    </w:p>
    <w:p>
      <w:r>
        <w:t xml:space="preserve">tutkimus</w:t>
      </w:r>
    </w:p>
    <w:p>
      <w:r>
        <w:rPr>
          <w:b/>
        </w:rPr>
        <w:t xml:space="preserve">Tulos</w:t>
      </w:r>
    </w:p>
    <w:p>
      <w:r>
        <w:t xml:space="preserve">lisätty</w:t>
      </w:r>
    </w:p>
    <w:p>
      <w:r>
        <w:rPr>
          <w:b/>
        </w:rPr>
        <w:t xml:space="preserve">Esimerkki 6.222</w:t>
      </w:r>
    </w:p>
    <w:p>
      <w:r>
        <w:t xml:space="preserve">Läpikulku: Gonzalez oli aiemmin tällä viikolla kirjoittanut oikeusministeri Janet Renolle kirjeen, jossa hän vaati Elianin palauttamista itselleen ja sanoi, ettei hän tunnusta huoltajuuskiistasta päättäviä tuomioistuimia. Oikeusministeriö ilmoitti tarkastelevansa kirjettä.</w:t>
      </w:r>
    </w:p>
    <w:p>
      <w:r>
        <w:rPr>
          <w:b/>
        </w:rPr>
        <w:t xml:space="preserve">Tulos</w:t>
      </w:r>
    </w:p>
    <w:p>
      <w:r>
        <w:t xml:space="preserve">kirjoitettu</w:t>
      </w:r>
    </w:p>
    <w:p>
      <w:r>
        <w:rPr>
          <w:b/>
        </w:rPr>
        <w:t xml:space="preserve">Tulos</w:t>
      </w:r>
    </w:p>
    <w:p>
      <w:r>
        <w:t xml:space="preserve">vaativa</w:t>
      </w:r>
    </w:p>
    <w:p>
      <w:r>
        <w:rPr>
          <w:b/>
        </w:rPr>
        <w:t xml:space="preserve">Tulos</w:t>
      </w:r>
    </w:p>
    <w:p>
      <w:r>
        <w:t xml:space="preserve">palautettu</w:t>
      </w:r>
    </w:p>
    <w:p>
      <w:r>
        <w:rPr>
          <w:b/>
        </w:rPr>
        <w:t xml:space="preserve">Tulos</w:t>
      </w:r>
    </w:p>
    <w:p>
      <w:r>
        <w:t xml:space="preserve">sanomalla</w:t>
      </w:r>
    </w:p>
    <w:p>
      <w:r>
        <w:rPr>
          <w:b/>
        </w:rPr>
        <w:t xml:space="preserve">Tulos</w:t>
      </w:r>
    </w:p>
    <w:p>
      <w:r>
        <w:t xml:space="preserve">tunnistaa</w:t>
      </w:r>
    </w:p>
    <w:p>
      <w:r>
        <w:rPr>
          <w:b/>
        </w:rPr>
        <w:t xml:space="preserve">Tulos</w:t>
      </w:r>
    </w:p>
    <w:p>
      <w:r>
        <w:t xml:space="preserve">kuulo</w:t>
      </w:r>
    </w:p>
    <w:p>
      <w:r>
        <w:rPr>
          <w:b/>
        </w:rPr>
        <w:t xml:space="preserve">Tulos</w:t>
      </w:r>
    </w:p>
    <w:p>
      <w:r>
        <w:t xml:space="preserve">taistelu</w:t>
      </w:r>
    </w:p>
    <w:p>
      <w:r>
        <w:rPr>
          <w:b/>
        </w:rPr>
        <w:t xml:space="preserve">Tulos</w:t>
      </w:r>
    </w:p>
    <w:p>
      <w:r>
        <w:t xml:space="preserve">sanoi</w:t>
      </w:r>
    </w:p>
    <w:p>
      <w:r>
        <w:rPr>
          <w:b/>
        </w:rPr>
        <w:t xml:space="preserve">Tulos</w:t>
      </w:r>
    </w:p>
    <w:p>
      <w:r>
        <w:t xml:space="preserve">tarkistamalla</w:t>
      </w:r>
    </w:p>
    <w:p>
      <w:r>
        <w:rPr>
          <w:b/>
        </w:rPr>
        <w:t xml:space="preserve">Esimerkki 6.223</w:t>
      </w:r>
    </w:p>
    <w:p>
      <w:r>
        <w:t xml:space="preserve">Läpikulku: Yhdysvallat on tähän mennessä toimittanut suurimman osan merivoimien aluksista Irakin kaupan estämiseksi, ja muiden kansakuntien joukossa ovat Iso-Britannia, Länsi-Saksa ja Australia, jotka ovat antaneet tukea merellä. Saarron tarkoituksena on lamauttaa Irak katkaisemalla sen öljynvienti sekä elintarvikkeiden ja sotatarvikkeiden tuonti.</w:t>
      </w:r>
    </w:p>
    <w:p>
      <w:r>
        <w:rPr>
          <w:b/>
        </w:rPr>
        <w:t xml:space="preserve">Tulos</w:t>
      </w:r>
    </w:p>
    <w:p>
      <w:r>
        <w:t xml:space="preserve">toimitettu</w:t>
      </w:r>
    </w:p>
    <w:p>
      <w:r>
        <w:rPr>
          <w:b/>
        </w:rPr>
        <w:t xml:space="preserve">Tulos</w:t>
      </w:r>
    </w:p>
    <w:p>
      <w:r>
        <w:t xml:space="preserve">lohko</w:t>
      </w:r>
    </w:p>
    <w:p>
      <w:r>
        <w:rPr>
          <w:b/>
        </w:rPr>
        <w:t xml:space="preserve">Tulos</w:t>
      </w:r>
    </w:p>
    <w:p>
      <w:r>
        <w:t xml:space="preserve">kauppa</w:t>
      </w:r>
    </w:p>
    <w:p>
      <w:r>
        <w:rPr>
          <w:b/>
        </w:rPr>
        <w:t xml:space="preserve">Tulos</w:t>
      </w:r>
    </w:p>
    <w:p>
      <w:r>
        <w:t xml:space="preserve">lainaus</w:t>
      </w:r>
    </w:p>
    <w:p>
      <w:r>
        <w:rPr>
          <w:b/>
        </w:rPr>
        <w:t xml:space="preserve">Tulos</w:t>
      </w:r>
    </w:p>
    <w:p>
      <w:r>
        <w:t xml:space="preserve">tuki</w:t>
      </w:r>
    </w:p>
    <w:p>
      <w:r>
        <w:rPr>
          <w:b/>
        </w:rPr>
        <w:t xml:space="preserve">Tulos</w:t>
      </w:r>
    </w:p>
    <w:p>
      <w:r>
        <w:t xml:space="preserve">rampa</w:t>
      </w:r>
    </w:p>
    <w:p>
      <w:r>
        <w:rPr>
          <w:b/>
        </w:rPr>
        <w:t xml:space="preserve">Tulos</w:t>
      </w:r>
    </w:p>
    <w:p>
      <w:r>
        <w:t xml:space="preserve">leikkaus</w:t>
      </w:r>
    </w:p>
    <w:p>
      <w:r>
        <w:rPr>
          <w:b/>
        </w:rPr>
        <w:t xml:space="preserve">Tulos</w:t>
      </w:r>
    </w:p>
    <w:p>
      <w:r>
        <w:t xml:space="preserve">vienti</w:t>
      </w:r>
    </w:p>
    <w:p>
      <w:r>
        <w:rPr>
          <w:b/>
        </w:rPr>
        <w:t xml:space="preserve">Tulos</w:t>
      </w:r>
    </w:p>
    <w:p>
      <w:r>
        <w:t xml:space="preserve">tuonti</w:t>
      </w:r>
    </w:p>
    <w:p>
      <w:r>
        <w:rPr>
          <w:b/>
        </w:rPr>
        <w:t xml:space="preserve">Esimerkki 6.224</w:t>
      </w:r>
    </w:p>
    <w:p>
      <w:r>
        <w:t xml:space="preserve">Läpikulku: Maaliskuun 31. päivänä päättyneen vuoden aikana Courtauldsin myytyjen tekstiilitoimintojen liikevoitto oli 50 miljoonaa euroa, kun liikevaihto oli 980 miljoonaa euroa. Joidenkin analyytikoiden mukaan Courtauldsin siirto voi nostaa yhtiön arvoa 5-10 prosenttia, koska näiden kahden yksikön hinta- ja tuottokerroin on korkeampi kuin niiden yhteenlaskettu arvo.</w:t>
      </w:r>
    </w:p>
    <w:p>
      <w:r>
        <w:rPr>
          <w:b/>
        </w:rPr>
        <w:t xml:space="preserve">Tulos</w:t>
      </w:r>
    </w:p>
    <w:p>
      <w:r>
        <w:t xml:space="preserve">myyty</w:t>
      </w:r>
    </w:p>
    <w:p>
      <w:r>
        <w:rPr>
          <w:b/>
        </w:rPr>
        <w:t xml:space="preserve">Tulos</w:t>
      </w:r>
    </w:p>
    <w:p>
      <w:r>
        <w:t xml:space="preserve">voitto</w:t>
      </w:r>
    </w:p>
    <w:p>
      <w:r>
        <w:rPr>
          <w:b/>
        </w:rPr>
        <w:t xml:space="preserve">Tulos</w:t>
      </w:r>
    </w:p>
    <w:p>
      <w:r>
        <w:t xml:space="preserve">tulot</w:t>
      </w:r>
    </w:p>
    <w:p>
      <w:r>
        <w:rPr>
          <w:b/>
        </w:rPr>
        <w:t xml:space="preserve">Tulos</w:t>
      </w:r>
    </w:p>
    <w:p>
      <w:r>
        <w:t xml:space="preserve">sanoi</w:t>
      </w:r>
    </w:p>
    <w:p>
      <w:r>
        <w:rPr>
          <w:b/>
        </w:rPr>
        <w:t xml:space="preserve">Tulos</w:t>
      </w:r>
    </w:p>
    <w:p>
      <w:r>
        <w:t xml:space="preserve">siirtyy</w:t>
      </w:r>
    </w:p>
    <w:p>
      <w:r>
        <w:rPr>
          <w:b/>
        </w:rPr>
        <w:t xml:space="preserve">Tulos</w:t>
      </w:r>
    </w:p>
    <w:p>
      <w:r>
        <w:t xml:space="preserve">boost</w:t>
      </w:r>
    </w:p>
    <w:p>
      <w:r>
        <w:rPr>
          <w:b/>
        </w:rPr>
        <w:t xml:space="preserve">Tulos</w:t>
      </w:r>
    </w:p>
    <w:p>
      <w:r>
        <w:t xml:space="preserve">kuljettaa</w:t>
      </w:r>
    </w:p>
    <w:p>
      <w:r>
        <w:rPr>
          <w:b/>
        </w:rPr>
        <w:t xml:space="preserve">Tulos</w:t>
      </w:r>
    </w:p>
    <w:p>
      <w:r>
        <w:t xml:space="preserve">tulot</w:t>
      </w:r>
    </w:p>
    <w:p>
      <w:r>
        <w:rPr>
          <w:b/>
        </w:rPr>
        <w:t xml:space="preserve">Esimerkki 6.225</w:t>
      </w:r>
    </w:p>
    <w:p>
      <w:r>
        <w:t xml:space="preserve">Läpikulku: Peter Holland, 45, varatoimitusjohtaja, siirtyy yritysasioiden johtajaksi. Patrick Mannix, 46, kansainvälinen tekninen johtaja, siirtyy konsernin laatuohjelmien johtajaksi.</w:t>
      </w:r>
    </w:p>
    <w:p>
      <w:r>
        <w:rPr>
          <w:b/>
        </w:rPr>
        <w:t xml:space="preserve">Tulos</w:t>
      </w:r>
    </w:p>
    <w:p>
      <w:r>
        <w:t xml:space="preserve">tulee</w:t>
      </w:r>
    </w:p>
    <w:p>
      <w:r>
        <w:rPr>
          <w:b/>
        </w:rPr>
        <w:t xml:space="preserve">Tulos</w:t>
      </w:r>
    </w:p>
    <w:p>
      <w:r>
        <w:t xml:space="preserve">tulee</w:t>
      </w:r>
    </w:p>
    <w:p>
      <w:r>
        <w:rPr>
          <w:b/>
        </w:rPr>
        <w:t xml:space="preserve">Esimerkki 6.226</w:t>
      </w:r>
    </w:p>
    <w:p>
      <w:r>
        <w:t xml:space="preserve">Läpikulku: Hän viittasi myös Daily Mailin tukeen fasismin puolesta ja sen vastustukseen sitä vastaan, että Euroopan pogromeja pakenevat juutalaiset saivat tulla Britanniaan 1930-luvulla. "Kun Livingstone antoi lausuntonsa, joka johti tähän kuulemiseen, hän halusi ilmaista pitkäaikaisen ja rehellisen poliittisen näkemyksensä Mail-ryhmästä", Child kertoi Lontoon keskustassa järjestetyssä kurinpitokäsittelyssä.</w:t>
      </w:r>
    </w:p>
    <w:p>
      <w:r>
        <w:rPr>
          <w:b/>
        </w:rPr>
        <w:t xml:space="preserve">Tulos</w:t>
      </w:r>
    </w:p>
    <w:p>
      <w:r>
        <w:t xml:space="preserve">viitattu</w:t>
      </w:r>
    </w:p>
    <w:p>
      <w:r>
        <w:rPr>
          <w:b/>
        </w:rPr>
        <w:t xml:space="preserve">Tulos</w:t>
      </w:r>
    </w:p>
    <w:p>
      <w:r>
        <w:t xml:space="preserve">tuki</w:t>
      </w:r>
    </w:p>
    <w:p>
      <w:r>
        <w:rPr>
          <w:b/>
        </w:rPr>
        <w:t xml:space="preserve">Tulos</w:t>
      </w:r>
    </w:p>
    <w:p>
      <w:r>
        <w:t xml:space="preserve">oppositio</w:t>
      </w:r>
    </w:p>
    <w:p>
      <w:r>
        <w:rPr>
          <w:b/>
        </w:rPr>
        <w:t xml:space="preserve">Tulos</w:t>
      </w:r>
    </w:p>
    <w:p>
      <w:r>
        <w:t xml:space="preserve">pakenevat</w:t>
      </w:r>
    </w:p>
    <w:p>
      <w:r>
        <w:rPr>
          <w:b/>
        </w:rPr>
        <w:t xml:space="preserve">Tulos</w:t>
      </w:r>
    </w:p>
    <w:p>
      <w:r>
        <w:t xml:space="preserve">tule</w:t>
      </w:r>
    </w:p>
    <w:p>
      <w:r>
        <w:rPr>
          <w:b/>
        </w:rPr>
        <w:t xml:space="preserve">Tulos</w:t>
      </w:r>
    </w:p>
    <w:p>
      <w:r>
        <w:t xml:space="preserve">1930s</w:t>
      </w:r>
    </w:p>
    <w:p>
      <w:r>
        <w:rPr>
          <w:b/>
        </w:rPr>
        <w:t xml:space="preserve">Tulos</w:t>
      </w:r>
    </w:p>
    <w:p>
      <w:r>
        <w:t xml:space="preserve">tehdä</w:t>
      </w:r>
    </w:p>
    <w:p>
      <w:r>
        <w:rPr>
          <w:b/>
        </w:rPr>
        <w:t xml:space="preserve">Tulos</w:t>
      </w:r>
    </w:p>
    <w:p>
      <w:r>
        <w:t xml:space="preserve">tehty</w:t>
      </w:r>
    </w:p>
    <w:p>
      <w:r>
        <w:rPr>
          <w:b/>
        </w:rPr>
        <w:t xml:space="preserve">Tulos</w:t>
      </w:r>
    </w:p>
    <w:p>
      <w:r>
        <w:t xml:space="preserve">lausunto</w:t>
      </w:r>
    </w:p>
    <w:p>
      <w:r>
        <w:rPr>
          <w:b/>
        </w:rPr>
        <w:t xml:space="preserve">Tulos</w:t>
      </w:r>
    </w:p>
    <w:p>
      <w:r>
        <w:t xml:space="preserve">led</w:t>
      </w:r>
    </w:p>
    <w:p>
      <w:r>
        <w:rPr>
          <w:b/>
        </w:rPr>
        <w:t xml:space="preserve">Tulos</w:t>
      </w:r>
    </w:p>
    <w:p>
      <w:r>
        <w:t xml:space="preserve">kuulo</w:t>
      </w:r>
    </w:p>
    <w:p>
      <w:r>
        <w:rPr>
          <w:b/>
        </w:rPr>
        <w:t xml:space="preserve">Tulos</w:t>
      </w:r>
    </w:p>
    <w:p>
      <w:r>
        <w:t xml:space="preserve">heijastaa</w:t>
      </w:r>
    </w:p>
    <w:p>
      <w:r>
        <w:rPr>
          <w:b/>
        </w:rPr>
        <w:t xml:space="preserve">Tulos</w:t>
      </w:r>
    </w:p>
    <w:p>
      <w:r>
        <w:t xml:space="preserve">katso</w:t>
      </w:r>
    </w:p>
    <w:p>
      <w:r>
        <w:rPr>
          <w:b/>
        </w:rPr>
        <w:t xml:space="preserve">Tulos</w:t>
      </w:r>
    </w:p>
    <w:p>
      <w:r>
        <w:t xml:space="preserve">kertoi</w:t>
      </w:r>
    </w:p>
    <w:p>
      <w:r>
        <w:rPr>
          <w:b/>
        </w:rPr>
        <w:t xml:space="preserve">Tulos</w:t>
      </w:r>
    </w:p>
    <w:p>
      <w:r>
        <w:t xml:space="preserve">kuulo</w:t>
      </w:r>
    </w:p>
    <w:p>
      <w:r>
        <w:rPr>
          <w:b/>
        </w:rPr>
        <w:t xml:space="preserve">Esimerkki 6.227</w:t>
      </w:r>
    </w:p>
    <w:p>
      <w:r>
        <w:t xml:space="preserve">Läpikulku: Cilcorp ilmoitti erikseen, että se aikoo ostaa jopa 1,4 miljoonaa osaketta eli 10 prosenttia ulkona olevista kantaosakkeistaan ajoittain avoimilla markkinoilla ja yksityisesti neuvotelluilla kaupoilla. Yhtiö, jolla on tällä hetkellä ulkona 13,5 miljoonaa kantaosaketta, sanoi, ettei sillä ole erityisiä suunnitelmia osakkeiden suhteen.</w:t>
      </w:r>
    </w:p>
    <w:p>
      <w:r>
        <w:rPr>
          <w:b/>
        </w:rPr>
        <w:t xml:space="preserve">Tulos</w:t>
      </w:r>
    </w:p>
    <w:p>
      <w:r>
        <w:t xml:space="preserve">sanoi</w:t>
      </w:r>
    </w:p>
    <w:p>
      <w:r>
        <w:rPr>
          <w:b/>
        </w:rPr>
        <w:t xml:space="preserve">Tulos</w:t>
      </w:r>
    </w:p>
    <w:p>
      <w:r>
        <w:t xml:space="preserve">suunnitelmat</w:t>
      </w:r>
    </w:p>
    <w:p>
      <w:r>
        <w:rPr>
          <w:b/>
        </w:rPr>
        <w:t xml:space="preserve">Tulos</w:t>
      </w:r>
    </w:p>
    <w:p>
      <w:r>
        <w:t xml:space="preserve">osta</w:t>
      </w:r>
    </w:p>
    <w:p>
      <w:r>
        <w:rPr>
          <w:b/>
        </w:rPr>
        <w:t xml:space="preserve">Tulos</w:t>
      </w:r>
    </w:p>
    <w:p>
      <w:r>
        <w:t xml:space="preserve">erinomainen</w:t>
      </w:r>
    </w:p>
    <w:p>
      <w:r>
        <w:rPr>
          <w:b/>
        </w:rPr>
        <w:t xml:space="preserve">Tulos</w:t>
      </w:r>
    </w:p>
    <w:p>
      <w:r>
        <w:t xml:space="preserve">liiketoimet</w:t>
      </w:r>
    </w:p>
    <w:p>
      <w:r>
        <w:rPr>
          <w:b/>
        </w:rPr>
        <w:t xml:space="preserve">Tulos</w:t>
      </w:r>
    </w:p>
    <w:p>
      <w:r>
        <w:t xml:space="preserve">on</w:t>
      </w:r>
    </w:p>
    <w:p>
      <w:r>
        <w:rPr>
          <w:b/>
        </w:rPr>
        <w:t xml:space="preserve">Tulos</w:t>
      </w:r>
    </w:p>
    <w:p>
      <w:r>
        <w:t xml:space="preserve">erinomainen</w:t>
      </w:r>
    </w:p>
    <w:p>
      <w:r>
        <w:rPr>
          <w:b/>
        </w:rPr>
        <w:t xml:space="preserve">Tulos</w:t>
      </w:r>
    </w:p>
    <w:p>
      <w:r>
        <w:t xml:space="preserve">sanoi</w:t>
      </w:r>
    </w:p>
    <w:p>
      <w:r>
        <w:rPr>
          <w:b/>
        </w:rPr>
        <w:t xml:space="preserve">Tulos</w:t>
      </w:r>
    </w:p>
    <w:p>
      <w:r>
        <w:t xml:space="preserve">suunnitelmat</w:t>
      </w:r>
    </w:p>
    <w:p>
      <w:r>
        <w:rPr>
          <w:b/>
        </w:rPr>
        <w:t xml:space="preserve">Esimerkki 6.228</w:t>
      </w:r>
    </w:p>
    <w:p>
      <w:r>
        <w:t xml:space="preserve">Läpikulku: Hän sanoi: "Meillä on nuori joukkue, jolla ei ole paljon kokemusta maailman jääkiekkoilusta, joten tämä oli hyvä oppimiskokemus kaikille". "Se, mitä opimme täällä, auttaa meitä jäljellä olevissa peleissä."</w:t>
      </w:r>
    </w:p>
    <w:p>
      <w:r>
        <w:rPr>
          <w:b/>
        </w:rPr>
        <w:t xml:space="preserve">Tulos</w:t>
      </w:r>
    </w:p>
    <w:p>
      <w:r>
        <w:t xml:space="preserve">on</w:t>
      </w:r>
    </w:p>
    <w:p>
      <w:r>
        <w:rPr>
          <w:b/>
        </w:rPr>
        <w:t xml:space="preserve">Tulos</w:t>
      </w:r>
    </w:p>
    <w:p>
      <w:r>
        <w:t xml:space="preserve">oli</w:t>
      </w:r>
    </w:p>
    <w:p>
      <w:r>
        <w:rPr>
          <w:b/>
        </w:rPr>
        <w:t xml:space="preserve">Tulos</w:t>
      </w:r>
    </w:p>
    <w:p>
      <w:r>
        <w:t xml:space="preserve">sanoi</w:t>
      </w:r>
    </w:p>
    <w:p>
      <w:r>
        <w:rPr>
          <w:b/>
        </w:rPr>
        <w:t xml:space="preserve">Tulos</w:t>
      </w:r>
    </w:p>
    <w:p>
      <w:r>
        <w:t xml:space="preserve">oppinut</w:t>
      </w:r>
    </w:p>
    <w:p>
      <w:r>
        <w:rPr>
          <w:b/>
        </w:rPr>
        <w:t xml:space="preserve">Tulos</w:t>
      </w:r>
    </w:p>
    <w:p>
      <w:r>
        <w:t xml:space="preserve">apua</w:t>
      </w:r>
    </w:p>
    <w:p>
      <w:r>
        <w:rPr>
          <w:b/>
        </w:rPr>
        <w:t xml:space="preserve">Tulos</w:t>
      </w:r>
    </w:p>
    <w:p>
      <w:r>
        <w:t xml:space="preserve">pelit</w:t>
      </w:r>
    </w:p>
    <w:p>
      <w:r>
        <w:rPr>
          <w:b/>
        </w:rPr>
        <w:t xml:space="preserve">Esimerkki 6.229</w:t>
      </w:r>
    </w:p>
    <w:p>
      <w:r>
        <w:t xml:space="preserve">Läpikulku: Venäjä vastustaa jyrkästi Georgian Nato-jäsenyyttä ja syyttää Georgiaa sotilaallisten toimien suunnittelusta Moskovan tukemia Abhasiaa ja Etelä-Ossetiaa vastaan. </w:t>
      </w:r>
    </w:p>
    <w:p>
      <w:r>
        <w:rPr>
          <w:b/>
        </w:rPr>
        <w:t xml:space="preserve">Tulos</w:t>
      </w:r>
    </w:p>
    <w:p>
      <w:r>
        <w:t xml:space="preserve">vastustaa</w:t>
      </w:r>
    </w:p>
    <w:p>
      <w:r>
        <w:rPr>
          <w:b/>
        </w:rPr>
        <w:t xml:space="preserve">Tulos</w:t>
      </w:r>
    </w:p>
    <w:p>
      <w:r>
        <w:t xml:space="preserve">tarjous</w:t>
      </w:r>
    </w:p>
    <w:p>
      <w:r>
        <w:rPr>
          <w:b/>
        </w:rPr>
        <w:t xml:space="preserve">Tulos</w:t>
      </w:r>
    </w:p>
    <w:p>
      <w:r>
        <w:t xml:space="preserve">liity</w:t>
      </w:r>
    </w:p>
    <w:p>
      <w:r>
        <w:rPr>
          <w:b/>
        </w:rPr>
        <w:t xml:space="preserve">Tulos</w:t>
      </w:r>
    </w:p>
    <w:p>
      <w:r>
        <w:t xml:space="preserve">syyttää</w:t>
      </w:r>
    </w:p>
    <w:p>
      <w:r>
        <w:rPr>
          <w:b/>
        </w:rPr>
        <w:t xml:space="preserve">Tulos</w:t>
      </w:r>
    </w:p>
    <w:p>
      <w:r>
        <w:t xml:space="preserve">suunnittelu</w:t>
      </w:r>
    </w:p>
    <w:p>
      <w:r>
        <w:rPr>
          <w:b/>
        </w:rPr>
        <w:t xml:space="preserve">Tulos</w:t>
      </w:r>
    </w:p>
    <w:p>
      <w:r>
        <w:t xml:space="preserve">toiminta</w:t>
      </w:r>
    </w:p>
    <w:p>
      <w:r>
        <w:rPr>
          <w:b/>
        </w:rPr>
        <w:t xml:space="preserve">Tulos</w:t>
      </w:r>
    </w:p>
    <w:p>
      <w:r>
        <w:t xml:space="preserve">vastaan</w:t>
      </w:r>
    </w:p>
    <w:p>
      <w:r>
        <w:rPr>
          <w:b/>
        </w:rPr>
        <w:t xml:space="preserve">Tulos</w:t>
      </w:r>
    </w:p>
    <w:p>
      <w:r>
        <w:t xml:space="preserve">tuettu</w:t>
      </w:r>
    </w:p>
    <w:p>
      <w:r>
        <w:rPr>
          <w:b/>
        </w:rPr>
        <w:t xml:space="preserve">Esimerkki 6.230</w:t>
      </w:r>
    </w:p>
    <w:p>
      <w:r>
        <w:t xml:space="preserve">Läpikulku: Fei Junlong, 40, ja Nie Haisheng, 41, lähtivät avaruuteen 12. lokakuuta Jiuquanin satelliittilaukaisukeskuksesta ja palasivat Maahan 17. lokakuuta. He suorittivat avaruusaluksella useita ennennäkemättömiä kokeita.</w:t>
      </w:r>
    </w:p>
    <w:p>
      <w:r>
        <w:rPr>
          <w:b/>
        </w:rPr>
        <w:t xml:space="preserve">Tulos</w:t>
      </w:r>
    </w:p>
    <w:p>
      <w:r>
        <w:t xml:space="preserve">meni</w:t>
      </w:r>
    </w:p>
    <w:p>
      <w:r>
        <w:rPr>
          <w:b/>
        </w:rPr>
        <w:t xml:space="preserve">Tulos</w:t>
      </w:r>
    </w:p>
    <w:p>
      <w:r>
        <w:t xml:space="preserve">palautettu</w:t>
      </w:r>
    </w:p>
    <w:p>
      <w:r>
        <w:rPr>
          <w:b/>
        </w:rPr>
        <w:t xml:space="preserve">Tulos</w:t>
      </w:r>
    </w:p>
    <w:p>
      <w:r>
        <w:t xml:space="preserve">toteutettu</w:t>
      </w:r>
    </w:p>
    <w:p>
      <w:r>
        <w:rPr>
          <w:b/>
        </w:rPr>
        <w:t xml:space="preserve">Tulos</w:t>
      </w:r>
    </w:p>
    <w:p>
      <w:r>
        <w:t xml:space="preserve">kokeet</w:t>
      </w:r>
    </w:p>
    <w:p>
      <w:r>
        <w:rPr>
          <w:b/>
        </w:rPr>
        <w:t xml:space="preserve">Esimerkki 6.231</w:t>
      </w:r>
    </w:p>
    <w:p>
      <w:r>
        <w:t xml:space="preserve">Läpikulku: Kolmannen kauden myynti oli 2,49 miljardia dollaria, mikä on enemmän kuin viime vuonna (2,34 miljardia dollaria). Anheuser sanoi, että sen uusi strategia - joka aloitettiin joillakin markkinoilla viime kuussa ja jota odotetaan pian sovellettavan valikoiduilla markkinoilla koko maassa - merkitsee odotettua alhaisempaa tulosta vuoden 1989 loppupuoliskolla ja vuonna 1990.</w:t>
      </w:r>
    </w:p>
    <w:p>
      <w:r>
        <w:rPr>
          <w:b/>
        </w:rPr>
        <w:t xml:space="preserve">Tulos</w:t>
      </w:r>
    </w:p>
    <w:p>
      <w:r>
        <w:t xml:space="preserve">myynti</w:t>
      </w:r>
    </w:p>
    <w:p>
      <w:r>
        <w:rPr>
          <w:b/>
        </w:rPr>
        <w:t xml:space="preserve">Tulos</w:t>
      </w:r>
    </w:p>
    <w:p>
      <w:r>
        <w:t xml:space="preserve">ylös</w:t>
      </w:r>
    </w:p>
    <w:p>
      <w:r>
        <w:rPr>
          <w:b/>
        </w:rPr>
        <w:t xml:space="preserve">Tulos</w:t>
      </w:r>
    </w:p>
    <w:p>
      <w:r>
        <w:t xml:space="preserve">sanoi</w:t>
      </w:r>
    </w:p>
    <w:p>
      <w:r>
        <w:rPr>
          <w:b/>
        </w:rPr>
        <w:t xml:space="preserve">Tulos</w:t>
      </w:r>
    </w:p>
    <w:p>
      <w:r>
        <w:t xml:space="preserve">aloitti</w:t>
      </w:r>
    </w:p>
    <w:p>
      <w:r>
        <w:rPr>
          <w:b/>
        </w:rPr>
        <w:t xml:space="preserve">Tulos</w:t>
      </w:r>
    </w:p>
    <w:p>
      <w:r>
        <w:t xml:space="preserve">odotettu</w:t>
      </w:r>
    </w:p>
    <w:p>
      <w:r>
        <w:rPr>
          <w:b/>
        </w:rPr>
        <w:t xml:space="preserve">Tulos</w:t>
      </w:r>
    </w:p>
    <w:p>
      <w:r>
        <w:t xml:space="preserve">olla</w:t>
      </w:r>
    </w:p>
    <w:p>
      <w:r>
        <w:rPr>
          <w:b/>
        </w:rPr>
        <w:t xml:space="preserve">Tulos</w:t>
      </w:r>
    </w:p>
    <w:p>
      <w:r>
        <w:t xml:space="preserve">sovellettu</w:t>
      </w:r>
    </w:p>
    <w:p>
      <w:r>
        <w:rPr>
          <w:b/>
        </w:rPr>
        <w:t xml:space="preserve">Tulos</w:t>
      </w:r>
    </w:p>
    <w:p>
      <w:r>
        <w:t xml:space="preserve">ennakoitua alhaisempi</w:t>
      </w:r>
    </w:p>
    <w:p>
      <w:r>
        <w:rPr>
          <w:b/>
        </w:rPr>
        <w:t xml:space="preserve">Tulos</w:t>
      </w:r>
    </w:p>
    <w:p>
      <w:r>
        <w:t xml:space="preserve">tulot</w:t>
      </w:r>
    </w:p>
    <w:p>
      <w:r>
        <w:rPr>
          <w:b/>
        </w:rPr>
        <w:t xml:space="preserve">Esimerkki 6.232</w:t>
      </w:r>
    </w:p>
    <w:p>
      <w:r>
        <w:t xml:space="preserve">Läpikulku: Keskuspankki kertoi kuukausiraportissaan myös, että sen suhdanneindikaattori oli marraskuussa 106, eli se pysyi ennallaan lokakuuhun verrattuna. Kansallinen tilastokeskus INSEE sanoi tiistaina, että Ranskan talouden odotetaan kasvavan 2,1 prosenttia tänä vuonna neljännen vuosineljänneksen elpymisen ansiosta, ja se näyttää todennäköisesti kestävän alkuvuodesta 2007 odotettavissa olevan maailmanlaajuisen vauhdin hidastumisen.</w:t>
      </w:r>
    </w:p>
    <w:p>
      <w:r>
        <w:rPr>
          <w:b/>
        </w:rPr>
        <w:t xml:space="preserve">Tulos</w:t>
      </w:r>
    </w:p>
    <w:p>
      <w:r>
        <w:t xml:space="preserve">raportti</w:t>
      </w:r>
    </w:p>
    <w:p>
      <w:r>
        <w:rPr>
          <w:b/>
        </w:rPr>
        <w:t xml:space="preserve">Tulos</w:t>
      </w:r>
    </w:p>
    <w:p>
      <w:r>
        <w:t xml:space="preserve">sanoi</w:t>
      </w:r>
    </w:p>
    <w:p>
      <w:r>
        <w:rPr>
          <w:b/>
        </w:rPr>
        <w:t xml:space="preserve">Tulos</w:t>
      </w:r>
    </w:p>
    <w:p>
      <w:r>
        <w:t xml:space="preserve">seisoi</w:t>
      </w:r>
    </w:p>
    <w:p>
      <w:r>
        <w:rPr>
          <w:b/>
        </w:rPr>
        <w:t xml:space="preserve">Tulos</w:t>
      </w:r>
    </w:p>
    <w:p>
      <w:r>
        <w:t xml:space="preserve">sanoi</w:t>
      </w:r>
    </w:p>
    <w:p>
      <w:r>
        <w:rPr>
          <w:b/>
        </w:rPr>
        <w:t xml:space="preserve">Tulos</w:t>
      </w:r>
    </w:p>
    <w:p>
      <w:r>
        <w:t xml:space="preserve">laajenna</w:t>
      </w:r>
    </w:p>
    <w:p>
      <w:r>
        <w:rPr>
          <w:b/>
        </w:rPr>
        <w:t xml:space="preserve">Tulos</w:t>
      </w:r>
    </w:p>
    <w:p>
      <w:r>
        <w:t xml:space="preserve">rebound</w:t>
      </w:r>
    </w:p>
    <w:p>
      <w:r>
        <w:rPr>
          <w:b/>
        </w:rPr>
        <w:t xml:space="preserve">Tulos</w:t>
      </w:r>
    </w:p>
    <w:p>
      <w:r>
        <w:t xml:space="preserve">ilmestyi</w:t>
      </w:r>
    </w:p>
    <w:p>
      <w:r>
        <w:rPr>
          <w:b/>
        </w:rPr>
        <w:t xml:space="preserve">Tulos</w:t>
      </w:r>
    </w:p>
    <w:p>
      <w:r>
        <w:t xml:space="preserve">vastustaa</w:t>
      </w:r>
    </w:p>
    <w:p>
      <w:r>
        <w:rPr>
          <w:b/>
        </w:rPr>
        <w:t xml:space="preserve">Tulos</w:t>
      </w:r>
    </w:p>
    <w:p>
      <w:r>
        <w:t xml:space="preserve">hidastus</w:t>
      </w:r>
    </w:p>
    <w:p>
      <w:r>
        <w:rPr>
          <w:b/>
        </w:rPr>
        <w:t xml:space="preserve">Tulos</w:t>
      </w:r>
    </w:p>
    <w:p>
      <w:r>
        <w:t xml:space="preserve">momentum</w:t>
      </w:r>
    </w:p>
    <w:p>
      <w:r>
        <w:rPr>
          <w:b/>
        </w:rPr>
        <w:t xml:space="preserve">Tulos</w:t>
      </w:r>
    </w:p>
    <w:p>
      <w:r>
        <w:t xml:space="preserve">odotettu</w:t>
      </w:r>
    </w:p>
    <w:p>
      <w:r>
        <w:rPr>
          <w:b/>
        </w:rPr>
        <w:t xml:space="preserve">Esimerkki 6.233</w:t>
      </w:r>
    </w:p>
    <w:p>
      <w:r>
        <w:t xml:space="preserve">Läpikulku: Elianin Miamin sukulaisten pahansuovasti herättämät epäilyt hänen sopivuudestaan isäksi ja lopettaa spekulaatiot siitä, että hän suhtautuu välinpitämättömästi poikansa huoltajuuden takaisin saamiseen. Koska Gonzalez on ollut lähes näkymättömissä Kuubassa, sukulaisilla on ollut vapaat kädet vääristellä tapausta valheellisilla oikeudellisilla argumenteilla ja perusteettomilla väitteillä, joiden mukaan Elian pelkää nähdä isänsä.</w:t>
      </w:r>
    </w:p>
    <w:p>
      <w:r>
        <w:rPr>
          <w:b/>
        </w:rPr>
        <w:t xml:space="preserve">Tulos</w:t>
      </w:r>
    </w:p>
    <w:p>
      <w:r>
        <w:t xml:space="preserve">läsnäolo</w:t>
      </w:r>
    </w:p>
    <w:p>
      <w:r>
        <w:rPr>
          <w:b/>
        </w:rPr>
        <w:t xml:space="preserve">Tulos</w:t>
      </w:r>
    </w:p>
    <w:p>
      <w:r>
        <w:t xml:space="preserve">hälventää</w:t>
      </w:r>
    </w:p>
    <w:p>
      <w:r>
        <w:rPr>
          <w:b/>
        </w:rPr>
        <w:t xml:space="preserve">Tulos</w:t>
      </w:r>
    </w:p>
    <w:p>
      <w:r>
        <w:t xml:space="preserve">korotettu</w:t>
      </w:r>
    </w:p>
    <w:p>
      <w:r>
        <w:rPr>
          <w:b/>
        </w:rPr>
        <w:t xml:space="preserve">Tulos</w:t>
      </w:r>
    </w:p>
    <w:p>
      <w:r>
        <w:t xml:space="preserve">end</w:t>
      </w:r>
    </w:p>
    <w:p>
      <w:r>
        <w:rPr>
          <w:b/>
        </w:rPr>
        <w:t xml:space="preserve">Tulos</w:t>
      </w:r>
    </w:p>
    <w:p>
      <w:r>
        <w:t xml:space="preserve">spekulaatio</w:t>
      </w:r>
    </w:p>
    <w:p>
      <w:r>
        <w:rPr>
          <w:b/>
        </w:rPr>
        <w:t xml:space="preserve">Tulos</w:t>
      </w:r>
    </w:p>
    <w:p>
      <w:r>
        <w:t xml:space="preserve">takaisin</w:t>
      </w:r>
    </w:p>
    <w:p>
      <w:r>
        <w:rPr>
          <w:b/>
        </w:rPr>
        <w:t xml:space="preserve">Tulos</w:t>
      </w:r>
    </w:p>
    <w:p>
      <w:r>
        <w:t xml:space="preserve">oli</w:t>
      </w:r>
    </w:p>
    <w:p>
      <w:r>
        <w:rPr>
          <w:b/>
        </w:rPr>
        <w:t xml:space="preserve">Tulos</w:t>
      </w:r>
    </w:p>
    <w:p>
      <w:r>
        <w:t xml:space="preserve">vääristää</w:t>
      </w:r>
    </w:p>
    <w:p>
      <w:r>
        <w:rPr>
          <w:b/>
        </w:rPr>
        <w:t xml:space="preserve">Tulos</w:t>
      </w:r>
    </w:p>
    <w:p>
      <w:r>
        <w:t xml:space="preserve">argumentit</w:t>
      </w:r>
    </w:p>
    <w:p>
      <w:r>
        <w:rPr>
          <w:b/>
        </w:rPr>
        <w:t xml:space="preserve">Tulos</w:t>
      </w:r>
    </w:p>
    <w:p>
      <w:r>
        <w:t xml:space="preserve">korvausvaatimukset</w:t>
      </w:r>
    </w:p>
    <w:p>
      <w:r>
        <w:rPr>
          <w:b/>
        </w:rPr>
        <w:t xml:space="preserve">Tulos</w:t>
      </w:r>
    </w:p>
    <w:p>
      <w:r>
        <w:t xml:space="preserve">katso</w:t>
      </w:r>
    </w:p>
    <w:p>
      <w:r>
        <w:rPr>
          <w:b/>
        </w:rPr>
        <w:t xml:space="preserve">Esimerkki 6.234</w:t>
      </w:r>
    </w:p>
    <w:p>
      <w:r>
        <w:t xml:space="preserve">Läpikulku: Cai on arvostettu henkilö ja kaksi kertaa Kiinan kansan poliittisen neuvoa-antavan kongressin jäsen, ja hän on käyttänyt tieteellisiä saavutuksiaan saavuttaakseen käytännön tuloksia kosteikkojen suojelussa puolustaen ajatusta, jonka mukaan "kosteikot liittyvät läheisesti ihmisten selviytymiseen ja kehitykseen". Cai korosti myös kosteikkojen merkitystä kestävälle talouskehitykselle ja ihmisten hyvinvoinnille, erityisesti niiden tehtävää "luonnon munuaisina".</w:t>
      </w:r>
    </w:p>
    <w:p>
      <w:r>
        <w:rPr>
          <w:b/>
        </w:rPr>
        <w:t xml:space="preserve">Tulos</w:t>
      </w:r>
    </w:p>
    <w:p>
      <w:r>
        <w:t xml:space="preserve">käytetty</w:t>
      </w:r>
    </w:p>
    <w:p>
      <w:r>
        <w:rPr>
          <w:b/>
        </w:rPr>
        <w:t xml:space="preserve">Tulos</w:t>
      </w:r>
    </w:p>
    <w:p>
      <w:r>
        <w:t xml:space="preserve">saavutukset</w:t>
      </w:r>
    </w:p>
    <w:p>
      <w:r>
        <w:rPr>
          <w:b/>
        </w:rPr>
        <w:t xml:space="preserve">Tulos</w:t>
      </w:r>
    </w:p>
    <w:p>
      <w:r>
        <w:t xml:space="preserve">tavoittaa</w:t>
      </w:r>
    </w:p>
    <w:p>
      <w:r>
        <w:rPr>
          <w:b/>
        </w:rPr>
        <w:t xml:space="preserve">Tulos</w:t>
      </w:r>
    </w:p>
    <w:p>
      <w:r>
        <w:t xml:space="preserve">säilyttäminen</w:t>
      </w:r>
    </w:p>
    <w:p>
      <w:r>
        <w:rPr>
          <w:b/>
        </w:rPr>
        <w:t xml:space="preserve">Tulos</w:t>
      </w:r>
    </w:p>
    <w:p>
      <w:r>
        <w:t xml:space="preserve">puolustaa</w:t>
      </w:r>
    </w:p>
    <w:p>
      <w:r>
        <w:rPr>
          <w:b/>
        </w:rPr>
        <w:t xml:space="preserve">Tulos</w:t>
      </w:r>
    </w:p>
    <w:p>
      <w:r>
        <w:t xml:space="preserve">selviytyminen</w:t>
      </w:r>
    </w:p>
    <w:p>
      <w:r>
        <w:rPr>
          <w:b/>
        </w:rPr>
        <w:t xml:space="preserve">Tulos</w:t>
      </w:r>
    </w:p>
    <w:p>
      <w:r>
        <w:t xml:space="preserve">kehitys</w:t>
      </w:r>
    </w:p>
    <w:p>
      <w:r>
        <w:rPr>
          <w:b/>
        </w:rPr>
        <w:t xml:space="preserve">Tulos</w:t>
      </w:r>
    </w:p>
    <w:p>
      <w:r>
        <w:t xml:space="preserve">stressaantunut</w:t>
      </w:r>
    </w:p>
    <w:p>
      <w:r>
        <w:rPr>
          <w:b/>
        </w:rPr>
        <w:t xml:space="preserve">Tulos</w:t>
      </w:r>
    </w:p>
    <w:p>
      <w:r>
        <w:t xml:space="preserve">kehitys</w:t>
      </w:r>
    </w:p>
    <w:p>
      <w:r>
        <w:rPr>
          <w:b/>
        </w:rPr>
        <w:t xml:space="preserve">Esimerkki 6.235</w:t>
      </w:r>
    </w:p>
    <w:p>
      <w:r>
        <w:t xml:space="preserve">Läpikulku: McNealy sanoi, että ongelmat, jotka haittasivat Sunin tulosta aiemmin tänä vuonna, ovat nyt "suurelta osin" takanapäin, ja hän totesi, että Sunin kannattavuuden pitäisi kasvaa koko tilikauden ajan. Sun ilmoitti myös ennätyksellisestä tilauskannasta.</w:t>
      </w:r>
    </w:p>
    <w:p>
      <w:r>
        <w:rPr>
          <w:b/>
        </w:rPr>
        <w:t xml:space="preserve">Tulos</w:t>
      </w:r>
    </w:p>
    <w:p>
      <w:r>
        <w:t xml:space="preserve">sanoi</w:t>
      </w:r>
    </w:p>
    <w:p>
      <w:r>
        <w:rPr>
          <w:b/>
        </w:rPr>
        <w:t xml:space="preserve">Tulos</w:t>
      </w:r>
    </w:p>
    <w:p>
      <w:r>
        <w:t xml:space="preserve">satuttaa</w:t>
      </w:r>
    </w:p>
    <w:p>
      <w:r>
        <w:rPr>
          <w:b/>
        </w:rPr>
        <w:t xml:space="preserve">Tulos</w:t>
      </w:r>
    </w:p>
    <w:p>
      <w:r>
        <w:t xml:space="preserve">suorituskyky</w:t>
      </w:r>
    </w:p>
    <w:p>
      <w:r>
        <w:rPr>
          <w:b/>
        </w:rPr>
        <w:t xml:space="preserve">Tulos</w:t>
      </w:r>
    </w:p>
    <w:p>
      <w:r>
        <w:t xml:space="preserve">ovat</w:t>
      </w:r>
    </w:p>
    <w:p>
      <w:r>
        <w:rPr>
          <w:b/>
        </w:rPr>
        <w:t xml:space="preserve">Tulos</w:t>
      </w:r>
    </w:p>
    <w:p>
      <w:r>
        <w:t xml:space="preserve">ilmoitettu</w:t>
      </w:r>
    </w:p>
    <w:p>
      <w:r>
        <w:rPr>
          <w:b/>
        </w:rPr>
        <w:t xml:space="preserve">Tulos</w:t>
      </w:r>
    </w:p>
    <w:p>
      <w:r>
        <w:t xml:space="preserve">lisätä</w:t>
      </w:r>
    </w:p>
    <w:p>
      <w:r>
        <w:rPr>
          <w:b/>
        </w:rPr>
        <w:t xml:space="preserve">Tulos</w:t>
      </w:r>
    </w:p>
    <w:p>
      <w:r>
        <w:t xml:space="preserve">raportoitu</w:t>
      </w:r>
    </w:p>
    <w:p>
      <w:r>
        <w:rPr>
          <w:b/>
        </w:rPr>
        <w:t xml:space="preserve">Tulos</w:t>
      </w:r>
    </w:p>
    <w:p>
      <w:r>
        <w:t xml:space="preserve">ruuhkaa</w:t>
      </w:r>
    </w:p>
    <w:p>
      <w:r>
        <w:rPr>
          <w:b/>
        </w:rPr>
        <w:t xml:space="preserve">Tulos</w:t>
      </w:r>
    </w:p>
    <w:p>
      <w:r>
        <w:t xml:space="preserve">tilaukset</w:t>
      </w:r>
    </w:p>
    <w:p>
      <w:r>
        <w:rPr>
          <w:b/>
        </w:rPr>
        <w:t xml:space="preserve">Tulos</w:t>
      </w:r>
    </w:p>
    <w:p>
      <w:r>
        <w:t xml:space="preserve">kysymykset</w:t>
      </w:r>
    </w:p>
    <w:p>
      <w:r>
        <w:rPr>
          <w:b/>
        </w:rPr>
        <w:t xml:space="preserve">Esimerkki 6.236</w:t>
      </w:r>
    </w:p>
    <w:p>
      <w:r>
        <w:t xml:space="preserve">Läpikulku: Perinteiset kiinalaiset punaiset lyhdyt ja mainostaulut, joissa on tyypillisiä kuvia Afrikasta, sekä julisteet, joissa julistetaan kiinalais-afrikkalaista "ystävyyttä, yhteistyötä, kehitystä ja rauhaa" englanniksi ja ranskaksi Pekingin keskustan pääkaduilla. Pekingin huippukokouksen ohella Kiinan hallitus on myös käynnistänyt kampanjan Afrikan kulttuurin tunnetuksi tekemiseksi kansalaisten keskuudessa. Torstaina täällä avattiin kaksi näyttelyä, joista toinen esittelee 48 Afrikan maan kolikoita ja postimerkkejä ja toinen afrikkalaista käsityötä, ja toisessa esitellään afrikkalaisia maisemia, historiallisesti kiinnostavia paikkoja ja suhteita Kiinaan.</w:t>
      </w:r>
    </w:p>
    <w:p>
      <w:r>
        <w:rPr>
          <w:b/>
        </w:rPr>
        <w:t xml:space="preserve">Tulos</w:t>
      </w:r>
    </w:p>
    <w:p>
      <w:r>
        <w:t xml:space="preserve">ollut</w:t>
      </w:r>
    </w:p>
    <w:p>
      <w:r>
        <w:rPr>
          <w:b/>
        </w:rPr>
        <w:t xml:space="preserve">Tulos</w:t>
      </w:r>
    </w:p>
    <w:p>
      <w:r>
        <w:t xml:space="preserve">huippukokous</w:t>
      </w:r>
    </w:p>
    <w:p>
      <w:r>
        <w:rPr>
          <w:b/>
        </w:rPr>
        <w:t xml:space="preserve">Tulos</w:t>
      </w:r>
    </w:p>
    <w:p>
      <w:r>
        <w:t xml:space="preserve">featuring</w:t>
      </w:r>
    </w:p>
    <w:p>
      <w:r>
        <w:rPr>
          <w:b/>
        </w:rPr>
        <w:t xml:space="preserve">Tulos</w:t>
      </w:r>
    </w:p>
    <w:p>
      <w:r>
        <w:t xml:space="preserve">julistaa</w:t>
      </w:r>
    </w:p>
    <w:p>
      <w:r>
        <w:rPr>
          <w:b/>
        </w:rPr>
        <w:t xml:space="preserve">Tulos</w:t>
      </w:r>
    </w:p>
    <w:p>
      <w:r>
        <w:t xml:space="preserve">ystävyys</w:t>
      </w:r>
    </w:p>
    <w:p>
      <w:r>
        <w:rPr>
          <w:b/>
        </w:rPr>
        <w:t xml:space="preserve">Tulos</w:t>
      </w:r>
    </w:p>
    <w:p>
      <w:r>
        <w:t xml:space="preserve">yhteistyö</w:t>
      </w:r>
    </w:p>
    <w:p>
      <w:r>
        <w:rPr>
          <w:b/>
        </w:rPr>
        <w:t xml:space="preserve">Tulos</w:t>
      </w:r>
    </w:p>
    <w:p>
      <w:r>
        <w:t xml:space="preserve">kehitys</w:t>
      </w:r>
    </w:p>
    <w:p>
      <w:r>
        <w:rPr>
          <w:b/>
        </w:rPr>
        <w:t xml:space="preserve">Tulos</w:t>
      </w:r>
    </w:p>
    <w:p>
      <w:r>
        <w:t xml:space="preserve">rauha</w:t>
      </w:r>
    </w:p>
    <w:p>
      <w:r>
        <w:rPr>
          <w:b/>
        </w:rPr>
        <w:t xml:space="preserve">Tulos</w:t>
      </w:r>
    </w:p>
    <w:p>
      <w:r>
        <w:t xml:space="preserve">Summit</w:t>
      </w:r>
    </w:p>
    <w:p>
      <w:r>
        <w:rPr>
          <w:b/>
        </w:rPr>
        <w:t xml:space="preserve">Tulos</w:t>
      </w:r>
    </w:p>
    <w:p>
      <w:r>
        <w:t xml:space="preserve">on</w:t>
      </w:r>
    </w:p>
    <w:p>
      <w:r>
        <w:rPr>
          <w:b/>
        </w:rPr>
        <w:t xml:space="preserve">Tulos</w:t>
      </w:r>
    </w:p>
    <w:p>
      <w:r>
        <w:t xml:space="preserve">käynnistys</w:t>
      </w:r>
    </w:p>
    <w:p>
      <w:r>
        <w:rPr>
          <w:b/>
        </w:rPr>
        <w:t xml:space="preserve">Tulos</w:t>
      </w:r>
    </w:p>
    <w:p>
      <w:r>
        <w:t xml:space="preserve">kampanja</w:t>
      </w:r>
    </w:p>
    <w:p>
      <w:r>
        <w:rPr>
          <w:b/>
        </w:rPr>
        <w:t xml:space="preserve">Tulos</w:t>
      </w:r>
    </w:p>
    <w:p>
      <w:r>
        <w:t xml:space="preserve">edistää</w:t>
      </w:r>
    </w:p>
    <w:p>
      <w:r>
        <w:rPr>
          <w:b/>
        </w:rPr>
        <w:t xml:space="preserve">Tulos</w:t>
      </w:r>
    </w:p>
    <w:p>
      <w:r>
        <w:t xml:space="preserve">avaaminen</w:t>
      </w:r>
    </w:p>
    <w:p>
      <w:r>
        <w:rPr>
          <w:b/>
        </w:rPr>
        <w:t xml:space="preserve">Tulos</w:t>
      </w:r>
    </w:p>
    <w:p>
      <w:r>
        <w:t xml:space="preserve">näyteikkuna</w:t>
      </w:r>
    </w:p>
    <w:p>
      <w:r>
        <w:rPr>
          <w:b/>
        </w:rPr>
        <w:t xml:space="preserve">Tulos</w:t>
      </w:r>
    </w:p>
    <w:p>
      <w:r>
        <w:t xml:space="preserve">näyttelyt</w:t>
      </w:r>
    </w:p>
    <w:p>
      <w:r>
        <w:rPr>
          <w:b/>
        </w:rPr>
        <w:t xml:space="preserve">Esimerkki 6.237</w:t>
      </w:r>
    </w:p>
    <w:p>
      <w:r>
        <w:t xml:space="preserve">Läpikulku: Maratonin maailmanennätyksen haltija Paul Tergat uskoo, että ensi vuoden Lontoon maraton tarjoaa mahdollisuuden uuteen maailmanluokan taistoon, kertoivat paikalliset tiedotusvälineet keskiviikkona. "Odotan innolla hienon kilpailun kohtaamista nopealla radalla.</w:t>
      </w:r>
    </w:p>
    <w:p>
      <w:r>
        <w:rPr>
          <w:b/>
        </w:rPr>
        <w:t xml:space="preserve">Tulos</w:t>
      </w:r>
    </w:p>
    <w:p>
      <w:r>
        <w:t xml:space="preserve">ajattelee</w:t>
      </w:r>
    </w:p>
    <w:p>
      <w:r>
        <w:rPr>
          <w:b/>
        </w:rPr>
        <w:t xml:space="preserve">Tulos</w:t>
      </w:r>
    </w:p>
    <w:p>
      <w:r>
        <w:t xml:space="preserve">antaa</w:t>
      </w:r>
    </w:p>
    <w:p>
      <w:r>
        <w:rPr>
          <w:b/>
        </w:rPr>
        <w:t xml:space="preserve">Tulos</w:t>
      </w:r>
    </w:p>
    <w:p>
      <w:r>
        <w:t xml:space="preserve">mahdollisuus</w:t>
      </w:r>
    </w:p>
    <w:p>
      <w:r>
        <w:rPr>
          <w:b/>
        </w:rPr>
        <w:t xml:space="preserve">Tulos</w:t>
      </w:r>
    </w:p>
    <w:p>
      <w:r>
        <w:t xml:space="preserve">taistelu</w:t>
      </w:r>
    </w:p>
    <w:p>
      <w:r>
        <w:rPr>
          <w:b/>
        </w:rPr>
        <w:t xml:space="preserve">Tulos</w:t>
      </w:r>
    </w:p>
    <w:p>
      <w:r>
        <w:t xml:space="preserve">raportoitu</w:t>
      </w:r>
    </w:p>
    <w:p>
      <w:r>
        <w:rPr>
          <w:b/>
        </w:rPr>
        <w:t xml:space="preserve">Tulos</w:t>
      </w:r>
    </w:p>
    <w:p>
      <w:r>
        <w:t xml:space="preserve">etsii</w:t>
      </w:r>
    </w:p>
    <w:p>
      <w:r>
        <w:rPr>
          <w:b/>
        </w:rPr>
        <w:t xml:space="preserve">Tulos</w:t>
      </w:r>
    </w:p>
    <w:p>
      <w:r>
        <w:t xml:space="preserve">osoitteessa</w:t>
      </w:r>
    </w:p>
    <w:p>
      <w:r>
        <w:rPr>
          <w:b/>
        </w:rPr>
        <w:t xml:space="preserve">Tulos</w:t>
      </w:r>
    </w:p>
    <w:p>
      <w:r>
        <w:t xml:space="preserve">kilpailu</w:t>
      </w:r>
    </w:p>
    <w:p>
      <w:r>
        <w:rPr>
          <w:b/>
        </w:rPr>
        <w:t xml:space="preserve">Esimerkki 6.238</w:t>
      </w:r>
    </w:p>
    <w:p>
      <w:r>
        <w:t xml:space="preserve">Läpikulku: "Se on meille hyvä uutinen, että kukaan ei pääse liian kauas meistä ensimmäisten puolentoista päivän aikana." Vuoden 2005 kisassa viimeiseksi jääneen Gillawan kippari David Kent, joka jäi voittajasta neljä päivää, sanoi kuitenkin, että jo pelkkä kisan loppuun saattaminen oli saavutus hänen kokemattomalle miehistölleen.</w:t>
      </w:r>
    </w:p>
    <w:p>
      <w:r>
        <w:rPr>
          <w:b/>
        </w:rPr>
        <w:t xml:space="preserve">Tulos</w:t>
      </w:r>
    </w:p>
    <w:p>
      <w:r>
        <w:t xml:space="preserve">s</w:t>
      </w:r>
    </w:p>
    <w:p>
      <w:r>
        <w:rPr>
          <w:b/>
        </w:rPr>
        <w:t xml:space="preserve">Tulos</w:t>
      </w:r>
    </w:p>
    <w:p>
      <w:r>
        <w:t xml:space="preserve">Hanki</w:t>
      </w:r>
    </w:p>
    <w:p>
      <w:r>
        <w:rPr>
          <w:b/>
        </w:rPr>
        <w:t xml:space="preserve">Tulos</w:t>
      </w:r>
    </w:p>
    <w:p>
      <w:r>
        <w:t xml:space="preserve">päivä</w:t>
      </w:r>
    </w:p>
    <w:p>
      <w:r>
        <w:rPr>
          <w:b/>
        </w:rPr>
        <w:t xml:space="preserve">Tulos</w:t>
      </w:r>
    </w:p>
    <w:p>
      <w:r>
        <w:t xml:space="preserve">tuli</w:t>
      </w:r>
    </w:p>
    <w:p>
      <w:r>
        <w:rPr>
          <w:b/>
        </w:rPr>
        <w:t xml:space="preserve">Tulos</w:t>
      </w:r>
    </w:p>
    <w:p>
      <w:r>
        <w:t xml:space="preserve">tapahtuma</w:t>
      </w:r>
    </w:p>
    <w:p>
      <w:r>
        <w:rPr>
          <w:b/>
        </w:rPr>
        <w:t xml:space="preserve">Tulos</w:t>
      </w:r>
    </w:p>
    <w:p>
      <w:r>
        <w:t xml:space="preserve">sanoi</w:t>
      </w:r>
    </w:p>
    <w:p>
      <w:r>
        <w:rPr>
          <w:b/>
        </w:rPr>
        <w:t xml:space="preserve">Tulos</w:t>
      </w:r>
    </w:p>
    <w:p>
      <w:r>
        <w:t xml:space="preserve">viimeistely</w:t>
      </w:r>
    </w:p>
    <w:p>
      <w:r>
        <w:rPr>
          <w:b/>
        </w:rPr>
        <w:t xml:space="preserve">Tulos</w:t>
      </w:r>
    </w:p>
    <w:p>
      <w:r>
        <w:t xml:space="preserve">kilpailu</w:t>
      </w:r>
    </w:p>
    <w:p>
      <w:r>
        <w:rPr>
          <w:b/>
        </w:rPr>
        <w:t xml:space="preserve">Esimerkki 6.239</w:t>
      </w:r>
    </w:p>
    <w:p>
      <w:r>
        <w:t xml:space="preserve">Läpikulku: AFP:n Nikosiassa saaman lausunnon mukaan Iranin kansallinen vastarintaneuvosto (NCRI) sanoi, että "tämä äänestys, kuten kaikki muutkin tämän teokratian maskaradit, on täysin laiton". Pariisissa toimivan NCRI:n johtaja ja aseellisen oppositioryhmän People's Mujahedeen päällikkö Massud Radjavi kutsui 23. toukokuuta pidettäviä vaaleja "poliittisiksi hautajaisiksi ja väistämättömäksi syrjähypyksi" väistyvälle presidentille Ali Akbar Hashemi Rafsanjanille.</w:t>
      </w:r>
    </w:p>
    <w:p>
      <w:r>
        <w:rPr>
          <w:b/>
        </w:rPr>
        <w:t xml:space="preserve">Tulos</w:t>
      </w:r>
    </w:p>
    <w:p>
      <w:r>
        <w:t xml:space="preserve">sanoi</w:t>
      </w:r>
    </w:p>
    <w:p>
      <w:r>
        <w:rPr>
          <w:b/>
        </w:rPr>
        <w:t xml:space="preserve">Tulos</w:t>
      </w:r>
    </w:p>
    <w:p>
      <w:r>
        <w:t xml:space="preserve">äänestää</w:t>
      </w:r>
    </w:p>
    <w:p>
      <w:r>
        <w:rPr>
          <w:b/>
        </w:rPr>
        <w:t xml:space="preserve">Tulos</w:t>
      </w:r>
    </w:p>
    <w:p>
      <w:r>
        <w:t xml:space="preserve">mascarades</w:t>
      </w:r>
    </w:p>
    <w:p>
      <w:r>
        <w:rPr>
          <w:b/>
        </w:rPr>
        <w:t xml:space="preserve">Tulos</w:t>
      </w:r>
    </w:p>
    <w:p>
      <w:r>
        <w:t xml:space="preserve">on</w:t>
      </w:r>
    </w:p>
    <w:p>
      <w:r>
        <w:rPr>
          <w:b/>
        </w:rPr>
        <w:t xml:space="preserve">Tulos</w:t>
      </w:r>
    </w:p>
    <w:p>
      <w:r>
        <w:t xml:space="preserve">mukaan</w:t>
      </w:r>
    </w:p>
    <w:p>
      <w:r>
        <w:rPr>
          <w:b/>
        </w:rPr>
        <w:t xml:space="preserve">Tulos</w:t>
      </w:r>
    </w:p>
    <w:p>
      <w:r>
        <w:t xml:space="preserve">lausunto</w:t>
      </w:r>
    </w:p>
    <w:p>
      <w:r>
        <w:rPr>
          <w:b/>
        </w:rPr>
        <w:t xml:space="preserve">Tulos</w:t>
      </w:r>
    </w:p>
    <w:p>
      <w:r>
        <w:t xml:space="preserve">vastaanotettu</w:t>
      </w:r>
    </w:p>
    <w:p>
      <w:r>
        <w:rPr>
          <w:b/>
        </w:rPr>
        <w:t xml:space="preserve">Tulos</w:t>
      </w:r>
    </w:p>
    <w:p>
      <w:r>
        <w:t xml:space="preserve">nimeltään</w:t>
      </w:r>
    </w:p>
    <w:p>
      <w:r>
        <w:rPr>
          <w:b/>
        </w:rPr>
        <w:t xml:space="preserve">Tulos</w:t>
      </w:r>
    </w:p>
    <w:p>
      <w:r>
        <w:t xml:space="preserve">kyselyt</w:t>
      </w:r>
    </w:p>
    <w:p>
      <w:r>
        <w:rPr>
          <w:b/>
        </w:rPr>
        <w:t xml:space="preserve">Tulos</w:t>
      </w:r>
    </w:p>
    <w:p>
      <w:r>
        <w:t xml:space="preserve">hautajaiset</w:t>
      </w:r>
    </w:p>
    <w:p>
      <w:r>
        <w:rPr>
          <w:b/>
        </w:rPr>
        <w:t xml:space="preserve">Tulos</w:t>
      </w:r>
    </w:p>
    <w:p>
      <w:r>
        <w:t xml:space="preserve">pyyhkäisy</w:t>
      </w:r>
    </w:p>
    <w:p>
      <w:r>
        <w:rPr>
          <w:b/>
        </w:rPr>
        <w:t xml:space="preserve">Esimerkki 6.240</w:t>
      </w:r>
    </w:p>
    <w:p>
      <w:r>
        <w:t xml:space="preserve">Läpikulku: Bulgaria on jo sulkenut Kozloduyn yksiköt 1 ja 2 vuonna 2003 osana Bulgarian Euroopan unioniin liittymistä koskevia kriteerejä, ja sen on määrä sulkea kaksi muuta yksikköä vuoden loppuun mennessä. Myös eräiden lämpölaitosten hiilitoimitusten viivästymisen vuoksi Bulgarian sähkönvienti Balkanin niemimaalle lopetetaan paikallisen sähköntoimituksen turvaamiseksi, sanoi ministeri ja lisäsi, että EY on luvannut tehdä parhaansa alueen sähköpulan korjaamiseksi.</w:t>
      </w:r>
    </w:p>
    <w:p>
      <w:r>
        <w:rPr>
          <w:b/>
        </w:rPr>
        <w:t xml:space="preserve">Tulos</w:t>
      </w:r>
    </w:p>
    <w:p>
      <w:r>
        <w:t xml:space="preserve">tulossa</w:t>
      </w:r>
    </w:p>
    <w:p>
      <w:r>
        <w:rPr>
          <w:b/>
        </w:rPr>
        <w:t xml:space="preserve">Tulos</w:t>
      </w:r>
    </w:p>
    <w:p>
      <w:r>
        <w:t xml:space="preserve">sulje</w:t>
      </w:r>
    </w:p>
    <w:p>
      <w:r>
        <w:rPr>
          <w:b/>
        </w:rPr>
        <w:t xml:space="preserve">Tulos</w:t>
      </w:r>
    </w:p>
    <w:p>
      <w:r>
        <w:t xml:space="preserve">sulje</w:t>
      </w:r>
    </w:p>
    <w:p>
      <w:r>
        <w:rPr>
          <w:b/>
        </w:rPr>
        <w:t xml:space="preserve">Tulos</w:t>
      </w:r>
    </w:p>
    <w:p>
      <w:r>
        <w:t xml:space="preserve">toimitukset</w:t>
      </w:r>
    </w:p>
    <w:p>
      <w:r>
        <w:rPr>
          <w:b/>
        </w:rPr>
        <w:t xml:space="preserve">Tulos</w:t>
      </w:r>
    </w:p>
    <w:p>
      <w:r>
        <w:t xml:space="preserve">vienti</w:t>
      </w:r>
    </w:p>
    <w:p>
      <w:r>
        <w:rPr>
          <w:b/>
        </w:rPr>
        <w:t xml:space="preserve">Tulos</w:t>
      </w:r>
    </w:p>
    <w:p>
      <w:r>
        <w:t xml:space="preserve">lopetettu</w:t>
      </w:r>
    </w:p>
    <w:p>
      <w:r>
        <w:rPr>
          <w:b/>
        </w:rPr>
        <w:t xml:space="preserve">Tulos</w:t>
      </w:r>
    </w:p>
    <w:p>
      <w:r>
        <w:t xml:space="preserve">turvallinen</w:t>
      </w:r>
    </w:p>
    <w:p>
      <w:r>
        <w:rPr>
          <w:b/>
        </w:rPr>
        <w:t xml:space="preserve">Tulos</w:t>
      </w:r>
    </w:p>
    <w:p>
      <w:r>
        <w:t xml:space="preserve">toimitus</w:t>
      </w:r>
    </w:p>
    <w:p>
      <w:r>
        <w:rPr>
          <w:b/>
        </w:rPr>
        <w:t xml:space="preserve">Tulos</w:t>
      </w:r>
    </w:p>
    <w:p>
      <w:r>
        <w:t xml:space="preserve">sanoi</w:t>
      </w:r>
    </w:p>
    <w:p>
      <w:r>
        <w:rPr>
          <w:b/>
        </w:rPr>
        <w:t xml:space="preserve">Tulos</w:t>
      </w:r>
    </w:p>
    <w:p>
      <w:r>
        <w:t xml:space="preserve">lisäämällä</w:t>
      </w:r>
    </w:p>
    <w:p>
      <w:r>
        <w:rPr>
          <w:b/>
        </w:rPr>
        <w:t xml:space="preserve">Tulos</w:t>
      </w:r>
    </w:p>
    <w:p>
      <w:r>
        <w:t xml:space="preserve">luvattu</w:t>
      </w:r>
    </w:p>
    <w:p>
      <w:r>
        <w:rPr>
          <w:b/>
        </w:rPr>
        <w:t xml:space="preserve">Tulos</w:t>
      </w:r>
    </w:p>
    <w:p>
      <w:r>
        <w:t xml:space="preserve">tee</w:t>
      </w:r>
    </w:p>
    <w:p>
      <w:r>
        <w:rPr>
          <w:b/>
        </w:rPr>
        <w:t xml:space="preserve">Tulos</w:t>
      </w:r>
    </w:p>
    <w:p>
      <w:r>
        <w:t xml:space="preserve">pistoke</w:t>
      </w:r>
    </w:p>
    <w:p>
      <w:r>
        <w:rPr>
          <w:b/>
        </w:rPr>
        <w:t xml:space="preserve">Tulos</w:t>
      </w:r>
    </w:p>
    <w:p>
      <w:r>
        <w:t xml:space="preserve">tarjous</w:t>
      </w:r>
    </w:p>
    <w:p>
      <w:r>
        <w:rPr>
          <w:b/>
        </w:rPr>
        <w:t xml:space="preserve">Esimerkki 6.241</w:t>
      </w:r>
    </w:p>
    <w:p>
      <w:r>
        <w:t xml:space="preserve">Läpikulku: Moskalin mukaan he yrittivät osallistua Slepianin puolesta järjestettyyn rukoushetkeen, mutta heidät oli lähetetty vahingossa hänen kotiinsa, ja päivystävä poliisi otti heidän nimensä. ``Heitä etsittiin kuulusteltavaksi vain siksi, että he olivat kirjaimellisesti alueella henkirikoksen jälkeen'', hän sanoi.</w:t>
      </w:r>
    </w:p>
    <w:p>
      <w:r>
        <w:rPr>
          <w:b/>
        </w:rPr>
        <w:t xml:space="preserve">Tulos</w:t>
      </w:r>
    </w:p>
    <w:p>
      <w:r>
        <w:t xml:space="preserve">yrittää</w:t>
      </w:r>
    </w:p>
    <w:p>
      <w:r>
        <w:rPr>
          <w:b/>
        </w:rPr>
        <w:t xml:space="preserve">Tulos</w:t>
      </w:r>
    </w:p>
    <w:p>
      <w:r>
        <w:t xml:space="preserve">osallistu</w:t>
      </w:r>
    </w:p>
    <w:p>
      <w:r>
        <w:rPr>
          <w:b/>
        </w:rPr>
        <w:t xml:space="preserve">Tulos</w:t>
      </w:r>
    </w:p>
    <w:p>
      <w:r>
        <w:t xml:space="preserve">Valvojaiset</w:t>
      </w:r>
    </w:p>
    <w:p>
      <w:r>
        <w:rPr>
          <w:b/>
        </w:rPr>
        <w:t xml:space="preserve">Tulos</w:t>
      </w:r>
    </w:p>
    <w:p>
      <w:r>
        <w:t xml:space="preserve">lähetetty</w:t>
      </w:r>
    </w:p>
    <w:p>
      <w:r>
        <w:rPr>
          <w:b/>
        </w:rPr>
        <w:t xml:space="preserve">Tulos</w:t>
      </w:r>
    </w:p>
    <w:p>
      <w:r>
        <w:t xml:space="preserve">virhe</w:t>
      </w:r>
    </w:p>
    <w:p>
      <w:r>
        <w:rPr>
          <w:b/>
        </w:rPr>
        <w:t xml:space="preserve">Tulos</w:t>
      </w:r>
    </w:p>
    <w:p>
      <w:r>
        <w:t xml:space="preserve">tulli</w:t>
      </w:r>
    </w:p>
    <w:p>
      <w:r>
        <w:rPr>
          <w:b/>
        </w:rPr>
        <w:t xml:space="preserve">Tulos</w:t>
      </w:r>
    </w:p>
    <w:p>
      <w:r>
        <w:t xml:space="preserve">otti</w:t>
      </w:r>
    </w:p>
    <w:p>
      <w:r>
        <w:rPr>
          <w:b/>
        </w:rPr>
        <w:t xml:space="preserve">Tulos</w:t>
      </w:r>
    </w:p>
    <w:p>
      <w:r>
        <w:t xml:space="preserve">sanoi</w:t>
      </w:r>
    </w:p>
    <w:p>
      <w:r>
        <w:rPr>
          <w:b/>
        </w:rPr>
        <w:t xml:space="preserve">Tulos</w:t>
      </w:r>
    </w:p>
    <w:p>
      <w:r>
        <w:t xml:space="preserve">on</w:t>
      </w:r>
    </w:p>
    <w:p>
      <w:r>
        <w:rPr>
          <w:b/>
        </w:rPr>
        <w:t xml:space="preserve">Tulos</w:t>
      </w:r>
    </w:p>
    <w:p>
      <w:r>
        <w:t xml:space="preserve">haastattelut</w:t>
      </w:r>
    </w:p>
    <w:p>
      <w:r>
        <w:rPr>
          <w:b/>
        </w:rPr>
        <w:t xml:space="preserve">Tulos</w:t>
      </w:r>
    </w:p>
    <w:p>
      <w:r>
        <w:t xml:space="preserve">olivat</w:t>
      </w:r>
    </w:p>
    <w:p>
      <w:r>
        <w:rPr>
          <w:b/>
        </w:rPr>
        <w:t xml:space="preserve">Tulos</w:t>
      </w:r>
    </w:p>
    <w:p>
      <w:r>
        <w:t xml:space="preserve">henkirikos</w:t>
      </w:r>
    </w:p>
    <w:p>
      <w:r>
        <w:rPr>
          <w:b/>
        </w:rPr>
        <w:t xml:space="preserve">Tulos</w:t>
      </w:r>
    </w:p>
    <w:p>
      <w:r>
        <w:t xml:space="preserve">sanoi</w:t>
      </w:r>
    </w:p>
    <w:p>
      <w:r>
        <w:rPr>
          <w:b/>
        </w:rPr>
        <w:t xml:space="preserve">Esimerkki 6.242</w:t>
      </w:r>
    </w:p>
    <w:p>
      <w:r>
        <w:t xml:space="preserve">Läpikulku: YK:n 159 jäsenmaasta 32 oli jättänyt keskiviikkoon mennessä raportin pakotteiden noudattamisesta, ja kaikki noudattivat Irakin pakotteita. Saudi-Arabia kutsui torstaina koolle öljynviejämaiden järjestön hätäkokouksen, jossa keskusteltaisiin öljyn pumppaamisesta.</w:t>
      </w:r>
    </w:p>
    <w:p>
      <w:r>
        <w:rPr>
          <w:b/>
        </w:rPr>
        <w:t xml:space="preserve">Tulos</w:t>
      </w:r>
    </w:p>
    <w:p>
      <w:r>
        <w:t xml:space="preserve">arkistoitu</w:t>
      </w:r>
    </w:p>
    <w:p>
      <w:r>
        <w:rPr>
          <w:b/>
        </w:rPr>
        <w:t xml:space="preserve">Tulos</w:t>
      </w:r>
    </w:p>
    <w:p>
      <w:r>
        <w:t xml:space="preserve">kunnioittaminen</w:t>
      </w:r>
    </w:p>
    <w:p>
      <w:r>
        <w:rPr>
          <w:b/>
        </w:rPr>
        <w:t xml:space="preserve">Tulos</w:t>
      </w:r>
    </w:p>
    <w:p>
      <w:r>
        <w:t xml:space="preserve">nimeltään</w:t>
      </w:r>
    </w:p>
    <w:p>
      <w:r>
        <w:rPr>
          <w:b/>
        </w:rPr>
        <w:t xml:space="preserve">Tulos</w:t>
      </w:r>
    </w:p>
    <w:p>
      <w:r>
        <w:t xml:space="preserve">konferenssi</w:t>
      </w:r>
    </w:p>
    <w:p>
      <w:r>
        <w:rPr>
          <w:b/>
        </w:rPr>
        <w:t xml:space="preserve">Tulos</w:t>
      </w:r>
    </w:p>
    <w:p>
      <w:r>
        <w:t xml:space="preserve">keskustella</w:t>
      </w:r>
    </w:p>
    <w:p>
      <w:r>
        <w:rPr>
          <w:b/>
        </w:rPr>
        <w:t xml:space="preserve">Tulos</w:t>
      </w:r>
    </w:p>
    <w:p>
      <w:r>
        <w:t xml:space="preserve">pumppu</w:t>
      </w:r>
    </w:p>
    <w:p>
      <w:r>
        <w:rPr>
          <w:b/>
        </w:rPr>
        <w:t xml:space="preserve">Esimerkki 6.243</w:t>
      </w:r>
    </w:p>
    <w:p>
      <w:r>
        <w:t xml:space="preserve">Läpikulku: Japani on kaukana toisena 10 kultamitalilla, yksi enemmän kuin arkkivihollinen Etelä-Korea. 22-vuotias Liu puolusti EM-titteliään ajalla 13,21 sekuntia, jolla hän voitti joukkuetoverinsa Shi Dongpengin (13,36) ja Japanin Kota Kumamoton ( 13,89).</w:t>
      </w:r>
    </w:p>
    <w:p>
      <w:r>
        <w:rPr>
          <w:b/>
        </w:rPr>
        <w:t xml:space="preserve">Tulos</w:t>
      </w:r>
    </w:p>
    <w:p>
      <w:r>
        <w:t xml:space="preserve">pysyy</w:t>
      </w:r>
    </w:p>
    <w:p>
      <w:r>
        <w:rPr>
          <w:b/>
        </w:rPr>
        <w:t xml:space="preserve">Tulos</w:t>
      </w:r>
    </w:p>
    <w:p>
      <w:r>
        <w:t xml:space="preserve">puolusti</w:t>
      </w:r>
    </w:p>
    <w:p>
      <w:r>
        <w:rPr>
          <w:b/>
        </w:rPr>
        <w:t xml:space="preserve">Tulos</w:t>
      </w:r>
    </w:p>
    <w:p>
      <w:r>
        <w:t xml:space="preserve">voittaminen</w:t>
      </w:r>
    </w:p>
    <w:p>
      <w:r>
        <w:rPr>
          <w:b/>
        </w:rPr>
        <w:t xml:space="preserve">Tulos</w:t>
      </w:r>
    </w:p>
    <w:p>
      <w:r>
        <w:t xml:space="preserve">osoitteessa</w:t>
      </w:r>
    </w:p>
    <w:p>
      <w:r>
        <w:rPr>
          <w:b/>
        </w:rPr>
        <w:t xml:space="preserve">Esimerkki 6.244</w:t>
      </w:r>
    </w:p>
    <w:p>
      <w:r>
        <w:t xml:space="preserve">Läpikulku: Singapore on kaksinkertaistanut paikallisten ja muuttolintujen lintuinfluenssatestit kahden viikon välein tapahtuvasta kerran viikossa tapahtuvaan testiin, kertoi Channel NewsAsia torstaina. Toimenpiteellä pyritään seuraamaan mahdollista lintuinfluenssavirusta noin 20 000 muuttolinnun keskuudessa, jotka lentävät kaupunkivaltioon talvikuukausina, ja estämään paikallisten lintujen ja maatiloilla kasvatetun siipikarjan tarttuminen tartuntaan.</w:t>
      </w:r>
    </w:p>
    <w:p>
      <w:r>
        <w:rPr>
          <w:b/>
        </w:rPr>
        <w:t xml:space="preserve">Tulos</w:t>
      </w:r>
    </w:p>
    <w:p>
      <w:r>
        <w:t xml:space="preserve">kaksinkertaistettu</w:t>
      </w:r>
    </w:p>
    <w:p>
      <w:r>
        <w:rPr>
          <w:b/>
        </w:rPr>
        <w:t xml:space="preserve">Tulos</w:t>
      </w:r>
    </w:p>
    <w:p>
      <w:r>
        <w:t xml:space="preserve">testit</w:t>
      </w:r>
    </w:p>
    <w:p>
      <w:r>
        <w:rPr>
          <w:b/>
        </w:rPr>
        <w:t xml:space="preserve">Tulos</w:t>
      </w:r>
    </w:p>
    <w:p>
      <w:r>
        <w:t xml:space="preserve">raportoitu</w:t>
      </w:r>
    </w:p>
    <w:p>
      <w:r>
        <w:rPr>
          <w:b/>
        </w:rPr>
        <w:t xml:space="preserve">Tulos</w:t>
      </w:r>
    </w:p>
    <w:p>
      <w:r>
        <w:t xml:space="preserve">näyttö</w:t>
      </w:r>
    </w:p>
    <w:p>
      <w:r>
        <w:rPr>
          <w:b/>
        </w:rPr>
        <w:t xml:space="preserve">Tulos</w:t>
      </w:r>
    </w:p>
    <w:p>
      <w:r>
        <w:t xml:space="preserve">lentävät</w:t>
      </w:r>
    </w:p>
    <w:p>
      <w:r>
        <w:rPr>
          <w:b/>
        </w:rPr>
        <w:t xml:space="preserve">Tulos</w:t>
      </w:r>
    </w:p>
    <w:p>
      <w:r>
        <w:t xml:space="preserve">estää</w:t>
      </w:r>
    </w:p>
    <w:p>
      <w:r>
        <w:rPr>
          <w:b/>
        </w:rPr>
        <w:t xml:space="preserve">Tulos</w:t>
      </w:r>
    </w:p>
    <w:p>
      <w:r>
        <w:t xml:space="preserve">korotettu</w:t>
      </w:r>
    </w:p>
    <w:p>
      <w:r>
        <w:rPr>
          <w:b/>
        </w:rPr>
        <w:t xml:space="preserve">Tulos</w:t>
      </w:r>
    </w:p>
    <w:p>
      <w:r>
        <w:t xml:space="preserve">tartunnan saanut</w:t>
      </w:r>
    </w:p>
    <w:p>
      <w:r>
        <w:rPr>
          <w:b/>
        </w:rPr>
        <w:t xml:space="preserve">Esimerkki 6.245</w:t>
      </w:r>
    </w:p>
    <w:p>
      <w:r>
        <w:t xml:space="preserve">Läpikulku: "Odotuksemme ovat, että merkintä nousee lyhyessä ajassa kaksinkertaiseksi hyväksyttyyn pääomaan nähden, koska markkinoilla on paljon likviditeettiä. Tämä voisi saada osakkeenomistajat nostamaan maksettua pääomaa", Ramahi sanoi.</w:t>
      </w:r>
    </w:p>
    <w:p>
      <w:r>
        <w:rPr>
          <w:b/>
        </w:rPr>
        <w:t xml:space="preserve">Tulos</w:t>
      </w:r>
    </w:p>
    <w:p>
      <w:r>
        <w:t xml:space="preserve">odotukset</w:t>
      </w:r>
    </w:p>
    <w:p>
      <w:r>
        <w:rPr>
          <w:b/>
        </w:rPr>
        <w:t xml:space="preserve">Tulos</w:t>
      </w:r>
    </w:p>
    <w:p>
      <w:r>
        <w:t xml:space="preserve">tavoittaa</w:t>
      </w:r>
    </w:p>
    <w:p>
      <w:r>
        <w:rPr>
          <w:b/>
        </w:rPr>
        <w:t xml:space="preserve">Tulos</w:t>
      </w:r>
    </w:p>
    <w:p>
      <w:r>
        <w:t xml:space="preserve">valtuutettu</w:t>
      </w:r>
    </w:p>
    <w:p>
      <w:r>
        <w:rPr>
          <w:b/>
        </w:rPr>
        <w:t xml:space="preserve">Tulos</w:t>
      </w:r>
    </w:p>
    <w:p>
      <w:r>
        <w:t xml:space="preserve">kehotus</w:t>
      </w:r>
    </w:p>
    <w:p>
      <w:r>
        <w:rPr>
          <w:b/>
        </w:rPr>
        <w:t xml:space="preserve">Tulos</w:t>
      </w:r>
    </w:p>
    <w:p>
      <w:r>
        <w:t xml:space="preserve">nostaa</w:t>
      </w:r>
    </w:p>
    <w:p>
      <w:r>
        <w:rPr>
          <w:b/>
        </w:rPr>
        <w:t xml:space="preserve">Tulos</w:t>
      </w:r>
    </w:p>
    <w:p>
      <w:r>
        <w:t xml:space="preserve">maksettu</w:t>
      </w:r>
    </w:p>
    <w:p>
      <w:r>
        <w:rPr>
          <w:b/>
        </w:rPr>
        <w:t xml:space="preserve">Tulos</w:t>
      </w:r>
    </w:p>
    <w:p>
      <w:r>
        <w:t xml:space="preserve">sanoi</w:t>
      </w:r>
    </w:p>
    <w:p>
      <w:r>
        <w:rPr>
          <w:b/>
        </w:rPr>
        <w:t xml:space="preserve">Tulos</w:t>
      </w:r>
    </w:p>
    <w:p>
      <w:r>
        <w:t xml:space="preserve">tilaus</w:t>
      </w:r>
    </w:p>
    <w:p>
      <w:r>
        <w:rPr>
          <w:b/>
        </w:rPr>
        <w:t xml:space="preserve">Esimerkki 6.246</w:t>
      </w:r>
    </w:p>
    <w:p>
      <w:r>
        <w:t xml:space="preserve">Läpikulku: Myös niiden yliopisto- ja korkeakoulututkinnon suorittaneiden määrä, jotka eivät löydä töitä, on jatkuvassa kasvussa. Tianin mukaan 1,24 miljoonalla tänä vuonna valmistuneella yliopisto- ja korkeakoulututkinnon suorittaneella ei ollut työtä opintojensa päättyessä.</w:t>
      </w:r>
    </w:p>
    <w:p>
      <w:r>
        <w:rPr>
          <w:b/>
        </w:rPr>
        <w:t xml:space="preserve">Tulos</w:t>
      </w:r>
    </w:p>
    <w:p>
      <w:r>
        <w:t xml:space="preserve">löytää</w:t>
      </w:r>
    </w:p>
    <w:p>
      <w:r>
        <w:rPr>
          <w:b/>
        </w:rPr>
        <w:t xml:space="preserve">Tulos</w:t>
      </w:r>
    </w:p>
    <w:p>
      <w:r>
        <w:t xml:space="preserve">rising</w:t>
      </w:r>
    </w:p>
    <w:p>
      <w:r>
        <w:rPr>
          <w:b/>
        </w:rPr>
        <w:t xml:space="preserve">Tulos</w:t>
      </w:r>
    </w:p>
    <w:p>
      <w:r>
        <w:t xml:space="preserve">sanoi</w:t>
      </w:r>
    </w:p>
    <w:p>
      <w:r>
        <w:rPr>
          <w:b/>
        </w:rPr>
        <w:t xml:space="preserve">Tulos</w:t>
      </w:r>
    </w:p>
    <w:p>
      <w:r>
        <w:t xml:space="preserve">valmistunut</w:t>
      </w:r>
    </w:p>
    <w:p>
      <w:r>
        <w:rPr>
          <w:b/>
        </w:rPr>
        <w:t xml:space="preserve">Tulos</w:t>
      </w:r>
    </w:p>
    <w:p>
      <w:r>
        <w:t xml:space="preserve">työ</w:t>
      </w:r>
    </w:p>
    <w:p>
      <w:r>
        <w:rPr>
          <w:b/>
        </w:rPr>
        <w:t xml:space="preserve">Tulos</w:t>
      </w:r>
    </w:p>
    <w:p>
      <w:r>
        <w:t xml:space="preserve">valmis</w:t>
      </w:r>
    </w:p>
    <w:p>
      <w:r>
        <w:rPr>
          <w:b/>
        </w:rPr>
        <w:t xml:space="preserve">Tulos</w:t>
      </w:r>
    </w:p>
    <w:p>
      <w:r>
        <w:t xml:space="preserve">tutkinnon suorittaneet</w:t>
      </w:r>
    </w:p>
    <w:p>
      <w:r>
        <w:rPr>
          <w:b/>
        </w:rPr>
        <w:t xml:space="preserve">Tulos</w:t>
      </w:r>
    </w:p>
    <w:p>
      <w:r>
        <w:t xml:space="preserve">tutkinnon suorittaneet</w:t>
      </w:r>
    </w:p>
    <w:p>
      <w:r>
        <w:rPr>
          <w:b/>
        </w:rPr>
        <w:t xml:space="preserve">Esimerkki 6.247</w:t>
      </w:r>
    </w:p>
    <w:p>
      <w:r>
        <w:t xml:space="preserve">Läpikulku: BJP:n varapuheenjohtaja Krishan Lal Sharma sanoi AFP:lle: "Paras ratkaisu on uudet vaalit". "Mikään kosmeettinen muutos ei pysty selvittämään sitä sotkua, jonka kongressi ja United Front ovat luoneet."</w:t>
      </w:r>
    </w:p>
    <w:p>
      <w:r>
        <w:rPr>
          <w:b/>
        </w:rPr>
        <w:t xml:space="preserve">Tulos</w:t>
      </w:r>
    </w:p>
    <w:p>
      <w:r>
        <w:t xml:space="preserve">ratkaisu</w:t>
      </w:r>
    </w:p>
    <w:p>
      <w:r>
        <w:rPr>
          <w:b/>
        </w:rPr>
        <w:t xml:space="preserve">Tulos</w:t>
      </w:r>
    </w:p>
    <w:p>
      <w:r>
        <w:t xml:space="preserve">vaalit</w:t>
      </w:r>
    </w:p>
    <w:p>
      <w:r>
        <w:rPr>
          <w:b/>
        </w:rPr>
        <w:t xml:space="preserve">Tulos</w:t>
      </w:r>
    </w:p>
    <w:p>
      <w:r>
        <w:t xml:space="preserve">kertoi</w:t>
      </w:r>
    </w:p>
    <w:p>
      <w:r>
        <w:rPr>
          <w:b/>
        </w:rPr>
        <w:t xml:space="preserve">Tulos</w:t>
      </w:r>
    </w:p>
    <w:p>
      <w:r>
        <w:t xml:space="preserve">muutos</w:t>
      </w:r>
    </w:p>
    <w:p>
      <w:r>
        <w:rPr>
          <w:b/>
        </w:rPr>
        <w:t xml:space="preserve">Tulos</w:t>
      </w:r>
    </w:p>
    <w:p>
      <w:r>
        <w:t xml:space="preserve">olla</w:t>
      </w:r>
    </w:p>
    <w:p>
      <w:r>
        <w:rPr>
          <w:b/>
        </w:rPr>
        <w:t xml:space="preserve">Tulos</w:t>
      </w:r>
    </w:p>
    <w:p>
      <w:r>
        <w:t xml:space="preserve">lajittele</w:t>
      </w:r>
    </w:p>
    <w:p>
      <w:r>
        <w:rPr>
          <w:b/>
        </w:rPr>
        <w:t xml:space="preserve">Tulos</w:t>
      </w:r>
    </w:p>
    <w:p>
      <w:r>
        <w:t xml:space="preserve">sotku</w:t>
      </w:r>
    </w:p>
    <w:p>
      <w:r>
        <w:rPr>
          <w:b/>
        </w:rPr>
        <w:t xml:space="preserve">Tulos</w:t>
      </w:r>
    </w:p>
    <w:p>
      <w:r>
        <w:t xml:space="preserve">luotu</w:t>
      </w:r>
    </w:p>
    <w:p>
      <w:r>
        <w:rPr>
          <w:b/>
        </w:rPr>
        <w:t xml:space="preserve">Esimerkki 6.248</w:t>
      </w:r>
    </w:p>
    <w:p>
      <w:r>
        <w:t xml:space="preserve">Läpikulku: Arap Moin 24 vuotta kestäneen hallinnon jälkeen, mutta nyt se on epävarmassa asemassa kansalaisten kasvavan tyytymättömyyden vuoksi. Molemmat leirit ovat yhtä mieltä siitä, että nykyinen perustuslaki on vanhentunut ja ahdistava, mutta eivät ole päässeet yksimielisyyteen uudesta perustuslaista, josta on keskusteltu vuodesta 1997 lähtien.</w:t>
      </w:r>
    </w:p>
    <w:p>
      <w:r>
        <w:rPr>
          <w:b/>
        </w:rPr>
        <w:t xml:space="preserve">Tulos</w:t>
      </w:r>
    </w:p>
    <w:p>
      <w:r>
        <w:t xml:space="preserve">voitti</w:t>
      </w:r>
    </w:p>
    <w:p>
      <w:r>
        <w:rPr>
          <w:b/>
        </w:rPr>
        <w:t xml:space="preserve">Tulos</w:t>
      </w:r>
    </w:p>
    <w:p>
      <w:r>
        <w:t xml:space="preserve">aalto</w:t>
      </w:r>
    </w:p>
    <w:p>
      <w:r>
        <w:rPr>
          <w:b/>
        </w:rPr>
        <w:t xml:space="preserve">Tulos</w:t>
      </w:r>
    </w:p>
    <w:p>
      <w:r>
        <w:t xml:space="preserve">sääntö</w:t>
      </w:r>
    </w:p>
    <w:p>
      <w:r>
        <w:rPr>
          <w:b/>
        </w:rPr>
        <w:t xml:space="preserve">Tulos</w:t>
      </w:r>
    </w:p>
    <w:p>
      <w:r>
        <w:t xml:space="preserve">on</w:t>
      </w:r>
    </w:p>
    <w:p>
      <w:r>
        <w:rPr>
          <w:b/>
        </w:rPr>
        <w:t xml:space="preserve">Tulos</w:t>
      </w:r>
    </w:p>
    <w:p>
      <w:r>
        <w:t xml:space="preserve">kasvava</w:t>
      </w:r>
    </w:p>
    <w:p>
      <w:r>
        <w:rPr>
          <w:b/>
        </w:rPr>
        <w:t xml:space="preserve">Tulos</w:t>
      </w:r>
    </w:p>
    <w:p>
      <w:r>
        <w:t xml:space="preserve">samaa mieltä</w:t>
      </w:r>
    </w:p>
    <w:p>
      <w:r>
        <w:rPr>
          <w:b/>
        </w:rPr>
        <w:t xml:space="preserve">Tulos</w:t>
      </w:r>
    </w:p>
    <w:p>
      <w:r>
        <w:t xml:space="preserve">on</w:t>
      </w:r>
    </w:p>
    <w:p>
      <w:r>
        <w:rPr>
          <w:b/>
        </w:rPr>
        <w:t xml:space="preserve">Tulos</w:t>
      </w:r>
    </w:p>
    <w:p>
      <w:r>
        <w:t xml:space="preserve">epäonnistunut</w:t>
      </w:r>
    </w:p>
    <w:p>
      <w:r>
        <w:rPr>
          <w:b/>
        </w:rPr>
        <w:t xml:space="preserve">Tulos</w:t>
      </w:r>
    </w:p>
    <w:p>
      <w:r>
        <w:t xml:space="preserve">konsensus</w:t>
      </w:r>
    </w:p>
    <w:p>
      <w:r>
        <w:rPr>
          <w:b/>
        </w:rPr>
        <w:t xml:space="preserve">Tulos</w:t>
      </w:r>
    </w:p>
    <w:p>
      <w:r>
        <w:t xml:space="preserve">ollut</w:t>
      </w:r>
    </w:p>
    <w:p>
      <w:r>
        <w:rPr>
          <w:b/>
        </w:rPr>
        <w:t xml:space="preserve">Tulos</w:t>
      </w:r>
    </w:p>
    <w:p>
      <w:r>
        <w:t xml:space="preserve">keskustelu</w:t>
      </w:r>
    </w:p>
    <w:p>
      <w:r>
        <w:rPr>
          <w:b/>
        </w:rPr>
        <w:t xml:space="preserve">Esimerkki 6.249</w:t>
      </w:r>
    </w:p>
    <w:p>
      <w:r>
        <w:t xml:space="preserve">Läpikulku: UNB-uutistoimiston mukaan Britannian korkea komissaari Anwar Choudhury sanoi, että eroamiset aiheuttavat epävarmuutta nykyisessä poliittisessa tilanteessa ennen ensi kuussa pidettäviä parlamenttivaaleja. "Eroanomus on odottamaton.</w:t>
      </w:r>
    </w:p>
    <w:p>
      <w:r>
        <w:rPr>
          <w:b/>
        </w:rPr>
        <w:t xml:space="preserve">Tulos</w:t>
      </w:r>
    </w:p>
    <w:p>
      <w:r>
        <w:t xml:space="preserve">sanoi</w:t>
      </w:r>
    </w:p>
    <w:p>
      <w:r>
        <w:rPr>
          <w:b/>
        </w:rPr>
        <w:t xml:space="preserve">Tulos</w:t>
      </w:r>
    </w:p>
    <w:p>
      <w:r>
        <w:t xml:space="preserve">irtisanoutumiset</w:t>
      </w:r>
    </w:p>
    <w:p>
      <w:r>
        <w:rPr>
          <w:b/>
        </w:rPr>
        <w:t xml:space="preserve">Tulos</w:t>
      </w:r>
    </w:p>
    <w:p>
      <w:r>
        <w:t xml:space="preserve">luo</w:t>
      </w:r>
    </w:p>
    <w:p>
      <w:r>
        <w:rPr>
          <w:b/>
        </w:rPr>
        <w:t xml:space="preserve">Tulos</w:t>
      </w:r>
    </w:p>
    <w:p>
      <w:r>
        <w:t xml:space="preserve">tilanne</w:t>
      </w:r>
    </w:p>
    <w:p>
      <w:r>
        <w:rPr>
          <w:b/>
        </w:rPr>
        <w:t xml:space="preserve">Tulos</w:t>
      </w:r>
    </w:p>
    <w:p>
      <w:r>
        <w:t xml:space="preserve">vaalit</w:t>
      </w:r>
    </w:p>
    <w:p>
      <w:r>
        <w:rPr>
          <w:b/>
        </w:rPr>
        <w:t xml:space="preserve">Tulos</w:t>
      </w:r>
    </w:p>
    <w:p>
      <w:r>
        <w:t xml:space="preserve">eroaminen</w:t>
      </w:r>
    </w:p>
    <w:p>
      <w:r>
        <w:rPr>
          <w:b/>
        </w:rPr>
        <w:t xml:space="preserve">Esimerkki 6.250</w:t>
      </w:r>
    </w:p>
    <w:p>
      <w:r>
        <w:t xml:space="preserve">Läpikulku: Khalfan Khamis Mohamedin oli määrä ilmestyä Manhattanilla sijaitsevan tuomarin kuultavaksi puoliltapäivin, kuten Yhdysvaltain syyttäjä Mary Jo White ilmoitti tänään. Viimeisimmän pidätyksen myötä pommi-iskuihin liittyen pidätettyjen määrä nousi yhdeksään.</w:t>
      </w:r>
    </w:p>
    <w:p>
      <w:r>
        <w:rPr>
          <w:b/>
        </w:rPr>
        <w:t xml:space="preserve">Tulos</w:t>
      </w:r>
    </w:p>
    <w:p>
      <w:r>
        <w:t xml:space="preserve">aikataulun mukainen</w:t>
      </w:r>
    </w:p>
    <w:p>
      <w:r>
        <w:rPr>
          <w:b/>
        </w:rPr>
        <w:t xml:space="preserve">Tulos</w:t>
      </w:r>
    </w:p>
    <w:p>
      <w:r>
        <w:t xml:space="preserve">ilmestyä</w:t>
      </w:r>
    </w:p>
    <w:p>
      <w:r>
        <w:rPr>
          <w:b/>
        </w:rPr>
        <w:t xml:space="preserve">Tulos</w:t>
      </w:r>
    </w:p>
    <w:p>
      <w:r>
        <w:t xml:space="preserve">pidätys</w:t>
      </w:r>
    </w:p>
    <w:p>
      <w:r>
        <w:rPr>
          <w:b/>
        </w:rPr>
        <w:t xml:space="preserve">Tulos</w:t>
      </w:r>
    </w:p>
    <w:p>
      <w:r>
        <w:t xml:space="preserve">pommi-iskut</w:t>
      </w:r>
    </w:p>
    <w:p>
      <w:r>
        <w:rPr>
          <w:b/>
        </w:rPr>
        <w:t xml:space="preserve">Esimerkki 6.251</w:t>
      </w:r>
    </w:p>
    <w:p>
      <w:r>
        <w:t xml:space="preserve">Läpikulku: McCoy, yhtiön BellSouth Enterprises Inc. -yksikön johtaja William O. McCoy sanoi, että LIN:n kanssa tehty tarkistettu sopimus laimentaisi BellSouthin tulosta noin 9 prosenttia vuosina 1990 ja 1991 ja huomattavasti vähemmän sen jälkeen. BellSouthin matkaviestintätoiminnot olivatkin ensimmäisten joukossa maassa, jotka tulivat kannattaviksi.</w:t>
      </w:r>
    </w:p>
    <w:p>
      <w:r>
        <w:rPr>
          <w:b/>
        </w:rPr>
        <w:t xml:space="preserve">Tulos</w:t>
      </w:r>
    </w:p>
    <w:p>
      <w:r>
        <w:t xml:space="preserve">sanoi</w:t>
      </w:r>
    </w:p>
    <w:p>
      <w:r>
        <w:rPr>
          <w:b/>
        </w:rPr>
        <w:t xml:space="preserve">Tulos</w:t>
      </w:r>
    </w:p>
    <w:p>
      <w:r>
        <w:t xml:space="preserve">sopimus</w:t>
      </w:r>
    </w:p>
    <w:p>
      <w:r>
        <w:rPr>
          <w:b/>
        </w:rPr>
        <w:t xml:space="preserve">Tulos</w:t>
      </w:r>
    </w:p>
    <w:p>
      <w:r>
        <w:t xml:space="preserve">laimea</w:t>
      </w:r>
    </w:p>
    <w:p>
      <w:r>
        <w:rPr>
          <w:b/>
        </w:rPr>
        <w:t xml:space="preserve">Tulos</w:t>
      </w:r>
    </w:p>
    <w:p>
      <w:r>
        <w:t xml:space="preserve">olivat</w:t>
      </w:r>
    </w:p>
    <w:p>
      <w:r>
        <w:rPr>
          <w:b/>
        </w:rPr>
        <w:t xml:space="preserve">Tulos</w:t>
      </w:r>
    </w:p>
    <w:p>
      <w:r>
        <w:t xml:space="preserve">osoitteessa</w:t>
      </w:r>
    </w:p>
    <w:p>
      <w:r>
        <w:rPr>
          <w:b/>
        </w:rPr>
        <w:t xml:space="preserve">Tulos</w:t>
      </w:r>
    </w:p>
    <w:p>
      <w:r>
        <w:t xml:space="preserve">tulla</w:t>
      </w:r>
    </w:p>
    <w:p>
      <w:r>
        <w:rPr>
          <w:b/>
        </w:rPr>
        <w:t xml:space="preserve">Esimerkki 6.252</w:t>
      </w:r>
    </w:p>
    <w:p>
      <w:r>
        <w:t xml:space="preserve">Läpikulku: Iran on myös "adoptoinut" 100 000 palestiinalaistyöntekijää, jotka saavat kukin 100 dollaria kuukaudessa seuraavien kuuden kuukauden ajan, yhteensä 60 miljoonaa dollaria. Iran maksaa myös 100 dollaria kuukaudessa seuraavien kuuden kuukauden aikana 3 000 palestiinalaiselle kalastajalle, jotka eivät ole voineet työskennellä pitkään aikaan, lisäsi Haniya, joka on nyt Sudanissa.</w:t>
      </w:r>
    </w:p>
    <w:p>
      <w:r>
        <w:rPr>
          <w:b/>
        </w:rPr>
        <w:t xml:space="preserve">Tulos</w:t>
      </w:r>
    </w:p>
    <w:p>
      <w:r>
        <w:t xml:space="preserve">hyväksytty</w:t>
      </w:r>
    </w:p>
    <w:p>
      <w:r>
        <w:rPr>
          <w:b/>
        </w:rPr>
        <w:t xml:space="preserve">Tulos</w:t>
      </w:r>
    </w:p>
    <w:p>
      <w:r>
        <w:t xml:space="preserve">vastaanottaa</w:t>
      </w:r>
    </w:p>
    <w:p>
      <w:r>
        <w:rPr>
          <w:b/>
        </w:rPr>
        <w:t xml:space="preserve">Tulos</w:t>
      </w:r>
    </w:p>
    <w:p>
      <w:r>
        <w:t xml:space="preserve">maksaa</w:t>
      </w:r>
    </w:p>
    <w:p>
      <w:r>
        <w:rPr>
          <w:b/>
        </w:rPr>
        <w:t xml:space="preserve">Tulos</w:t>
      </w:r>
    </w:p>
    <w:p>
      <w:r>
        <w:t xml:space="preserve">työ</w:t>
      </w:r>
    </w:p>
    <w:p>
      <w:r>
        <w:rPr>
          <w:b/>
        </w:rPr>
        <w:t xml:space="preserve">Tulos</w:t>
      </w:r>
    </w:p>
    <w:p>
      <w:r>
        <w:t xml:space="preserve">lisätty</w:t>
      </w:r>
    </w:p>
    <w:p>
      <w:r>
        <w:rPr>
          <w:b/>
        </w:rPr>
        <w:t xml:space="preserve">Tulos</w:t>
      </w:r>
    </w:p>
    <w:p>
      <w:r>
        <w:t xml:space="preserve">on</w:t>
      </w:r>
    </w:p>
    <w:p>
      <w:r>
        <w:rPr>
          <w:b/>
        </w:rPr>
        <w:t xml:space="preserve">Esimerkki 6.253</w:t>
      </w:r>
    </w:p>
    <w:p>
      <w:r>
        <w:t xml:space="preserve">Läpikulku: Poliisin mukaan "huipputason VIP-jäsenyys" maksoi 3 999 juania (500 Yhdysvaltain dollaria). Kaupallinen tila verkkosivustolla maksoi 1 000-3 000 juania (125-375 Yhdysvaltain dollaria) kuukaudessa.</w:t>
      </w:r>
    </w:p>
    <w:p>
      <w:r>
        <w:rPr>
          <w:b/>
        </w:rPr>
        <w:t xml:space="preserve">Tulos</w:t>
      </w:r>
    </w:p>
    <w:p>
      <w:r>
        <w:t xml:space="preserve">myydään</w:t>
      </w:r>
    </w:p>
    <w:p>
      <w:r>
        <w:rPr>
          <w:b/>
        </w:rPr>
        <w:t xml:space="preserve">Tulos</w:t>
      </w:r>
    </w:p>
    <w:p>
      <w:r>
        <w:t xml:space="preserve">myydään</w:t>
      </w:r>
    </w:p>
    <w:p>
      <w:r>
        <w:rPr>
          <w:b/>
        </w:rPr>
        <w:t xml:space="preserve">Tulos</w:t>
      </w:r>
    </w:p>
    <w:p>
      <w:r>
        <w:t xml:space="preserve">jäsenyys</w:t>
      </w:r>
    </w:p>
    <w:p>
      <w:r>
        <w:rPr>
          <w:b/>
        </w:rPr>
        <w:t xml:space="preserve">Tulos</w:t>
      </w:r>
    </w:p>
    <w:p>
      <w:r>
        <w:t xml:space="preserve">mukaan</w:t>
      </w:r>
    </w:p>
    <w:p>
      <w:r>
        <w:rPr>
          <w:b/>
        </w:rPr>
        <w:t xml:space="preserve">Esimerkki 6.254</w:t>
      </w:r>
    </w:p>
    <w:p>
      <w:r>
        <w:t xml:space="preserve">Läpikulku: Paul McCulley, UBS Securitiesin ekonomisti. "Lopputulos on, että meillä on ihana talous.</w:t>
      </w:r>
    </w:p>
    <w:p>
      <w:r>
        <w:rPr>
          <w:b/>
        </w:rPr>
        <w:t xml:space="preserve">Tulos</w:t>
      </w:r>
    </w:p>
    <w:p>
      <w:r>
        <w:t xml:space="preserve">luominen</w:t>
      </w:r>
    </w:p>
    <w:p>
      <w:r>
        <w:rPr>
          <w:b/>
        </w:rPr>
        <w:t xml:space="preserve">Tulos</w:t>
      </w:r>
    </w:p>
    <w:p>
      <w:r>
        <w:t xml:space="preserve">vakaus</w:t>
      </w:r>
    </w:p>
    <w:p>
      <w:r>
        <w:rPr>
          <w:b/>
        </w:rPr>
        <w:t xml:space="preserve">Tulos</w:t>
      </w:r>
    </w:p>
    <w:p>
      <w:r>
        <w:t xml:space="preserve">sanoi</w:t>
      </w:r>
    </w:p>
    <w:p>
      <w:r>
        <w:rPr>
          <w:b/>
        </w:rPr>
        <w:t xml:space="preserve">Tulos</w:t>
      </w:r>
    </w:p>
    <w:p>
      <w:r>
        <w:t xml:space="preserve">sain</w:t>
      </w:r>
    </w:p>
    <w:p>
      <w:r>
        <w:rPr>
          <w:b/>
        </w:rPr>
        <w:t xml:space="preserve">Esimerkki 6.255</w:t>
      </w:r>
    </w:p>
    <w:p>
      <w:r>
        <w:t xml:space="preserve">Läpikulku: "Agenttien vastaamatta jättäminen on viivästyttänyt tätä tutkimusta", hän sanoi. "Toimitamme Valioliigalle useita tapauksia, joissa valtuutettuja prosesseja ei ole noudatettu.</w:t>
      </w:r>
    </w:p>
    <w:p>
      <w:r>
        <w:rPr>
          <w:b/>
        </w:rPr>
        <w:t xml:space="preserve">Tulos</w:t>
      </w:r>
    </w:p>
    <w:p>
      <w:r>
        <w:t xml:space="preserve">epäonnistuminen</w:t>
      </w:r>
    </w:p>
    <w:p>
      <w:r>
        <w:rPr>
          <w:b/>
        </w:rPr>
        <w:t xml:space="preserve">Tulos</w:t>
      </w:r>
    </w:p>
    <w:p>
      <w:r>
        <w:t xml:space="preserve">vastaa</w:t>
      </w:r>
    </w:p>
    <w:p>
      <w:r>
        <w:rPr>
          <w:b/>
        </w:rPr>
        <w:t xml:space="preserve">Tulos</w:t>
      </w:r>
    </w:p>
    <w:p>
      <w:r>
        <w:t xml:space="preserve">viivästyy</w:t>
      </w:r>
    </w:p>
    <w:p>
      <w:r>
        <w:rPr>
          <w:b/>
        </w:rPr>
        <w:t xml:space="preserve">Tulos</w:t>
      </w:r>
    </w:p>
    <w:p>
      <w:r>
        <w:t xml:space="preserve">kysely</w:t>
      </w:r>
    </w:p>
    <w:p>
      <w:r>
        <w:rPr>
          <w:b/>
        </w:rPr>
        <w:t xml:space="preserve">Tulos</w:t>
      </w:r>
    </w:p>
    <w:p>
      <w:r>
        <w:t xml:space="preserve">sanoi</w:t>
      </w:r>
    </w:p>
    <w:p>
      <w:r>
        <w:rPr>
          <w:b/>
        </w:rPr>
        <w:t xml:space="preserve">Tulos</w:t>
      </w:r>
    </w:p>
    <w:p>
      <w:r>
        <w:t xml:space="preserve">osoitteessa</w:t>
      </w:r>
    </w:p>
    <w:p>
      <w:r>
        <w:rPr>
          <w:b/>
        </w:rPr>
        <w:t xml:space="preserve">Tulos</w:t>
      </w:r>
    </w:p>
    <w:p>
      <w:r>
        <w:t xml:space="preserve">tapaukset</w:t>
      </w:r>
    </w:p>
    <w:p>
      <w:r>
        <w:rPr>
          <w:b/>
        </w:rPr>
        <w:t xml:space="preserve">Tulos</w:t>
      </w:r>
    </w:p>
    <w:p>
      <w:r>
        <w:t xml:space="preserve">prosessit</w:t>
      </w:r>
    </w:p>
    <w:p>
      <w:r>
        <w:rPr>
          <w:b/>
        </w:rPr>
        <w:t xml:space="preserve">Tulos</w:t>
      </w:r>
    </w:p>
    <w:p>
      <w:r>
        <w:t xml:space="preserve">seurasi</w:t>
      </w:r>
    </w:p>
    <w:p>
      <w:r>
        <w:rPr>
          <w:b/>
        </w:rPr>
        <w:t xml:space="preserve">Esimerkki 6.256</w:t>
      </w:r>
    </w:p>
    <w:p>
      <w:r>
        <w:t xml:space="preserve">Läpikulku: Raul puhui pöydästä, jossa istui kolme sukupolvea kuubalaisia johtajia, muun muassa kommunistisen puolueen keskuskomitean järjestöosaston päällikkö Jose Ramon Machado Ventura, 76, varapresidentti Carlos Lage, 55, ja hänen 25-vuotias poikansa ja FEU:n puheenjohtaja Carlos Lage Codorniu. Kun opiskelijat olivat loppulausunnossaan sanoneet, että he "puolustaisivat sotilaallista, marxilais-leniniläistä, sosialistista ja antiimperialistista vallankumousta", Raul vastasi olevansa ylpeä siitä, että Kuubaa johtaisivat "edustamanne uudet sukupolvet".</w:t>
      </w:r>
    </w:p>
    <w:p>
      <w:r>
        <w:rPr>
          <w:b/>
        </w:rPr>
        <w:t xml:space="preserve">Tulos</w:t>
      </w:r>
    </w:p>
    <w:p>
      <w:r>
        <w:t xml:space="preserve">puhui</w:t>
      </w:r>
    </w:p>
    <w:p>
      <w:r>
        <w:rPr>
          <w:b/>
        </w:rPr>
        <w:t xml:space="preserve">Tulos</w:t>
      </w:r>
    </w:p>
    <w:p>
      <w:r>
        <w:t xml:space="preserve">istuu</w:t>
      </w:r>
    </w:p>
    <w:p>
      <w:r>
        <w:rPr>
          <w:b/>
        </w:rPr>
        <w:t xml:space="preserve">Tulos</w:t>
      </w:r>
    </w:p>
    <w:p>
      <w:r>
        <w:t xml:space="preserve">sanoi</w:t>
      </w:r>
    </w:p>
    <w:p>
      <w:r>
        <w:rPr>
          <w:b/>
        </w:rPr>
        <w:t xml:space="preserve">Tulos</w:t>
      </w:r>
    </w:p>
    <w:p>
      <w:r>
        <w:t xml:space="preserve">puolustaa</w:t>
      </w:r>
    </w:p>
    <w:p>
      <w:r>
        <w:rPr>
          <w:b/>
        </w:rPr>
        <w:t xml:space="preserve">Tulos</w:t>
      </w:r>
    </w:p>
    <w:p>
      <w:r>
        <w:t xml:space="preserve">vastasi</w:t>
      </w:r>
    </w:p>
    <w:p>
      <w:r>
        <w:rPr>
          <w:b/>
        </w:rPr>
        <w:t xml:space="preserve">Tulos</w:t>
      </w:r>
    </w:p>
    <w:p>
      <w:r>
        <w:t xml:space="preserve">ylpeä</w:t>
      </w:r>
    </w:p>
    <w:p>
      <w:r>
        <w:rPr>
          <w:b/>
        </w:rPr>
        <w:t xml:space="preserve">Tulos</w:t>
      </w:r>
    </w:p>
    <w:p>
      <w:r>
        <w:t xml:space="preserve">led</w:t>
      </w:r>
    </w:p>
    <w:p>
      <w:r>
        <w:rPr>
          <w:b/>
        </w:rPr>
        <w:t xml:space="preserve">Esimerkki 6.257</w:t>
      </w:r>
    </w:p>
    <w:p>
      <w:r>
        <w:t xml:space="preserve">Läpikulku: Uuden tehtaan vuosikapasiteetti on 80 000 tonnia, mikä vastaa 400 000 henkilöautoyksikköä. Yritys aikoo myydä tuotteen japanilaisten autonvalmistajien, kuten Toyota Motor Corp:n ja Nissan Motor Co:n, thaimaalaisille tuotantoyksiköille. Ltd.</w:t>
      </w:r>
    </w:p>
    <w:p>
      <w:r>
        <w:rPr>
          <w:b/>
        </w:rPr>
        <w:t xml:space="preserve">Tulos</w:t>
      </w:r>
    </w:p>
    <w:p>
      <w:r>
        <w:t xml:space="preserve">suunnitelmat</w:t>
      </w:r>
    </w:p>
    <w:p>
      <w:r>
        <w:rPr>
          <w:b/>
        </w:rPr>
        <w:t xml:space="preserve">Tulos</w:t>
      </w:r>
    </w:p>
    <w:p>
      <w:r>
        <w:t xml:space="preserve">myydä</w:t>
      </w:r>
    </w:p>
    <w:p>
      <w:r>
        <w:rPr>
          <w:b/>
        </w:rPr>
        <w:t xml:space="preserve">Esimerkki 6.258</w:t>
      </w:r>
    </w:p>
    <w:p>
      <w:r>
        <w:t xml:space="preserve">Läpikulku: 313,2 miljoonaan dollariin eli 3,89 dollariin osakkeelta, kun tulos oli 283,9 miljoonaa dollaria eli 3,53 dollaria osakkeelta. Myynti kasvoi 6,7 % 4,27 miljardiin dollariin 4 miljardista dollarista.</w:t>
      </w:r>
    </w:p>
    <w:p>
      <w:r>
        <w:rPr>
          <w:b/>
        </w:rPr>
        <w:t xml:space="preserve">Tulos</w:t>
      </w:r>
    </w:p>
    <w:p>
      <w:r>
        <w:t xml:space="preserve">ruusu</w:t>
      </w:r>
    </w:p>
    <w:p>
      <w:r>
        <w:rPr>
          <w:b/>
        </w:rPr>
        <w:t xml:space="preserve">Tulos</w:t>
      </w:r>
    </w:p>
    <w:p>
      <w:r>
        <w:t xml:space="preserve">ruusu</w:t>
      </w:r>
    </w:p>
    <w:p>
      <w:r>
        <w:rPr>
          <w:b/>
        </w:rPr>
        <w:t xml:space="preserve">Esimerkki 6.259</w:t>
      </w:r>
    </w:p>
    <w:p>
      <w:r>
        <w:t xml:space="preserve">Läpikulku: Bushin odotettiin antavan merivoimien komentajille valtuudet käyttää "mahdollisimman vähän tarvittavia voimakeinoja" Irakiin ja Irakista lähtevien laivakuljetusten pysäyttämiseksi, kertoi eräs Yhdysvaltain virkamies. Tähän voisi kuulua esimerkiksi laivan pysäyttäminen keulan kautta.</w:t>
      </w:r>
    </w:p>
    <w:p>
      <w:r>
        <w:rPr>
          <w:b/>
        </w:rPr>
        <w:t xml:space="preserve">Tulos</w:t>
      </w:r>
    </w:p>
    <w:p>
      <w:r>
        <w:t xml:space="preserve">odotettu</w:t>
      </w:r>
    </w:p>
    <w:p>
      <w:r>
        <w:rPr>
          <w:b/>
        </w:rPr>
        <w:t xml:space="preserve">Tulos</w:t>
      </w:r>
    </w:p>
    <w:p>
      <w:r>
        <w:t xml:space="preserve">valtuuttaa</w:t>
      </w:r>
    </w:p>
    <w:p>
      <w:r>
        <w:rPr>
          <w:b/>
        </w:rPr>
        <w:t xml:space="preserve">Tulos</w:t>
      </w:r>
    </w:p>
    <w:p>
      <w:r>
        <w:t xml:space="preserve">käytä</w:t>
      </w:r>
    </w:p>
    <w:p>
      <w:r>
        <w:rPr>
          <w:b/>
        </w:rPr>
        <w:t xml:space="preserve">Tulos</w:t>
      </w:r>
    </w:p>
    <w:p>
      <w:r>
        <w:t xml:space="preserve">kielto</w:t>
      </w:r>
    </w:p>
    <w:p>
      <w:r>
        <w:rPr>
          <w:b/>
        </w:rPr>
        <w:t xml:space="preserve">Tulos</w:t>
      </w:r>
    </w:p>
    <w:p>
      <w:r>
        <w:t xml:space="preserve">sanoi</w:t>
      </w:r>
    </w:p>
    <w:p>
      <w:r>
        <w:rPr>
          <w:b/>
        </w:rPr>
        <w:t xml:space="preserve">Tulos</w:t>
      </w:r>
    </w:p>
    <w:p>
      <w:r>
        <w:t xml:space="preserve">sisällyttää</w:t>
      </w:r>
    </w:p>
    <w:p>
      <w:r>
        <w:rPr>
          <w:b/>
        </w:rPr>
        <w:t xml:space="preserve">Tulos</w:t>
      </w:r>
    </w:p>
    <w:p>
      <w:r>
        <w:t xml:space="preserve">pysäytä</w:t>
      </w:r>
    </w:p>
    <w:p>
      <w:r>
        <w:rPr>
          <w:b/>
        </w:rPr>
        <w:t xml:space="preserve">Tulos</w:t>
      </w:r>
    </w:p>
    <w:p>
      <w:r>
        <w:t xml:space="preserve">ampuminen</w:t>
      </w:r>
    </w:p>
    <w:p>
      <w:r>
        <w:rPr>
          <w:b/>
        </w:rPr>
        <w:t xml:space="preserve">Esimerkki 6.260</w:t>
      </w:r>
    </w:p>
    <w:p>
      <w:r>
        <w:t xml:space="preserve">Läpikulku: Tämä lieventäisi huolta Yhdysvaltain koronleikkauksesta ensi vuoden alussa, sanoivat jälleenmyyjät. Dollari vähensi hieman voittojaan yöllä sen jälkeen, kun kauppaministeriö ilmoitti, että Yhdysvaltain maksutaseen alijäämä paheni kolmannella vuosineljänneksellä öljykustannusten nousun ja Kiinan tuonnin hyppäyksen vuoksi, jälleenmyyjät sanoivat.</w:t>
      </w:r>
    </w:p>
    <w:p>
      <w:r>
        <w:rPr>
          <w:b/>
        </w:rPr>
        <w:t xml:space="preserve">Tulos</w:t>
      </w:r>
    </w:p>
    <w:p>
      <w:r>
        <w:t xml:space="preserve">odottaa</w:t>
      </w:r>
    </w:p>
    <w:p>
      <w:r>
        <w:rPr>
          <w:b/>
        </w:rPr>
        <w:t xml:space="preserve">Tulos</w:t>
      </w:r>
    </w:p>
    <w:p>
      <w:r>
        <w:t xml:space="preserve">katso</w:t>
      </w:r>
    </w:p>
    <w:p>
      <w:r>
        <w:rPr>
          <w:b/>
        </w:rPr>
        <w:t xml:space="preserve">Tulos</w:t>
      </w:r>
    </w:p>
    <w:p>
      <w:r>
        <w:t xml:space="preserve">pysyvät</w:t>
      </w:r>
    </w:p>
    <w:p>
      <w:r>
        <w:rPr>
          <w:b/>
        </w:rPr>
        <w:t xml:space="preserve">Tulos</w:t>
      </w:r>
    </w:p>
    <w:p>
      <w:r>
        <w:t xml:space="preserve">helpota</w:t>
      </w:r>
    </w:p>
    <w:p>
      <w:r>
        <w:rPr>
          <w:b/>
        </w:rPr>
        <w:t xml:space="preserve">Tulos</w:t>
      </w:r>
    </w:p>
    <w:p>
      <w:r>
        <w:t xml:space="preserve">sanoi</w:t>
      </w:r>
    </w:p>
    <w:p>
      <w:r>
        <w:rPr>
          <w:b/>
        </w:rPr>
        <w:t xml:space="preserve">Tulos</w:t>
      </w:r>
    </w:p>
    <w:p>
      <w:r>
        <w:t xml:space="preserve">pared</w:t>
      </w:r>
    </w:p>
    <w:p>
      <w:r>
        <w:rPr>
          <w:b/>
        </w:rPr>
        <w:t xml:space="preserve">Tulos</w:t>
      </w:r>
    </w:p>
    <w:p>
      <w:r>
        <w:t xml:space="preserve">raportoitu</w:t>
      </w:r>
    </w:p>
    <w:p>
      <w:r>
        <w:rPr>
          <w:b/>
        </w:rPr>
        <w:t xml:space="preserve">Tulos</w:t>
      </w:r>
    </w:p>
    <w:p>
      <w:r>
        <w:t xml:space="preserve">pahentunut</w:t>
      </w:r>
    </w:p>
    <w:p>
      <w:r>
        <w:rPr>
          <w:b/>
        </w:rPr>
        <w:t xml:space="preserve">Tulos</w:t>
      </w:r>
    </w:p>
    <w:p>
      <w:r>
        <w:t xml:space="preserve">sanoi</w:t>
      </w:r>
    </w:p>
    <w:p>
      <w:r>
        <w:rPr>
          <w:b/>
        </w:rPr>
        <w:t xml:space="preserve">Esimerkki 6.261</w:t>
      </w:r>
    </w:p>
    <w:p>
      <w:r>
        <w:t xml:space="preserve">Läpikulku: Durian-taifuunin aiheuttamien tuhojen rajuista kuvista huolimatta kohtaukset olivat huolestuttavan tuttuja. Itäisellä Leyten saarella aiemmin tänä vuonna 1 800 ihmistä sai surmansa, kun rankkasateiden aiheuttama mutavyöry tuhosi Guinsaugonin maanviljelijäyhteisön.</w:t>
      </w:r>
    </w:p>
    <w:p>
      <w:r>
        <w:rPr>
          <w:b/>
        </w:rPr>
        <w:t xml:space="preserve">Tulos</w:t>
      </w:r>
    </w:p>
    <w:p>
      <w:r>
        <w:t xml:space="preserve">taottu</w:t>
      </w:r>
    </w:p>
    <w:p>
      <w:r>
        <w:rPr>
          <w:b/>
        </w:rPr>
        <w:t xml:space="preserve">Tulos</w:t>
      </w:r>
    </w:p>
    <w:p>
      <w:r>
        <w:t xml:space="preserve">olivat</w:t>
      </w:r>
    </w:p>
    <w:p>
      <w:r>
        <w:rPr>
          <w:b/>
        </w:rPr>
        <w:t xml:space="preserve">Tulos</w:t>
      </w:r>
    </w:p>
    <w:p>
      <w:r>
        <w:t xml:space="preserve">tappoi</w:t>
      </w:r>
    </w:p>
    <w:p>
      <w:r>
        <w:rPr>
          <w:b/>
        </w:rPr>
        <w:t xml:space="preserve">Tulos</w:t>
      </w:r>
    </w:p>
    <w:p>
      <w:r>
        <w:t xml:space="preserve">aiheutti</w:t>
      </w:r>
    </w:p>
    <w:p>
      <w:r>
        <w:rPr>
          <w:b/>
        </w:rPr>
        <w:t xml:space="preserve">Tulos</w:t>
      </w:r>
    </w:p>
    <w:p>
      <w:r>
        <w:t xml:space="preserve">sateet</w:t>
      </w:r>
    </w:p>
    <w:p>
      <w:r>
        <w:rPr>
          <w:b/>
        </w:rPr>
        <w:t xml:space="preserve">Tulos</w:t>
      </w:r>
    </w:p>
    <w:p>
      <w:r>
        <w:t xml:space="preserve">hävitetty</w:t>
      </w:r>
    </w:p>
    <w:p>
      <w:r>
        <w:rPr>
          <w:b/>
        </w:rPr>
        <w:t xml:space="preserve">Tulos</w:t>
      </w:r>
    </w:p>
    <w:p>
      <w:r>
        <w:t xml:space="preserve">mutavyöry</w:t>
      </w:r>
    </w:p>
    <w:p>
      <w:r>
        <w:rPr>
          <w:b/>
        </w:rPr>
        <w:t xml:space="preserve">Esimerkki 6.262</w:t>
      </w:r>
    </w:p>
    <w:p>
      <w:r>
        <w:t xml:space="preserve">Läpikulku: Huomenna Virginiassa sijaitsevan Loudonin piirikunnan johtokunta äänestää siitä, voiko Mount Vernonissa sijaitseva koulu muuttaa heidän piirikuntaansa. Jossain mielessä tämä on tyypillistä piirikunnan toimintaa, mutta huomenna toimitettavalla äänestyksellä on kansainvälisiä vaikutuksia.</w:t>
      </w:r>
    </w:p>
    <w:p>
      <w:r>
        <w:rPr>
          <w:b/>
        </w:rPr>
        <w:t xml:space="preserve">Tulos</w:t>
      </w:r>
    </w:p>
    <w:p>
      <w:r>
        <w:t xml:space="preserve">äänestää</w:t>
      </w:r>
    </w:p>
    <w:p>
      <w:r>
        <w:rPr>
          <w:b/>
        </w:rPr>
        <w:t xml:space="preserve">Tulos</w:t>
      </w:r>
    </w:p>
    <w:p>
      <w:r>
        <w:t xml:space="preserve">sijaitsee</w:t>
      </w:r>
    </w:p>
    <w:p>
      <w:r>
        <w:rPr>
          <w:b/>
        </w:rPr>
        <w:t xml:space="preserve">Tulos</w:t>
      </w:r>
    </w:p>
    <w:p>
      <w:r>
        <w:t xml:space="preserve">siirrä</w:t>
      </w:r>
    </w:p>
    <w:p>
      <w:r>
        <w:rPr>
          <w:b/>
        </w:rPr>
        <w:t xml:space="preserve">Tulos</w:t>
      </w:r>
    </w:p>
    <w:p>
      <w:r>
        <w:t xml:space="preserve">kunnioittaa</w:t>
      </w:r>
    </w:p>
    <w:p>
      <w:r>
        <w:rPr>
          <w:b/>
        </w:rPr>
        <w:t xml:space="preserve">Tulos</w:t>
      </w:r>
    </w:p>
    <w:p>
      <w:r>
        <w:t xml:space="preserve">on</w:t>
      </w:r>
    </w:p>
    <w:p>
      <w:r>
        <w:rPr>
          <w:b/>
        </w:rPr>
        <w:t xml:space="preserve">Tulos</w:t>
      </w:r>
    </w:p>
    <w:p>
      <w:r>
        <w:t xml:space="preserve">vaikutukset</w:t>
      </w:r>
    </w:p>
    <w:p>
      <w:r>
        <w:rPr>
          <w:b/>
        </w:rPr>
        <w:t xml:space="preserve">Esimerkki 6.263</w:t>
      </w:r>
    </w:p>
    <w:p>
      <w:r>
        <w:t xml:space="preserve">Läpikulku: Heistä viisi on vankilassa ja yksi vapaalla takuita vastaan, kun taas loput 14 ovat edelleen karkuteillä. Pidätykset tehtiin pian Sheikh Hasinan viime vuoden vaalivoiton jälkeen.</w:t>
      </w:r>
    </w:p>
    <w:p>
      <w:r>
        <w:rPr>
          <w:b/>
        </w:rPr>
        <w:t xml:space="preserve">Tulos</w:t>
      </w:r>
    </w:p>
    <w:p>
      <w:r>
        <w:t xml:space="preserve">ovat</w:t>
      </w:r>
    </w:p>
    <w:p>
      <w:r>
        <w:rPr>
          <w:b/>
        </w:rPr>
        <w:t xml:space="preserve">Tulos</w:t>
      </w:r>
    </w:p>
    <w:p>
      <w:r>
        <w:t xml:space="preserve">takuita vastaan</w:t>
      </w:r>
    </w:p>
    <w:p>
      <w:r>
        <w:rPr>
          <w:b/>
        </w:rPr>
        <w:t xml:space="preserve">Tulos</w:t>
      </w:r>
    </w:p>
    <w:p>
      <w:r>
        <w:t xml:space="preserve">ajaa</w:t>
      </w:r>
    </w:p>
    <w:p>
      <w:r>
        <w:rPr>
          <w:b/>
        </w:rPr>
        <w:t xml:space="preserve">Tulos</w:t>
      </w:r>
    </w:p>
    <w:p>
      <w:r>
        <w:t xml:space="preserve">pidätykset</w:t>
      </w:r>
    </w:p>
    <w:p>
      <w:r>
        <w:rPr>
          <w:b/>
        </w:rPr>
        <w:t xml:space="preserve">Tulos</w:t>
      </w:r>
    </w:p>
    <w:p>
      <w:r>
        <w:t xml:space="preserve">tehty</w:t>
      </w:r>
    </w:p>
    <w:p>
      <w:r>
        <w:rPr>
          <w:b/>
        </w:rPr>
        <w:t xml:space="preserve">Tulos</w:t>
      </w:r>
    </w:p>
    <w:p>
      <w:r>
        <w:t xml:space="preserve">voitto</w:t>
      </w:r>
    </w:p>
    <w:p>
      <w:r>
        <w:rPr>
          <w:b/>
        </w:rPr>
        <w:t xml:space="preserve">Esimerkki 6.264</w:t>
      </w:r>
    </w:p>
    <w:p>
      <w:r>
        <w:t xml:space="preserve">Läpikulku: Kapkaupungin lukiolainen valitti komissiolle, kun hänen koulunsa ei antanut hänen kirjoittaa tenttejä, koska hän ei piilottanut rastapäitään, lausunnossa sanottiin. </w:t>
      </w:r>
    </w:p>
    <w:p>
      <w:r>
        <w:rPr>
          <w:b/>
        </w:rPr>
        <w:t xml:space="preserve">Tulos</w:t>
      </w:r>
    </w:p>
    <w:p>
      <w:r>
        <w:t xml:space="preserve">valitti</w:t>
      </w:r>
    </w:p>
    <w:p>
      <w:r>
        <w:rPr>
          <w:b/>
        </w:rPr>
        <w:t xml:space="preserve">Tulos</w:t>
      </w:r>
    </w:p>
    <w:p>
      <w:r>
        <w:t xml:space="preserve">kieltäytyi</w:t>
      </w:r>
    </w:p>
    <w:p>
      <w:r>
        <w:rPr>
          <w:b/>
        </w:rPr>
        <w:t xml:space="preserve">Tulos</w:t>
      </w:r>
    </w:p>
    <w:p>
      <w:r>
        <w:t xml:space="preserve">sallia</w:t>
      </w:r>
    </w:p>
    <w:p>
      <w:r>
        <w:rPr>
          <w:b/>
        </w:rPr>
        <w:t xml:space="preserve">Tulos</w:t>
      </w:r>
    </w:p>
    <w:p>
      <w:r>
        <w:t xml:space="preserve">kirjoittaa</w:t>
      </w:r>
    </w:p>
    <w:p>
      <w:r>
        <w:rPr>
          <w:b/>
        </w:rPr>
        <w:t xml:space="preserve">Tulos</w:t>
      </w:r>
    </w:p>
    <w:p>
      <w:r>
        <w:t xml:space="preserve">piilota</w:t>
      </w:r>
    </w:p>
    <w:p>
      <w:r>
        <w:rPr>
          <w:b/>
        </w:rPr>
        <w:t xml:space="preserve">Tulos</w:t>
      </w:r>
    </w:p>
    <w:p>
      <w:r>
        <w:t xml:space="preserve">sanoi</w:t>
      </w:r>
    </w:p>
    <w:p>
      <w:r>
        <w:rPr>
          <w:b/>
        </w:rPr>
        <w:t xml:space="preserve">Esimerkki 6.265</w:t>
      </w:r>
    </w:p>
    <w:p>
      <w:r>
        <w:t xml:space="preserve">Läpikulku: Vuonna 1975 Maristiveljesten kollegio mullisti Etelä-Afrikan rotuerottelun avaamalla hevoskilpailunsa kaikenvärisille. "He joutuivat kamppailemaan saadakseen luvan hallitukselta", Mafokate sanoo.</w:t>
      </w:r>
    </w:p>
    <w:p>
      <w:r>
        <w:rPr>
          <w:b/>
        </w:rPr>
        <w:t xml:space="preserve">Tulos</w:t>
      </w:r>
    </w:p>
    <w:p>
      <w:r>
        <w:t xml:space="preserve">mullistanut</w:t>
      </w:r>
    </w:p>
    <w:p>
      <w:r>
        <w:rPr>
          <w:b/>
        </w:rPr>
        <w:t xml:space="preserve">Tulos</w:t>
      </w:r>
    </w:p>
    <w:p>
      <w:r>
        <w:t xml:space="preserve">avaaminen</w:t>
      </w:r>
    </w:p>
    <w:p>
      <w:r>
        <w:rPr>
          <w:b/>
        </w:rPr>
        <w:t xml:space="preserve">Tulos</w:t>
      </w:r>
    </w:p>
    <w:p>
      <w:r>
        <w:t xml:space="preserve">kilpailut</w:t>
      </w:r>
    </w:p>
    <w:p>
      <w:r>
        <w:rPr>
          <w:b/>
        </w:rPr>
        <w:t xml:space="preserve">Tulos</w:t>
      </w:r>
    </w:p>
    <w:p>
      <w:r>
        <w:t xml:space="preserve">kamppailu</w:t>
      </w:r>
    </w:p>
    <w:p>
      <w:r>
        <w:rPr>
          <w:b/>
        </w:rPr>
        <w:t xml:space="preserve">Tulos</w:t>
      </w:r>
    </w:p>
    <w:p>
      <w:r>
        <w:t xml:space="preserve">lupa</w:t>
      </w:r>
    </w:p>
    <w:p>
      <w:r>
        <w:rPr>
          <w:b/>
        </w:rPr>
        <w:t xml:space="preserve">Tulos</w:t>
      </w:r>
    </w:p>
    <w:p>
      <w:r>
        <w:t xml:space="preserve">sanoo</w:t>
      </w:r>
    </w:p>
    <w:p>
      <w:r>
        <w:rPr>
          <w:b/>
        </w:rPr>
        <w:t xml:space="preserve">Esimerkki 6.266</w:t>
      </w:r>
    </w:p>
    <w:p>
      <w:r>
        <w:t xml:space="preserve">Läpikulku: Teheran kiistää tämän väitteen jyrkästi ja sanoo, että Iranin ydinvoimapyrkimykset ovat täysin rauhanomaisia ja tähtäävät sähkön tuotantoon. </w:t>
      </w:r>
    </w:p>
    <w:p>
      <w:r>
        <w:rPr>
          <w:b/>
        </w:rPr>
        <w:t xml:space="preserve">Tulos</w:t>
      </w:r>
    </w:p>
    <w:p>
      <w:r>
        <w:t xml:space="preserve">korvausvaatimukset</w:t>
      </w:r>
    </w:p>
    <w:p>
      <w:r>
        <w:rPr>
          <w:b/>
        </w:rPr>
        <w:t xml:space="preserve">Tulos</w:t>
      </w:r>
    </w:p>
    <w:p>
      <w:r>
        <w:t xml:space="preserve">käynnissä</w:t>
      </w:r>
    </w:p>
    <w:p>
      <w:r>
        <w:rPr>
          <w:b/>
        </w:rPr>
        <w:t xml:space="preserve">Tulos</w:t>
      </w:r>
    </w:p>
    <w:p>
      <w:r>
        <w:t xml:space="preserve">väite</w:t>
      </w:r>
    </w:p>
    <w:p>
      <w:r>
        <w:rPr>
          <w:b/>
        </w:rPr>
        <w:t xml:space="preserve">Tulos</w:t>
      </w:r>
    </w:p>
    <w:p>
      <w:r>
        <w:t xml:space="preserve">kielletty</w:t>
      </w:r>
    </w:p>
    <w:p>
      <w:r>
        <w:rPr>
          <w:b/>
        </w:rPr>
        <w:t xml:space="preserve">Tulos</w:t>
      </w:r>
    </w:p>
    <w:p>
      <w:r>
        <w:t xml:space="preserve">sanoo</w:t>
      </w:r>
    </w:p>
    <w:p>
      <w:r>
        <w:rPr>
          <w:b/>
        </w:rPr>
        <w:t xml:space="preserve">Tulos</w:t>
      </w:r>
    </w:p>
    <w:p>
      <w:r>
        <w:t xml:space="preserve">ovat</w:t>
      </w:r>
    </w:p>
    <w:p>
      <w:r>
        <w:rPr>
          <w:b/>
        </w:rPr>
        <w:t xml:space="preserve">Tulos</w:t>
      </w:r>
    </w:p>
    <w:p>
      <w:r>
        <w:t xml:space="preserve">tavoitteena</w:t>
      </w:r>
    </w:p>
    <w:p>
      <w:r>
        <w:rPr>
          <w:b/>
        </w:rPr>
        <w:t xml:space="preserve">Tulos</w:t>
      </w:r>
    </w:p>
    <w:p>
      <w:r>
        <w:t xml:space="preserve">tuottaa</w:t>
      </w:r>
    </w:p>
    <w:p>
      <w:r>
        <w:rPr>
          <w:b/>
        </w:rPr>
        <w:t xml:space="preserve">Esimerkki 6.267</w:t>
      </w:r>
    </w:p>
    <w:p>
      <w:r>
        <w:t xml:space="preserve">Läpikulku: Hän on teknisesti edelleen valtionpäämies, vaikkei hänellä olekaan valtaa armeijaan eikä poliittista roolia. Jotkut väliaikaisen monipuoluehallituksen jäsenet ovat sitä mieltä, että tehtävä olisi jätettävä tyhjäksi, kunnes ensi vuonna järjestetään suunnitellut vaalit, joissa valitaan perustuslakia säätävä kokous, joka päättää lopullisesti, pitäisikö 238 vuotta vanhan monarkian säilyä vai hävitä.</w:t>
      </w:r>
    </w:p>
    <w:p>
      <w:r>
        <w:rPr>
          <w:b/>
        </w:rPr>
        <w:t xml:space="preserve">Tulos</w:t>
      </w:r>
    </w:p>
    <w:p>
      <w:r>
        <w:t xml:space="preserve">on</w:t>
      </w:r>
    </w:p>
    <w:p>
      <w:r>
        <w:rPr>
          <w:b/>
        </w:rPr>
        <w:t xml:space="preserve">Tulos</w:t>
      </w:r>
    </w:p>
    <w:p>
      <w:r>
        <w:t xml:space="preserve">riiteleminen</w:t>
      </w:r>
    </w:p>
    <w:p>
      <w:r>
        <w:rPr>
          <w:b/>
        </w:rPr>
        <w:t xml:space="preserve">Tulos</w:t>
      </w:r>
    </w:p>
    <w:p>
      <w:r>
        <w:t xml:space="preserve">vasen</w:t>
      </w:r>
    </w:p>
    <w:p>
      <w:r>
        <w:rPr>
          <w:b/>
        </w:rPr>
        <w:t xml:space="preserve">Tulos</w:t>
      </w:r>
    </w:p>
    <w:p>
      <w:r>
        <w:t xml:space="preserve">vaalit</w:t>
      </w:r>
    </w:p>
    <w:p>
      <w:r>
        <w:rPr>
          <w:b/>
        </w:rPr>
        <w:t xml:space="preserve">Tulos</w:t>
      </w:r>
    </w:p>
    <w:p>
      <w:r>
        <w:t xml:space="preserve">päättää</w:t>
      </w:r>
    </w:p>
    <w:p>
      <w:r>
        <w:rPr>
          <w:b/>
        </w:rPr>
        <w:t xml:space="preserve">Tulos</w:t>
      </w:r>
    </w:p>
    <w:p>
      <w:r>
        <w:t xml:space="preserve">pysy</w:t>
      </w:r>
    </w:p>
    <w:p>
      <w:r>
        <w:rPr>
          <w:b/>
        </w:rPr>
        <w:t xml:space="preserve">Tulos</w:t>
      </w:r>
    </w:p>
    <w:p>
      <w:r>
        <w:t xml:space="preserve">go</w:t>
      </w:r>
    </w:p>
    <w:p>
      <w:r>
        <w:rPr>
          <w:b/>
        </w:rPr>
        <w:t xml:space="preserve">Esimerkki 6.268</w:t>
      </w:r>
    </w:p>
    <w:p>
      <w:r>
        <w:t xml:space="preserve">Läpikulku: Monet olivat pettyneitä siihen, että Puskasin mukaan vuonna 2002 nimetty stadion ei täyttynyt niin täyteen kuin unkarilaisen jalkapallon loistovuosina. "Täällä on tuskin ketään, tämä välinpitämättömyys tekee minut niin surulliseksi.</w:t>
      </w:r>
    </w:p>
    <w:p>
      <w:r>
        <w:rPr>
          <w:b/>
        </w:rPr>
        <w:t xml:space="preserve">Tulos</w:t>
      </w:r>
    </w:p>
    <w:p>
      <w:r>
        <w:t xml:space="preserve">ylös</w:t>
      </w:r>
    </w:p>
    <w:p>
      <w:r>
        <w:rPr>
          <w:b/>
        </w:rPr>
        <w:t xml:space="preserve">Tulos</w:t>
      </w:r>
    </w:p>
    <w:p>
      <w:r>
        <w:t xml:space="preserve">lähdössä</w:t>
      </w:r>
    </w:p>
    <w:p>
      <w:r>
        <w:rPr>
          <w:b/>
        </w:rPr>
        <w:t xml:space="preserve">Tulos</w:t>
      </w:r>
    </w:p>
    <w:p>
      <w:r>
        <w:t xml:space="preserve">täytä</w:t>
      </w:r>
    </w:p>
    <w:p>
      <w:r>
        <w:rPr>
          <w:b/>
        </w:rPr>
        <w:t xml:space="preserve">Tulos</w:t>
      </w:r>
    </w:p>
    <w:p>
      <w:r>
        <w:t xml:space="preserve">uudelleen nimetty</w:t>
      </w:r>
    </w:p>
    <w:p>
      <w:r>
        <w:rPr>
          <w:b/>
        </w:rPr>
        <w:t xml:space="preserve">Tulos</w:t>
      </w:r>
    </w:p>
    <w:p>
      <w:r>
        <w:t xml:space="preserve">tekee</w:t>
      </w:r>
    </w:p>
    <w:p>
      <w:r>
        <w:rPr>
          <w:b/>
        </w:rPr>
        <w:t xml:space="preserve">Esimerkki 6.269</w:t>
      </w:r>
    </w:p>
    <w:p>
      <w:r>
        <w:t xml:space="preserve">Läpikulku: Eaglesille peli oli ensimmäinen kolmen pelin rankasta matkasta divisioonan kilpailijoita vastaan. Muissa otteluissa Arizona yllätti Seattlen 27-21, Buffalo voitti New York Jetsin 31-13, Minnesota kaatoi Detroitin 30-20, Tennessee voitti Houstonin 26-20 jatkoajalla ja Green Bay San Franciscon 30-19.</w:t>
      </w:r>
    </w:p>
    <w:p>
      <w:r>
        <w:rPr>
          <w:b/>
        </w:rPr>
        <w:t xml:space="preserve">Tulos</w:t>
      </w:r>
    </w:p>
    <w:p>
      <w:r>
        <w:t xml:space="preserve">peli</w:t>
      </w:r>
    </w:p>
    <w:p>
      <w:r>
        <w:rPr>
          <w:b/>
        </w:rPr>
        <w:t xml:space="preserve">Tulos</w:t>
      </w:r>
    </w:p>
    <w:p>
      <w:r>
        <w:t xml:space="preserve">matka</w:t>
      </w:r>
    </w:p>
    <w:p>
      <w:r>
        <w:rPr>
          <w:b/>
        </w:rPr>
        <w:t xml:space="preserve">Tulos</w:t>
      </w:r>
    </w:p>
    <w:p>
      <w:r>
        <w:t xml:space="preserve">pelit</w:t>
      </w:r>
    </w:p>
    <w:p>
      <w:r>
        <w:rPr>
          <w:b/>
        </w:rPr>
        <w:t xml:space="preserve">Tulos</w:t>
      </w:r>
    </w:p>
    <w:p>
      <w:r>
        <w:t xml:space="preserve">yllättynyt</w:t>
      </w:r>
    </w:p>
    <w:p>
      <w:r>
        <w:rPr>
          <w:b/>
        </w:rPr>
        <w:t xml:space="preserve">Tulos</w:t>
      </w:r>
    </w:p>
    <w:p>
      <w:r>
        <w:t xml:space="preserve">voittaa</w:t>
      </w:r>
    </w:p>
    <w:p>
      <w:r>
        <w:rPr>
          <w:b/>
        </w:rPr>
        <w:t xml:space="preserve">Tulos</w:t>
      </w:r>
    </w:p>
    <w:p>
      <w:r>
        <w:t xml:space="preserve">alas</w:t>
      </w:r>
    </w:p>
    <w:p>
      <w:r>
        <w:rPr>
          <w:b/>
        </w:rPr>
        <w:t xml:space="preserve">Tulos</w:t>
      </w:r>
    </w:p>
    <w:p>
      <w:r>
        <w:t xml:space="preserve">topattu</w:t>
      </w:r>
    </w:p>
    <w:p>
      <w:r>
        <w:rPr>
          <w:b/>
        </w:rPr>
        <w:t xml:space="preserve">Tulos</w:t>
      </w:r>
    </w:p>
    <w:p>
      <w:r>
        <w:t xml:space="preserve">ylityöt</w:t>
      </w:r>
    </w:p>
    <w:p>
      <w:r>
        <w:rPr>
          <w:b/>
        </w:rPr>
        <w:t xml:space="preserve">Tulos</w:t>
      </w:r>
    </w:p>
    <w:p>
      <w:r>
        <w:t xml:space="preserve">voittaa</w:t>
      </w:r>
    </w:p>
    <w:p>
      <w:r>
        <w:rPr>
          <w:b/>
        </w:rPr>
        <w:t xml:space="preserve">Tulos</w:t>
      </w:r>
    </w:p>
    <w:p>
      <w:r>
        <w:t xml:space="preserve">ensimmäinen</w:t>
      </w:r>
    </w:p>
    <w:p>
      <w:r>
        <w:rPr>
          <w:b/>
        </w:rPr>
        <w:t xml:space="preserve">Esimerkki 6.270</w:t>
      </w:r>
    </w:p>
    <w:p>
      <w:r>
        <w:t xml:space="preserve">Läpikulku: Lähes 500 poliisia työskentelee yhdessä Britannian kaikkien aikojen suurimmista takaa-ajoista, ja 350 poliisia on kutsuttu Suffolkin poliisin avuksi 31 poliisivoimasta eri puolilta maata, myös Pohjois-Irlannista. Pidätyksiä ei ole tehty, eikä poliisien mukaan tapauksesta ole vielä epäiltyjä.</w:t>
      </w:r>
    </w:p>
    <w:p>
      <w:r>
        <w:rPr>
          <w:b/>
        </w:rPr>
        <w:t xml:space="preserve">Tulos</w:t>
      </w:r>
    </w:p>
    <w:p>
      <w:r>
        <w:t xml:space="preserve">työskentely</w:t>
      </w:r>
    </w:p>
    <w:p>
      <w:r>
        <w:rPr>
          <w:b/>
        </w:rPr>
        <w:t xml:space="preserve">Tulos</w:t>
      </w:r>
    </w:p>
    <w:p>
      <w:r>
        <w:t xml:space="preserve">ihmisjahti</w:t>
      </w:r>
    </w:p>
    <w:p>
      <w:r>
        <w:rPr>
          <w:b/>
        </w:rPr>
        <w:t xml:space="preserve">Tulos</w:t>
      </w:r>
    </w:p>
    <w:p>
      <w:r>
        <w:t xml:space="preserve">laadittu</w:t>
      </w:r>
    </w:p>
    <w:p>
      <w:r>
        <w:rPr>
          <w:b/>
        </w:rPr>
        <w:t xml:space="preserve">Tulos</w:t>
      </w:r>
    </w:p>
    <w:p>
      <w:r>
        <w:t xml:space="preserve">apua</w:t>
      </w:r>
    </w:p>
    <w:p>
      <w:r>
        <w:rPr>
          <w:b/>
        </w:rPr>
        <w:t xml:space="preserve">Tulos</w:t>
      </w:r>
    </w:p>
    <w:p>
      <w:r>
        <w:t xml:space="preserve">ollut</w:t>
      </w:r>
    </w:p>
    <w:p>
      <w:r>
        <w:rPr>
          <w:b/>
        </w:rPr>
        <w:t xml:space="preserve">Tulos</w:t>
      </w:r>
    </w:p>
    <w:p>
      <w:r>
        <w:t xml:space="preserve">ovat</w:t>
      </w:r>
    </w:p>
    <w:p>
      <w:r>
        <w:rPr>
          <w:b/>
        </w:rPr>
        <w:t xml:space="preserve">Tulos</w:t>
      </w:r>
    </w:p>
    <w:p>
      <w:r>
        <w:t xml:space="preserve">pidätykset</w:t>
      </w:r>
    </w:p>
    <w:p>
      <w:r>
        <w:rPr>
          <w:b/>
        </w:rPr>
        <w:t xml:space="preserve">Tulos</w:t>
      </w:r>
    </w:p>
    <w:p>
      <w:r>
        <w:t xml:space="preserve">sano</w:t>
      </w:r>
    </w:p>
    <w:p>
      <w:r>
        <w:rPr>
          <w:b/>
        </w:rPr>
        <w:t xml:space="preserve">Esimerkki 6.271</w:t>
      </w:r>
    </w:p>
    <w:p>
      <w:r>
        <w:t xml:space="preserve">Läpikulku: Reupken tehtävät jaetaan kolmen muun Reutersin johtajan kesken, yhtiö kertoi. Puhelinhaastattelussa Reupke sanoi lähtevänsä "henkilökohtaisista syistä", joita hän ei halunnut täsmentää.</w:t>
      </w:r>
    </w:p>
    <w:p>
      <w:r>
        <w:rPr>
          <w:b/>
        </w:rPr>
        <w:t xml:space="preserve">Tulos</w:t>
      </w:r>
    </w:p>
    <w:p>
      <w:r>
        <w:t xml:space="preserve">nimeltään</w:t>
      </w:r>
    </w:p>
    <w:p>
      <w:r>
        <w:rPr>
          <w:b/>
        </w:rPr>
        <w:t xml:space="preserve">Tulos</w:t>
      </w:r>
    </w:p>
    <w:p>
      <w:r>
        <w:t xml:space="preserve">split</w:t>
      </w:r>
    </w:p>
    <w:p>
      <w:r>
        <w:rPr>
          <w:b/>
        </w:rPr>
        <w:t xml:space="preserve">Tulos</w:t>
      </w:r>
    </w:p>
    <w:p>
      <w:r>
        <w:t xml:space="preserve">sanoi</w:t>
      </w:r>
    </w:p>
    <w:p>
      <w:r>
        <w:rPr>
          <w:b/>
        </w:rPr>
        <w:t xml:space="preserve">Tulos</w:t>
      </w:r>
    </w:p>
    <w:p>
      <w:r>
        <w:t xml:space="preserve">haastattelu</w:t>
      </w:r>
    </w:p>
    <w:p>
      <w:r>
        <w:rPr>
          <w:b/>
        </w:rPr>
        <w:t xml:space="preserve">Tulos</w:t>
      </w:r>
    </w:p>
    <w:p>
      <w:r>
        <w:t xml:space="preserve">sanoi</w:t>
      </w:r>
    </w:p>
    <w:p>
      <w:r>
        <w:rPr>
          <w:b/>
        </w:rPr>
        <w:t xml:space="preserve">Tulos</w:t>
      </w:r>
    </w:p>
    <w:p>
      <w:r>
        <w:t xml:space="preserve">lähtö</w:t>
      </w:r>
    </w:p>
    <w:p>
      <w:r>
        <w:rPr>
          <w:b/>
        </w:rPr>
        <w:t xml:space="preserve">Tulos</w:t>
      </w:r>
    </w:p>
    <w:p>
      <w:r>
        <w:t xml:space="preserve">kieltäytyi</w:t>
      </w:r>
    </w:p>
    <w:p>
      <w:r>
        <w:rPr>
          <w:b/>
        </w:rPr>
        <w:t xml:space="preserve">Esimerkki 6.272</w:t>
      </w:r>
    </w:p>
    <w:p>
      <w:r>
        <w:t xml:space="preserve">Läpikulku: Gonzalez kirjoitti aiemmin tällä viikolla myös oikeusministeri Janet Renolle ja vaati, että Elian palautetaan hänelle, ja sanoi, ettei hän tunnusta tuomioistuimia, jotka käsittelevät huoltajuuskiistaa. Oikeusministeriö ilmoitti tarkastelevansa tätä kirjettä.</w:t>
      </w:r>
    </w:p>
    <w:p>
      <w:r>
        <w:rPr>
          <w:b/>
        </w:rPr>
        <w:t xml:space="preserve">Tulos</w:t>
      </w:r>
    </w:p>
    <w:p>
      <w:r>
        <w:t xml:space="preserve">kirjoitti</w:t>
      </w:r>
    </w:p>
    <w:p>
      <w:r>
        <w:rPr>
          <w:b/>
        </w:rPr>
        <w:t xml:space="preserve">Tulos</w:t>
      </w:r>
    </w:p>
    <w:p>
      <w:r>
        <w:t xml:space="preserve">vaativa</w:t>
      </w:r>
    </w:p>
    <w:p>
      <w:r>
        <w:rPr>
          <w:b/>
        </w:rPr>
        <w:t xml:space="preserve">Tulos</w:t>
      </w:r>
    </w:p>
    <w:p>
      <w:r>
        <w:t xml:space="preserve">olla</w:t>
      </w:r>
    </w:p>
    <w:p>
      <w:r>
        <w:rPr>
          <w:b/>
        </w:rPr>
        <w:t xml:space="preserve">Tulos</w:t>
      </w:r>
    </w:p>
    <w:p>
      <w:r>
        <w:t xml:space="preserve">palautettu</w:t>
      </w:r>
    </w:p>
    <w:p>
      <w:r>
        <w:rPr>
          <w:b/>
        </w:rPr>
        <w:t xml:space="preserve">Tulos</w:t>
      </w:r>
    </w:p>
    <w:p>
      <w:r>
        <w:t xml:space="preserve">sanomalla</w:t>
      </w:r>
    </w:p>
    <w:p>
      <w:r>
        <w:rPr>
          <w:b/>
        </w:rPr>
        <w:t xml:space="preserve">Tulos</w:t>
      </w:r>
    </w:p>
    <w:p>
      <w:r>
        <w:t xml:space="preserve">tunnistaa</w:t>
      </w:r>
    </w:p>
    <w:p>
      <w:r>
        <w:rPr>
          <w:b/>
        </w:rPr>
        <w:t xml:space="preserve">Tulos</w:t>
      </w:r>
    </w:p>
    <w:p>
      <w:r>
        <w:t xml:space="preserve">kuulo</w:t>
      </w:r>
    </w:p>
    <w:p>
      <w:r>
        <w:rPr>
          <w:b/>
        </w:rPr>
        <w:t xml:space="preserve">Tulos</w:t>
      </w:r>
    </w:p>
    <w:p>
      <w:r>
        <w:t xml:space="preserve">taistelu</w:t>
      </w:r>
    </w:p>
    <w:p>
      <w:r>
        <w:rPr>
          <w:b/>
        </w:rPr>
        <w:t xml:space="preserve">Tulos</w:t>
      </w:r>
    </w:p>
    <w:p>
      <w:r>
        <w:t xml:space="preserve">sanoi</w:t>
      </w:r>
    </w:p>
    <w:p>
      <w:r>
        <w:rPr>
          <w:b/>
        </w:rPr>
        <w:t xml:space="preserve">Tulos</w:t>
      </w:r>
    </w:p>
    <w:p>
      <w:r>
        <w:t xml:space="preserve">tarkistamalla</w:t>
      </w:r>
    </w:p>
    <w:p>
      <w:r>
        <w:rPr>
          <w:b/>
        </w:rPr>
        <w:t xml:space="preserve">Esimerkki 6.273</w:t>
      </w:r>
    </w:p>
    <w:p>
      <w:r>
        <w:t xml:space="preserve">Läpikulku: Tämä tarkoittaa, että RMB:n arvo on noussut 5,31 prosenttia sen jälkeen, kun Kiina uudisti valuuttakurssijärjestelmän 21. heinäkuuta 2005. </w:t>
      </w:r>
    </w:p>
    <w:p>
      <w:r>
        <w:rPr>
          <w:b/>
        </w:rPr>
        <w:t xml:space="preserve">Tulos</w:t>
      </w:r>
    </w:p>
    <w:p>
      <w:r>
        <w:t xml:space="preserve">tarkoittaa</w:t>
      </w:r>
    </w:p>
    <w:p>
      <w:r>
        <w:rPr>
          <w:b/>
        </w:rPr>
        <w:t xml:space="preserve">Tulos</w:t>
      </w:r>
    </w:p>
    <w:p>
      <w:r>
        <w:t xml:space="preserve">noussut</w:t>
      </w:r>
    </w:p>
    <w:p>
      <w:r>
        <w:rPr>
          <w:b/>
        </w:rPr>
        <w:t xml:space="preserve">Tulos</w:t>
      </w:r>
    </w:p>
    <w:p>
      <w:r>
        <w:t xml:space="preserve">uudistus</w:t>
      </w:r>
    </w:p>
    <w:p>
      <w:r>
        <w:rPr>
          <w:b/>
        </w:rPr>
        <w:t xml:space="preserve">Esimerkki 6.274</w:t>
      </w:r>
    </w:p>
    <w:p>
      <w:r>
        <w:t xml:space="preserve">Läpikulku: Sambian sanomalehti siteerasi African Venture Capital Association (AVCA) -järjestöä, jonka mukaan pääomasijoitusrahastojen määrä laski 557 miljoonaan dollariin 971,8 miljoonasta dollarista vuonna 2004. Kaikkiaan pääomasijoitusten taso Afrikassa laski 27 prosenttia 948,3 miljoonaan dollariin vuonna 2005.</w:t>
      </w:r>
    </w:p>
    <w:p>
      <w:r>
        <w:rPr>
          <w:b/>
        </w:rPr>
        <w:t xml:space="preserve">Tulos</w:t>
      </w:r>
    </w:p>
    <w:p>
      <w:r>
        <w:t xml:space="preserve">lainattu</w:t>
      </w:r>
    </w:p>
    <w:p>
      <w:r>
        <w:rPr>
          <w:b/>
        </w:rPr>
        <w:t xml:space="preserve">Tulos</w:t>
      </w:r>
    </w:p>
    <w:p>
      <w:r>
        <w:t xml:space="preserve">raportointi</w:t>
      </w:r>
    </w:p>
    <w:p>
      <w:r>
        <w:rPr>
          <w:b/>
        </w:rPr>
        <w:t xml:space="preserve">Tulos</w:t>
      </w:r>
    </w:p>
    <w:p>
      <w:r>
        <w:t xml:space="preserve">putosi</w:t>
      </w:r>
    </w:p>
    <w:p>
      <w:r>
        <w:rPr>
          <w:b/>
        </w:rPr>
        <w:t xml:space="preserve">Tulos</w:t>
      </w:r>
    </w:p>
    <w:p>
      <w:r>
        <w:t xml:space="preserve">pudonnut</w:t>
      </w:r>
    </w:p>
    <w:p>
      <w:r>
        <w:rPr>
          <w:b/>
        </w:rPr>
        <w:t xml:space="preserve">Tulos</w:t>
      </w:r>
    </w:p>
    <w:p>
      <w:r>
        <w:t xml:space="preserve">sijoitus</w:t>
      </w:r>
    </w:p>
    <w:p>
      <w:r>
        <w:rPr>
          <w:b/>
        </w:rPr>
        <w:t xml:space="preserve">Esimerkki 6.275</w:t>
      </w:r>
    </w:p>
    <w:p>
      <w:r>
        <w:t xml:space="preserve">Läpikulku: Se on 10-henkinen Washingtonin nimekkäistä henkilöistä koostuva paneeli, jonka puheenjohtajana toimii Yhdysvaltain entinen ulkoministeri James Baker. Paneelin neuvot ovat presidentille merkittävä tilaisuus tarkistaa Irak-politiikkaansa, vaikka suositukset eivät olekaan sitovia.</w:t>
      </w:r>
    </w:p>
    <w:p>
      <w:r>
        <w:rPr>
          <w:b/>
        </w:rPr>
        <w:t xml:space="preserve">Tulos</w:t>
      </w:r>
    </w:p>
    <w:p>
      <w:r>
        <w:t xml:space="preserve">suunnittelu</w:t>
      </w:r>
    </w:p>
    <w:p>
      <w:r>
        <w:rPr>
          <w:b/>
        </w:rPr>
        <w:t xml:space="preserve">Tulos</w:t>
      </w:r>
    </w:p>
    <w:p>
      <w:r>
        <w:t xml:space="preserve">sijoitettu</w:t>
      </w:r>
    </w:p>
    <w:p>
      <w:r>
        <w:rPr>
          <w:b/>
        </w:rPr>
        <w:t xml:space="preserve">Tulos</w:t>
      </w:r>
    </w:p>
    <w:p>
      <w:r>
        <w:t xml:space="preserve">luotu</w:t>
      </w:r>
    </w:p>
    <w:p>
      <w:r>
        <w:rPr>
          <w:b/>
        </w:rPr>
        <w:t xml:space="preserve">Tulos</w:t>
      </w:r>
    </w:p>
    <w:p>
      <w:r>
        <w:t xml:space="preserve">yhteispuheenjohtajana</w:t>
      </w:r>
    </w:p>
    <w:p>
      <w:r>
        <w:rPr>
          <w:b/>
        </w:rPr>
        <w:t xml:space="preserve">Tulos</w:t>
      </w:r>
    </w:p>
    <w:p>
      <w:r>
        <w:t xml:space="preserve">on</w:t>
      </w:r>
    </w:p>
    <w:p>
      <w:r>
        <w:rPr>
          <w:b/>
        </w:rPr>
        <w:t xml:space="preserve">Tulos</w:t>
      </w:r>
    </w:p>
    <w:p>
      <w:r>
        <w:t xml:space="preserve">peruskorjaus</w:t>
      </w:r>
    </w:p>
    <w:p>
      <w:r>
        <w:rPr>
          <w:b/>
        </w:rPr>
        <w:t xml:space="preserve">Tulos</w:t>
      </w:r>
    </w:p>
    <w:p>
      <w:r>
        <w:t xml:space="preserve">ei-sitova</w:t>
      </w:r>
    </w:p>
    <w:p>
      <w:r>
        <w:rPr>
          <w:b/>
        </w:rPr>
        <w:t xml:space="preserve">Esimerkki 6.276</w:t>
      </w:r>
    </w:p>
    <w:p>
      <w:r>
        <w:t xml:space="preserve">Läpikulku: Citadelin kolmannen neljänneksen nettotappio oli 2,3 miljoonaa dollaria eli 68 senttiä osakkeelta, kun se vuotta aiemmin oli tehnyt nettotulosta 5,3 miljoonaa dollaria eli 1,61 dollaria osakkeelta. Viimeisimmät tulokset sisältävät joitakin epätavallisia alaskirjauksia, joiden vaikutus verojen jälkeen oli 4,9 miljoonaa dollaria.</w:t>
      </w:r>
    </w:p>
    <w:p>
      <w:r>
        <w:rPr>
          <w:b/>
        </w:rPr>
        <w:t xml:space="preserve">Tulos</w:t>
      </w:r>
    </w:p>
    <w:p>
      <w:r>
        <w:t xml:space="preserve">lähetetty</w:t>
      </w:r>
    </w:p>
    <w:p>
      <w:r>
        <w:rPr>
          <w:b/>
        </w:rPr>
        <w:t xml:space="preserve">Tulos</w:t>
      </w:r>
    </w:p>
    <w:p>
      <w:r>
        <w:t xml:space="preserve">tappio</w:t>
      </w:r>
    </w:p>
    <w:p>
      <w:r>
        <w:rPr>
          <w:b/>
        </w:rPr>
        <w:t xml:space="preserve">Tulos</w:t>
      </w:r>
    </w:p>
    <w:p>
      <w:r>
        <w:t xml:space="preserve">tulot</w:t>
      </w:r>
    </w:p>
    <w:p>
      <w:r>
        <w:rPr>
          <w:b/>
        </w:rPr>
        <w:t xml:space="preserve">Tulos</w:t>
      </w:r>
    </w:p>
    <w:p>
      <w:r>
        <w:t xml:space="preserve">tulokset</w:t>
      </w:r>
    </w:p>
    <w:p>
      <w:r>
        <w:rPr>
          <w:b/>
        </w:rPr>
        <w:t xml:space="preserve">Tulos</w:t>
      </w:r>
    </w:p>
    <w:p>
      <w:r>
        <w:t xml:space="preserve">sisällyttää</w:t>
      </w:r>
    </w:p>
    <w:p>
      <w:r>
        <w:rPr>
          <w:b/>
        </w:rPr>
        <w:t xml:space="preserve">Tulos</w:t>
      </w:r>
    </w:p>
    <w:p>
      <w:r>
        <w:t xml:space="preserve">vaikutus</w:t>
      </w:r>
    </w:p>
    <w:p>
      <w:r>
        <w:rPr>
          <w:b/>
        </w:rPr>
        <w:t xml:space="preserve">Esimerkki 6.277</w:t>
      </w:r>
    </w:p>
    <w:p>
      <w:r>
        <w:t xml:space="preserve">Läpikulku: Hän vetosi yleisöön, jotta he olisivat valppaita ja auttaisivat poliisia antamalla hyödyllistä tietoa outojen henkilöiden liikkumisesta ja rikollisesta toiminnasta alueella. </w:t>
      </w:r>
    </w:p>
    <w:p>
      <w:r>
        <w:rPr>
          <w:b/>
        </w:rPr>
        <w:t xml:space="preserve">Tulos</w:t>
      </w:r>
    </w:p>
    <w:p>
      <w:r>
        <w:t xml:space="preserve">valitti</w:t>
      </w:r>
    </w:p>
    <w:p>
      <w:r>
        <w:rPr>
          <w:b/>
        </w:rPr>
        <w:t xml:space="preserve">Tulos</w:t>
      </w:r>
    </w:p>
    <w:p>
      <w:r>
        <w:t xml:space="preserve">valpas</w:t>
      </w:r>
    </w:p>
    <w:p>
      <w:r>
        <w:rPr>
          <w:b/>
        </w:rPr>
        <w:t xml:space="preserve">Tulos</w:t>
      </w:r>
    </w:p>
    <w:p>
      <w:r>
        <w:t xml:space="preserve">avustaa</w:t>
      </w:r>
    </w:p>
    <w:p>
      <w:r>
        <w:rPr>
          <w:b/>
        </w:rPr>
        <w:t xml:space="preserve">Tulos</w:t>
      </w:r>
    </w:p>
    <w:p>
      <w:r>
        <w:t xml:space="preserve">liike</w:t>
      </w:r>
    </w:p>
    <w:p>
      <w:r>
        <w:rPr>
          <w:b/>
        </w:rPr>
        <w:t xml:space="preserve">Tulos</w:t>
      </w:r>
    </w:p>
    <w:p>
      <w:r>
        <w:t xml:space="preserve">toiminta</w:t>
      </w:r>
    </w:p>
    <w:p>
      <w:r>
        <w:rPr>
          <w:b/>
        </w:rPr>
        <w:t xml:space="preserve">Esimerkki 6.278</w:t>
      </w:r>
    </w:p>
    <w:p>
      <w:r>
        <w:t xml:space="preserve">Läpikulku: Ministeriön mukaan Kiinassa on yli 450 000 peruskoulua ja toisen asteen koulua, joissa on yli 210 miljoonaa oppilasta, ja yli 120 000 päiväkotia, joissa on 22 miljoonaa lasta. Zhou vaati myös välittömiä toimenpiteitä ruokamyrkytyksiin, oppilastappeluihin ja muihin joukkotapahtumiin liittyvien turvallisuusriskien poistamiseksi.</w:t>
      </w:r>
    </w:p>
    <w:p>
      <w:r>
        <w:rPr>
          <w:b/>
        </w:rPr>
        <w:t xml:space="preserve">Tulos</w:t>
      </w:r>
    </w:p>
    <w:p>
      <w:r>
        <w:t xml:space="preserve">on</w:t>
      </w:r>
    </w:p>
    <w:p>
      <w:r>
        <w:rPr>
          <w:b/>
        </w:rPr>
        <w:t xml:space="preserve">Tulos</w:t>
      </w:r>
    </w:p>
    <w:p>
      <w:r>
        <w:t xml:space="preserve">nimeltään</w:t>
      </w:r>
    </w:p>
    <w:p>
      <w:r>
        <w:rPr>
          <w:b/>
        </w:rPr>
        <w:t xml:space="preserve">Tulos</w:t>
      </w:r>
    </w:p>
    <w:p>
      <w:r>
        <w:t xml:space="preserve">toimenpiteet</w:t>
      </w:r>
    </w:p>
    <w:p>
      <w:r>
        <w:rPr>
          <w:b/>
        </w:rPr>
        <w:t xml:space="preserve">Tulos</w:t>
      </w:r>
    </w:p>
    <w:p>
      <w:r>
        <w:t xml:space="preserve">poistaa</w:t>
      </w:r>
    </w:p>
    <w:p>
      <w:r>
        <w:rPr>
          <w:b/>
        </w:rPr>
        <w:t xml:space="preserve">Tulos</w:t>
      </w:r>
    </w:p>
    <w:p>
      <w:r>
        <w:t xml:space="preserve">mukana</w:t>
      </w:r>
    </w:p>
    <w:p>
      <w:r>
        <w:rPr>
          <w:b/>
        </w:rPr>
        <w:t xml:space="preserve">Tulos</w:t>
      </w:r>
    </w:p>
    <w:p>
      <w:r>
        <w:t xml:space="preserve">myrkytys</w:t>
      </w:r>
    </w:p>
    <w:p>
      <w:r>
        <w:rPr>
          <w:b/>
        </w:rPr>
        <w:t xml:space="preserve">Tulos</w:t>
      </w:r>
    </w:p>
    <w:p>
      <w:r>
        <w:t xml:space="preserve">taistelee</w:t>
      </w:r>
    </w:p>
    <w:p>
      <w:r>
        <w:rPr>
          <w:b/>
        </w:rPr>
        <w:t xml:space="preserve">Tulos</w:t>
      </w:r>
    </w:p>
    <w:p>
      <w:r>
        <w:t xml:space="preserve">tapahtumat</w:t>
      </w:r>
    </w:p>
    <w:p>
      <w:r>
        <w:rPr>
          <w:b/>
        </w:rPr>
        <w:t xml:space="preserve">Esimerkki 6.279</w:t>
      </w:r>
    </w:p>
    <w:p>
      <w:r>
        <w:t xml:space="preserve">Läpikulku: Ajoneuvot jonottivat ruoka- ja juomatukkukaupan edessä, vaikka johtaja ilmoitti, että vesi on myyty loppuun. </w:t>
      </w:r>
    </w:p>
    <w:p>
      <w:r>
        <w:rPr>
          <w:b/>
        </w:rPr>
        <w:t xml:space="preserve">Tulos</w:t>
      </w:r>
    </w:p>
    <w:p>
      <w:r>
        <w:t xml:space="preserve">pidetty</w:t>
      </w:r>
    </w:p>
    <w:p>
      <w:r>
        <w:rPr>
          <w:b/>
        </w:rPr>
        <w:t xml:space="preserve">Tulos</w:t>
      </w:r>
    </w:p>
    <w:p>
      <w:r>
        <w:t xml:space="preserve">ilmoitus</w:t>
      </w:r>
    </w:p>
    <w:p>
      <w:r>
        <w:rPr>
          <w:b/>
        </w:rPr>
        <w:t xml:space="preserve">Tulos</w:t>
      </w:r>
    </w:p>
    <w:p>
      <w:r>
        <w:t xml:space="preserve">myydään</w:t>
      </w:r>
    </w:p>
    <w:p>
      <w:r>
        <w:rPr>
          <w:b/>
        </w:rPr>
        <w:t xml:space="preserve">Tulos</w:t>
      </w:r>
    </w:p>
    <w:p>
      <w:r>
        <w:t xml:space="preserve">jonottaminen</w:t>
      </w:r>
    </w:p>
    <w:p>
      <w:r>
        <w:rPr>
          <w:b/>
        </w:rPr>
        <w:t xml:space="preserve">Esimerkki 6.280</w:t>
      </w:r>
    </w:p>
    <w:p>
      <w:r>
        <w:t xml:space="preserve">Läpikulku: Aleksovski, Bosnian kroaattien miliisin (HVO) entinen upseeri, on syytteessä osallisuudesta kymmenien muslimien joukkomurhaan Ahmicin kylässä Keski-Bosniassa muslimien ja kroaattien taistelujen aikana vuonna 1993. "Olen syytön kaikkeen", mistä minua syytetään, hän sanoi julkisessa kuulemisessa.</w:t>
      </w:r>
    </w:p>
    <w:p>
      <w:r>
        <w:rPr>
          <w:b/>
        </w:rPr>
        <w:t xml:space="preserve">Tulos</w:t>
      </w:r>
    </w:p>
    <w:p>
      <w:r>
        <w:t xml:space="preserve">ladattu</w:t>
      </w:r>
    </w:p>
    <w:p>
      <w:r>
        <w:rPr>
          <w:b/>
        </w:rPr>
        <w:t xml:space="preserve">Tulos</w:t>
      </w:r>
    </w:p>
    <w:p>
      <w:r>
        <w:t xml:space="preserve">verilöyly</w:t>
      </w:r>
    </w:p>
    <w:p>
      <w:r>
        <w:rPr>
          <w:b/>
        </w:rPr>
        <w:t xml:space="preserve">Tulos</w:t>
      </w:r>
    </w:p>
    <w:p>
      <w:r>
        <w:t xml:space="preserve">Olen</w:t>
      </w:r>
    </w:p>
    <w:p>
      <w:r>
        <w:rPr>
          <w:b/>
        </w:rPr>
        <w:t xml:space="preserve">Tulos</w:t>
      </w:r>
    </w:p>
    <w:p>
      <w:r>
        <w:t xml:space="preserve">syytetty</w:t>
      </w:r>
    </w:p>
    <w:p>
      <w:r>
        <w:rPr>
          <w:b/>
        </w:rPr>
        <w:t xml:space="preserve">Tulos</w:t>
      </w:r>
    </w:p>
    <w:p>
      <w:r>
        <w:t xml:space="preserve">sanoi</w:t>
      </w:r>
    </w:p>
    <w:p>
      <w:r>
        <w:rPr>
          <w:b/>
        </w:rPr>
        <w:t xml:space="preserve">Tulos</w:t>
      </w:r>
    </w:p>
    <w:p>
      <w:r>
        <w:t xml:space="preserve">kuulo</w:t>
      </w:r>
    </w:p>
    <w:p>
      <w:r>
        <w:rPr>
          <w:b/>
        </w:rPr>
        <w:t xml:space="preserve">Esimerkki 6.281</w:t>
      </w:r>
    </w:p>
    <w:p>
      <w:r>
        <w:t xml:space="preserve">Läpikulku: Kaikki esittävät mielipiteensä, kaikki keskustelevat, ja lopulta, jos en näe todellista enemmistön yksimielisyyttä, mitään johtopäätöstä ei tehdä, ellei kyseessä ole hätätapaus." Kansanvallan kansalliskokous (ANPP), jossa on 609 jäsentä, antaa viitteitä tulevasta johdosta.</w:t>
      </w:r>
    </w:p>
    <w:p>
      <w:r>
        <w:rPr>
          <w:b/>
        </w:rPr>
        <w:t xml:space="preserve">Tulos</w:t>
      </w:r>
    </w:p>
    <w:p>
      <w:r>
        <w:t xml:space="preserve">anna</w:t>
      </w:r>
    </w:p>
    <w:p>
      <w:r>
        <w:rPr>
          <w:b/>
        </w:rPr>
        <w:t xml:space="preserve">Tulos</w:t>
      </w:r>
    </w:p>
    <w:p>
      <w:r>
        <w:t xml:space="preserve">keskustella</w:t>
      </w:r>
    </w:p>
    <w:p>
      <w:r>
        <w:rPr>
          <w:b/>
        </w:rPr>
        <w:t xml:space="preserve">Tulos</w:t>
      </w:r>
    </w:p>
    <w:p>
      <w:r>
        <w:t xml:space="preserve">katso</w:t>
      </w:r>
    </w:p>
    <w:p>
      <w:r>
        <w:rPr>
          <w:b/>
        </w:rPr>
        <w:t xml:space="preserve">Tulos</w:t>
      </w:r>
    </w:p>
    <w:p>
      <w:r>
        <w:t xml:space="preserve">saavutettu</w:t>
      </w:r>
    </w:p>
    <w:p>
      <w:r>
        <w:rPr>
          <w:b/>
        </w:rPr>
        <w:t xml:space="preserve">Tulos</w:t>
      </w:r>
    </w:p>
    <w:p>
      <w:r>
        <w:t xml:space="preserve">se on</w:t>
      </w:r>
    </w:p>
    <w:p>
      <w:r>
        <w:rPr>
          <w:b/>
        </w:rPr>
        <w:t xml:space="preserve">Tulos</w:t>
      </w:r>
    </w:p>
    <w:p>
      <w:r>
        <w:t xml:space="preserve">antaa</w:t>
      </w:r>
    </w:p>
    <w:p>
      <w:r>
        <w:rPr>
          <w:b/>
        </w:rPr>
        <w:t xml:space="preserve">Esimerkki 6.282</w:t>
      </w:r>
    </w:p>
    <w:p>
      <w:r>
        <w:t xml:space="preserve">Läpikulku: Vaikka 150 muuta oli toistaiseksi epäiltyjä tapauksia, humanitaariset järjestöt uskoivat, että kyseessä oli todennäköisesti kolera. Kolme positiivista tapausta vahvistettiin viime viikolla.</w:t>
      </w:r>
    </w:p>
    <w:p>
      <w:r>
        <w:rPr>
          <w:b/>
        </w:rPr>
        <w:t xml:space="preserve">Tulos</w:t>
      </w:r>
    </w:p>
    <w:p>
      <w:r>
        <w:t xml:space="preserve">olivat</w:t>
      </w:r>
    </w:p>
    <w:p>
      <w:r>
        <w:rPr>
          <w:b/>
        </w:rPr>
        <w:t xml:space="preserve">Tulos</w:t>
      </w:r>
    </w:p>
    <w:p>
      <w:r>
        <w:t xml:space="preserve">uskoi</w:t>
      </w:r>
    </w:p>
    <w:p>
      <w:r>
        <w:rPr>
          <w:b/>
        </w:rPr>
        <w:t xml:space="preserve">Tulos</w:t>
      </w:r>
    </w:p>
    <w:p>
      <w:r>
        <w:t xml:space="preserve">vahvistettu</w:t>
      </w:r>
    </w:p>
    <w:p>
      <w:r>
        <w:rPr>
          <w:b/>
        </w:rPr>
        <w:t xml:space="preserve">Tulos</w:t>
      </w:r>
    </w:p>
    <w:p>
      <w:r>
        <w:t xml:space="preserve">olla</w:t>
      </w:r>
    </w:p>
    <w:p>
      <w:r>
        <w:rPr>
          <w:b/>
        </w:rPr>
        <w:t xml:space="preserve">Esimerkki 6.283</w:t>
      </w:r>
    </w:p>
    <w:p>
      <w:r>
        <w:t xml:space="preserve">Läpikulku: Palestine taisteli kovasti päästäkseen 73-70:een, mutta lähemmäksi se ei päässyt. Perjantain muissa otteluissa Afganistan, joka voitti torstaina Kiinan Hongkongin 65-57, hävisi Syyrialle 84-66, kun taas Kazakstan voitti Yhdistyneet arabiemiirikunnat 89-71.</w:t>
      </w:r>
    </w:p>
    <w:p>
      <w:r>
        <w:rPr>
          <w:b/>
        </w:rPr>
        <w:t xml:space="preserve">Tulos</w:t>
      </w:r>
    </w:p>
    <w:p>
      <w:r>
        <w:t xml:space="preserve">neljännes</w:t>
      </w:r>
    </w:p>
    <w:p>
      <w:r>
        <w:rPr>
          <w:b/>
        </w:rPr>
        <w:t xml:space="preserve">Tulos</w:t>
      </w:r>
    </w:p>
    <w:p>
      <w:r>
        <w:t xml:space="preserve">taisteli</w:t>
      </w:r>
    </w:p>
    <w:p>
      <w:r>
        <w:rPr>
          <w:b/>
        </w:rPr>
        <w:t xml:space="preserve">Tulos</w:t>
      </w:r>
    </w:p>
    <w:p>
      <w:r>
        <w:t xml:space="preserve">vedä</w:t>
      </w:r>
    </w:p>
    <w:p>
      <w:r>
        <w:rPr>
          <w:b/>
        </w:rPr>
        <w:t xml:space="preserve">Tulos</w:t>
      </w:r>
    </w:p>
    <w:p>
      <w:r>
        <w:t xml:space="preserve">kadonnut</w:t>
      </w:r>
    </w:p>
    <w:p>
      <w:r>
        <w:rPr>
          <w:b/>
        </w:rPr>
        <w:t xml:space="preserve">Tulos</w:t>
      </w:r>
    </w:p>
    <w:p>
      <w:r>
        <w:t xml:space="preserve">voittaa</w:t>
      </w:r>
    </w:p>
    <w:p>
      <w:r>
        <w:rPr>
          <w:b/>
        </w:rPr>
        <w:t xml:space="preserve">Tulos</w:t>
      </w:r>
    </w:p>
    <w:p>
      <w:r>
        <w:t xml:space="preserve">Jäljellä</w:t>
      </w:r>
    </w:p>
    <w:p>
      <w:r>
        <w:rPr>
          <w:b/>
        </w:rPr>
        <w:t xml:space="preserve">Tulos</w:t>
      </w:r>
    </w:p>
    <w:p>
      <w:r>
        <w:t xml:space="preserve">'s</w:t>
      </w:r>
    </w:p>
    <w:p>
      <w:r>
        <w:rPr>
          <w:b/>
        </w:rPr>
        <w:t xml:space="preserve">Tulos</w:t>
      </w:r>
    </w:p>
    <w:p>
      <w:r>
        <w:t xml:space="preserve">Hanki</w:t>
      </w:r>
    </w:p>
    <w:p>
      <w:r>
        <w:rPr>
          <w:b/>
        </w:rPr>
        <w:t xml:space="preserve">Tulos</w:t>
      </w:r>
    </w:p>
    <w:p>
      <w:r>
        <w:t xml:space="preserve">Perjantai</w:t>
      </w:r>
    </w:p>
    <w:p>
      <w:r>
        <w:rPr>
          <w:b/>
        </w:rPr>
        <w:t xml:space="preserve">Tulos</w:t>
      </w:r>
    </w:p>
    <w:p>
      <w:r>
        <w:t xml:space="preserve">toiminta</w:t>
      </w:r>
    </w:p>
    <w:p>
      <w:r>
        <w:rPr>
          <w:b/>
        </w:rPr>
        <w:t xml:space="preserve">Tulos</w:t>
      </w:r>
    </w:p>
    <w:p>
      <w:r>
        <w:t xml:space="preserve">voittaja</w:t>
      </w:r>
    </w:p>
    <w:p>
      <w:r>
        <w:rPr>
          <w:b/>
        </w:rPr>
        <w:t xml:space="preserve">Esimerkki 6.284</w:t>
      </w:r>
    </w:p>
    <w:p>
      <w:r>
        <w:t xml:space="preserve">Läpikulku: Hän sanoo, että fundamentalistisen Taleban-hallituksen turvallisuus on parempi, mutta kaikki muu on huonompaa. Naiset eivät joudu aseellisten hyökkäysten uhreiksi, mutta heillä ei ole oikeutta tehdä työtä.</w:t>
      </w:r>
    </w:p>
    <w:p>
      <w:r>
        <w:rPr>
          <w:b/>
        </w:rPr>
        <w:t xml:space="preserve">Tulos</w:t>
      </w:r>
    </w:p>
    <w:p>
      <w:r>
        <w:t xml:space="preserve">sanoo</w:t>
      </w:r>
    </w:p>
    <w:p>
      <w:r>
        <w:rPr>
          <w:b/>
        </w:rPr>
        <w:t xml:space="preserve">Tulos</w:t>
      </w:r>
    </w:p>
    <w:p>
      <w:r>
        <w:t xml:space="preserve">on</w:t>
      </w:r>
    </w:p>
    <w:p>
      <w:r>
        <w:rPr>
          <w:b/>
        </w:rPr>
        <w:t xml:space="preserve">Tulos</w:t>
      </w:r>
    </w:p>
    <w:p>
      <w:r>
        <w:t xml:space="preserve">tulla</w:t>
      </w:r>
    </w:p>
    <w:p>
      <w:r>
        <w:rPr>
          <w:b/>
        </w:rPr>
        <w:t xml:space="preserve">Tulos</w:t>
      </w:r>
    </w:p>
    <w:p>
      <w:r>
        <w:t xml:space="preserve">on</w:t>
      </w:r>
    </w:p>
    <w:p>
      <w:r>
        <w:rPr>
          <w:b/>
        </w:rPr>
        <w:t xml:space="preserve">Tulos</w:t>
      </w:r>
    </w:p>
    <w:p>
      <w:r>
        <w:t xml:space="preserve">on</w:t>
      </w:r>
    </w:p>
    <w:p>
      <w:r>
        <w:rPr>
          <w:b/>
        </w:rPr>
        <w:t xml:space="preserve">Esimerkki 6.285</w:t>
      </w:r>
    </w:p>
    <w:p>
      <w:r>
        <w:t xml:space="preserve">Läpikulku: Oikeudenkäyntiä keskeytettiin noin kahden tunnin kuluttua, ja tuomioistuin määräsi seuraavaksi istuntojaksoksi 29. huhtikuuta. Sheikh Mujib, joka oli myös pääministeri Sheikh Hasina Wajedin isä, surmattiin suurimman osan perheestään kanssa 15. elokuuta 1975 tapahtuneessa vallankaappauksessa.</w:t>
      </w:r>
    </w:p>
    <w:p>
      <w:r>
        <w:rPr>
          <w:b/>
        </w:rPr>
        <w:t xml:space="preserve">Tulos</w:t>
      </w:r>
    </w:p>
    <w:p>
      <w:r>
        <w:t xml:space="preserve">lykätty</w:t>
      </w:r>
    </w:p>
    <w:p>
      <w:r>
        <w:rPr>
          <w:b/>
        </w:rPr>
        <w:t xml:space="preserve">Tulos</w:t>
      </w:r>
    </w:p>
    <w:p>
      <w:r>
        <w:t xml:space="preserve">kokeilu</w:t>
      </w:r>
    </w:p>
    <w:p>
      <w:r>
        <w:rPr>
          <w:b/>
        </w:rPr>
        <w:t xml:space="preserve">Tulos</w:t>
      </w:r>
    </w:p>
    <w:p>
      <w:r>
        <w:t xml:space="preserve">surmattu</w:t>
      </w:r>
    </w:p>
    <w:p>
      <w:r>
        <w:rPr>
          <w:b/>
        </w:rPr>
        <w:t xml:space="preserve">Tulos</w:t>
      </w:r>
    </w:p>
    <w:p>
      <w:r>
        <w:t xml:space="preserve">Vallankaappaus</w:t>
      </w:r>
    </w:p>
    <w:p>
      <w:r>
        <w:rPr>
          <w:b/>
        </w:rPr>
        <w:t xml:space="preserve">Tulos</w:t>
      </w:r>
    </w:p>
    <w:p>
      <w:r>
        <w:t xml:space="preserve">kuulo</w:t>
      </w:r>
    </w:p>
    <w:p>
      <w:r>
        <w:rPr>
          <w:b/>
        </w:rPr>
        <w:t xml:space="preserve">Esimerkki 6.286</w:t>
      </w:r>
    </w:p>
    <w:p>
      <w:r>
        <w:t xml:space="preserve">Läpikulku: Poliisi kertoi, että maanantaina varhain maanantaina syttyi suuri tulitaistelu sen jälkeen, kun lähes 200 militanttia oli ylittänyt rajan Pakistanista ja hyökännyt rajatarkastusasemalle itäisessä afganistanilaisessa Khostin maakunnassa. Viisi Taleban-taistelijaa ja yksi afganistanilainen miliisin sotilas kuoli tunnin kestäneessä tulitaistelussa, maakunnan poliisiviranomainen Gul Dad sanoi ja lisäsi, että neljä afganistanilaista pidätettiin.</w:t>
      </w:r>
    </w:p>
    <w:p>
      <w:r>
        <w:rPr>
          <w:b/>
        </w:rPr>
        <w:t xml:space="preserve">Tulos</w:t>
      </w:r>
    </w:p>
    <w:p>
      <w:r>
        <w:t xml:space="preserve">tulitaistelu</w:t>
      </w:r>
    </w:p>
    <w:p>
      <w:r>
        <w:rPr>
          <w:b/>
        </w:rPr>
        <w:t xml:space="preserve">Tulos</w:t>
      </w:r>
    </w:p>
    <w:p>
      <w:r>
        <w:t xml:space="preserve">rikkoi</w:t>
      </w:r>
    </w:p>
    <w:p>
      <w:r>
        <w:rPr>
          <w:b/>
        </w:rPr>
        <w:t xml:space="preserve">Tulos</w:t>
      </w:r>
    </w:p>
    <w:p>
      <w:r>
        <w:t xml:space="preserve">ristissä</w:t>
      </w:r>
    </w:p>
    <w:p>
      <w:r>
        <w:rPr>
          <w:b/>
        </w:rPr>
        <w:t xml:space="preserve">Tulos</w:t>
      </w:r>
    </w:p>
    <w:p>
      <w:r>
        <w:t xml:space="preserve">hyökkäsi</w:t>
      </w:r>
    </w:p>
    <w:p>
      <w:r>
        <w:rPr>
          <w:b/>
        </w:rPr>
        <w:t xml:space="preserve">Tulos</w:t>
      </w:r>
    </w:p>
    <w:p>
      <w:r>
        <w:t xml:space="preserve">sanoi</w:t>
      </w:r>
    </w:p>
    <w:p>
      <w:r>
        <w:rPr>
          <w:b/>
        </w:rPr>
        <w:t xml:space="preserve">Tulos</w:t>
      </w:r>
    </w:p>
    <w:p>
      <w:r>
        <w:t xml:space="preserve">kuoli</w:t>
      </w:r>
    </w:p>
    <w:p>
      <w:r>
        <w:rPr>
          <w:b/>
        </w:rPr>
        <w:t xml:space="preserve">Tulos</w:t>
      </w:r>
    </w:p>
    <w:p>
      <w:r>
        <w:t xml:space="preserve">vaihto</w:t>
      </w:r>
    </w:p>
    <w:p>
      <w:r>
        <w:rPr>
          <w:b/>
        </w:rPr>
        <w:t xml:space="preserve">Tulos</w:t>
      </w:r>
    </w:p>
    <w:p>
      <w:r>
        <w:t xml:space="preserve">sanoi</w:t>
      </w:r>
    </w:p>
    <w:p>
      <w:r>
        <w:rPr>
          <w:b/>
        </w:rPr>
        <w:t xml:space="preserve">Tulos</w:t>
      </w:r>
    </w:p>
    <w:p>
      <w:r>
        <w:t xml:space="preserve">lisäämällä</w:t>
      </w:r>
    </w:p>
    <w:p>
      <w:r>
        <w:rPr>
          <w:b/>
        </w:rPr>
        <w:t xml:space="preserve">Tulos</w:t>
      </w:r>
    </w:p>
    <w:p>
      <w:r>
        <w:t xml:space="preserve">pidätetty</w:t>
      </w:r>
    </w:p>
    <w:p>
      <w:r>
        <w:rPr>
          <w:b/>
        </w:rPr>
        <w:t xml:space="preserve">Esimerkki 6.287</w:t>
      </w:r>
    </w:p>
    <w:p>
      <w:r>
        <w:t xml:space="preserve">Läpikulku: Ranskan presidentti Jacques Chirac pystyi vain vahvistamaan, että alueelle tarkoitetut varat "eivät vähene" seuraavassa rahoituskehyksessä, koska EU:n rahoitusnäkymistä vuosiksi 2007-2013 ei ollut päästy sopimukseen. Euroopan investointipankin uusi 1,5 miljardin euron (noin 1,8 miljardin Yhdysvaltain dollarin) rahoitusjärjestely, joka on tarkoitettu Välimeren eteläpuolisen alueen yksityiselle sektorille, oli ainoa "uusi" raha, joka esiteltiin Barcelonassa.</w:t>
      </w:r>
    </w:p>
    <w:p>
      <w:r>
        <w:rPr>
          <w:b/>
        </w:rPr>
        <w:t xml:space="preserve">Tulos</w:t>
      </w:r>
    </w:p>
    <w:p>
      <w:r>
        <w:t xml:space="preserve">voisi</w:t>
      </w:r>
    </w:p>
    <w:p>
      <w:r>
        <w:rPr>
          <w:b/>
        </w:rPr>
        <w:t xml:space="preserve">Tulos</w:t>
      </w:r>
    </w:p>
    <w:p>
      <w:r>
        <w:t xml:space="preserve">Vahvista</w:t>
      </w:r>
    </w:p>
    <w:p>
      <w:r>
        <w:rPr>
          <w:b/>
        </w:rPr>
        <w:t xml:space="preserve">Tulos</w:t>
      </w:r>
    </w:p>
    <w:p>
      <w:r>
        <w:t xml:space="preserve">Määrätty</w:t>
      </w:r>
    </w:p>
    <w:p>
      <w:r>
        <w:rPr>
          <w:b/>
        </w:rPr>
        <w:t xml:space="preserve">Tulos</w:t>
      </w:r>
    </w:p>
    <w:p>
      <w:r>
        <w:t xml:space="preserve">olisi</w:t>
      </w:r>
    </w:p>
    <w:p>
      <w:r>
        <w:rPr>
          <w:b/>
        </w:rPr>
        <w:t xml:space="preserve">Tulos</w:t>
      </w:r>
    </w:p>
    <w:p>
      <w:r>
        <w:t xml:space="preserve">vähentää</w:t>
      </w:r>
    </w:p>
    <w:p>
      <w:r>
        <w:rPr>
          <w:b/>
        </w:rPr>
        <w:t xml:space="preserve">Tulos</w:t>
      </w:r>
    </w:p>
    <w:p>
      <w:r>
        <w:t xml:space="preserve">aiottu</w:t>
      </w:r>
    </w:p>
    <w:p>
      <w:r>
        <w:rPr>
          <w:b/>
        </w:rPr>
        <w:t xml:space="preserve">Tulos</w:t>
      </w:r>
    </w:p>
    <w:p>
      <w:r>
        <w:t xml:space="preserve">laita</w:t>
      </w:r>
    </w:p>
    <w:p>
      <w:r>
        <w:rPr>
          <w:b/>
        </w:rPr>
        <w:t xml:space="preserve">Esimerkki 6.288</w:t>
      </w:r>
    </w:p>
    <w:p>
      <w:r>
        <w:t xml:space="preserve">Läpikulku: Cregaghista, jonka lojalistien puolisotilaalliset seinämaalaukset oli maalattu yli ja liput oli otettu alas tilaisuutta varten. Surijat reunustivat kolmen mailin (viiden kilometrin) pituista reittiä Stormontiin, joka valittiin hautajaisten pitopaikaksi ensimmäistä kertaa odotetun valtavan väkijoukon vuoksi.</w:t>
      </w:r>
    </w:p>
    <w:p>
      <w:r>
        <w:rPr>
          <w:b/>
        </w:rPr>
        <w:t xml:space="preserve">Tulos</w:t>
      </w:r>
    </w:p>
    <w:p>
      <w:r>
        <w:t xml:space="preserve">saattue</w:t>
      </w:r>
    </w:p>
    <w:p>
      <w:r>
        <w:rPr>
          <w:b/>
        </w:rPr>
        <w:t xml:space="preserve">Tulos</w:t>
      </w:r>
    </w:p>
    <w:p>
      <w:r>
        <w:t xml:space="preserve">vasen</w:t>
      </w:r>
    </w:p>
    <w:p>
      <w:r>
        <w:rPr>
          <w:b/>
        </w:rPr>
        <w:t xml:space="preserve">Tulos</w:t>
      </w:r>
    </w:p>
    <w:p>
      <w:r>
        <w:t xml:space="preserve">maalattu</w:t>
      </w:r>
    </w:p>
    <w:p>
      <w:r>
        <w:rPr>
          <w:b/>
        </w:rPr>
        <w:t xml:space="preserve">Tulos</w:t>
      </w:r>
    </w:p>
    <w:p>
      <w:r>
        <w:t xml:space="preserve">otettu</w:t>
      </w:r>
    </w:p>
    <w:p>
      <w:r>
        <w:rPr>
          <w:b/>
        </w:rPr>
        <w:t xml:space="preserve">Tulos</w:t>
      </w:r>
    </w:p>
    <w:p>
      <w:r>
        <w:t xml:space="preserve">vuorattu</w:t>
      </w:r>
    </w:p>
    <w:p>
      <w:r>
        <w:rPr>
          <w:b/>
        </w:rPr>
        <w:t xml:space="preserve">Tulos</w:t>
      </w:r>
    </w:p>
    <w:p>
      <w:r>
        <w:t xml:space="preserve">valitut</w:t>
      </w:r>
    </w:p>
    <w:p>
      <w:r>
        <w:rPr>
          <w:b/>
        </w:rPr>
        <w:t xml:space="preserve">Tulos</w:t>
      </w:r>
    </w:p>
    <w:p>
      <w:r>
        <w:t xml:space="preserve">hautajaiset</w:t>
      </w:r>
    </w:p>
    <w:p>
      <w:r>
        <w:rPr>
          <w:b/>
        </w:rPr>
        <w:t xml:space="preserve">Tulos</w:t>
      </w:r>
    </w:p>
    <w:p>
      <w:r>
        <w:t xml:space="preserve">väkijoukkoja</w:t>
      </w:r>
    </w:p>
    <w:p>
      <w:r>
        <w:rPr>
          <w:b/>
        </w:rPr>
        <w:t xml:space="preserve">Tulos</w:t>
      </w:r>
    </w:p>
    <w:p>
      <w:r>
        <w:t xml:space="preserve">odotettu</w:t>
      </w:r>
    </w:p>
    <w:p>
      <w:r>
        <w:rPr>
          <w:b/>
        </w:rPr>
        <w:t xml:space="preserve">Esimerkki 6.289</w:t>
      </w:r>
    </w:p>
    <w:p>
      <w:r>
        <w:t xml:space="preserve">Läpikulku: USA Today kuitenkin siteerasi yhteisen psykologisten operaatioiden tukielementin varajohtajaa, joka sanoi, että materiaalin lähdettä ei aina tunnisteta. "Vaikka tuotteessa ei ehkä ole merkintää 'Made in the USA', vastaamme totuudenmukaisesti, jos toimittajat kysyvät", Mark Furlongia siteerattiin.</w:t>
      </w:r>
    </w:p>
    <w:p>
      <w:r>
        <w:rPr>
          <w:b/>
        </w:rPr>
        <w:t xml:space="preserve">Tulos</w:t>
      </w:r>
    </w:p>
    <w:p>
      <w:r>
        <w:t xml:space="preserve">lainattu</w:t>
      </w:r>
    </w:p>
    <w:p>
      <w:r>
        <w:rPr>
          <w:b/>
        </w:rPr>
        <w:t xml:space="preserve">Tulos</w:t>
      </w:r>
    </w:p>
    <w:p>
      <w:r>
        <w:t xml:space="preserve">sanomalla</w:t>
      </w:r>
    </w:p>
    <w:p>
      <w:r>
        <w:rPr>
          <w:b/>
        </w:rPr>
        <w:t xml:space="preserve">Tulos</w:t>
      </w:r>
    </w:p>
    <w:p>
      <w:r>
        <w:t xml:space="preserve">tunnistettu</w:t>
      </w:r>
    </w:p>
    <w:p>
      <w:r>
        <w:rPr>
          <w:b/>
        </w:rPr>
        <w:t xml:space="preserve">Tulos</w:t>
      </w:r>
    </w:p>
    <w:p>
      <w:r>
        <w:t xml:space="preserve">kuljettaa</w:t>
      </w:r>
    </w:p>
    <w:p>
      <w:r>
        <w:rPr>
          <w:b/>
        </w:rPr>
        <w:t xml:space="preserve">Tulos</w:t>
      </w:r>
    </w:p>
    <w:p>
      <w:r>
        <w:t xml:space="preserve">vastaa</w:t>
      </w:r>
    </w:p>
    <w:p>
      <w:r>
        <w:rPr>
          <w:b/>
        </w:rPr>
        <w:t xml:space="preserve">Tulos</w:t>
      </w:r>
    </w:p>
    <w:p>
      <w:r>
        <w:t xml:space="preserve">kysyi</w:t>
      </w:r>
    </w:p>
    <w:p>
      <w:r>
        <w:rPr>
          <w:b/>
        </w:rPr>
        <w:t xml:space="preserve">Tulos</w:t>
      </w:r>
    </w:p>
    <w:p>
      <w:r>
        <w:t xml:space="preserve">lainattu</w:t>
      </w:r>
    </w:p>
    <w:p>
      <w:r>
        <w:rPr>
          <w:b/>
        </w:rPr>
        <w:t xml:space="preserve">Tulos</w:t>
      </w:r>
    </w:p>
    <w:p>
      <w:r>
        <w:t xml:space="preserve">sanomalla</w:t>
      </w:r>
    </w:p>
    <w:p>
      <w:r>
        <w:rPr>
          <w:b/>
        </w:rPr>
        <w:t xml:space="preserve">Esimerkki 6.290</w:t>
      </w:r>
    </w:p>
    <w:p>
      <w:r>
        <w:t xml:space="preserve">Läpikulku: Uudenlainen rokote on tarkoitus ottaa käyttöön tämän vuoden lopussa. Ministeriö tehosti myös väärennettyjen rokotteiden valvontaa ja antoi 8,2 miljoonaa väärennöksiltä suojattua etikettiä tätä tarkoitusta varten.</w:t>
      </w:r>
    </w:p>
    <w:p>
      <w:r>
        <w:rPr>
          <w:b/>
        </w:rPr>
        <w:t xml:space="preserve">Tulos</w:t>
      </w:r>
    </w:p>
    <w:p>
      <w:r>
        <w:t xml:space="preserve">sanoi</w:t>
      </w:r>
    </w:p>
    <w:p>
      <w:r>
        <w:rPr>
          <w:b/>
        </w:rPr>
        <w:t xml:space="preserve">Tulos</w:t>
      </w:r>
    </w:p>
    <w:p>
      <w:r>
        <w:t xml:space="preserve">menossa</w:t>
      </w:r>
    </w:p>
    <w:p>
      <w:r>
        <w:rPr>
          <w:b/>
        </w:rPr>
        <w:t xml:space="preserve">Tulos</w:t>
      </w:r>
    </w:p>
    <w:p>
      <w:r>
        <w:t xml:space="preserve">laita</w:t>
      </w:r>
    </w:p>
    <w:p>
      <w:r>
        <w:rPr>
          <w:b/>
        </w:rPr>
        <w:t xml:space="preserve">Tulos</w:t>
      </w:r>
    </w:p>
    <w:p>
      <w:r>
        <w:t xml:space="preserve">parannettu</w:t>
      </w:r>
    </w:p>
    <w:p>
      <w:r>
        <w:rPr>
          <w:b/>
        </w:rPr>
        <w:t xml:space="preserve">Tulos</w:t>
      </w:r>
    </w:p>
    <w:p>
      <w:r>
        <w:t xml:space="preserve">myönnetty</w:t>
      </w:r>
    </w:p>
    <w:p>
      <w:r>
        <w:rPr>
          <w:b/>
        </w:rPr>
        <w:t xml:space="preserve">Tulos</w:t>
      </w:r>
    </w:p>
    <w:p>
      <w:r>
        <w:t xml:space="preserve">ratsia</w:t>
      </w:r>
    </w:p>
    <w:p>
      <w:r>
        <w:rPr>
          <w:b/>
        </w:rPr>
        <w:t xml:space="preserve">Esimerkki 6.291</w:t>
      </w:r>
    </w:p>
    <w:p>
      <w:r>
        <w:t xml:space="preserve">Läpikulku: Hän suostui korkeampaan budjettitasoon ja siten maksamaan enemmän, jotta Blair voisi kerätä 'joululahjoja' niille, jotka olivat tyytymättömiä"." Ranskalainen Le Figaro meni vielä pidemmälle.</w:t>
      </w:r>
    </w:p>
    <w:p>
      <w:r>
        <w:rPr>
          <w:b/>
        </w:rPr>
        <w:t xml:space="preserve">Tulos</w:t>
      </w:r>
    </w:p>
    <w:p>
      <w:r>
        <w:t xml:space="preserve">sovittu</w:t>
      </w:r>
    </w:p>
    <w:p>
      <w:r>
        <w:rPr>
          <w:b/>
        </w:rPr>
        <w:t xml:space="preserve">Tulos</w:t>
      </w:r>
    </w:p>
    <w:p>
      <w:r>
        <w:t xml:space="preserve">maksaminen</w:t>
      </w:r>
    </w:p>
    <w:p>
      <w:r>
        <w:rPr>
          <w:b/>
        </w:rPr>
        <w:t xml:space="preserve">Tulos</w:t>
      </w:r>
    </w:p>
    <w:p>
      <w:r>
        <w:t xml:space="preserve">kerää</w:t>
      </w:r>
    </w:p>
    <w:p>
      <w:r>
        <w:rPr>
          <w:b/>
        </w:rPr>
        <w:t xml:space="preserve">Tulos</w:t>
      </w:r>
    </w:p>
    <w:p>
      <w:r>
        <w:t xml:space="preserve">esittelee</w:t>
      </w:r>
    </w:p>
    <w:p>
      <w:r>
        <w:rPr>
          <w:b/>
        </w:rPr>
        <w:t xml:space="preserve">Tulos</w:t>
      </w:r>
    </w:p>
    <w:p>
      <w:r>
        <w:t xml:space="preserve">olivat</w:t>
      </w:r>
    </w:p>
    <w:p>
      <w:r>
        <w:rPr>
          <w:b/>
        </w:rPr>
        <w:t xml:space="preserve">Tulos</w:t>
      </w:r>
    </w:p>
    <w:p>
      <w:r>
        <w:t xml:space="preserve">meni</w:t>
      </w:r>
    </w:p>
    <w:p>
      <w:r>
        <w:rPr>
          <w:b/>
        </w:rPr>
        <w:t xml:space="preserve">Esimerkki 6.292</w:t>
      </w:r>
    </w:p>
    <w:p>
      <w:r>
        <w:t xml:space="preserve">Läpikulku: First of America sanoi, että osa johtajista ottaa muita työpaikkoja First of Americassa. Se sanoi kuitenkin, että erorahat niille johtajille, jotka eivät jää yhtiön palvelukseen, pienentävät First of American vuoden 1989 liiketulosta 3-4 miljoonalla dollarilla eli 15-20 sentillä osakkeelta.</w:t>
      </w:r>
    </w:p>
    <w:p>
      <w:r>
        <w:rPr>
          <w:b/>
        </w:rPr>
        <w:t xml:space="preserve">Tulos</w:t>
      </w:r>
    </w:p>
    <w:p>
      <w:r>
        <w:t xml:space="preserve">sanoi</w:t>
      </w:r>
    </w:p>
    <w:p>
      <w:r>
        <w:rPr>
          <w:b/>
        </w:rPr>
        <w:t xml:space="preserve">Tulos</w:t>
      </w:r>
    </w:p>
    <w:p>
      <w:r>
        <w:t xml:space="preserve">ota</w:t>
      </w:r>
    </w:p>
    <w:p>
      <w:r>
        <w:rPr>
          <w:b/>
        </w:rPr>
        <w:t xml:space="preserve">Tulos</w:t>
      </w:r>
    </w:p>
    <w:p>
      <w:r>
        <w:t xml:space="preserve">sanoi</w:t>
      </w:r>
    </w:p>
    <w:p>
      <w:r>
        <w:rPr>
          <w:b/>
        </w:rPr>
        <w:t xml:space="preserve">Tulos</w:t>
      </w:r>
    </w:p>
    <w:p>
      <w:r>
        <w:t xml:space="preserve">maksut</w:t>
      </w:r>
    </w:p>
    <w:p>
      <w:r>
        <w:rPr>
          <w:b/>
        </w:rPr>
        <w:t xml:space="preserve">Tulos</w:t>
      </w:r>
    </w:p>
    <w:p>
      <w:r>
        <w:t xml:space="preserve">vähentää</w:t>
      </w:r>
    </w:p>
    <w:p>
      <w:r>
        <w:rPr>
          <w:b/>
        </w:rPr>
        <w:t xml:space="preserve">Tulos</w:t>
      </w:r>
    </w:p>
    <w:p>
      <w:r>
        <w:t xml:space="preserve">pysyminen</w:t>
      </w:r>
    </w:p>
    <w:p>
      <w:r>
        <w:rPr>
          <w:b/>
        </w:rPr>
        <w:t xml:space="preserve">Esimerkki 6.293</w:t>
      </w:r>
    </w:p>
    <w:p>
      <w:r>
        <w:t xml:space="preserve">Läpikulku: Kaupunki tuhottiin ja yli 1 000 siviiliä sai surmansa, mukaan lukien Ovcaran asukkaat, joista 192 on tunnistettu. Syyttäjän mukaan uhrit ammuttiin konekiväärillä noin 10 hengen ryhmissä ja heidän ruumiinsa haudattiin kuoppiin kaupungin ulkopuolella sijaitsevalle sikatilalle.</w:t>
      </w:r>
    </w:p>
    <w:p>
      <w:r>
        <w:rPr>
          <w:b/>
        </w:rPr>
        <w:t xml:space="preserve">Tulos</w:t>
      </w:r>
    </w:p>
    <w:p>
      <w:r>
        <w:t xml:space="preserve">hävitetty</w:t>
      </w:r>
    </w:p>
    <w:p>
      <w:r>
        <w:rPr>
          <w:b/>
        </w:rPr>
        <w:t xml:space="preserve">Tulos</w:t>
      </w:r>
    </w:p>
    <w:p>
      <w:r>
        <w:t xml:space="preserve">tappoi</w:t>
      </w:r>
    </w:p>
    <w:p>
      <w:r>
        <w:rPr>
          <w:b/>
        </w:rPr>
        <w:t xml:space="preserve">Tulos</w:t>
      </w:r>
    </w:p>
    <w:p>
      <w:r>
        <w:t xml:space="preserve">ollut</w:t>
      </w:r>
    </w:p>
    <w:p>
      <w:r>
        <w:rPr>
          <w:b/>
        </w:rPr>
        <w:t xml:space="preserve">Tulos</w:t>
      </w:r>
    </w:p>
    <w:p>
      <w:r>
        <w:t xml:space="preserve">tunnistettu</w:t>
      </w:r>
    </w:p>
    <w:p>
      <w:r>
        <w:rPr>
          <w:b/>
        </w:rPr>
        <w:t xml:space="preserve">Tulos</w:t>
      </w:r>
    </w:p>
    <w:p>
      <w:r>
        <w:t xml:space="preserve">konekiväärillä</w:t>
      </w:r>
    </w:p>
    <w:p>
      <w:r>
        <w:rPr>
          <w:b/>
        </w:rPr>
        <w:t xml:space="preserve">Tulos</w:t>
      </w:r>
    </w:p>
    <w:p>
      <w:r>
        <w:t xml:space="preserve">haudattu</w:t>
      </w:r>
    </w:p>
    <w:p>
      <w:r>
        <w:rPr>
          <w:b/>
        </w:rPr>
        <w:t xml:space="preserve">Esimerkki 6.294</w:t>
      </w:r>
    </w:p>
    <w:p>
      <w:r>
        <w:t xml:space="preserve">Läpikulku: Poughkeepsie Savings Bank ilmoitti, että suunnitelma myydä Etelä-Carolinan sivukonttorinsa First Citizens Bankille, Columbia, S.C., kariutui. Poughkeepsie odottaa myös 8,3 miljoonan dollarin kertaluonteista kulua, mikä johtaa kolmannen neljänneksen nettotappioon.</w:t>
      </w:r>
    </w:p>
    <w:p>
      <w:r>
        <w:rPr>
          <w:b/>
        </w:rPr>
        <w:t xml:space="preserve">Tulos</w:t>
      </w:r>
    </w:p>
    <w:p>
      <w:r>
        <w:t xml:space="preserve">sanoi</w:t>
      </w:r>
    </w:p>
    <w:p>
      <w:r>
        <w:rPr>
          <w:b/>
        </w:rPr>
        <w:t xml:space="preserve">Tulos</w:t>
      </w:r>
    </w:p>
    <w:p>
      <w:r>
        <w:t xml:space="preserve">myydä</w:t>
      </w:r>
    </w:p>
    <w:p>
      <w:r>
        <w:rPr>
          <w:b/>
        </w:rPr>
        <w:t xml:space="preserve">Tulos</w:t>
      </w:r>
    </w:p>
    <w:p>
      <w:r>
        <w:t xml:space="preserve">putosi</w:t>
      </w:r>
    </w:p>
    <w:p>
      <w:r>
        <w:rPr>
          <w:b/>
        </w:rPr>
        <w:t xml:space="preserve">Tulos</w:t>
      </w:r>
    </w:p>
    <w:p>
      <w:r>
        <w:t xml:space="preserve">odottaa</w:t>
      </w:r>
    </w:p>
    <w:p>
      <w:r>
        <w:rPr>
          <w:b/>
        </w:rPr>
        <w:t xml:space="preserve">Tulos</w:t>
      </w:r>
    </w:p>
    <w:p>
      <w:r>
        <w:t xml:space="preserve">post</w:t>
      </w:r>
    </w:p>
    <w:p>
      <w:r>
        <w:rPr>
          <w:b/>
        </w:rPr>
        <w:t xml:space="preserve">Tulos</w:t>
      </w:r>
    </w:p>
    <w:p>
      <w:r>
        <w:t xml:space="preserve">maksu</w:t>
      </w:r>
    </w:p>
    <w:p>
      <w:r>
        <w:rPr>
          <w:b/>
        </w:rPr>
        <w:t xml:space="preserve">Tulos</w:t>
      </w:r>
    </w:p>
    <w:p>
      <w:r>
        <w:t xml:space="preserve">tuloksena</w:t>
      </w:r>
    </w:p>
    <w:p>
      <w:r>
        <w:rPr>
          <w:b/>
        </w:rPr>
        <w:t xml:space="preserve">Tulos</w:t>
      </w:r>
    </w:p>
    <w:p>
      <w:r>
        <w:t xml:space="preserve">tappio</w:t>
      </w:r>
    </w:p>
    <w:p>
      <w:r>
        <w:rPr>
          <w:b/>
        </w:rPr>
        <w:t xml:space="preserve">Tulos</w:t>
      </w:r>
    </w:p>
    <w:p>
      <w:r>
        <w:t xml:space="preserve">suunnitelma</w:t>
      </w:r>
    </w:p>
    <w:p>
      <w:r>
        <w:rPr>
          <w:b/>
        </w:rPr>
        <w:t xml:space="preserve">Esimerkki 6.295</w:t>
      </w:r>
    </w:p>
    <w:p>
      <w:r>
        <w:t xml:space="preserve">Läpikulku: 20 litran bensakanisteri maksaisi noin 17 dollaria, kun taas bensiinin tankkaaminen maksaa vain neljä dollaria", sanoi Jerevanin Ultra-taksipalvelun johtaja Aram Hachian, joka on muuttanut kaikki autonsa. "Jos käyttäisimme bensiiniä, monilla ihmisillä täällä ei olisi varaa taksin käyttöön", hän sanoi.</w:t>
      </w:r>
    </w:p>
    <w:p>
      <w:r>
        <w:rPr>
          <w:b/>
        </w:rPr>
        <w:t xml:space="preserve">Tulos</w:t>
      </w:r>
    </w:p>
    <w:p>
      <w:r>
        <w:t xml:space="preserve">kustannukset</w:t>
      </w:r>
    </w:p>
    <w:p>
      <w:r>
        <w:rPr>
          <w:b/>
        </w:rPr>
        <w:t xml:space="preserve">Tulos</w:t>
      </w:r>
    </w:p>
    <w:p>
      <w:r>
        <w:t xml:space="preserve">kattaminen</w:t>
      </w:r>
    </w:p>
    <w:p>
      <w:r>
        <w:rPr>
          <w:b/>
        </w:rPr>
        <w:t xml:space="preserve">Tulos</w:t>
      </w:r>
    </w:p>
    <w:p>
      <w:r>
        <w:t xml:space="preserve">kustannukset</w:t>
      </w:r>
    </w:p>
    <w:p>
      <w:r>
        <w:rPr>
          <w:b/>
        </w:rPr>
        <w:t xml:space="preserve">Tulos</w:t>
      </w:r>
    </w:p>
    <w:p>
      <w:r>
        <w:t xml:space="preserve">sanoi</w:t>
      </w:r>
    </w:p>
    <w:p>
      <w:r>
        <w:rPr>
          <w:b/>
        </w:rPr>
        <w:t xml:space="preserve">Tulos</w:t>
      </w:r>
    </w:p>
    <w:p>
      <w:r>
        <w:t xml:space="preserve">muunnettu</w:t>
      </w:r>
    </w:p>
    <w:p>
      <w:r>
        <w:rPr>
          <w:b/>
        </w:rPr>
        <w:t xml:space="preserve">Tulos</w:t>
      </w:r>
    </w:p>
    <w:p>
      <w:r>
        <w:t xml:space="preserve">käytetty</w:t>
      </w:r>
    </w:p>
    <w:p>
      <w:r>
        <w:rPr>
          <w:b/>
        </w:rPr>
        <w:t xml:space="preserve">Tulos</w:t>
      </w:r>
    </w:p>
    <w:p>
      <w:r>
        <w:t xml:space="preserve">varaa</w:t>
      </w:r>
    </w:p>
    <w:p>
      <w:r>
        <w:rPr>
          <w:b/>
        </w:rPr>
        <w:t xml:space="preserve">Tulos</w:t>
      </w:r>
    </w:p>
    <w:p>
      <w:r>
        <w:t xml:space="preserve">sanoi</w:t>
      </w:r>
    </w:p>
    <w:p>
      <w:r>
        <w:rPr>
          <w:b/>
        </w:rPr>
        <w:t xml:space="preserve">Esimerkki 6.296</w:t>
      </w:r>
    </w:p>
    <w:p>
      <w:r>
        <w:t xml:space="preserve">Läpikulku: "Tulevina viikkoina keskustelemme rahoitusnäkymistä (talousarviosta) ... Liittokanslerin sitoutuminen ja päättäväisyys auttavat meitä vakuuttamaan (EU:n) puheenjohtajavaltion", Barroso sanoi saksaksi.</w:t>
      </w:r>
    </w:p>
    <w:p>
      <w:r>
        <w:rPr>
          <w:b/>
        </w:rPr>
        <w:t xml:space="preserve">Tulos</w:t>
      </w:r>
    </w:p>
    <w:p>
      <w:r>
        <w:t xml:space="preserve">keskustelemalla</w:t>
      </w:r>
    </w:p>
    <w:p>
      <w:r>
        <w:rPr>
          <w:b/>
        </w:rPr>
        <w:t xml:space="preserve">Tulos</w:t>
      </w:r>
    </w:p>
    <w:p>
      <w:r>
        <w:t xml:space="preserve">sitoutuminen</w:t>
      </w:r>
    </w:p>
    <w:p>
      <w:r>
        <w:rPr>
          <w:b/>
        </w:rPr>
        <w:t xml:space="preserve">Tulos</w:t>
      </w:r>
    </w:p>
    <w:p>
      <w:r>
        <w:t xml:space="preserve">määrittäminen</w:t>
      </w:r>
    </w:p>
    <w:p>
      <w:r>
        <w:rPr>
          <w:b/>
        </w:rPr>
        <w:t xml:space="preserve">Tulos</w:t>
      </w:r>
    </w:p>
    <w:p>
      <w:r>
        <w:t xml:space="preserve">apua</w:t>
      </w:r>
    </w:p>
    <w:p>
      <w:r>
        <w:rPr>
          <w:b/>
        </w:rPr>
        <w:t xml:space="preserve">Tulos</w:t>
      </w:r>
    </w:p>
    <w:p>
      <w:r>
        <w:t xml:space="preserve">vakuuttaa</w:t>
      </w:r>
    </w:p>
    <w:p>
      <w:r>
        <w:rPr>
          <w:b/>
        </w:rPr>
        <w:t xml:space="preserve">Tulos</w:t>
      </w:r>
    </w:p>
    <w:p>
      <w:r>
        <w:t xml:space="preserve">sanoi</w:t>
      </w:r>
    </w:p>
    <w:p>
      <w:r>
        <w:rPr>
          <w:b/>
        </w:rPr>
        <w:t xml:space="preserve">Esimerkki 6.297</w:t>
      </w:r>
    </w:p>
    <w:p>
      <w:r>
        <w:t xml:space="preserve">Läpikulku: Maanantaina pelastustyöntekijät etsivät edelleen 30 kaivostyöläistä, jotka olivat jääneet loukkuun hiilikaivoksen räjähdyksessä, joka oli vaatinut 17 ihmisen hengen Pohjois-Kiinan Shanxin maakunnassa sunnuntaina. Noin 90 pelastajaa kahdeksassa ryhmässä laskeutui yli 300 metrin syvyyteen etsimään loukkuun jääneitä kaivostyöläisiä, kun taas toiset olivat kiireisiä siirtämään poistopuhaltimia, kaapeleita, puutavaraa ja muuta materiaalia kaivokseen.</w:t>
      </w:r>
    </w:p>
    <w:p>
      <w:r>
        <w:rPr>
          <w:b/>
        </w:rPr>
        <w:t xml:space="preserve">Tulos</w:t>
      </w:r>
    </w:p>
    <w:p>
      <w:r>
        <w:t xml:space="preserve">etsintä</w:t>
      </w:r>
    </w:p>
    <w:p>
      <w:r>
        <w:rPr>
          <w:b/>
        </w:rPr>
        <w:t xml:space="preserve">Tulos</w:t>
      </w:r>
    </w:p>
    <w:p>
      <w:r>
        <w:t xml:space="preserve">loukussa</w:t>
      </w:r>
    </w:p>
    <w:p>
      <w:r>
        <w:rPr>
          <w:b/>
        </w:rPr>
        <w:t xml:space="preserve">Tulos</w:t>
      </w:r>
    </w:p>
    <w:p>
      <w:r>
        <w:t xml:space="preserve">räjähdys</w:t>
      </w:r>
    </w:p>
    <w:p>
      <w:r>
        <w:rPr>
          <w:b/>
        </w:rPr>
        <w:t xml:space="preserve">Tulos</w:t>
      </w:r>
    </w:p>
    <w:p>
      <w:r>
        <w:t xml:space="preserve">väitti</w:t>
      </w:r>
    </w:p>
    <w:p>
      <w:r>
        <w:rPr>
          <w:b/>
        </w:rPr>
        <w:t xml:space="preserve">Tulos</w:t>
      </w:r>
    </w:p>
    <w:p>
      <w:r>
        <w:t xml:space="preserve">meni</w:t>
      </w:r>
    </w:p>
    <w:p>
      <w:r>
        <w:rPr>
          <w:b/>
        </w:rPr>
        <w:t xml:space="preserve">Tulos</w:t>
      </w:r>
    </w:p>
    <w:p>
      <w:r>
        <w:t xml:space="preserve">haku</w:t>
      </w:r>
    </w:p>
    <w:p>
      <w:r>
        <w:rPr>
          <w:b/>
        </w:rPr>
        <w:t xml:space="preserve">Tulos</w:t>
      </w:r>
    </w:p>
    <w:p>
      <w:r>
        <w:t xml:space="preserve">loukussa</w:t>
      </w:r>
    </w:p>
    <w:p>
      <w:r>
        <w:rPr>
          <w:b/>
        </w:rPr>
        <w:t xml:space="preserve">Tulos</w:t>
      </w:r>
    </w:p>
    <w:p>
      <w:r>
        <w:t xml:space="preserve">olivat</w:t>
      </w:r>
    </w:p>
    <w:p>
      <w:r>
        <w:rPr>
          <w:b/>
        </w:rPr>
        <w:t xml:space="preserve">Tulos</w:t>
      </w:r>
    </w:p>
    <w:p>
      <w:r>
        <w:t xml:space="preserve">liikkuvat</w:t>
      </w:r>
    </w:p>
    <w:p>
      <w:r>
        <w:rPr>
          <w:b/>
        </w:rPr>
        <w:t xml:space="preserve">Esimerkki 6.298</w:t>
      </w:r>
    </w:p>
    <w:p>
      <w:r>
        <w:t xml:space="preserve">Läpikulku: Tämä on saanut Sununun ponnistelemaan voimakkaasti säilyttääkseen työpaikkansa osoittamalla GOP:n tukensa, kertoivat Valkoisen talon ja republikaanien lähteet maanantaina. Bushin poika George kertoi Sununulle keskiviikkona, että hän oli vieraannuttanut kabinetin jäsenet, Valkoisen talon henkilökunnan ja republikaanien poliittisen yhteisön, mikä on luonut tilanteen, joka asettaa hänen toimintakykynsä merkittävään kyseenalaisuuteen, lähteet kertoivat.</w:t>
      </w:r>
    </w:p>
    <w:p>
      <w:r>
        <w:rPr>
          <w:b/>
        </w:rPr>
        <w:t xml:space="preserve">Tulos</w:t>
      </w:r>
    </w:p>
    <w:p>
      <w:r>
        <w:t xml:space="preserve">informoitu</w:t>
      </w:r>
    </w:p>
    <w:p>
      <w:r>
        <w:rPr>
          <w:b/>
        </w:rPr>
        <w:t xml:space="preserve">Tulos</w:t>
      </w:r>
    </w:p>
    <w:p>
      <w:r>
        <w:t xml:space="preserve">kadonnut</w:t>
      </w:r>
    </w:p>
    <w:p>
      <w:r>
        <w:rPr>
          <w:b/>
        </w:rPr>
        <w:t xml:space="preserve">Tulos</w:t>
      </w:r>
    </w:p>
    <w:p>
      <w:r>
        <w:t xml:space="preserve">tuki</w:t>
      </w:r>
    </w:p>
    <w:p>
      <w:r>
        <w:rPr>
          <w:b/>
        </w:rPr>
        <w:t xml:space="preserve">Tulos</w:t>
      </w:r>
    </w:p>
    <w:p>
      <w:r>
        <w:t xml:space="preserve">kehotus</w:t>
      </w:r>
    </w:p>
    <w:p>
      <w:r>
        <w:rPr>
          <w:b/>
        </w:rPr>
        <w:t xml:space="preserve">Tulos</w:t>
      </w:r>
    </w:p>
    <w:p>
      <w:r>
        <w:t xml:space="preserve">ponnistus</w:t>
      </w:r>
    </w:p>
    <w:p>
      <w:r>
        <w:rPr>
          <w:b/>
        </w:rPr>
        <w:t xml:space="preserve">Tulos</w:t>
      </w:r>
    </w:p>
    <w:p>
      <w:r>
        <w:t xml:space="preserve">pidä</w:t>
      </w:r>
    </w:p>
    <w:p>
      <w:r>
        <w:rPr>
          <w:b/>
        </w:rPr>
        <w:t xml:space="preserve">Tulos</w:t>
      </w:r>
    </w:p>
    <w:p>
      <w:r>
        <w:t xml:space="preserve">tuki</w:t>
      </w:r>
    </w:p>
    <w:p>
      <w:r>
        <w:rPr>
          <w:b/>
        </w:rPr>
        <w:t xml:space="preserve">Tulos</w:t>
      </w:r>
    </w:p>
    <w:p>
      <w:r>
        <w:t xml:space="preserve">vieraantunut</w:t>
      </w:r>
    </w:p>
    <w:p>
      <w:r>
        <w:rPr>
          <w:b/>
        </w:rPr>
        <w:t xml:space="preserve">Tulos</w:t>
      </w:r>
    </w:p>
    <w:p>
      <w:r>
        <w:t xml:space="preserve">luominen</w:t>
      </w:r>
    </w:p>
    <w:p>
      <w:r>
        <w:rPr>
          <w:b/>
        </w:rPr>
        <w:t xml:space="preserve">Tulos</w:t>
      </w:r>
    </w:p>
    <w:p>
      <w:r>
        <w:t xml:space="preserve">tilanne</w:t>
      </w:r>
    </w:p>
    <w:p>
      <w:r>
        <w:rPr>
          <w:b/>
        </w:rPr>
        <w:t xml:space="preserve">Tulos</w:t>
      </w:r>
    </w:p>
    <w:p>
      <w:r>
        <w:t xml:space="preserve">laittaa</w:t>
      </w:r>
    </w:p>
    <w:p>
      <w:r>
        <w:rPr>
          <w:b/>
        </w:rPr>
        <w:t xml:space="preserve">Tulos</w:t>
      </w:r>
    </w:p>
    <w:p>
      <w:r>
        <w:t xml:space="preserve">epäilys</w:t>
      </w:r>
    </w:p>
    <w:p>
      <w:r>
        <w:rPr>
          <w:b/>
        </w:rPr>
        <w:t xml:space="preserve">Esimerkki 6.299</w:t>
      </w:r>
    </w:p>
    <w:p>
      <w:r>
        <w:t xml:space="preserve">Läpikulku: INSEE sanoi tiistaina, että Ranskan talous kasvaa tänä vuonna 2,1 prosenttia neljännen neljänneksen elpymisen ansiosta ja näyttää todennäköisesti kestävän alkuvuodesta 2007 odotettavissa olevan maailmanlaajuisen vauhdin hidastumisen. INSEE:n ekonomisti Eric Dubois sanoi, että Ranskan talouden pysähtyneisyys kolmannella neljänneksellä oli yllätys ja että sen pitäisi korjaantua 0,9 prosentin kasvulla vuoden kolmen viimeisen kuukauden aikana, joka perustuu tehdasteollisuuden piristymiseen.</w:t>
      </w:r>
    </w:p>
    <w:p>
      <w:r>
        <w:rPr>
          <w:b/>
        </w:rPr>
        <w:t xml:space="preserve">Tulos</w:t>
      </w:r>
    </w:p>
    <w:p>
      <w:r>
        <w:t xml:space="preserve">sanoi</w:t>
      </w:r>
    </w:p>
    <w:p>
      <w:r>
        <w:rPr>
          <w:b/>
        </w:rPr>
        <w:t xml:space="preserve">Tulos</w:t>
      </w:r>
    </w:p>
    <w:p>
      <w:r>
        <w:t xml:space="preserve">laajenna</w:t>
      </w:r>
    </w:p>
    <w:p>
      <w:r>
        <w:rPr>
          <w:b/>
        </w:rPr>
        <w:t xml:space="preserve">Tulos</w:t>
      </w:r>
    </w:p>
    <w:p>
      <w:r>
        <w:t xml:space="preserve">rebound</w:t>
      </w:r>
    </w:p>
    <w:p>
      <w:r>
        <w:rPr>
          <w:b/>
        </w:rPr>
        <w:t xml:space="preserve">Tulos</w:t>
      </w:r>
    </w:p>
    <w:p>
      <w:r>
        <w:t xml:space="preserve">ilmestyi</w:t>
      </w:r>
    </w:p>
    <w:p>
      <w:r>
        <w:rPr>
          <w:b/>
        </w:rPr>
        <w:t xml:space="preserve">Tulos</w:t>
      </w:r>
    </w:p>
    <w:p>
      <w:r>
        <w:t xml:space="preserve">vastustaa</w:t>
      </w:r>
    </w:p>
    <w:p>
      <w:r>
        <w:rPr>
          <w:b/>
        </w:rPr>
        <w:t xml:space="preserve">Tulos</w:t>
      </w:r>
    </w:p>
    <w:p>
      <w:r>
        <w:t xml:space="preserve">hidastus</w:t>
      </w:r>
    </w:p>
    <w:p>
      <w:r>
        <w:rPr>
          <w:b/>
        </w:rPr>
        <w:t xml:space="preserve">Tulos</w:t>
      </w:r>
    </w:p>
    <w:p>
      <w:r>
        <w:t xml:space="preserve">odotettu</w:t>
      </w:r>
    </w:p>
    <w:p>
      <w:r>
        <w:rPr>
          <w:b/>
        </w:rPr>
        <w:t xml:space="preserve">Tulos</w:t>
      </w:r>
    </w:p>
    <w:p>
      <w:r>
        <w:t xml:space="preserve">sanoi</w:t>
      </w:r>
    </w:p>
    <w:p>
      <w:r>
        <w:rPr>
          <w:b/>
        </w:rPr>
        <w:t xml:space="preserve">Tulos</w:t>
      </w:r>
    </w:p>
    <w:p>
      <w:r>
        <w:t xml:space="preserve">pysähtyneisyys</w:t>
      </w:r>
    </w:p>
    <w:p>
      <w:r>
        <w:rPr>
          <w:b/>
        </w:rPr>
        <w:t xml:space="preserve">Tulos</w:t>
      </w:r>
    </w:p>
    <w:p>
      <w:r>
        <w:t xml:space="preserve">oli</w:t>
      </w:r>
    </w:p>
    <w:p>
      <w:r>
        <w:rPr>
          <w:b/>
        </w:rPr>
        <w:t xml:space="preserve">Tulos</w:t>
      </w:r>
    </w:p>
    <w:p>
      <w:r>
        <w:t xml:space="preserve">yllätys</w:t>
      </w:r>
    </w:p>
    <w:p>
      <w:r>
        <w:rPr>
          <w:b/>
        </w:rPr>
        <w:t xml:space="preserve">Tulos</w:t>
      </w:r>
    </w:p>
    <w:p>
      <w:r>
        <w:t xml:space="preserve">korjattu</w:t>
      </w:r>
    </w:p>
    <w:p>
      <w:r>
        <w:rPr>
          <w:b/>
        </w:rPr>
        <w:t xml:space="preserve">Tulos</w:t>
      </w:r>
    </w:p>
    <w:p>
      <w:r>
        <w:t xml:space="preserve">powered</w:t>
      </w:r>
    </w:p>
    <w:p>
      <w:r>
        <w:rPr>
          <w:b/>
        </w:rPr>
        <w:t xml:space="preserve">Tulos</w:t>
      </w:r>
    </w:p>
    <w:p>
      <w:r>
        <w:t xml:space="preserve">nouto</w:t>
      </w:r>
    </w:p>
    <w:p>
      <w:r>
        <w:rPr>
          <w:b/>
        </w:rPr>
        <w:t xml:space="preserve">Esimerkki 6.300</w:t>
      </w:r>
    </w:p>
    <w:p>
      <w:r>
        <w:t xml:space="preserve">Läpikulku: He ovat kuitenkin usein eri mieltä siitä, miten se tehdään ja miten takaisin saadut varat jaetaan jälkikäteen. Vaikka Maailmanneuvosto edustaa tuhansia hasidijuutalaisia, se on pysynyt valtavirran juutalaisjärjestöjen ulkopuolella.</w:t>
      </w:r>
    </w:p>
    <w:p>
      <w:r>
        <w:rPr>
          <w:b/>
        </w:rPr>
        <w:t xml:space="preserve">Tulos</w:t>
      </w:r>
    </w:p>
    <w:p>
      <w:r>
        <w:t xml:space="preserve">ponnistelut</w:t>
      </w:r>
    </w:p>
    <w:p>
      <w:r>
        <w:rPr>
          <w:b/>
        </w:rPr>
        <w:t xml:space="preserve">Tulos</w:t>
      </w:r>
    </w:p>
    <w:p>
      <w:r>
        <w:t xml:space="preserve">takaisin</w:t>
      </w:r>
    </w:p>
    <w:p>
      <w:r>
        <w:rPr>
          <w:b/>
        </w:rPr>
        <w:t xml:space="preserve">Tulos</w:t>
      </w:r>
    </w:p>
    <w:p>
      <w:r>
        <w:t xml:space="preserve">tee</w:t>
      </w:r>
    </w:p>
    <w:p>
      <w:r>
        <w:rPr>
          <w:b/>
        </w:rPr>
        <w:t xml:space="preserve">Tulos</w:t>
      </w:r>
    </w:p>
    <w:p>
      <w:r>
        <w:t xml:space="preserve">jakaa</w:t>
      </w:r>
    </w:p>
    <w:p>
      <w:r>
        <w:rPr>
          <w:b/>
        </w:rPr>
        <w:t xml:space="preserve">Tulos</w:t>
      </w:r>
    </w:p>
    <w:p>
      <w:r>
        <w:t xml:space="preserve">edustaa</w:t>
      </w:r>
    </w:p>
    <w:p>
      <w:r>
        <w:rPr>
          <w:b/>
        </w:rPr>
        <w:t xml:space="preserve">Tulos</w:t>
      </w:r>
    </w:p>
    <w:p>
      <w:r>
        <w:t xml:space="preserve">pysyi</w:t>
      </w:r>
    </w:p>
    <w:p>
      <w:r>
        <w:rPr>
          <w:b/>
        </w:rPr>
        <w:t xml:space="preserve">Esimerkki 6.301</w:t>
      </w:r>
    </w:p>
    <w:p>
      <w:r>
        <w:t xml:space="preserve">Läpikulku: Merkitsijöiden odotetaan olevan sijoittajia, lähinnä rahoituslaitoksia ja rahastonhoitajia, Aasiasta. Lausunnon mukaan MIF Asia, joka perustettiin Singaporessa vuonna 1995 ja rekisteröitiin Hongkongissa merentakaisena yhtiönä samana vuonna, käyttäisi kerätyt varat muuhun kuin Singaporen dollarin määräiseen rahoitustoimintaansa.</w:t>
      </w:r>
    </w:p>
    <w:p>
      <w:r>
        <w:rPr>
          <w:b/>
        </w:rPr>
        <w:t xml:space="preserve">Tulos</w:t>
      </w:r>
    </w:p>
    <w:p>
      <w:r>
        <w:t xml:space="preserve">odotettu</w:t>
      </w:r>
    </w:p>
    <w:p>
      <w:r>
        <w:rPr>
          <w:b/>
        </w:rPr>
        <w:t xml:space="preserve">Tulos</w:t>
      </w:r>
    </w:p>
    <w:p>
      <w:r>
        <w:t xml:space="preserve">sanoi</w:t>
      </w:r>
    </w:p>
    <w:p>
      <w:r>
        <w:rPr>
          <w:b/>
        </w:rPr>
        <w:t xml:space="preserve">Tulos</w:t>
      </w:r>
    </w:p>
    <w:p>
      <w:r>
        <w:t xml:space="preserve">yhtiöitetty</w:t>
      </w:r>
    </w:p>
    <w:p>
      <w:r>
        <w:rPr>
          <w:b/>
        </w:rPr>
        <w:t xml:space="preserve">Tulos</w:t>
      </w:r>
    </w:p>
    <w:p>
      <w:r>
        <w:t xml:space="preserve">rekisteröity</w:t>
      </w:r>
    </w:p>
    <w:p>
      <w:r>
        <w:rPr>
          <w:b/>
        </w:rPr>
        <w:t xml:space="preserve">Tulos</w:t>
      </w:r>
    </w:p>
    <w:p>
      <w:r>
        <w:t xml:space="preserve">käytä</w:t>
      </w:r>
    </w:p>
    <w:p>
      <w:r>
        <w:rPr>
          <w:b/>
        </w:rPr>
        <w:t xml:space="preserve">Tulos</w:t>
      </w:r>
    </w:p>
    <w:p>
      <w:r>
        <w:t xml:space="preserve">korotettu</w:t>
      </w:r>
    </w:p>
    <w:p>
      <w:r>
        <w:rPr>
          <w:b/>
        </w:rPr>
        <w:t xml:space="preserve">Tulos</w:t>
      </w:r>
    </w:p>
    <w:p>
      <w:r>
        <w:t xml:space="preserve">toiminta</w:t>
      </w:r>
    </w:p>
    <w:p>
      <w:r>
        <w:rPr>
          <w:b/>
        </w:rPr>
        <w:t xml:space="preserve">Esimerkki 6.302</w:t>
      </w:r>
    </w:p>
    <w:p>
      <w:r>
        <w:t xml:space="preserve">Läpikulku: Luottamus Hongkongin tulevaisuuteen riippuu siitä, että Hongkongin uusi asema Kiinan erityishallintoalueena ei johda oikeusvaltioperiaatteen tai keskeisten oikeuksien, kuten sananvapauden, kokoontumisoikeuden, poliittisten puolueiden perustamisen ja tietosuojan, heikentymiseen, todetaan komission raportissa. Ensisijainen vastuu siitä, että erityishallintoalue täyttää tehtävänsä, on Hongkongin hallituksella ja Kiinan viranomaisilla, mutta myös EU:lla oli rooli tapahtumien seuraamisessa.</w:t>
      </w:r>
    </w:p>
    <w:p>
      <w:r>
        <w:rPr>
          <w:b/>
        </w:rPr>
        <w:t xml:space="preserve">Tulos</w:t>
      </w:r>
    </w:p>
    <w:p>
      <w:r>
        <w:t xml:space="preserve">Luottamus</w:t>
      </w:r>
    </w:p>
    <w:p>
      <w:r>
        <w:rPr>
          <w:b/>
        </w:rPr>
        <w:t xml:space="preserve">Tulos</w:t>
      </w:r>
    </w:p>
    <w:p>
      <w:r>
        <w:t xml:space="preserve">riippuu</w:t>
      </w:r>
    </w:p>
    <w:p>
      <w:r>
        <w:rPr>
          <w:b/>
        </w:rPr>
        <w:t xml:space="preserve">Tulos</w:t>
      </w:r>
    </w:p>
    <w:p>
      <w:r>
        <w:t xml:space="preserve">tila</w:t>
      </w:r>
    </w:p>
    <w:p>
      <w:r>
        <w:rPr>
          <w:b/>
        </w:rPr>
        <w:t xml:space="preserve">Tulos</w:t>
      </w:r>
    </w:p>
    <w:p>
      <w:r>
        <w:t xml:space="preserve">johtava</w:t>
      </w:r>
    </w:p>
    <w:p>
      <w:r>
        <w:rPr>
          <w:b/>
        </w:rPr>
        <w:t xml:space="preserve">Tulos</w:t>
      </w:r>
    </w:p>
    <w:p>
      <w:r>
        <w:t xml:space="preserve">eroosio</w:t>
      </w:r>
    </w:p>
    <w:p>
      <w:r>
        <w:rPr>
          <w:b/>
        </w:rPr>
        <w:t xml:space="preserve">Tulos</w:t>
      </w:r>
    </w:p>
    <w:p>
      <w:r>
        <w:t xml:space="preserve">sääntö</w:t>
      </w:r>
    </w:p>
    <w:p>
      <w:r>
        <w:rPr>
          <w:b/>
        </w:rPr>
        <w:t xml:space="preserve">Tulos</w:t>
      </w:r>
    </w:p>
    <w:p>
      <w:r>
        <w:t xml:space="preserve">puhe</w:t>
      </w:r>
    </w:p>
    <w:p>
      <w:r>
        <w:rPr>
          <w:b/>
        </w:rPr>
        <w:t xml:space="preserve">Tulos</w:t>
      </w:r>
    </w:p>
    <w:p>
      <w:r>
        <w:t xml:space="preserve">kokoonpano</w:t>
      </w:r>
    </w:p>
    <w:p>
      <w:r>
        <w:rPr>
          <w:b/>
        </w:rPr>
        <w:t xml:space="preserve">Tulos</w:t>
      </w:r>
    </w:p>
    <w:p>
      <w:r>
        <w:t xml:space="preserve">lomake</w:t>
      </w:r>
    </w:p>
    <w:p>
      <w:r>
        <w:rPr>
          <w:b/>
        </w:rPr>
        <w:t xml:space="preserve">Tulos</w:t>
      </w:r>
    </w:p>
    <w:p>
      <w:r>
        <w:t xml:space="preserve">suojaus</w:t>
      </w:r>
    </w:p>
    <w:p>
      <w:r>
        <w:rPr>
          <w:b/>
        </w:rPr>
        <w:t xml:space="preserve">Tulos</w:t>
      </w:r>
    </w:p>
    <w:p>
      <w:r>
        <w:t xml:space="preserve">Huomattu</w:t>
      </w:r>
    </w:p>
    <w:p>
      <w:r>
        <w:rPr>
          <w:b/>
        </w:rPr>
        <w:t xml:space="preserve">Tulos</w:t>
      </w:r>
    </w:p>
    <w:p>
      <w:r>
        <w:t xml:space="preserve">seuraava</w:t>
      </w:r>
    </w:p>
    <w:p>
      <w:r>
        <w:rPr>
          <w:b/>
        </w:rPr>
        <w:t xml:space="preserve">Tulos</w:t>
      </w:r>
    </w:p>
    <w:p>
      <w:r>
        <w:t xml:space="preserve">ylös</w:t>
      </w:r>
    </w:p>
    <w:p>
      <w:r>
        <w:rPr>
          <w:b/>
        </w:rPr>
        <w:t xml:space="preserve">Tulos</w:t>
      </w:r>
    </w:p>
    <w:p>
      <w:r>
        <w:t xml:space="preserve">tehtävät</w:t>
      </w:r>
    </w:p>
    <w:p>
      <w:r>
        <w:rPr>
          <w:b/>
        </w:rPr>
        <w:t xml:space="preserve">Tulos</w:t>
      </w:r>
    </w:p>
    <w:p>
      <w:r>
        <w:t xml:space="preserve">valheita</w:t>
      </w:r>
    </w:p>
    <w:p>
      <w:r>
        <w:rPr>
          <w:b/>
        </w:rPr>
        <w:t xml:space="preserve">Tulos</w:t>
      </w:r>
    </w:p>
    <w:p>
      <w:r>
        <w:t xml:space="preserve">pelata</w:t>
      </w:r>
    </w:p>
    <w:p>
      <w:r>
        <w:rPr>
          <w:b/>
        </w:rPr>
        <w:t xml:space="preserve">Tulos</w:t>
      </w:r>
    </w:p>
    <w:p>
      <w:r>
        <w:t xml:space="preserve">seuranta</w:t>
      </w:r>
    </w:p>
    <w:p>
      <w:r>
        <w:rPr>
          <w:b/>
        </w:rPr>
        <w:t xml:space="preserve">Tulos</w:t>
      </w:r>
    </w:p>
    <w:p>
      <w:r>
        <w:t xml:space="preserve">tapahtumat</w:t>
      </w:r>
    </w:p>
    <w:p>
      <w:r>
        <w:rPr>
          <w:b/>
        </w:rPr>
        <w:t xml:space="preserve">Esimerkki 6.303</w:t>
      </w:r>
    </w:p>
    <w:p>
      <w:r>
        <w:t xml:space="preserve">Läpikulku: Senaattori Barbara Boxer, kalifornialainen demokraatti, joka on ympäristö- ja yleisten töiden valiokunnan puheenjohtaja, edisti moottoritielain hyväksymistä. "Meistä tulee yhä enemmän", sanoi senaattori Amy Klobuchar, Minnesotan demokraatti.</w:t>
      </w:r>
    </w:p>
    <w:p>
      <w:r>
        <w:rPr>
          <w:b/>
        </w:rPr>
        <w:t xml:space="preserve">Tulos</w:t>
      </w:r>
    </w:p>
    <w:p>
      <w:r>
        <w:t xml:space="preserve">on</w:t>
      </w:r>
    </w:p>
    <w:p>
      <w:r>
        <w:rPr>
          <w:b/>
        </w:rPr>
        <w:t xml:space="preserve">Tulos</w:t>
      </w:r>
    </w:p>
    <w:p>
      <w:r>
        <w:t xml:space="preserve">paimennettu</w:t>
      </w:r>
    </w:p>
    <w:p>
      <w:r>
        <w:rPr>
          <w:b/>
        </w:rPr>
        <w:t xml:space="preserve">Tulos</w:t>
      </w:r>
    </w:p>
    <w:p>
      <w:r>
        <w:t xml:space="preserve">kasvava</w:t>
      </w:r>
    </w:p>
    <w:p>
      <w:r>
        <w:rPr>
          <w:b/>
        </w:rPr>
        <w:t xml:space="preserve">Tulos</w:t>
      </w:r>
    </w:p>
    <w:p>
      <w:r>
        <w:t xml:space="preserve">sanoi</w:t>
      </w:r>
    </w:p>
    <w:p>
      <w:r>
        <w:rPr>
          <w:b/>
        </w:rPr>
        <w:t xml:space="preserve">Esimerkki 6.304</w:t>
      </w:r>
    </w:p>
    <w:p>
      <w:r>
        <w:t xml:space="preserve">Läpikulku: Tansania oli yksi niistä 18:sta maailman köyhimmästä maasta, joiden velat kahdeksan johtavan teollisuusmaan ryhmä (G8) mitätöi kesäkuussa 2005. ASEELLISET VOIMAT: Kansainvälisen strategisten tutkimusten instituutin (International Institute of Strategic Studies, 2004/2005) mukaan arviolta 27 000 sotilasta.</w:t>
      </w:r>
    </w:p>
    <w:p>
      <w:r>
        <w:rPr>
          <w:b/>
        </w:rPr>
        <w:t xml:space="preserve">Tulos</w:t>
      </w:r>
    </w:p>
    <w:p>
      <w:r>
        <w:t xml:space="preserve">oli</w:t>
      </w:r>
    </w:p>
    <w:p>
      <w:r>
        <w:rPr>
          <w:b/>
        </w:rPr>
        <w:t xml:space="preserve">Tulos</w:t>
      </w:r>
    </w:p>
    <w:p>
      <w:r>
        <w:t xml:space="preserve">peruutettu</w:t>
      </w:r>
    </w:p>
    <w:p>
      <w:r>
        <w:rPr>
          <w:b/>
        </w:rPr>
        <w:t xml:space="preserve">Tulos</w:t>
      </w:r>
    </w:p>
    <w:p>
      <w:r>
        <w:t xml:space="preserve">Arvioitu</w:t>
      </w:r>
    </w:p>
    <w:p>
      <w:r>
        <w:rPr>
          <w:b/>
        </w:rPr>
        <w:t xml:space="preserve">Tulos</w:t>
      </w:r>
    </w:p>
    <w:p>
      <w:r>
        <w:t xml:space="preserve">sahaa</w:t>
      </w:r>
    </w:p>
    <w:p>
      <w:r>
        <w:rPr>
          <w:b/>
        </w:rPr>
        <w:t xml:space="preserve">Esimerkki 6.305</w:t>
      </w:r>
    </w:p>
    <w:p>
      <w:r>
        <w:t xml:space="preserve">Läpikulku: Moody's antoi luottoluokituksen "Baa 3" China International Trust and Investment Corp:n takaamalle pitkäaikaiselle valuuttamääräiselle velalle. Hong Kong (Holdings) Ltd, joka omistaa CITIC Pacific Ltd:n, on taattu. Sen mukaan luokitus heijastaa CITIC Hong Kongin "kriittistä asemaa" Pekingissä sijaitsevan China International Trust and Investment Corp.:n konsernirakenteessa.</w:t>
      </w:r>
    </w:p>
    <w:p>
      <w:r>
        <w:rPr>
          <w:b/>
        </w:rPr>
        <w:t xml:space="preserve">Tulos</w:t>
      </w:r>
    </w:p>
    <w:p>
      <w:r>
        <w:t xml:space="preserve">osoitettu</w:t>
      </w:r>
    </w:p>
    <w:p>
      <w:r>
        <w:rPr>
          <w:b/>
        </w:rPr>
        <w:t xml:space="preserve">Tulos</w:t>
      </w:r>
    </w:p>
    <w:p>
      <w:r>
        <w:t xml:space="preserve">taattu</w:t>
      </w:r>
    </w:p>
    <w:p>
      <w:r>
        <w:rPr>
          <w:b/>
        </w:rPr>
        <w:t xml:space="preserve">Tulos</w:t>
      </w:r>
    </w:p>
    <w:p>
      <w:r>
        <w:t xml:space="preserve">omistaa</w:t>
      </w:r>
    </w:p>
    <w:p>
      <w:r>
        <w:rPr>
          <w:b/>
        </w:rPr>
        <w:t xml:space="preserve">Tulos</w:t>
      </w:r>
    </w:p>
    <w:p>
      <w:r>
        <w:t xml:space="preserve">heijastettu</w:t>
      </w:r>
    </w:p>
    <w:p>
      <w:r>
        <w:rPr>
          <w:b/>
        </w:rPr>
        <w:t xml:space="preserve">Esimerkki 6.306</w:t>
      </w:r>
    </w:p>
    <w:p>
      <w:r>
        <w:t xml:space="preserve">Läpikulku: Valkoinen talo sanoi lausunnossaan tekevänsä "kaiken tarvittavan" varmistaakseen pakotteiden noudattamisen. Muut Bushin hallinnon virkamiehet sanoivat, että alueella olevia kansainvälisiä merivoimia - jotka koostuvat amerikkalaisista, brittiläisistä, ranskalaisista, kanadalaisista, neuvostoliittolaisista, saksalaisista ja australialaisista aluksista - saatetaan käyttää sekä estämään öljynvientiä Irakista ja Kuwaitista että estämään elintarvike- ja muiden tavaralähetysten kulku alueelle.</w:t>
      </w:r>
    </w:p>
    <w:p>
      <w:r>
        <w:rPr>
          <w:b/>
        </w:rPr>
        <w:t xml:space="preserve">Tulos</w:t>
      </w:r>
    </w:p>
    <w:p>
      <w:r>
        <w:t xml:space="preserve">sanoi</w:t>
      </w:r>
    </w:p>
    <w:p>
      <w:r>
        <w:rPr>
          <w:b/>
        </w:rPr>
        <w:t xml:space="preserve">Tulos</w:t>
      </w:r>
    </w:p>
    <w:p>
      <w:r>
        <w:t xml:space="preserve">varmistaa</w:t>
      </w:r>
    </w:p>
    <w:p>
      <w:r>
        <w:rPr>
          <w:b/>
        </w:rPr>
        <w:t xml:space="preserve">Tulos</w:t>
      </w:r>
    </w:p>
    <w:p>
      <w:r>
        <w:t xml:space="preserve">pakotteet</w:t>
      </w:r>
    </w:p>
    <w:p>
      <w:r>
        <w:rPr>
          <w:b/>
        </w:rPr>
        <w:t xml:space="preserve">Tulos</w:t>
      </w:r>
    </w:p>
    <w:p>
      <w:r>
        <w:t xml:space="preserve">sanoi</w:t>
      </w:r>
    </w:p>
    <w:p>
      <w:r>
        <w:rPr>
          <w:b/>
        </w:rPr>
        <w:t xml:space="preserve">Tulos</w:t>
      </w:r>
    </w:p>
    <w:p>
      <w:r>
        <w:t xml:space="preserve">käytetty</w:t>
      </w:r>
    </w:p>
    <w:p>
      <w:r>
        <w:rPr>
          <w:b/>
        </w:rPr>
        <w:t xml:space="preserve">Tulos</w:t>
      </w:r>
    </w:p>
    <w:p>
      <w:r>
        <w:t xml:space="preserve">koostuvat</w:t>
      </w:r>
    </w:p>
    <w:p>
      <w:r>
        <w:rPr>
          <w:b/>
        </w:rPr>
        <w:t xml:space="preserve">Tulos</w:t>
      </w:r>
    </w:p>
    <w:p>
      <w:r>
        <w:t xml:space="preserve">stop</w:t>
      </w:r>
    </w:p>
    <w:p>
      <w:r>
        <w:rPr>
          <w:b/>
        </w:rPr>
        <w:t xml:space="preserve">Tulos</w:t>
      </w:r>
    </w:p>
    <w:p>
      <w:r>
        <w:t xml:space="preserve">lähdössä</w:t>
      </w:r>
    </w:p>
    <w:p>
      <w:r>
        <w:rPr>
          <w:b/>
        </w:rPr>
        <w:t xml:space="preserve">Tulos</w:t>
      </w:r>
    </w:p>
    <w:p>
      <w:r>
        <w:t xml:space="preserve">stop</w:t>
      </w:r>
    </w:p>
    <w:p>
      <w:r>
        <w:rPr>
          <w:b/>
        </w:rPr>
        <w:t xml:space="preserve">Tulos</w:t>
      </w:r>
    </w:p>
    <w:p>
      <w:r>
        <w:t xml:space="preserve">menossa</w:t>
      </w:r>
    </w:p>
    <w:p>
      <w:r>
        <w:rPr>
          <w:b/>
        </w:rPr>
        <w:t xml:space="preserve">Esimerkki 6.307</w:t>
      </w:r>
    </w:p>
    <w:p>
      <w:r>
        <w:t xml:space="preserve">Läpikulku: Hän vastaa nyt 14 papin hiippakunnasta, joka kattaa tämän Y:n muotoisen saariston 80 hajallaan olevaa saarta. Hän on ensimmäinen alkuperäiskansojen piispa sen jälkeen, kun Vanuatun katolinen lähetysjärjestö saapui tänne yli 110 vuotta sitten.</w:t>
      </w:r>
    </w:p>
    <w:p>
      <w:r>
        <w:rPr>
          <w:b/>
        </w:rPr>
        <w:t xml:space="preserve">Tulos</w:t>
      </w:r>
    </w:p>
    <w:p>
      <w:r>
        <w:t xml:space="preserve">olla</w:t>
      </w:r>
    </w:p>
    <w:p>
      <w:r>
        <w:rPr>
          <w:b/>
        </w:rPr>
        <w:t xml:space="preserve">Tulos</w:t>
      </w:r>
    </w:p>
    <w:p>
      <w:r>
        <w:t xml:space="preserve">kattaen</w:t>
      </w:r>
    </w:p>
    <w:p>
      <w:r>
        <w:rPr>
          <w:b/>
        </w:rPr>
        <w:t xml:space="preserve">Tulos</w:t>
      </w:r>
    </w:p>
    <w:p>
      <w:r>
        <w:t xml:space="preserve">on</w:t>
      </w:r>
    </w:p>
    <w:p>
      <w:r>
        <w:rPr>
          <w:b/>
        </w:rPr>
        <w:t xml:space="preserve">Tulos</w:t>
      </w:r>
    </w:p>
    <w:p>
      <w:r>
        <w:t xml:space="preserve">saapui</w:t>
      </w:r>
    </w:p>
    <w:p>
      <w:r>
        <w:rPr>
          <w:b/>
        </w:rPr>
        <w:t xml:space="preserve">Esimerkki 6.308</w:t>
      </w:r>
    </w:p>
    <w:p>
      <w:r>
        <w:t xml:space="preserve">Läpikulku: "Tein sen hyvinvointini vuoksi, koska tunsin, että jalkani alkoi kiristyä. Minulla oli jo Nalbandiania vastaan vähän sellainen tunne, koska ehkä kompensoin loukkaantumiseni takia."</w:t>
      </w:r>
    </w:p>
    <w:p>
      <w:r>
        <w:rPr>
          <w:b/>
        </w:rPr>
        <w:t xml:space="preserve">Tulos</w:t>
      </w:r>
    </w:p>
    <w:p>
      <w:r>
        <w:t xml:space="preserve">did</w:t>
      </w:r>
    </w:p>
    <w:p>
      <w:r>
        <w:rPr>
          <w:b/>
        </w:rPr>
        <w:t xml:space="preserve">Tulos</w:t>
      </w:r>
    </w:p>
    <w:p>
      <w:r>
        <w:t xml:space="preserve">huopa</w:t>
      </w:r>
    </w:p>
    <w:p>
      <w:r>
        <w:rPr>
          <w:b/>
        </w:rPr>
        <w:t xml:space="preserve">Tulos</w:t>
      </w:r>
    </w:p>
    <w:p>
      <w:r>
        <w:t xml:space="preserve">alkaen</w:t>
      </w:r>
    </w:p>
    <w:p>
      <w:r>
        <w:rPr>
          <w:b/>
        </w:rPr>
        <w:t xml:space="preserve">Tulos</w:t>
      </w:r>
    </w:p>
    <w:p>
      <w:r>
        <w:t xml:space="preserve">kiristä</w:t>
      </w:r>
    </w:p>
    <w:p>
      <w:r>
        <w:rPr>
          <w:b/>
        </w:rPr>
        <w:t xml:space="preserve">Tulos</w:t>
      </w:r>
    </w:p>
    <w:p>
      <w:r>
        <w:t xml:space="preserve">oli</w:t>
      </w:r>
    </w:p>
    <w:p>
      <w:r>
        <w:rPr>
          <w:b/>
        </w:rPr>
        <w:t xml:space="preserve">Tulos</w:t>
      </w:r>
    </w:p>
    <w:p>
      <w:r>
        <w:t xml:space="preserve">kompensointi</w:t>
      </w:r>
    </w:p>
    <w:p>
      <w:r>
        <w:rPr>
          <w:b/>
        </w:rPr>
        <w:t xml:space="preserve">Tulos</w:t>
      </w:r>
    </w:p>
    <w:p>
      <w:r>
        <w:t xml:space="preserve">vahinko</w:t>
      </w:r>
    </w:p>
    <w:p>
      <w:r>
        <w:rPr>
          <w:b/>
        </w:rPr>
        <w:t xml:space="preserve">Esimerkki 6.309</w:t>
      </w:r>
    </w:p>
    <w:p>
      <w:r>
        <w:t xml:space="preserve">Läpikulku: Samaan aikaan sademäärät Luoteis-Kiinan keskiosassa, Qinghain ja Tiibetin tasangon lounaisosassa ja useimmissa osissa Keski- ja Pohjois-Kiinaa vähenivät selvästi. Sademäärätutkimukseen osallistunut Zuo Hongchao sanoi, että tutkimus on erittäin tärkeä, koska sademäärän muutokset vaikuttavat Kiinan vesivaroihin, maataloustuotantoon ja ekologiseen järjestelmään.</w:t>
      </w:r>
    </w:p>
    <w:p>
      <w:r>
        <w:rPr>
          <w:b/>
        </w:rPr>
        <w:t xml:space="preserve">Tulos</w:t>
      </w:r>
    </w:p>
    <w:p>
      <w:r>
        <w:t xml:space="preserve">sademäärä</w:t>
      </w:r>
    </w:p>
    <w:p>
      <w:r>
        <w:rPr>
          <w:b/>
        </w:rPr>
        <w:t xml:space="preserve">Tulos</w:t>
      </w:r>
    </w:p>
    <w:p>
      <w:r>
        <w:t xml:space="preserve">pyrki</w:t>
      </w:r>
    </w:p>
    <w:p>
      <w:r>
        <w:rPr>
          <w:b/>
        </w:rPr>
        <w:t xml:space="preserve">Tulos</w:t>
      </w:r>
    </w:p>
    <w:p>
      <w:r>
        <w:t xml:space="preserve">vähentää</w:t>
      </w:r>
    </w:p>
    <w:p>
      <w:r>
        <w:rPr>
          <w:b/>
        </w:rPr>
        <w:t xml:space="preserve">Tulos</w:t>
      </w:r>
    </w:p>
    <w:p>
      <w:r>
        <w:t xml:space="preserve">sademäärä</w:t>
      </w:r>
    </w:p>
    <w:p>
      <w:r>
        <w:rPr>
          <w:b/>
        </w:rPr>
        <w:t xml:space="preserve">Tulos</w:t>
      </w:r>
    </w:p>
    <w:p>
      <w:r>
        <w:t xml:space="preserve">tutkimus</w:t>
      </w:r>
    </w:p>
    <w:p>
      <w:r>
        <w:rPr>
          <w:b/>
        </w:rPr>
        <w:t xml:space="preserve">Tulos</w:t>
      </w:r>
    </w:p>
    <w:p>
      <w:r>
        <w:t xml:space="preserve">tutkimus</w:t>
      </w:r>
    </w:p>
    <w:p>
      <w:r>
        <w:rPr>
          <w:b/>
        </w:rPr>
        <w:t xml:space="preserve">Tulos</w:t>
      </w:r>
    </w:p>
    <w:p>
      <w:r>
        <w:t xml:space="preserve">sademäärä</w:t>
      </w:r>
    </w:p>
    <w:p>
      <w:r>
        <w:rPr>
          <w:b/>
        </w:rPr>
        <w:t xml:space="preserve">Tulos</w:t>
      </w:r>
    </w:p>
    <w:p>
      <w:r>
        <w:t xml:space="preserve">muutokset</w:t>
      </w:r>
    </w:p>
    <w:p>
      <w:r>
        <w:rPr>
          <w:b/>
        </w:rPr>
        <w:t xml:space="preserve">Tulos</w:t>
      </w:r>
    </w:p>
    <w:p>
      <w:r>
        <w:t xml:space="preserve">vaikutus</w:t>
      </w:r>
    </w:p>
    <w:p>
      <w:r>
        <w:rPr>
          <w:b/>
        </w:rPr>
        <w:t xml:space="preserve">Tulos</w:t>
      </w:r>
    </w:p>
    <w:p>
      <w:r>
        <w:t xml:space="preserve">tuotanto</w:t>
      </w:r>
    </w:p>
    <w:p>
      <w:r>
        <w:rPr>
          <w:b/>
        </w:rPr>
        <w:t xml:space="preserve">Tulos</w:t>
      </w:r>
    </w:p>
    <w:p>
      <w:r>
        <w:t xml:space="preserve">otti</w:t>
      </w:r>
    </w:p>
    <w:p>
      <w:r>
        <w:rPr>
          <w:b/>
        </w:rPr>
        <w:t xml:space="preserve">Esimerkki 6.310</w:t>
      </w:r>
    </w:p>
    <w:p>
      <w:r>
        <w:t xml:space="preserve">Läpikulku: Kymmenet Fatahin jäsenet polttivat renkaita ja äänestäjäluetteloita, kun he eivät löytäneet nimeään luetteloista. Aiemmin palestiinalaislähteet kertoivat, että komitea päätti lykätä Fatahin esivaaleja Gazan kaistan keskiosassa alueen äänestyspaikoilla tapahtuneiden mellakoiden jälkeen.</w:t>
      </w:r>
    </w:p>
    <w:p>
      <w:r>
        <w:rPr>
          <w:b/>
        </w:rPr>
        <w:t xml:space="preserve">Tulos</w:t>
      </w:r>
    </w:p>
    <w:p>
      <w:r>
        <w:t xml:space="preserve">palanut</w:t>
      </w:r>
    </w:p>
    <w:p>
      <w:r>
        <w:rPr>
          <w:b/>
        </w:rPr>
        <w:t xml:space="preserve">Tulos</w:t>
      </w:r>
    </w:p>
    <w:p>
      <w:r>
        <w:t xml:space="preserve">epäonnistuminen</w:t>
      </w:r>
    </w:p>
    <w:p>
      <w:r>
        <w:rPr>
          <w:b/>
        </w:rPr>
        <w:t xml:space="preserve">Tulos</w:t>
      </w:r>
    </w:p>
    <w:p>
      <w:r>
        <w:t xml:space="preserve">löytää</w:t>
      </w:r>
    </w:p>
    <w:p>
      <w:r>
        <w:rPr>
          <w:b/>
        </w:rPr>
        <w:t xml:space="preserve">Tulos</w:t>
      </w:r>
    </w:p>
    <w:p>
      <w:r>
        <w:t xml:space="preserve">sanoi</w:t>
      </w:r>
    </w:p>
    <w:p>
      <w:r>
        <w:rPr>
          <w:b/>
        </w:rPr>
        <w:t xml:space="preserve">Tulos</w:t>
      </w:r>
    </w:p>
    <w:p>
      <w:r>
        <w:t xml:space="preserve">päätti</w:t>
      </w:r>
    </w:p>
    <w:p>
      <w:r>
        <w:rPr>
          <w:b/>
        </w:rPr>
        <w:t xml:space="preserve">Tulos</w:t>
      </w:r>
    </w:p>
    <w:p>
      <w:r>
        <w:t xml:space="preserve">lykätty</w:t>
      </w:r>
    </w:p>
    <w:p>
      <w:r>
        <w:rPr>
          <w:b/>
        </w:rPr>
        <w:t xml:space="preserve">Tulos</w:t>
      </w:r>
    </w:p>
    <w:p>
      <w:r>
        <w:t xml:space="preserve">esivaalit</w:t>
      </w:r>
    </w:p>
    <w:p>
      <w:r>
        <w:rPr>
          <w:b/>
        </w:rPr>
        <w:t xml:space="preserve">Tulos</w:t>
      </w:r>
    </w:p>
    <w:p>
      <w:r>
        <w:t xml:space="preserve">mellakat</w:t>
      </w:r>
    </w:p>
    <w:p>
      <w:r>
        <w:rPr>
          <w:b/>
        </w:rPr>
        <w:t xml:space="preserve">Esimerkki 6.311</w:t>
      </w:r>
    </w:p>
    <w:p>
      <w:r>
        <w:t xml:space="preserve">Läpikulku: Crane omistaa 504 200 Milton Royn osaketta, joista 254 200 on ostettu 14. syyskuuta ja torstain välisenä aikana 15,50-16,75 dollarin kappalehintaan. New Yorkin pörssin perjantaisessa kaupankäynnissä Milton Royn osakkeet nousivat 2 dollaria 18,375 dollariin kappaleelta, kun taas Crane laski 1,125 dollaria 21,125 dollariin osakkeelta.</w:t>
      </w:r>
    </w:p>
    <w:p>
      <w:r>
        <w:rPr>
          <w:b/>
        </w:rPr>
        <w:t xml:space="preserve">Tulos</w:t>
      </w:r>
    </w:p>
    <w:p>
      <w:r>
        <w:t xml:space="preserve">pitää</w:t>
      </w:r>
    </w:p>
    <w:p>
      <w:r>
        <w:rPr>
          <w:b/>
        </w:rPr>
        <w:t xml:space="preserve">Tulos</w:t>
      </w:r>
    </w:p>
    <w:p>
      <w:r>
        <w:t xml:space="preserve">ostettu</w:t>
      </w:r>
    </w:p>
    <w:p>
      <w:r>
        <w:rPr>
          <w:b/>
        </w:rPr>
        <w:t xml:space="preserve">Tulos</w:t>
      </w:r>
    </w:p>
    <w:p>
      <w:r>
        <w:t xml:space="preserve">kaupankäynti</w:t>
      </w:r>
    </w:p>
    <w:p>
      <w:r>
        <w:rPr>
          <w:b/>
        </w:rPr>
        <w:t xml:space="preserve">Tulos</w:t>
      </w:r>
    </w:p>
    <w:p>
      <w:r>
        <w:t xml:space="preserve">hyppäsi</w:t>
      </w:r>
    </w:p>
    <w:p>
      <w:r>
        <w:rPr>
          <w:b/>
        </w:rPr>
        <w:t xml:space="preserve">Tulos</w:t>
      </w:r>
    </w:p>
    <w:p>
      <w:r>
        <w:t xml:space="preserve">upposi</w:t>
      </w:r>
    </w:p>
    <w:p>
      <w:r>
        <w:rPr>
          <w:b/>
        </w:rPr>
        <w:t xml:space="preserve">Esimerkki 6.312</w:t>
      </w:r>
    </w:p>
    <w:p>
      <w:r>
        <w:t xml:space="preserve">Läpikulku: Hän sanoi YK:n lähettiläälle: "Puolue, joka saa vaalimandaatin, muodostaa seuraavan hallituksen". Presidentti toisti maan sitoutumisen Yhdistyneisiin Kansakuntiin ja sanoi, että Bangladesh on ollut johtavassa asemassa maailmanjärjestön eri ohjelmissa, kuten YK:n rauhanturvaoperaatiossa.</w:t>
      </w:r>
    </w:p>
    <w:p>
      <w:r>
        <w:rPr>
          <w:b/>
        </w:rPr>
        <w:t xml:space="preserve">Tulos</w:t>
      </w:r>
    </w:p>
    <w:p>
      <w:r>
        <w:t xml:space="preserve">turvallinen</w:t>
      </w:r>
    </w:p>
    <w:p>
      <w:r>
        <w:rPr>
          <w:b/>
        </w:rPr>
        <w:t xml:space="preserve">Tulos</w:t>
      </w:r>
    </w:p>
    <w:p>
      <w:r>
        <w:t xml:space="preserve">lomake</w:t>
      </w:r>
    </w:p>
    <w:p>
      <w:r>
        <w:rPr>
          <w:b/>
        </w:rPr>
        <w:t xml:space="preserve">Tulos</w:t>
      </w:r>
    </w:p>
    <w:p>
      <w:r>
        <w:t xml:space="preserve">kertoi</w:t>
      </w:r>
    </w:p>
    <w:p>
      <w:r>
        <w:rPr>
          <w:b/>
        </w:rPr>
        <w:t xml:space="preserve">Tulos</w:t>
      </w:r>
    </w:p>
    <w:p>
      <w:r>
        <w:t xml:space="preserve">Toistaminen</w:t>
      </w:r>
    </w:p>
    <w:p>
      <w:r>
        <w:rPr>
          <w:b/>
        </w:rPr>
        <w:t xml:space="preserve">Tulos</w:t>
      </w:r>
    </w:p>
    <w:p>
      <w:r>
        <w:t xml:space="preserve">sanoi</w:t>
      </w:r>
    </w:p>
    <w:p>
      <w:r>
        <w:rPr>
          <w:b/>
        </w:rPr>
        <w:t xml:space="preserve">Tulos</w:t>
      </w:r>
    </w:p>
    <w:p>
      <w:r>
        <w:t xml:space="preserve">pelaa</w:t>
      </w:r>
    </w:p>
    <w:p>
      <w:r>
        <w:rPr>
          <w:b/>
        </w:rPr>
        <w:t xml:space="preserve">Esimerkki 6.313</w:t>
      </w:r>
    </w:p>
    <w:p>
      <w:r>
        <w:t xml:space="preserve">Läpikulku: Abdullah sanoi kannattavansa aloitetta, mutta se ei korvaa poliittista ratkaisua. "Paikan päällä elävät ihmiset eivät suostu mihinkään taloudelliseen kaavaan tai aloitteeseen, ellei heille taata, että poliittinen prosessi etenee", hän sanoi.</w:t>
      </w:r>
    </w:p>
    <w:p>
      <w:r>
        <w:rPr>
          <w:b/>
        </w:rPr>
        <w:t xml:space="preserve">Tulos</w:t>
      </w:r>
    </w:p>
    <w:p>
      <w:r>
        <w:t xml:space="preserve">sanoi</w:t>
      </w:r>
    </w:p>
    <w:p>
      <w:r>
        <w:rPr>
          <w:b/>
        </w:rPr>
        <w:t xml:space="preserve">Tulos</w:t>
      </w:r>
    </w:p>
    <w:p>
      <w:r>
        <w:t xml:space="preserve">tuettu</w:t>
      </w:r>
    </w:p>
    <w:p>
      <w:r>
        <w:rPr>
          <w:b/>
        </w:rPr>
        <w:t xml:space="preserve">Tulos</w:t>
      </w:r>
    </w:p>
    <w:p>
      <w:r>
        <w:t xml:space="preserve">aloite</w:t>
      </w:r>
    </w:p>
    <w:p>
      <w:r>
        <w:rPr>
          <w:b/>
        </w:rPr>
        <w:t xml:space="preserve">Tulos</w:t>
      </w:r>
    </w:p>
    <w:p>
      <w:r>
        <w:t xml:space="preserve">oli</w:t>
      </w:r>
    </w:p>
    <w:p>
      <w:r>
        <w:rPr>
          <w:b/>
        </w:rPr>
        <w:t xml:space="preserve">Tulos</w:t>
      </w:r>
    </w:p>
    <w:p>
      <w:r>
        <w:t xml:space="preserve">ratkaisu</w:t>
      </w:r>
    </w:p>
    <w:p>
      <w:r>
        <w:rPr>
          <w:b/>
        </w:rPr>
        <w:t xml:space="preserve">Tulos</w:t>
      </w:r>
    </w:p>
    <w:p>
      <w:r>
        <w:t xml:space="preserve">living</w:t>
      </w:r>
    </w:p>
    <w:p>
      <w:r>
        <w:rPr>
          <w:b/>
        </w:rPr>
        <w:t xml:space="preserve">Tulos</w:t>
      </w:r>
    </w:p>
    <w:p>
      <w:r>
        <w:t xml:space="preserve">osta</w:t>
      </w:r>
    </w:p>
    <w:p>
      <w:r>
        <w:rPr>
          <w:b/>
        </w:rPr>
        <w:t xml:space="preserve">Tulos</w:t>
      </w:r>
    </w:p>
    <w:p>
      <w:r>
        <w:t xml:space="preserve">taattu</w:t>
      </w:r>
    </w:p>
    <w:p>
      <w:r>
        <w:rPr>
          <w:b/>
        </w:rPr>
        <w:t xml:space="preserve">Tulos</w:t>
      </w:r>
    </w:p>
    <w:p>
      <w:r>
        <w:t xml:space="preserve">prosessi</w:t>
      </w:r>
    </w:p>
    <w:p>
      <w:r>
        <w:rPr>
          <w:b/>
        </w:rPr>
        <w:t xml:space="preserve">Tulos</w:t>
      </w:r>
    </w:p>
    <w:p>
      <w:r>
        <w:t xml:space="preserve">liikkuvat</w:t>
      </w:r>
    </w:p>
    <w:p>
      <w:r>
        <w:rPr>
          <w:b/>
        </w:rPr>
        <w:t xml:space="preserve">Tulos</w:t>
      </w:r>
    </w:p>
    <w:p>
      <w:r>
        <w:t xml:space="preserve">sanoi</w:t>
      </w:r>
    </w:p>
    <w:p>
      <w:r>
        <w:rPr>
          <w:b/>
        </w:rPr>
        <w:t xml:space="preserve">Esimerkki 6.314</w:t>
      </w:r>
    </w:p>
    <w:p>
      <w:r>
        <w:t xml:space="preserve">Läpikulku: Syyrian ulkoministeri Walid al-Moualem, joka tekee merkittävän vierailun Irakiin, on vaatinut ulkomaisten joukkojen vetämistä Irakista, jotta väkivaltaisuudet maassa loppuisivat. Yhdysvallat on kuitenkin syyttänyt Syyriaa siitä, että se sallii terroristien mennä Irakiin taistelemaan maassa olevia Yhdysvaltain johtamia liittouman joukkoja vastaan.</w:t>
      </w:r>
    </w:p>
    <w:p>
      <w:r>
        <w:rPr>
          <w:b/>
        </w:rPr>
        <w:t xml:space="preserve">Tulos</w:t>
      </w:r>
    </w:p>
    <w:p>
      <w:r>
        <w:t xml:space="preserve">maksaminen</w:t>
      </w:r>
    </w:p>
    <w:p>
      <w:r>
        <w:rPr>
          <w:b/>
        </w:rPr>
        <w:t xml:space="preserve">Tulos</w:t>
      </w:r>
    </w:p>
    <w:p>
      <w:r>
        <w:t xml:space="preserve">käy osoitteessa</w:t>
      </w:r>
    </w:p>
    <w:p>
      <w:r>
        <w:rPr>
          <w:b/>
        </w:rPr>
        <w:t xml:space="preserve">Tulos</w:t>
      </w:r>
    </w:p>
    <w:p>
      <w:r>
        <w:t xml:space="preserve">nimeltään</w:t>
      </w:r>
    </w:p>
    <w:p>
      <w:r>
        <w:rPr>
          <w:b/>
        </w:rPr>
        <w:t xml:space="preserve">Tulos</w:t>
      </w:r>
    </w:p>
    <w:p>
      <w:r>
        <w:t xml:space="preserve">peruuttaminen</w:t>
      </w:r>
    </w:p>
    <w:p>
      <w:r>
        <w:rPr>
          <w:b/>
        </w:rPr>
        <w:t xml:space="preserve">Tulos</w:t>
      </w:r>
    </w:p>
    <w:p>
      <w:r>
        <w:t xml:space="preserve">end</w:t>
      </w:r>
    </w:p>
    <w:p>
      <w:r>
        <w:rPr>
          <w:b/>
        </w:rPr>
        <w:t xml:space="preserve">Tulos</w:t>
      </w:r>
    </w:p>
    <w:p>
      <w:r>
        <w:t xml:space="preserve">syytetty</w:t>
      </w:r>
    </w:p>
    <w:p>
      <w:r>
        <w:rPr>
          <w:b/>
        </w:rPr>
        <w:t xml:space="preserve">Tulos</w:t>
      </w:r>
    </w:p>
    <w:p>
      <w:r>
        <w:t xml:space="preserve">väkivalta</w:t>
      </w:r>
    </w:p>
    <w:p>
      <w:r>
        <w:rPr>
          <w:b/>
        </w:rPr>
        <w:t xml:space="preserve">Tulos</w:t>
      </w:r>
    </w:p>
    <w:p>
      <w:r>
        <w:t xml:space="preserve">sallimalla</w:t>
      </w:r>
    </w:p>
    <w:p>
      <w:r>
        <w:rPr>
          <w:b/>
        </w:rPr>
        <w:t xml:space="preserve">Tulos</w:t>
      </w:r>
    </w:p>
    <w:p>
      <w:r>
        <w:t xml:space="preserve">go</w:t>
      </w:r>
    </w:p>
    <w:p>
      <w:r>
        <w:rPr>
          <w:b/>
        </w:rPr>
        <w:t xml:space="preserve">Tulos</w:t>
      </w:r>
    </w:p>
    <w:p>
      <w:r>
        <w:t xml:space="preserve">taistelu</w:t>
      </w:r>
    </w:p>
    <w:p>
      <w:r>
        <w:rPr>
          <w:b/>
        </w:rPr>
        <w:t xml:space="preserve">Tulos</w:t>
      </w:r>
    </w:p>
    <w:p>
      <w:r>
        <w:t xml:space="preserve">-led</w:t>
      </w:r>
    </w:p>
    <w:p>
      <w:r>
        <w:rPr>
          <w:b/>
        </w:rPr>
        <w:t xml:space="preserve">Esimerkki 6.315</w:t>
      </w:r>
    </w:p>
    <w:p>
      <w:r>
        <w:t xml:space="preserve">Läpikulku: DWLC järjesti hiljattain yhteistyössä Sri Lankan eläintuotanto- ja terveysosaston kanssa työpajan, jossa luonnonvaraisia eläimiä hoitavat työntekijät saivat tietoa lintuinfluenssasta ja mahdollisista menetelmistä, joiden kautta virus voisi päästä maahan. Linnut lentävät trooppisiin maihin paetakseen ankaraa talvea ja hakeutuvat Sri Lankan kosteikoille, kuten Bundalaan, Kumanaan ja Anawilundawaan.</w:t>
      </w:r>
    </w:p>
    <w:p>
      <w:r>
        <w:rPr>
          <w:b/>
        </w:rPr>
        <w:t xml:space="preserve">Tulos</w:t>
      </w:r>
    </w:p>
    <w:p>
      <w:r>
        <w:t xml:space="preserve">yhteistyö</w:t>
      </w:r>
    </w:p>
    <w:p>
      <w:r>
        <w:rPr>
          <w:b/>
        </w:rPr>
        <w:t xml:space="preserve">Tulos</w:t>
      </w:r>
    </w:p>
    <w:p>
      <w:r>
        <w:t xml:space="preserve">toteutettu</w:t>
      </w:r>
    </w:p>
    <w:p>
      <w:r>
        <w:rPr>
          <w:b/>
        </w:rPr>
        <w:t xml:space="preserve">Tulos</w:t>
      </w:r>
    </w:p>
    <w:p>
      <w:r>
        <w:t xml:space="preserve">työpaja</w:t>
      </w:r>
    </w:p>
    <w:p>
      <w:r>
        <w:rPr>
          <w:b/>
        </w:rPr>
        <w:t xml:space="preserve">Tulos</w:t>
      </w:r>
    </w:p>
    <w:p>
      <w:r>
        <w:t xml:space="preserve">apua</w:t>
      </w:r>
    </w:p>
    <w:p>
      <w:r>
        <w:rPr>
          <w:b/>
        </w:rPr>
        <w:t xml:space="preserve">Tulos</w:t>
      </w:r>
    </w:p>
    <w:p>
      <w:r>
        <w:t xml:space="preserve">oppia</w:t>
      </w:r>
    </w:p>
    <w:p>
      <w:r>
        <w:rPr>
          <w:b/>
        </w:rPr>
        <w:t xml:space="preserve">Tulos</w:t>
      </w:r>
    </w:p>
    <w:p>
      <w:r>
        <w:t xml:space="preserve">flunssa</w:t>
      </w:r>
    </w:p>
    <w:p>
      <w:r>
        <w:rPr>
          <w:b/>
        </w:rPr>
        <w:t xml:space="preserve">Tulos</w:t>
      </w:r>
    </w:p>
    <w:p>
      <w:r>
        <w:t xml:space="preserve">menetelmät</w:t>
      </w:r>
    </w:p>
    <w:p>
      <w:r>
        <w:rPr>
          <w:b/>
        </w:rPr>
        <w:t xml:space="preserve">Tulos</w:t>
      </w:r>
    </w:p>
    <w:p>
      <w:r>
        <w:t xml:space="preserve">kirjoita</w:t>
      </w:r>
    </w:p>
    <w:p>
      <w:r>
        <w:rPr>
          <w:b/>
        </w:rPr>
        <w:t xml:space="preserve">Tulos</w:t>
      </w:r>
    </w:p>
    <w:p>
      <w:r>
        <w:t xml:space="preserve">lentää</w:t>
      </w:r>
    </w:p>
    <w:p>
      <w:r>
        <w:rPr>
          <w:b/>
        </w:rPr>
        <w:t xml:space="preserve">Tulos</w:t>
      </w:r>
    </w:p>
    <w:p>
      <w:r>
        <w:t xml:space="preserve">paeta</w:t>
      </w:r>
    </w:p>
    <w:p>
      <w:r>
        <w:rPr>
          <w:b/>
        </w:rPr>
        <w:t xml:space="preserve">Tulos</w:t>
      </w:r>
    </w:p>
    <w:p>
      <w:r>
        <w:t xml:space="preserve">talvet</w:t>
      </w:r>
    </w:p>
    <w:p>
      <w:r>
        <w:rPr>
          <w:b/>
        </w:rPr>
        <w:t xml:space="preserve">Tulos</w:t>
      </w:r>
    </w:p>
    <w:p>
      <w:r>
        <w:t xml:space="preserve">ota</w:t>
      </w:r>
    </w:p>
    <w:p>
      <w:r>
        <w:rPr>
          <w:b/>
        </w:rPr>
        <w:t xml:space="preserve">Esimerkki 6.316</w:t>
      </w:r>
    </w:p>
    <w:p>
      <w:r>
        <w:t xml:space="preserve">Läpikulku: Jangtse-joen varrella sijaitsevien satamien konttien liikevaihdon arvioitiin ministeriön mukaan kasvavan 30 prosenttia. Kiinan nopea talouskasvu, energia- ja resurssipula sekä kasvavat ympäristöpaineet ovat tehneet vesiliikenteestä suosittua vaihtoehtoa, koska se on edullista, energiankulutus on vähäistä, saasteet ovat vähäisiä ja käsittelykapasiteetti on suuri.</w:t>
      </w:r>
    </w:p>
    <w:p>
      <w:r>
        <w:rPr>
          <w:b/>
        </w:rPr>
        <w:t xml:space="preserve">Tulos</w:t>
      </w:r>
    </w:p>
    <w:p>
      <w:r>
        <w:t xml:space="preserve">liikevaihto</w:t>
      </w:r>
    </w:p>
    <w:p>
      <w:r>
        <w:rPr>
          <w:b/>
        </w:rPr>
        <w:t xml:space="preserve">Tulos</w:t>
      </w:r>
    </w:p>
    <w:p>
      <w:r>
        <w:t xml:space="preserve">arvioitu</w:t>
      </w:r>
    </w:p>
    <w:p>
      <w:r>
        <w:rPr>
          <w:b/>
        </w:rPr>
        <w:t xml:space="preserve">Tulos</w:t>
      </w:r>
    </w:p>
    <w:p>
      <w:r>
        <w:t xml:space="preserve">kasvaa</w:t>
      </w:r>
    </w:p>
    <w:p>
      <w:r>
        <w:rPr>
          <w:b/>
        </w:rPr>
        <w:t xml:space="preserve">Tulos</w:t>
      </w:r>
    </w:p>
    <w:p>
      <w:r>
        <w:t xml:space="preserve">mukaan</w:t>
      </w:r>
    </w:p>
    <w:p>
      <w:r>
        <w:rPr>
          <w:b/>
        </w:rPr>
        <w:t xml:space="preserve">Tulos</w:t>
      </w:r>
    </w:p>
    <w:p>
      <w:r>
        <w:t xml:space="preserve">kasvu</w:t>
      </w:r>
    </w:p>
    <w:p>
      <w:r>
        <w:rPr>
          <w:b/>
        </w:rPr>
        <w:t xml:space="preserve">Tulos</w:t>
      </w:r>
    </w:p>
    <w:p>
      <w:r>
        <w:t xml:space="preserve">puutteet</w:t>
      </w:r>
    </w:p>
    <w:p>
      <w:r>
        <w:rPr>
          <w:b/>
        </w:rPr>
        <w:t xml:space="preserve">Tulos</w:t>
      </w:r>
    </w:p>
    <w:p>
      <w:r>
        <w:t xml:space="preserve">lisäämällä</w:t>
      </w:r>
    </w:p>
    <w:p>
      <w:r>
        <w:rPr>
          <w:b/>
        </w:rPr>
        <w:t xml:space="preserve">Tulos</w:t>
      </w:r>
    </w:p>
    <w:p>
      <w:r>
        <w:t xml:space="preserve">tehty</w:t>
      </w:r>
    </w:p>
    <w:p>
      <w:r>
        <w:rPr>
          <w:b/>
        </w:rPr>
        <w:t xml:space="preserve">Esimerkki 6.317</w:t>
      </w:r>
    </w:p>
    <w:p>
      <w:r>
        <w:t xml:space="preserve">Läpikulku: Internet-teknologia on alkanut tunkeutua myös elämäntyyliin. Älykkäitä koteja on syntynyt, ja ne tuovat perheille runsaasti tietoa ja viihdettä tietoliikenneyhteyksien välityksellä.</w:t>
      </w:r>
    </w:p>
    <w:p>
      <w:r>
        <w:rPr>
          <w:b/>
        </w:rPr>
        <w:t xml:space="preserve">Tulos</w:t>
      </w:r>
    </w:p>
    <w:p>
      <w:r>
        <w:t xml:space="preserve">alku</w:t>
      </w:r>
    </w:p>
    <w:p>
      <w:r>
        <w:rPr>
          <w:b/>
        </w:rPr>
        <w:t xml:space="preserve">Tulos</w:t>
      </w:r>
    </w:p>
    <w:p>
      <w:r>
        <w:t xml:space="preserve">tunkeutua</w:t>
      </w:r>
    </w:p>
    <w:p>
      <w:r>
        <w:rPr>
          <w:b/>
        </w:rPr>
        <w:t xml:space="preserve">Tulos</w:t>
      </w:r>
    </w:p>
    <w:p>
      <w:r>
        <w:t xml:space="preserve">ilmestyi</w:t>
      </w:r>
    </w:p>
    <w:p>
      <w:r>
        <w:rPr>
          <w:b/>
        </w:rPr>
        <w:t xml:space="preserve">Tulos</w:t>
      </w:r>
    </w:p>
    <w:p>
      <w:r>
        <w:t xml:space="preserve">tuo</w:t>
      </w:r>
    </w:p>
    <w:p>
      <w:r>
        <w:rPr>
          <w:b/>
        </w:rPr>
        <w:t xml:space="preserve">Tulos</w:t>
      </w:r>
    </w:p>
    <w:p>
      <w:r>
        <w:t xml:space="preserve">käyttö</w:t>
      </w:r>
    </w:p>
    <w:p>
      <w:r>
        <w:rPr>
          <w:b/>
        </w:rPr>
        <w:t xml:space="preserve">Esimerkki 6.318</w:t>
      </w:r>
    </w:p>
    <w:p>
      <w:r>
        <w:t xml:space="preserve">Läpikulku: Libyan johtaja Moammar Gaddafi pyysi YK:n pääsihteerille lähettämässään kirjeessä myös turvallisuusneuvoston hätäkokousta Genevessä Yhdysvaltain joukkojen poistamiseksi. Kokouksesta ei tehty päätöstä.</w:t>
      </w:r>
    </w:p>
    <w:p>
      <w:r>
        <w:rPr>
          <w:b/>
        </w:rPr>
        <w:t xml:space="preserve">Tulos</w:t>
      </w:r>
    </w:p>
    <w:p>
      <w:r>
        <w:t xml:space="preserve">nimeltään</w:t>
      </w:r>
    </w:p>
    <w:p>
      <w:r>
        <w:rPr>
          <w:b/>
        </w:rPr>
        <w:t xml:space="preserve">Tulos</w:t>
      </w:r>
    </w:p>
    <w:p>
      <w:r>
        <w:t xml:space="preserve">kokous</w:t>
      </w:r>
    </w:p>
    <w:p>
      <w:r>
        <w:rPr>
          <w:b/>
        </w:rPr>
        <w:t xml:space="preserve">Tulos</w:t>
      </w:r>
    </w:p>
    <w:p>
      <w:r>
        <w:t xml:space="preserve">poista</w:t>
      </w:r>
    </w:p>
    <w:p>
      <w:r>
        <w:rPr>
          <w:b/>
        </w:rPr>
        <w:t xml:space="preserve">Tulos</w:t>
      </w:r>
    </w:p>
    <w:p>
      <w:r>
        <w:t xml:space="preserve">päätös</w:t>
      </w:r>
    </w:p>
    <w:p>
      <w:r>
        <w:rPr>
          <w:b/>
        </w:rPr>
        <w:t xml:space="preserve">Tulos</w:t>
      </w:r>
    </w:p>
    <w:p>
      <w:r>
        <w:t xml:space="preserve">kirje</w:t>
      </w:r>
    </w:p>
    <w:p>
      <w:r>
        <w:rPr>
          <w:b/>
        </w:rPr>
        <w:t xml:space="preserve">Tulos</w:t>
      </w:r>
    </w:p>
    <w:p>
      <w:r>
        <w:t xml:space="preserve">kokous</w:t>
      </w:r>
    </w:p>
    <w:p>
      <w:r>
        <w:rPr>
          <w:b/>
        </w:rPr>
        <w:t xml:space="preserve">Esimerkki 6.319</w:t>
      </w:r>
    </w:p>
    <w:p>
      <w:r>
        <w:t xml:space="preserve">Läpikulku: Pohjois-Atlantin liitto (Nato) on päättänyt ottaa Puolan, Unkarin ja Tšekin tasavallan jäseniksi maaliskuun alussa, kertoi järjestön virkamies keskiviikkona. Virkamies sanoi, että liittyminen on suunniteltu maaliskuun alkuun, mutta tarkkaa päivämäärää ei ole vielä vahvistettu.</w:t>
      </w:r>
    </w:p>
    <w:p>
      <w:r>
        <w:rPr>
          <w:b/>
        </w:rPr>
        <w:t xml:space="preserve">Tulos</w:t>
      </w:r>
    </w:p>
    <w:p>
      <w:r>
        <w:t xml:space="preserve">päätti</w:t>
      </w:r>
    </w:p>
    <w:p>
      <w:r>
        <w:rPr>
          <w:b/>
        </w:rPr>
        <w:t xml:space="preserve">Tulos</w:t>
      </w:r>
    </w:p>
    <w:p>
      <w:r>
        <w:t xml:space="preserve">myönnä</w:t>
      </w:r>
    </w:p>
    <w:p>
      <w:r>
        <w:rPr>
          <w:b/>
        </w:rPr>
        <w:t xml:space="preserve">Tulos</w:t>
      </w:r>
    </w:p>
    <w:p>
      <w:r>
        <w:t xml:space="preserve">sanoi</w:t>
      </w:r>
    </w:p>
    <w:p>
      <w:r>
        <w:rPr>
          <w:b/>
        </w:rPr>
        <w:t xml:space="preserve">Tulos</w:t>
      </w:r>
    </w:p>
    <w:p>
      <w:r>
        <w:t xml:space="preserve">sanoi</w:t>
      </w:r>
    </w:p>
    <w:p>
      <w:r>
        <w:rPr>
          <w:b/>
        </w:rPr>
        <w:t xml:space="preserve">Tulos</w:t>
      </w:r>
    </w:p>
    <w:p>
      <w:r>
        <w:t xml:space="preserve">liittyminen</w:t>
      </w:r>
    </w:p>
    <w:p>
      <w:r>
        <w:rPr>
          <w:b/>
        </w:rPr>
        <w:t xml:space="preserve">Tulos</w:t>
      </w:r>
    </w:p>
    <w:p>
      <w:r>
        <w:t xml:space="preserve">suunniteltu</w:t>
      </w:r>
    </w:p>
    <w:p>
      <w:r>
        <w:rPr>
          <w:b/>
        </w:rPr>
        <w:t xml:space="preserve">Tulos</w:t>
      </w:r>
    </w:p>
    <w:p>
      <w:r>
        <w:t xml:space="preserve">kiinteä</w:t>
      </w:r>
    </w:p>
    <w:p>
      <w:r>
        <w:rPr>
          <w:b/>
        </w:rPr>
        <w:t xml:space="preserve">Esimerkki 6.320</w:t>
      </w:r>
    </w:p>
    <w:p>
      <w:r>
        <w:t xml:space="preserve">Läpikulku: Kahdeksan kuukautta kestävässä suurkilpailussa, joka esitetään televisiossa kaikkialla Kiinassa satelliittilähetysten välityksellä ensi vuoden maaliskuusta alkaen, kiinalaiset katsojat voivat äänestää suosikkikungfu-harjoittajiaan verkkosivujen tai matkapuhelinviestien välityksellä. Temppelin omistaman Shaolin Temple Culture Communication Co., Ltd:n toimitusjohtajan Fu Minin mukaan 108 parhaan voittajan odotetaan pääsevän mukaan elokuvaan ja televisiosarjaan, jossa kuvataan Shaolinin taistelulajeja ja munkkeja.</w:t>
      </w:r>
    </w:p>
    <w:p>
      <w:r>
        <w:rPr>
          <w:b/>
        </w:rPr>
        <w:t xml:space="preserve">Tulos</w:t>
      </w:r>
    </w:p>
    <w:p>
      <w:r>
        <w:t xml:space="preserve">näytetään</w:t>
      </w:r>
    </w:p>
    <w:p>
      <w:r>
        <w:rPr>
          <w:b/>
        </w:rPr>
        <w:t xml:space="preserve">Tulos</w:t>
      </w:r>
    </w:p>
    <w:p>
      <w:r>
        <w:t xml:space="preserve">sallia</w:t>
      </w:r>
    </w:p>
    <w:p>
      <w:r>
        <w:rPr>
          <w:b/>
        </w:rPr>
        <w:t xml:space="preserve">Tulos</w:t>
      </w:r>
    </w:p>
    <w:p>
      <w:r>
        <w:t xml:space="preserve">äänestää</w:t>
      </w:r>
    </w:p>
    <w:p>
      <w:r>
        <w:rPr>
          <w:b/>
        </w:rPr>
        <w:t xml:space="preserve">Tulos</w:t>
      </w:r>
    </w:p>
    <w:p>
      <w:r>
        <w:t xml:space="preserve">ovat</w:t>
      </w:r>
    </w:p>
    <w:p>
      <w:r>
        <w:rPr>
          <w:b/>
        </w:rPr>
        <w:t xml:space="preserve">Tulos</w:t>
      </w:r>
    </w:p>
    <w:p>
      <w:r>
        <w:t xml:space="preserve">on</w:t>
      </w:r>
    </w:p>
    <w:p>
      <w:r>
        <w:rPr>
          <w:b/>
        </w:rPr>
        <w:t xml:space="preserve">Tulos</w:t>
      </w:r>
    </w:p>
    <w:p>
      <w:r>
        <w:t xml:space="preserve">pelata</w:t>
      </w:r>
    </w:p>
    <w:p>
      <w:r>
        <w:rPr>
          <w:b/>
        </w:rPr>
        <w:t xml:space="preserve">Tulos</w:t>
      </w:r>
    </w:p>
    <w:p>
      <w:r>
        <w:t xml:space="preserve">kuvaavat</w:t>
      </w:r>
    </w:p>
    <w:p>
      <w:r>
        <w:rPr>
          <w:b/>
        </w:rPr>
        <w:t xml:space="preserve">Tulos</w:t>
      </w:r>
    </w:p>
    <w:p>
      <w:r>
        <w:t xml:space="preserve">on</w:t>
      </w:r>
    </w:p>
    <w:p>
      <w:r>
        <w:rPr>
          <w:b/>
        </w:rPr>
        <w:t xml:space="preserve">Tulos</w:t>
      </w:r>
    </w:p>
    <w:p>
      <w:r>
        <w:t xml:space="preserve">omistama</w:t>
      </w:r>
    </w:p>
    <w:p>
      <w:r>
        <w:rPr>
          <w:b/>
        </w:rPr>
        <w:t xml:space="preserve">Tulos</w:t>
      </w:r>
    </w:p>
    <w:p>
      <w:r>
        <w:t xml:space="preserve">olla</w:t>
      </w:r>
    </w:p>
    <w:p>
      <w:r>
        <w:rPr>
          <w:b/>
        </w:rPr>
        <w:t xml:space="preserve">Tulos</w:t>
      </w:r>
    </w:p>
    <w:p>
      <w:r>
        <w:t xml:space="preserve">odotettu</w:t>
      </w:r>
    </w:p>
    <w:p>
      <w:r>
        <w:rPr>
          <w:b/>
        </w:rPr>
        <w:t xml:space="preserve">Esimerkki 6.321</w:t>
      </w:r>
    </w:p>
    <w:p>
      <w:r>
        <w:t xml:space="preserve">Läpikulku: Lähteen mukaan kolme muuta sotilasta haavoittui räjähdyksessä, joka tuhosi irakilaisen sotilasajoneuvon. Pääkaupungin pohjoispuolella sijaitsevassa Diyalan maakunnassa tuntemattomat asemiehet tappoivat poliisikapteenin ja kaksi siviilinaista erillisissä iskuissa, kertoi luutnantti Ali Khaled Baquban poliisista.</w:t>
      </w:r>
    </w:p>
    <w:p>
      <w:r>
        <w:rPr>
          <w:b/>
        </w:rPr>
        <w:t xml:space="preserve">Tulos</w:t>
      </w:r>
    </w:p>
    <w:p>
      <w:r>
        <w:t xml:space="preserve">haavoittunut</w:t>
      </w:r>
    </w:p>
    <w:p>
      <w:r>
        <w:rPr>
          <w:b/>
        </w:rPr>
        <w:t xml:space="preserve">Tulos</w:t>
      </w:r>
    </w:p>
    <w:p>
      <w:r>
        <w:t xml:space="preserve">räjähdys</w:t>
      </w:r>
    </w:p>
    <w:p>
      <w:r>
        <w:rPr>
          <w:b/>
        </w:rPr>
        <w:t xml:space="preserve">Tulos</w:t>
      </w:r>
    </w:p>
    <w:p>
      <w:r>
        <w:t xml:space="preserve">tuhottu</w:t>
      </w:r>
    </w:p>
    <w:p>
      <w:r>
        <w:rPr>
          <w:b/>
        </w:rPr>
        <w:t xml:space="preserve">Tulos</w:t>
      </w:r>
    </w:p>
    <w:p>
      <w:r>
        <w:t xml:space="preserve">sanoi</w:t>
      </w:r>
    </w:p>
    <w:p>
      <w:r>
        <w:rPr>
          <w:b/>
        </w:rPr>
        <w:t xml:space="preserve">Tulos</w:t>
      </w:r>
    </w:p>
    <w:p>
      <w:r>
        <w:t xml:space="preserve">tappoi</w:t>
      </w:r>
    </w:p>
    <w:p>
      <w:r>
        <w:rPr>
          <w:b/>
        </w:rPr>
        <w:t xml:space="preserve">Tulos</w:t>
      </w:r>
    </w:p>
    <w:p>
      <w:r>
        <w:t xml:space="preserve">hyökkäykset</w:t>
      </w:r>
    </w:p>
    <w:p>
      <w:r>
        <w:rPr>
          <w:b/>
        </w:rPr>
        <w:t xml:space="preserve">Tulos</w:t>
      </w:r>
    </w:p>
    <w:p>
      <w:r>
        <w:t xml:space="preserve">sanoi</w:t>
      </w:r>
    </w:p>
    <w:p>
      <w:r>
        <w:rPr>
          <w:b/>
        </w:rPr>
        <w:t xml:space="preserve">Esimerkki 6.322</w:t>
      </w:r>
    </w:p>
    <w:p>
      <w:r>
        <w:t xml:space="preserve">Läpikulku: Naiset eivät joudu aseellisten hyökkäysten uhreiksi, mutta heillä ei ole oikeutta tehdä työtä. Ja nykyään oikeus työhön on yhtä kuin r- oikeus selviytymiseen.</w:t>
      </w:r>
    </w:p>
    <w:p>
      <w:r>
        <w:rPr>
          <w:b/>
        </w:rPr>
        <w:t xml:space="preserve">Tulos</w:t>
      </w:r>
    </w:p>
    <w:p>
      <w:r>
        <w:t xml:space="preserve">tulla</w:t>
      </w:r>
    </w:p>
    <w:p>
      <w:r>
        <w:rPr>
          <w:b/>
        </w:rPr>
        <w:t xml:space="preserve">Tulos</w:t>
      </w:r>
    </w:p>
    <w:p>
      <w:r>
        <w:t xml:space="preserve">hyökkäys</w:t>
      </w:r>
    </w:p>
    <w:p>
      <w:r>
        <w:rPr>
          <w:b/>
        </w:rPr>
        <w:t xml:space="preserve">Tulos</w:t>
      </w:r>
    </w:p>
    <w:p>
      <w:r>
        <w:t xml:space="preserve">on</w:t>
      </w:r>
    </w:p>
    <w:p>
      <w:r>
        <w:rPr>
          <w:b/>
        </w:rPr>
        <w:t xml:space="preserve">Tulos</w:t>
      </w:r>
    </w:p>
    <w:p>
      <w:r>
        <w:t xml:space="preserve">selviytyminen</w:t>
      </w:r>
    </w:p>
    <w:p>
      <w:r>
        <w:rPr>
          <w:b/>
        </w:rPr>
        <w:t xml:space="preserve">Tulos</w:t>
      </w:r>
    </w:p>
    <w:p>
      <w:r>
        <w:t xml:space="preserve">työ</w:t>
      </w:r>
    </w:p>
    <w:p>
      <w:r>
        <w:rPr>
          <w:b/>
        </w:rPr>
        <w:t xml:space="preserve">Tulos</w:t>
      </w:r>
    </w:p>
    <w:p>
      <w:r>
        <w:t xml:space="preserve">työ</w:t>
      </w:r>
    </w:p>
    <w:p>
      <w:r>
        <w:rPr>
          <w:b/>
        </w:rPr>
        <w:t xml:space="preserve">Esimerkki 6.323</w:t>
      </w:r>
    </w:p>
    <w:p>
      <w:r>
        <w:t xml:space="preserve">Läpikulku: Standard amp Poor's Corp. laski Crosslandin etuoikeutettujen osakkeiden luokitusta kaksinkertaiseen C:hen yhdestä B miinus -luokituksesta ja asetti sen CreditWatch-luokitukseen mahdollisen lisäluokituksen varalta. Lisäksi se laski CreditWatch-luokitusta muiden arvopapereiden osalta, mukaan lukien Crosslandin talletustodistusten luokitus double-B-miinus/B ja sen senior subordinated capital notes -luokitus single-B.</w:t>
      </w:r>
    </w:p>
    <w:p>
      <w:r>
        <w:rPr>
          <w:b/>
        </w:rPr>
        <w:t xml:space="preserve">Tulos</w:t>
      </w:r>
    </w:p>
    <w:p>
      <w:r>
        <w:t xml:space="preserve">alennettu</w:t>
      </w:r>
    </w:p>
    <w:p>
      <w:r>
        <w:rPr>
          <w:b/>
        </w:rPr>
        <w:t xml:space="preserve">Tulos</w:t>
      </w:r>
    </w:p>
    <w:p>
      <w:r>
        <w:t xml:space="preserve">sijoitettu</w:t>
      </w:r>
    </w:p>
    <w:p>
      <w:r>
        <w:rPr>
          <w:b/>
        </w:rPr>
        <w:t xml:space="preserve">Tulos</w:t>
      </w:r>
    </w:p>
    <w:p>
      <w:r>
        <w:t xml:space="preserve">luokituksen alentaminen</w:t>
      </w:r>
    </w:p>
    <w:p>
      <w:r>
        <w:rPr>
          <w:b/>
        </w:rPr>
        <w:t xml:space="preserve">Tulos</w:t>
      </w:r>
    </w:p>
    <w:p>
      <w:r>
        <w:t xml:space="preserve">sijoitettu</w:t>
      </w:r>
    </w:p>
    <w:p>
      <w:r>
        <w:rPr>
          <w:b/>
        </w:rPr>
        <w:t xml:space="preserve">Tulos</w:t>
      </w:r>
    </w:p>
    <w:p>
      <w:r>
        <w:t xml:space="preserve">luokituksen alentaminen</w:t>
      </w:r>
    </w:p>
    <w:p>
      <w:r>
        <w:rPr>
          <w:b/>
        </w:rPr>
        <w:t xml:space="preserve">Esimerkki 6.324</w:t>
      </w:r>
    </w:p>
    <w:p>
      <w:r>
        <w:t xml:space="preserve">Läpikulku: Sen sijaan noin 1 200 fania marssi protestiksi sen vuoksi, että virkavapaalla oleva poliisi oli tappanut fanin edellisessä kuussa UEFA-cupin ottelun jälkeen. Fani kuului ranskalais-israelilaisen fanin kimppuun hyökänneeseen väkijoukkoon, joka huudatti antisemitistisiä ja rasistisia iskulauseita.</w:t>
      </w:r>
    </w:p>
    <w:p>
      <w:r>
        <w:rPr>
          <w:b/>
        </w:rPr>
        <w:t xml:space="preserve">Tulos</w:t>
      </w:r>
    </w:p>
    <w:p>
      <w:r>
        <w:t xml:space="preserve">marssi</w:t>
      </w:r>
    </w:p>
    <w:p>
      <w:r>
        <w:rPr>
          <w:b/>
        </w:rPr>
        <w:t xml:space="preserve">Tulos</w:t>
      </w:r>
    </w:p>
    <w:p>
      <w:r>
        <w:t xml:space="preserve">tappaminen</w:t>
      </w:r>
    </w:p>
    <w:p>
      <w:r>
        <w:rPr>
          <w:b/>
        </w:rPr>
        <w:t xml:space="preserve">Tulos</w:t>
      </w:r>
    </w:p>
    <w:p>
      <w:r>
        <w:t xml:space="preserve">solmio</w:t>
      </w:r>
    </w:p>
    <w:p>
      <w:r>
        <w:rPr>
          <w:b/>
        </w:rPr>
        <w:t xml:space="preserve">Tulos</w:t>
      </w:r>
    </w:p>
    <w:p>
      <w:r>
        <w:t xml:space="preserve">mob</w:t>
      </w:r>
    </w:p>
    <w:p>
      <w:r>
        <w:rPr>
          <w:b/>
        </w:rPr>
        <w:t xml:space="preserve">Tulos</w:t>
      </w:r>
    </w:p>
    <w:p>
      <w:r>
        <w:t xml:space="preserve">hyökkäävät</w:t>
      </w:r>
    </w:p>
    <w:p>
      <w:r>
        <w:rPr>
          <w:b/>
        </w:rPr>
        <w:t xml:space="preserve">Tulos</w:t>
      </w:r>
    </w:p>
    <w:p>
      <w:r>
        <w:t xml:space="preserve">laulaminen</w:t>
      </w:r>
    </w:p>
    <w:p>
      <w:r>
        <w:rPr>
          <w:b/>
        </w:rPr>
        <w:t xml:space="preserve">Tulos</w:t>
      </w:r>
    </w:p>
    <w:p>
      <w:r>
        <w:t xml:space="preserve">oli</w:t>
      </w:r>
    </w:p>
    <w:p>
      <w:r>
        <w:rPr>
          <w:b/>
        </w:rPr>
        <w:t xml:space="preserve">Esimerkki 6.325</w:t>
      </w:r>
    </w:p>
    <w:p>
      <w:r>
        <w:t xml:space="preserve">Läpikulku: Hamas on syyttänyt Hamasia siitä, että se oli torstaina ampunut pääministeri Ismail Hanijaa vastaan tulittamalla hänen saattueensa. Yksi Haniyan henkivartijoista kuoli ja yksi hänen pojistaan haavoittui ristitulessa torstaina.</w:t>
      </w:r>
    </w:p>
    <w:p>
      <w:r>
        <w:rPr>
          <w:b/>
        </w:rPr>
        <w:t xml:space="preserve">Tulos</w:t>
      </w:r>
    </w:p>
    <w:p>
      <w:r>
        <w:t xml:space="preserve">sanoi</w:t>
      </w:r>
    </w:p>
    <w:p>
      <w:r>
        <w:rPr>
          <w:b/>
        </w:rPr>
        <w:t xml:space="preserve">Tulos</w:t>
      </w:r>
    </w:p>
    <w:p>
      <w:r>
        <w:t xml:space="preserve">myrsky</w:t>
      </w:r>
    </w:p>
    <w:p>
      <w:r>
        <w:rPr>
          <w:b/>
        </w:rPr>
        <w:t xml:space="preserve">Tulos</w:t>
      </w:r>
    </w:p>
    <w:p>
      <w:r>
        <w:t xml:space="preserve">syytetty</w:t>
      </w:r>
    </w:p>
    <w:p>
      <w:r>
        <w:rPr>
          <w:b/>
        </w:rPr>
        <w:t xml:space="preserve">Tulos</w:t>
      </w:r>
    </w:p>
    <w:p>
      <w:r>
        <w:t xml:space="preserve">kohdistaminen</w:t>
      </w:r>
    </w:p>
    <w:p>
      <w:r>
        <w:rPr>
          <w:b/>
        </w:rPr>
        <w:t xml:space="preserve">Tulos</w:t>
      </w:r>
    </w:p>
    <w:p>
      <w:r>
        <w:t xml:space="preserve">ampuminen</w:t>
      </w:r>
    </w:p>
    <w:p>
      <w:r>
        <w:rPr>
          <w:b/>
        </w:rPr>
        <w:t xml:space="preserve">Tulos</w:t>
      </w:r>
    </w:p>
    <w:p>
      <w:r>
        <w:t xml:space="preserve">tappoi</w:t>
      </w:r>
    </w:p>
    <w:p>
      <w:r>
        <w:rPr>
          <w:b/>
        </w:rPr>
        <w:t xml:space="preserve">Tulos</w:t>
      </w:r>
    </w:p>
    <w:p>
      <w:r>
        <w:t xml:space="preserve">loukkaantunut</w:t>
      </w:r>
    </w:p>
    <w:p>
      <w:r>
        <w:rPr>
          <w:b/>
        </w:rPr>
        <w:t xml:space="preserve">Tulos</w:t>
      </w:r>
    </w:p>
    <w:p>
      <w:r>
        <w:t xml:space="preserve">crossfire</w:t>
      </w:r>
    </w:p>
    <w:p>
      <w:r>
        <w:rPr>
          <w:b/>
        </w:rPr>
        <w:t xml:space="preserve">Esimerkki 6.326</w:t>
      </w:r>
    </w:p>
    <w:p>
      <w:r>
        <w:t xml:space="preserve">Läpikulku: Westinghouse odottaa myös kansainvälisen myynnin kasvavan pian 25 prosenttiin yrityksen kokonaismyynnistä viime vuoden 20 prosentista. Yhtiö neuvottelee Neuvostoliiton kanssa Thermo Kingin kuorma-autojen jäähdytystehtaan rakentamisesta, joka tuottaisi noin 10 000 yksikköä vuodessa.</w:t>
      </w:r>
    </w:p>
    <w:p>
      <w:r>
        <w:rPr>
          <w:b/>
        </w:rPr>
        <w:t xml:space="preserve">Tulos</w:t>
      </w:r>
    </w:p>
    <w:p>
      <w:r>
        <w:t xml:space="preserve">odottaa</w:t>
      </w:r>
    </w:p>
    <w:p>
      <w:r>
        <w:rPr>
          <w:b/>
        </w:rPr>
        <w:t xml:space="preserve">Tulos</w:t>
      </w:r>
    </w:p>
    <w:p>
      <w:r>
        <w:t xml:space="preserve">kasvaa</w:t>
      </w:r>
    </w:p>
    <w:p>
      <w:r>
        <w:rPr>
          <w:b/>
        </w:rPr>
        <w:t xml:space="preserve">Tulos</w:t>
      </w:r>
    </w:p>
    <w:p>
      <w:r>
        <w:t xml:space="preserve">neuvottelut</w:t>
      </w:r>
    </w:p>
    <w:p>
      <w:r>
        <w:rPr>
          <w:b/>
        </w:rPr>
        <w:t xml:space="preserve">Tulos</w:t>
      </w:r>
    </w:p>
    <w:p>
      <w:r>
        <w:t xml:space="preserve">rakentaa</w:t>
      </w:r>
    </w:p>
    <w:p>
      <w:r>
        <w:rPr>
          <w:b/>
        </w:rPr>
        <w:t xml:space="preserve">Tulos</w:t>
      </w:r>
    </w:p>
    <w:p>
      <w:r>
        <w:t xml:space="preserve">tuottaa</w:t>
      </w:r>
    </w:p>
    <w:p>
      <w:r>
        <w:rPr>
          <w:b/>
        </w:rPr>
        <w:t xml:space="preserve">Tulos</w:t>
      </w:r>
    </w:p>
    <w:p>
      <w:r>
        <w:t xml:space="preserve">myynti</w:t>
      </w:r>
    </w:p>
    <w:p>
      <w:r>
        <w:rPr>
          <w:b/>
        </w:rPr>
        <w:t xml:space="preserve">Tulos</w:t>
      </w:r>
    </w:p>
    <w:p>
      <w:r>
        <w:t xml:space="preserve">myynti</w:t>
      </w:r>
    </w:p>
    <w:p>
      <w:r>
        <w:rPr>
          <w:b/>
        </w:rPr>
        <w:t xml:space="preserve">Esimerkki 6.327</w:t>
      </w:r>
    </w:p>
    <w:p>
      <w:r>
        <w:t xml:space="preserve">Läpikulku: Bush näytti Pentagonissa pitämässään puheessa viittaavan siihen, että amerikkalaiset joukot voivat olla Persianlahden alueella vielä jonkin aikaa. "Kenenkään ei pitäisi epäillä pysyvyyttämme tai päättäväisyyttämme", hän sanoi.</w:t>
      </w:r>
    </w:p>
    <w:p>
      <w:r>
        <w:rPr>
          <w:b/>
        </w:rPr>
        <w:t xml:space="preserve">Tulos</w:t>
      </w:r>
    </w:p>
    <w:p>
      <w:r>
        <w:t xml:space="preserve">toimitettu</w:t>
      </w:r>
    </w:p>
    <w:p>
      <w:r>
        <w:rPr>
          <w:b/>
        </w:rPr>
        <w:t xml:space="preserve">Tulos</w:t>
      </w:r>
    </w:p>
    <w:p>
      <w:r>
        <w:t xml:space="preserve">ehdottaa</w:t>
      </w:r>
    </w:p>
    <w:p>
      <w:r>
        <w:rPr>
          <w:b/>
        </w:rPr>
        <w:t xml:space="preserve">Tulos</w:t>
      </w:r>
    </w:p>
    <w:p>
      <w:r>
        <w:t xml:space="preserve">olla</w:t>
      </w:r>
    </w:p>
    <w:p>
      <w:r>
        <w:rPr>
          <w:b/>
        </w:rPr>
        <w:t xml:space="preserve">Tulos</w:t>
      </w:r>
    </w:p>
    <w:p>
      <w:r>
        <w:t xml:space="preserve">epäilys</w:t>
      </w:r>
    </w:p>
    <w:p>
      <w:r>
        <w:rPr>
          <w:b/>
        </w:rPr>
        <w:t xml:space="preserve">Esimerkki 6.328</w:t>
      </w:r>
    </w:p>
    <w:p>
      <w:r>
        <w:t xml:space="preserve">Läpikulku: Senaattori Harry Reid, maltillinen demokraatti Nevadasta, valittiin kiistatta Yhdysvaltain senaatin enemmistöjohtajaksi uuteen kongressiin. Hän seuraa tehtävässä republikaanisenaattoria Bill Fristiä Tennesseestä, joka ei pyrkinyt kolmannelle kaudelle tämän vuoden vaaleissa. Puhuessaan toimittajille vaalien jälkeen Reid sanoi, että demokraattien "on tehtävä kaikkemme, jotta maa pääsisi eteenpäin".</w:t>
      </w:r>
    </w:p>
    <w:p>
      <w:r>
        <w:rPr>
          <w:b/>
        </w:rPr>
        <w:t xml:space="preserve">Tulos</w:t>
      </w:r>
    </w:p>
    <w:p>
      <w:r>
        <w:t xml:space="preserve">valittiin</w:t>
      </w:r>
    </w:p>
    <w:p>
      <w:r>
        <w:rPr>
          <w:b/>
        </w:rPr>
        <w:t xml:space="preserve">Tulos</w:t>
      </w:r>
    </w:p>
    <w:p>
      <w:r>
        <w:t xml:space="preserve">menestyä</w:t>
      </w:r>
    </w:p>
    <w:p>
      <w:r>
        <w:rPr>
          <w:b/>
        </w:rPr>
        <w:t xml:space="preserve">Tulos</w:t>
      </w:r>
    </w:p>
    <w:p>
      <w:r>
        <w:t xml:space="preserve">etsi</w:t>
      </w:r>
    </w:p>
    <w:p>
      <w:r>
        <w:rPr>
          <w:b/>
        </w:rPr>
        <w:t xml:space="preserve">Tulos</w:t>
      </w:r>
    </w:p>
    <w:p>
      <w:r>
        <w:t xml:space="preserve">vaalit</w:t>
      </w:r>
    </w:p>
    <w:p>
      <w:r>
        <w:rPr>
          <w:b/>
        </w:rPr>
        <w:t xml:space="preserve">Tulos</w:t>
      </w:r>
    </w:p>
    <w:p>
      <w:r>
        <w:t xml:space="preserve">Puhuminen</w:t>
      </w:r>
    </w:p>
    <w:p>
      <w:r>
        <w:rPr>
          <w:b/>
        </w:rPr>
        <w:t xml:space="preserve">Tulos</w:t>
      </w:r>
    </w:p>
    <w:p>
      <w:r>
        <w:t xml:space="preserve">vaalit</w:t>
      </w:r>
    </w:p>
    <w:p>
      <w:r>
        <w:rPr>
          <w:b/>
        </w:rPr>
        <w:t xml:space="preserve">Tulos</w:t>
      </w:r>
    </w:p>
    <w:p>
      <w:r>
        <w:t xml:space="preserve">sanoi</w:t>
      </w:r>
    </w:p>
    <w:p>
      <w:r>
        <w:rPr>
          <w:b/>
        </w:rPr>
        <w:t xml:space="preserve">Tulos</w:t>
      </w:r>
    </w:p>
    <w:p>
      <w:r>
        <w:t xml:space="preserve">tee</w:t>
      </w:r>
    </w:p>
    <w:p>
      <w:r>
        <w:rPr>
          <w:b/>
        </w:rPr>
        <w:t xml:space="preserve">Tulos</w:t>
      </w:r>
    </w:p>
    <w:p>
      <w:r>
        <w:t xml:space="preserve">siirrä</w:t>
      </w:r>
    </w:p>
    <w:p>
      <w:r>
        <w:rPr>
          <w:b/>
        </w:rPr>
        <w:t xml:space="preserve">Esimerkki 6.329</w:t>
      </w:r>
    </w:p>
    <w:p>
      <w:r>
        <w:t xml:space="preserve">Läpikulku: Poliisin mukaan kaikki oppilaat olivat Zhoujia kaupungin keskeisestä peruskoulusta. Loukkaantuneet, joista seitsemän oli kriittisessä tilassa, vietiin läheiseen sairaalaan, ja yhtä lukuun ottamatta kaikki olivat poissa hengenvaarasta, Shuangchengia hallinnoivan Harbinin kaupunginhallituksen mukaan.</w:t>
      </w:r>
    </w:p>
    <w:p>
      <w:r>
        <w:rPr>
          <w:b/>
        </w:rPr>
        <w:t xml:space="preserve">Tulos</w:t>
      </w:r>
    </w:p>
    <w:p>
      <w:r>
        <w:t xml:space="preserve">sanoi</w:t>
      </w:r>
    </w:p>
    <w:p>
      <w:r>
        <w:rPr>
          <w:b/>
        </w:rPr>
        <w:t xml:space="preserve">Tulos</w:t>
      </w:r>
    </w:p>
    <w:p>
      <w:r>
        <w:t xml:space="preserve">olivat</w:t>
      </w:r>
    </w:p>
    <w:p>
      <w:r>
        <w:rPr>
          <w:b/>
        </w:rPr>
        <w:t xml:space="preserve">Tulos</w:t>
      </w:r>
    </w:p>
    <w:p>
      <w:r>
        <w:t xml:space="preserve">kiirehtivät</w:t>
      </w:r>
    </w:p>
    <w:p>
      <w:r>
        <w:rPr>
          <w:b/>
        </w:rPr>
        <w:t xml:space="preserve">Tulos</w:t>
      </w:r>
    </w:p>
    <w:p>
      <w:r>
        <w:t xml:space="preserve">oli</w:t>
      </w:r>
    </w:p>
    <w:p>
      <w:r>
        <w:rPr>
          <w:b/>
        </w:rPr>
        <w:t xml:space="preserve">Tulos</w:t>
      </w:r>
    </w:p>
    <w:p>
      <w:r>
        <w:t xml:space="preserve">hallinnoi</w:t>
      </w:r>
    </w:p>
    <w:p>
      <w:r>
        <w:rPr>
          <w:b/>
        </w:rPr>
        <w:t xml:space="preserve">Esimerkki 6.330</w:t>
      </w:r>
    </w:p>
    <w:p>
      <w:r>
        <w:t xml:space="preserve">Läpikulku: Se sai vain 8,5 prosenttia äänistä, mikä oli alle vaaditun 10 prosentin kansallisen kynnyksen. Poliittisten analyytikoiden mukaan Turkesin tilalle puoluejohtajaksi odotettiin hänen poikaansa Tugrulia.</w:t>
      </w:r>
    </w:p>
    <w:p>
      <w:r>
        <w:rPr>
          <w:b/>
        </w:rPr>
        <w:t xml:space="preserve">Tulos</w:t>
      </w:r>
    </w:p>
    <w:p>
      <w:r>
        <w:t xml:space="preserve">voittaa</w:t>
      </w:r>
    </w:p>
    <w:p>
      <w:r>
        <w:rPr>
          <w:b/>
        </w:rPr>
        <w:t xml:space="preserve">Tulos</w:t>
      </w:r>
    </w:p>
    <w:p>
      <w:r>
        <w:t xml:space="preserve">vaalit</w:t>
      </w:r>
    </w:p>
    <w:p>
      <w:r>
        <w:rPr>
          <w:b/>
        </w:rPr>
        <w:t xml:space="preserve">Tulos</w:t>
      </w:r>
    </w:p>
    <w:p>
      <w:r>
        <w:t xml:space="preserve">vastaanotettu</w:t>
      </w:r>
    </w:p>
    <w:p>
      <w:r>
        <w:rPr>
          <w:b/>
        </w:rPr>
        <w:t xml:space="preserve">Tulos</w:t>
      </w:r>
    </w:p>
    <w:p>
      <w:r>
        <w:t xml:space="preserve">odotettu</w:t>
      </w:r>
    </w:p>
    <w:p>
      <w:r>
        <w:rPr>
          <w:b/>
        </w:rPr>
        <w:t xml:space="preserve">Tulos</w:t>
      </w:r>
    </w:p>
    <w:p>
      <w:r>
        <w:t xml:space="preserve">oli</w:t>
      </w:r>
    </w:p>
    <w:p>
      <w:r>
        <w:rPr>
          <w:b/>
        </w:rPr>
        <w:t xml:space="preserve">Tulos</w:t>
      </w:r>
    </w:p>
    <w:p>
      <w:r>
        <w:t xml:space="preserve">korvattu</w:t>
      </w:r>
    </w:p>
    <w:p>
      <w:r>
        <w:rPr>
          <w:b/>
        </w:rPr>
        <w:t xml:space="preserve">Tulos</w:t>
      </w:r>
    </w:p>
    <w:p>
      <w:r>
        <w:t xml:space="preserve">mukaan</w:t>
      </w:r>
    </w:p>
    <w:p>
      <w:r>
        <w:rPr>
          <w:b/>
        </w:rPr>
        <w:t xml:space="preserve">Esimerkki 6.331</w:t>
      </w:r>
    </w:p>
    <w:p>
      <w:r>
        <w:t xml:space="preserve">Läpikulku: "Olen kehottanut Cleridesiä tulemaan neuvottelupöytään ja keskustelemaan kahden poliittisesti tasavertaisen yhteisön kumppanuuteen perustuvasta kahdenkeskisestä ja kaksikunnallisesta liittovaltiosta (...) ja he ovat koko ajan juosseet karkuun", Denktash sanoi. "Hän (Clerides) on yrittänyt muuttaa asialistaa tekemällä yksipuolisen hakemuksen EU:lle ja teeskentelemällä, että tämä hakemus on Kyproksen hakemus, vaikka se on vain kyproksenkreikkalaisten hakemus.</w:t>
      </w:r>
    </w:p>
    <w:p>
      <w:r>
        <w:rPr>
          <w:b/>
        </w:rPr>
        <w:t xml:space="preserve">Tulos</w:t>
      </w:r>
    </w:p>
    <w:p>
      <w:r>
        <w:t xml:space="preserve">kutsuva</w:t>
      </w:r>
    </w:p>
    <w:p>
      <w:r>
        <w:rPr>
          <w:b/>
        </w:rPr>
        <w:t xml:space="preserve">Tulos</w:t>
      </w:r>
    </w:p>
    <w:p>
      <w:r>
        <w:t xml:space="preserve">tule</w:t>
      </w:r>
    </w:p>
    <w:p>
      <w:r>
        <w:rPr>
          <w:b/>
        </w:rPr>
        <w:t xml:space="preserve">Tulos</w:t>
      </w:r>
    </w:p>
    <w:p>
      <w:r>
        <w:t xml:space="preserve">keskustella</w:t>
      </w:r>
    </w:p>
    <w:p>
      <w:r>
        <w:rPr>
          <w:b/>
        </w:rPr>
        <w:t xml:space="preserve">Tulos</w:t>
      </w:r>
    </w:p>
    <w:p>
      <w:r>
        <w:t xml:space="preserve">kumppanuus</w:t>
      </w:r>
    </w:p>
    <w:p>
      <w:r>
        <w:rPr>
          <w:b/>
        </w:rPr>
        <w:t xml:space="preserve">Tulos</w:t>
      </w:r>
    </w:p>
    <w:p>
      <w:r>
        <w:t xml:space="preserve">käynnissä</w:t>
      </w:r>
    </w:p>
    <w:p>
      <w:r>
        <w:rPr>
          <w:b/>
        </w:rPr>
        <w:t xml:space="preserve">Tulos</w:t>
      </w:r>
    </w:p>
    <w:p>
      <w:r>
        <w:t xml:space="preserve">sanoi</w:t>
      </w:r>
    </w:p>
    <w:p>
      <w:r>
        <w:rPr>
          <w:b/>
        </w:rPr>
        <w:t xml:space="preserve">Tulos</w:t>
      </w:r>
    </w:p>
    <w:p>
      <w:r>
        <w:t xml:space="preserve">yritys</w:t>
      </w:r>
    </w:p>
    <w:p>
      <w:r>
        <w:rPr>
          <w:b/>
        </w:rPr>
        <w:t xml:space="preserve">Tulos</w:t>
      </w:r>
    </w:p>
    <w:p>
      <w:r>
        <w:t xml:space="preserve">muutos</w:t>
      </w:r>
    </w:p>
    <w:p>
      <w:r>
        <w:rPr>
          <w:b/>
        </w:rPr>
        <w:t xml:space="preserve">Tulos</w:t>
      </w:r>
    </w:p>
    <w:p>
      <w:r>
        <w:t xml:space="preserve">tekeminen</w:t>
      </w:r>
    </w:p>
    <w:p>
      <w:r>
        <w:rPr>
          <w:b/>
        </w:rPr>
        <w:t xml:space="preserve">Tulos</w:t>
      </w:r>
    </w:p>
    <w:p>
      <w:r>
        <w:t xml:space="preserve">hakemus</w:t>
      </w:r>
    </w:p>
    <w:p>
      <w:r>
        <w:rPr>
          <w:b/>
        </w:rPr>
        <w:t xml:space="preserve">Tulos</w:t>
      </w:r>
    </w:p>
    <w:p>
      <w:r>
        <w:t xml:space="preserve">teeskentelemällä</w:t>
      </w:r>
    </w:p>
    <w:p>
      <w:r>
        <w:rPr>
          <w:b/>
        </w:rPr>
        <w:t xml:space="preserve">Tulos</w:t>
      </w:r>
    </w:p>
    <w:p>
      <w:r>
        <w:t xml:space="preserve">hakemus</w:t>
      </w:r>
    </w:p>
    <w:p>
      <w:r>
        <w:rPr>
          <w:b/>
        </w:rPr>
        <w:t xml:space="preserve">Tulos</w:t>
      </w:r>
    </w:p>
    <w:p>
      <w:r>
        <w:t xml:space="preserve">hakemus</w:t>
      </w:r>
    </w:p>
    <w:p>
      <w:r>
        <w:rPr>
          <w:b/>
        </w:rPr>
        <w:t xml:space="preserve">Tulos</w:t>
      </w:r>
    </w:p>
    <w:p>
      <w:r>
        <w:t xml:space="preserve">hakemus</w:t>
      </w:r>
    </w:p>
    <w:p>
      <w:r>
        <w:rPr>
          <w:b/>
        </w:rPr>
        <w:t xml:space="preserve">Esimerkki 6.332</w:t>
      </w:r>
    </w:p>
    <w:p>
      <w:r>
        <w:t xml:space="preserve">Läpikulku: Sotilaallinen painostus on osoittanut, että he menettävät ihmisiä ja omaisuutta ja saavuttavat vain pieniä voittoja, vaikka iskevätkin israelilaisiin. Tulitauko solmittiin aikana, jolloin Yhdysvallat painosti Olmertia ja palestiinalaisia vähentämään väkivaltaisuuksia ja edistymään vuosikymmeniä kestäneen konfliktin lopettamisessa.</w:t>
      </w:r>
    </w:p>
    <w:p>
      <w:r>
        <w:rPr>
          <w:b/>
        </w:rPr>
        <w:t xml:space="preserve">Tulos</w:t>
      </w:r>
    </w:p>
    <w:p>
      <w:r>
        <w:t xml:space="preserve">sanoi</w:t>
      </w:r>
    </w:p>
    <w:p>
      <w:r>
        <w:rPr>
          <w:b/>
        </w:rPr>
        <w:t xml:space="preserve">Tulos</w:t>
      </w:r>
    </w:p>
    <w:p>
      <w:r>
        <w:t xml:space="preserve">tappoi</w:t>
      </w:r>
    </w:p>
    <w:p>
      <w:r>
        <w:rPr>
          <w:b/>
        </w:rPr>
        <w:t xml:space="preserve">Tulos</w:t>
      </w:r>
    </w:p>
    <w:p>
      <w:r>
        <w:t xml:space="preserve">paine</w:t>
      </w:r>
    </w:p>
    <w:p>
      <w:r>
        <w:rPr>
          <w:b/>
        </w:rPr>
        <w:t xml:space="preserve">Tulos</w:t>
      </w:r>
    </w:p>
    <w:p>
      <w:r>
        <w:t xml:space="preserve">näytetään</w:t>
      </w:r>
    </w:p>
    <w:p>
      <w:r>
        <w:rPr>
          <w:b/>
        </w:rPr>
        <w:t xml:space="preserve">Tulos</w:t>
      </w:r>
    </w:p>
    <w:p>
      <w:r>
        <w:t xml:space="preserve">menettää</w:t>
      </w:r>
    </w:p>
    <w:p>
      <w:r>
        <w:rPr>
          <w:b/>
        </w:rPr>
        <w:t xml:space="preserve">Tulos</w:t>
      </w:r>
    </w:p>
    <w:p>
      <w:r>
        <w:t xml:space="preserve">tekeminen</w:t>
      </w:r>
    </w:p>
    <w:p>
      <w:r>
        <w:rPr>
          <w:b/>
        </w:rPr>
        <w:t xml:space="preserve">Tulos</w:t>
      </w:r>
    </w:p>
    <w:p>
      <w:r>
        <w:t xml:space="preserve">voitot</w:t>
      </w:r>
    </w:p>
    <w:p>
      <w:r>
        <w:rPr>
          <w:b/>
        </w:rPr>
        <w:t xml:space="preserve">Tulos</w:t>
      </w:r>
    </w:p>
    <w:p>
      <w:r>
        <w:t xml:space="preserve">lyömällä</w:t>
      </w:r>
    </w:p>
    <w:p>
      <w:r>
        <w:rPr>
          <w:b/>
        </w:rPr>
        <w:t xml:space="preserve">Tulos</w:t>
      </w:r>
    </w:p>
    <w:p>
      <w:r>
        <w:t xml:space="preserve">aselepo</w:t>
      </w:r>
    </w:p>
    <w:p>
      <w:r>
        <w:rPr>
          <w:b/>
        </w:rPr>
        <w:t xml:space="preserve">Tulos</w:t>
      </w:r>
    </w:p>
    <w:p>
      <w:r>
        <w:t xml:space="preserve">tehty</w:t>
      </w:r>
    </w:p>
    <w:p>
      <w:r>
        <w:rPr>
          <w:b/>
        </w:rPr>
        <w:t xml:space="preserve">Tulos</w:t>
      </w:r>
    </w:p>
    <w:p>
      <w:r>
        <w:t xml:space="preserve">kasvava</w:t>
      </w:r>
    </w:p>
    <w:p>
      <w:r>
        <w:rPr>
          <w:b/>
        </w:rPr>
        <w:t xml:space="preserve">Tulos</w:t>
      </w:r>
    </w:p>
    <w:p>
      <w:r>
        <w:t xml:space="preserve">paine</w:t>
      </w:r>
    </w:p>
    <w:p>
      <w:r>
        <w:rPr>
          <w:b/>
        </w:rPr>
        <w:t xml:space="preserve">Tulos</w:t>
      </w:r>
    </w:p>
    <w:p>
      <w:r>
        <w:t xml:space="preserve">rajoittaa</w:t>
      </w:r>
    </w:p>
    <w:p>
      <w:r>
        <w:rPr>
          <w:b/>
        </w:rPr>
        <w:t xml:space="preserve">Tulos</w:t>
      </w:r>
    </w:p>
    <w:p>
      <w:r>
        <w:t xml:space="preserve">kierre</w:t>
      </w:r>
    </w:p>
    <w:p>
      <w:r>
        <w:rPr>
          <w:b/>
        </w:rPr>
        <w:t xml:space="preserve">Tulos</w:t>
      </w:r>
    </w:p>
    <w:p>
      <w:r>
        <w:t xml:space="preserve">väkivalta</w:t>
      </w:r>
    </w:p>
    <w:p>
      <w:r>
        <w:rPr>
          <w:b/>
        </w:rPr>
        <w:t xml:space="preserve">Tulos</w:t>
      </w:r>
    </w:p>
    <w:p>
      <w:r>
        <w:t xml:space="preserve">tee</w:t>
      </w:r>
    </w:p>
    <w:p>
      <w:r>
        <w:rPr>
          <w:b/>
        </w:rPr>
        <w:t xml:space="preserve">Tulos</w:t>
      </w:r>
    </w:p>
    <w:p>
      <w:r>
        <w:t xml:space="preserve">edistyminen</w:t>
      </w:r>
    </w:p>
    <w:p>
      <w:r>
        <w:rPr>
          <w:b/>
        </w:rPr>
        <w:t xml:space="preserve">Tulos</w:t>
      </w:r>
    </w:p>
    <w:p>
      <w:r>
        <w:t xml:space="preserve">ending</w:t>
      </w:r>
    </w:p>
    <w:p>
      <w:r>
        <w:rPr>
          <w:b/>
        </w:rPr>
        <w:t xml:space="preserve">Tulos</w:t>
      </w:r>
    </w:p>
    <w:p>
      <w:r>
        <w:t xml:space="preserve">konflikti</w:t>
      </w:r>
    </w:p>
    <w:p>
      <w:r>
        <w:rPr>
          <w:b/>
        </w:rPr>
        <w:t xml:space="preserve">Esimerkki 6.333</w:t>
      </w:r>
    </w:p>
    <w:p>
      <w:r>
        <w:t xml:space="preserve">Läpikulku: Poliisi on joutunut pystyttämään esteitä ja kauhomaan rapuja kaivinkoneilla estääkseen ihmisiä keräämästä erittäin haluttuja simpukoita. Ravut ovat suunnanneet rannoille paetakseen myrkyllistä punavyöryä, joka on mikro-organismien keskittymä, joka heikentää veden happipitoisuutta.</w:t>
      </w:r>
    </w:p>
    <w:p>
      <w:r>
        <w:rPr>
          <w:b/>
        </w:rPr>
        <w:t xml:space="preserve">Tulos</w:t>
      </w:r>
    </w:p>
    <w:p>
      <w:r>
        <w:t xml:space="preserve">pakotettu</w:t>
      </w:r>
    </w:p>
    <w:p>
      <w:r>
        <w:rPr>
          <w:b/>
        </w:rPr>
        <w:t xml:space="preserve">Tulos</w:t>
      </w:r>
    </w:p>
    <w:p>
      <w:r>
        <w:t xml:space="preserve">set</w:t>
      </w:r>
    </w:p>
    <w:p>
      <w:r>
        <w:rPr>
          <w:b/>
        </w:rPr>
        <w:t xml:space="preserve">Tulos</w:t>
      </w:r>
    </w:p>
    <w:p>
      <w:r>
        <w:t xml:space="preserve">kauha</w:t>
      </w:r>
    </w:p>
    <w:p>
      <w:r>
        <w:rPr>
          <w:b/>
        </w:rPr>
        <w:t xml:space="preserve">Tulos</w:t>
      </w:r>
    </w:p>
    <w:p>
      <w:r>
        <w:t xml:space="preserve">estää</w:t>
      </w:r>
    </w:p>
    <w:p>
      <w:r>
        <w:rPr>
          <w:b/>
        </w:rPr>
        <w:t xml:space="preserve">Tulos</w:t>
      </w:r>
    </w:p>
    <w:p>
      <w:r>
        <w:t xml:space="preserve">kerääminen</w:t>
      </w:r>
    </w:p>
    <w:p>
      <w:r>
        <w:rPr>
          <w:b/>
        </w:rPr>
        <w:t xml:space="preserve">Tulos</w:t>
      </w:r>
    </w:p>
    <w:p>
      <w:r>
        <w:t xml:space="preserve">otsikko</w:t>
      </w:r>
    </w:p>
    <w:p>
      <w:r>
        <w:rPr>
          <w:b/>
        </w:rPr>
        <w:t xml:space="preserve">Tulos</w:t>
      </w:r>
    </w:p>
    <w:p>
      <w:r>
        <w:t xml:space="preserve">paeta</w:t>
      </w:r>
    </w:p>
    <w:p>
      <w:r>
        <w:rPr>
          <w:b/>
        </w:rPr>
        <w:t xml:space="preserve">Tulos</w:t>
      </w:r>
    </w:p>
    <w:p>
      <w:r>
        <w:t xml:space="preserve">tyhjentää</w:t>
      </w:r>
    </w:p>
    <w:p>
      <w:r>
        <w:rPr>
          <w:b/>
        </w:rPr>
        <w:t xml:space="preserve">Tulos</w:t>
      </w:r>
    </w:p>
    <w:p>
      <w:r>
        <w:t xml:space="preserve">vuorovesi</w:t>
      </w:r>
    </w:p>
    <w:p>
      <w:r>
        <w:rPr>
          <w:b/>
        </w:rPr>
        <w:t xml:space="preserve">Tulos</w:t>
      </w:r>
    </w:p>
    <w:p>
      <w:r>
        <w:t xml:space="preserve">pitoisuus</w:t>
      </w:r>
    </w:p>
    <w:p>
      <w:r>
        <w:rPr>
          <w:b/>
        </w:rPr>
        <w:t xml:space="preserve">Esimerkki 6.334</w:t>
      </w:r>
    </w:p>
    <w:p>
      <w:r>
        <w:t xml:space="preserve">Läpikulku: Hirsh sanoi, että hänen ryhmänsä ei nähnyt nälkää näkeviä lapsia "rajoitetun vierailunsa" aikana. Huhtikuun alussa Pohjois-Korea kertoi, että 134 lasta oli kuollut aliravitsemukseen, ja tämä myönsi, että 20 miljoonan asukkaan maan propaganda "työläisten paratiisina" oli vääristynyt.</w:t>
      </w:r>
    </w:p>
    <w:p>
      <w:r>
        <w:rPr>
          <w:b/>
        </w:rPr>
        <w:t xml:space="preserve">Tulos</w:t>
      </w:r>
    </w:p>
    <w:p>
      <w:r>
        <w:t xml:space="preserve">sanoi</w:t>
      </w:r>
    </w:p>
    <w:p>
      <w:r>
        <w:rPr>
          <w:b/>
        </w:rPr>
        <w:t xml:space="preserve">Tulos</w:t>
      </w:r>
    </w:p>
    <w:p>
      <w:r>
        <w:t xml:space="preserve">katso</w:t>
      </w:r>
    </w:p>
    <w:p>
      <w:r>
        <w:rPr>
          <w:b/>
        </w:rPr>
        <w:t xml:space="preserve">Tulos</w:t>
      </w:r>
    </w:p>
    <w:p>
      <w:r>
        <w:t xml:space="preserve">käy osoitteessa</w:t>
      </w:r>
    </w:p>
    <w:p>
      <w:r>
        <w:rPr>
          <w:b/>
        </w:rPr>
        <w:t xml:space="preserve">Tulos</w:t>
      </w:r>
    </w:p>
    <w:p>
      <w:r>
        <w:t xml:space="preserve">sanoi</w:t>
      </w:r>
    </w:p>
    <w:p>
      <w:r>
        <w:rPr>
          <w:b/>
        </w:rPr>
        <w:t xml:space="preserve">Tulos</w:t>
      </w:r>
    </w:p>
    <w:p>
      <w:r>
        <w:t xml:space="preserve">kuoli</w:t>
      </w:r>
    </w:p>
    <w:p>
      <w:r>
        <w:rPr>
          <w:b/>
        </w:rPr>
        <w:t xml:space="preserve">Tulos</w:t>
      </w:r>
    </w:p>
    <w:p>
      <w:r>
        <w:t xml:space="preserve">sisäänpääsy</w:t>
      </w:r>
    </w:p>
    <w:p>
      <w:r>
        <w:rPr>
          <w:b/>
        </w:rPr>
        <w:t xml:space="preserve">Tulos</w:t>
      </w:r>
    </w:p>
    <w:p>
      <w:r>
        <w:t xml:space="preserve">on</w:t>
      </w:r>
    </w:p>
    <w:p>
      <w:r>
        <w:rPr>
          <w:b/>
        </w:rPr>
        <w:t xml:space="preserve">Tulos</w:t>
      </w:r>
    </w:p>
    <w:p>
      <w:r>
        <w:t xml:space="preserve">belyed</w:t>
      </w:r>
    </w:p>
    <w:p>
      <w:r>
        <w:rPr>
          <w:b/>
        </w:rPr>
        <w:t xml:space="preserve">Esimerkki 6.335</w:t>
      </w:r>
    </w:p>
    <w:p>
      <w:r>
        <w:t xml:space="preserve">Läpikulku: Emme edistä ihmisoikeuksien toteutumista maailmassa rikkomalla oman perustuslakimme mukaisia ihmisoikeuksia. Vastustajat kuitenkin sanoivat, että koulu saattaa olla terrori-iskujen kohde, valittivat sen verovapaudesta ja ihmettelivät, miksi saudien ei ole pakko sallia kristittyjen jumalanpalveluksia maassaan.</w:t>
      </w:r>
    </w:p>
    <w:p>
      <w:r>
        <w:rPr>
          <w:b/>
        </w:rPr>
        <w:t xml:space="preserve">Tulos</w:t>
      </w:r>
    </w:p>
    <w:p>
      <w:r>
        <w:t xml:space="preserve">edelleen</w:t>
      </w:r>
    </w:p>
    <w:p>
      <w:r>
        <w:rPr>
          <w:b/>
        </w:rPr>
        <w:t xml:space="preserve">Tulos</w:t>
      </w:r>
    </w:p>
    <w:p>
      <w:r>
        <w:t xml:space="preserve">rikkoo</w:t>
      </w:r>
    </w:p>
    <w:p>
      <w:r>
        <w:rPr>
          <w:b/>
        </w:rPr>
        <w:t xml:space="preserve">Tulos</w:t>
      </w:r>
    </w:p>
    <w:p>
      <w:r>
        <w:t xml:space="preserve">sanoi</w:t>
      </w:r>
    </w:p>
    <w:p>
      <w:r>
        <w:rPr>
          <w:b/>
        </w:rPr>
        <w:t xml:space="preserve">Tulos</w:t>
      </w:r>
    </w:p>
    <w:p>
      <w:r>
        <w:t xml:space="preserve">olla</w:t>
      </w:r>
    </w:p>
    <w:p>
      <w:r>
        <w:rPr>
          <w:b/>
        </w:rPr>
        <w:t xml:space="preserve">Tulos</w:t>
      </w:r>
    </w:p>
    <w:p>
      <w:r>
        <w:t xml:space="preserve">hyökkäykset</w:t>
      </w:r>
    </w:p>
    <w:p>
      <w:r>
        <w:rPr>
          <w:b/>
        </w:rPr>
        <w:t xml:space="preserve">Tulos</w:t>
      </w:r>
    </w:p>
    <w:p>
      <w:r>
        <w:t xml:space="preserve">valitti</w:t>
      </w:r>
    </w:p>
    <w:p>
      <w:r>
        <w:rPr>
          <w:b/>
        </w:rPr>
        <w:t xml:space="preserve">Tulos</w:t>
      </w:r>
    </w:p>
    <w:p>
      <w:r>
        <w:t xml:space="preserve">ihmetteli</w:t>
      </w:r>
    </w:p>
    <w:p>
      <w:r>
        <w:rPr>
          <w:b/>
        </w:rPr>
        <w:t xml:space="preserve">Tulos</w:t>
      </w:r>
    </w:p>
    <w:p>
      <w:r>
        <w:t xml:space="preserve">pakko</w:t>
      </w:r>
    </w:p>
    <w:p>
      <w:r>
        <w:rPr>
          <w:b/>
        </w:rPr>
        <w:t xml:space="preserve">Tulos</w:t>
      </w:r>
    </w:p>
    <w:p>
      <w:r>
        <w:t xml:space="preserve">sallia</w:t>
      </w:r>
    </w:p>
    <w:p>
      <w:r>
        <w:rPr>
          <w:b/>
        </w:rPr>
        <w:t xml:space="preserve">Tulos</w:t>
      </w:r>
    </w:p>
    <w:p>
      <w:r>
        <w:t xml:space="preserve">palvonta</w:t>
      </w:r>
    </w:p>
    <w:p>
      <w:r>
        <w:rPr>
          <w:b/>
        </w:rPr>
        <w:t xml:space="preserve">Esimerkki 6.336</w:t>
      </w:r>
    </w:p>
    <w:p>
      <w:r>
        <w:t xml:space="preserve">Läpikulku: U.S. Trust loi myös nelihenkisen puheenjohtajan viran, joka tuli voimaan 1. helmikuuta. Siihen kuuluvat Schwarz ja Maurer.</w:t>
      </w:r>
    </w:p>
    <w:p>
      <w:r>
        <w:rPr>
          <w:b/>
        </w:rPr>
        <w:t xml:space="preserve">Tulos</w:t>
      </w:r>
    </w:p>
    <w:p>
      <w:r>
        <w:t xml:space="preserve">luotu</w:t>
      </w:r>
    </w:p>
    <w:p>
      <w:r>
        <w:rPr>
          <w:b/>
        </w:rPr>
        <w:t xml:space="preserve">Tulos</w:t>
      </w:r>
    </w:p>
    <w:p>
      <w:r>
        <w:t xml:space="preserve">sisällyttää</w:t>
      </w:r>
    </w:p>
    <w:p>
      <w:r>
        <w:rPr>
          <w:b/>
        </w:rPr>
        <w:t xml:space="preserve">Esimerkki 6.337</w:t>
      </w:r>
    </w:p>
    <w:p>
      <w:r>
        <w:t xml:space="preserve">Läpikulku: Zamily itse selvisi murhayrityksestä maanantaina, kun asemiehet hyökkäsivät hänen saattueeseensa Bab al-Mu'adhamin alueella ja tappoivat kaksi hänen henkivartijaansa. Päivää aiemmin toinen ministeriön sijainen Ammar Assafar siepattiin, kun poliisin univormuihin pukeutuneet asemiehet tunkeutuivat hänen kotiinsa Bagdadin pohjoisessa Adhamiyahin kaupunginosassa.</w:t>
      </w:r>
    </w:p>
    <w:p>
      <w:r>
        <w:rPr>
          <w:b/>
        </w:rPr>
        <w:t xml:space="preserve">Tulos</w:t>
      </w:r>
    </w:p>
    <w:p>
      <w:r>
        <w:t xml:space="preserve">selviytyi</w:t>
      </w:r>
    </w:p>
    <w:p>
      <w:r>
        <w:rPr>
          <w:b/>
        </w:rPr>
        <w:t xml:space="preserve">Tulos</w:t>
      </w:r>
    </w:p>
    <w:p>
      <w:r>
        <w:t xml:space="preserve">yritys</w:t>
      </w:r>
    </w:p>
    <w:p>
      <w:r>
        <w:rPr>
          <w:b/>
        </w:rPr>
        <w:t xml:space="preserve">Tulos</w:t>
      </w:r>
    </w:p>
    <w:p>
      <w:r>
        <w:t xml:space="preserve">Maanantai</w:t>
      </w:r>
    </w:p>
    <w:p>
      <w:r>
        <w:rPr>
          <w:b/>
        </w:rPr>
        <w:t xml:space="preserve">Tulos</w:t>
      </w:r>
    </w:p>
    <w:p>
      <w:r>
        <w:t xml:space="preserve">hyökkäsi</w:t>
      </w:r>
    </w:p>
    <w:p>
      <w:r>
        <w:rPr>
          <w:b/>
        </w:rPr>
        <w:t xml:space="preserve">Tulos</w:t>
      </w:r>
    </w:p>
    <w:p>
      <w:r>
        <w:t xml:space="preserve">tappaminen</w:t>
      </w:r>
    </w:p>
    <w:p>
      <w:r>
        <w:rPr>
          <w:b/>
        </w:rPr>
        <w:t xml:space="preserve">Tulos</w:t>
      </w:r>
    </w:p>
    <w:p>
      <w:r>
        <w:t xml:space="preserve">päivä</w:t>
      </w:r>
    </w:p>
    <w:p>
      <w:r>
        <w:rPr>
          <w:b/>
        </w:rPr>
        <w:t xml:space="preserve">Tulos</w:t>
      </w:r>
    </w:p>
    <w:p>
      <w:r>
        <w:t xml:space="preserve">siepattu</w:t>
      </w:r>
    </w:p>
    <w:p>
      <w:r>
        <w:rPr>
          <w:b/>
        </w:rPr>
        <w:t xml:space="preserve">Tulos</w:t>
      </w:r>
    </w:p>
    <w:p>
      <w:r>
        <w:t xml:space="preserve">päällään</w:t>
      </w:r>
    </w:p>
    <w:p>
      <w:r>
        <w:rPr>
          <w:b/>
        </w:rPr>
        <w:t xml:space="preserve">Tulos</w:t>
      </w:r>
    </w:p>
    <w:p>
      <w:r>
        <w:t xml:space="preserve">myrskyssä</w:t>
      </w:r>
    </w:p>
    <w:p>
      <w:r>
        <w:rPr>
          <w:b/>
        </w:rPr>
        <w:t xml:space="preserve">Esimerkki 6.338</w:t>
      </w:r>
    </w:p>
    <w:p>
      <w:r>
        <w:t xml:space="preserve">Läpikulku: "Mutta tätä korostettiin hyvin, hyvin voimakkaasti - missään ei korostettu voimakkaammin kuin sunniarabien taholta - että niitä (Yhdysvaltain joukkoja) ei pitäisi vetää pois ennen kuin on olemassa kyvykkäitä irakilaisia joukkoja, jotka voivat siirtyä paikalle ja huolehtia turvallisuustilanteesta." Jeffrey sanoi, että vaikka jotkut irakilaiset, kuten shiialaisen papin Moqtada Sadrin johtama ryhmä, vaativat aikataulua Yhdysvaltojen vetäytymiselle, "monet muut ryhmät torjuvat sen".</w:t>
      </w:r>
    </w:p>
    <w:p>
      <w:r>
        <w:rPr>
          <w:b/>
        </w:rPr>
        <w:t xml:space="preserve">Tulos</w:t>
      </w:r>
    </w:p>
    <w:p>
      <w:r>
        <w:t xml:space="preserve">alleviivattu</w:t>
      </w:r>
    </w:p>
    <w:p>
      <w:r>
        <w:rPr>
          <w:b/>
        </w:rPr>
        <w:t xml:space="preserve">Tulos</w:t>
      </w:r>
    </w:p>
    <w:p>
      <w:r>
        <w:t xml:space="preserve">olla</w:t>
      </w:r>
    </w:p>
    <w:p>
      <w:r>
        <w:rPr>
          <w:b/>
        </w:rPr>
        <w:t xml:space="preserve">Tulos</w:t>
      </w:r>
    </w:p>
    <w:p>
      <w:r>
        <w:t xml:space="preserve">siirrä</w:t>
      </w:r>
    </w:p>
    <w:p>
      <w:r>
        <w:rPr>
          <w:b/>
        </w:rPr>
        <w:t xml:space="preserve">Tulos</w:t>
      </w:r>
    </w:p>
    <w:p>
      <w:r>
        <w:t xml:space="preserve">hoito</w:t>
      </w:r>
    </w:p>
    <w:p>
      <w:r>
        <w:rPr>
          <w:b/>
        </w:rPr>
        <w:t xml:space="preserve">Tulos</w:t>
      </w:r>
    </w:p>
    <w:p>
      <w:r>
        <w:t xml:space="preserve">tilanne</w:t>
      </w:r>
    </w:p>
    <w:p>
      <w:r>
        <w:rPr>
          <w:b/>
        </w:rPr>
        <w:t xml:space="preserve">Tulos</w:t>
      </w:r>
    </w:p>
    <w:p>
      <w:r>
        <w:t xml:space="preserve">sanoi</w:t>
      </w:r>
    </w:p>
    <w:p>
      <w:r>
        <w:rPr>
          <w:b/>
        </w:rPr>
        <w:t xml:space="preserve">Tulos</w:t>
      </w:r>
    </w:p>
    <w:p>
      <w:r>
        <w:t xml:space="preserve">led</w:t>
      </w:r>
    </w:p>
    <w:p>
      <w:r>
        <w:rPr>
          <w:b/>
        </w:rPr>
        <w:t xml:space="preserve">Tulos</w:t>
      </w:r>
    </w:p>
    <w:p>
      <w:r>
        <w:t xml:space="preserve">haettu</w:t>
      </w:r>
    </w:p>
    <w:p>
      <w:r>
        <w:rPr>
          <w:b/>
        </w:rPr>
        <w:t xml:space="preserve">Tulos</w:t>
      </w:r>
    </w:p>
    <w:p>
      <w:r>
        <w:t xml:space="preserve">peruuttaminen</w:t>
      </w:r>
    </w:p>
    <w:p>
      <w:r>
        <w:rPr>
          <w:b/>
        </w:rPr>
        <w:t xml:space="preserve">Tulos</w:t>
      </w:r>
    </w:p>
    <w:p>
      <w:r>
        <w:t xml:space="preserve">hylätä</w:t>
      </w:r>
    </w:p>
    <w:p>
      <w:r>
        <w:rPr>
          <w:b/>
        </w:rPr>
        <w:t xml:space="preserve">Esimerkki 6.339</w:t>
      </w:r>
    </w:p>
    <w:p>
      <w:r>
        <w:t xml:space="preserve">Läpikulku: Jos suuret ulosvirtaukset jatkuvat, rahastonhoitajiin kohdistuu yhä enemmän paineita myydä osa roskapapereistaan maksaakseen lähteville sijoittajille tulevina viikkoina. Tällainen myynti voi heikentää korkeatuottoisten roskalainojen hintoja, jotka ovat jo heikentyneet yritysten luotto-ongelmien vuoksi.</w:t>
      </w:r>
    </w:p>
    <w:p>
      <w:r>
        <w:rPr>
          <w:b/>
        </w:rPr>
        <w:t xml:space="preserve">Tulos</w:t>
      </w:r>
    </w:p>
    <w:p>
      <w:r>
        <w:t xml:space="preserve">ulosvirtaukset</w:t>
      </w:r>
    </w:p>
    <w:p>
      <w:r>
        <w:rPr>
          <w:b/>
        </w:rPr>
        <w:t xml:space="preserve">Tulos</w:t>
      </w:r>
    </w:p>
    <w:p>
      <w:r>
        <w:t xml:space="preserve">face</w:t>
      </w:r>
    </w:p>
    <w:p>
      <w:r>
        <w:rPr>
          <w:b/>
        </w:rPr>
        <w:t xml:space="preserve">Tulos</w:t>
      </w:r>
    </w:p>
    <w:p>
      <w:r>
        <w:t xml:space="preserve">paine</w:t>
      </w:r>
    </w:p>
    <w:p>
      <w:r>
        <w:rPr>
          <w:b/>
        </w:rPr>
        <w:t xml:space="preserve">Tulos</w:t>
      </w:r>
    </w:p>
    <w:p>
      <w:r>
        <w:t xml:space="preserve">myydä</w:t>
      </w:r>
    </w:p>
    <w:p>
      <w:r>
        <w:rPr>
          <w:b/>
        </w:rPr>
        <w:t xml:space="preserve">Tulos</w:t>
      </w:r>
    </w:p>
    <w:p>
      <w:r>
        <w:t xml:space="preserve">maksaa</w:t>
      </w:r>
    </w:p>
    <w:p>
      <w:r>
        <w:rPr>
          <w:b/>
        </w:rPr>
        <w:t xml:space="preserve">Tulos</w:t>
      </w:r>
    </w:p>
    <w:p>
      <w:r>
        <w:t xml:space="preserve">myynti</w:t>
      </w:r>
    </w:p>
    <w:p>
      <w:r>
        <w:rPr>
          <w:b/>
        </w:rPr>
        <w:t xml:space="preserve">Tulos</w:t>
      </w:r>
    </w:p>
    <w:p>
      <w:r>
        <w:t xml:space="preserve">erodoi</w:t>
      </w:r>
    </w:p>
    <w:p>
      <w:r>
        <w:rPr>
          <w:b/>
        </w:rPr>
        <w:t xml:space="preserve">Tulos</w:t>
      </w:r>
    </w:p>
    <w:p>
      <w:r>
        <w:t xml:space="preserve">heikentynyt</w:t>
      </w:r>
    </w:p>
    <w:p>
      <w:r>
        <w:rPr>
          <w:b/>
        </w:rPr>
        <w:t xml:space="preserve">Tulos</w:t>
      </w:r>
    </w:p>
    <w:p>
      <w:r>
        <w:t xml:space="preserve">ongelmat</w:t>
      </w:r>
    </w:p>
    <w:p>
      <w:r>
        <w:rPr>
          <w:b/>
        </w:rPr>
        <w:t xml:space="preserve">Esimerkki 6.340</w:t>
      </w:r>
    </w:p>
    <w:p>
      <w:r>
        <w:t xml:space="preserve">Läpikulku: Carterin esittämiä tietoja ei kannateta museossa eikä tiedeyhteisössä yleensä, vaikka hän tekee kierroksensa aivan kuten mikä tahansa kouluryhmä, joka kulkee läpi. "Toivotamme kaikki tervetulleiksi museoon, ja olen iloinen nähdessäni, että lapset tutustuvat tieteen maailmaan", museon pääkuraattori Kirk Johnson sanoi.</w:t>
      </w:r>
    </w:p>
    <w:p>
      <w:r>
        <w:rPr>
          <w:b/>
        </w:rPr>
        <w:t xml:space="preserve">Tulos</w:t>
      </w:r>
    </w:p>
    <w:p>
      <w:r>
        <w:t xml:space="preserve">tukea</w:t>
      </w:r>
    </w:p>
    <w:p>
      <w:r>
        <w:rPr>
          <w:b/>
        </w:rPr>
        <w:t xml:space="preserve">Tulos</w:t>
      </w:r>
    </w:p>
    <w:p>
      <w:r>
        <w:t xml:space="preserve">kannattanut</w:t>
      </w:r>
    </w:p>
    <w:p>
      <w:r>
        <w:rPr>
          <w:b/>
        </w:rPr>
        <w:t xml:space="preserve">Tulos</w:t>
      </w:r>
    </w:p>
    <w:p>
      <w:r>
        <w:t xml:space="preserve">johtaa</w:t>
      </w:r>
    </w:p>
    <w:p>
      <w:r>
        <w:rPr>
          <w:b/>
        </w:rPr>
        <w:t xml:space="preserve">Tulos</w:t>
      </w:r>
    </w:p>
    <w:p>
      <w:r>
        <w:t xml:space="preserve">Tervetuloa</w:t>
      </w:r>
    </w:p>
    <w:p>
      <w:r>
        <w:rPr>
          <w:b/>
        </w:rPr>
        <w:t xml:space="preserve">Tulos</w:t>
      </w:r>
    </w:p>
    <w:p>
      <w:r>
        <w:t xml:space="preserve">Minä olen...</w:t>
      </w:r>
    </w:p>
    <w:p>
      <w:r>
        <w:rPr>
          <w:b/>
        </w:rPr>
        <w:t xml:space="preserve">Tulos</w:t>
      </w:r>
    </w:p>
    <w:p>
      <w:r>
        <w:t xml:space="preserve">katso</w:t>
      </w:r>
    </w:p>
    <w:p>
      <w:r>
        <w:rPr>
          <w:b/>
        </w:rPr>
        <w:t xml:space="preserve">Tulos</w:t>
      </w:r>
    </w:p>
    <w:p>
      <w:r>
        <w:t xml:space="preserve">alttiina</w:t>
      </w:r>
    </w:p>
    <w:p>
      <w:r>
        <w:rPr>
          <w:b/>
        </w:rPr>
        <w:t xml:space="preserve">Tulos</w:t>
      </w:r>
    </w:p>
    <w:p>
      <w:r>
        <w:t xml:space="preserve">sanoi</w:t>
      </w:r>
    </w:p>
    <w:p>
      <w:r>
        <w:rPr>
          <w:b/>
        </w:rPr>
        <w:t xml:space="preserve">Tulos</w:t>
      </w:r>
    </w:p>
    <w:p>
      <w:r>
        <w:t xml:space="preserve">menossa</w:t>
      </w:r>
    </w:p>
    <w:p>
      <w:r>
        <w:rPr>
          <w:b/>
        </w:rPr>
        <w:t xml:space="preserve">Esimerkki 6.341</w:t>
      </w:r>
    </w:p>
    <w:p>
      <w:r>
        <w:t xml:space="preserve">Läpikulku: Kalashnikov-kivääriä ja sen johdannaisia ovat käyttäneet 55 maan poliisit ja armeijat sekä joukko sissejä, terroristeja ja tavallisia roistoja ympäri maailmaa. Kivääriä on valmistettu 75 miljoonaa kappaletta sen jälkeen, kun se otettiin tuotantoon helmikuussa 1947, mikä tekee siitä historian laajimmalle levinneen aseen.</w:t>
      </w:r>
    </w:p>
    <w:p>
      <w:r>
        <w:rPr>
          <w:b/>
        </w:rPr>
        <w:t xml:space="preserve">Tulos</w:t>
      </w:r>
    </w:p>
    <w:p>
      <w:r>
        <w:t xml:space="preserve">Yhdessä</w:t>
      </w:r>
    </w:p>
    <w:p>
      <w:r>
        <w:rPr>
          <w:b/>
        </w:rPr>
        <w:t xml:space="preserve">Tulos</w:t>
      </w:r>
    </w:p>
    <w:p>
      <w:r>
        <w:t xml:space="preserve">käytetty</w:t>
      </w:r>
    </w:p>
    <w:p>
      <w:r>
        <w:rPr>
          <w:b/>
        </w:rPr>
        <w:t xml:space="preserve">Tulos</w:t>
      </w:r>
    </w:p>
    <w:p>
      <w:r>
        <w:t xml:space="preserve">rakennettu</w:t>
      </w:r>
    </w:p>
    <w:p>
      <w:r>
        <w:rPr>
          <w:b/>
        </w:rPr>
        <w:t xml:space="preserve">Tulos</w:t>
      </w:r>
    </w:p>
    <w:p>
      <w:r>
        <w:t xml:space="preserve">kirjoitti</w:t>
      </w:r>
    </w:p>
    <w:p>
      <w:r>
        <w:rPr>
          <w:b/>
        </w:rPr>
        <w:t xml:space="preserve">Tulos</w:t>
      </w:r>
    </w:p>
    <w:p>
      <w:r>
        <w:t xml:space="preserve">tuotanto</w:t>
      </w:r>
    </w:p>
    <w:p>
      <w:r>
        <w:rPr>
          <w:b/>
        </w:rPr>
        <w:t xml:space="preserve">Tulos</w:t>
      </w:r>
    </w:p>
    <w:p>
      <w:r>
        <w:t xml:space="preserve">tekeminen</w:t>
      </w:r>
    </w:p>
    <w:p>
      <w:r>
        <w:rPr>
          <w:b/>
        </w:rPr>
        <w:t xml:space="preserve">Tulos</w:t>
      </w:r>
    </w:p>
    <w:p>
      <w:r>
        <w:t xml:space="preserve">jaettu</w:t>
      </w:r>
    </w:p>
    <w:p>
      <w:r>
        <w:rPr>
          <w:b/>
        </w:rPr>
        <w:t xml:space="preserve">Esimerkki 6.342</w:t>
      </w:r>
    </w:p>
    <w:p>
      <w:r>
        <w:t xml:space="preserve">Läpikulku: "Pahoittelemme aiheutunutta vaivaa", luki Alfa Romeon jälleenmyyjää suojaaviin metallisiin sykloniluukkuihin kiinnitetyssä lapussa. Jalokivikauppiaat ja taidegalleriat poistivat huomiota herättävät näytteensä, ja jotkin pankit sulkivat käteisautomaatit tiistaiksi suunnitellun mielenosoitusmarssin reitin varrella.</w:t>
      </w:r>
    </w:p>
    <w:p>
      <w:r>
        <w:rPr>
          <w:b/>
        </w:rPr>
        <w:t xml:space="preserve">Tulos</w:t>
      </w:r>
    </w:p>
    <w:p>
      <w:r>
        <w:t xml:space="preserve">haittaa</w:t>
      </w:r>
    </w:p>
    <w:p>
      <w:r>
        <w:rPr>
          <w:b/>
        </w:rPr>
        <w:t xml:space="preserve">Tulos</w:t>
      </w:r>
    </w:p>
    <w:p>
      <w:r>
        <w:t xml:space="preserve">aiheutti</w:t>
      </w:r>
    </w:p>
    <w:p>
      <w:r>
        <w:rPr>
          <w:b/>
        </w:rPr>
        <w:t xml:space="preserve">Tulos</w:t>
      </w:r>
    </w:p>
    <w:p>
      <w:r>
        <w:t xml:space="preserve">sanoi</w:t>
      </w:r>
    </w:p>
    <w:p>
      <w:r>
        <w:rPr>
          <w:b/>
        </w:rPr>
        <w:t xml:space="preserve">Tulos</w:t>
      </w:r>
    </w:p>
    <w:p>
      <w:r>
        <w:t xml:space="preserve">rapattu</w:t>
      </w:r>
    </w:p>
    <w:p>
      <w:r>
        <w:rPr>
          <w:b/>
        </w:rPr>
        <w:t xml:space="preserve">Tulos</w:t>
      </w:r>
    </w:p>
    <w:p>
      <w:r>
        <w:t xml:space="preserve">suojelu</w:t>
      </w:r>
    </w:p>
    <w:p>
      <w:r>
        <w:rPr>
          <w:b/>
        </w:rPr>
        <w:t xml:space="preserve">Tulos</w:t>
      </w:r>
    </w:p>
    <w:p>
      <w:r>
        <w:t xml:space="preserve">poistettu</w:t>
      </w:r>
    </w:p>
    <w:p>
      <w:r>
        <w:rPr>
          <w:b/>
        </w:rPr>
        <w:t xml:space="preserve">Tulos</w:t>
      </w:r>
    </w:p>
    <w:p>
      <w:r>
        <w:t xml:space="preserve">suljettu</w:t>
      </w:r>
    </w:p>
    <w:p>
      <w:r>
        <w:rPr>
          <w:b/>
        </w:rPr>
        <w:t xml:space="preserve">Tulos</w:t>
      </w:r>
    </w:p>
    <w:p>
      <w:r>
        <w:t xml:space="preserve">annostelu</w:t>
      </w:r>
    </w:p>
    <w:p>
      <w:r>
        <w:rPr>
          <w:b/>
        </w:rPr>
        <w:t xml:space="preserve">Tulos</w:t>
      </w:r>
    </w:p>
    <w:p>
      <w:r>
        <w:t xml:space="preserve">suunniteltu</w:t>
      </w:r>
    </w:p>
    <w:p>
      <w:r>
        <w:rPr>
          <w:b/>
        </w:rPr>
        <w:t xml:space="preserve">Tulos</w:t>
      </w:r>
    </w:p>
    <w:p>
      <w:r>
        <w:t xml:space="preserve">maaliskuu</w:t>
      </w:r>
    </w:p>
    <w:p>
      <w:r>
        <w:rPr>
          <w:b/>
        </w:rPr>
        <w:t xml:space="preserve">Tulos</w:t>
      </w:r>
    </w:p>
    <w:p>
      <w:r>
        <w:t xml:space="preserve">Tiistai</w:t>
      </w:r>
    </w:p>
    <w:p>
      <w:r>
        <w:rPr>
          <w:b/>
        </w:rPr>
        <w:t xml:space="preserve">Esimerkki 6.343</w:t>
      </w:r>
    </w:p>
    <w:p>
      <w:r>
        <w:t xml:space="preserve">Läpikulku: IMF:n pääjohtaja Michel Camdessus sanoi täällä keskiviikkona, että IMF aikoo jatkaa rahoitustuen antamista Venäjälle huolimatta pettymyksestä maan taloudelliseen suorituskykyyn vuonna 1996. Venäjän taloudellinen tukeminen "on olemassaolomme syy (raison d'etre) - meidän on tehtävä se, ja se tehdään", Camdessus sanoi täällä MGIMO:n (State Institute for International Relations) opiskelijoille.</w:t>
      </w:r>
    </w:p>
    <w:p>
      <w:r>
        <w:rPr>
          <w:b/>
        </w:rPr>
        <w:t xml:space="preserve">Tulos</w:t>
      </w:r>
    </w:p>
    <w:p>
      <w:r>
        <w:t xml:space="preserve">osoitteessa</w:t>
      </w:r>
    </w:p>
    <w:p>
      <w:r>
        <w:rPr>
          <w:b/>
        </w:rPr>
        <w:t xml:space="preserve">Tulos</w:t>
      </w:r>
    </w:p>
    <w:p>
      <w:r>
        <w:t xml:space="preserve">tuki</w:t>
      </w:r>
    </w:p>
    <w:p>
      <w:r>
        <w:rPr>
          <w:b/>
        </w:rPr>
        <w:t xml:space="preserve">Tulos</w:t>
      </w:r>
    </w:p>
    <w:p>
      <w:r>
        <w:t xml:space="preserve">suorituskyky</w:t>
      </w:r>
    </w:p>
    <w:p>
      <w:r>
        <w:rPr>
          <w:b/>
        </w:rPr>
        <w:t xml:space="preserve">Tulos</w:t>
      </w:r>
    </w:p>
    <w:p>
      <w:r>
        <w:t xml:space="preserve">sanoi</w:t>
      </w:r>
    </w:p>
    <w:p>
      <w:r>
        <w:rPr>
          <w:b/>
        </w:rPr>
        <w:t xml:space="preserve">Tulos</w:t>
      </w:r>
    </w:p>
    <w:p>
      <w:r>
        <w:t xml:space="preserve">Tukeminen</w:t>
      </w:r>
    </w:p>
    <w:p>
      <w:r>
        <w:rPr>
          <w:b/>
        </w:rPr>
        <w:t xml:space="preserve">Tulos</w:t>
      </w:r>
    </w:p>
    <w:p>
      <w:r>
        <w:t xml:space="preserve">on</w:t>
      </w:r>
    </w:p>
    <w:p>
      <w:r>
        <w:rPr>
          <w:b/>
        </w:rPr>
        <w:t xml:space="preserve">Tulos</w:t>
      </w:r>
    </w:p>
    <w:p>
      <w:r>
        <w:t xml:space="preserve">tee</w:t>
      </w:r>
    </w:p>
    <w:p>
      <w:r>
        <w:rPr>
          <w:b/>
        </w:rPr>
        <w:t xml:space="preserve">Tulos</w:t>
      </w:r>
    </w:p>
    <w:p>
      <w:r>
        <w:t xml:space="preserve">valmis</w:t>
      </w:r>
    </w:p>
    <w:p>
      <w:r>
        <w:rPr>
          <w:b/>
        </w:rPr>
        <w:t xml:space="preserve">Tulos</w:t>
      </w:r>
    </w:p>
    <w:p>
      <w:r>
        <w:t xml:space="preserve">kertoi</w:t>
      </w:r>
    </w:p>
    <w:p>
      <w:r>
        <w:rPr>
          <w:b/>
        </w:rPr>
        <w:t xml:space="preserve">Tulos</w:t>
      </w:r>
    </w:p>
    <w:p>
      <w:r>
        <w:t xml:space="preserve">pettymys</w:t>
      </w:r>
    </w:p>
    <w:p>
      <w:r>
        <w:rPr>
          <w:b/>
        </w:rPr>
        <w:t xml:space="preserve">Esimerkki 6.344</w:t>
      </w:r>
    </w:p>
    <w:p>
      <w:r>
        <w:t xml:space="preserve">Läpikulku: Kyle Technology Corp. ilmoitti, että seattlelainen sijoittaja on allekirjoittanut aiesopimuksen yhtiön ostamisesta noin 3,1 miljoonalla dollarilla eli 1,20 dollarilla osakkeelta. Sijoittaja, Donald A. Wright, aikoo johtaa yhtiötä, sanoi Kylen edustaja.</w:t>
      </w:r>
    </w:p>
    <w:p>
      <w:r>
        <w:rPr>
          <w:b/>
        </w:rPr>
        <w:t xml:space="preserve">Tulos</w:t>
      </w:r>
    </w:p>
    <w:p>
      <w:r>
        <w:t xml:space="preserve">sanoi</w:t>
      </w:r>
    </w:p>
    <w:p>
      <w:r>
        <w:rPr>
          <w:b/>
        </w:rPr>
        <w:t xml:space="preserve">Tulos</w:t>
      </w:r>
    </w:p>
    <w:p>
      <w:r>
        <w:t xml:space="preserve">allekirjoitettu</w:t>
      </w:r>
    </w:p>
    <w:p>
      <w:r>
        <w:rPr>
          <w:b/>
        </w:rPr>
        <w:t xml:space="preserve">Tulos</w:t>
      </w:r>
    </w:p>
    <w:p>
      <w:r>
        <w:t xml:space="preserve">osta</w:t>
      </w:r>
    </w:p>
    <w:p>
      <w:r>
        <w:rPr>
          <w:b/>
        </w:rPr>
        <w:t xml:space="preserve">Tulos</w:t>
      </w:r>
    </w:p>
    <w:p>
      <w:r>
        <w:t xml:space="preserve">suunnitelmat</w:t>
      </w:r>
    </w:p>
    <w:p>
      <w:r>
        <w:rPr>
          <w:b/>
        </w:rPr>
        <w:t xml:space="preserve">Tulos</w:t>
      </w:r>
    </w:p>
    <w:p>
      <w:r>
        <w:t xml:space="preserve">ajaa</w:t>
      </w:r>
    </w:p>
    <w:p>
      <w:r>
        <w:rPr>
          <w:b/>
        </w:rPr>
        <w:t xml:space="preserve">Tulos</w:t>
      </w:r>
    </w:p>
    <w:p>
      <w:r>
        <w:t xml:space="preserve">sanoi</w:t>
      </w:r>
    </w:p>
    <w:p>
      <w:r>
        <w:rPr>
          <w:b/>
        </w:rPr>
        <w:t xml:space="preserve">Esimerkki 6.345</w:t>
      </w:r>
    </w:p>
    <w:p>
      <w:r>
        <w:t xml:space="preserve">Läpikulku: Viimeisimmän pidätyksen myötä pommi-iskuihin liittyen pidätettyjen henkilöiden määrä nousi yhdeksään. White johtaa ryhmää, joka tutkii pommi-iskuja, joissa kuoli 224 ihmistä, joista 12 amerikkalaista, 7. elokuuta 1998.</w:t>
      </w:r>
    </w:p>
    <w:p>
      <w:r>
        <w:rPr>
          <w:b/>
        </w:rPr>
        <w:t xml:space="preserve">Tulos</w:t>
      </w:r>
    </w:p>
    <w:p>
      <w:r>
        <w:t xml:space="preserve">pidätys</w:t>
      </w:r>
    </w:p>
    <w:p>
      <w:r>
        <w:rPr>
          <w:b/>
        </w:rPr>
        <w:t xml:space="preserve">Tulos</w:t>
      </w:r>
    </w:p>
    <w:p>
      <w:r>
        <w:t xml:space="preserve">toi</w:t>
      </w:r>
    </w:p>
    <w:p>
      <w:r>
        <w:rPr>
          <w:b/>
        </w:rPr>
        <w:t xml:space="preserve">Tulos</w:t>
      </w:r>
    </w:p>
    <w:p>
      <w:r>
        <w:t xml:space="preserve">huoltajuus</w:t>
      </w:r>
    </w:p>
    <w:p>
      <w:r>
        <w:rPr>
          <w:b/>
        </w:rPr>
        <w:t xml:space="preserve">Tulos</w:t>
      </w:r>
    </w:p>
    <w:p>
      <w:r>
        <w:t xml:space="preserve">pommi-iskut</w:t>
      </w:r>
    </w:p>
    <w:p>
      <w:r>
        <w:rPr>
          <w:b/>
        </w:rPr>
        <w:t xml:space="preserve">Tulos</w:t>
      </w:r>
    </w:p>
    <w:p>
      <w:r>
        <w:t xml:space="preserve">päät</w:t>
      </w:r>
    </w:p>
    <w:p>
      <w:r>
        <w:rPr>
          <w:b/>
        </w:rPr>
        <w:t xml:space="preserve">Tulos</w:t>
      </w:r>
    </w:p>
    <w:p>
      <w:r>
        <w:t xml:space="preserve">tutkii</w:t>
      </w:r>
    </w:p>
    <w:p>
      <w:r>
        <w:rPr>
          <w:b/>
        </w:rPr>
        <w:t xml:space="preserve">Tulos</w:t>
      </w:r>
    </w:p>
    <w:p>
      <w:r>
        <w:t xml:space="preserve">syyttäjä</w:t>
      </w:r>
    </w:p>
    <w:p>
      <w:r>
        <w:rPr>
          <w:b/>
        </w:rPr>
        <w:t xml:space="preserve">Tulos</w:t>
      </w:r>
    </w:p>
    <w:p>
      <w:r>
        <w:t xml:space="preserve">pommi-iskut</w:t>
      </w:r>
    </w:p>
    <w:p>
      <w:r>
        <w:rPr>
          <w:b/>
        </w:rPr>
        <w:t xml:space="preserve">Tulos</w:t>
      </w:r>
    </w:p>
    <w:p>
      <w:r>
        <w:t xml:space="preserve">tappoi</w:t>
      </w:r>
    </w:p>
    <w:p>
      <w:r>
        <w:rPr>
          <w:b/>
        </w:rPr>
        <w:t xml:space="preserve">Esimerkki 6.346</w:t>
      </w:r>
    </w:p>
    <w:p>
      <w:r>
        <w:t xml:space="preserve">Läpikulku: Tämä jättäisi Etelä-Afrikan ja Japanin taistelemaan etuoikeudesta järjestää lajin seitsemäs maailmanmestaruuskilpailu. Paikallinen sanomalehti The Star kertoi torstaina, että Japania pidettiin "todennäköisimpänä maana ottamaan tapahtuma meiltä".</w:t>
      </w:r>
    </w:p>
    <w:p>
      <w:r>
        <w:rPr>
          <w:b/>
        </w:rPr>
        <w:t xml:space="preserve">Tulos</w:t>
      </w:r>
    </w:p>
    <w:p>
      <w:r>
        <w:t xml:space="preserve">jätä</w:t>
      </w:r>
    </w:p>
    <w:p>
      <w:r>
        <w:rPr>
          <w:b/>
        </w:rPr>
        <w:t xml:space="preserve">Tulos</w:t>
      </w:r>
    </w:p>
    <w:p>
      <w:r>
        <w:t xml:space="preserve">taistelu</w:t>
      </w:r>
    </w:p>
    <w:p>
      <w:r>
        <w:rPr>
          <w:b/>
        </w:rPr>
        <w:t xml:space="preserve">Tulos</w:t>
      </w:r>
    </w:p>
    <w:p>
      <w:r>
        <w:t xml:space="preserve">lavastus</w:t>
      </w:r>
    </w:p>
    <w:p>
      <w:r>
        <w:rPr>
          <w:b/>
        </w:rPr>
        <w:t xml:space="preserve">Tulos</w:t>
      </w:r>
    </w:p>
    <w:p>
      <w:r>
        <w:t xml:space="preserve">mestaruuskilpailut</w:t>
      </w:r>
    </w:p>
    <w:p>
      <w:r>
        <w:rPr>
          <w:b/>
        </w:rPr>
        <w:t xml:space="preserve">Tulos</w:t>
      </w:r>
    </w:p>
    <w:p>
      <w:r>
        <w:t xml:space="preserve">sanoi</w:t>
      </w:r>
    </w:p>
    <w:p>
      <w:r>
        <w:rPr>
          <w:b/>
        </w:rPr>
        <w:t xml:space="preserve">Tulos</w:t>
      </w:r>
    </w:p>
    <w:p>
      <w:r>
        <w:t xml:space="preserve">nähty</w:t>
      </w:r>
    </w:p>
    <w:p>
      <w:r>
        <w:rPr>
          <w:b/>
        </w:rPr>
        <w:t xml:space="preserve">Tulos</w:t>
      </w:r>
    </w:p>
    <w:p>
      <w:r>
        <w:t xml:space="preserve">ota</w:t>
      </w:r>
    </w:p>
    <w:p>
      <w:r>
        <w:rPr>
          <w:b/>
        </w:rPr>
        <w:t xml:space="preserve">Tulos</w:t>
      </w:r>
    </w:p>
    <w:p>
      <w:r>
        <w:t xml:space="preserve">tapahtuma</w:t>
      </w:r>
    </w:p>
    <w:p>
      <w:r>
        <w:rPr>
          <w:b/>
        </w:rPr>
        <w:t xml:space="preserve">Esimerkki 6.347</w:t>
      </w:r>
    </w:p>
    <w:p>
      <w:r>
        <w:t xml:space="preserve">Läpikulku: Tämä oli loogista, koska päähenkilöstömme on edelleen siepattu", Irakin Punaisen Puolikuun pääsihteeri Mazen Abdallah sanoi. "Olemme ainoa järjestö, joka toimii koko Irakissa.</w:t>
      </w:r>
    </w:p>
    <w:p>
      <w:r>
        <w:rPr>
          <w:b/>
        </w:rPr>
        <w:t xml:space="preserve">Tulos</w:t>
      </w:r>
    </w:p>
    <w:p>
      <w:r>
        <w:t xml:space="preserve">oli</w:t>
      </w:r>
    </w:p>
    <w:p>
      <w:r>
        <w:rPr>
          <w:b/>
        </w:rPr>
        <w:t xml:space="preserve">Tulos</w:t>
      </w:r>
    </w:p>
    <w:p>
      <w:r>
        <w:t xml:space="preserve">siepattu</w:t>
      </w:r>
    </w:p>
    <w:p>
      <w:r>
        <w:rPr>
          <w:b/>
        </w:rPr>
        <w:t xml:space="preserve">Tulos</w:t>
      </w:r>
    </w:p>
    <w:p>
      <w:r>
        <w:t xml:space="preserve">sanoi</w:t>
      </w:r>
    </w:p>
    <w:p>
      <w:r>
        <w:rPr>
          <w:b/>
        </w:rPr>
        <w:t xml:space="preserve">Tulos</w:t>
      </w:r>
    </w:p>
    <w:p>
      <w:r>
        <w:t xml:space="preserve">ovat</w:t>
      </w:r>
    </w:p>
    <w:p>
      <w:r>
        <w:rPr>
          <w:b/>
        </w:rPr>
        <w:t xml:space="preserve">Tulos</w:t>
      </w:r>
    </w:p>
    <w:p>
      <w:r>
        <w:t xml:space="preserve">työskentely</w:t>
      </w:r>
    </w:p>
    <w:p>
      <w:r>
        <w:rPr>
          <w:b/>
        </w:rPr>
        <w:t xml:space="preserve">Esimerkki 6.348</w:t>
      </w:r>
    </w:p>
    <w:p>
      <w:r>
        <w:t xml:space="preserve">Läpikulku: Muuten, kun tunnelma Myanmarissa muuttuisi happamaksi, kenraalit vain palaisivat takaisin ja veisivät kaikki vastustajansa takaisin vankilaan. "Burmassa (Myanmarissa) on tapana kierrättää poliittisia vankeja.</w:t>
      </w:r>
    </w:p>
    <w:p>
      <w:r>
        <w:rPr>
          <w:b/>
        </w:rPr>
        <w:t xml:space="preserve">Tulos</w:t>
      </w:r>
    </w:p>
    <w:p>
      <w:r>
        <w:t xml:space="preserve">mieliala</w:t>
      </w:r>
    </w:p>
    <w:p>
      <w:r>
        <w:rPr>
          <w:b/>
        </w:rPr>
        <w:t xml:space="preserve">Tulos</w:t>
      </w:r>
    </w:p>
    <w:p>
      <w:r>
        <w:t xml:space="preserve">kääntyi</w:t>
      </w:r>
    </w:p>
    <w:p>
      <w:r>
        <w:rPr>
          <w:b/>
        </w:rPr>
        <w:t xml:space="preserve">Tulos</w:t>
      </w:r>
    </w:p>
    <w:p>
      <w:r>
        <w:t xml:space="preserve">hapan</w:t>
      </w:r>
    </w:p>
    <w:p>
      <w:r>
        <w:rPr>
          <w:b/>
        </w:rPr>
        <w:t xml:space="preserve">Tulos</w:t>
      </w:r>
    </w:p>
    <w:p>
      <w:r>
        <w:t xml:space="preserve">retrace</w:t>
      </w:r>
    </w:p>
    <w:p>
      <w:r>
        <w:rPr>
          <w:b/>
        </w:rPr>
        <w:t xml:space="preserve">Tulos</w:t>
      </w:r>
    </w:p>
    <w:p>
      <w:r>
        <w:t xml:space="preserve">vaiheet</w:t>
      </w:r>
    </w:p>
    <w:p>
      <w:r>
        <w:rPr>
          <w:b/>
        </w:rPr>
        <w:t xml:space="preserve">Tulos</w:t>
      </w:r>
    </w:p>
    <w:p>
      <w:r>
        <w:t xml:space="preserve">Haul</w:t>
      </w:r>
    </w:p>
    <w:p>
      <w:r>
        <w:rPr>
          <w:b/>
        </w:rPr>
        <w:t xml:space="preserve">Tulos</w:t>
      </w:r>
    </w:p>
    <w:p>
      <w:r>
        <w:t xml:space="preserve">takaisin</w:t>
      </w:r>
    </w:p>
    <w:p>
      <w:r>
        <w:rPr>
          <w:b/>
        </w:rPr>
        <w:t xml:space="preserve">Tulos</w:t>
      </w:r>
    </w:p>
    <w:p>
      <w:r>
        <w:t xml:space="preserve">tapa</w:t>
      </w:r>
    </w:p>
    <w:p>
      <w:r>
        <w:rPr>
          <w:b/>
        </w:rPr>
        <w:t xml:space="preserve">Tulos</w:t>
      </w:r>
    </w:p>
    <w:p>
      <w:r>
        <w:t xml:space="preserve">kierrätys</w:t>
      </w:r>
    </w:p>
    <w:p>
      <w:r>
        <w:rPr>
          <w:b/>
        </w:rPr>
        <w:t xml:space="preserve">Esimerkki 6.349</w:t>
      </w:r>
    </w:p>
    <w:p>
      <w:r>
        <w:t xml:space="preserve">Läpikulku: Kertomuksen mukaan vain kolme kaupungin elintä - kunnanhallitus, kunnan taloushallinto ja kunnan hintatoimisto - on valtuutettu vahvistamaan uusia maksuja. Kiinalaiset sijoittajat ovat jo pitkään valittaneet kustannusylityksistä, jotka johtuvat paikallisten virkamiesten legioonista arvaamattomista maksuista.</w:t>
      </w:r>
    </w:p>
    <w:p>
      <w:r>
        <w:rPr>
          <w:b/>
        </w:rPr>
        <w:t xml:space="preserve">Tulos</w:t>
      </w:r>
    </w:p>
    <w:p>
      <w:r>
        <w:t xml:space="preserve">valtuutettu</w:t>
      </w:r>
    </w:p>
    <w:p>
      <w:r>
        <w:rPr>
          <w:b/>
        </w:rPr>
        <w:t xml:space="preserve">Tulos</w:t>
      </w:r>
    </w:p>
    <w:p>
      <w:r>
        <w:t xml:space="preserve">perustaa</w:t>
      </w:r>
    </w:p>
    <w:p>
      <w:r>
        <w:rPr>
          <w:b/>
        </w:rPr>
        <w:t xml:space="preserve">Tulos</w:t>
      </w:r>
    </w:p>
    <w:p>
      <w:r>
        <w:t xml:space="preserve">sanoi</w:t>
      </w:r>
    </w:p>
    <w:p>
      <w:r>
        <w:rPr>
          <w:b/>
        </w:rPr>
        <w:t xml:space="preserve">Tulos</w:t>
      </w:r>
    </w:p>
    <w:p>
      <w:r>
        <w:t xml:space="preserve">valitti</w:t>
      </w:r>
    </w:p>
    <w:p>
      <w:r>
        <w:rPr>
          <w:b/>
        </w:rPr>
        <w:t xml:space="preserve">Tulos</w:t>
      </w:r>
    </w:p>
    <w:p>
      <w:r>
        <w:t xml:space="preserve">ylitykset</w:t>
      </w:r>
    </w:p>
    <w:p>
      <w:r>
        <w:rPr>
          <w:b/>
        </w:rPr>
        <w:t xml:space="preserve">Tulos</w:t>
      </w:r>
    </w:p>
    <w:p>
      <w:r>
        <w:t xml:space="preserve">aiheutti</w:t>
      </w:r>
    </w:p>
    <w:p>
      <w:r>
        <w:rPr>
          <w:b/>
        </w:rPr>
        <w:t xml:space="preserve">Esimerkki 6.350</w:t>
      </w:r>
    </w:p>
    <w:p>
      <w:r>
        <w:t xml:space="preserve">Läpikulku: Tang toivoi, että Komei-puolueen nuoret poliittiset vaikuttajat jatkaisivat ystävyyden perinnettä, tekisivät aktiivisesti käytännönläheistä vaihtoa ja yhteistyötä eri aloilla ja edistäisivät Kiinan ja Japanin suhteiden parantamista ja kehittämistä. Ueda Osamu sanoi, että Komei-puolueella on aina vahva halu edistää Japanin ja Kiinan välistä ystävyyttä, ja totesi, että Komei-puolue jatkaa ponnistelujaan osapuolten välisten ystävyyssuhteiden edistämiseksi.</w:t>
      </w:r>
    </w:p>
    <w:p>
      <w:r>
        <w:rPr>
          <w:b/>
        </w:rPr>
        <w:t xml:space="preserve">Tulos</w:t>
      </w:r>
    </w:p>
    <w:p>
      <w:r>
        <w:t xml:space="preserve">ilmaistu</w:t>
      </w:r>
    </w:p>
    <w:p>
      <w:r>
        <w:rPr>
          <w:b/>
        </w:rPr>
        <w:t xml:space="preserve">Tulos</w:t>
      </w:r>
    </w:p>
    <w:p>
      <w:r>
        <w:t xml:space="preserve">kuljettaa</w:t>
      </w:r>
    </w:p>
    <w:p>
      <w:r>
        <w:rPr>
          <w:b/>
        </w:rPr>
        <w:t xml:space="preserve">Tulos</w:t>
      </w:r>
    </w:p>
    <w:p>
      <w:r>
        <w:t xml:space="preserve">tee</w:t>
      </w:r>
    </w:p>
    <w:p>
      <w:r>
        <w:rPr>
          <w:b/>
        </w:rPr>
        <w:t xml:space="preserve">Tulos</w:t>
      </w:r>
    </w:p>
    <w:p>
      <w:r>
        <w:t xml:space="preserve">vaihdot</w:t>
      </w:r>
    </w:p>
    <w:p>
      <w:r>
        <w:rPr>
          <w:b/>
        </w:rPr>
        <w:t xml:space="preserve">Tulos</w:t>
      </w:r>
    </w:p>
    <w:p>
      <w:r>
        <w:t xml:space="preserve">yhteistyö</w:t>
      </w:r>
    </w:p>
    <w:p>
      <w:r>
        <w:rPr>
          <w:b/>
        </w:rPr>
        <w:t xml:space="preserve">Tulos</w:t>
      </w:r>
    </w:p>
    <w:p>
      <w:r>
        <w:t xml:space="preserve">osallistua</w:t>
      </w:r>
    </w:p>
    <w:p>
      <w:r>
        <w:rPr>
          <w:b/>
        </w:rPr>
        <w:t xml:space="preserve">Tulos</w:t>
      </w:r>
    </w:p>
    <w:p>
      <w:r>
        <w:t xml:space="preserve">parannus</w:t>
      </w:r>
    </w:p>
    <w:p>
      <w:r>
        <w:rPr>
          <w:b/>
        </w:rPr>
        <w:t xml:space="preserve">Tulos</w:t>
      </w:r>
    </w:p>
    <w:p>
      <w:r>
        <w:t xml:space="preserve">kehitys</w:t>
      </w:r>
    </w:p>
    <w:p>
      <w:r>
        <w:rPr>
          <w:b/>
        </w:rPr>
        <w:t xml:space="preserve">Tulos</w:t>
      </w:r>
    </w:p>
    <w:p>
      <w:r>
        <w:t xml:space="preserve">sanoi</w:t>
      </w:r>
    </w:p>
    <w:p>
      <w:r>
        <w:rPr>
          <w:b/>
        </w:rPr>
        <w:t xml:space="preserve">Tulos</w:t>
      </w:r>
    </w:p>
    <w:p>
      <w:r>
        <w:t xml:space="preserve">ylläpitää</w:t>
      </w:r>
    </w:p>
    <w:p>
      <w:r>
        <w:rPr>
          <w:b/>
        </w:rPr>
        <w:t xml:space="preserve">Tulos</w:t>
      </w:r>
    </w:p>
    <w:p>
      <w:r>
        <w:t xml:space="preserve">edistää</w:t>
      </w:r>
    </w:p>
    <w:p>
      <w:r>
        <w:rPr>
          <w:b/>
        </w:rPr>
        <w:t xml:space="preserve">Tulos</w:t>
      </w:r>
    </w:p>
    <w:p>
      <w:r>
        <w:t xml:space="preserve">huomioiden</w:t>
      </w:r>
    </w:p>
    <w:p>
      <w:r>
        <w:rPr>
          <w:b/>
        </w:rPr>
        <w:t xml:space="preserve">Tulos</w:t>
      </w:r>
    </w:p>
    <w:p>
      <w:r>
        <w:t xml:space="preserve">jatka</w:t>
      </w:r>
    </w:p>
    <w:p>
      <w:r>
        <w:rPr>
          <w:b/>
        </w:rPr>
        <w:t xml:space="preserve">Tulos</w:t>
      </w:r>
    </w:p>
    <w:p>
      <w:r>
        <w:t xml:space="preserve">työnnä</w:t>
      </w:r>
    </w:p>
    <w:p>
      <w:r>
        <w:rPr>
          <w:b/>
        </w:rPr>
        <w:t xml:space="preserve">Esimerkki 6.351</w:t>
      </w:r>
    </w:p>
    <w:p>
      <w:r>
        <w:t xml:space="preserve">Läpikulku: Raportin mukaan veden laatu seitsemässä Pekingin järvessä, kuten Talvipalatsijärvessä ja Taoranting-järvessä, on tason viisi alapuolella. Vain neljästä järvestä voidaan saada juomavettä, kun taas muiden järvien vesi soveltuu vain teollisuuskäyttöön.</w:t>
      </w:r>
    </w:p>
    <w:p>
      <w:r>
        <w:rPr>
          <w:b/>
        </w:rPr>
        <w:t xml:space="preserve">Tulos</w:t>
      </w:r>
    </w:p>
    <w:p>
      <w:r>
        <w:t xml:space="preserve">sanoi</w:t>
      </w:r>
    </w:p>
    <w:p>
      <w:r>
        <w:rPr>
          <w:b/>
        </w:rPr>
        <w:t xml:space="preserve">Tulos</w:t>
      </w:r>
    </w:p>
    <w:p>
      <w:r>
        <w:t xml:space="preserve">laatu</w:t>
      </w:r>
    </w:p>
    <w:p>
      <w:r>
        <w:rPr>
          <w:b/>
        </w:rPr>
        <w:t xml:space="preserve">Tulos</w:t>
      </w:r>
    </w:p>
    <w:p>
      <w:r>
        <w:t xml:space="preserve">on</w:t>
      </w:r>
    </w:p>
    <w:p>
      <w:r>
        <w:rPr>
          <w:b/>
        </w:rPr>
        <w:t xml:space="preserve">Tulos</w:t>
      </w:r>
    </w:p>
    <w:p>
      <w:r>
        <w:t xml:space="preserve">viisi</w:t>
      </w:r>
    </w:p>
    <w:p>
      <w:r>
        <w:rPr>
          <w:b/>
        </w:rPr>
        <w:t xml:space="preserve">Tulos</w:t>
      </w:r>
    </w:p>
    <w:p>
      <w:r>
        <w:t xml:space="preserve">käytetty</w:t>
      </w:r>
    </w:p>
    <w:p>
      <w:r>
        <w:rPr>
          <w:b/>
        </w:rPr>
        <w:t xml:space="preserve">Tulos</w:t>
      </w:r>
    </w:p>
    <w:p>
      <w:r>
        <w:t xml:space="preserve">toimitus</w:t>
      </w:r>
    </w:p>
    <w:p>
      <w:r>
        <w:rPr>
          <w:b/>
        </w:rPr>
        <w:t xml:space="preserve">Tulos</w:t>
      </w:r>
    </w:p>
    <w:p>
      <w:r>
        <w:t xml:space="preserve">käytä</w:t>
      </w:r>
    </w:p>
    <w:p>
      <w:r>
        <w:rPr>
          <w:b/>
        </w:rPr>
        <w:t xml:space="preserve">Tulos</w:t>
      </w:r>
    </w:p>
    <w:p>
      <w:r>
        <w:t xml:space="preserve">on</w:t>
      </w:r>
    </w:p>
    <w:p>
      <w:r>
        <w:rPr>
          <w:b/>
        </w:rPr>
        <w:t xml:space="preserve">Tulos</w:t>
      </w:r>
    </w:p>
    <w:p>
      <w:r>
        <w:t xml:space="preserve">järvet</w:t>
      </w:r>
    </w:p>
    <w:p>
      <w:r>
        <w:rPr>
          <w:b/>
        </w:rPr>
        <w:t xml:space="preserve">Tulos</w:t>
      </w:r>
    </w:p>
    <w:p>
      <w:r>
        <w:t xml:space="preserve">vesi</w:t>
      </w:r>
    </w:p>
    <w:p>
      <w:r>
        <w:rPr>
          <w:b/>
        </w:rPr>
        <w:t xml:space="preserve">Tulos</w:t>
      </w:r>
    </w:p>
    <w:p>
      <w:r>
        <w:t xml:space="preserve">järvet</w:t>
      </w:r>
    </w:p>
    <w:p>
      <w:r>
        <w:rPr>
          <w:b/>
        </w:rPr>
        <w:t xml:space="preserve">Esimerkki 6.352</w:t>
      </w:r>
    </w:p>
    <w:p>
      <w:r>
        <w:t xml:space="preserve">Läpikulku: Washingtonissa Pentagonin tiedottaja Pete Williams sanoi, että Irak on jatkanut asevoimiensa lisäämistä Kuwaitissa, ja niiden määrä on nyt noin 160 000. Saddam on ollut kansainvälisen karanteenin alaisena elokuun 2. päivän vallankaappauksestaan, jota hän kutsuu "ikuiseksi fuusioksi" Kuwaitin kanssa.</w:t>
      </w:r>
    </w:p>
    <w:p>
      <w:r>
        <w:rPr>
          <w:b/>
        </w:rPr>
        <w:t xml:space="preserve">Tulos</w:t>
      </w:r>
    </w:p>
    <w:p>
      <w:r>
        <w:t xml:space="preserve">sanoi</w:t>
      </w:r>
    </w:p>
    <w:p>
      <w:r>
        <w:rPr>
          <w:b/>
        </w:rPr>
        <w:t xml:space="preserve">Tulos</w:t>
      </w:r>
    </w:p>
    <w:p>
      <w:r>
        <w:t xml:space="preserve">jatkuu</w:t>
      </w:r>
    </w:p>
    <w:p>
      <w:r>
        <w:rPr>
          <w:b/>
        </w:rPr>
        <w:t xml:space="preserve">Tulos</w:t>
      </w:r>
    </w:p>
    <w:p>
      <w:r>
        <w:t xml:space="preserve">lisätä</w:t>
      </w:r>
    </w:p>
    <w:p>
      <w:r>
        <w:rPr>
          <w:b/>
        </w:rPr>
        <w:t xml:space="preserve">Tulos</w:t>
      </w:r>
    </w:p>
    <w:p>
      <w:r>
        <w:t xml:space="preserve">numero</w:t>
      </w:r>
    </w:p>
    <w:p>
      <w:r>
        <w:rPr>
          <w:b/>
        </w:rPr>
        <w:t xml:space="preserve">Tulos</w:t>
      </w:r>
    </w:p>
    <w:p>
      <w:r>
        <w:t xml:space="preserve">ollut</w:t>
      </w:r>
    </w:p>
    <w:p>
      <w:r>
        <w:rPr>
          <w:b/>
        </w:rPr>
        <w:t xml:space="preserve">Tulos</w:t>
      </w:r>
    </w:p>
    <w:p>
      <w:r>
        <w:t xml:space="preserve">karanteeni</w:t>
      </w:r>
    </w:p>
    <w:p>
      <w:r>
        <w:rPr>
          <w:b/>
        </w:rPr>
        <w:t xml:space="preserve">Tulos</w:t>
      </w:r>
    </w:p>
    <w:p>
      <w:r>
        <w:t xml:space="preserve">soittaa</w:t>
      </w:r>
    </w:p>
    <w:p>
      <w:r>
        <w:rPr>
          <w:b/>
        </w:rPr>
        <w:t xml:space="preserve">Tulos</w:t>
      </w:r>
    </w:p>
    <w:p>
      <w:r>
        <w:t xml:space="preserve">sulautuminen</w:t>
      </w:r>
    </w:p>
    <w:p>
      <w:r>
        <w:rPr>
          <w:b/>
        </w:rPr>
        <w:t xml:space="preserve">Tulos</w:t>
      </w:r>
    </w:p>
    <w:p>
      <w:r>
        <w:t xml:space="preserve">power-grab</w:t>
      </w:r>
    </w:p>
    <w:p>
      <w:r>
        <w:rPr>
          <w:b/>
        </w:rPr>
        <w:t xml:space="preserve">Esimerkki 6.353</w:t>
      </w:r>
    </w:p>
    <w:p>
      <w:r>
        <w:t xml:space="preserve">Läpikulku: Jos sukulaiset kuitenkin vastustavat, oikeusministeriön pitäisi nopeasti peruuttaa heidän lapsen huoltajuus ja hankkia liittovaltion tuomioistuimen määräys, jossa heitä ja heidän asianajajiaan kehotetaan luovuttamaan Elian isälleen. Sukulaiset saattavat olla vähemmän uhmakkaita, jos heitä pidetään oikeuden halventamisena.</w:t>
      </w:r>
    </w:p>
    <w:p>
      <w:r>
        <w:rPr>
          <w:b/>
        </w:rPr>
        <w:t xml:space="preserve">Tulos</w:t>
      </w:r>
    </w:p>
    <w:p>
      <w:r>
        <w:t xml:space="preserve">balk</w:t>
      </w:r>
    </w:p>
    <w:p>
      <w:r>
        <w:rPr>
          <w:b/>
        </w:rPr>
        <w:t xml:space="preserve">Tulos</w:t>
      </w:r>
    </w:p>
    <w:p>
      <w:r>
        <w:t xml:space="preserve">peruuttaa</w:t>
      </w:r>
    </w:p>
    <w:p>
      <w:r>
        <w:rPr>
          <w:b/>
        </w:rPr>
        <w:t xml:space="preserve">Tulos</w:t>
      </w:r>
    </w:p>
    <w:p>
      <w:r>
        <w:t xml:space="preserve">saada</w:t>
      </w:r>
    </w:p>
    <w:p>
      <w:r>
        <w:rPr>
          <w:b/>
        </w:rPr>
        <w:t xml:space="preserve">Tulos</w:t>
      </w:r>
    </w:p>
    <w:p>
      <w:r>
        <w:t xml:space="preserve">ohjeiden antaminen</w:t>
      </w:r>
    </w:p>
    <w:p>
      <w:r>
        <w:rPr>
          <w:b/>
        </w:rPr>
        <w:t xml:space="preserve">Tulos</w:t>
      </w:r>
    </w:p>
    <w:p>
      <w:r>
        <w:t xml:space="preserve">käänny</w:t>
      </w:r>
    </w:p>
    <w:p>
      <w:r>
        <w:rPr>
          <w:b/>
        </w:rPr>
        <w:t xml:space="preserve">Tulos</w:t>
      </w:r>
    </w:p>
    <w:p>
      <w:r>
        <w:t xml:space="preserve">olla</w:t>
      </w:r>
    </w:p>
    <w:p>
      <w:r>
        <w:rPr>
          <w:b/>
        </w:rPr>
        <w:t xml:space="preserve">Tulos</w:t>
      </w:r>
    </w:p>
    <w:p>
      <w:r>
        <w:t xml:space="preserve">pidetty</w:t>
      </w:r>
    </w:p>
    <w:p>
      <w:r>
        <w:rPr>
          <w:b/>
        </w:rPr>
        <w:t xml:space="preserve">Esimerkki 6.354</w:t>
      </w:r>
    </w:p>
    <w:p>
      <w:r>
        <w:t xml:space="preserve">Läpikulku: Etiopian pääministeri Meles Zenawi on myös sanonut, ettei hän ole kiinnostunut Mogadishun valtaamisesta. Keniassa, jonka hallitus auttoi Somalian väliaikaishallinnon muodostamisessa vuonna 2004, diplomaatit kertoivat, että islamistit olivat suostuneet osallistumaan torstaina Nairobissa käytäviin neuvotteluihin tilanteen hillitsemiseksi.</w:t>
      </w:r>
    </w:p>
    <w:p>
      <w:r>
        <w:rPr>
          <w:b/>
        </w:rPr>
        <w:t xml:space="preserve">Tulos</w:t>
      </w:r>
    </w:p>
    <w:p>
      <w:r>
        <w:t xml:space="preserve">sanoi</w:t>
      </w:r>
    </w:p>
    <w:p>
      <w:r>
        <w:rPr>
          <w:b/>
        </w:rPr>
        <w:t xml:space="preserve">Tulos</w:t>
      </w:r>
    </w:p>
    <w:p>
      <w:r>
        <w:t xml:space="preserve">kiinnostunut</w:t>
      </w:r>
    </w:p>
    <w:p>
      <w:r>
        <w:rPr>
          <w:b/>
        </w:rPr>
        <w:t xml:space="preserve">Tulos</w:t>
      </w:r>
    </w:p>
    <w:p>
      <w:r>
        <w:t xml:space="preserve">kaappaus</w:t>
      </w:r>
    </w:p>
    <w:p>
      <w:r>
        <w:rPr>
          <w:b/>
        </w:rPr>
        <w:t xml:space="preserve">Tulos</w:t>
      </w:r>
    </w:p>
    <w:p>
      <w:r>
        <w:t xml:space="preserve">auttoi</w:t>
      </w:r>
    </w:p>
    <w:p>
      <w:r>
        <w:rPr>
          <w:b/>
        </w:rPr>
        <w:t xml:space="preserve">Tulos</w:t>
      </w:r>
    </w:p>
    <w:p>
      <w:r>
        <w:t xml:space="preserve">muoto</w:t>
      </w:r>
    </w:p>
    <w:p>
      <w:r>
        <w:rPr>
          <w:b/>
        </w:rPr>
        <w:t xml:space="preserve">Tulos</w:t>
      </w:r>
    </w:p>
    <w:p>
      <w:r>
        <w:t xml:space="preserve">sanoi</w:t>
      </w:r>
    </w:p>
    <w:p>
      <w:r>
        <w:rPr>
          <w:b/>
        </w:rPr>
        <w:t xml:space="preserve">Tulos</w:t>
      </w:r>
    </w:p>
    <w:p>
      <w:r>
        <w:t xml:space="preserve">sovittu</w:t>
      </w:r>
    </w:p>
    <w:p>
      <w:r>
        <w:rPr>
          <w:b/>
        </w:rPr>
        <w:t xml:space="preserve">Tulos</w:t>
      </w:r>
    </w:p>
    <w:p>
      <w:r>
        <w:t xml:space="preserve">osallistu</w:t>
      </w:r>
    </w:p>
    <w:p>
      <w:r>
        <w:rPr>
          <w:b/>
        </w:rPr>
        <w:t xml:space="preserve">Tulos</w:t>
      </w:r>
    </w:p>
    <w:p>
      <w:r>
        <w:t xml:space="preserve">sisältävät</w:t>
      </w:r>
    </w:p>
    <w:p>
      <w:r>
        <w:rPr>
          <w:b/>
        </w:rPr>
        <w:t xml:space="preserve">Esimerkki 6.355</w:t>
      </w:r>
    </w:p>
    <w:p>
      <w:r>
        <w:t xml:space="preserve">Läpikulku: Viisi irakilaista, joiden nimiä ei julkistettu, karkotettiin myös, sanomalehti kertoi. Se ei ilmoittanut syytä karkotuksille, eikä Tansanian rikostutkinta- ja maahanmuutto-osastoja tavoitettu kommenttia varten.</w:t>
      </w:r>
    </w:p>
    <w:p>
      <w:r>
        <w:rPr>
          <w:b/>
        </w:rPr>
        <w:t xml:space="preserve">Tulos</w:t>
      </w:r>
    </w:p>
    <w:p>
      <w:r>
        <w:t xml:space="preserve">julkistettu</w:t>
      </w:r>
    </w:p>
    <w:p>
      <w:r>
        <w:rPr>
          <w:b/>
        </w:rPr>
        <w:t xml:space="preserve">Tulos</w:t>
      </w:r>
    </w:p>
    <w:p>
      <w:r>
        <w:t xml:space="preserve">karkotettu</w:t>
      </w:r>
    </w:p>
    <w:p>
      <w:r>
        <w:rPr>
          <w:b/>
        </w:rPr>
        <w:t xml:space="preserve">Tulos</w:t>
      </w:r>
    </w:p>
    <w:p>
      <w:r>
        <w:t xml:space="preserve">sanoi</w:t>
      </w:r>
    </w:p>
    <w:p>
      <w:r>
        <w:rPr>
          <w:b/>
        </w:rPr>
        <w:t xml:space="preserve">Tulos</w:t>
      </w:r>
    </w:p>
    <w:p>
      <w:r>
        <w:t xml:space="preserve">antoi</w:t>
      </w:r>
    </w:p>
    <w:p>
      <w:r>
        <w:rPr>
          <w:b/>
        </w:rPr>
        <w:t xml:space="preserve">Tulos</w:t>
      </w:r>
    </w:p>
    <w:p>
      <w:r>
        <w:t xml:space="preserve">karkotukset</w:t>
      </w:r>
    </w:p>
    <w:p>
      <w:r>
        <w:rPr>
          <w:b/>
        </w:rPr>
        <w:t xml:space="preserve">Tulos</w:t>
      </w:r>
    </w:p>
    <w:p>
      <w:r>
        <w:t xml:space="preserve">saavutettu</w:t>
      </w:r>
    </w:p>
    <w:p>
      <w:r>
        <w:rPr>
          <w:b/>
        </w:rPr>
        <w:t xml:space="preserve">Tulos</w:t>
      </w:r>
    </w:p>
    <w:p>
      <w:r>
        <w:t xml:space="preserve">kommentti</w:t>
      </w:r>
    </w:p>
    <w:p>
      <w:r>
        <w:rPr>
          <w:b/>
        </w:rPr>
        <w:t xml:space="preserve">Esimerkki 6.356</w:t>
      </w:r>
    </w:p>
    <w:p>
      <w:r>
        <w:t xml:space="preserve">Läpikulku: He sanoivat, että sekä Arafat että Hamas olivat Israelin piirittämässä, erityisesti Arafat, joka oli ollut piirittämässä kolme vuotta, mutta palestiinalaiset eivät koskaan olleet Arafatin johdolla tämänhetkisen kaltaisessa kriisissä. Israelin armeija piiritti Arafatin Länsirannan Ramallahissa sijaitsevassa asuintalossaan vuonna 2002 sen jälkeen, kun hän oli kieltäytynyt Israelin vaatimuksista ja pitänyt kiinni palestiinalaisten periaatteista, erityisesti palestiinalaisten vaatimuksesta Jerusalemiin.</w:t>
      </w:r>
    </w:p>
    <w:p>
      <w:r>
        <w:rPr>
          <w:b/>
        </w:rPr>
        <w:t xml:space="preserve">Tulos</w:t>
      </w:r>
    </w:p>
    <w:p>
      <w:r>
        <w:t xml:space="preserve">sanoi</w:t>
      </w:r>
    </w:p>
    <w:p>
      <w:r>
        <w:rPr>
          <w:b/>
        </w:rPr>
        <w:t xml:space="preserve">Tulos</w:t>
      </w:r>
    </w:p>
    <w:p>
      <w:r>
        <w:t xml:space="preserve">piiritetty</w:t>
      </w:r>
    </w:p>
    <w:p>
      <w:r>
        <w:rPr>
          <w:b/>
        </w:rPr>
        <w:t xml:space="preserve">Tulos</w:t>
      </w:r>
    </w:p>
    <w:p>
      <w:r>
        <w:t xml:space="preserve">piiritetty</w:t>
      </w:r>
    </w:p>
    <w:p>
      <w:r>
        <w:rPr>
          <w:b/>
        </w:rPr>
        <w:t xml:space="preserve">Tulos</w:t>
      </w:r>
    </w:p>
    <w:p>
      <w:r>
        <w:t xml:space="preserve">kriisi</w:t>
      </w:r>
    </w:p>
    <w:p>
      <w:r>
        <w:rPr>
          <w:b/>
        </w:rPr>
        <w:t xml:space="preserve">Tulos</w:t>
      </w:r>
    </w:p>
    <w:p>
      <w:r>
        <w:t xml:space="preserve">johtajuus</w:t>
      </w:r>
    </w:p>
    <w:p>
      <w:r>
        <w:rPr>
          <w:b/>
        </w:rPr>
        <w:t xml:space="preserve">Tulos</w:t>
      </w:r>
    </w:p>
    <w:p>
      <w:r>
        <w:t xml:space="preserve">piiritetty</w:t>
      </w:r>
    </w:p>
    <w:p>
      <w:r>
        <w:rPr>
          <w:b/>
        </w:rPr>
        <w:t xml:space="preserve">Tulos</w:t>
      </w:r>
    </w:p>
    <w:p>
      <w:r>
        <w:t xml:space="preserve">kieltäytyminen</w:t>
      </w:r>
    </w:p>
    <w:p>
      <w:r>
        <w:rPr>
          <w:b/>
        </w:rPr>
        <w:t xml:space="preserve">Tulos</w:t>
      </w:r>
    </w:p>
    <w:p>
      <w:r>
        <w:t xml:space="preserve">vaatimukset</w:t>
      </w:r>
    </w:p>
    <w:p>
      <w:r>
        <w:rPr>
          <w:b/>
        </w:rPr>
        <w:t xml:space="preserve">Tulos</w:t>
      </w:r>
    </w:p>
    <w:p>
      <w:r>
        <w:t xml:space="preserve">kiinnittyminen</w:t>
      </w:r>
    </w:p>
    <w:p>
      <w:r>
        <w:rPr>
          <w:b/>
        </w:rPr>
        <w:t xml:space="preserve">Tulos</w:t>
      </w:r>
    </w:p>
    <w:p>
      <w:r>
        <w:t xml:space="preserve">vaatimus</w:t>
      </w:r>
    </w:p>
    <w:p>
      <w:r>
        <w:rPr>
          <w:b/>
        </w:rPr>
        <w:t xml:space="preserve">Esimerkki 6.357</w:t>
      </w:r>
    </w:p>
    <w:p>
      <w:r>
        <w:t xml:space="preserve">Läpikulku: Pasha sanoi, että poliisi oli selvittänyt pommimiehen henkilöllisyyden, mutta ei halunnut kertoa yksityiskohtia, koska hän ei halunnut vaarantaa tutkimuksia. Pommi oli asennettu moottoripyörään tarkoituksenaan jättää se jonnekin räjähtämään, hän sanoi.</w:t>
      </w:r>
    </w:p>
    <w:p>
      <w:r>
        <w:rPr>
          <w:b/>
        </w:rPr>
        <w:t xml:space="preserve">Tulos</w:t>
      </w:r>
    </w:p>
    <w:p>
      <w:r>
        <w:t xml:space="preserve">sanoi</w:t>
      </w:r>
    </w:p>
    <w:p>
      <w:r>
        <w:rPr>
          <w:b/>
        </w:rPr>
        <w:t xml:space="preserve">Tulos</w:t>
      </w:r>
    </w:p>
    <w:p>
      <w:r>
        <w:t xml:space="preserve">perustettu</w:t>
      </w:r>
    </w:p>
    <w:p>
      <w:r>
        <w:rPr>
          <w:b/>
        </w:rPr>
        <w:t xml:space="preserve">Tulos</w:t>
      </w:r>
    </w:p>
    <w:p>
      <w:r>
        <w:t xml:space="preserve">sanomalla</w:t>
      </w:r>
    </w:p>
    <w:p>
      <w:r>
        <w:rPr>
          <w:b/>
        </w:rPr>
        <w:t xml:space="preserve">Tulos</w:t>
      </w:r>
    </w:p>
    <w:p>
      <w:r>
        <w:t xml:space="preserve">kompromissi</w:t>
      </w:r>
    </w:p>
    <w:p>
      <w:r>
        <w:rPr>
          <w:b/>
        </w:rPr>
        <w:t xml:space="preserve">Tulos</w:t>
      </w:r>
    </w:p>
    <w:p>
      <w:r>
        <w:t xml:space="preserve">tutkimukset</w:t>
      </w:r>
    </w:p>
    <w:p>
      <w:r>
        <w:rPr>
          <w:b/>
        </w:rPr>
        <w:t xml:space="preserve">Tulos</w:t>
      </w:r>
    </w:p>
    <w:p>
      <w:r>
        <w:t xml:space="preserve">asennettu</w:t>
      </w:r>
    </w:p>
    <w:p>
      <w:r>
        <w:rPr>
          <w:b/>
        </w:rPr>
        <w:t xml:space="preserve">Tulos</w:t>
      </w:r>
    </w:p>
    <w:p>
      <w:r>
        <w:t xml:space="preserve">aikomus</w:t>
      </w:r>
    </w:p>
    <w:p>
      <w:r>
        <w:rPr>
          <w:b/>
        </w:rPr>
        <w:t xml:space="preserve">Tulos</w:t>
      </w:r>
    </w:p>
    <w:p>
      <w:r>
        <w:t xml:space="preserve">räjähtää</w:t>
      </w:r>
    </w:p>
    <w:p>
      <w:r>
        <w:rPr>
          <w:b/>
        </w:rPr>
        <w:t xml:space="preserve">Tulos</w:t>
      </w:r>
    </w:p>
    <w:p>
      <w:r>
        <w:t xml:space="preserve">sanoi</w:t>
      </w:r>
    </w:p>
    <w:p>
      <w:r>
        <w:rPr>
          <w:b/>
        </w:rPr>
        <w:t xml:space="preserve">Tulos</w:t>
      </w:r>
    </w:p>
    <w:p>
      <w:r>
        <w:t xml:space="preserve">anna</w:t>
      </w:r>
    </w:p>
    <w:p>
      <w:r>
        <w:rPr>
          <w:b/>
        </w:rPr>
        <w:t xml:space="preserve">Tulos</w:t>
      </w:r>
    </w:p>
    <w:p>
      <w:r>
        <w:t xml:space="preserve">lähdössä</w:t>
      </w:r>
    </w:p>
    <w:p>
      <w:r>
        <w:rPr>
          <w:b/>
        </w:rPr>
        <w:t xml:space="preserve">Tulos</w:t>
      </w:r>
    </w:p>
    <w:p>
      <w:r>
        <w:t xml:space="preserve">oli</w:t>
      </w:r>
    </w:p>
    <w:p>
      <w:r>
        <w:rPr>
          <w:b/>
        </w:rPr>
        <w:t xml:space="preserve">Tulos</w:t>
      </w:r>
    </w:p>
    <w:p>
      <w:r>
        <w:t xml:space="preserve">haluavat</w:t>
      </w:r>
    </w:p>
    <w:p>
      <w:r>
        <w:rPr>
          <w:b/>
        </w:rPr>
        <w:t xml:space="preserve">Esimerkki 6.358</w:t>
      </w:r>
    </w:p>
    <w:p>
      <w:r>
        <w:t xml:space="preserve">Läpikulku: Jeltsin väitti, että he ovat ratkaisseet muitakin kiusallisia ongelmia. Venäjällä ja Ukrainalla on samankaltaiset kulttuurit ja kielet, ja Ukrainaa hallittiin Moskovasta käsin vuosisatojen ajan.</w:t>
      </w:r>
    </w:p>
    <w:p>
      <w:r>
        <w:rPr>
          <w:b/>
        </w:rPr>
        <w:t xml:space="preserve">Tulos</w:t>
      </w:r>
    </w:p>
    <w:p>
      <w:r>
        <w:t xml:space="preserve">allekirjoitettu</w:t>
      </w:r>
    </w:p>
    <w:p>
      <w:r>
        <w:rPr>
          <w:b/>
        </w:rPr>
        <w:t xml:space="preserve">Tulos</w:t>
      </w:r>
    </w:p>
    <w:p>
      <w:r>
        <w:t xml:space="preserve">väitti</w:t>
      </w:r>
    </w:p>
    <w:p>
      <w:r>
        <w:rPr>
          <w:b/>
        </w:rPr>
        <w:t xml:space="preserve">Tulos</w:t>
      </w:r>
    </w:p>
    <w:p>
      <w:r>
        <w:t xml:space="preserve">ratkaistu</w:t>
      </w:r>
    </w:p>
    <w:p>
      <w:r>
        <w:rPr>
          <w:b/>
        </w:rPr>
        <w:t xml:space="preserve">Tulos</w:t>
      </w:r>
    </w:p>
    <w:p>
      <w:r>
        <w:t xml:space="preserve">nalkuttava</w:t>
      </w:r>
    </w:p>
    <w:p>
      <w:r>
        <w:rPr>
          <w:b/>
        </w:rPr>
        <w:t xml:space="preserve">Tulos</w:t>
      </w:r>
    </w:p>
    <w:p>
      <w:r>
        <w:t xml:space="preserve">hallitsi</w:t>
      </w:r>
    </w:p>
    <w:p>
      <w:r>
        <w:rPr>
          <w:b/>
        </w:rPr>
        <w:t xml:space="preserve">Esimerkki 6.359</w:t>
      </w:r>
    </w:p>
    <w:p>
      <w:r>
        <w:t xml:space="preserve">Läpikulku: Prodi, jonka puolue voitti niukasti huhtikuun parlamenttivaalit, lupasi kampanjassaan vetää kaikki italialaisjoukot Irakista vuoden loppuun mennessä. Italia lähetti 3 000 sotilasta Irakiin vuonna 2003 Yhdysvaltain johtaman hyökkäyksen jälkeen Persianlahden valtioon.</w:t>
      </w:r>
    </w:p>
    <w:p>
      <w:r>
        <w:rPr>
          <w:b/>
        </w:rPr>
        <w:t xml:space="preserve">Tulos</w:t>
      </w:r>
    </w:p>
    <w:p>
      <w:r>
        <w:t xml:space="preserve">Vetäminen</w:t>
      </w:r>
    </w:p>
    <w:p>
      <w:r>
        <w:rPr>
          <w:b/>
        </w:rPr>
        <w:t xml:space="preserve">Tulos</w:t>
      </w:r>
    </w:p>
    <w:p>
      <w:r>
        <w:t xml:space="preserve">oli</w:t>
      </w:r>
    </w:p>
    <w:p>
      <w:r>
        <w:rPr>
          <w:b/>
        </w:rPr>
        <w:t xml:space="preserve">Tulos</w:t>
      </w:r>
    </w:p>
    <w:p>
      <w:r>
        <w:t xml:space="preserve">tehty</w:t>
      </w:r>
    </w:p>
    <w:p>
      <w:r>
        <w:rPr>
          <w:b/>
        </w:rPr>
        <w:t xml:space="preserve">Tulos</w:t>
      </w:r>
    </w:p>
    <w:p>
      <w:r>
        <w:t xml:space="preserve">voitti</w:t>
      </w:r>
    </w:p>
    <w:p>
      <w:r>
        <w:rPr>
          <w:b/>
        </w:rPr>
        <w:t xml:space="preserve">Tulos</w:t>
      </w:r>
    </w:p>
    <w:p>
      <w:r>
        <w:t xml:space="preserve">vaalit</w:t>
      </w:r>
    </w:p>
    <w:p>
      <w:r>
        <w:rPr>
          <w:b/>
        </w:rPr>
        <w:t xml:space="preserve">Tulos</w:t>
      </w:r>
    </w:p>
    <w:p>
      <w:r>
        <w:t xml:space="preserve">lähetetty</w:t>
      </w:r>
    </w:p>
    <w:p>
      <w:r>
        <w:rPr>
          <w:b/>
        </w:rPr>
        <w:t xml:space="preserve">Tulos</w:t>
      </w:r>
    </w:p>
    <w:p>
      <w:r>
        <w:t xml:space="preserve">hyökkäys</w:t>
      </w:r>
    </w:p>
    <w:p>
      <w:r>
        <w:rPr>
          <w:b/>
        </w:rPr>
        <w:t xml:space="preserve">Tulos</w:t>
      </w:r>
    </w:p>
    <w:p>
      <w:r>
        <w:t xml:space="preserve">pantti</w:t>
      </w:r>
    </w:p>
    <w:p>
      <w:r>
        <w:rPr>
          <w:b/>
        </w:rPr>
        <w:t xml:space="preserve">Esimerkki 6.360</w:t>
      </w:r>
    </w:p>
    <w:p>
      <w:r>
        <w:t xml:space="preserve">Läpikulku: Poikkeuksena oli vuosien 2009-2010 sikainfluenssapandemia, jolloin kuoli 348 lasta. CDC suosittelee, että kaikki 6 kuukauden ikäiset ja sitä vanhemmat lapset rokotetaan influenssaa vastaan joka kausi, mutta vain noin puolet saa influenssarokotuksen tai nenäsumutteen.</w:t>
      </w:r>
    </w:p>
    <w:p>
      <w:r>
        <w:rPr>
          <w:b/>
        </w:rPr>
        <w:t xml:space="preserve">Tulos</w:t>
      </w:r>
    </w:p>
    <w:p>
      <w:r>
        <w:t xml:space="preserve">oli</w:t>
      </w:r>
    </w:p>
    <w:p>
      <w:r>
        <w:rPr>
          <w:b/>
        </w:rPr>
        <w:t xml:space="preserve">Tulos</w:t>
      </w:r>
    </w:p>
    <w:p>
      <w:r>
        <w:t xml:space="preserve">pandemia</w:t>
      </w:r>
    </w:p>
    <w:p>
      <w:r>
        <w:rPr>
          <w:b/>
        </w:rPr>
        <w:t xml:space="preserve">Tulos</w:t>
      </w:r>
    </w:p>
    <w:p>
      <w:r>
        <w:t xml:space="preserve">kuoli</w:t>
      </w:r>
    </w:p>
    <w:p>
      <w:r>
        <w:rPr>
          <w:b/>
        </w:rPr>
        <w:t xml:space="preserve">Tulos</w:t>
      </w:r>
    </w:p>
    <w:p>
      <w:r>
        <w:t xml:space="preserve">suosittelee</w:t>
      </w:r>
    </w:p>
    <w:p>
      <w:r>
        <w:rPr>
          <w:b/>
        </w:rPr>
        <w:t xml:space="preserve">Tulos</w:t>
      </w:r>
    </w:p>
    <w:p>
      <w:r>
        <w:t xml:space="preserve">rokotettu</w:t>
      </w:r>
    </w:p>
    <w:p>
      <w:r>
        <w:rPr>
          <w:b/>
        </w:rPr>
        <w:t xml:space="preserve">Tulos</w:t>
      </w:r>
    </w:p>
    <w:p>
      <w:r>
        <w:t xml:space="preserve">Hanki</w:t>
      </w:r>
    </w:p>
    <w:p>
      <w:r>
        <w:rPr>
          <w:b/>
        </w:rPr>
        <w:t xml:space="preserve">Esimerkki 6.361</w:t>
      </w:r>
    </w:p>
    <w:p>
      <w:r>
        <w:t xml:space="preserve">Läpikulku: Valtiovarainministeri Sartaj Aziz sanoi sunnuntaina, että Pakistanin uusi hallitus toivoo maan viennin kaksinkertaistuvan seuraavien kolmen vuoden aikana. Tavoite saavutetaan lisäämällä tuotantoa, parantamalla tuotteiden laatua ja varmistamalla oikea-aikaiset toimitukset, Aziz sanoi toimittajille.</w:t>
      </w:r>
    </w:p>
    <w:p>
      <w:r>
        <w:rPr>
          <w:b/>
        </w:rPr>
        <w:t xml:space="preserve">Tulos</w:t>
      </w:r>
    </w:p>
    <w:p>
      <w:r>
        <w:t xml:space="preserve">toiveita</w:t>
      </w:r>
    </w:p>
    <w:p>
      <w:r>
        <w:rPr>
          <w:b/>
        </w:rPr>
        <w:t xml:space="preserve">Tulos</w:t>
      </w:r>
    </w:p>
    <w:p>
      <w:r>
        <w:t xml:space="preserve">double</w:t>
      </w:r>
    </w:p>
    <w:p>
      <w:r>
        <w:rPr>
          <w:b/>
        </w:rPr>
        <w:t xml:space="preserve">Tulos</w:t>
      </w:r>
    </w:p>
    <w:p>
      <w:r>
        <w:t xml:space="preserve">saavutettu</w:t>
      </w:r>
    </w:p>
    <w:p>
      <w:r>
        <w:rPr>
          <w:b/>
        </w:rPr>
        <w:t xml:space="preserve">Tulos</w:t>
      </w:r>
    </w:p>
    <w:p>
      <w:r>
        <w:t xml:space="preserve">lisäämällä</w:t>
      </w:r>
    </w:p>
    <w:p>
      <w:r>
        <w:rPr>
          <w:b/>
        </w:rPr>
        <w:t xml:space="preserve">Tulos</w:t>
      </w:r>
    </w:p>
    <w:p>
      <w:r>
        <w:t xml:space="preserve">tuotanto</w:t>
      </w:r>
    </w:p>
    <w:p>
      <w:r>
        <w:rPr>
          <w:b/>
        </w:rPr>
        <w:t xml:space="preserve">Tulos</w:t>
      </w:r>
    </w:p>
    <w:p>
      <w:r>
        <w:t xml:space="preserve">parantaminen</w:t>
      </w:r>
    </w:p>
    <w:p>
      <w:r>
        <w:rPr>
          <w:b/>
        </w:rPr>
        <w:t xml:space="preserve">Tulos</w:t>
      </w:r>
    </w:p>
    <w:p>
      <w:r>
        <w:t xml:space="preserve">varmistamalla</w:t>
      </w:r>
    </w:p>
    <w:p>
      <w:r>
        <w:rPr>
          <w:b/>
        </w:rPr>
        <w:t xml:space="preserve">Tulos</w:t>
      </w:r>
    </w:p>
    <w:p>
      <w:r>
        <w:t xml:space="preserve">lähetykset</w:t>
      </w:r>
    </w:p>
    <w:p>
      <w:r>
        <w:rPr>
          <w:b/>
        </w:rPr>
        <w:t xml:space="preserve">Tulos</w:t>
      </w:r>
    </w:p>
    <w:p>
      <w:r>
        <w:t xml:space="preserve">kertoi</w:t>
      </w:r>
    </w:p>
    <w:p>
      <w:r>
        <w:rPr>
          <w:b/>
        </w:rPr>
        <w:t xml:space="preserve">Tulos</w:t>
      </w:r>
    </w:p>
    <w:p>
      <w:r>
        <w:t xml:space="preserve">sanoi</w:t>
      </w:r>
    </w:p>
    <w:p>
      <w:r>
        <w:rPr>
          <w:b/>
        </w:rPr>
        <w:t xml:space="preserve">Esimerkki 6.362</w:t>
      </w:r>
    </w:p>
    <w:p>
      <w:r>
        <w:t xml:space="preserve">Läpikulku: Kavan sanoi: "Natoon liittyminen on tae siitä, että meistä ei enää koskaan tule minkään ulkomaisen hyökkäyksen voimattomia uhreja". Vastaavasti Unkarin ulkoministeri Janos Martonyi, joka muistaa vuoden 1956 kansannousun 13-vuotiaana, sanoi, että Nato-jäsenyys merkitsee, että Unkari palaa ``luonnolliseen elinympäristöönsä''.</w:t>
      </w:r>
    </w:p>
    <w:p>
      <w:r>
        <w:rPr>
          <w:b/>
        </w:rPr>
        <w:t xml:space="preserve">Tulos</w:t>
      </w:r>
    </w:p>
    <w:p>
      <w:r>
        <w:t xml:space="preserve">on</w:t>
      </w:r>
    </w:p>
    <w:p>
      <w:r>
        <w:rPr>
          <w:b/>
        </w:rPr>
        <w:t xml:space="preserve">Tulos</w:t>
      </w:r>
    </w:p>
    <w:p>
      <w:r>
        <w:t xml:space="preserve">"Liittyminen</w:t>
      </w:r>
    </w:p>
    <w:p>
      <w:r>
        <w:rPr>
          <w:b/>
        </w:rPr>
        <w:t xml:space="preserve">Tulos</w:t>
      </w:r>
    </w:p>
    <w:p>
      <w:r>
        <w:t xml:space="preserve">tulla</w:t>
      </w:r>
    </w:p>
    <w:p>
      <w:r>
        <w:rPr>
          <w:b/>
        </w:rPr>
        <w:t xml:space="preserve">Tulos</w:t>
      </w:r>
    </w:p>
    <w:p>
      <w:r>
        <w:t xml:space="preserve">sanoi</w:t>
      </w:r>
    </w:p>
    <w:p>
      <w:r>
        <w:rPr>
          <w:b/>
        </w:rPr>
        <w:t xml:space="preserve">Tulos</w:t>
      </w:r>
    </w:p>
    <w:p>
      <w:r>
        <w:t xml:space="preserve">muistaa</w:t>
      </w:r>
    </w:p>
    <w:p>
      <w:r>
        <w:rPr>
          <w:b/>
        </w:rPr>
        <w:t xml:space="preserve">Tulos</w:t>
      </w:r>
    </w:p>
    <w:p>
      <w:r>
        <w:t xml:space="preserve">kansannousu</w:t>
      </w:r>
    </w:p>
    <w:p>
      <w:r>
        <w:rPr>
          <w:b/>
        </w:rPr>
        <w:t xml:space="preserve">Tulos</w:t>
      </w:r>
    </w:p>
    <w:p>
      <w:r>
        <w:t xml:space="preserve">sanoi</w:t>
      </w:r>
    </w:p>
    <w:p>
      <w:r>
        <w:rPr>
          <w:b/>
        </w:rPr>
        <w:t xml:space="preserve">Tulos</w:t>
      </w:r>
    </w:p>
    <w:p>
      <w:r>
        <w:t xml:space="preserve">palautus</w:t>
      </w:r>
    </w:p>
    <w:p>
      <w:r>
        <w:rPr>
          <w:b/>
        </w:rPr>
        <w:t xml:space="preserve">Esimerkki 6.363</w:t>
      </w:r>
    </w:p>
    <w:p>
      <w:r>
        <w:t xml:space="preserve">Läpikulku: Hän sanoi: "Jätin kaiken leiriin, minulla ei ole enää mitään jäljellä". "Sitten jotkut zairelaiset kyläläiset kertoivat meille, että rauha oli palannut, että voisimme palata Biaroon.</w:t>
      </w:r>
    </w:p>
    <w:p>
      <w:r>
        <w:rPr>
          <w:b/>
        </w:rPr>
        <w:t xml:space="preserve">Tulos</w:t>
      </w:r>
    </w:p>
    <w:p>
      <w:r>
        <w:t xml:space="preserve">vasen</w:t>
      </w:r>
    </w:p>
    <w:p>
      <w:r>
        <w:rPr>
          <w:b/>
        </w:rPr>
        <w:t xml:space="preserve">Tulos</w:t>
      </w:r>
    </w:p>
    <w:p>
      <w:r>
        <w:t xml:space="preserve">sanoi</w:t>
      </w:r>
    </w:p>
    <w:p>
      <w:r>
        <w:rPr>
          <w:b/>
        </w:rPr>
        <w:t xml:space="preserve">Tulos</w:t>
      </w:r>
    </w:p>
    <w:p>
      <w:r>
        <w:t xml:space="preserve">kertoi</w:t>
      </w:r>
    </w:p>
    <w:p>
      <w:r>
        <w:rPr>
          <w:b/>
        </w:rPr>
        <w:t xml:space="preserve">Tulos</w:t>
      </w:r>
    </w:p>
    <w:p>
      <w:r>
        <w:t xml:space="preserve">palautettu</w:t>
      </w:r>
    </w:p>
    <w:p>
      <w:r>
        <w:rPr>
          <w:b/>
        </w:rPr>
        <w:t xml:space="preserve">Tulos</w:t>
      </w:r>
    </w:p>
    <w:p>
      <w:r>
        <w:t xml:space="preserve">go</w:t>
      </w:r>
    </w:p>
    <w:p>
      <w:r>
        <w:rPr>
          <w:b/>
        </w:rPr>
        <w:t xml:space="preserve">Esimerkki 6.364</w:t>
      </w:r>
    </w:p>
    <w:p>
      <w:r>
        <w:t xml:space="preserve">Läpikulku: Aiempien raporttien mukaan tämän vuoden ensimmäisellä puoliskolla oli myös joitakin tapauksia, joissa korkea-arvoiset tullivirkamiehet olivat yhteydessä korruptioon. Samaan aikaan Myanmarin hallitus ilmoitti torstaina ensimmäistä kertaa, että maan kansalaiset voivat tehdä valituksia sisäministeriön minkä tahansa tason palvelushenkilöstön väärinkäytöksistä, jotta tällainen käytäntö voitaisiin poistaa ja parantaa hallituksen mekanismin imagoa.</w:t>
      </w:r>
    </w:p>
    <w:p>
      <w:r>
        <w:rPr>
          <w:b/>
        </w:rPr>
        <w:t xml:space="preserve">Tulos</w:t>
      </w:r>
    </w:p>
    <w:p>
      <w:r>
        <w:t xml:space="preserve">olemassa</w:t>
      </w:r>
    </w:p>
    <w:p>
      <w:r>
        <w:rPr>
          <w:b/>
        </w:rPr>
        <w:t xml:space="preserve">Tulos</w:t>
      </w:r>
    </w:p>
    <w:p>
      <w:r>
        <w:t xml:space="preserve">korruptio</w:t>
      </w:r>
    </w:p>
    <w:p>
      <w:r>
        <w:rPr>
          <w:b/>
        </w:rPr>
        <w:t xml:space="preserve">Tulos</w:t>
      </w:r>
    </w:p>
    <w:p>
      <w:r>
        <w:t xml:space="preserve">sanoi</w:t>
      </w:r>
    </w:p>
    <w:p>
      <w:r>
        <w:rPr>
          <w:b/>
        </w:rPr>
        <w:t xml:space="preserve">Tulos</w:t>
      </w:r>
    </w:p>
    <w:p>
      <w:r>
        <w:t xml:space="preserve">ilmoitti</w:t>
      </w:r>
    </w:p>
    <w:p>
      <w:r>
        <w:rPr>
          <w:b/>
        </w:rPr>
        <w:t xml:space="preserve">Tulos</w:t>
      </w:r>
    </w:p>
    <w:p>
      <w:r>
        <w:t xml:space="preserve">sallimalla</w:t>
      </w:r>
    </w:p>
    <w:p>
      <w:r>
        <w:rPr>
          <w:b/>
        </w:rPr>
        <w:t xml:space="preserve">Tulos</w:t>
      </w:r>
    </w:p>
    <w:p>
      <w:r>
        <w:t xml:space="preserve">tee</w:t>
      </w:r>
    </w:p>
    <w:p>
      <w:r>
        <w:rPr>
          <w:b/>
        </w:rPr>
        <w:t xml:space="preserve">Tulos</w:t>
      </w:r>
    </w:p>
    <w:p>
      <w:r>
        <w:t xml:space="preserve">väärinkäytös</w:t>
      </w:r>
    </w:p>
    <w:p>
      <w:r>
        <w:rPr>
          <w:b/>
        </w:rPr>
        <w:t xml:space="preserve">Tulos</w:t>
      </w:r>
    </w:p>
    <w:p>
      <w:r>
        <w:t xml:space="preserve">tarjous</w:t>
      </w:r>
    </w:p>
    <w:p>
      <w:r>
        <w:rPr>
          <w:b/>
        </w:rPr>
        <w:t xml:space="preserve">Tulos</w:t>
      </w:r>
    </w:p>
    <w:p>
      <w:r>
        <w:t xml:space="preserve">parantaa</w:t>
      </w:r>
    </w:p>
    <w:p>
      <w:r>
        <w:rPr>
          <w:b/>
        </w:rPr>
        <w:t xml:space="preserve">Tulos</w:t>
      </w:r>
    </w:p>
    <w:p>
      <w:r>
        <w:t xml:space="preserve">poista</w:t>
      </w:r>
    </w:p>
    <w:p>
      <w:r>
        <w:rPr>
          <w:b/>
        </w:rPr>
        <w:t xml:space="preserve">Esimerkki 6.365</w:t>
      </w:r>
    </w:p>
    <w:p>
      <w:r>
        <w:t xml:space="preserve">Läpikulku: BellSouth suostui myös maksamaan jopa 10 dollaria osakkeelta eli 540 miljoonaa dollaria, jos uuden matkapuhelinyhtiön kaupankäyntiarvo ei viiden vuoden kuluttua ole yhtä korkea kuin se arvo, jonka osakkeenomistajat olisivat saaneet McCaw'n tarjouksesta. "Olemme erittäin tyytyväisiä uuteen sopimukseen.</w:t>
      </w:r>
    </w:p>
    <w:p>
      <w:r>
        <w:rPr>
          <w:b/>
        </w:rPr>
        <w:t xml:space="preserve">Tulos</w:t>
      </w:r>
    </w:p>
    <w:p>
      <w:r>
        <w:t xml:space="preserve">rauhoittaa</w:t>
      </w:r>
    </w:p>
    <w:p>
      <w:r>
        <w:rPr>
          <w:b/>
        </w:rPr>
        <w:t xml:space="preserve">Tulos</w:t>
      </w:r>
    </w:p>
    <w:p>
      <w:r>
        <w:t xml:space="preserve">sovittu</w:t>
      </w:r>
    </w:p>
    <w:p>
      <w:r>
        <w:rPr>
          <w:b/>
        </w:rPr>
        <w:t xml:space="preserve">Tulos</w:t>
      </w:r>
    </w:p>
    <w:p>
      <w:r>
        <w:t xml:space="preserve">sopimus</w:t>
      </w:r>
    </w:p>
    <w:p>
      <w:r>
        <w:rPr>
          <w:b/>
        </w:rPr>
        <w:t xml:space="preserve">Tulos</w:t>
      </w:r>
    </w:p>
    <w:p>
      <w:r>
        <w:t xml:space="preserve">maksaa</w:t>
      </w:r>
    </w:p>
    <w:p>
      <w:r>
        <w:rPr>
          <w:b/>
        </w:rPr>
        <w:t xml:space="preserve">Tulos</w:t>
      </w:r>
    </w:p>
    <w:p>
      <w:r>
        <w:t xml:space="preserve">arvo</w:t>
      </w:r>
    </w:p>
    <w:p>
      <w:r>
        <w:rPr>
          <w:b/>
        </w:rPr>
        <w:t xml:space="preserve">Tulos</w:t>
      </w:r>
    </w:p>
    <w:p>
      <w:r>
        <w:t xml:space="preserve">toteutunut</w:t>
      </w:r>
    </w:p>
    <w:p>
      <w:r>
        <w:rPr>
          <w:b/>
        </w:rPr>
        <w:t xml:space="preserve">Tulos</w:t>
      </w:r>
    </w:p>
    <w:p>
      <w:r>
        <w:t xml:space="preserve">tarjous</w:t>
      </w:r>
    </w:p>
    <w:p>
      <w:r>
        <w:rPr>
          <w:b/>
        </w:rPr>
        <w:t xml:space="preserve">Tulos</w:t>
      </w:r>
    </w:p>
    <w:p>
      <w:r>
        <w:t xml:space="preserve">tyytyväinen</w:t>
      </w:r>
    </w:p>
    <w:p>
      <w:r>
        <w:rPr>
          <w:b/>
        </w:rPr>
        <w:t xml:space="preserve">Tulos</w:t>
      </w:r>
    </w:p>
    <w:p>
      <w:r>
        <w:t xml:space="preserve">kauppa</w:t>
      </w:r>
    </w:p>
    <w:p>
      <w:r>
        <w:rPr>
          <w:b/>
        </w:rPr>
        <w:t xml:space="preserve">Tulos</w:t>
      </w:r>
    </w:p>
    <w:p>
      <w:r>
        <w:t xml:space="preserve">huolestunut</w:t>
      </w:r>
    </w:p>
    <w:p>
      <w:r>
        <w:rPr>
          <w:b/>
        </w:rPr>
        <w:t xml:space="preserve">Esimerkki 6.366</w:t>
      </w:r>
    </w:p>
    <w:p>
      <w:r>
        <w:t xml:space="preserve">Läpikulku: Mutta toisin kuin Britanniassa, kyse on paljon suuremmista summista, syytökset ulottuvat puolueen huipulle asti, ja tutkinta voisi kulkea samaan aikaan vaalikampanjan kanssa, sillä mahdollinen päätös sen keskeyttämisestä kuuluu vain oikeuslaitokselle. </w:t>
      </w:r>
    </w:p>
    <w:p>
      <w:r>
        <w:rPr>
          <w:b/>
        </w:rPr>
        <w:t xml:space="preserve">Tulos</w:t>
      </w:r>
    </w:p>
    <w:p>
      <w:r>
        <w:t xml:space="preserve">mukana</w:t>
      </w:r>
    </w:p>
    <w:p>
      <w:r>
        <w:rPr>
          <w:b/>
        </w:rPr>
        <w:t xml:space="preserve">Tulos</w:t>
      </w:r>
    </w:p>
    <w:p>
      <w:r>
        <w:t xml:space="preserve">syytökset</w:t>
      </w:r>
    </w:p>
    <w:p>
      <w:r>
        <w:rPr>
          <w:b/>
        </w:rPr>
        <w:t xml:space="preserve">Tulos</w:t>
      </w:r>
    </w:p>
    <w:p>
      <w:r>
        <w:t xml:space="preserve">go</w:t>
      </w:r>
    </w:p>
    <w:p>
      <w:r>
        <w:rPr>
          <w:b/>
        </w:rPr>
        <w:t xml:space="preserve">Tulos</w:t>
      </w:r>
    </w:p>
    <w:p>
      <w:r>
        <w:t xml:space="preserve">ajaa</w:t>
      </w:r>
    </w:p>
    <w:p>
      <w:r>
        <w:rPr>
          <w:b/>
        </w:rPr>
        <w:t xml:space="preserve">Tulos</w:t>
      </w:r>
    </w:p>
    <w:p>
      <w:r>
        <w:t xml:space="preserve">kampanja</w:t>
      </w:r>
    </w:p>
    <w:p>
      <w:r>
        <w:rPr>
          <w:b/>
        </w:rPr>
        <w:t xml:space="preserve">Tulos</w:t>
      </w:r>
    </w:p>
    <w:p>
      <w:r>
        <w:t xml:space="preserve">keskeyttää</w:t>
      </w:r>
    </w:p>
    <w:p>
      <w:r>
        <w:rPr>
          <w:b/>
        </w:rPr>
        <w:t xml:space="preserve">Tulos</w:t>
      </w:r>
    </w:p>
    <w:p>
      <w:r>
        <w:t xml:space="preserve">on</w:t>
      </w:r>
    </w:p>
    <w:p>
      <w:r>
        <w:rPr>
          <w:b/>
        </w:rPr>
        <w:t xml:space="preserve">Tulos</w:t>
      </w:r>
    </w:p>
    <w:p>
      <w:r>
        <w:t xml:space="preserve">ovat</w:t>
      </w:r>
    </w:p>
    <w:p>
      <w:r>
        <w:rPr>
          <w:b/>
        </w:rPr>
        <w:t xml:space="preserve">Tulos</w:t>
      </w:r>
    </w:p>
    <w:p>
      <w:r>
        <w:t xml:space="preserve">kysely</w:t>
      </w:r>
    </w:p>
    <w:p>
      <w:r>
        <w:rPr>
          <w:b/>
        </w:rPr>
        <w:t xml:space="preserve">Esimerkki 6.367</w:t>
      </w:r>
    </w:p>
    <w:p>
      <w:r>
        <w:t xml:space="preserve">Läpikulku: "Toimitamme Valioliigalle useita tapauksia, joissa ei ole noudatettu vaadittuja prosesseja. "Näiden tapausten yleisyys osoittaa, etteivät seurat ole ennakoineet FA:n asettamia tiukkoja sääntöjä eivätkä ole huolissaan niistä.</w:t>
      </w:r>
    </w:p>
    <w:p>
      <w:r>
        <w:rPr>
          <w:b/>
        </w:rPr>
        <w:t xml:space="preserve">Tulos</w:t>
      </w:r>
    </w:p>
    <w:p>
      <w:r>
        <w:t xml:space="preserve">tarjoamalla</w:t>
      </w:r>
    </w:p>
    <w:p>
      <w:r>
        <w:rPr>
          <w:b/>
        </w:rPr>
        <w:t xml:space="preserve">Tulos</w:t>
      </w:r>
    </w:p>
    <w:p>
      <w:r>
        <w:t xml:space="preserve">tapaukset</w:t>
      </w:r>
    </w:p>
    <w:p>
      <w:r>
        <w:rPr>
          <w:b/>
        </w:rPr>
        <w:t xml:space="preserve">Tulos</w:t>
      </w:r>
    </w:p>
    <w:p>
      <w:r>
        <w:t xml:space="preserve">seurasi</w:t>
      </w:r>
    </w:p>
    <w:p>
      <w:r>
        <w:rPr>
          <w:b/>
        </w:rPr>
        <w:t xml:space="preserve">Tulos</w:t>
      </w:r>
    </w:p>
    <w:p>
      <w:r>
        <w:t xml:space="preserve">instanssit</w:t>
      </w:r>
    </w:p>
    <w:p>
      <w:r>
        <w:rPr>
          <w:b/>
        </w:rPr>
        <w:t xml:space="preserve">Tulos</w:t>
      </w:r>
    </w:p>
    <w:p>
      <w:r>
        <w:t xml:space="preserve">ennakoida</w:t>
      </w:r>
    </w:p>
    <w:p>
      <w:r>
        <w:rPr>
          <w:b/>
        </w:rPr>
        <w:t xml:space="preserve">Tulos</w:t>
      </w:r>
    </w:p>
    <w:p>
      <w:r>
        <w:t xml:space="preserve">huolestunut</w:t>
      </w:r>
    </w:p>
    <w:p>
      <w:r>
        <w:rPr>
          <w:b/>
        </w:rPr>
        <w:t xml:space="preserve">Tulos</w:t>
      </w:r>
    </w:p>
    <w:p>
      <w:r>
        <w:t xml:space="preserve">määrätty</w:t>
      </w:r>
    </w:p>
    <w:p>
      <w:r>
        <w:rPr>
          <w:b/>
        </w:rPr>
        <w:t xml:space="preserve">Tulos</w:t>
      </w:r>
    </w:p>
    <w:p>
      <w:r>
        <w:t xml:space="preserve">näytä</w:t>
      </w:r>
    </w:p>
    <w:p>
      <w:r>
        <w:rPr>
          <w:b/>
        </w:rPr>
        <w:t xml:space="preserve">Esimerkki 6.368</w:t>
      </w:r>
    </w:p>
    <w:p>
      <w:r>
        <w:t xml:space="preserve">Läpikulku: Venetsian tärkein julkinen liikenneväline, vesibussi, nousee 20 prosenttia kuuteen euroon (kahdeksan dollariin) 1. helmikuuta, uutistoimisto ANSA kertoi lauantaina. Koko päivän lippu maksaa 15 euroa, ja kolmen päivän lippu nousee 30 euroon, virasto kertoi siteeraten Venetsian liikenneviranomaisen lausuntoa.</w:t>
      </w:r>
    </w:p>
    <w:p>
      <w:r>
        <w:rPr>
          <w:b/>
        </w:rPr>
        <w:t xml:space="preserve">Tulos</w:t>
      </w:r>
    </w:p>
    <w:p>
      <w:r>
        <w:t xml:space="preserve">on</w:t>
      </w:r>
    </w:p>
    <w:p>
      <w:r>
        <w:rPr>
          <w:b/>
        </w:rPr>
        <w:t xml:space="preserve">Tulos</w:t>
      </w:r>
    </w:p>
    <w:p>
      <w:r>
        <w:t xml:space="preserve">nousu</w:t>
      </w:r>
    </w:p>
    <w:p>
      <w:r>
        <w:rPr>
          <w:b/>
        </w:rPr>
        <w:t xml:space="preserve">Tulos</w:t>
      </w:r>
    </w:p>
    <w:p>
      <w:r>
        <w:t xml:space="preserve">raportoitu</w:t>
      </w:r>
    </w:p>
    <w:p>
      <w:r>
        <w:rPr>
          <w:b/>
        </w:rPr>
        <w:t xml:space="preserve">Tulos</w:t>
      </w:r>
    </w:p>
    <w:p>
      <w:r>
        <w:t xml:space="preserve">kustannukset</w:t>
      </w:r>
    </w:p>
    <w:p>
      <w:r>
        <w:rPr>
          <w:b/>
        </w:rPr>
        <w:t xml:space="preserve">Tulos</w:t>
      </w:r>
    </w:p>
    <w:p>
      <w:r>
        <w:t xml:space="preserve">nousu</w:t>
      </w:r>
    </w:p>
    <w:p>
      <w:r>
        <w:rPr>
          <w:b/>
        </w:rPr>
        <w:t xml:space="preserve">Tulos</w:t>
      </w:r>
    </w:p>
    <w:p>
      <w:r>
        <w:t xml:space="preserve">sanoi</w:t>
      </w:r>
    </w:p>
    <w:p>
      <w:r>
        <w:rPr>
          <w:b/>
        </w:rPr>
        <w:t xml:space="preserve">Tulos</w:t>
      </w:r>
    </w:p>
    <w:p>
      <w:r>
        <w:t xml:space="preserve">siteeraten</w:t>
      </w:r>
    </w:p>
    <w:p>
      <w:r>
        <w:rPr>
          <w:b/>
        </w:rPr>
        <w:t xml:space="preserve">Esimerkki 6.369</w:t>
      </w:r>
    </w:p>
    <w:p>
      <w:r>
        <w:t xml:space="preserve">Läpikulku: Memphisissä, Tennissä sijaitsevan tuotantolaitoksen oli määrä aloittaa tuotteiden valmistus vasta vuonna 1993, joten päätös saattaa paljastaa myös pessimistisemmät pitkän aikavälin näkymät. Kellogg, joka ei ole onnistunut yhtä hyvin hyödyntämään yleisön terveysorientoitunutta halua kauraleseisiin kuin kilpailija General Mills Inc., on menettänyt osuuttaan 6 miljardin dollarin valmiiden murojen markkinoilla.</w:t>
      </w:r>
    </w:p>
    <w:p>
      <w:r>
        <w:rPr>
          <w:b/>
        </w:rPr>
        <w:t xml:space="preserve">Tulos</w:t>
      </w:r>
    </w:p>
    <w:p>
      <w:r>
        <w:t xml:space="preserve">oli</w:t>
      </w:r>
    </w:p>
    <w:p>
      <w:r>
        <w:rPr>
          <w:b/>
        </w:rPr>
        <w:t xml:space="preserve">Tulos</w:t>
      </w:r>
    </w:p>
    <w:p>
      <w:r>
        <w:t xml:space="preserve">begin</w:t>
      </w:r>
    </w:p>
    <w:p>
      <w:r>
        <w:rPr>
          <w:b/>
        </w:rPr>
        <w:t xml:space="preserve">Tulos</w:t>
      </w:r>
    </w:p>
    <w:p>
      <w:r>
        <w:t xml:space="preserve">kääntäminen</w:t>
      </w:r>
    </w:p>
    <w:p>
      <w:r>
        <w:rPr>
          <w:b/>
        </w:rPr>
        <w:t xml:space="preserve">Tulos</w:t>
      </w:r>
    </w:p>
    <w:p>
      <w:r>
        <w:t xml:space="preserve">paljastaa</w:t>
      </w:r>
    </w:p>
    <w:p>
      <w:r>
        <w:rPr>
          <w:b/>
        </w:rPr>
        <w:t xml:space="preserve">Tulos</w:t>
      </w:r>
    </w:p>
    <w:p>
      <w:r>
        <w:t xml:space="preserve">näkymät</w:t>
      </w:r>
    </w:p>
    <w:p>
      <w:r>
        <w:rPr>
          <w:b/>
        </w:rPr>
        <w:t xml:space="preserve">Tulos</w:t>
      </w:r>
    </w:p>
    <w:p>
      <w:r>
        <w:t xml:space="preserve">ollut</w:t>
      </w:r>
    </w:p>
    <w:p>
      <w:r>
        <w:rPr>
          <w:b/>
        </w:rPr>
        <w:t xml:space="preserve">Tulos</w:t>
      </w:r>
    </w:p>
    <w:p>
      <w:r>
        <w:t xml:space="preserve">menettää</w:t>
      </w:r>
    </w:p>
    <w:p>
      <w:r>
        <w:rPr>
          <w:b/>
        </w:rPr>
        <w:t xml:space="preserve">Tulos</w:t>
      </w:r>
    </w:p>
    <w:p>
      <w:r>
        <w:t xml:space="preserve">halu</w:t>
      </w:r>
    </w:p>
    <w:p>
      <w:r>
        <w:rPr>
          <w:b/>
        </w:rPr>
        <w:t xml:space="preserve">Tulos</w:t>
      </w:r>
    </w:p>
    <w:p>
      <w:r>
        <w:t xml:space="preserve">markkinat</w:t>
      </w:r>
    </w:p>
    <w:p>
      <w:r>
        <w:rPr>
          <w:b/>
        </w:rPr>
        <w:t xml:space="preserve">Tulos</w:t>
      </w:r>
    </w:p>
    <w:p>
      <w:r>
        <w:t xml:space="preserve">pääomittaminen</w:t>
      </w:r>
    </w:p>
    <w:p>
      <w:r>
        <w:rPr>
          <w:b/>
        </w:rPr>
        <w:t xml:space="preserve">Esimerkki 6.370</w:t>
      </w:r>
    </w:p>
    <w:p>
      <w:r>
        <w:t xml:space="preserve">Läpikulku: Rubidoux High School Madrigals -yhtyeen virkailijat lähestyivät Kaliforniassa sijaitsevan jäähallin virkailijoita juuri kun he aloittivat "God Rest Ye Merry Gentleman" -laulun ja pyysivät yhtyettä lopettamaan laulamisen välittömästi. Cohen kertoi myöhemmin olleensa tyrmistynyt räpellyksestä eikä koskaan esittänyt pyyntöä laulajien hiljentämiseksi.</w:t>
      </w:r>
    </w:p>
    <w:p>
      <w:r>
        <w:rPr>
          <w:b/>
        </w:rPr>
        <w:t xml:space="preserve">Tulos</w:t>
      </w:r>
    </w:p>
    <w:p>
      <w:r>
        <w:t xml:space="preserve">lähestyi</w:t>
      </w:r>
    </w:p>
    <w:p>
      <w:r>
        <w:rPr>
          <w:b/>
        </w:rPr>
        <w:t xml:space="preserve">Tulos</w:t>
      </w:r>
    </w:p>
    <w:p>
      <w:r>
        <w:t xml:space="preserve">käynnistettiin</w:t>
      </w:r>
    </w:p>
    <w:p>
      <w:r>
        <w:rPr>
          <w:b/>
        </w:rPr>
        <w:t xml:space="preserve">Tulos</w:t>
      </w:r>
    </w:p>
    <w:p>
      <w:r>
        <w:t xml:space="preserve">pyydetty</w:t>
      </w:r>
    </w:p>
    <w:p>
      <w:r>
        <w:rPr>
          <w:b/>
        </w:rPr>
        <w:t xml:space="preserve">Tulos</w:t>
      </w:r>
    </w:p>
    <w:p>
      <w:r>
        <w:t xml:space="preserve">stop</w:t>
      </w:r>
    </w:p>
    <w:p>
      <w:r>
        <w:rPr>
          <w:b/>
        </w:rPr>
        <w:t xml:space="preserve">Tulos</w:t>
      </w:r>
    </w:p>
    <w:p>
      <w:r>
        <w:t xml:space="preserve">sanoi</w:t>
      </w:r>
    </w:p>
    <w:p>
      <w:r>
        <w:rPr>
          <w:b/>
        </w:rPr>
        <w:t xml:space="preserve">Tulos</w:t>
      </w:r>
    </w:p>
    <w:p>
      <w:r>
        <w:t xml:space="preserve">ällistynyt</w:t>
      </w:r>
    </w:p>
    <w:p>
      <w:r>
        <w:rPr>
          <w:b/>
        </w:rPr>
        <w:t xml:space="preserve">Tulos</w:t>
      </w:r>
    </w:p>
    <w:p>
      <w:r>
        <w:t xml:space="preserve">tehty</w:t>
      </w:r>
    </w:p>
    <w:p>
      <w:r>
        <w:rPr>
          <w:b/>
        </w:rPr>
        <w:t xml:space="preserve">Tulos</w:t>
      </w:r>
    </w:p>
    <w:p>
      <w:r>
        <w:t xml:space="preserve">pyyntö</w:t>
      </w:r>
    </w:p>
    <w:p>
      <w:r>
        <w:rPr>
          <w:b/>
        </w:rPr>
        <w:t xml:space="preserve">Tulos</w:t>
      </w:r>
    </w:p>
    <w:p>
      <w:r>
        <w:t xml:space="preserve">Hiljaisuus</w:t>
      </w:r>
    </w:p>
    <w:p>
      <w:r>
        <w:rPr>
          <w:b/>
        </w:rPr>
        <w:t xml:space="preserve">Tulos</w:t>
      </w:r>
    </w:p>
    <w:p>
      <w:r>
        <w:t xml:space="preserve">laulaa</w:t>
      </w:r>
    </w:p>
    <w:p>
      <w:r>
        <w:rPr>
          <w:b/>
        </w:rPr>
        <w:t xml:space="preserve">Esimerkki 6.371</w:t>
      </w:r>
    </w:p>
    <w:p>
      <w:r>
        <w:t xml:space="preserve">Läpikulku: Hallwood Group Inc. on suostunut käyttämään kaikki oikeudet, joita muut osakkeenomistajat eivät käytä. Hallwood, joka on clevelandilainen kauppapankki, omistaa noin 11 prosenttia Integrasta.</w:t>
      </w:r>
    </w:p>
    <w:p>
      <w:r>
        <w:rPr>
          <w:b/>
        </w:rPr>
        <w:t xml:space="preserve">Tulos</w:t>
      </w:r>
    </w:p>
    <w:p>
      <w:r>
        <w:t xml:space="preserve">omistaa</w:t>
      </w:r>
    </w:p>
    <w:p>
      <w:r>
        <w:rPr>
          <w:b/>
        </w:rPr>
        <w:t xml:space="preserve">Tulos</w:t>
      </w:r>
    </w:p>
    <w:p>
      <w:r>
        <w:t xml:space="preserve">toimii</w:t>
      </w:r>
    </w:p>
    <w:p>
      <w:r>
        <w:rPr>
          <w:b/>
        </w:rPr>
        <w:t xml:space="preserve">Tulos</w:t>
      </w:r>
    </w:p>
    <w:p>
      <w:r>
        <w:t xml:space="preserve">sanoi</w:t>
      </w:r>
    </w:p>
    <w:p>
      <w:r>
        <w:rPr>
          <w:b/>
        </w:rPr>
        <w:t xml:space="preserve">Tulos</w:t>
      </w:r>
    </w:p>
    <w:p>
      <w:r>
        <w:t xml:space="preserve">sovittu</w:t>
      </w:r>
    </w:p>
    <w:p>
      <w:r>
        <w:rPr>
          <w:b/>
        </w:rPr>
        <w:t xml:space="preserve">Tulos</w:t>
      </w:r>
    </w:p>
    <w:p>
      <w:r>
        <w:t xml:space="preserve">harjoitus</w:t>
      </w:r>
    </w:p>
    <w:p>
      <w:r>
        <w:rPr>
          <w:b/>
        </w:rPr>
        <w:t xml:space="preserve">Tulos</w:t>
      </w:r>
    </w:p>
    <w:p>
      <w:r>
        <w:t xml:space="preserve">käyttänyt</w:t>
      </w:r>
    </w:p>
    <w:p>
      <w:r>
        <w:rPr>
          <w:b/>
        </w:rPr>
        <w:t xml:space="preserve">Tulos</w:t>
      </w:r>
    </w:p>
    <w:p>
      <w:r>
        <w:t xml:space="preserve">omistaa</w:t>
      </w:r>
    </w:p>
    <w:p>
      <w:r>
        <w:rPr>
          <w:b/>
        </w:rPr>
        <w:t xml:space="preserve">Esimerkki 6.372</w:t>
      </w:r>
    </w:p>
    <w:p>
      <w:r>
        <w:t xml:space="preserve">Läpikulku: Singh, joka valtiovarainministerinä oli uudistusten isä, varmisti Japanin lainat maksutasekriisin lopettamiseksi. "Palaan Japaniin uuden Intian pääministerinä", Singh sanoi ja viittasi Intian nopeaan makrotaloudelliseen kasvuun.</w:t>
      </w:r>
    </w:p>
    <w:p>
      <w:r>
        <w:rPr>
          <w:b/>
        </w:rPr>
        <w:t xml:space="preserve">Tulos</w:t>
      </w:r>
    </w:p>
    <w:p>
      <w:r>
        <w:t xml:space="preserve">isä</w:t>
      </w:r>
    </w:p>
    <w:p>
      <w:r>
        <w:rPr>
          <w:b/>
        </w:rPr>
        <w:t xml:space="preserve">Tulos</w:t>
      </w:r>
    </w:p>
    <w:p>
      <w:r>
        <w:t xml:space="preserve">uudistukset</w:t>
      </w:r>
    </w:p>
    <w:p>
      <w:r>
        <w:rPr>
          <w:b/>
        </w:rPr>
        <w:t xml:space="preserve">Tulos</w:t>
      </w:r>
    </w:p>
    <w:p>
      <w:r>
        <w:t xml:space="preserve">turvattu</w:t>
      </w:r>
    </w:p>
    <w:p>
      <w:r>
        <w:rPr>
          <w:b/>
        </w:rPr>
        <w:t xml:space="preserve">Tulos</w:t>
      </w:r>
    </w:p>
    <w:p>
      <w:r>
        <w:t xml:space="preserve">kriisi</w:t>
      </w:r>
    </w:p>
    <w:p>
      <w:r>
        <w:rPr>
          <w:b/>
        </w:rPr>
        <w:t xml:space="preserve">Tulos</w:t>
      </w:r>
    </w:p>
    <w:p>
      <w:r>
        <w:t xml:space="preserve">end</w:t>
      </w:r>
    </w:p>
    <w:p>
      <w:r>
        <w:rPr>
          <w:b/>
        </w:rPr>
        <w:t xml:space="preserve">Tulos</w:t>
      </w:r>
    </w:p>
    <w:p>
      <w:r>
        <w:t xml:space="preserve">return</w:t>
      </w:r>
    </w:p>
    <w:p>
      <w:r>
        <w:rPr>
          <w:b/>
        </w:rPr>
        <w:t xml:space="preserve">Tulos</w:t>
      </w:r>
    </w:p>
    <w:p>
      <w:r>
        <w:t xml:space="preserve">sanoi</w:t>
      </w:r>
    </w:p>
    <w:p>
      <w:r>
        <w:rPr>
          <w:b/>
        </w:rPr>
        <w:t xml:space="preserve">Tulos</w:t>
      </w:r>
    </w:p>
    <w:p>
      <w:r>
        <w:t xml:space="preserve">osoittaen</w:t>
      </w:r>
    </w:p>
    <w:p>
      <w:r>
        <w:rPr>
          <w:b/>
        </w:rPr>
        <w:t xml:space="preserve">Tulos</w:t>
      </w:r>
    </w:p>
    <w:p>
      <w:r>
        <w:t xml:space="preserve">kasvu</w:t>
      </w:r>
    </w:p>
    <w:p>
      <w:r>
        <w:rPr>
          <w:b/>
        </w:rPr>
        <w:t xml:space="preserve">Esimerkki 6.373</w:t>
      </w:r>
    </w:p>
    <w:p>
      <w:r>
        <w:t xml:space="preserve">Läpikulku: "Hän ei anna kenenkään pelotella häntä tekemästä sitä, mikä on Elianin edun mukaista. Kunnianosoituksekseen Lazaro Gonzalez on antanut lausunnon, jossa hän pyytää Miamin maanpakolaisia kunnioittamaan veljensä mielipiteitä.</w:t>
      </w:r>
    </w:p>
    <w:p>
      <w:r>
        <w:rPr>
          <w:b/>
        </w:rPr>
        <w:t xml:space="preserve">Tulos</w:t>
      </w:r>
    </w:p>
    <w:p>
      <w:r>
        <w:t xml:space="preserve">pelotella</w:t>
      </w:r>
    </w:p>
    <w:p>
      <w:r>
        <w:rPr>
          <w:b/>
        </w:rPr>
        <w:t xml:space="preserve">Tulos</w:t>
      </w:r>
    </w:p>
    <w:p>
      <w:r>
        <w:t xml:space="preserve">tehdä</w:t>
      </w:r>
    </w:p>
    <w:p>
      <w:r>
        <w:rPr>
          <w:b/>
        </w:rPr>
        <w:t xml:space="preserve">Tulos</w:t>
      </w:r>
    </w:p>
    <w:p>
      <w:r>
        <w:t xml:space="preserve">myönnetty</w:t>
      </w:r>
    </w:p>
    <w:p>
      <w:r>
        <w:rPr>
          <w:b/>
        </w:rPr>
        <w:t xml:space="preserve">Tulos</w:t>
      </w:r>
    </w:p>
    <w:p>
      <w:r>
        <w:t xml:space="preserve">kysymällä</w:t>
      </w:r>
    </w:p>
    <w:p>
      <w:r>
        <w:rPr>
          <w:b/>
        </w:rPr>
        <w:t xml:space="preserve">Tulos</w:t>
      </w:r>
    </w:p>
    <w:p>
      <w:r>
        <w:t xml:space="preserve">ei</w:t>
      </w:r>
    </w:p>
    <w:p>
      <w:r>
        <w:rPr>
          <w:b/>
        </w:rPr>
        <w:t xml:space="preserve">Tulos</w:t>
      </w:r>
    </w:p>
    <w:p>
      <w:r>
        <w:t xml:space="preserve">lausunto</w:t>
      </w:r>
    </w:p>
    <w:p>
      <w:r>
        <w:rPr>
          <w:b/>
        </w:rPr>
        <w:t xml:space="preserve">Esimerkki 6.374</w:t>
      </w:r>
    </w:p>
    <w:p>
      <w:r>
        <w:t xml:space="preserve">Läpikulku: Marxilainen kommunistinen puolue, joka tukee hallitusta osallistumatta siihen, teki erityisen vahvan esityksen. Huomattavaa oli myös separatistisen Pohjoisen liiton katastrofaalinen esitys.</w:t>
      </w:r>
    </w:p>
    <w:p>
      <w:r>
        <w:rPr>
          <w:b/>
        </w:rPr>
        <w:t xml:space="preserve">Tulos</w:t>
      </w:r>
    </w:p>
    <w:p>
      <w:r>
        <w:t xml:space="preserve">tukee</w:t>
      </w:r>
    </w:p>
    <w:p>
      <w:r>
        <w:rPr>
          <w:b/>
        </w:rPr>
        <w:t xml:space="preserve">Tulos</w:t>
      </w:r>
    </w:p>
    <w:p>
      <w:r>
        <w:t xml:space="preserve">osallistuva</w:t>
      </w:r>
    </w:p>
    <w:p>
      <w:r>
        <w:rPr>
          <w:b/>
        </w:rPr>
        <w:t xml:space="preserve">Tulos</w:t>
      </w:r>
    </w:p>
    <w:p>
      <w:r>
        <w:t xml:space="preserve">osoittaa</w:t>
      </w:r>
    </w:p>
    <w:p>
      <w:r>
        <w:rPr>
          <w:b/>
        </w:rPr>
        <w:t xml:space="preserve">Tulos</w:t>
      </w:r>
    </w:p>
    <w:p>
      <w:r>
        <w:t xml:space="preserve">suorituskyky</w:t>
      </w:r>
    </w:p>
    <w:p>
      <w:r>
        <w:rPr>
          <w:b/>
        </w:rPr>
        <w:t xml:space="preserve">Esimerkki 6.375</w:t>
      </w:r>
    </w:p>
    <w:p>
      <w:r>
        <w:t xml:space="preserve">Läpikulku: Kuitenkin vain noin puolet saa influenssarokotuksen tai nenäsumutteen. Neljää lukuun ottamatta kaikki kuolleet lapset olivat tarpeeksi vanhoja rokotettaviksi, mutta 90 prosenttia heistä ei saanut rokotusta, kertoivat CDC:n viranomaiset.</w:t>
      </w:r>
    </w:p>
    <w:p>
      <w:r>
        <w:rPr>
          <w:b/>
        </w:rPr>
        <w:t xml:space="preserve">Tulos</w:t>
      </w:r>
    </w:p>
    <w:p>
      <w:r>
        <w:t xml:space="preserve">suosittelee</w:t>
      </w:r>
    </w:p>
    <w:p>
      <w:r>
        <w:rPr>
          <w:b/>
        </w:rPr>
        <w:t xml:space="preserve">Tulos</w:t>
      </w:r>
    </w:p>
    <w:p>
      <w:r>
        <w:t xml:space="preserve">rokotettu</w:t>
      </w:r>
    </w:p>
    <w:p>
      <w:r>
        <w:rPr>
          <w:b/>
        </w:rPr>
        <w:t xml:space="preserve">Tulos</w:t>
      </w:r>
    </w:p>
    <w:p>
      <w:r>
        <w:t xml:space="preserve">Hanki</w:t>
      </w:r>
    </w:p>
    <w:p>
      <w:r>
        <w:rPr>
          <w:b/>
        </w:rPr>
        <w:t xml:space="preserve">Tulos</w:t>
      </w:r>
    </w:p>
    <w:p>
      <w:r>
        <w:t xml:space="preserve">kuoli</w:t>
      </w:r>
    </w:p>
    <w:p>
      <w:r>
        <w:rPr>
          <w:b/>
        </w:rPr>
        <w:t xml:space="preserve">Tulos</w:t>
      </w:r>
    </w:p>
    <w:p>
      <w:r>
        <w:t xml:space="preserve">olivat</w:t>
      </w:r>
    </w:p>
    <w:p>
      <w:r>
        <w:rPr>
          <w:b/>
        </w:rPr>
        <w:t xml:space="preserve">Tulos</w:t>
      </w:r>
    </w:p>
    <w:p>
      <w:r>
        <w:t xml:space="preserve">rokotettu</w:t>
      </w:r>
    </w:p>
    <w:p>
      <w:r>
        <w:rPr>
          <w:b/>
        </w:rPr>
        <w:t xml:space="preserve">Tulos</w:t>
      </w:r>
    </w:p>
    <w:p>
      <w:r>
        <w:t xml:space="preserve">rokotettu</w:t>
      </w:r>
    </w:p>
    <w:p>
      <w:r>
        <w:rPr>
          <w:b/>
        </w:rPr>
        <w:t xml:space="preserve">Tulos</w:t>
      </w:r>
    </w:p>
    <w:p>
      <w:r>
        <w:t xml:space="preserve">sanoi</w:t>
      </w:r>
    </w:p>
    <w:p>
      <w:r>
        <w:rPr>
          <w:b/>
        </w:rPr>
        <w:t xml:space="preserve">Tulos</w:t>
      </w:r>
    </w:p>
    <w:p>
      <w:r>
        <w:t xml:space="preserve">Hanki</w:t>
      </w:r>
    </w:p>
    <w:p>
      <w:r>
        <w:rPr>
          <w:b/>
        </w:rPr>
        <w:t xml:space="preserve">Esimerkki 6.376</w:t>
      </w:r>
    </w:p>
    <w:p>
      <w:r>
        <w:t xml:space="preserve">Läpikulku: Washington antaa "kaiken tarvittavan tuen" Etelä-Afrikan hallituksen ja YK:n erityislähettilään Mohamed Sahnounin ponnisteluille suorien neuvottelujen järjestämiseksi, hän sanoi. Kysymys otettiin esille ulkoministeri Madeleine Albrightin ja Etelä-Afrikan varapresidentin Thabo Mbekin tapaamisessa varhain maanantaina.</w:t>
      </w:r>
    </w:p>
    <w:p>
      <w:r>
        <w:rPr>
          <w:b/>
        </w:rPr>
        <w:t xml:space="preserve">Tulos</w:t>
      </w:r>
    </w:p>
    <w:p>
      <w:r>
        <w:t xml:space="preserve">anna</w:t>
      </w:r>
    </w:p>
    <w:p>
      <w:r>
        <w:rPr>
          <w:b/>
        </w:rPr>
        <w:t xml:space="preserve">Tulos</w:t>
      </w:r>
    </w:p>
    <w:p>
      <w:r>
        <w:t xml:space="preserve">tuki</w:t>
      </w:r>
    </w:p>
    <w:p>
      <w:r>
        <w:rPr>
          <w:b/>
        </w:rPr>
        <w:t xml:space="preserve">Tulos</w:t>
      </w:r>
    </w:p>
    <w:p>
      <w:r>
        <w:t xml:space="preserve">ponnistelut</w:t>
      </w:r>
    </w:p>
    <w:p>
      <w:r>
        <w:rPr>
          <w:b/>
        </w:rPr>
        <w:t xml:space="preserve">Tulos</w:t>
      </w:r>
    </w:p>
    <w:p>
      <w:r>
        <w:t xml:space="preserve">järjestää</w:t>
      </w:r>
    </w:p>
    <w:p>
      <w:r>
        <w:rPr>
          <w:b/>
        </w:rPr>
        <w:t xml:space="preserve">Tulos</w:t>
      </w:r>
    </w:p>
    <w:p>
      <w:r>
        <w:t xml:space="preserve">puhuu</w:t>
      </w:r>
    </w:p>
    <w:p>
      <w:r>
        <w:rPr>
          <w:b/>
        </w:rPr>
        <w:t xml:space="preserve">Tulos</w:t>
      </w:r>
    </w:p>
    <w:p>
      <w:r>
        <w:t xml:space="preserve">sanoi</w:t>
      </w:r>
    </w:p>
    <w:p>
      <w:r>
        <w:rPr>
          <w:b/>
        </w:rPr>
        <w:t xml:space="preserve">Tulos</w:t>
      </w:r>
    </w:p>
    <w:p>
      <w:r>
        <w:t xml:space="preserve">korotettu</w:t>
      </w:r>
    </w:p>
    <w:p>
      <w:r>
        <w:rPr>
          <w:b/>
        </w:rPr>
        <w:t xml:space="preserve">Tulos</w:t>
      </w:r>
    </w:p>
    <w:p>
      <w:r>
        <w:t xml:space="preserve">kokous</w:t>
      </w:r>
    </w:p>
    <w:p>
      <w:r>
        <w:rPr>
          <w:b/>
        </w:rPr>
        <w:t xml:space="preserve">Tulos</w:t>
      </w:r>
    </w:p>
    <w:p>
      <w:r>
        <w:t xml:space="preserve">Maanantai</w:t>
      </w:r>
    </w:p>
    <w:p>
      <w:r>
        <w:rPr>
          <w:b/>
        </w:rPr>
        <w:t xml:space="preserve">Esimerkki 6.377</w:t>
      </w:r>
    </w:p>
    <w:p>
      <w:r>
        <w:t xml:space="preserve">Läpikulku: "Syyria tuomitsee kaikki hyökkäykset, jotka ovat aina uhreja, hän sanoi LBC-televisiossa. "Olivatpa erimielisyydet tämän tai tuon henkilön välillä mitä tahansa, Syyria ei hyväksy näitä menetelmiä, joita Libanonin lukuisat viholliset käyttävät."</w:t>
      </w:r>
    </w:p>
    <w:p>
      <w:r>
        <w:rPr>
          <w:b/>
        </w:rPr>
        <w:t xml:space="preserve">Tulos</w:t>
      </w:r>
    </w:p>
    <w:p>
      <w:r>
        <w:t xml:space="preserve">tuomitsee</w:t>
      </w:r>
    </w:p>
    <w:p>
      <w:r>
        <w:rPr>
          <w:b/>
        </w:rPr>
        <w:t xml:space="preserve">Tulos</w:t>
      </w:r>
    </w:p>
    <w:p>
      <w:r>
        <w:t xml:space="preserve">hyökkäykset</w:t>
      </w:r>
    </w:p>
    <w:p>
      <w:r>
        <w:rPr>
          <w:b/>
        </w:rPr>
        <w:t xml:space="preserve">Tulos</w:t>
      </w:r>
    </w:p>
    <w:p>
      <w:r>
        <w:t xml:space="preserve">kertoi</w:t>
      </w:r>
    </w:p>
    <w:p>
      <w:r>
        <w:rPr>
          <w:b/>
        </w:rPr>
        <w:t xml:space="preserve">Tulos</w:t>
      </w:r>
    </w:p>
    <w:p>
      <w:r>
        <w:t xml:space="preserve">erot</w:t>
      </w:r>
    </w:p>
    <w:p>
      <w:r>
        <w:rPr>
          <w:b/>
        </w:rPr>
        <w:t xml:space="preserve">Tulos</w:t>
      </w:r>
    </w:p>
    <w:p>
      <w:r>
        <w:t xml:space="preserve">Tilaa</w:t>
      </w:r>
    </w:p>
    <w:p>
      <w:r>
        <w:rPr>
          <w:b/>
        </w:rPr>
        <w:t xml:space="preserve">Tulos</w:t>
      </w:r>
    </w:p>
    <w:p>
      <w:r>
        <w:t xml:space="preserve">menetelmät</w:t>
      </w:r>
    </w:p>
    <w:p>
      <w:r>
        <w:rPr>
          <w:b/>
        </w:rPr>
        <w:t xml:space="preserve">Tulos</w:t>
      </w:r>
    </w:p>
    <w:p>
      <w:r>
        <w:t xml:space="preserve">käytetty</w:t>
      </w:r>
    </w:p>
    <w:p>
      <w:r>
        <w:rPr>
          <w:b/>
        </w:rPr>
        <w:t xml:space="preserve">Esimerkki 6.378</w:t>
      </w:r>
    </w:p>
    <w:p>
      <w:r>
        <w:t xml:space="preserve">Läpikulku: Pohjois-Korea teki ensimmäisen ydinkokeensa 9. lokakuuta, mikä sai aikaan kansainvälisen tuomion ja YK:n pakotteet. Myöhemmin samassa kuussa Pohjois-Korean johtaja Kim Jong-Il kertoi Kiinalle, ettei hänellä ole suunnitelmia toisesta kokeesta, mutta että kansainvälisen paineen lisääntyminen voisi käynnistää "lisätoimenpiteitä".</w:t>
      </w:r>
    </w:p>
    <w:p>
      <w:r>
        <w:rPr>
          <w:b/>
        </w:rPr>
        <w:t xml:space="preserve">Tulos</w:t>
      </w:r>
    </w:p>
    <w:p>
      <w:r>
        <w:t xml:space="preserve">lavastettu</w:t>
      </w:r>
    </w:p>
    <w:p>
      <w:r>
        <w:rPr>
          <w:b/>
        </w:rPr>
        <w:t xml:space="preserve">Tulos</w:t>
      </w:r>
    </w:p>
    <w:p>
      <w:r>
        <w:t xml:space="preserve">testi</w:t>
      </w:r>
    </w:p>
    <w:p>
      <w:r>
        <w:rPr>
          <w:b/>
        </w:rPr>
        <w:t xml:space="preserve">Tulos</w:t>
      </w:r>
    </w:p>
    <w:p>
      <w:r>
        <w:t xml:space="preserve">kipinöivä</w:t>
      </w:r>
    </w:p>
    <w:p>
      <w:r>
        <w:rPr>
          <w:b/>
        </w:rPr>
        <w:t xml:space="preserve">Tulos</w:t>
      </w:r>
    </w:p>
    <w:p>
      <w:r>
        <w:t xml:space="preserve">tuomio</w:t>
      </w:r>
    </w:p>
    <w:p>
      <w:r>
        <w:rPr>
          <w:b/>
        </w:rPr>
        <w:t xml:space="preserve">Tulos</w:t>
      </w:r>
    </w:p>
    <w:p>
      <w:r>
        <w:t xml:space="preserve">pakotteet</w:t>
      </w:r>
    </w:p>
    <w:p>
      <w:r>
        <w:rPr>
          <w:b/>
        </w:rPr>
        <w:t xml:space="preserve">Tulos</w:t>
      </w:r>
    </w:p>
    <w:p>
      <w:r>
        <w:t xml:space="preserve">kertoi</w:t>
      </w:r>
    </w:p>
    <w:p>
      <w:r>
        <w:rPr>
          <w:b/>
        </w:rPr>
        <w:t xml:space="preserve">Tulos</w:t>
      </w:r>
    </w:p>
    <w:p>
      <w:r>
        <w:t xml:space="preserve">oli</w:t>
      </w:r>
    </w:p>
    <w:p>
      <w:r>
        <w:rPr>
          <w:b/>
        </w:rPr>
        <w:t xml:space="preserve">Tulos</w:t>
      </w:r>
    </w:p>
    <w:p>
      <w:r>
        <w:t xml:space="preserve">testi</w:t>
      </w:r>
    </w:p>
    <w:p>
      <w:r>
        <w:rPr>
          <w:b/>
        </w:rPr>
        <w:t xml:space="preserve">Tulos</w:t>
      </w:r>
    </w:p>
    <w:p>
      <w:r>
        <w:t xml:space="preserve">paine</w:t>
      </w:r>
    </w:p>
    <w:p>
      <w:r>
        <w:rPr>
          <w:b/>
        </w:rPr>
        <w:t xml:space="preserve">Tulos</w:t>
      </w:r>
    </w:p>
    <w:p>
      <w:r>
        <w:t xml:space="preserve">toimenpiteet</w:t>
      </w:r>
    </w:p>
    <w:p>
      <w:r>
        <w:rPr>
          <w:b/>
        </w:rPr>
        <w:t xml:space="preserve">Esimerkki 6.379</w:t>
      </w:r>
    </w:p>
    <w:p>
      <w:r>
        <w:t xml:space="preserve">Läpikulku: Jää nähtäväksi, kuinka paljon vahinkoa liittoutuneiden ilmakampanja pystyi aiheuttamaan kaartille ja sitoutuuko presidentti Hussein sitouttamaan arvokkaimmat joukkonsa taisteluun kuolemaan asti. Varmasti Saddam Hussein vetoaa edelleen maataan taisteluun.</w:t>
      </w:r>
    </w:p>
    <w:p>
      <w:r>
        <w:rPr>
          <w:b/>
        </w:rPr>
        <w:t xml:space="preserve">Tulos</w:t>
      </w:r>
    </w:p>
    <w:p>
      <w:r>
        <w:t xml:space="preserve">pysyy</w:t>
      </w:r>
    </w:p>
    <w:p>
      <w:r>
        <w:rPr>
          <w:b/>
        </w:rPr>
        <w:t xml:space="preserve">Tulos</w:t>
      </w:r>
    </w:p>
    <w:p>
      <w:r>
        <w:t xml:space="preserve">nähty</w:t>
      </w:r>
    </w:p>
    <w:p>
      <w:r>
        <w:rPr>
          <w:b/>
        </w:rPr>
        <w:t xml:space="preserve">Tulos</w:t>
      </w:r>
    </w:p>
    <w:p>
      <w:r>
        <w:t xml:space="preserve">aiheuttaa</w:t>
      </w:r>
    </w:p>
    <w:p>
      <w:r>
        <w:rPr>
          <w:b/>
        </w:rPr>
        <w:t xml:space="preserve">Tulos</w:t>
      </w:r>
    </w:p>
    <w:p>
      <w:r>
        <w:t xml:space="preserve">commit</w:t>
      </w:r>
    </w:p>
    <w:p>
      <w:r>
        <w:rPr>
          <w:b/>
        </w:rPr>
        <w:t xml:space="preserve">Tulos</w:t>
      </w:r>
    </w:p>
    <w:p>
      <w:r>
        <w:t xml:space="preserve">taistelu kuolemaan asti</w:t>
      </w:r>
    </w:p>
    <w:p>
      <w:r>
        <w:rPr>
          <w:b/>
        </w:rPr>
        <w:t xml:space="preserve">Tulos</w:t>
      </w:r>
    </w:p>
    <w:p>
      <w:r>
        <w:t xml:space="preserve">jatkuu</w:t>
      </w:r>
    </w:p>
    <w:p>
      <w:r>
        <w:rPr>
          <w:b/>
        </w:rPr>
        <w:t xml:space="preserve">Tulos</w:t>
      </w:r>
    </w:p>
    <w:p>
      <w:r>
        <w:t xml:space="preserve">rukoile</w:t>
      </w:r>
    </w:p>
    <w:p>
      <w:r>
        <w:rPr>
          <w:b/>
        </w:rPr>
        <w:t xml:space="preserve">Tulos</w:t>
      </w:r>
    </w:p>
    <w:p>
      <w:r>
        <w:t xml:space="preserve">taistelu</w:t>
      </w:r>
    </w:p>
    <w:p>
      <w:r>
        <w:rPr>
          <w:b/>
        </w:rPr>
        <w:t xml:space="preserve">Esimerkki 6.380</w:t>
      </w:r>
    </w:p>
    <w:p>
      <w:r>
        <w:t xml:space="preserve">Läpikulku: Yhdysvaltain Manilan suurlähetystö jätti diplomaattisen nootin, jossa vedottiin Yhdysvaltain sotilasviranomaisten oikeuteen pitää merijalkaväen sotilasta huolta maiden välisen vierailujoukkosopimuksen määräysten mukaisesti. </w:t>
      </w:r>
    </w:p>
    <w:p>
      <w:r>
        <w:rPr>
          <w:b/>
        </w:rPr>
        <w:t xml:space="preserve">Tulos</w:t>
      </w:r>
    </w:p>
    <w:p>
      <w:r>
        <w:t xml:space="preserve">arkistoitu</w:t>
      </w:r>
    </w:p>
    <w:p>
      <w:r>
        <w:rPr>
          <w:b/>
        </w:rPr>
        <w:t xml:space="preserve">Tulos</w:t>
      </w:r>
    </w:p>
    <w:p>
      <w:r>
        <w:t xml:space="preserve">kutsuminen</w:t>
      </w:r>
    </w:p>
    <w:p>
      <w:r>
        <w:rPr>
          <w:b/>
        </w:rPr>
        <w:t xml:space="preserve">Tulos</w:t>
      </w:r>
    </w:p>
    <w:p>
      <w:r>
        <w:t xml:space="preserve">harjoitus</w:t>
      </w:r>
    </w:p>
    <w:p>
      <w:r>
        <w:rPr>
          <w:b/>
        </w:rPr>
        <w:t xml:space="preserve">Tulos</w:t>
      </w:r>
    </w:p>
    <w:p>
      <w:r>
        <w:t xml:space="preserve">pitää</w:t>
      </w:r>
    </w:p>
    <w:p>
      <w:r>
        <w:rPr>
          <w:b/>
        </w:rPr>
        <w:t xml:space="preserve">Esimerkki 6.381</w:t>
      </w:r>
    </w:p>
    <w:p>
      <w:r>
        <w:t xml:space="preserve">Läpikulku: Arroyoa vastaan, jonka kannatusluvut ovat romahtaneet ennätysalas opposition kuusi kuukautta kestäneen syrjäyttämiskampanjan vuoksi. Huhut ovat lisääntyneet sen jälkeen, kun merijalkaväen upseeri, merijalkaväen kapteeni Nicanor Faeldon, jota syytetään Arroyoa vastaan vuonna 2003 järjestetystä kapinasta, karkasi keskiviikkona pian oikeuskäsittelyn jälkeen.</w:t>
      </w:r>
    </w:p>
    <w:p>
      <w:r>
        <w:rPr>
          <w:b/>
        </w:rPr>
        <w:t xml:space="preserve">Tulos</w:t>
      </w:r>
    </w:p>
    <w:p>
      <w:r>
        <w:t xml:space="preserve">pyörteinen</w:t>
      </w:r>
    </w:p>
    <w:p>
      <w:r>
        <w:rPr>
          <w:b/>
        </w:rPr>
        <w:t xml:space="preserve">Tulos</w:t>
      </w:r>
    </w:p>
    <w:p>
      <w:r>
        <w:t xml:space="preserve">on</w:t>
      </w:r>
    </w:p>
    <w:p>
      <w:r>
        <w:rPr>
          <w:b/>
        </w:rPr>
        <w:t xml:space="preserve">Tulos</w:t>
      </w:r>
    </w:p>
    <w:p>
      <w:r>
        <w:t xml:space="preserve">kuoriutunut</w:t>
      </w:r>
    </w:p>
    <w:p>
      <w:r>
        <w:rPr>
          <w:b/>
        </w:rPr>
        <w:t xml:space="preserve">Tulos</w:t>
      </w:r>
    </w:p>
    <w:p>
      <w:r>
        <w:t xml:space="preserve">syöksyi</w:t>
      </w:r>
    </w:p>
    <w:p>
      <w:r>
        <w:rPr>
          <w:b/>
        </w:rPr>
        <w:t xml:space="preserve">Tulos</w:t>
      </w:r>
    </w:p>
    <w:p>
      <w:r>
        <w:t xml:space="preserve">kampanja</w:t>
      </w:r>
    </w:p>
    <w:p>
      <w:r>
        <w:rPr>
          <w:b/>
        </w:rPr>
        <w:t xml:space="preserve">Tulos</w:t>
      </w:r>
    </w:p>
    <w:p>
      <w:r>
        <w:t xml:space="preserve">syrjäyttää</w:t>
      </w:r>
    </w:p>
    <w:p>
      <w:r>
        <w:rPr>
          <w:b/>
        </w:rPr>
        <w:t xml:space="preserve">Tulos</w:t>
      </w:r>
    </w:p>
    <w:p>
      <w:r>
        <w:t xml:space="preserve">on</w:t>
      </w:r>
    </w:p>
    <w:p>
      <w:r>
        <w:rPr>
          <w:b/>
        </w:rPr>
        <w:t xml:space="preserve">Tulos</w:t>
      </w:r>
    </w:p>
    <w:p>
      <w:r>
        <w:t xml:space="preserve">kasvanut</w:t>
      </w:r>
    </w:p>
    <w:p>
      <w:r>
        <w:rPr>
          <w:b/>
        </w:rPr>
        <w:t xml:space="preserve">Tulos</w:t>
      </w:r>
    </w:p>
    <w:p>
      <w:r>
        <w:t xml:space="preserve">osoitteessa</w:t>
      </w:r>
    </w:p>
    <w:p>
      <w:r>
        <w:rPr>
          <w:b/>
        </w:rPr>
        <w:t xml:space="preserve">Tulos</w:t>
      </w:r>
    </w:p>
    <w:p>
      <w:r>
        <w:t xml:space="preserve">folioitu</w:t>
      </w:r>
    </w:p>
    <w:p>
      <w:r>
        <w:rPr>
          <w:b/>
        </w:rPr>
        <w:t xml:space="preserve">Tulos</w:t>
      </w:r>
    </w:p>
    <w:p>
      <w:r>
        <w:t xml:space="preserve">Kapina</w:t>
      </w:r>
    </w:p>
    <w:p>
      <w:r>
        <w:rPr>
          <w:b/>
        </w:rPr>
        <w:t xml:space="preserve">Tulos</w:t>
      </w:r>
    </w:p>
    <w:p>
      <w:r>
        <w:t xml:space="preserve">karannut</w:t>
      </w:r>
    </w:p>
    <w:p>
      <w:r>
        <w:rPr>
          <w:b/>
        </w:rPr>
        <w:t xml:space="preserve">Tulos</w:t>
      </w:r>
    </w:p>
    <w:p>
      <w:r>
        <w:t xml:space="preserve">kuulo</w:t>
      </w:r>
    </w:p>
    <w:p>
      <w:r>
        <w:rPr>
          <w:b/>
        </w:rPr>
        <w:t xml:space="preserve">Esimerkki 6.382</w:t>
      </w:r>
    </w:p>
    <w:p>
      <w:r>
        <w:t xml:space="preserve">Läpikulku: Tarjous tehdään yhtiöiden aiemmin ilmoittaman sopimuksen mukaisesti. </w:t>
      </w:r>
    </w:p>
    <w:p>
      <w:r>
        <w:rPr>
          <w:b/>
        </w:rPr>
        <w:t xml:space="preserve">Tulos</w:t>
      </w:r>
    </w:p>
    <w:p>
      <w:r>
        <w:t xml:space="preserve">tarjous</w:t>
      </w:r>
    </w:p>
    <w:p>
      <w:r>
        <w:rPr>
          <w:b/>
        </w:rPr>
        <w:t xml:space="preserve">Tulos</w:t>
      </w:r>
    </w:p>
    <w:p>
      <w:r>
        <w:t xml:space="preserve">käynnistettiin</w:t>
      </w:r>
    </w:p>
    <w:p>
      <w:r>
        <w:rPr>
          <w:b/>
        </w:rPr>
        <w:t xml:space="preserve">Tulos</w:t>
      </w:r>
    </w:p>
    <w:p>
      <w:r>
        <w:t xml:space="preserve">ilmoitti</w:t>
      </w:r>
    </w:p>
    <w:p>
      <w:r>
        <w:rPr>
          <w:b/>
        </w:rPr>
        <w:t xml:space="preserve">Tulos</w:t>
      </w:r>
    </w:p>
    <w:p>
      <w:r>
        <w:t xml:space="preserve">sopimus</w:t>
      </w:r>
    </w:p>
    <w:p>
      <w:r>
        <w:rPr>
          <w:b/>
        </w:rPr>
        <w:t xml:space="preserve">Esimerkki 6.383</w:t>
      </w:r>
    </w:p>
    <w:p>
      <w:r>
        <w:t xml:space="preserve">Läpikulku: Mahathirille tehtiin sepelvaltimon ohitusleikkaus vuonna 1989, ja vuonna 1999 hän kävi täydessä hoidossa keuhkotulehduksen vuoksi. </w:t>
      </w:r>
    </w:p>
    <w:p>
      <w:r>
        <w:rPr>
          <w:b/>
        </w:rPr>
        <w:t xml:space="preserve">Tulos</w:t>
      </w:r>
    </w:p>
    <w:p>
      <w:r>
        <w:t xml:space="preserve">oli</w:t>
      </w:r>
    </w:p>
    <w:p>
      <w:r>
        <w:rPr>
          <w:b/>
        </w:rPr>
        <w:t xml:space="preserve">Tulos</w:t>
      </w:r>
    </w:p>
    <w:p>
      <w:r>
        <w:t xml:space="preserve">leikkaus</w:t>
      </w:r>
    </w:p>
    <w:p>
      <w:r>
        <w:rPr>
          <w:b/>
        </w:rPr>
        <w:t xml:space="preserve">Tulos</w:t>
      </w:r>
    </w:p>
    <w:p>
      <w:r>
        <w:t xml:space="preserve">tehtiin</w:t>
      </w:r>
    </w:p>
    <w:p>
      <w:r>
        <w:rPr>
          <w:b/>
        </w:rPr>
        <w:t xml:space="preserve">Tulos</w:t>
      </w:r>
    </w:p>
    <w:p>
      <w:r>
        <w:t xml:space="preserve">hoito</w:t>
      </w:r>
    </w:p>
    <w:p>
      <w:r>
        <w:rPr>
          <w:b/>
        </w:rPr>
        <w:t xml:space="preserve">Tulos</w:t>
      </w:r>
    </w:p>
    <w:p>
      <w:r>
        <w:t xml:space="preserve">infektio</w:t>
      </w:r>
    </w:p>
    <w:p>
      <w:r>
        <w:rPr>
          <w:b/>
        </w:rPr>
        <w:t xml:space="preserve">Esimerkki 6.384</w:t>
      </w:r>
    </w:p>
    <w:p>
      <w:r>
        <w:t xml:space="preserve">Läpikulku: IMF:n johtokunta "toteuttaa laajan ohjelman arvioidakseen EMUn vaikutuksia kansainväliseen valuuttajärjestelmään ja rahastoon". IMF:n pääjohtaja Michel Camdessus kertoi aiemmin valiokunnalle, että IMF:n valvonta uudessa euroalueella, jonka on määrä syntyä vuonna 1999, olisi "haaste rahastolle", koska siihen todennäköisesti osallistuvien maiden painoarvo valuuttajärjestelmässä on suuri.</w:t>
      </w:r>
    </w:p>
    <w:p>
      <w:r>
        <w:rPr>
          <w:b/>
        </w:rPr>
        <w:t xml:space="preserve">Tulos</w:t>
      </w:r>
    </w:p>
    <w:p>
      <w:r>
        <w:t xml:space="preserve">sanoi</w:t>
      </w:r>
    </w:p>
    <w:p>
      <w:r>
        <w:rPr>
          <w:b/>
        </w:rPr>
        <w:t xml:space="preserve">Tulos</w:t>
      </w:r>
    </w:p>
    <w:p>
      <w:r>
        <w:t xml:space="preserve">sitoutua</w:t>
      </w:r>
    </w:p>
    <w:p>
      <w:r>
        <w:rPr>
          <w:b/>
        </w:rPr>
        <w:t xml:space="preserve">Tulos</w:t>
      </w:r>
    </w:p>
    <w:p>
      <w:r>
        <w:t xml:space="preserve">ohjelma</w:t>
      </w:r>
    </w:p>
    <w:p>
      <w:r>
        <w:rPr>
          <w:b/>
        </w:rPr>
        <w:t xml:space="preserve">Tulos</w:t>
      </w:r>
    </w:p>
    <w:p>
      <w:r>
        <w:t xml:space="preserve">arvioida</w:t>
      </w:r>
    </w:p>
    <w:p>
      <w:r>
        <w:rPr>
          <w:b/>
        </w:rPr>
        <w:t xml:space="preserve">Tulos</w:t>
      </w:r>
    </w:p>
    <w:p>
      <w:r>
        <w:t xml:space="preserve">vaikutukset</w:t>
      </w:r>
    </w:p>
    <w:p>
      <w:r>
        <w:rPr>
          <w:b/>
        </w:rPr>
        <w:t xml:space="preserve">Tulos</w:t>
      </w:r>
    </w:p>
    <w:p>
      <w:r>
        <w:t xml:space="preserve">kertoi</w:t>
      </w:r>
    </w:p>
    <w:p>
      <w:r>
        <w:rPr>
          <w:b/>
        </w:rPr>
        <w:t xml:space="preserve">Tulos</w:t>
      </w:r>
    </w:p>
    <w:p>
      <w:r>
        <w:t xml:space="preserve">valvonta</w:t>
      </w:r>
    </w:p>
    <w:p>
      <w:r>
        <w:rPr>
          <w:b/>
        </w:rPr>
        <w:t xml:space="preserve">Tulos</w:t>
      </w:r>
    </w:p>
    <w:p>
      <w:r>
        <w:t xml:space="preserve">tule</w:t>
      </w:r>
    </w:p>
    <w:p>
      <w:r>
        <w:rPr>
          <w:b/>
        </w:rPr>
        <w:t xml:space="preserve">Tulos</w:t>
      </w:r>
    </w:p>
    <w:p>
      <w:r>
        <w:t xml:space="preserve">haaste</w:t>
      </w:r>
    </w:p>
    <w:p>
      <w:r>
        <w:rPr>
          <w:b/>
        </w:rPr>
        <w:t xml:space="preserve">Tulos</w:t>
      </w:r>
    </w:p>
    <w:p>
      <w:r>
        <w:t xml:space="preserve">ota</w:t>
      </w:r>
    </w:p>
    <w:p>
      <w:r>
        <w:rPr>
          <w:b/>
        </w:rPr>
        <w:t xml:space="preserve">Esimerkki 6.385</w:t>
      </w:r>
    </w:p>
    <w:p>
      <w:r>
        <w:t xml:space="preserve">Läpikulku: Tämä on taso, jolle ei ole päästy sitten marraskuun 4. päivän. Kun sääolosuhteet jatkuvat kylminä Yhdysvaltain koillisosassa, raakaöljyn hinnat pysyisivät tulevina päivinä lujana, sanoivat analyytikot.</w:t>
      </w:r>
    </w:p>
    <w:p>
      <w:r>
        <w:rPr>
          <w:b/>
        </w:rPr>
        <w:t xml:space="preserve">Tulos</w:t>
      </w:r>
    </w:p>
    <w:p>
      <w:r>
        <w:t xml:space="preserve">rikottu</w:t>
      </w:r>
    </w:p>
    <w:p>
      <w:r>
        <w:rPr>
          <w:b/>
        </w:rPr>
        <w:t xml:space="preserve">Tulos</w:t>
      </w:r>
    </w:p>
    <w:p>
      <w:r>
        <w:t xml:space="preserve">saavutettu</w:t>
      </w:r>
    </w:p>
    <w:p>
      <w:r>
        <w:rPr>
          <w:b/>
        </w:rPr>
        <w:t xml:space="preserve">Tulos</w:t>
      </w:r>
    </w:p>
    <w:p>
      <w:r>
        <w:t xml:space="preserve">jatkuva</w:t>
      </w:r>
    </w:p>
    <w:p>
      <w:r>
        <w:rPr>
          <w:b/>
        </w:rPr>
        <w:t xml:space="preserve">Tulos</w:t>
      </w:r>
    </w:p>
    <w:p>
      <w:r>
        <w:t xml:space="preserve">olosuhteet</w:t>
      </w:r>
    </w:p>
    <w:p>
      <w:r>
        <w:rPr>
          <w:b/>
        </w:rPr>
        <w:t xml:space="preserve">Tulos</w:t>
      </w:r>
    </w:p>
    <w:p>
      <w:r>
        <w:t xml:space="preserve">pysyvät</w:t>
      </w:r>
    </w:p>
    <w:p>
      <w:r>
        <w:rPr>
          <w:b/>
        </w:rPr>
        <w:t xml:space="preserve">Tulos</w:t>
      </w:r>
    </w:p>
    <w:p>
      <w:r>
        <w:t xml:space="preserve">sanoi</w:t>
      </w:r>
    </w:p>
    <w:p>
      <w:r>
        <w:rPr>
          <w:b/>
        </w:rPr>
        <w:t xml:space="preserve">Esimerkki 6.386</w:t>
      </w:r>
    </w:p>
    <w:p>
      <w:r>
        <w:t xml:space="preserve">Läpikulku: APEC-maiden johtajien pyrkimys pitää vauhtia yllä pidetään tärkeänä, koska alueen osuus maailmankaupasta on lähes puolet. Asiantuntijat eivät kuitenkaan olleet optimistisia Hongkongissa ensi kuussa pidettävän WTO:n ministerikokouksen tuloksen suhteen.</w:t>
      </w:r>
    </w:p>
    <w:p>
      <w:r>
        <w:rPr>
          <w:b/>
        </w:rPr>
        <w:t xml:space="preserve">Tulos</w:t>
      </w:r>
    </w:p>
    <w:p>
      <w:r>
        <w:t xml:space="preserve">työnnä</w:t>
      </w:r>
    </w:p>
    <w:p>
      <w:r>
        <w:rPr>
          <w:b/>
        </w:rPr>
        <w:t xml:space="preserve">Tulos</w:t>
      </w:r>
    </w:p>
    <w:p>
      <w:r>
        <w:t xml:space="preserve">momentum</w:t>
      </w:r>
    </w:p>
    <w:p>
      <w:r>
        <w:rPr>
          <w:b/>
        </w:rPr>
        <w:t xml:space="preserve">Tulos</w:t>
      </w:r>
    </w:p>
    <w:p>
      <w:r>
        <w:t xml:space="preserve">nähty</w:t>
      </w:r>
    </w:p>
    <w:p>
      <w:r>
        <w:rPr>
          <w:b/>
        </w:rPr>
        <w:t xml:space="preserve">Tulos</w:t>
      </w:r>
    </w:p>
    <w:p>
      <w:r>
        <w:t xml:space="preserve">edustaa</w:t>
      </w:r>
    </w:p>
    <w:p>
      <w:r>
        <w:rPr>
          <w:b/>
        </w:rPr>
        <w:t xml:space="preserve">Tulos</w:t>
      </w:r>
    </w:p>
    <w:p>
      <w:r>
        <w:t xml:space="preserve">olivat</w:t>
      </w:r>
    </w:p>
    <w:p>
      <w:r>
        <w:rPr>
          <w:b/>
        </w:rPr>
        <w:t xml:space="preserve">Tulos</w:t>
      </w:r>
    </w:p>
    <w:p>
      <w:r>
        <w:t xml:space="preserve">tulos</w:t>
      </w:r>
    </w:p>
    <w:p>
      <w:r>
        <w:rPr>
          <w:b/>
        </w:rPr>
        <w:t xml:space="preserve">Tulos</w:t>
      </w:r>
    </w:p>
    <w:p>
      <w:r>
        <w:t xml:space="preserve">konferenssi</w:t>
      </w:r>
    </w:p>
    <w:p>
      <w:r>
        <w:rPr>
          <w:b/>
        </w:rPr>
        <w:t xml:space="preserve">Esimerkki 6.387</w:t>
      </w:r>
    </w:p>
    <w:p>
      <w:r>
        <w:t xml:space="preserve">Läpikulku: Drabinsky ja varapuheenjohtaja Myron Gottlieb neuvottelevat rahoituksesta ennen kuin he tarjoavat 16,40 dollaria osakkeelta ostaakseen kaikki Cineplexin ulkona olevat osakkeet. Johtokunta lisäsi, että nämä kaksi johtajaa eivät ole tehneet lopullista päätöstä tarjouksen tekemisestä ja että ennen tarjouksen tekemistä johtokunta jatkaa korkeampien tarjousten hakemista muilta tarjouksen tekijöiltä.</w:t>
      </w:r>
    </w:p>
    <w:p>
      <w:r>
        <w:rPr>
          <w:b/>
        </w:rPr>
        <w:t xml:space="preserve">Tulos</w:t>
      </w:r>
    </w:p>
    <w:p>
      <w:r>
        <w:t xml:space="preserve">sanoi</w:t>
      </w:r>
    </w:p>
    <w:p>
      <w:r>
        <w:rPr>
          <w:b/>
        </w:rPr>
        <w:t xml:space="preserve">Tulos</w:t>
      </w:r>
    </w:p>
    <w:p>
      <w:r>
        <w:t xml:space="preserve">neuvottelut</w:t>
      </w:r>
    </w:p>
    <w:p>
      <w:r>
        <w:rPr>
          <w:b/>
        </w:rPr>
        <w:t xml:space="preserve">Tulos</w:t>
      </w:r>
    </w:p>
    <w:p>
      <w:r>
        <w:t xml:space="preserve">rahoitus</w:t>
      </w:r>
    </w:p>
    <w:p>
      <w:r>
        <w:rPr>
          <w:b/>
        </w:rPr>
        <w:t xml:space="preserve">Tulos</w:t>
      </w:r>
    </w:p>
    <w:p>
      <w:r>
        <w:t xml:space="preserve">tarjoamalla</w:t>
      </w:r>
    </w:p>
    <w:p>
      <w:r>
        <w:rPr>
          <w:b/>
        </w:rPr>
        <w:t xml:space="preserve">Tulos</w:t>
      </w:r>
    </w:p>
    <w:p>
      <w:r>
        <w:t xml:space="preserve">hankkia</w:t>
      </w:r>
    </w:p>
    <w:p>
      <w:r>
        <w:rPr>
          <w:b/>
        </w:rPr>
        <w:t xml:space="preserve">Tulos</w:t>
      </w:r>
    </w:p>
    <w:p>
      <w:r>
        <w:t xml:space="preserve">lisätty</w:t>
      </w:r>
    </w:p>
    <w:p>
      <w:r>
        <w:rPr>
          <w:b/>
        </w:rPr>
        <w:t xml:space="preserve">Tulos</w:t>
      </w:r>
    </w:p>
    <w:p>
      <w:r>
        <w:t xml:space="preserve">saavutettu</w:t>
      </w:r>
    </w:p>
    <w:p>
      <w:r>
        <w:rPr>
          <w:b/>
        </w:rPr>
        <w:t xml:space="preserve">Tulos</w:t>
      </w:r>
    </w:p>
    <w:p>
      <w:r>
        <w:t xml:space="preserve">päätös</w:t>
      </w:r>
    </w:p>
    <w:p>
      <w:r>
        <w:rPr>
          <w:b/>
        </w:rPr>
        <w:t xml:space="preserve">Tulos</w:t>
      </w:r>
    </w:p>
    <w:p>
      <w:r>
        <w:t xml:space="preserve">edetä</w:t>
      </w:r>
    </w:p>
    <w:p>
      <w:r>
        <w:rPr>
          <w:b/>
        </w:rPr>
        <w:t xml:space="preserve">Tulos</w:t>
      </w:r>
    </w:p>
    <w:p>
      <w:r>
        <w:t xml:space="preserve">tarjous</w:t>
      </w:r>
    </w:p>
    <w:p>
      <w:r>
        <w:rPr>
          <w:b/>
        </w:rPr>
        <w:t xml:space="preserve">Tulos</w:t>
      </w:r>
    </w:p>
    <w:p>
      <w:r>
        <w:t xml:space="preserve">tarjous</w:t>
      </w:r>
    </w:p>
    <w:p>
      <w:r>
        <w:rPr>
          <w:b/>
        </w:rPr>
        <w:t xml:space="preserve">Tulos</w:t>
      </w:r>
    </w:p>
    <w:p>
      <w:r>
        <w:t xml:space="preserve">tehty</w:t>
      </w:r>
    </w:p>
    <w:p>
      <w:r>
        <w:rPr>
          <w:b/>
        </w:rPr>
        <w:t xml:space="preserve">Tulos</w:t>
      </w:r>
    </w:p>
    <w:p>
      <w:r>
        <w:t xml:space="preserve">etsii</w:t>
      </w:r>
    </w:p>
    <w:p>
      <w:r>
        <w:rPr>
          <w:b/>
        </w:rPr>
        <w:t xml:space="preserve">Tulos</w:t>
      </w:r>
    </w:p>
    <w:p>
      <w:r>
        <w:t xml:space="preserve">tarjoukset</w:t>
      </w:r>
    </w:p>
    <w:p>
      <w:r>
        <w:rPr>
          <w:b/>
        </w:rPr>
        <w:t xml:space="preserve">Esimerkki 6.388</w:t>
      </w:r>
    </w:p>
    <w:p>
      <w:r>
        <w:t xml:space="preserve">Läpikulku: Pörssit ovat elpyneet ja yritysten voitot ovat pysyneet terveinä lyhyen, jyrkän laskun jälkeen, kun Aasian rahoitusongelmat tulivat selviksi. Pitkät korot, jotka ovat tärkeä talouden vakauden indikaattori, ovat laskeneet viime kuukausina.</w:t>
      </w:r>
    </w:p>
    <w:p>
      <w:r>
        <w:rPr>
          <w:b/>
        </w:rPr>
        <w:t xml:space="preserve">Tulos</w:t>
      </w:r>
    </w:p>
    <w:p>
      <w:r>
        <w:t xml:space="preserve">pudota</w:t>
      </w:r>
    </w:p>
    <w:p>
      <w:r>
        <w:rPr>
          <w:b/>
        </w:rPr>
        <w:t xml:space="preserve">Tulos</w:t>
      </w:r>
    </w:p>
    <w:p>
      <w:r>
        <w:t xml:space="preserve">selkeä</w:t>
      </w:r>
    </w:p>
    <w:p>
      <w:r>
        <w:rPr>
          <w:b/>
        </w:rPr>
        <w:t xml:space="preserve">Tulos</w:t>
      </w:r>
    </w:p>
    <w:p>
      <w:r>
        <w:t xml:space="preserve">rebounded</w:t>
      </w:r>
    </w:p>
    <w:p>
      <w:r>
        <w:rPr>
          <w:b/>
        </w:rPr>
        <w:t xml:space="preserve">Tulos</w:t>
      </w:r>
    </w:p>
    <w:p>
      <w:r>
        <w:t xml:space="preserve">pysyi</w:t>
      </w:r>
    </w:p>
    <w:p>
      <w:r>
        <w:rPr>
          <w:b/>
        </w:rPr>
        <w:t xml:space="preserve">Tulos</w:t>
      </w:r>
    </w:p>
    <w:p>
      <w:r>
        <w:t xml:space="preserve">pudonnut</w:t>
      </w:r>
    </w:p>
    <w:p>
      <w:r>
        <w:rPr>
          <w:b/>
        </w:rPr>
        <w:t xml:space="preserve">Esimerkki 6.389</w:t>
      </w:r>
    </w:p>
    <w:p>
      <w:r>
        <w:t xml:space="preserve">Läpikulku: Ohjelmaan sisältyy kreikkalaisten ja liittoutuneiden joukkojen liikkuminen maalla, merellä ja ilmassa käyttäen asianmukaisia välineitä ja ajoneuvoja. Raskaan tykistön ammunta tapahtuu sotilaslähteiden mukaan 15. marraskuuta.</w:t>
      </w:r>
    </w:p>
    <w:p>
      <w:r>
        <w:rPr>
          <w:b/>
        </w:rPr>
        <w:t xml:space="preserve">Tulos</w:t>
      </w:r>
    </w:p>
    <w:p>
      <w:r>
        <w:t xml:space="preserve">sisältää</w:t>
      </w:r>
    </w:p>
    <w:p>
      <w:r>
        <w:rPr>
          <w:b/>
        </w:rPr>
        <w:t xml:space="preserve">Tulos</w:t>
      </w:r>
    </w:p>
    <w:p>
      <w:r>
        <w:t xml:space="preserve">liike</w:t>
      </w:r>
    </w:p>
    <w:p>
      <w:r>
        <w:rPr>
          <w:b/>
        </w:rPr>
        <w:t xml:space="preserve">Tulos</w:t>
      </w:r>
    </w:p>
    <w:p>
      <w:r>
        <w:t xml:space="preserve">käytä</w:t>
      </w:r>
    </w:p>
    <w:p>
      <w:r>
        <w:rPr>
          <w:b/>
        </w:rPr>
        <w:t xml:space="preserve">Tulos</w:t>
      </w:r>
    </w:p>
    <w:p>
      <w:r>
        <w:t xml:space="preserve">ampuminen</w:t>
      </w:r>
    </w:p>
    <w:p>
      <w:r>
        <w:rPr>
          <w:b/>
        </w:rPr>
        <w:t xml:space="preserve">Tulos</w:t>
      </w:r>
    </w:p>
    <w:p>
      <w:r>
        <w:t xml:space="preserve">ota</w:t>
      </w:r>
    </w:p>
    <w:p>
      <w:r>
        <w:rPr>
          <w:b/>
        </w:rPr>
        <w:t xml:space="preserve">Esimerkki 6.390</w:t>
      </w:r>
    </w:p>
    <w:p>
      <w:r>
        <w:t xml:space="preserve">Läpikulku: "Olin todella iloinen kuullessani, että mieheni oli turvassa. Olen todellakin iloinen, että hän on palannut takaisin kunnossa."</w:t>
      </w:r>
    </w:p>
    <w:p>
      <w:r>
        <w:rPr>
          <w:b/>
        </w:rPr>
        <w:t xml:space="preserve">Tulos</w:t>
      </w:r>
    </w:p>
    <w:p>
      <w:r>
        <w:t xml:space="preserve">oli</w:t>
      </w:r>
    </w:p>
    <w:p>
      <w:r>
        <w:rPr>
          <w:b/>
        </w:rPr>
        <w:t xml:space="preserve">Tulos</w:t>
      </w:r>
    </w:p>
    <w:p>
      <w:r>
        <w:t xml:space="preserve">oppia</w:t>
      </w:r>
    </w:p>
    <w:p>
      <w:r>
        <w:rPr>
          <w:b/>
        </w:rPr>
        <w:t xml:space="preserve">Tulos</w:t>
      </w:r>
    </w:p>
    <w:p>
      <w:r>
        <w:t xml:space="preserve">oli</w:t>
      </w:r>
    </w:p>
    <w:p>
      <w:r>
        <w:rPr>
          <w:b/>
        </w:rPr>
        <w:t xml:space="preserve">Tulos</w:t>
      </w:r>
    </w:p>
    <w:p>
      <w:r>
        <w:t xml:space="preserve">Olen</w:t>
      </w:r>
    </w:p>
    <w:p>
      <w:r>
        <w:rPr>
          <w:b/>
        </w:rPr>
        <w:t xml:space="preserve">Tulos</w:t>
      </w:r>
    </w:p>
    <w:p>
      <w:r>
        <w:t xml:space="preserve">on</w:t>
      </w:r>
    </w:p>
    <w:p>
      <w:r>
        <w:rPr>
          <w:b/>
        </w:rPr>
        <w:t xml:space="preserve">Esimerkki 6.391</w:t>
      </w:r>
    </w:p>
    <w:p>
      <w:r>
        <w:t xml:space="preserve">Läpikulku: Hongkongin ja Macaon asukkaiden maahantulot ja maastapoistumiset kasvoivat 8,9 prosenttia 49,76 miljoonaan ja Taiwanin asukkaiden määrä kasvoi 9 prosenttia 2,25 miljoonaan, ilmenee yleisen turvallisuuden ministeriön torstaina antamasta tiedotteesta. </w:t>
      </w:r>
    </w:p>
    <w:p>
      <w:r>
        <w:rPr>
          <w:b/>
        </w:rPr>
        <w:t xml:space="preserve">Tulos</w:t>
      </w:r>
    </w:p>
    <w:p>
      <w:r>
        <w:t xml:space="preserve">merkinnät</w:t>
      </w:r>
    </w:p>
    <w:p>
      <w:r>
        <w:rPr>
          <w:b/>
        </w:rPr>
        <w:t xml:space="preserve">Tulos</w:t>
      </w:r>
    </w:p>
    <w:p>
      <w:r>
        <w:t xml:space="preserve">poistuu</w:t>
      </w:r>
    </w:p>
    <w:p>
      <w:r>
        <w:rPr>
          <w:b/>
        </w:rPr>
        <w:t xml:space="preserve">Tulos</w:t>
      </w:r>
    </w:p>
    <w:p>
      <w:r>
        <w:t xml:space="preserve">ruusu</w:t>
      </w:r>
    </w:p>
    <w:p>
      <w:r>
        <w:rPr>
          <w:b/>
        </w:rPr>
        <w:t xml:space="preserve">Tulos</w:t>
      </w:r>
    </w:p>
    <w:p>
      <w:r>
        <w:t xml:space="preserve">lisääntynyt</w:t>
      </w:r>
    </w:p>
    <w:p>
      <w:r>
        <w:rPr>
          <w:b/>
        </w:rPr>
        <w:t xml:space="preserve">Tulos</w:t>
      </w:r>
    </w:p>
    <w:p>
      <w:r>
        <w:t xml:space="preserve">tiedotustilaisuus</w:t>
      </w:r>
    </w:p>
    <w:p>
      <w:r>
        <w:rPr>
          <w:b/>
        </w:rPr>
        <w:t xml:space="preserve">Esimerkki 6.392</w:t>
      </w:r>
    </w:p>
    <w:p>
      <w:r>
        <w:t xml:space="preserve">Läpikulku: Lausunnossa sanottiin, että myynti toteutettaisiin "kilpailumenettelyn ja suorien neuvottelujen kautta". Pääministeri Romano Prodin korkea-arvoinen avustaja siteerasi ympäristöministeri Alfonso Scaniota, jonka mukaan noin 25 prosenttia Alitaliasta asetettaisiin myyntiin, jolloin valtion omistusosuus laskisi alle 30 prosentin.</w:t>
      </w:r>
    </w:p>
    <w:p>
      <w:r>
        <w:rPr>
          <w:b/>
        </w:rPr>
        <w:t xml:space="preserve">Tulos</w:t>
      </w:r>
    </w:p>
    <w:p>
      <w:r>
        <w:t xml:space="preserve">lausunto</w:t>
      </w:r>
    </w:p>
    <w:p>
      <w:r>
        <w:rPr>
          <w:b/>
        </w:rPr>
        <w:t xml:space="preserve">Tulos</w:t>
      </w:r>
    </w:p>
    <w:p>
      <w:r>
        <w:t xml:space="preserve">sanoi</w:t>
      </w:r>
    </w:p>
    <w:p>
      <w:r>
        <w:rPr>
          <w:b/>
        </w:rPr>
        <w:t xml:space="preserve">Tulos</w:t>
      </w:r>
    </w:p>
    <w:p>
      <w:r>
        <w:t xml:space="preserve">myynti</w:t>
      </w:r>
    </w:p>
    <w:p>
      <w:r>
        <w:rPr>
          <w:b/>
        </w:rPr>
        <w:t xml:space="preserve">Tulos</w:t>
      </w:r>
    </w:p>
    <w:p>
      <w:r>
        <w:t xml:space="preserve">toteutettu</w:t>
      </w:r>
    </w:p>
    <w:p>
      <w:r>
        <w:rPr>
          <w:b/>
        </w:rPr>
        <w:t xml:space="preserve">Tulos</w:t>
      </w:r>
    </w:p>
    <w:p>
      <w:r>
        <w:t xml:space="preserve">menettely</w:t>
      </w:r>
    </w:p>
    <w:p>
      <w:r>
        <w:rPr>
          <w:b/>
        </w:rPr>
        <w:t xml:space="preserve">Tulos</w:t>
      </w:r>
    </w:p>
    <w:p>
      <w:r>
        <w:t xml:space="preserve">neuvottelut</w:t>
      </w:r>
    </w:p>
    <w:p>
      <w:r>
        <w:rPr>
          <w:b/>
        </w:rPr>
        <w:t xml:space="preserve">Tulos</w:t>
      </w:r>
    </w:p>
    <w:p>
      <w:r>
        <w:t xml:space="preserve">lainattu</w:t>
      </w:r>
    </w:p>
    <w:p>
      <w:r>
        <w:rPr>
          <w:b/>
        </w:rPr>
        <w:t xml:space="preserve">Tulos</w:t>
      </w:r>
    </w:p>
    <w:p>
      <w:r>
        <w:t xml:space="preserve">sanomalla</w:t>
      </w:r>
    </w:p>
    <w:p>
      <w:r>
        <w:rPr>
          <w:b/>
        </w:rPr>
        <w:t xml:space="preserve">Tulos</w:t>
      </w:r>
    </w:p>
    <w:p>
      <w:r>
        <w:t xml:space="preserve">laita</w:t>
      </w:r>
    </w:p>
    <w:p>
      <w:r>
        <w:rPr>
          <w:b/>
        </w:rPr>
        <w:t xml:space="preserve">Tulos</w:t>
      </w:r>
    </w:p>
    <w:p>
      <w:r>
        <w:t xml:space="preserve">myynti</w:t>
      </w:r>
    </w:p>
    <w:p>
      <w:r>
        <w:rPr>
          <w:b/>
        </w:rPr>
        <w:t xml:space="preserve">Tulos</w:t>
      </w:r>
    </w:p>
    <w:p>
      <w:r>
        <w:t xml:space="preserve">tuo</w:t>
      </w:r>
    </w:p>
    <w:p>
      <w:r>
        <w:rPr>
          <w:b/>
        </w:rPr>
        <w:t xml:space="preserve">Tulos</w:t>
      </w:r>
    </w:p>
    <w:p>
      <w:r>
        <w:t xml:space="preserve">below</w:t>
      </w:r>
    </w:p>
    <w:p>
      <w:r>
        <w:rPr>
          <w:b/>
        </w:rPr>
        <w:t xml:space="preserve">Esimerkki 6.393</w:t>
      </w:r>
    </w:p>
    <w:p>
      <w:r>
        <w:t xml:space="preserve">Läpikulku: Guber/Peters on ajautunut oikeudenkäyntiin Warner Communications Inc:n kanssa yrittäessään päästä irti Warnerin kanssa tehdystä yksinoikeudellisesta tuotantosopimuksesta. Molemmat osapuolet käyvät neuvotteluja riidan ratkaisemiseksi.</w:t>
      </w:r>
    </w:p>
    <w:p>
      <w:r>
        <w:rPr>
          <w:b/>
        </w:rPr>
        <w:t xml:space="preserve">Tulos</w:t>
      </w:r>
    </w:p>
    <w:p>
      <w:r>
        <w:t xml:space="preserve">lukittu</w:t>
      </w:r>
    </w:p>
    <w:p>
      <w:r>
        <w:rPr>
          <w:b/>
        </w:rPr>
        <w:t xml:space="preserve">Tulos</w:t>
      </w:r>
    </w:p>
    <w:p>
      <w:r>
        <w:t xml:space="preserve">oikeudenkäynti</w:t>
      </w:r>
    </w:p>
    <w:p>
      <w:r>
        <w:rPr>
          <w:b/>
        </w:rPr>
        <w:t xml:space="preserve">Tulos</w:t>
      </w:r>
    </w:p>
    <w:p>
      <w:r>
        <w:t xml:space="preserve">yritys</w:t>
      </w:r>
    </w:p>
    <w:p>
      <w:r>
        <w:rPr>
          <w:b/>
        </w:rPr>
        <w:t xml:space="preserve">Tulos</w:t>
      </w:r>
    </w:p>
    <w:p>
      <w:r>
        <w:t xml:space="preserve">ovat</w:t>
      </w:r>
    </w:p>
    <w:p>
      <w:r>
        <w:rPr>
          <w:b/>
        </w:rPr>
        <w:t xml:space="preserve">Tulos</w:t>
      </w:r>
    </w:p>
    <w:p>
      <w:r>
        <w:t xml:space="preserve">puhuu</w:t>
      </w:r>
    </w:p>
    <w:p>
      <w:r>
        <w:rPr>
          <w:b/>
        </w:rPr>
        <w:t xml:space="preserve">Tulos</w:t>
      </w:r>
    </w:p>
    <w:p>
      <w:r>
        <w:t xml:space="preserve">selvitä</w:t>
      </w:r>
    </w:p>
    <w:p>
      <w:r>
        <w:rPr>
          <w:b/>
        </w:rPr>
        <w:t xml:space="preserve">Tulos</w:t>
      </w:r>
    </w:p>
    <w:p>
      <w:r>
        <w:t xml:space="preserve">riita</w:t>
      </w:r>
    </w:p>
    <w:p>
      <w:r>
        <w:rPr>
          <w:b/>
        </w:rPr>
        <w:t xml:space="preserve">Tulos</w:t>
      </w:r>
    </w:p>
    <w:p>
      <w:r>
        <w:t xml:space="preserve">Hanki</w:t>
      </w:r>
    </w:p>
    <w:p>
      <w:r>
        <w:rPr>
          <w:b/>
        </w:rPr>
        <w:t xml:space="preserve">Esimerkki 6.394</w:t>
      </w:r>
    </w:p>
    <w:p>
      <w:r>
        <w:t xml:space="preserve">Läpikulku: Tuon Kenian ja Tansanian kansalle viestin ystävyydestä, jota yhteinen surumme on syventänyt, ja tuesta siinä, että teemme kaikkemme lievittääksemme heidän kärsimyksiään ja auttaaksemme heitä aloittamaan alusta. Albrightin on määrä viettää 16 tunnin lennon jälkeen vain viisi tuntia maassa Dar es Salaamissa Tansaniassa, joka on hänen ensimmäinen pysähdyspaikkansa tiistaiaamuna, ja sitten noin 5,5 tuntia Nairobissa Keniassa myöhemmin päivällä ennen kuin hän palaa välittömästi kotiin.</w:t>
      </w:r>
    </w:p>
    <w:p>
      <w:r>
        <w:rPr>
          <w:b/>
        </w:rPr>
        <w:t xml:space="preserve">Tulos</w:t>
      </w:r>
    </w:p>
    <w:p>
      <w:r>
        <w:t xml:space="preserve">tuo</w:t>
      </w:r>
    </w:p>
    <w:p>
      <w:r>
        <w:rPr>
          <w:b/>
        </w:rPr>
        <w:t xml:space="preserve">Tulos</w:t>
      </w:r>
    </w:p>
    <w:p>
      <w:r>
        <w:t xml:space="preserve">viesti</w:t>
      </w:r>
    </w:p>
    <w:p>
      <w:r>
        <w:rPr>
          <w:b/>
        </w:rPr>
        <w:t xml:space="preserve">Tulos</w:t>
      </w:r>
    </w:p>
    <w:p>
      <w:r>
        <w:t xml:space="preserve">suru</w:t>
      </w:r>
    </w:p>
    <w:p>
      <w:r>
        <w:rPr>
          <w:b/>
        </w:rPr>
        <w:t xml:space="preserve">Tulos</w:t>
      </w:r>
    </w:p>
    <w:p>
      <w:r>
        <w:t xml:space="preserve">tehdä</w:t>
      </w:r>
    </w:p>
    <w:p>
      <w:r>
        <w:rPr>
          <w:b/>
        </w:rPr>
        <w:t xml:space="preserve">Tulos</w:t>
      </w:r>
    </w:p>
    <w:p>
      <w:r>
        <w:t xml:space="preserve">helpota</w:t>
      </w:r>
    </w:p>
    <w:p>
      <w:r>
        <w:rPr>
          <w:b/>
        </w:rPr>
        <w:t xml:space="preserve">Tulos</w:t>
      </w:r>
    </w:p>
    <w:p>
      <w:r>
        <w:t xml:space="preserve">kärsimys</w:t>
      </w:r>
    </w:p>
    <w:p>
      <w:r>
        <w:rPr>
          <w:b/>
        </w:rPr>
        <w:t xml:space="preserve">Tulos</w:t>
      </w:r>
    </w:p>
    <w:p>
      <w:r>
        <w:t xml:space="preserve">apua</w:t>
      </w:r>
    </w:p>
    <w:p>
      <w:r>
        <w:rPr>
          <w:b/>
        </w:rPr>
        <w:t xml:space="preserve">Tulos</w:t>
      </w:r>
    </w:p>
    <w:p>
      <w:r>
        <w:t xml:space="preserve">käynnistä</w:t>
      </w:r>
    </w:p>
    <w:p>
      <w:r>
        <w:rPr>
          <w:b/>
        </w:rPr>
        <w:t xml:space="preserve">Tulos</w:t>
      </w:r>
    </w:p>
    <w:p>
      <w:r>
        <w:t xml:space="preserve">aikataulun mukainen</w:t>
      </w:r>
    </w:p>
    <w:p>
      <w:r>
        <w:rPr>
          <w:b/>
        </w:rPr>
        <w:t xml:space="preserve">Tulos</w:t>
      </w:r>
    </w:p>
    <w:p>
      <w:r>
        <w:t xml:space="preserve">viettää</w:t>
      </w:r>
    </w:p>
    <w:p>
      <w:r>
        <w:rPr>
          <w:b/>
        </w:rPr>
        <w:t xml:space="preserve">Tulos</w:t>
      </w:r>
    </w:p>
    <w:p>
      <w:r>
        <w:t xml:space="preserve">palautus</w:t>
      </w:r>
    </w:p>
    <w:p>
      <w:r>
        <w:rPr>
          <w:b/>
        </w:rPr>
        <w:t xml:space="preserve">Esimerkki 6.395</w:t>
      </w:r>
    </w:p>
    <w:p>
      <w:r>
        <w:t xml:space="preserve">Läpikulku: Di Pietro sanoi, että hallituksen päätöksen pitäisi saada Alitalian johto eroamaan. "Tämänpäiväisen päätöksen myötä poistumisovet ovat auki niille, jotka ovat Alitalian valta-asemissa, koska he ovat epäonnistuneet tehtävässään", hän sanoi.</w:t>
      </w:r>
    </w:p>
    <w:p>
      <w:r>
        <w:rPr>
          <w:b/>
        </w:rPr>
        <w:t xml:space="preserve">Tulos</w:t>
      </w:r>
    </w:p>
    <w:p>
      <w:r>
        <w:t xml:space="preserve">sanoi</w:t>
      </w:r>
    </w:p>
    <w:p>
      <w:r>
        <w:rPr>
          <w:b/>
        </w:rPr>
        <w:t xml:space="preserve">Tulos</w:t>
      </w:r>
    </w:p>
    <w:p>
      <w:r>
        <w:t xml:space="preserve">päätös</w:t>
      </w:r>
    </w:p>
    <w:p>
      <w:r>
        <w:rPr>
          <w:b/>
        </w:rPr>
        <w:t xml:space="preserve">Tulos</w:t>
      </w:r>
    </w:p>
    <w:p>
      <w:r>
        <w:t xml:space="preserve">vakuuttaa</w:t>
      </w:r>
    </w:p>
    <w:p>
      <w:r>
        <w:rPr>
          <w:b/>
        </w:rPr>
        <w:t xml:space="preserve">Tulos</w:t>
      </w:r>
    </w:p>
    <w:p>
      <w:r>
        <w:t xml:space="preserve">erota</w:t>
      </w:r>
    </w:p>
    <w:p>
      <w:r>
        <w:rPr>
          <w:b/>
        </w:rPr>
        <w:t xml:space="preserve">Tulos</w:t>
      </w:r>
    </w:p>
    <w:p>
      <w:r>
        <w:t xml:space="preserve">päätös</w:t>
      </w:r>
    </w:p>
    <w:p>
      <w:r>
        <w:rPr>
          <w:b/>
        </w:rPr>
        <w:t xml:space="preserve">Tulos</w:t>
      </w:r>
    </w:p>
    <w:p>
      <w:r>
        <w:t xml:space="preserve">ovat</w:t>
      </w:r>
    </w:p>
    <w:p>
      <w:r>
        <w:rPr>
          <w:b/>
        </w:rPr>
        <w:t xml:space="preserve">Tulos</w:t>
      </w:r>
    </w:p>
    <w:p>
      <w:r>
        <w:t xml:space="preserve">miehittää</w:t>
      </w:r>
    </w:p>
    <w:p>
      <w:r>
        <w:rPr>
          <w:b/>
        </w:rPr>
        <w:t xml:space="preserve">Tulos</w:t>
      </w:r>
    </w:p>
    <w:p>
      <w:r>
        <w:t xml:space="preserve">on</w:t>
      </w:r>
    </w:p>
    <w:p>
      <w:r>
        <w:rPr>
          <w:b/>
        </w:rPr>
        <w:t xml:space="preserve">Tulos</w:t>
      </w:r>
    </w:p>
    <w:p>
      <w:r>
        <w:t xml:space="preserve">epäonnistunut</w:t>
      </w:r>
    </w:p>
    <w:p>
      <w:r>
        <w:rPr>
          <w:b/>
        </w:rPr>
        <w:t xml:space="preserve">Tulos</w:t>
      </w:r>
    </w:p>
    <w:p>
      <w:r>
        <w:t xml:space="preserve">sanoi</w:t>
      </w:r>
    </w:p>
    <w:p>
      <w:r>
        <w:rPr>
          <w:b/>
        </w:rPr>
        <w:t xml:space="preserve">Esimerkki 6.396</w:t>
      </w:r>
    </w:p>
    <w:p>
      <w:r>
        <w:t xml:space="preserve">Läpikulku: "Rautatien rakentaminen Poipetin ja Sisophonin (Kambodža) välisen puuttuvan yhteyden osalta aloitetaan ensi vuoden alussa Malesian lahjoittamia raiteita käyttäen, ja ADB (Aasian kehityspankki) rahoittaa rakennustyöt", Chan kertoi toimittajille toimittuaan täällä ASEANin rautateiden toimitusjohtajien 28. konferenssissa. Chan sanoi, että kun puuttuvan yhteyden rakentaminen on saatu päätökseen, se mahdollistaa junaliikenteen Singaporesta Phnom Penhiin (Kambodža).</w:t>
      </w:r>
    </w:p>
    <w:p>
      <w:r>
        <w:rPr>
          <w:b/>
        </w:rPr>
        <w:t xml:space="preserve">Tulos</w:t>
      </w:r>
    </w:p>
    <w:p>
      <w:r>
        <w:t xml:space="preserve">rakentaminen</w:t>
      </w:r>
    </w:p>
    <w:p>
      <w:r>
        <w:rPr>
          <w:b/>
        </w:rPr>
        <w:t xml:space="preserve">Tulos</w:t>
      </w:r>
    </w:p>
    <w:p>
      <w:r>
        <w:t xml:space="preserve">aloita</w:t>
      </w:r>
    </w:p>
    <w:p>
      <w:r>
        <w:rPr>
          <w:b/>
        </w:rPr>
        <w:t xml:space="preserve">Tulos</w:t>
      </w:r>
    </w:p>
    <w:p>
      <w:r>
        <w:t xml:space="preserve">käyttämällä</w:t>
      </w:r>
    </w:p>
    <w:p>
      <w:r>
        <w:rPr>
          <w:b/>
        </w:rPr>
        <w:t xml:space="preserve">Tulos</w:t>
      </w:r>
    </w:p>
    <w:p>
      <w:r>
        <w:t xml:space="preserve">lahjoitettu</w:t>
      </w:r>
    </w:p>
    <w:p>
      <w:r>
        <w:rPr>
          <w:b/>
        </w:rPr>
        <w:t xml:space="preserve">Tulos</w:t>
      </w:r>
    </w:p>
    <w:p>
      <w:r>
        <w:t xml:space="preserve">rahoitus</w:t>
      </w:r>
    </w:p>
    <w:p>
      <w:r>
        <w:rPr>
          <w:b/>
        </w:rPr>
        <w:t xml:space="preserve">Tulos</w:t>
      </w:r>
    </w:p>
    <w:p>
      <w:r>
        <w:t xml:space="preserve">työ</w:t>
      </w:r>
    </w:p>
    <w:p>
      <w:r>
        <w:rPr>
          <w:b/>
        </w:rPr>
        <w:t xml:space="preserve">Tulos</w:t>
      </w:r>
    </w:p>
    <w:p>
      <w:r>
        <w:t xml:space="preserve">kertoi</w:t>
      </w:r>
    </w:p>
    <w:p>
      <w:r>
        <w:rPr>
          <w:b/>
        </w:rPr>
        <w:t xml:space="preserve">Tulos</w:t>
      </w:r>
    </w:p>
    <w:p>
      <w:r>
        <w:t xml:space="preserve">virkaatekevä</w:t>
      </w:r>
    </w:p>
    <w:p>
      <w:r>
        <w:rPr>
          <w:b/>
        </w:rPr>
        <w:t xml:space="preserve">Tulos</w:t>
      </w:r>
    </w:p>
    <w:p>
      <w:r>
        <w:t xml:space="preserve">konferenssi</w:t>
      </w:r>
    </w:p>
    <w:p>
      <w:r>
        <w:rPr>
          <w:b/>
        </w:rPr>
        <w:t xml:space="preserve">Tulos</w:t>
      </w:r>
    </w:p>
    <w:p>
      <w:r>
        <w:t xml:space="preserve">sanoi</w:t>
      </w:r>
    </w:p>
    <w:p>
      <w:r>
        <w:rPr>
          <w:b/>
        </w:rPr>
        <w:t xml:space="preserve">Tulos</w:t>
      </w:r>
    </w:p>
    <w:p>
      <w:r>
        <w:t xml:space="preserve">rakentaminen</w:t>
      </w:r>
    </w:p>
    <w:p>
      <w:r>
        <w:rPr>
          <w:b/>
        </w:rPr>
        <w:t xml:space="preserve">Tulos</w:t>
      </w:r>
    </w:p>
    <w:p>
      <w:r>
        <w:t xml:space="preserve">valmis</w:t>
      </w:r>
    </w:p>
    <w:p>
      <w:r>
        <w:rPr>
          <w:b/>
        </w:rPr>
        <w:t xml:space="preserve">Tulos</w:t>
      </w:r>
    </w:p>
    <w:p>
      <w:r>
        <w:t xml:space="preserve">enable</w:t>
      </w:r>
    </w:p>
    <w:p>
      <w:r>
        <w:rPr>
          <w:b/>
        </w:rPr>
        <w:t xml:space="preserve">Tulos</w:t>
      </w:r>
    </w:p>
    <w:p>
      <w:r>
        <w:t xml:space="preserve">liike</w:t>
      </w:r>
    </w:p>
    <w:p>
      <w:r>
        <w:rPr>
          <w:b/>
        </w:rPr>
        <w:t xml:space="preserve">Esimerkki 6.397</w:t>
      </w:r>
    </w:p>
    <w:p>
      <w:r>
        <w:t xml:space="preserve">Läpikulku: Bacon, tiedottaja Kenneth Bacon, sanoi: "Aiomme pitää joukkomme alueella lähitulevaisuudessa". YK:n ja Irakin välisen sopimuksen laati YK:n pääsihteeri Kofi Annan, joka nimitti torstaina eläkkeellä olevan intialaisen diplomaatin erityisedustajakseen Irakiin.</w:t>
      </w:r>
    </w:p>
    <w:p>
      <w:r>
        <w:rPr>
          <w:b/>
        </w:rPr>
        <w:t xml:space="preserve">Tulos</w:t>
      </w:r>
    </w:p>
    <w:p>
      <w:r>
        <w:t xml:space="preserve">ylläpitää</w:t>
      </w:r>
    </w:p>
    <w:p>
      <w:r>
        <w:rPr>
          <w:b/>
        </w:rPr>
        <w:t xml:space="preserve">Tulos</w:t>
      </w:r>
    </w:p>
    <w:p>
      <w:r>
        <w:t xml:space="preserve">sanoi</w:t>
      </w:r>
    </w:p>
    <w:p>
      <w:r>
        <w:rPr>
          <w:b/>
        </w:rPr>
        <w:t xml:space="preserve">Tulos</w:t>
      </w:r>
    </w:p>
    <w:p>
      <w:r>
        <w:t xml:space="preserve">työskennellyt</w:t>
      </w:r>
    </w:p>
    <w:p>
      <w:r>
        <w:rPr>
          <w:b/>
        </w:rPr>
        <w:t xml:space="preserve">Tulos</w:t>
      </w:r>
    </w:p>
    <w:p>
      <w:r>
        <w:t xml:space="preserve">nimitetty</w:t>
      </w:r>
    </w:p>
    <w:p>
      <w:r>
        <w:rPr>
          <w:b/>
        </w:rPr>
        <w:t xml:space="preserve">Tulos</w:t>
      </w:r>
    </w:p>
    <w:p>
      <w:r>
        <w:t xml:space="preserve">eläkkeellä</w:t>
      </w:r>
    </w:p>
    <w:p>
      <w:r>
        <w:rPr>
          <w:b/>
        </w:rPr>
        <w:t xml:space="preserve">Esimerkki 6.398</w:t>
      </w:r>
    </w:p>
    <w:p>
      <w:r>
        <w:t xml:space="preserve">Läpikulku: Myöhemmin lisättiin juoksumatkoja, pituushyppy ja viisiottelu, jossa otettiin käyttöön kiekko ja keihäs. Antiikin olympialaisten päättyminen vuonna 393 jKr. merkitsi myös järjestäytyneen yleisurheilun loppumista yli 1 400 vuoteen.</w:t>
      </w:r>
    </w:p>
    <w:p>
      <w:r>
        <w:rPr>
          <w:b/>
        </w:rPr>
        <w:t xml:space="preserve">Tulos</w:t>
      </w:r>
    </w:p>
    <w:p>
      <w:r>
        <w:t xml:space="preserve">etäisyydet</w:t>
      </w:r>
    </w:p>
    <w:p>
      <w:r>
        <w:rPr>
          <w:b/>
        </w:rPr>
        <w:t xml:space="preserve">Tulos</w:t>
      </w:r>
    </w:p>
    <w:p>
      <w:r>
        <w:t xml:space="preserve">lisätty</w:t>
      </w:r>
    </w:p>
    <w:p>
      <w:r>
        <w:rPr>
          <w:b/>
        </w:rPr>
        <w:t xml:space="preserve">Tulos</w:t>
      </w:r>
    </w:p>
    <w:p>
      <w:r>
        <w:t xml:space="preserve">hyppää</w:t>
      </w:r>
    </w:p>
    <w:p>
      <w:r>
        <w:rPr>
          <w:b/>
        </w:rPr>
        <w:t xml:space="preserve">Tulos</w:t>
      </w:r>
    </w:p>
    <w:p>
      <w:r>
        <w:t xml:space="preserve">tapahtuma</w:t>
      </w:r>
    </w:p>
    <w:p>
      <w:r>
        <w:rPr>
          <w:b/>
        </w:rPr>
        <w:t xml:space="preserve">Tulos</w:t>
      </w:r>
    </w:p>
    <w:p>
      <w:r>
        <w:t xml:space="preserve">käyttöön</w:t>
      </w:r>
    </w:p>
    <w:p>
      <w:r>
        <w:rPr>
          <w:b/>
        </w:rPr>
        <w:t xml:space="preserve">Tulos</w:t>
      </w:r>
    </w:p>
    <w:p>
      <w:r>
        <w:t xml:space="preserve">Kiekko</w:t>
      </w:r>
    </w:p>
    <w:p>
      <w:r>
        <w:rPr>
          <w:b/>
        </w:rPr>
        <w:t xml:space="preserve">Tulos</w:t>
      </w:r>
    </w:p>
    <w:p>
      <w:r>
        <w:t xml:space="preserve">keihäs</w:t>
      </w:r>
    </w:p>
    <w:p>
      <w:r>
        <w:rPr>
          <w:b/>
        </w:rPr>
        <w:t xml:space="preserve">Tulos</w:t>
      </w:r>
    </w:p>
    <w:p>
      <w:r>
        <w:t xml:space="preserve">Olympialaiset</w:t>
      </w:r>
    </w:p>
    <w:p>
      <w:r>
        <w:rPr>
          <w:b/>
        </w:rPr>
        <w:t xml:space="preserve">Tulos</w:t>
      </w:r>
    </w:p>
    <w:p>
      <w:r>
        <w:t xml:space="preserve">sahaa</w:t>
      </w:r>
    </w:p>
    <w:p>
      <w:r>
        <w:rPr>
          <w:b/>
        </w:rPr>
        <w:t xml:space="preserve">Tulos</w:t>
      </w:r>
    </w:p>
    <w:p>
      <w:r>
        <w:t xml:space="preserve">yleisurheilu</w:t>
      </w:r>
    </w:p>
    <w:p>
      <w:r>
        <w:rPr>
          <w:b/>
        </w:rPr>
        <w:t xml:space="preserve">Esimerkki 6.399</w:t>
      </w:r>
    </w:p>
    <w:p>
      <w:r>
        <w:t xml:space="preserve">Läpikulku: mutta onnettomuuspaikalta löydetyistä jäänteistä tehtyjen DNA-testien jälkeen tämä muutettiin muotoon "kaatunut taistelussa", armeija sanoi lausunnossaan. Yhdysvaltain armeijan tiedottaja everstiluutnantti Christopher Garver sanoi: "Löydettyjen jäännösten perusteella ilmavoimat ovat varmoja luokittelustaan ...". Meillä on nyt joitakin jäännöksiä putoamispaikalta, mutta etsimme vielä lisää."</w:t>
      </w:r>
    </w:p>
    <w:p>
      <w:r>
        <w:rPr>
          <w:b/>
        </w:rPr>
        <w:t xml:space="preserve">Tulos</w:t>
      </w:r>
    </w:p>
    <w:p>
      <w:r>
        <w:t xml:space="preserve">kuvattu</w:t>
      </w:r>
    </w:p>
    <w:p>
      <w:r>
        <w:rPr>
          <w:b/>
        </w:rPr>
        <w:t xml:space="preserve">Tulos</w:t>
      </w:r>
    </w:p>
    <w:p>
      <w:r>
        <w:t xml:space="preserve">tehty</w:t>
      </w:r>
    </w:p>
    <w:p>
      <w:r>
        <w:rPr>
          <w:b/>
        </w:rPr>
        <w:t xml:space="preserve">Tulos</w:t>
      </w:r>
    </w:p>
    <w:p>
      <w:r>
        <w:t xml:space="preserve">löytyi</w:t>
      </w:r>
    </w:p>
    <w:p>
      <w:r>
        <w:rPr>
          <w:b/>
        </w:rPr>
        <w:t xml:space="preserve">Tulos</w:t>
      </w:r>
    </w:p>
    <w:p>
      <w:r>
        <w:t xml:space="preserve">muuttunut</w:t>
      </w:r>
    </w:p>
    <w:p>
      <w:r>
        <w:rPr>
          <w:b/>
        </w:rPr>
        <w:t xml:space="preserve">Tulos</w:t>
      </w:r>
    </w:p>
    <w:p>
      <w:r>
        <w:t xml:space="preserve">sanoi</w:t>
      </w:r>
    </w:p>
    <w:p>
      <w:r>
        <w:rPr>
          <w:b/>
        </w:rPr>
        <w:t xml:space="preserve">Tulos</w:t>
      </w:r>
    </w:p>
    <w:p>
      <w:r>
        <w:t xml:space="preserve">lausunto</w:t>
      </w:r>
    </w:p>
    <w:p>
      <w:r>
        <w:rPr>
          <w:b/>
        </w:rPr>
        <w:t xml:space="preserve">Tulos</w:t>
      </w:r>
    </w:p>
    <w:p>
      <w:r>
        <w:t xml:space="preserve">sanoi</w:t>
      </w:r>
    </w:p>
    <w:p>
      <w:r>
        <w:rPr>
          <w:b/>
        </w:rPr>
        <w:t xml:space="preserve">Tulos</w:t>
      </w:r>
    </w:p>
    <w:p>
      <w:r>
        <w:t xml:space="preserve">löytyi</w:t>
      </w:r>
    </w:p>
    <w:p>
      <w:r>
        <w:rPr>
          <w:b/>
        </w:rPr>
        <w:t xml:space="preserve">Tulos</w:t>
      </w:r>
    </w:p>
    <w:p>
      <w:r>
        <w:t xml:space="preserve">on</w:t>
      </w:r>
    </w:p>
    <w:p>
      <w:r>
        <w:rPr>
          <w:b/>
        </w:rPr>
        <w:t xml:space="preserve">Tulos</w:t>
      </w:r>
    </w:p>
    <w:p>
      <w:r>
        <w:t xml:space="preserve">etsii</w:t>
      </w:r>
    </w:p>
    <w:p>
      <w:r>
        <w:rPr>
          <w:b/>
        </w:rPr>
        <w:t xml:space="preserve">Esimerkki 6.400</w:t>
      </w:r>
    </w:p>
    <w:p>
      <w:r>
        <w:t xml:space="preserve">Läpikulku: Irakin poliisi kertoi, että brittijoukot ottivat yhteen shiialaismiliisien kanssa etsintäoperaatiossa eteläisessä Basran kaupungissa. Verilöylyjen keskellä Washingtonissa ymmärretään yhä selvemmin, että Yhdysvaltain nykyinen strategia on epäonnistunut, ja painostus kasvaa, jotta Yhdysvaltain 138 000 sotilasta joko muutettaisiin merkittävästi toimintalinjaa tai vedettäisiin nopeasti pois alueelta.</w:t>
      </w:r>
    </w:p>
    <w:p>
      <w:r>
        <w:rPr>
          <w:b/>
        </w:rPr>
        <w:t xml:space="preserve">Tulos</w:t>
      </w:r>
    </w:p>
    <w:p>
      <w:r>
        <w:t xml:space="preserve">törmäsi</w:t>
      </w:r>
    </w:p>
    <w:p>
      <w:r>
        <w:rPr>
          <w:b/>
        </w:rPr>
        <w:t xml:space="preserve">Tulos</w:t>
      </w:r>
    </w:p>
    <w:p>
      <w:r>
        <w:t xml:space="preserve">haku</w:t>
      </w:r>
    </w:p>
    <w:p>
      <w:r>
        <w:rPr>
          <w:b/>
        </w:rPr>
        <w:t xml:space="preserve">Tulos</w:t>
      </w:r>
    </w:p>
    <w:p>
      <w:r>
        <w:t xml:space="preserve">sanoi</w:t>
      </w:r>
    </w:p>
    <w:p>
      <w:r>
        <w:rPr>
          <w:b/>
        </w:rPr>
        <w:t xml:space="preserve">Tulos</w:t>
      </w:r>
    </w:p>
    <w:p>
      <w:r>
        <w:t xml:space="preserve">on</w:t>
      </w:r>
    </w:p>
    <w:p>
      <w:r>
        <w:rPr>
          <w:b/>
        </w:rPr>
        <w:t xml:space="preserve">Tulos</w:t>
      </w:r>
    </w:p>
    <w:p>
      <w:r>
        <w:t xml:space="preserve">epäonnistuminen</w:t>
      </w:r>
    </w:p>
    <w:p>
      <w:r>
        <w:rPr>
          <w:b/>
        </w:rPr>
        <w:t xml:space="preserve">Tulos</w:t>
      </w:r>
    </w:p>
    <w:p>
      <w:r>
        <w:t xml:space="preserve">asennus</w:t>
      </w:r>
    </w:p>
    <w:p>
      <w:r>
        <w:rPr>
          <w:b/>
        </w:rPr>
        <w:t xml:space="preserve">Tulos</w:t>
      </w:r>
    </w:p>
    <w:p>
      <w:r>
        <w:t xml:space="preserve">käytössä</w:t>
      </w:r>
    </w:p>
    <w:p>
      <w:r>
        <w:rPr>
          <w:b/>
        </w:rPr>
        <w:t xml:space="preserve">Tulos</w:t>
      </w:r>
    </w:p>
    <w:p>
      <w:r>
        <w:t xml:space="preserve">muutos</w:t>
      </w:r>
    </w:p>
    <w:p>
      <w:r>
        <w:rPr>
          <w:b/>
        </w:rPr>
        <w:t xml:space="preserve">Tulos</w:t>
      </w:r>
    </w:p>
    <w:p>
      <w:r>
        <w:t xml:space="preserve">ulosvedettävä</w:t>
      </w:r>
    </w:p>
    <w:p>
      <w:r>
        <w:rPr>
          <w:b/>
        </w:rPr>
        <w:t xml:space="preserve">Esimerkki 6.401</w:t>
      </w:r>
    </w:p>
    <w:p>
      <w:r>
        <w:t xml:space="preserve">Läpikulku: Fratton Parkilta lähtiessäni tein valtavan virheen, eikä sen jälkeen, kun lähdin kentältä viimeistä kertaa, ole kulunut päivääkään, jolloin en olisi katunut päätöstäni. "Totuus on, että minulla on ollut riitoja puheenjohtaja Milan Mandaricin kanssa, mutta ne olivat vähäpätöisiä ja valtaosa niistä oli minun syytäni."</w:t>
      </w:r>
    </w:p>
    <w:p>
      <w:r>
        <w:rPr>
          <w:b/>
        </w:rPr>
        <w:t xml:space="preserve">Tulos</w:t>
      </w:r>
    </w:p>
    <w:p>
      <w:r>
        <w:t xml:space="preserve">m</w:t>
      </w:r>
    </w:p>
    <w:p>
      <w:r>
        <w:rPr>
          <w:b/>
        </w:rPr>
        <w:t xml:space="preserve">Tulos</w:t>
      </w:r>
    </w:p>
    <w:p>
      <w:r>
        <w:t xml:space="preserve">tehty</w:t>
      </w:r>
    </w:p>
    <w:p>
      <w:r>
        <w:rPr>
          <w:b/>
        </w:rPr>
        <w:t xml:space="preserve">Tulos</w:t>
      </w:r>
    </w:p>
    <w:p>
      <w:r>
        <w:t xml:space="preserve">kävely</w:t>
      </w:r>
    </w:p>
    <w:p>
      <w:r>
        <w:rPr>
          <w:b/>
        </w:rPr>
        <w:t xml:space="preserve">Tulos</w:t>
      </w:r>
    </w:p>
    <w:p>
      <w:r>
        <w:t xml:space="preserve">läpäissyt</w:t>
      </w:r>
    </w:p>
    <w:p>
      <w:r>
        <w:rPr>
          <w:b/>
        </w:rPr>
        <w:t xml:space="preserve">Tulos</w:t>
      </w:r>
    </w:p>
    <w:p>
      <w:r>
        <w:t xml:space="preserve">vasen</w:t>
      </w:r>
    </w:p>
    <w:p>
      <w:r>
        <w:rPr>
          <w:b/>
        </w:rPr>
        <w:t xml:space="preserve">Tulos</w:t>
      </w:r>
    </w:p>
    <w:p>
      <w:r>
        <w:t xml:space="preserve">katumus</w:t>
      </w:r>
    </w:p>
    <w:p>
      <w:r>
        <w:rPr>
          <w:b/>
        </w:rPr>
        <w:t xml:space="preserve">Tulos</w:t>
      </w:r>
    </w:p>
    <w:p>
      <w:r>
        <w:t xml:space="preserve">on</w:t>
      </w:r>
    </w:p>
    <w:p>
      <w:r>
        <w:rPr>
          <w:b/>
        </w:rPr>
        <w:t xml:space="preserve">Tulos</w:t>
      </w:r>
    </w:p>
    <w:p>
      <w:r>
        <w:t xml:space="preserve">oli</w:t>
      </w:r>
    </w:p>
    <w:p>
      <w:r>
        <w:rPr>
          <w:b/>
        </w:rPr>
        <w:t xml:space="preserve">Tulos</w:t>
      </w:r>
    </w:p>
    <w:p>
      <w:r>
        <w:t xml:space="preserve">rivit</w:t>
      </w:r>
    </w:p>
    <w:p>
      <w:r>
        <w:rPr>
          <w:b/>
        </w:rPr>
        <w:t xml:space="preserve">Tulos</w:t>
      </w:r>
    </w:p>
    <w:p>
      <w:r>
        <w:t xml:space="preserve">olivat</w:t>
      </w:r>
    </w:p>
    <w:p>
      <w:r>
        <w:rPr>
          <w:b/>
        </w:rPr>
        <w:t xml:space="preserve">Tulos</w:t>
      </w:r>
    </w:p>
    <w:p>
      <w:r>
        <w:t xml:space="preserve">olivat</w:t>
      </w:r>
    </w:p>
    <w:p>
      <w:r>
        <w:rPr>
          <w:b/>
        </w:rPr>
        <w:t xml:space="preserve">Esimerkki 6.402</w:t>
      </w:r>
    </w:p>
    <w:p>
      <w:r>
        <w:t xml:space="preserve">Läpikulku: Ulkoministeriön tiedottaja Shen Guofang sanoi: "Tämän päätöslauselman tukeminen ei hyödytä minkään maan suhteita Kiinaan". Tanskan ulkoministeri Niels Helveg Petersen sanoi kuitenkin tiistaina, että Tanska ei anna Kiinan varoitusten vastatoimista eikä myöskään Pekingin äkillisen ilmoituksen, jonka mukaan se aikoo allekirjoittaa taloudellisia, sosiaalisia ja sivistyksellisiä oikeuksia koskevan YK:n yleissopimuksen ennen vuoden loppua, vaikuttaa Tanskaan.</w:t>
      </w:r>
    </w:p>
    <w:p>
      <w:r>
        <w:rPr>
          <w:b/>
        </w:rPr>
        <w:t xml:space="preserve">Tulos</w:t>
      </w:r>
    </w:p>
    <w:p>
      <w:r>
        <w:t xml:space="preserve">"Tukeminen</w:t>
      </w:r>
    </w:p>
    <w:p>
      <w:r>
        <w:rPr>
          <w:b/>
        </w:rPr>
        <w:t xml:space="preserve">Tulos</w:t>
      </w:r>
    </w:p>
    <w:p>
      <w:r>
        <w:t xml:space="preserve">olla</w:t>
      </w:r>
    </w:p>
    <w:p>
      <w:r>
        <w:rPr>
          <w:b/>
        </w:rPr>
        <w:t xml:space="preserve">Tulos</w:t>
      </w:r>
    </w:p>
    <w:p>
      <w:r>
        <w:t xml:space="preserve">sanoi</w:t>
      </w:r>
    </w:p>
    <w:p>
      <w:r>
        <w:rPr>
          <w:b/>
        </w:rPr>
        <w:t xml:space="preserve">Tulos</w:t>
      </w:r>
    </w:p>
    <w:p>
      <w:r>
        <w:t xml:space="preserve">sanoi</w:t>
      </w:r>
    </w:p>
    <w:p>
      <w:r>
        <w:rPr>
          <w:b/>
        </w:rPr>
        <w:t xml:space="preserve">Tulos</w:t>
      </w:r>
    </w:p>
    <w:p>
      <w:r>
        <w:t xml:space="preserve">heilui</w:t>
      </w:r>
    </w:p>
    <w:p>
      <w:r>
        <w:rPr>
          <w:b/>
        </w:rPr>
        <w:t xml:space="preserve">Tulos</w:t>
      </w:r>
    </w:p>
    <w:p>
      <w:r>
        <w:t xml:space="preserve">varoitukset</w:t>
      </w:r>
    </w:p>
    <w:p>
      <w:r>
        <w:rPr>
          <w:b/>
        </w:rPr>
        <w:t xml:space="preserve">Tulos</w:t>
      </w:r>
    </w:p>
    <w:p>
      <w:r>
        <w:t xml:space="preserve">kosto</w:t>
      </w:r>
    </w:p>
    <w:p>
      <w:r>
        <w:rPr>
          <w:b/>
        </w:rPr>
        <w:t xml:space="preserve">Tulos</w:t>
      </w:r>
    </w:p>
    <w:p>
      <w:r>
        <w:t xml:space="preserve">ilmoitus</w:t>
      </w:r>
    </w:p>
    <w:p>
      <w:r>
        <w:rPr>
          <w:b/>
        </w:rPr>
        <w:t xml:space="preserve">Tulos</w:t>
      </w:r>
    </w:p>
    <w:p>
      <w:r>
        <w:t xml:space="preserve">sign</w:t>
      </w:r>
    </w:p>
    <w:p>
      <w:r>
        <w:rPr>
          <w:b/>
        </w:rPr>
        <w:t xml:space="preserve">Esimerkki 6.403</w:t>
      </w:r>
    </w:p>
    <w:p>
      <w:r>
        <w:t xml:space="preserve">Läpikulku: Gabon on yksi harvoista Keski-Afrikan maista, joka ei ole koskaan joutunut aseellisen konfliktin kohteeksi sen jälkeen, kun se itsenäistyi Ranskasta. Se on pieni maa, jossa asuu vain noin 1,5 miljoonaa ihmistä, mutta Gabonin väestön tulot henkeä kohti ovat yksi Afrikan korkeimmista, mikä johtuu suurelta osin maan öljynviennistä saamista huomattavista tuloista.</w:t>
      </w:r>
    </w:p>
    <w:p>
      <w:r>
        <w:rPr>
          <w:b/>
        </w:rPr>
        <w:t xml:space="preserve">Tulos</w:t>
      </w:r>
    </w:p>
    <w:p>
      <w:r>
        <w:t xml:space="preserve">on</w:t>
      </w:r>
    </w:p>
    <w:p>
      <w:r>
        <w:rPr>
          <w:b/>
        </w:rPr>
        <w:t xml:space="preserve">Tulos</w:t>
      </w:r>
    </w:p>
    <w:p>
      <w:r>
        <w:t xml:space="preserve">itsenäisyys</w:t>
      </w:r>
    </w:p>
    <w:p>
      <w:r>
        <w:rPr>
          <w:b/>
        </w:rPr>
        <w:t xml:space="preserve">Tulos</w:t>
      </w:r>
    </w:p>
    <w:p>
      <w:r>
        <w:t xml:space="preserve">vaikuttaa</w:t>
      </w:r>
    </w:p>
    <w:p>
      <w:r>
        <w:rPr>
          <w:b/>
        </w:rPr>
        <w:t xml:space="preserve">Tulos</w:t>
      </w:r>
    </w:p>
    <w:p>
      <w:r>
        <w:t xml:space="preserve">konflikti</w:t>
      </w:r>
    </w:p>
    <w:p>
      <w:r>
        <w:rPr>
          <w:b/>
        </w:rPr>
        <w:t xml:space="preserve">Tulos</w:t>
      </w:r>
    </w:p>
    <w:p>
      <w:r>
        <w:t xml:space="preserve">on</w:t>
      </w:r>
    </w:p>
    <w:p>
      <w:r>
        <w:rPr>
          <w:b/>
        </w:rPr>
        <w:t xml:space="preserve">Tulos</w:t>
      </w:r>
    </w:p>
    <w:p>
      <w:r>
        <w:t xml:space="preserve">on</w:t>
      </w:r>
    </w:p>
    <w:p>
      <w:r>
        <w:rPr>
          <w:b/>
        </w:rPr>
        <w:t xml:space="preserve">Tulos</w:t>
      </w:r>
    </w:p>
    <w:p>
      <w:r>
        <w:t xml:space="preserve">due</w:t>
      </w:r>
    </w:p>
    <w:p>
      <w:r>
        <w:rPr>
          <w:b/>
        </w:rPr>
        <w:t xml:space="preserve">Tulos</w:t>
      </w:r>
    </w:p>
    <w:p>
      <w:r>
        <w:t xml:space="preserve">vienti</w:t>
      </w:r>
    </w:p>
    <w:p>
      <w:r>
        <w:rPr>
          <w:b/>
        </w:rPr>
        <w:t xml:space="preserve">Esimerkki 6.404</w:t>
      </w:r>
    </w:p>
    <w:p>
      <w:r>
        <w:t xml:space="preserve">Läpikulku: Azlan, joka oli Busanissa pronssimitalisti, sanoi: "Minun on parannettava tekniikkaani ja taktiikkaani nopeasti, jotta voin olla Aasian ykköspelaaja". Puolustava mestari Ong Beng Hee, joka voitti Mansoor Zamanin neljä vuotta sitten, uskoo, että lajin kuninkaiksi aikoinaan nousseet pakistanilaiset ovat jälleen uhka.</w:t>
      </w:r>
    </w:p>
    <w:p>
      <w:r>
        <w:rPr>
          <w:b/>
        </w:rPr>
        <w:t xml:space="preserve">Tulos</w:t>
      </w:r>
    </w:p>
    <w:p>
      <w:r>
        <w:t xml:space="preserve">harja</w:t>
      </w:r>
    </w:p>
    <w:p>
      <w:r>
        <w:rPr>
          <w:b/>
        </w:rPr>
        <w:t xml:space="preserve">Tulos</w:t>
      </w:r>
    </w:p>
    <w:p>
      <w:r>
        <w:t xml:space="preserve">live</w:t>
      </w:r>
    </w:p>
    <w:p>
      <w:r>
        <w:rPr>
          <w:b/>
        </w:rPr>
        <w:t xml:space="preserve">Tulos</w:t>
      </w:r>
    </w:p>
    <w:p>
      <w:r>
        <w:t xml:space="preserve">laskutus</w:t>
      </w:r>
    </w:p>
    <w:p>
      <w:r>
        <w:rPr>
          <w:b/>
        </w:rPr>
        <w:t xml:space="preserve">Tulos</w:t>
      </w:r>
    </w:p>
    <w:p>
      <w:r>
        <w:t xml:space="preserve">oli</w:t>
      </w:r>
    </w:p>
    <w:p>
      <w:r>
        <w:rPr>
          <w:b/>
        </w:rPr>
        <w:t xml:space="preserve">Tulos</w:t>
      </w:r>
    </w:p>
    <w:p>
      <w:r>
        <w:t xml:space="preserve">Puolustaminen</w:t>
      </w:r>
    </w:p>
    <w:p>
      <w:r>
        <w:rPr>
          <w:b/>
        </w:rPr>
        <w:t xml:space="preserve">Tulos</w:t>
      </w:r>
    </w:p>
    <w:p>
      <w:r>
        <w:t xml:space="preserve">voittaa</w:t>
      </w:r>
    </w:p>
    <w:p>
      <w:r>
        <w:rPr>
          <w:b/>
        </w:rPr>
        <w:t xml:space="preserve">Tulos</w:t>
      </w:r>
    </w:p>
    <w:p>
      <w:r>
        <w:t xml:space="preserve">uskoo</w:t>
      </w:r>
    </w:p>
    <w:p>
      <w:r>
        <w:rPr>
          <w:b/>
        </w:rPr>
        <w:t xml:space="preserve">Tulos</w:t>
      </w:r>
    </w:p>
    <w:p>
      <w:r>
        <w:t xml:space="preserve">poseeraa</w:t>
      </w:r>
    </w:p>
    <w:p>
      <w:r>
        <w:rPr>
          <w:b/>
        </w:rPr>
        <w:t xml:space="preserve">Tulos</w:t>
      </w:r>
    </w:p>
    <w:p>
      <w:r>
        <w:t xml:space="preserve">uhka</w:t>
      </w:r>
    </w:p>
    <w:p>
      <w:r>
        <w:rPr>
          <w:b/>
        </w:rPr>
        <w:t xml:space="preserve">Esimerkki 6.405</w:t>
      </w:r>
    </w:p>
    <w:p>
      <w:r>
        <w:t xml:space="preserve">Läpikulku: Välittäjien mukaan Japanin osakekurssit aloittivat keskiviikkona vahvasti pyhien jälkeisen kaupankäynnin Wall Streetin edellispäivän nousun jälkeen. Nikkei-pörssin keskiarvo nousi maanantaista 307,83 pistettä eli 1,6 prosenttia ensimmäisen tunnin aikana ja oli 18 978,20 pistettä kello 10.00 (0100 GMT).</w:t>
      </w:r>
    </w:p>
    <w:p>
      <w:r>
        <w:rPr>
          <w:b/>
        </w:rPr>
        <w:t xml:space="preserve">Tulos</w:t>
      </w:r>
    </w:p>
    <w:p>
      <w:r>
        <w:t xml:space="preserve">kaupankäynti</w:t>
      </w:r>
    </w:p>
    <w:p>
      <w:r>
        <w:rPr>
          <w:b/>
        </w:rPr>
        <w:t xml:space="preserve">Tulos</w:t>
      </w:r>
    </w:p>
    <w:p>
      <w:r>
        <w:t xml:space="preserve">sain</w:t>
      </w:r>
    </w:p>
    <w:p>
      <w:r>
        <w:rPr>
          <w:b/>
        </w:rPr>
        <w:t xml:space="preserve">Tulos</w:t>
      </w:r>
    </w:p>
    <w:p>
      <w:r>
        <w:t xml:space="preserve">seuraavat</w:t>
      </w:r>
    </w:p>
    <w:p>
      <w:r>
        <w:rPr>
          <w:b/>
        </w:rPr>
        <w:t xml:space="preserve">Tulos</w:t>
      </w:r>
    </w:p>
    <w:p>
      <w:r>
        <w:t xml:space="preserve">ylijännite</w:t>
      </w:r>
    </w:p>
    <w:p>
      <w:r>
        <w:rPr>
          <w:b/>
        </w:rPr>
        <w:t xml:space="preserve">Tulos</w:t>
      </w:r>
    </w:p>
    <w:p>
      <w:r>
        <w:t xml:space="preserve">sanoi</w:t>
      </w:r>
    </w:p>
    <w:p>
      <w:r>
        <w:rPr>
          <w:b/>
        </w:rPr>
        <w:t xml:space="preserve">Tulos</w:t>
      </w:r>
    </w:p>
    <w:p>
      <w:r>
        <w:t xml:space="preserve">sai</w:t>
      </w:r>
    </w:p>
    <w:p>
      <w:r>
        <w:rPr>
          <w:b/>
        </w:rPr>
        <w:t xml:space="preserve">Tulos</w:t>
      </w:r>
    </w:p>
    <w:p>
      <w:r>
        <w:t xml:space="preserve">stand</w:t>
      </w:r>
    </w:p>
    <w:p>
      <w:r>
        <w:rPr>
          <w:b/>
        </w:rPr>
        <w:t xml:space="preserve">Esimerkki 6.406</w:t>
      </w:r>
    </w:p>
    <w:p>
      <w:r>
        <w:t xml:space="preserve">Läpikulku: Shoneyn mukaan viimeisin rakenneuudistus koski pankkivelkaa, joka oli otettu 585 miljoonan dollarin osuuden rahoittamiseksi yhtiön 728 miljoonan dollarin pääomarakenteen vahvistamisesta, joka toteutettiin vuonna 1988. Yhtiö on suorittanut 175 miljoonan dollarin maksut alkuperäisestä 585 miljoonan dollarin pankkivelasta, joka syntyi pääomapohjan vahvistamisen yhteydessä.</w:t>
      </w:r>
    </w:p>
    <w:p>
      <w:r>
        <w:rPr>
          <w:b/>
        </w:rPr>
        <w:t xml:space="preserve">Tulos</w:t>
      </w:r>
    </w:p>
    <w:p>
      <w:r>
        <w:t xml:space="preserve">sanoi</w:t>
      </w:r>
    </w:p>
    <w:p>
      <w:r>
        <w:rPr>
          <w:b/>
        </w:rPr>
        <w:t xml:space="preserve">Tulos</w:t>
      </w:r>
    </w:p>
    <w:p>
      <w:r>
        <w:t xml:space="preserve">rakenneuudistus</w:t>
      </w:r>
    </w:p>
    <w:p>
      <w:r>
        <w:rPr>
          <w:b/>
        </w:rPr>
        <w:t xml:space="preserve">Tulos</w:t>
      </w:r>
    </w:p>
    <w:p>
      <w:r>
        <w:t xml:space="preserve">vaikuttaa</w:t>
      </w:r>
    </w:p>
    <w:p>
      <w:r>
        <w:rPr>
          <w:b/>
        </w:rPr>
        <w:t xml:space="preserve">Tulos</w:t>
      </w:r>
    </w:p>
    <w:p>
      <w:r>
        <w:t xml:space="preserve">velkaantuminen</w:t>
      </w:r>
    </w:p>
    <w:p>
      <w:r>
        <w:rPr>
          <w:b/>
        </w:rPr>
        <w:t xml:space="preserve">Tulos</w:t>
      </w:r>
    </w:p>
    <w:p>
      <w:r>
        <w:t xml:space="preserve">syntynyt</w:t>
      </w:r>
    </w:p>
    <w:p>
      <w:r>
        <w:rPr>
          <w:b/>
        </w:rPr>
        <w:t xml:space="preserve">Tulos</w:t>
      </w:r>
    </w:p>
    <w:p>
      <w:r>
        <w:t xml:space="preserve">rahoitus</w:t>
      </w:r>
    </w:p>
    <w:p>
      <w:r>
        <w:rPr>
          <w:b/>
        </w:rPr>
        <w:t xml:space="preserve">Tulos</w:t>
      </w:r>
    </w:p>
    <w:p>
      <w:r>
        <w:t xml:space="preserve">pääomapohjan vahvistaminen</w:t>
      </w:r>
    </w:p>
    <w:p>
      <w:r>
        <w:rPr>
          <w:b/>
        </w:rPr>
        <w:t xml:space="preserve">Tulos</w:t>
      </w:r>
    </w:p>
    <w:p>
      <w:r>
        <w:t xml:space="preserve">otti</w:t>
      </w:r>
    </w:p>
    <w:p>
      <w:r>
        <w:rPr>
          <w:b/>
        </w:rPr>
        <w:t xml:space="preserve">Tulos</w:t>
      </w:r>
    </w:p>
    <w:p>
      <w:r>
        <w:t xml:space="preserve">maksut</w:t>
      </w:r>
    </w:p>
    <w:p>
      <w:r>
        <w:rPr>
          <w:b/>
        </w:rPr>
        <w:t xml:space="preserve">Tulos</w:t>
      </w:r>
    </w:p>
    <w:p>
      <w:r>
        <w:t xml:space="preserve">1988</w:t>
      </w:r>
    </w:p>
    <w:p>
      <w:r>
        <w:rPr>
          <w:b/>
        </w:rPr>
        <w:t xml:space="preserve">Tulos</w:t>
      </w:r>
    </w:p>
    <w:p>
      <w:r>
        <w:t xml:space="preserve">velka</w:t>
      </w:r>
    </w:p>
    <w:p>
      <w:r>
        <w:rPr>
          <w:b/>
        </w:rPr>
        <w:t xml:space="preserve">Tulos</w:t>
      </w:r>
    </w:p>
    <w:p>
      <w:r>
        <w:t xml:space="preserve">syntynyt</w:t>
      </w:r>
    </w:p>
    <w:p>
      <w:r>
        <w:rPr>
          <w:b/>
        </w:rPr>
        <w:t xml:space="preserve">Tulos</w:t>
      </w:r>
    </w:p>
    <w:p>
      <w:r>
        <w:t xml:space="preserve">pääomapohjan vahvistaminen</w:t>
      </w:r>
    </w:p>
    <w:p>
      <w:r>
        <w:rPr>
          <w:b/>
        </w:rPr>
        <w:t xml:space="preserve">Tulos</w:t>
      </w:r>
    </w:p>
    <w:p>
      <w:r>
        <w:t xml:space="preserve">tehty</w:t>
      </w:r>
    </w:p>
    <w:p>
      <w:r>
        <w:rPr>
          <w:b/>
        </w:rPr>
        <w:t xml:space="preserve">Esimerkki 6.407</w:t>
      </w:r>
    </w:p>
    <w:p>
      <w:r>
        <w:t xml:space="preserve">Läpikulku: Hän sanoi, että näiden naisten elämäntapa on erittäin vaarallinen. </w:t>
      </w:r>
    </w:p>
    <w:p>
      <w:r>
        <w:rPr>
          <w:b/>
        </w:rPr>
        <w:t xml:space="preserve">Tulos</w:t>
      </w:r>
    </w:p>
    <w:p>
      <w:r>
        <w:t xml:space="preserve">on</w:t>
      </w:r>
    </w:p>
    <w:p>
      <w:r>
        <w:rPr>
          <w:b/>
        </w:rPr>
        <w:t xml:space="preserve">Tulos</w:t>
      </w:r>
    </w:p>
    <w:p>
      <w:r>
        <w:t xml:space="preserve">sanoi</w:t>
      </w:r>
    </w:p>
    <w:p>
      <w:r>
        <w:rPr>
          <w:b/>
        </w:rPr>
        <w:t xml:space="preserve">Tulos</w:t>
      </w:r>
    </w:p>
    <w:p>
      <w:r>
        <w:t xml:space="preserve">on</w:t>
      </w:r>
    </w:p>
    <w:p>
      <w:r>
        <w:rPr>
          <w:b/>
        </w:rPr>
        <w:t xml:space="preserve">Esimerkki 6.408</w:t>
      </w:r>
    </w:p>
    <w:p>
      <w:r>
        <w:t xml:space="preserve">Läpikulku: Tämä on toinen osoitus siitä, että viranomaiset epäilevät yhteyttä kaikkien pommi-iskujen välillä. Yksityisesti viranomaiset sanovat, että Rudolphista on tullut tutkinnan keskipiste.</w:t>
      </w:r>
    </w:p>
    <w:p>
      <w:r>
        <w:rPr>
          <w:b/>
        </w:rPr>
        <w:t xml:space="preserve">Tulos</w:t>
      </w:r>
    </w:p>
    <w:p>
      <w:r>
        <w:t xml:space="preserve">tilattu</w:t>
      </w:r>
    </w:p>
    <w:p>
      <w:r>
        <w:rPr>
          <w:b/>
        </w:rPr>
        <w:t xml:space="preserve">Tulos</w:t>
      </w:r>
    </w:p>
    <w:p>
      <w:r>
        <w:t xml:space="preserve">konsolidoida</w:t>
      </w:r>
    </w:p>
    <w:p>
      <w:r>
        <w:rPr>
          <w:b/>
        </w:rPr>
        <w:t xml:space="preserve">Tulos</w:t>
      </w:r>
    </w:p>
    <w:p>
      <w:r>
        <w:t xml:space="preserve">epäilty</w:t>
      </w:r>
    </w:p>
    <w:p>
      <w:r>
        <w:rPr>
          <w:b/>
        </w:rPr>
        <w:t xml:space="preserve">Tulos</w:t>
      </w:r>
    </w:p>
    <w:p>
      <w:r>
        <w:t xml:space="preserve">pommi-iskut</w:t>
      </w:r>
    </w:p>
    <w:p>
      <w:r>
        <w:rPr>
          <w:b/>
        </w:rPr>
        <w:t xml:space="preserve">Tulos</w:t>
      </w:r>
    </w:p>
    <w:p>
      <w:r>
        <w:t xml:space="preserve">sano</w:t>
      </w:r>
    </w:p>
    <w:p>
      <w:r>
        <w:rPr>
          <w:b/>
        </w:rPr>
        <w:t xml:space="preserve">Tulos</w:t>
      </w:r>
    </w:p>
    <w:p>
      <w:r>
        <w:t xml:space="preserve">tulla</w:t>
      </w:r>
    </w:p>
    <w:p>
      <w:r>
        <w:rPr>
          <w:b/>
        </w:rPr>
        <w:t xml:space="preserve">Esimerkki 6.409</w:t>
      </w:r>
    </w:p>
    <w:p>
      <w:r>
        <w:t xml:space="preserve">Läpikulku: USA:n osakkeet nousivat yöllä öljyn hinnan jyrkän laskun myötä, mikä toi lisää lomahuumaa Tokion markkinoille. SBI Securitiesin strategi Hideyuki Suzuki sanoi, että markkinoiden sävy pysyi nousujohteisena huolimatta loppuvuoden ohuesta kaupankäynnistä, jossa monet ulkomaiset sijoittajat olivat poissa.</w:t>
      </w:r>
    </w:p>
    <w:p>
      <w:r>
        <w:rPr>
          <w:b/>
        </w:rPr>
        <w:t xml:space="preserve">Tulos</w:t>
      </w:r>
    </w:p>
    <w:p>
      <w:r>
        <w:t xml:space="preserve">rebounded</w:t>
      </w:r>
    </w:p>
    <w:p>
      <w:r>
        <w:rPr>
          <w:b/>
        </w:rPr>
        <w:t xml:space="preserve">Tulos</w:t>
      </w:r>
    </w:p>
    <w:p>
      <w:r>
        <w:t xml:space="preserve">pudota</w:t>
      </w:r>
    </w:p>
    <w:p>
      <w:r>
        <w:rPr>
          <w:b/>
        </w:rPr>
        <w:t xml:space="preserve">Tulos</w:t>
      </w:r>
    </w:p>
    <w:p>
      <w:r>
        <w:t xml:space="preserve">tuo</w:t>
      </w:r>
    </w:p>
    <w:p>
      <w:r>
        <w:rPr>
          <w:b/>
        </w:rPr>
        <w:t xml:space="preserve">Tulos</w:t>
      </w:r>
    </w:p>
    <w:p>
      <w:r>
        <w:t xml:space="preserve">loma</w:t>
      </w:r>
    </w:p>
    <w:p>
      <w:r>
        <w:rPr>
          <w:b/>
        </w:rPr>
        <w:t xml:space="preserve">Tulos</w:t>
      </w:r>
    </w:p>
    <w:p>
      <w:r>
        <w:t xml:space="preserve">sanoi</w:t>
      </w:r>
    </w:p>
    <w:p>
      <w:r>
        <w:rPr>
          <w:b/>
        </w:rPr>
        <w:t xml:space="preserve">Tulos</w:t>
      </w:r>
    </w:p>
    <w:p>
      <w:r>
        <w:t xml:space="preserve">pysyi</w:t>
      </w:r>
    </w:p>
    <w:p>
      <w:r>
        <w:rPr>
          <w:b/>
        </w:rPr>
        <w:t xml:space="preserve">Tulos</w:t>
      </w:r>
    </w:p>
    <w:p>
      <w:r>
        <w:t xml:space="preserve">kauppa</w:t>
      </w:r>
    </w:p>
    <w:p>
      <w:r>
        <w:rPr>
          <w:b/>
        </w:rPr>
        <w:t xml:space="preserve">Tulos</w:t>
      </w:r>
    </w:p>
    <w:p>
      <w:r>
        <w:t xml:space="preserve">poissa</w:t>
      </w:r>
    </w:p>
    <w:p>
      <w:r>
        <w:rPr>
          <w:b/>
        </w:rPr>
        <w:t xml:space="preserve">Esimerkki 6.410</w:t>
      </w:r>
    </w:p>
    <w:p>
      <w:r>
        <w:t xml:space="preserve">Läpikulku: Palestiinan presidentin kaartin jäsen kuoli ja useat muut loukkaantuivat sunnuntaina yhteenotossa palestiinalaisten hallitsevan Hamas-puolueen kannattajien kanssa, kertoivat lääkintä- ja turvallisuusviranomaiset. Turvallisuusviranomaisen mukaan Hamasin jäsenet yrittivät rynnätä Gazan eteläosassa sijaitsevalle presidentin kaartin harjoitusleirille, jota Hamas on syyttänyt pääministeri Ismail Haniyan tappamisesta torstaina ampumalla hänen saattueeseensa.</w:t>
      </w:r>
    </w:p>
    <w:p>
      <w:r>
        <w:rPr>
          <w:b/>
        </w:rPr>
        <w:t xml:space="preserve">Tulos</w:t>
      </w:r>
    </w:p>
    <w:p>
      <w:r>
        <w:t xml:space="preserve">tappoi</w:t>
      </w:r>
    </w:p>
    <w:p>
      <w:r>
        <w:rPr>
          <w:b/>
        </w:rPr>
        <w:t xml:space="preserve">Tulos</w:t>
      </w:r>
    </w:p>
    <w:p>
      <w:r>
        <w:t xml:space="preserve">loukkaantunut</w:t>
      </w:r>
    </w:p>
    <w:p>
      <w:r>
        <w:rPr>
          <w:b/>
        </w:rPr>
        <w:t xml:space="preserve">Tulos</w:t>
      </w:r>
    </w:p>
    <w:p>
      <w:r>
        <w:t xml:space="preserve">clash</w:t>
      </w:r>
    </w:p>
    <w:p>
      <w:r>
        <w:rPr>
          <w:b/>
        </w:rPr>
        <w:t xml:space="preserve">Tulos</w:t>
      </w:r>
    </w:p>
    <w:p>
      <w:r>
        <w:t xml:space="preserve">sanoi</w:t>
      </w:r>
    </w:p>
    <w:p>
      <w:r>
        <w:rPr>
          <w:b/>
        </w:rPr>
        <w:t xml:space="preserve">Tulos</w:t>
      </w:r>
    </w:p>
    <w:p>
      <w:r>
        <w:t xml:space="preserve">sanoi</w:t>
      </w:r>
    </w:p>
    <w:p>
      <w:r>
        <w:rPr>
          <w:b/>
        </w:rPr>
        <w:t xml:space="preserve">Tulos</w:t>
      </w:r>
    </w:p>
    <w:p>
      <w:r>
        <w:t xml:space="preserve">yritti</w:t>
      </w:r>
    </w:p>
    <w:p>
      <w:r>
        <w:rPr>
          <w:b/>
        </w:rPr>
        <w:t xml:space="preserve">Tulos</w:t>
      </w:r>
    </w:p>
    <w:p>
      <w:r>
        <w:t xml:space="preserve">myrsky</w:t>
      </w:r>
    </w:p>
    <w:p>
      <w:r>
        <w:rPr>
          <w:b/>
        </w:rPr>
        <w:t xml:space="preserve">Tulos</w:t>
      </w:r>
    </w:p>
    <w:p>
      <w:r>
        <w:t xml:space="preserve">syytetty</w:t>
      </w:r>
    </w:p>
    <w:p>
      <w:r>
        <w:rPr>
          <w:b/>
        </w:rPr>
        <w:t xml:space="preserve">Tulos</w:t>
      </w:r>
    </w:p>
    <w:p>
      <w:r>
        <w:t xml:space="preserve">kohdistaminen</w:t>
      </w:r>
    </w:p>
    <w:p>
      <w:r>
        <w:rPr>
          <w:b/>
        </w:rPr>
        <w:t xml:space="preserve">Tulos</w:t>
      </w:r>
    </w:p>
    <w:p>
      <w:r>
        <w:t xml:space="preserve">ampuminen</w:t>
      </w:r>
    </w:p>
    <w:p>
      <w:r>
        <w:rPr>
          <w:b/>
        </w:rPr>
        <w:t xml:space="preserve">Tulos</w:t>
      </w:r>
    </w:p>
    <w:p>
      <w:r>
        <w:t xml:space="preserve">Saattue</w:t>
      </w:r>
    </w:p>
    <w:p>
      <w:r>
        <w:rPr>
          <w:b/>
        </w:rPr>
        <w:t xml:space="preserve">Esimerkki 6.411</w:t>
      </w:r>
    </w:p>
    <w:p>
      <w:r>
        <w:t xml:space="preserve">Läpikulku: Tämä heikentäisi mahdollisuuksia rakentaa Irak tai sen asevoimat uudelleen lyhyessä ajassa niin kauan kuin Saddam Hussein pysyy vallassa. Amerikkalaiset toivovat, että joku Irakin sisällä, ehkä armeijan ammattilaisjoukoista, astuu esiin ja syrjäyttää Saddam Husseinin, jotta maa voi alkaa toipua katastrofista.</w:t>
      </w:r>
    </w:p>
    <w:p>
      <w:r>
        <w:rPr>
          <w:b/>
        </w:rPr>
        <w:t xml:space="preserve">Tulos</w:t>
      </w:r>
    </w:p>
    <w:p>
      <w:r>
        <w:t xml:space="preserve">heikentää</w:t>
      </w:r>
    </w:p>
    <w:p>
      <w:r>
        <w:rPr>
          <w:b/>
        </w:rPr>
        <w:t xml:space="preserve">Tulos</w:t>
      </w:r>
    </w:p>
    <w:p>
      <w:r>
        <w:t xml:space="preserve">uudelleenrakentaminen</w:t>
      </w:r>
    </w:p>
    <w:p>
      <w:r>
        <w:rPr>
          <w:b/>
        </w:rPr>
        <w:t xml:space="preserve">Tulos</w:t>
      </w:r>
    </w:p>
    <w:p>
      <w:r>
        <w:t xml:space="preserve">pysyy</w:t>
      </w:r>
    </w:p>
    <w:p>
      <w:r>
        <w:rPr>
          <w:b/>
        </w:rPr>
        <w:t xml:space="preserve">Tulos</w:t>
      </w:r>
    </w:p>
    <w:p>
      <w:r>
        <w:t xml:space="preserve">on</w:t>
      </w:r>
    </w:p>
    <w:p>
      <w:r>
        <w:rPr>
          <w:b/>
        </w:rPr>
        <w:t xml:space="preserve">Tulos</w:t>
      </w:r>
    </w:p>
    <w:p>
      <w:r>
        <w:t xml:space="preserve">askel</w:t>
      </w:r>
    </w:p>
    <w:p>
      <w:r>
        <w:rPr>
          <w:b/>
        </w:rPr>
        <w:t xml:space="preserve">Tulos</w:t>
      </w:r>
    </w:p>
    <w:p>
      <w:r>
        <w:t xml:space="preserve">työnnä</w:t>
      </w:r>
    </w:p>
    <w:p>
      <w:r>
        <w:rPr>
          <w:b/>
        </w:rPr>
        <w:t xml:space="preserve">Tulos</w:t>
      </w:r>
    </w:p>
    <w:p>
      <w:r>
        <w:t xml:space="preserve">toipumassa</w:t>
      </w:r>
    </w:p>
    <w:p>
      <w:r>
        <w:rPr>
          <w:b/>
        </w:rPr>
        <w:t xml:space="preserve">Tulos</w:t>
      </w:r>
    </w:p>
    <w:p>
      <w:r>
        <w:t xml:space="preserve">katastrofi</w:t>
      </w:r>
    </w:p>
    <w:p>
      <w:r>
        <w:rPr>
          <w:b/>
        </w:rPr>
        <w:t xml:space="preserve">Esimerkki 6.412</w:t>
      </w:r>
    </w:p>
    <w:p>
      <w:r>
        <w:t xml:space="preserve">Läpikulku: Donaldsonin - arvostetun puolueen jäsenen, joka toimi Sinn Feinin hallintojohtajana nyt keskeytetyn Pohjois-Irlannin parlamentin lyhyen elinkaaren aikana - myöntäminen aiheutti shokkiaaltoja koko Britannian provinssissa ja sen ulkopuolella. Se tapahtui vain vajaa viikko sen jälkeen, kun Donaldson ja kaksi muuta miestä oli vapautettu syytteistä, jotka koskivat vakoilua IRA:n hyväksi Britannian hallituksen hyväksi Stormontissa, joka on vallanjakohallituksen kotipaikka Belfastissa.</w:t>
      </w:r>
    </w:p>
    <w:p>
      <w:r>
        <w:rPr>
          <w:b/>
        </w:rPr>
        <w:t xml:space="preserve">Tulos</w:t>
      </w:r>
    </w:p>
    <w:p>
      <w:r>
        <w:t xml:space="preserve">sisäänpääsy</w:t>
      </w:r>
    </w:p>
    <w:p>
      <w:r>
        <w:rPr>
          <w:b/>
        </w:rPr>
        <w:t xml:space="preserve">Tulos</w:t>
      </w:r>
    </w:p>
    <w:p>
      <w:r>
        <w:t xml:space="preserve">arvostettu</w:t>
      </w:r>
    </w:p>
    <w:p>
      <w:r>
        <w:rPr>
          <w:b/>
        </w:rPr>
        <w:t xml:space="preserve">Tulos</w:t>
      </w:r>
    </w:p>
    <w:p>
      <w:r>
        <w:t xml:space="preserve">elämä</w:t>
      </w:r>
    </w:p>
    <w:p>
      <w:r>
        <w:rPr>
          <w:b/>
        </w:rPr>
        <w:t xml:space="preserve">Tulos</w:t>
      </w:r>
    </w:p>
    <w:p>
      <w:r>
        <w:t xml:space="preserve">keskeytetty</w:t>
      </w:r>
    </w:p>
    <w:p>
      <w:r>
        <w:rPr>
          <w:b/>
        </w:rPr>
        <w:t xml:space="preserve">Tulos</w:t>
      </w:r>
    </w:p>
    <w:p>
      <w:r>
        <w:t xml:space="preserve">lähetetty</w:t>
      </w:r>
    </w:p>
    <w:p>
      <w:r>
        <w:rPr>
          <w:b/>
        </w:rPr>
        <w:t xml:space="preserve">Tulos</w:t>
      </w:r>
    </w:p>
    <w:p>
      <w:r>
        <w:t xml:space="preserve">aallot</w:t>
      </w:r>
    </w:p>
    <w:p>
      <w:r>
        <w:rPr>
          <w:b/>
        </w:rPr>
        <w:t xml:space="preserve">Tulos</w:t>
      </w:r>
    </w:p>
    <w:p>
      <w:r>
        <w:t xml:space="preserve">tuli</w:t>
      </w:r>
    </w:p>
    <w:p>
      <w:r>
        <w:rPr>
          <w:b/>
        </w:rPr>
        <w:t xml:space="preserve">Tulos</w:t>
      </w:r>
    </w:p>
    <w:p>
      <w:r>
        <w:t xml:space="preserve">vapautettu</w:t>
      </w:r>
    </w:p>
    <w:p>
      <w:r>
        <w:rPr>
          <w:b/>
        </w:rPr>
        <w:t xml:space="preserve">Tulos</w:t>
      </w:r>
    </w:p>
    <w:p>
      <w:r>
        <w:t xml:space="preserve">maksut</w:t>
      </w:r>
    </w:p>
    <w:p>
      <w:r>
        <w:rPr>
          <w:b/>
        </w:rPr>
        <w:t xml:space="preserve">Tulos</w:t>
      </w:r>
    </w:p>
    <w:p>
      <w:r>
        <w:t xml:space="preserve">vakoilu</w:t>
      </w:r>
    </w:p>
    <w:p>
      <w:r>
        <w:rPr>
          <w:b/>
        </w:rPr>
        <w:t xml:space="preserve">Tulos</w:t>
      </w:r>
    </w:p>
    <w:p>
      <w:r>
        <w:t xml:space="preserve">vallanjako</w:t>
      </w:r>
    </w:p>
    <w:p>
      <w:r>
        <w:rPr>
          <w:b/>
        </w:rPr>
        <w:t xml:space="preserve">Tulos</w:t>
      </w:r>
    </w:p>
    <w:p>
      <w:r>
        <w:t xml:space="preserve">oli</w:t>
      </w:r>
    </w:p>
    <w:p>
      <w:r>
        <w:rPr>
          <w:b/>
        </w:rPr>
        <w:t xml:space="preserve">Esimerkki 6.413</w:t>
      </w:r>
    </w:p>
    <w:p>
      <w:r>
        <w:t xml:space="preserve">Läpikulku: Oli epäselvää, antaisivatko Yhdysvaltain viranomaiset kuubalaisille ehdottamansa 28 viisumia. Ryhmä ei lähtisi ennen kuin Gonzalez olisi saanut takeet siitä, että Yhdysvaltain viranomaiset antaisivat hänelle poikansa huoltajuuden.</w:t>
      </w:r>
    </w:p>
    <w:p>
      <w:r>
        <w:rPr>
          <w:b/>
        </w:rPr>
        <w:t xml:space="preserve">Tulos</w:t>
      </w:r>
    </w:p>
    <w:p>
      <w:r>
        <w:t xml:space="preserve">oli</w:t>
      </w:r>
    </w:p>
    <w:p>
      <w:r>
        <w:rPr>
          <w:b/>
        </w:rPr>
        <w:t xml:space="preserve">Tulos</w:t>
      </w:r>
    </w:p>
    <w:p>
      <w:r>
        <w:t xml:space="preserve">anna</w:t>
      </w:r>
    </w:p>
    <w:p>
      <w:r>
        <w:rPr>
          <w:b/>
        </w:rPr>
        <w:t xml:space="preserve">Tulos</w:t>
      </w:r>
    </w:p>
    <w:p>
      <w:r>
        <w:t xml:space="preserve">ehdotettu</w:t>
      </w:r>
    </w:p>
    <w:p>
      <w:r>
        <w:rPr>
          <w:b/>
        </w:rPr>
        <w:t xml:space="preserve">Tulos</w:t>
      </w:r>
    </w:p>
    <w:p>
      <w:r>
        <w:t xml:space="preserve">jätä</w:t>
      </w:r>
    </w:p>
    <w:p>
      <w:r>
        <w:rPr>
          <w:b/>
        </w:rPr>
        <w:t xml:space="preserve">Tulos</w:t>
      </w:r>
    </w:p>
    <w:p>
      <w:r>
        <w:t xml:space="preserve">oli</w:t>
      </w:r>
    </w:p>
    <w:p>
      <w:r>
        <w:rPr>
          <w:b/>
        </w:rPr>
        <w:t xml:space="preserve">Tulos</w:t>
      </w:r>
    </w:p>
    <w:p>
      <w:r>
        <w:t xml:space="preserve">anna</w:t>
      </w:r>
    </w:p>
    <w:p>
      <w:r>
        <w:rPr>
          <w:b/>
        </w:rPr>
        <w:t xml:space="preserve">Esimerkki 6.414</w:t>
      </w:r>
    </w:p>
    <w:p>
      <w:r>
        <w:t xml:space="preserve">Läpikulku: Jaguarista 12,45 prosentin osuuden omistavan Fordin tiistain ilmoitettua, että se on valmis tekemään tarjouksen koko yhtiöstä. GM on lähellä ystävällismielisen sopimuksen tekemistä Jaguarin kanssa, johon todennäköisesti sisältyy mahdollinen 30 prosentin omistusosuus ja yhteisiä valmistusyrityksiä.</w:t>
      </w:r>
    </w:p>
    <w:p>
      <w:r>
        <w:rPr>
          <w:b/>
        </w:rPr>
        <w:t xml:space="preserve">Tulos</w:t>
      </w:r>
    </w:p>
    <w:p>
      <w:r>
        <w:t xml:space="preserve">siirrä</w:t>
      </w:r>
    </w:p>
    <w:p>
      <w:r>
        <w:rPr>
          <w:b/>
        </w:rPr>
        <w:t xml:space="preserve">Tulos</w:t>
      </w:r>
    </w:p>
    <w:p>
      <w:r>
        <w:t xml:space="preserve">seuraa</w:t>
      </w:r>
    </w:p>
    <w:p>
      <w:r>
        <w:rPr>
          <w:b/>
        </w:rPr>
        <w:t xml:space="preserve">Tulos</w:t>
      </w:r>
    </w:p>
    <w:p>
      <w:r>
        <w:t xml:space="preserve">ilmoitus</w:t>
      </w:r>
    </w:p>
    <w:p>
      <w:r>
        <w:rPr>
          <w:b/>
        </w:rPr>
        <w:t xml:space="preserve">Tulos</w:t>
      </w:r>
    </w:p>
    <w:p>
      <w:r>
        <w:t xml:space="preserve">pitää</w:t>
      </w:r>
    </w:p>
    <w:p>
      <w:r>
        <w:rPr>
          <w:b/>
        </w:rPr>
        <w:t xml:space="preserve">Tulos</w:t>
      </w:r>
    </w:p>
    <w:p>
      <w:r>
        <w:t xml:space="preserve">on</w:t>
      </w:r>
    </w:p>
    <w:p>
      <w:r>
        <w:rPr>
          <w:b/>
        </w:rPr>
        <w:t xml:space="preserve">Tulos</w:t>
      </w:r>
    </w:p>
    <w:p>
      <w:r>
        <w:t xml:space="preserve">tarjous</w:t>
      </w:r>
    </w:p>
    <w:p>
      <w:r>
        <w:rPr>
          <w:b/>
        </w:rPr>
        <w:t xml:space="preserve">Tulos</w:t>
      </w:r>
    </w:p>
    <w:p>
      <w:r>
        <w:t xml:space="preserve">on</w:t>
      </w:r>
    </w:p>
    <w:p>
      <w:r>
        <w:rPr>
          <w:b/>
        </w:rPr>
        <w:t xml:space="preserve">Tulos</w:t>
      </w:r>
    </w:p>
    <w:p>
      <w:r>
        <w:t xml:space="preserve">.</w:t>
      </w:r>
    </w:p>
    <w:p>
      <w:r>
        <w:rPr>
          <w:b/>
        </w:rPr>
        <w:t xml:space="preserve">Tulos</w:t>
      </w:r>
    </w:p>
    <w:p>
      <w:r>
        <w:t xml:space="preserve">on</w:t>
      </w:r>
    </w:p>
    <w:p>
      <w:r>
        <w:rPr>
          <w:b/>
        </w:rPr>
        <w:t xml:space="preserve">Tulos</w:t>
      </w:r>
    </w:p>
    <w:p>
      <w:r>
        <w:t xml:space="preserve">liittyy</w:t>
      </w:r>
    </w:p>
    <w:p>
      <w:r>
        <w:rPr>
          <w:b/>
        </w:rPr>
        <w:t xml:space="preserve">Esimerkki 6.415</w:t>
      </w:r>
    </w:p>
    <w:p>
      <w:r>
        <w:t xml:space="preserve">Läpikulku: Childrenin, Yhdistyneessä kuningaskunnassa toimivan, lasten hyvinvointia edistävän kansalaisjärjestön Save the Childrenin, tukemasta yhteisöllisestä lasten toimintakeskuksesta. Keskus, yksikerroksinen valkoisesta tiilestä rakennettu talo, on muutaman minuutin kävelymatkan päässä monista kodeista.</w:t>
      </w:r>
    </w:p>
    <w:p>
      <w:r>
        <w:rPr>
          <w:b/>
        </w:rPr>
        <w:t xml:space="preserve">Tulos</w:t>
      </w:r>
    </w:p>
    <w:p>
      <w:r>
        <w:t xml:space="preserve">ovat</w:t>
      </w:r>
    </w:p>
    <w:p>
      <w:r>
        <w:rPr>
          <w:b/>
        </w:rPr>
        <w:t xml:space="preserve">Tulos</w:t>
      </w:r>
    </w:p>
    <w:p>
      <w:r>
        <w:t xml:space="preserve">tuettu</w:t>
      </w:r>
    </w:p>
    <w:p>
      <w:r>
        <w:rPr>
          <w:b/>
        </w:rPr>
        <w:t xml:space="preserve">Tulos</w:t>
      </w:r>
    </w:p>
    <w:p>
      <w:r>
        <w:t xml:space="preserve">on</w:t>
      </w:r>
    </w:p>
    <w:p>
      <w:r>
        <w:rPr>
          <w:b/>
        </w:rPr>
        <w:t xml:space="preserve">Esimerkki 6.416</w:t>
      </w:r>
    </w:p>
    <w:p>
      <w:r>
        <w:t xml:space="preserve">Läpikulku: "Tiedottaja kertoi toimittajille, jotka matkustivat presidentti George W. Bushin kanssa presidentin Air Force One -lentokoneessa Teksasiin, että irakilaiset ansaitsevat kiitosta siitä, että he jatkavat demokratian instituutioiden hyödyntämistä oikeudenmukaisuuden toteuttamiseksi. Bushin oli määrä viettää vuoden viimeiset päivät maatilallaan Crawfordissa, Texasissa.</w:t>
      </w:r>
    </w:p>
    <w:p>
      <w:r>
        <w:rPr>
          <w:b/>
        </w:rPr>
        <w:t xml:space="preserve">Tulos</w:t>
      </w:r>
    </w:p>
    <w:p>
      <w:r>
        <w:t xml:space="preserve">ansaitsevat</w:t>
      </w:r>
    </w:p>
    <w:p>
      <w:r>
        <w:rPr>
          <w:b/>
        </w:rPr>
        <w:t xml:space="preserve">Tulos</w:t>
      </w:r>
    </w:p>
    <w:p>
      <w:r>
        <w:t xml:space="preserve">ylistys</w:t>
      </w:r>
    </w:p>
    <w:p>
      <w:r>
        <w:rPr>
          <w:b/>
        </w:rPr>
        <w:t xml:space="preserve">Tulos</w:t>
      </w:r>
    </w:p>
    <w:p>
      <w:r>
        <w:t xml:space="preserve">jatkuva</w:t>
      </w:r>
    </w:p>
    <w:p>
      <w:r>
        <w:rPr>
          <w:b/>
        </w:rPr>
        <w:t xml:space="preserve">Tulos</w:t>
      </w:r>
    </w:p>
    <w:p>
      <w:r>
        <w:t xml:space="preserve">hyödyntää</w:t>
      </w:r>
    </w:p>
    <w:p>
      <w:r>
        <w:rPr>
          <w:b/>
        </w:rPr>
        <w:t xml:space="preserve">Tulos</w:t>
      </w:r>
    </w:p>
    <w:p>
      <w:r>
        <w:t xml:space="preserve">jatkaa</w:t>
      </w:r>
    </w:p>
    <w:p>
      <w:r>
        <w:rPr>
          <w:b/>
        </w:rPr>
        <w:t xml:space="preserve">Tulos</w:t>
      </w:r>
    </w:p>
    <w:p>
      <w:r>
        <w:t xml:space="preserve">kertoi</w:t>
      </w:r>
    </w:p>
    <w:p>
      <w:r>
        <w:rPr>
          <w:b/>
        </w:rPr>
        <w:t xml:space="preserve">Tulos</w:t>
      </w:r>
    </w:p>
    <w:p>
      <w:r>
        <w:t xml:space="preserve">matkustaa</w:t>
      </w:r>
    </w:p>
    <w:p>
      <w:r>
        <w:rPr>
          <w:b/>
        </w:rPr>
        <w:t xml:space="preserve">Tulos</w:t>
      </w:r>
    </w:p>
    <w:p>
      <w:r>
        <w:t xml:space="preserve">viettää</w:t>
      </w:r>
    </w:p>
    <w:p>
      <w:r>
        <w:rPr>
          <w:b/>
        </w:rPr>
        <w:t xml:space="preserve">Esimerkki 6.417</w:t>
      </w:r>
    </w:p>
    <w:p>
      <w:r>
        <w:t xml:space="preserve">Läpikulku: Mutta nämä rajoitukset ovat ainakin demokratian poliittisen ja oikeudellisen kamppailun normaalin antamisen ja ottamisen aiheuttamia. Törkeää on se, että abortit yritetään lopettaa laittomin keinoin _ ampumalla lääkäreitä tai pommittamalla klinikoita tai ahdistelemalla naisia, jotka pyrkivät käyttämään perustuslaillista oikeuttaan.</w:t>
      </w:r>
    </w:p>
    <w:p>
      <w:r>
        <w:rPr>
          <w:b/>
        </w:rPr>
        <w:t xml:space="preserve">Tulos</w:t>
      </w:r>
    </w:p>
    <w:p>
      <w:r>
        <w:t xml:space="preserve">rajoitukset</w:t>
      </w:r>
    </w:p>
    <w:p>
      <w:r>
        <w:rPr>
          <w:b/>
        </w:rPr>
        <w:t xml:space="preserve">Tulos</w:t>
      </w:r>
    </w:p>
    <w:p>
      <w:r>
        <w:t xml:space="preserve">määrätty</w:t>
      </w:r>
    </w:p>
    <w:p>
      <w:r>
        <w:rPr>
          <w:b/>
        </w:rPr>
        <w:t xml:space="preserve">Tulos</w:t>
      </w:r>
    </w:p>
    <w:p>
      <w:r>
        <w:t xml:space="preserve">anna</w:t>
      </w:r>
    </w:p>
    <w:p>
      <w:r>
        <w:rPr>
          <w:b/>
        </w:rPr>
        <w:t xml:space="preserve">Tulos</w:t>
      </w:r>
    </w:p>
    <w:p>
      <w:r>
        <w:t xml:space="preserve">ota</w:t>
      </w:r>
    </w:p>
    <w:p>
      <w:r>
        <w:rPr>
          <w:b/>
        </w:rPr>
        <w:t xml:space="preserve">Tulos</w:t>
      </w:r>
    </w:p>
    <w:p>
      <w:r>
        <w:t xml:space="preserve">kamppailu</w:t>
      </w:r>
    </w:p>
    <w:p>
      <w:r>
        <w:rPr>
          <w:b/>
        </w:rPr>
        <w:t xml:space="preserve">Tulos</w:t>
      </w:r>
    </w:p>
    <w:p>
      <w:r>
        <w:t xml:space="preserve">on</w:t>
      </w:r>
    </w:p>
    <w:p>
      <w:r>
        <w:rPr>
          <w:b/>
        </w:rPr>
        <w:t xml:space="preserve">Tulos</w:t>
      </w:r>
    </w:p>
    <w:p>
      <w:r>
        <w:t xml:space="preserve">on</w:t>
      </w:r>
    </w:p>
    <w:p>
      <w:r>
        <w:rPr>
          <w:b/>
        </w:rPr>
        <w:t xml:space="preserve">Tulos</w:t>
      </w:r>
    </w:p>
    <w:p>
      <w:r>
        <w:t xml:space="preserve">abortit</w:t>
      </w:r>
    </w:p>
    <w:p>
      <w:r>
        <w:rPr>
          <w:b/>
        </w:rPr>
        <w:t xml:space="preserve">Tulos</w:t>
      </w:r>
    </w:p>
    <w:p>
      <w:r>
        <w:t xml:space="preserve">tarkoittaa</w:t>
      </w:r>
    </w:p>
    <w:p>
      <w:r>
        <w:rPr>
          <w:b/>
        </w:rPr>
        <w:t xml:space="preserve">Tulos</w:t>
      </w:r>
    </w:p>
    <w:p>
      <w:r>
        <w:t xml:space="preserve">ampuminen</w:t>
      </w:r>
    </w:p>
    <w:p>
      <w:r>
        <w:rPr>
          <w:b/>
        </w:rPr>
        <w:t xml:space="preserve">Tulos</w:t>
      </w:r>
    </w:p>
    <w:p>
      <w:r>
        <w:t xml:space="preserve">pommitus</w:t>
      </w:r>
    </w:p>
    <w:p>
      <w:r>
        <w:rPr>
          <w:b/>
        </w:rPr>
        <w:t xml:space="preserve">Tulos</w:t>
      </w:r>
    </w:p>
    <w:p>
      <w:r>
        <w:t xml:space="preserve">häirintä</w:t>
      </w:r>
    </w:p>
    <w:p>
      <w:r>
        <w:rPr>
          <w:b/>
        </w:rPr>
        <w:t xml:space="preserve">Tulos</w:t>
      </w:r>
    </w:p>
    <w:p>
      <w:r>
        <w:t xml:space="preserve">etsii</w:t>
      </w:r>
    </w:p>
    <w:p>
      <w:r>
        <w:rPr>
          <w:b/>
        </w:rPr>
        <w:t xml:space="preserve">Tulos</w:t>
      </w:r>
    </w:p>
    <w:p>
      <w:r>
        <w:t xml:space="preserve">harjoitus</w:t>
      </w:r>
    </w:p>
    <w:p>
      <w:r>
        <w:rPr>
          <w:b/>
        </w:rPr>
        <w:t xml:space="preserve">Tulos</w:t>
      </w:r>
    </w:p>
    <w:p>
      <w:r>
        <w:t xml:space="preserve">yritys</w:t>
      </w:r>
    </w:p>
    <w:p>
      <w:r>
        <w:rPr>
          <w:b/>
        </w:rPr>
        <w:t xml:space="preserve">Esimerkki 6.418</w:t>
      </w:r>
    </w:p>
    <w:p>
      <w:r>
        <w:t xml:space="preserve">Läpikulku: Viiteindeksi Straits Times Index ( STI) nousi 10,3 pistettä ja päätyi 2 745,6 pisteeseen. Kokonaisvolyymi oli 1,541 miljardia osaketta, joiden arvo oli 1,1802 miljardia Singaporen dollaria (noin 755,4 miljoonaa Yhdysvaltain dollaria).</w:t>
      </w:r>
    </w:p>
    <w:p>
      <w:r>
        <w:rPr>
          <w:b/>
        </w:rPr>
        <w:t xml:space="preserve">Tulos</w:t>
      </w:r>
    </w:p>
    <w:p>
      <w:r>
        <w:t xml:space="preserve">suljettu</w:t>
      </w:r>
    </w:p>
    <w:p>
      <w:r>
        <w:rPr>
          <w:b/>
        </w:rPr>
        <w:t xml:space="preserve">Tulos</w:t>
      </w:r>
    </w:p>
    <w:p>
      <w:r>
        <w:t xml:space="preserve">rising</w:t>
      </w:r>
    </w:p>
    <w:p>
      <w:r>
        <w:rPr>
          <w:b/>
        </w:rPr>
        <w:t xml:space="preserve">Tulos</w:t>
      </w:r>
    </w:p>
    <w:p>
      <w:r>
        <w:t xml:space="preserve">seisoi</w:t>
      </w:r>
    </w:p>
    <w:p>
      <w:r>
        <w:rPr>
          <w:b/>
        </w:rPr>
        <w:t xml:space="preserve">Esimerkki 6.419</w:t>
      </w:r>
    </w:p>
    <w:p>
      <w:r>
        <w:t xml:space="preserve">Läpikulku: Venäläinen rahtialus otti Adrianmeren eteläpuolella kyytiin noin 20 albanialaista pakolaista, jotka kulkivat vesillä kumiveneellä. </w:t>
      </w:r>
    </w:p>
    <w:p>
      <w:r>
        <w:rPr>
          <w:b/>
        </w:rPr>
        <w:t xml:space="preserve">Tulos</w:t>
      </w:r>
    </w:p>
    <w:p>
      <w:r>
        <w:t xml:space="preserve">poimittu</w:t>
      </w:r>
    </w:p>
    <w:p>
      <w:r>
        <w:rPr>
          <w:b/>
        </w:rPr>
        <w:t xml:space="preserve">Tulos</w:t>
      </w:r>
    </w:p>
    <w:p>
      <w:r>
        <w:t xml:space="preserve">navigointi</w:t>
      </w:r>
    </w:p>
    <w:p>
      <w:r>
        <w:rPr>
          <w:b/>
        </w:rPr>
        <w:t xml:space="preserve">Tulos</w:t>
      </w:r>
    </w:p>
    <w:p>
      <w:r>
        <w:t xml:space="preserve">osoitteessa</w:t>
      </w:r>
    </w:p>
    <w:p>
      <w:r>
        <w:rPr>
          <w:b/>
        </w:rPr>
        <w:t xml:space="preserve">Esimerkki 6.420</w:t>
      </w:r>
    </w:p>
    <w:p>
      <w:r>
        <w:t xml:space="preserve">Läpikulku: Courtaulds PLC ilmoitti suunnitelmista irrottaa tekstiilitoimintansa nykyisille osakkeenomistajille rakenneuudistuksen yhteydessä, jonka tarkoituksena on lisätä osakkeenomistajien arvoa. Brittiläisen kemikaali- ja tekstiilialan yrityksen suunnitelma, joka edellyttää osakkeenomistajien hyväksyntää, loisi uuden, pörssilistatun brittiläisen osakkeen, jonka todennäköinen markkina-arvo olisi 300 miljoonasta dollarista (473 miljoonasta dollarista) 400 miljoonaan dollariin, sanoivat analyytikot.</w:t>
      </w:r>
    </w:p>
    <w:p>
      <w:r>
        <w:rPr>
          <w:b/>
        </w:rPr>
        <w:t xml:space="preserve">Tulos</w:t>
      </w:r>
    </w:p>
    <w:p>
      <w:r>
        <w:t xml:space="preserve">ilmoitti</w:t>
      </w:r>
    </w:p>
    <w:p>
      <w:r>
        <w:rPr>
          <w:b/>
        </w:rPr>
        <w:t xml:space="preserve">Tulos</w:t>
      </w:r>
    </w:p>
    <w:p>
      <w:r>
        <w:t xml:space="preserve">spin</w:t>
      </w:r>
    </w:p>
    <w:p>
      <w:r>
        <w:rPr>
          <w:b/>
        </w:rPr>
        <w:t xml:space="preserve">Tulos</w:t>
      </w:r>
    </w:p>
    <w:p>
      <w:r>
        <w:t xml:space="preserve">rakenneuudistus</w:t>
      </w:r>
    </w:p>
    <w:p>
      <w:r>
        <w:rPr>
          <w:b/>
        </w:rPr>
        <w:t xml:space="preserve">Tulos</w:t>
      </w:r>
    </w:p>
    <w:p>
      <w:r>
        <w:t xml:space="preserve">boost</w:t>
      </w:r>
    </w:p>
    <w:p>
      <w:r>
        <w:rPr>
          <w:b/>
        </w:rPr>
        <w:t xml:space="preserve">Tulos</w:t>
      </w:r>
    </w:p>
    <w:p>
      <w:r>
        <w:t xml:space="preserve">suunnitelma</w:t>
      </w:r>
    </w:p>
    <w:p>
      <w:r>
        <w:rPr>
          <w:b/>
        </w:rPr>
        <w:t xml:space="preserve">Tulos</w:t>
      </w:r>
    </w:p>
    <w:p>
      <w:r>
        <w:t xml:space="preserve">hyväksyntä</w:t>
      </w:r>
    </w:p>
    <w:p>
      <w:r>
        <w:rPr>
          <w:b/>
        </w:rPr>
        <w:t xml:space="preserve">Tulos</w:t>
      </w:r>
    </w:p>
    <w:p>
      <w:r>
        <w:t xml:space="preserve">luo</w:t>
      </w:r>
    </w:p>
    <w:p>
      <w:r>
        <w:rPr>
          <w:b/>
        </w:rPr>
        <w:t xml:space="preserve">Tulos</w:t>
      </w:r>
    </w:p>
    <w:p>
      <w:r>
        <w:t xml:space="preserve">pääomitus</w:t>
      </w:r>
    </w:p>
    <w:p>
      <w:r>
        <w:rPr>
          <w:b/>
        </w:rPr>
        <w:t xml:space="preserve">Tulos</w:t>
      </w:r>
    </w:p>
    <w:p>
      <w:r>
        <w:t xml:space="preserve">sanoi</w:t>
      </w:r>
    </w:p>
    <w:p>
      <w:r>
        <w:rPr>
          <w:b/>
        </w:rPr>
        <w:t xml:space="preserve">Esimerkki 6.421</w:t>
      </w:r>
    </w:p>
    <w:p>
      <w:r>
        <w:t xml:space="preserve">Läpikulku: Miranda sanoi, että Elianin isä on "käytännössä vanki täällä, jos hän tulee kaikkien noiden ihmisten kanssa". Hän on ihmisten ympäröimänä, jos hän menee vessaan.</w:t>
      </w:r>
    </w:p>
    <w:p>
      <w:r>
        <w:rPr>
          <w:b/>
        </w:rPr>
        <w:t xml:space="preserve">Tulos</w:t>
      </w:r>
    </w:p>
    <w:p>
      <w:r>
        <w:t xml:space="preserve">sanoi</w:t>
      </w:r>
    </w:p>
    <w:p>
      <w:r>
        <w:rPr>
          <w:b/>
        </w:rPr>
        <w:t xml:space="preserve">Tulos</w:t>
      </w:r>
    </w:p>
    <w:p>
      <w:r>
        <w:t xml:space="preserve">olla</w:t>
      </w:r>
    </w:p>
    <w:p>
      <w:r>
        <w:rPr>
          <w:b/>
        </w:rPr>
        <w:t xml:space="preserve">Tulos</w:t>
      </w:r>
    </w:p>
    <w:p>
      <w:r>
        <w:t xml:space="preserve">tulee</w:t>
      </w:r>
    </w:p>
    <w:p>
      <w:r>
        <w:rPr>
          <w:b/>
        </w:rPr>
        <w:t xml:space="preserve">Tulos</w:t>
      </w:r>
    </w:p>
    <w:p>
      <w:r>
        <w:t xml:space="preserve">olla</w:t>
      </w:r>
    </w:p>
    <w:p>
      <w:r>
        <w:rPr>
          <w:b/>
        </w:rPr>
        <w:t xml:space="preserve">Tulos</w:t>
      </w:r>
    </w:p>
    <w:p>
      <w:r>
        <w:t xml:space="preserve">ympäröi</w:t>
      </w:r>
    </w:p>
    <w:p>
      <w:r>
        <w:rPr>
          <w:b/>
        </w:rPr>
        <w:t xml:space="preserve">Tulos</w:t>
      </w:r>
    </w:p>
    <w:p>
      <w:r>
        <w:t xml:space="preserve">menee</w:t>
      </w:r>
    </w:p>
    <w:p>
      <w:r>
        <w:rPr>
          <w:b/>
        </w:rPr>
        <w:t xml:space="preserve">Esimerkki 6.422</w:t>
      </w:r>
    </w:p>
    <w:p>
      <w:r>
        <w:t xml:space="preserve">Läpikulku: "Teemme edelleen kaiken voitavamme selvittääksemme, mitä on tapahtunut." "Jatkamme kaiken voitavamme selvittääksemme, mitä on tapahtunut. Kambodžan asioita valvovat thaimaalaiset sotilasviranomaiset kertoivat torstaina yksityisesti, että Britannia on Thaimaassa ja Kambodžassa sijaitsevien suurlähetystöjensä kautta pyrkinyt kovasti ratkaisemaan Howesin tapauksen, kun toinen vuosipäivä hänen sieppauksestaan lähestyy.</w:t>
      </w:r>
    </w:p>
    <w:p>
      <w:r>
        <w:rPr>
          <w:b/>
        </w:rPr>
        <w:t xml:space="preserve">Tulos</w:t>
      </w:r>
    </w:p>
    <w:p>
      <w:r>
        <w:t xml:space="preserve">jatka</w:t>
      </w:r>
    </w:p>
    <w:p>
      <w:r>
        <w:rPr>
          <w:b/>
        </w:rPr>
        <w:t xml:space="preserve">Tulos</w:t>
      </w:r>
    </w:p>
    <w:p>
      <w:r>
        <w:t xml:space="preserve">perustaa</w:t>
      </w:r>
    </w:p>
    <w:p>
      <w:r>
        <w:rPr>
          <w:b/>
        </w:rPr>
        <w:t xml:space="preserve">Tulos</w:t>
      </w:r>
    </w:p>
    <w:p>
      <w:r>
        <w:t xml:space="preserve">näyttö</w:t>
      </w:r>
    </w:p>
    <w:p>
      <w:r>
        <w:rPr>
          <w:b/>
        </w:rPr>
        <w:t xml:space="preserve">Tulos</w:t>
      </w:r>
    </w:p>
    <w:p>
      <w:r>
        <w:t xml:space="preserve">sanoi</w:t>
      </w:r>
    </w:p>
    <w:p>
      <w:r>
        <w:rPr>
          <w:b/>
        </w:rPr>
        <w:t xml:space="preserve">Tulos</w:t>
      </w:r>
    </w:p>
    <w:p>
      <w:r>
        <w:t xml:space="preserve">työntäminen</w:t>
      </w:r>
    </w:p>
    <w:p>
      <w:r>
        <w:rPr>
          <w:b/>
        </w:rPr>
        <w:t xml:space="preserve">Tulos</w:t>
      </w:r>
    </w:p>
    <w:p>
      <w:r>
        <w:t xml:space="preserve">ratkaise</w:t>
      </w:r>
    </w:p>
    <w:p>
      <w:r>
        <w:rPr>
          <w:b/>
        </w:rPr>
        <w:t xml:space="preserve">Tulos</w:t>
      </w:r>
    </w:p>
    <w:p>
      <w:r>
        <w:t xml:space="preserve">tapaus</w:t>
      </w:r>
    </w:p>
    <w:p>
      <w:r>
        <w:rPr>
          <w:b/>
        </w:rPr>
        <w:t xml:space="preserve">Tulos</w:t>
      </w:r>
    </w:p>
    <w:p>
      <w:r>
        <w:t xml:space="preserve">sieppaus</w:t>
      </w:r>
    </w:p>
    <w:p>
      <w:r>
        <w:rPr>
          <w:b/>
        </w:rPr>
        <w:t xml:space="preserve">Tulos</w:t>
      </w:r>
    </w:p>
    <w:p>
      <w:r>
        <w:t xml:space="preserve">vuosipäivä</w:t>
      </w:r>
    </w:p>
    <w:p>
      <w:r>
        <w:rPr>
          <w:b/>
        </w:rPr>
        <w:t xml:space="preserve">Esimerkki 6.423</w:t>
      </w:r>
    </w:p>
    <w:p>
      <w:r>
        <w:t xml:space="preserve">Läpikulku: Security Pacific, joka kuuluu Yhdysvaltain 10 suurimman pankkiholdingyhtiön joukkoon, sai aiemmin tässä kuussa päätökseen San Diegossa sijaitsevan Southwest Bancorpin oston. </w:t>
      </w:r>
    </w:p>
    <w:p>
      <w:r>
        <w:rPr>
          <w:b/>
        </w:rPr>
        <w:t xml:space="preserve">Tulos</w:t>
      </w:r>
    </w:p>
    <w:p>
      <w:r>
        <w:t xml:space="preserve">on</w:t>
      </w:r>
    </w:p>
    <w:p>
      <w:r>
        <w:rPr>
          <w:b/>
        </w:rPr>
        <w:t xml:space="preserve">Tulos</w:t>
      </w:r>
    </w:p>
    <w:p>
      <w:r>
        <w:t xml:space="preserve">valmis</w:t>
      </w:r>
    </w:p>
    <w:p>
      <w:r>
        <w:rPr>
          <w:b/>
        </w:rPr>
        <w:t xml:space="preserve">Tulos</w:t>
      </w:r>
    </w:p>
    <w:p>
      <w:r>
        <w:t xml:space="preserve">hankinta</w:t>
      </w:r>
    </w:p>
    <w:p>
      <w:r>
        <w:rPr>
          <w:b/>
        </w:rPr>
        <w:t xml:space="preserve">Esimerkki 6.424</w:t>
      </w:r>
    </w:p>
    <w:p>
      <w:r>
        <w:t xml:space="preserve">Läpikulku: Hän sanoi, että ylimääräiset 200 miljoonaa dollaria puuttuvan venäläisen huoltomoduulin varakappaleen rakentamiseen saadaan Yhdysvaltain sukkulaohjelmasta, mutta päätös korvaavan komponentin rakentamisesta tehdään vasta toukokuun puolivälissä. Kansallinen ilmailu- ja avaruushallinto NASA oli suunnitellut laukaisevansa 43 miljardin dollarin arvoisen avaruusasema Alfan ensimmäisen moduulin tämän vuoden marraskuussa.</w:t>
      </w:r>
    </w:p>
    <w:p>
      <w:r>
        <w:rPr>
          <w:b/>
        </w:rPr>
        <w:t xml:space="preserve">Tulos</w:t>
      </w:r>
    </w:p>
    <w:p>
      <w:r>
        <w:t xml:space="preserve">rakentaa</w:t>
      </w:r>
    </w:p>
    <w:p>
      <w:r>
        <w:rPr>
          <w:b/>
        </w:rPr>
        <w:t xml:space="preserve">Tulos</w:t>
      </w:r>
    </w:p>
    <w:p>
      <w:r>
        <w:t xml:space="preserve">puuttuu</w:t>
      </w:r>
    </w:p>
    <w:p>
      <w:r>
        <w:rPr>
          <w:b/>
        </w:rPr>
        <w:t xml:space="preserve">Tulos</w:t>
      </w:r>
    </w:p>
    <w:p>
      <w:r>
        <w:t xml:space="preserve">sanoi</w:t>
      </w:r>
    </w:p>
    <w:p>
      <w:r>
        <w:rPr>
          <w:b/>
        </w:rPr>
        <w:t xml:space="preserve">Tulos</w:t>
      </w:r>
    </w:p>
    <w:p>
      <w:r>
        <w:t xml:space="preserve">tule</w:t>
      </w:r>
    </w:p>
    <w:p>
      <w:r>
        <w:rPr>
          <w:b/>
        </w:rPr>
        <w:t xml:space="preserve">Tulos</w:t>
      </w:r>
    </w:p>
    <w:p>
      <w:r>
        <w:t xml:space="preserve">päätös</w:t>
      </w:r>
    </w:p>
    <w:p>
      <w:r>
        <w:rPr>
          <w:b/>
        </w:rPr>
        <w:t xml:space="preserve">Tulos</w:t>
      </w:r>
    </w:p>
    <w:p>
      <w:r>
        <w:t xml:space="preserve">rakentaa</w:t>
      </w:r>
    </w:p>
    <w:p>
      <w:r>
        <w:rPr>
          <w:b/>
        </w:rPr>
        <w:t xml:space="preserve">Tulos</w:t>
      </w:r>
    </w:p>
    <w:p>
      <w:r>
        <w:t xml:space="preserve">tehty</w:t>
      </w:r>
    </w:p>
    <w:p>
      <w:r>
        <w:rPr>
          <w:b/>
        </w:rPr>
        <w:t xml:space="preserve">Tulos</w:t>
      </w:r>
    </w:p>
    <w:p>
      <w:r>
        <w:t xml:space="preserve">suunniteltu</w:t>
      </w:r>
    </w:p>
    <w:p>
      <w:r>
        <w:rPr>
          <w:b/>
        </w:rPr>
        <w:t xml:space="preserve">Tulos</w:t>
      </w:r>
    </w:p>
    <w:p>
      <w:r>
        <w:t xml:space="preserve">käynnistää</w:t>
      </w:r>
    </w:p>
    <w:p>
      <w:r>
        <w:rPr>
          <w:b/>
        </w:rPr>
        <w:t xml:space="preserve">Esimerkki 6.425</w:t>
      </w:r>
    </w:p>
    <w:p>
      <w:r>
        <w:t xml:space="preserve">Läpikulku: Suunnitelman mukaan "elintarvikeketjut pelloilta pöytään saastuvat aika ajoin, ja ympäristön pilaantumisella on huono vaikutus elintarvikelähteisiin". Hänen kehotuksensa on seurausta tässä kuussa sattuneesta skandaalista, jossa punaista keltuaista sisältävien ankanmunien löydettiin sisältävän syöpää aiheuttavaa teollista väriainetta, Sudan-IV:tä, mikä herätti valtakunnallista huolta elintarviketurvallisuudesta.</w:t>
      </w:r>
    </w:p>
    <w:p>
      <w:r>
        <w:rPr>
          <w:b/>
        </w:rPr>
        <w:t xml:space="preserve">Tulos</w:t>
      </w:r>
    </w:p>
    <w:p>
      <w:r>
        <w:t xml:space="preserve">saastunut</w:t>
      </w:r>
    </w:p>
    <w:p>
      <w:r>
        <w:rPr>
          <w:b/>
        </w:rPr>
        <w:t xml:space="preserve">Tulos</w:t>
      </w:r>
    </w:p>
    <w:p>
      <w:r>
        <w:t xml:space="preserve">saastuminen</w:t>
      </w:r>
    </w:p>
    <w:p>
      <w:r>
        <w:rPr>
          <w:b/>
        </w:rPr>
        <w:t xml:space="preserve">Tulos</w:t>
      </w:r>
    </w:p>
    <w:p>
      <w:r>
        <w:t xml:space="preserve">vaikutus</w:t>
      </w:r>
    </w:p>
    <w:p>
      <w:r>
        <w:rPr>
          <w:b/>
        </w:rPr>
        <w:t xml:space="preserve">Tulos</w:t>
      </w:r>
    </w:p>
    <w:p>
      <w:r>
        <w:t xml:space="preserve">mukaan</w:t>
      </w:r>
    </w:p>
    <w:p>
      <w:r>
        <w:rPr>
          <w:b/>
        </w:rPr>
        <w:t xml:space="preserve">Tulos</w:t>
      </w:r>
    </w:p>
    <w:p>
      <w:r>
        <w:t xml:space="preserve">suunnitelma</w:t>
      </w:r>
    </w:p>
    <w:p>
      <w:r>
        <w:rPr>
          <w:b/>
        </w:rPr>
        <w:t xml:space="preserve">Tulos</w:t>
      </w:r>
    </w:p>
    <w:p>
      <w:r>
        <w:t xml:space="preserve">soita</w:t>
      </w:r>
    </w:p>
    <w:p>
      <w:r>
        <w:rPr>
          <w:b/>
        </w:rPr>
        <w:t xml:space="preserve">Tulos</w:t>
      </w:r>
    </w:p>
    <w:p>
      <w:r>
        <w:t xml:space="preserve">skandaali</w:t>
      </w:r>
    </w:p>
    <w:p>
      <w:r>
        <w:rPr>
          <w:b/>
        </w:rPr>
        <w:t xml:space="preserve">Tulos</w:t>
      </w:r>
    </w:p>
    <w:p>
      <w:r>
        <w:t xml:space="preserve">löytyi</w:t>
      </w:r>
    </w:p>
    <w:p>
      <w:r>
        <w:rPr>
          <w:b/>
        </w:rPr>
        <w:t xml:space="preserve">Tulos</w:t>
      </w:r>
    </w:p>
    <w:p>
      <w:r>
        <w:t xml:space="preserve">huoli</w:t>
      </w:r>
    </w:p>
    <w:p>
      <w:r>
        <w:rPr>
          <w:b/>
        </w:rPr>
        <w:t xml:space="preserve">Esimerkki 6.426</w:t>
      </w:r>
    </w:p>
    <w:p>
      <w:r>
        <w:t xml:space="preserve">Läpikulku: Hän siteerasi Ouyang Xiaofang, joka nappasi kolme kultamitalia 63kg luokan viime MM-kilpailuissa Dominikaanisessa tasavallassa ja jonka odotetaan kilpailevan 63kg luokassa Dohan Asiadissa, tulee ulos vahvana kilpailijana. "Minun on oltava harkitsevainen painojen nimeämisessä ja painostettava kiinalaisia.</w:t>
      </w:r>
    </w:p>
    <w:p>
      <w:r>
        <w:rPr>
          <w:b/>
        </w:rPr>
        <w:t xml:space="preserve">Tulos</w:t>
      </w:r>
    </w:p>
    <w:p>
      <w:r>
        <w:t xml:space="preserve">siteerattu</w:t>
      </w:r>
    </w:p>
    <w:p>
      <w:r>
        <w:rPr>
          <w:b/>
        </w:rPr>
        <w:t xml:space="preserve">Tulos</w:t>
      </w:r>
    </w:p>
    <w:p>
      <w:r>
        <w:t xml:space="preserve">kaapattu</w:t>
      </w:r>
    </w:p>
    <w:p>
      <w:r>
        <w:rPr>
          <w:b/>
        </w:rPr>
        <w:t xml:space="preserve">Tulos</w:t>
      </w:r>
    </w:p>
    <w:p>
      <w:r>
        <w:t xml:space="preserve">mitalit</w:t>
      </w:r>
    </w:p>
    <w:p>
      <w:r>
        <w:rPr>
          <w:b/>
        </w:rPr>
        <w:t xml:space="preserve">Tulos</w:t>
      </w:r>
    </w:p>
    <w:p>
      <w:r>
        <w:t xml:space="preserve">Mestaruuskilpailut</w:t>
      </w:r>
    </w:p>
    <w:p>
      <w:r>
        <w:rPr>
          <w:b/>
        </w:rPr>
        <w:t xml:space="preserve">Tulos</w:t>
      </w:r>
    </w:p>
    <w:p>
      <w:r>
        <w:t xml:space="preserve">odotettu</w:t>
      </w:r>
    </w:p>
    <w:p>
      <w:r>
        <w:rPr>
          <w:b/>
        </w:rPr>
        <w:t xml:space="preserve">Tulos</w:t>
      </w:r>
    </w:p>
    <w:p>
      <w:r>
        <w:t xml:space="preserve">kilpailu</w:t>
      </w:r>
    </w:p>
    <w:p>
      <w:r>
        <w:rPr>
          <w:b/>
        </w:rPr>
        <w:t xml:space="preserve">Tulos</w:t>
      </w:r>
    </w:p>
    <w:p>
      <w:r>
        <w:t xml:space="preserve">luokka</w:t>
      </w:r>
    </w:p>
    <w:p>
      <w:r>
        <w:rPr>
          <w:b/>
        </w:rPr>
        <w:t xml:space="preserve">Tulos</w:t>
      </w:r>
    </w:p>
    <w:p>
      <w:r>
        <w:t xml:space="preserve">tule</w:t>
      </w:r>
    </w:p>
    <w:p>
      <w:r>
        <w:rPr>
          <w:b/>
        </w:rPr>
        <w:t xml:space="preserve">Tulos</w:t>
      </w:r>
    </w:p>
    <w:p>
      <w:r>
        <w:t xml:space="preserve">soittaminen</w:t>
      </w:r>
    </w:p>
    <w:p>
      <w:r>
        <w:rPr>
          <w:b/>
        </w:rPr>
        <w:t xml:space="preserve">Tulos</w:t>
      </w:r>
    </w:p>
    <w:p>
      <w:r>
        <w:t xml:space="preserve">paine</w:t>
      </w:r>
    </w:p>
    <w:p>
      <w:r>
        <w:rPr>
          <w:b/>
        </w:rPr>
        <w:t xml:space="preserve">Tulos</w:t>
      </w:r>
    </w:p>
    <w:p>
      <w:r>
        <w:t xml:space="preserve">luokka</w:t>
      </w:r>
    </w:p>
    <w:p>
      <w:r>
        <w:rPr>
          <w:b/>
        </w:rPr>
        <w:t xml:space="preserve">Esimerkki 6.427</w:t>
      </w:r>
    </w:p>
    <w:p>
      <w:r>
        <w:t xml:space="preserve">Läpikulku: Geremek sanoi, että se oli "suuri päivä Puolalle ja koko maailmalle". Yhdysvaltain ulkoministeri Madeleine Albright otti vastaan kolmen maan ulkoministerien hyväksymispaperit, mikä merkitsi niiden virallista liittymistä 50 vuotta vanhaan länsiliittoon.</w:t>
      </w:r>
    </w:p>
    <w:p>
      <w:r>
        <w:rPr>
          <w:b/>
        </w:rPr>
        <w:t xml:space="preserve">Tulos</w:t>
      </w:r>
    </w:p>
    <w:p>
      <w:r>
        <w:t xml:space="preserve">sanoi</w:t>
      </w:r>
    </w:p>
    <w:p>
      <w:r>
        <w:rPr>
          <w:b/>
        </w:rPr>
        <w:t xml:space="preserve">Tulos</w:t>
      </w:r>
    </w:p>
    <w:p>
      <w:r>
        <w:t xml:space="preserve">oli</w:t>
      </w:r>
    </w:p>
    <w:p>
      <w:r>
        <w:rPr>
          <w:b/>
        </w:rPr>
        <w:t xml:space="preserve">Tulos</w:t>
      </w:r>
    </w:p>
    <w:p>
      <w:r>
        <w:t xml:space="preserve">päivä</w:t>
      </w:r>
    </w:p>
    <w:p>
      <w:r>
        <w:rPr>
          <w:b/>
        </w:rPr>
        <w:t xml:space="preserve">Tulos</w:t>
      </w:r>
    </w:p>
    <w:p>
      <w:r>
        <w:t xml:space="preserve">hyväksytty</w:t>
      </w:r>
    </w:p>
    <w:p>
      <w:r>
        <w:rPr>
          <w:b/>
        </w:rPr>
        <w:t xml:space="preserve">Tulos</w:t>
      </w:r>
    </w:p>
    <w:p>
      <w:r>
        <w:t xml:space="preserve">merkintä</w:t>
      </w:r>
    </w:p>
    <w:p>
      <w:r>
        <w:rPr>
          <w:b/>
        </w:rPr>
        <w:t xml:space="preserve">Tulos</w:t>
      </w:r>
    </w:p>
    <w:p>
      <w:r>
        <w:t xml:space="preserve">merkintä</w:t>
      </w:r>
    </w:p>
    <w:p>
      <w:r>
        <w:rPr>
          <w:b/>
        </w:rPr>
        <w:t xml:space="preserve">Tulos</w:t>
      </w:r>
    </w:p>
    <w:p>
      <w:r>
        <w:t xml:space="preserve">alliance</w:t>
      </w:r>
    </w:p>
    <w:p>
      <w:r>
        <w:rPr>
          <w:b/>
        </w:rPr>
        <w:t xml:space="preserve">Esimerkki 6.428</w:t>
      </w:r>
    </w:p>
    <w:p>
      <w:r>
        <w:t xml:space="preserve">Läpikulku: 629,00-629,50 Yhdysvaltain dollariin unssilta, kun maanantaina hinta oli 628,40-628,90 dollaria. </w:t>
      </w:r>
    </w:p>
    <w:p>
      <w:r>
        <w:rPr>
          <w:b/>
        </w:rPr>
        <w:t xml:space="preserve">Tulos</w:t>
      </w:r>
    </w:p>
    <w:p>
      <w:r>
        <w:t xml:space="preserve">avattu</w:t>
      </w:r>
    </w:p>
    <w:p>
      <w:r>
        <w:rPr>
          <w:b/>
        </w:rPr>
        <w:t xml:space="preserve">Tulos</w:t>
      </w:r>
    </w:p>
    <w:p>
      <w:r>
        <w:t xml:space="preserve">ylös</w:t>
      </w:r>
    </w:p>
    <w:p>
      <w:r>
        <w:rPr>
          <w:b/>
        </w:rPr>
        <w:t xml:space="preserve">Tulos</w:t>
      </w:r>
    </w:p>
    <w:p>
      <w:r>
        <w:t xml:space="preserve">sulje</w:t>
      </w:r>
    </w:p>
    <w:p>
      <w:r>
        <w:rPr>
          <w:b/>
        </w:rPr>
        <w:t xml:space="preserve">Esimerkki 6.429</w:t>
      </w:r>
    </w:p>
    <w:p>
      <w:r>
        <w:t xml:space="preserve">Läpikulku: Paavi tunnusti Euroopan verisimmän sodan 50 vuoteen aiheuttamat haavat ja kertoi Sarajevossa sunnuntaina pidetyssä ulkoilmamessussa: "Antakaamme anteeksi ja pyytäkäämme anteeksiantoa. "Jos Kristus on meidän puolestapuhujamme Isän luona, emme voi olla lausumatta näitä sanoja." "Jos Kristus on meidän puolestapuhujamme Isän luona, emme voi olla lausumatta näitä sanoja.</w:t>
      </w:r>
    </w:p>
    <w:p>
      <w:r>
        <w:rPr>
          <w:b/>
        </w:rPr>
        <w:t xml:space="preserve">Tulos</w:t>
      </w:r>
    </w:p>
    <w:p>
      <w:r>
        <w:t xml:space="preserve">Kuittaus</w:t>
      </w:r>
    </w:p>
    <w:p>
      <w:r>
        <w:rPr>
          <w:b/>
        </w:rPr>
        <w:t xml:space="preserve">Tulos</w:t>
      </w:r>
    </w:p>
    <w:p>
      <w:r>
        <w:t xml:space="preserve">haavat</w:t>
      </w:r>
    </w:p>
    <w:p>
      <w:r>
        <w:rPr>
          <w:b/>
        </w:rPr>
        <w:t xml:space="preserve">Tulos</w:t>
      </w:r>
    </w:p>
    <w:p>
      <w:r>
        <w:t xml:space="preserve">aiheutti</w:t>
      </w:r>
    </w:p>
    <w:p>
      <w:r>
        <w:rPr>
          <w:b/>
        </w:rPr>
        <w:t xml:space="preserve">Tulos</w:t>
      </w:r>
    </w:p>
    <w:p>
      <w:r>
        <w:t xml:space="preserve">sota</w:t>
      </w:r>
    </w:p>
    <w:p>
      <w:r>
        <w:rPr>
          <w:b/>
        </w:rPr>
        <w:t xml:space="preserve">Tulos</w:t>
      </w:r>
    </w:p>
    <w:p>
      <w:r>
        <w:t xml:space="preserve">kertoi</w:t>
      </w:r>
    </w:p>
    <w:p>
      <w:r>
        <w:rPr>
          <w:b/>
        </w:rPr>
        <w:t xml:space="preserve">Tulos</w:t>
      </w:r>
    </w:p>
    <w:p>
      <w:r>
        <w:t xml:space="preserve">Olkoon</w:t>
      </w:r>
    </w:p>
    <w:p>
      <w:r>
        <w:rPr>
          <w:b/>
        </w:rPr>
        <w:t xml:space="preserve">Tulos</w:t>
      </w:r>
    </w:p>
    <w:p>
      <w:r>
        <w:t xml:space="preserve">anna anteeksi</w:t>
      </w:r>
    </w:p>
    <w:p>
      <w:r>
        <w:rPr>
          <w:b/>
        </w:rPr>
        <w:t xml:space="preserve">Tulos</w:t>
      </w:r>
    </w:p>
    <w:p>
      <w:r>
        <w:t xml:space="preserve">anna</w:t>
      </w:r>
    </w:p>
    <w:p>
      <w:r>
        <w:rPr>
          <w:b/>
        </w:rPr>
        <w:t xml:space="preserve">Tulos</w:t>
      </w:r>
    </w:p>
    <w:p>
      <w:r>
        <w:t xml:space="preserve">kysy</w:t>
      </w:r>
    </w:p>
    <w:p>
      <w:r>
        <w:rPr>
          <w:b/>
        </w:rPr>
        <w:t xml:space="preserve">Tulos</w:t>
      </w:r>
    </w:p>
    <w:p>
      <w:r>
        <w:t xml:space="preserve">anteeksianto</w:t>
      </w:r>
    </w:p>
    <w:p>
      <w:r>
        <w:rPr>
          <w:b/>
        </w:rPr>
        <w:t xml:space="preserve">Tulos</w:t>
      </w:r>
    </w:p>
    <w:p>
      <w:r>
        <w:t xml:space="preserve">olla</w:t>
      </w:r>
    </w:p>
    <w:p>
      <w:r>
        <w:rPr>
          <w:b/>
        </w:rPr>
        <w:t xml:space="preserve">Tulos</w:t>
      </w:r>
    </w:p>
    <w:p>
      <w:r>
        <w:t xml:space="preserve">epäonnistua</w:t>
      </w:r>
    </w:p>
    <w:p>
      <w:r>
        <w:rPr>
          <w:b/>
        </w:rPr>
        <w:t xml:space="preserve">Tulos</w:t>
      </w:r>
    </w:p>
    <w:p>
      <w:r>
        <w:t xml:space="preserve">Täydellinen</w:t>
      </w:r>
    </w:p>
    <w:p>
      <w:r>
        <w:rPr>
          <w:b/>
        </w:rPr>
        <w:t xml:space="preserve">Esimerkki 6.430</w:t>
      </w:r>
    </w:p>
    <w:p>
      <w:r>
        <w:t xml:space="preserve">Läpikulku: Singaporen dollari nousi 924,9:stä 930,85:een Etelä-Korean woniin ja 1,541:stä 1,546:een Singaporen dollariin. </w:t>
      </w:r>
    </w:p>
    <w:p>
      <w:r>
        <w:rPr>
          <w:b/>
        </w:rPr>
        <w:t xml:space="preserve">Tulos</w:t>
      </w:r>
    </w:p>
    <w:p>
      <w:r>
        <w:t xml:space="preserve">ruusu</w:t>
      </w:r>
    </w:p>
    <w:p>
      <w:r>
        <w:rPr>
          <w:b/>
        </w:rPr>
        <w:t xml:space="preserve">Esimerkki 6.431</w:t>
      </w:r>
    </w:p>
    <w:p>
      <w:r>
        <w:t xml:space="preserve">Läpikulku: Analyytikot eivät myöskään odota, että Sansui-kauppa käynnistäisi uutta ulkomaisten ostojen aaltoa. Jos vahva jeni ja japanilaisyritysten korkeat osakekurssit eivät olisi jo tarpeeksi pelottavia tekijöitä, ystävällismielisten japanilaisyritysten ristiinomistusten verkosto ja japanilaisten yritysten kiihkeän itsenäinen asenne karkottavat useimmat mahdolliset ostajat.</w:t>
      </w:r>
    </w:p>
    <w:p>
      <w:r>
        <w:rPr>
          <w:b/>
        </w:rPr>
        <w:t xml:space="preserve">Tulos</w:t>
      </w:r>
    </w:p>
    <w:p>
      <w:r>
        <w:t xml:space="preserve">kauppa</w:t>
      </w:r>
    </w:p>
    <w:p>
      <w:r>
        <w:rPr>
          <w:b/>
        </w:rPr>
        <w:t xml:space="preserve">Tulos</w:t>
      </w:r>
    </w:p>
    <w:p>
      <w:r>
        <w:t xml:space="preserve">off</w:t>
      </w:r>
    </w:p>
    <w:p>
      <w:r>
        <w:rPr>
          <w:b/>
        </w:rPr>
        <w:t xml:space="preserve">Tulos</w:t>
      </w:r>
    </w:p>
    <w:p>
      <w:r>
        <w:t xml:space="preserve">aalto</w:t>
      </w:r>
    </w:p>
    <w:p>
      <w:r>
        <w:rPr>
          <w:b/>
        </w:rPr>
        <w:t xml:space="preserve">Tulos</w:t>
      </w:r>
    </w:p>
    <w:p>
      <w:r>
        <w:t xml:space="preserve">ostot</w:t>
      </w:r>
    </w:p>
    <w:p>
      <w:r>
        <w:rPr>
          <w:b/>
        </w:rPr>
        <w:t xml:space="preserve">Tulos</w:t>
      </w:r>
    </w:p>
    <w:p>
      <w:r>
        <w:t xml:space="preserve">pelotteet</w:t>
      </w:r>
    </w:p>
    <w:p>
      <w:r>
        <w:rPr>
          <w:b/>
        </w:rPr>
        <w:t xml:space="preserve">Tulos</w:t>
      </w:r>
    </w:p>
    <w:p>
      <w:r>
        <w:t xml:space="preserve">karkottaa</w:t>
      </w:r>
    </w:p>
    <w:p>
      <w:r>
        <w:rPr>
          <w:b/>
        </w:rPr>
        <w:t xml:space="preserve">Tulos</w:t>
      </w:r>
    </w:p>
    <w:p>
      <w:r>
        <w:t xml:space="preserve">Verkot</w:t>
      </w:r>
    </w:p>
    <w:p>
      <w:r>
        <w:rPr>
          <w:b/>
        </w:rPr>
        <w:t xml:space="preserve">Esimerkki 6.432</w:t>
      </w:r>
    </w:p>
    <w:p>
      <w:r>
        <w:t xml:space="preserve">Läpikulku: Tällä sopimuksella maat toivovat voivansa vahvistaa kauppasuhteitaan, joiden vuosittainen arvo on tällä hetkellä lähes 500 miljoonaa dollaria. </w:t>
      </w:r>
    </w:p>
    <w:p>
      <w:r>
        <w:rPr>
          <w:b/>
        </w:rPr>
        <w:t xml:space="preserve">Tulos</w:t>
      </w:r>
    </w:p>
    <w:p>
      <w:r>
        <w:t xml:space="preserve">sopimus</w:t>
      </w:r>
    </w:p>
    <w:p>
      <w:r>
        <w:rPr>
          <w:b/>
        </w:rPr>
        <w:t xml:space="preserve">Tulos</w:t>
      </w:r>
    </w:p>
    <w:p>
      <w:r>
        <w:t xml:space="preserve">toivo</w:t>
      </w:r>
    </w:p>
    <w:p>
      <w:r>
        <w:rPr>
          <w:b/>
        </w:rPr>
        <w:t xml:space="preserve">Tulos</w:t>
      </w:r>
    </w:p>
    <w:p>
      <w:r>
        <w:t xml:space="preserve">pehmuste</w:t>
      </w:r>
    </w:p>
    <w:p>
      <w:r>
        <w:rPr>
          <w:b/>
        </w:rPr>
        <w:t xml:space="preserve">Tulos</w:t>
      </w:r>
    </w:p>
    <w:p>
      <w:r>
        <w:t xml:space="preserve">Rekisteröi</w:t>
      </w:r>
    </w:p>
    <w:p>
      <w:r>
        <w:rPr>
          <w:b/>
        </w:rPr>
        <w:t xml:space="preserve">Tulos</w:t>
      </w:r>
    </w:p>
    <w:p>
      <w:r>
        <w:t xml:space="preserve">suhteet</w:t>
      </w:r>
    </w:p>
    <w:p>
      <w:r>
        <w:rPr>
          <w:b/>
        </w:rPr>
        <w:t xml:space="preserve">Esimerkki 6.433</w:t>
      </w:r>
    </w:p>
    <w:p>
      <w:r>
        <w:t xml:space="preserve">Läpikulku: Tällainen skenaario olisi varmasti voinut kohottaa joukkueen moraalia ennen lauantain ottelua. Ahlyn seurajohtajat ja ottelua seuranneet 85 000 fania pitivät 29. lokakuuta Sfaxienin kanssa saavutettua 1-1-tasapeliä anteeksiantamattomana.</w:t>
      </w:r>
    </w:p>
    <w:p>
      <w:r>
        <w:rPr>
          <w:b/>
        </w:rPr>
        <w:t xml:space="preserve">Tulos</w:t>
      </w:r>
    </w:p>
    <w:p>
      <w:r>
        <w:t xml:space="preserve">pelit</w:t>
      </w:r>
    </w:p>
    <w:p>
      <w:r>
        <w:rPr>
          <w:b/>
        </w:rPr>
        <w:t xml:space="preserve">Tulos</w:t>
      </w:r>
    </w:p>
    <w:p>
      <w:r>
        <w:t xml:space="preserve">tehostettu</w:t>
      </w:r>
    </w:p>
    <w:p>
      <w:r>
        <w:rPr>
          <w:b/>
        </w:rPr>
        <w:t xml:space="preserve">Tulos</w:t>
      </w:r>
    </w:p>
    <w:p>
      <w:r>
        <w:t xml:space="preserve">peli</w:t>
      </w:r>
    </w:p>
    <w:p>
      <w:r>
        <w:rPr>
          <w:b/>
        </w:rPr>
        <w:t xml:space="preserve">Tulos</w:t>
      </w:r>
    </w:p>
    <w:p>
      <w:r>
        <w:t xml:space="preserve">piirtää</w:t>
      </w:r>
    </w:p>
    <w:p>
      <w:r>
        <w:rPr>
          <w:b/>
        </w:rPr>
        <w:t xml:space="preserve">Tulos</w:t>
      </w:r>
    </w:p>
    <w:p>
      <w:r>
        <w:t xml:space="preserve">osallistui</w:t>
      </w:r>
    </w:p>
    <w:p>
      <w:r>
        <w:rPr>
          <w:b/>
        </w:rPr>
        <w:t xml:space="preserve">Tulos</w:t>
      </w:r>
    </w:p>
    <w:p>
      <w:r>
        <w:t xml:space="preserve">katsotaan</w:t>
      </w:r>
    </w:p>
    <w:p>
      <w:r>
        <w:rPr>
          <w:b/>
        </w:rPr>
        <w:t xml:space="preserve">Esimerkki 6.434</w:t>
      </w:r>
    </w:p>
    <w:p>
      <w:r>
        <w:t xml:space="preserve">Läpikulku: The New York Times kertoi keskiviikkona, että Yhdysvaltain keskuskomentajan kaksi viikkoa sitten laatimassa salaisessa tiedotustilaisuudessa Irak kuvataan kaaosta lähestyväksi, ja että armeija käyttää tätä taulukkoa kansalaiskonfliktin barometrina. Lokakuun 18. päivänä pidetyssä tiedotustilaisuudessa esitelty yhden sivun mittainen dia antaa harvinaisen välähdyksen siitä, miten sotaa valvova sotilasjohto yrittää seurata sodan kulkua erityisesti lahkojen välisen taistelun osalta, raportissa sanottiin.</w:t>
      </w:r>
    </w:p>
    <w:p>
      <w:r>
        <w:rPr>
          <w:b/>
        </w:rPr>
        <w:t xml:space="preserve">Tulos</w:t>
      </w:r>
    </w:p>
    <w:p>
      <w:r>
        <w:t xml:space="preserve">valmis</w:t>
      </w:r>
    </w:p>
    <w:p>
      <w:r>
        <w:rPr>
          <w:b/>
        </w:rPr>
        <w:t xml:space="preserve">Tulos</w:t>
      </w:r>
    </w:p>
    <w:p>
      <w:r>
        <w:t xml:space="preserve">kuvaa</w:t>
      </w:r>
    </w:p>
    <w:p>
      <w:r>
        <w:rPr>
          <w:b/>
        </w:rPr>
        <w:t xml:space="preserve">Tulos</w:t>
      </w:r>
    </w:p>
    <w:p>
      <w:r>
        <w:t xml:space="preserve">on</w:t>
      </w:r>
    </w:p>
    <w:p>
      <w:r>
        <w:rPr>
          <w:b/>
        </w:rPr>
        <w:t xml:space="preserve">Tulos</w:t>
      </w:r>
    </w:p>
    <w:p>
      <w:r>
        <w:t xml:space="preserve">raportoitu</w:t>
      </w:r>
    </w:p>
    <w:p>
      <w:r>
        <w:rPr>
          <w:b/>
        </w:rPr>
        <w:t xml:space="preserve">Tulos</w:t>
      </w:r>
    </w:p>
    <w:p>
      <w:r>
        <w:t xml:space="preserve">näytetään</w:t>
      </w:r>
    </w:p>
    <w:p>
      <w:r>
        <w:rPr>
          <w:b/>
        </w:rPr>
        <w:t xml:space="preserve">Tulos</w:t>
      </w:r>
    </w:p>
    <w:p>
      <w:r>
        <w:t xml:space="preserve">tiedotustilaisuus</w:t>
      </w:r>
    </w:p>
    <w:p>
      <w:r>
        <w:rPr>
          <w:b/>
        </w:rPr>
        <w:t xml:space="preserve">Tulos</w:t>
      </w:r>
    </w:p>
    <w:p>
      <w:r>
        <w:t xml:space="preserve">tarjoaa</w:t>
      </w:r>
    </w:p>
    <w:p>
      <w:r>
        <w:rPr>
          <w:b/>
        </w:rPr>
        <w:t xml:space="preserve">Tulos</w:t>
      </w:r>
    </w:p>
    <w:p>
      <w:r>
        <w:t xml:space="preserve">valvoo</w:t>
      </w:r>
    </w:p>
    <w:p>
      <w:r>
        <w:rPr>
          <w:b/>
        </w:rPr>
        <w:t xml:space="preserve">Tulos</w:t>
      </w:r>
    </w:p>
    <w:p>
      <w:r>
        <w:t xml:space="preserve">yrittää</w:t>
      </w:r>
    </w:p>
    <w:p>
      <w:r>
        <w:rPr>
          <w:b/>
        </w:rPr>
        <w:t xml:space="preserve">Tulos</w:t>
      </w:r>
    </w:p>
    <w:p>
      <w:r>
        <w:t xml:space="preserve">raita</w:t>
      </w:r>
    </w:p>
    <w:p>
      <w:r>
        <w:rPr>
          <w:b/>
        </w:rPr>
        <w:t xml:space="preserve">Tulos</w:t>
      </w:r>
    </w:p>
    <w:p>
      <w:r>
        <w:t xml:space="preserve">sanoi</w:t>
      </w:r>
    </w:p>
    <w:p>
      <w:r>
        <w:rPr>
          <w:b/>
        </w:rPr>
        <w:t xml:space="preserve">Tulos</w:t>
      </w:r>
    </w:p>
    <w:p>
      <w:r>
        <w:t xml:space="preserve">sota</w:t>
      </w:r>
    </w:p>
    <w:p>
      <w:r>
        <w:rPr>
          <w:b/>
        </w:rPr>
        <w:t xml:space="preserve">Esimerkki 6.435</w:t>
      </w:r>
    </w:p>
    <w:p>
      <w:r>
        <w:t xml:space="preserve">Läpikulku: Seniora sanoi, että kaikkien libanonilaisten pitäisi yhdistää voimansa ja työskennellä Libanonin yhtenäisyyden säilyttämiseksi kriittisissä olosuhteissa, jotta he voisivat kohdata haasteet. Seniora kertoi kuninkaalle Libanonin viimeisimmistä tapahtumista ja ponnisteluista tämänhetkisen poliittisen kriisin voittamiseksi ja arvosti Jordanian tukea.</w:t>
      </w:r>
    </w:p>
    <w:p>
      <w:r>
        <w:rPr>
          <w:b/>
        </w:rPr>
        <w:t xml:space="preserve">Tulos</w:t>
      </w:r>
    </w:p>
    <w:p>
      <w:r>
        <w:t xml:space="preserve">puhu</w:t>
      </w:r>
    </w:p>
    <w:p>
      <w:r>
        <w:rPr>
          <w:b/>
        </w:rPr>
        <w:t xml:space="preserve">Tulos</w:t>
      </w:r>
    </w:p>
    <w:p>
      <w:r>
        <w:t xml:space="preserve">sanoi</w:t>
      </w:r>
    </w:p>
    <w:p>
      <w:r>
        <w:rPr>
          <w:b/>
        </w:rPr>
        <w:t xml:space="preserve">Tulos</w:t>
      </w:r>
    </w:p>
    <w:p>
      <w:r>
        <w:t xml:space="preserve">yhdistä</w:t>
      </w:r>
    </w:p>
    <w:p>
      <w:r>
        <w:rPr>
          <w:b/>
        </w:rPr>
        <w:t xml:space="preserve">Tulos</w:t>
      </w:r>
    </w:p>
    <w:p>
      <w:r>
        <w:t xml:space="preserve">työ</w:t>
      </w:r>
    </w:p>
    <w:p>
      <w:r>
        <w:rPr>
          <w:b/>
        </w:rPr>
        <w:t xml:space="preserve">Tulos</w:t>
      </w:r>
    </w:p>
    <w:p>
      <w:r>
        <w:t xml:space="preserve">kasvot</w:t>
      </w:r>
    </w:p>
    <w:p>
      <w:r>
        <w:rPr>
          <w:b/>
        </w:rPr>
        <w:t xml:space="preserve">Tulos</w:t>
      </w:r>
    </w:p>
    <w:p>
      <w:r>
        <w:t xml:space="preserve">tiedotettu</w:t>
      </w:r>
    </w:p>
    <w:p>
      <w:r>
        <w:rPr>
          <w:b/>
        </w:rPr>
        <w:t xml:space="preserve">Tulos</w:t>
      </w:r>
    </w:p>
    <w:p>
      <w:r>
        <w:t xml:space="preserve">kehitys</w:t>
      </w:r>
    </w:p>
    <w:p>
      <w:r>
        <w:rPr>
          <w:b/>
        </w:rPr>
        <w:t xml:space="preserve">Tulos</w:t>
      </w:r>
    </w:p>
    <w:p>
      <w:r>
        <w:t xml:space="preserve">ponnistelut</w:t>
      </w:r>
    </w:p>
    <w:p>
      <w:r>
        <w:rPr>
          <w:b/>
        </w:rPr>
        <w:t xml:space="preserve">Tulos</w:t>
      </w:r>
    </w:p>
    <w:p>
      <w:r>
        <w:t xml:space="preserve">kriisi</w:t>
      </w:r>
    </w:p>
    <w:p>
      <w:r>
        <w:rPr>
          <w:b/>
        </w:rPr>
        <w:t xml:space="preserve">Tulos</w:t>
      </w:r>
    </w:p>
    <w:p>
      <w:r>
        <w:t xml:space="preserve">arvostaa</w:t>
      </w:r>
    </w:p>
    <w:p>
      <w:r>
        <w:rPr>
          <w:b/>
        </w:rPr>
        <w:t xml:space="preserve">Tulos</w:t>
      </w:r>
    </w:p>
    <w:p>
      <w:r>
        <w:t xml:space="preserve">tuki</w:t>
      </w:r>
    </w:p>
    <w:p>
      <w:r>
        <w:rPr>
          <w:b/>
        </w:rPr>
        <w:t xml:space="preserve">Tulos</w:t>
      </w:r>
    </w:p>
    <w:p>
      <w:r>
        <w:t xml:space="preserve">säilyttää</w:t>
      </w:r>
    </w:p>
    <w:p>
      <w:r>
        <w:rPr>
          <w:b/>
        </w:rPr>
        <w:t xml:space="preserve">Esimerkki 6.436</w:t>
      </w:r>
    </w:p>
    <w:p>
      <w:r>
        <w:t xml:space="preserve">Läpikulku: Kobe Bryant teki kauden 42 pistettä ja auttoi Los Angeles Lakersia voittamaan New York Knicksin 97-92 keskiviikkoiltana Staples Centerissä kolmen ottelun tappion jälkeen. Bryant heitti peräti 36 heittoa, osui 15:een ja teki 12 vapaaheittoa 14:stä.</w:t>
      </w:r>
    </w:p>
    <w:p>
      <w:r>
        <w:rPr>
          <w:b/>
        </w:rPr>
        <w:t xml:space="preserve">Tulos</w:t>
      </w:r>
    </w:p>
    <w:p>
      <w:r>
        <w:t xml:space="preserve">pisteet</w:t>
      </w:r>
    </w:p>
    <w:p>
      <w:r>
        <w:rPr>
          <w:b/>
        </w:rPr>
        <w:t xml:space="preserve">Tulos</w:t>
      </w:r>
    </w:p>
    <w:p>
      <w:r>
        <w:t xml:space="preserve">apua</w:t>
      </w:r>
    </w:p>
    <w:p>
      <w:r>
        <w:rPr>
          <w:b/>
        </w:rPr>
        <w:t xml:space="preserve">Tulos</w:t>
      </w:r>
    </w:p>
    <w:p>
      <w:r>
        <w:t xml:space="preserve">voittaa</w:t>
      </w:r>
    </w:p>
    <w:p>
      <w:r>
        <w:rPr>
          <w:b/>
        </w:rPr>
        <w:t xml:space="preserve">Tulos</w:t>
      </w:r>
    </w:p>
    <w:p>
      <w:r>
        <w:t xml:space="preserve">otti</w:t>
      </w:r>
    </w:p>
    <w:p>
      <w:r>
        <w:rPr>
          <w:b/>
        </w:rPr>
        <w:t xml:space="preserve">Tulos</w:t>
      </w:r>
    </w:p>
    <w:p>
      <w:r>
        <w:t xml:space="preserve">lyömällä</w:t>
      </w:r>
    </w:p>
    <w:p>
      <w:r>
        <w:rPr>
          <w:b/>
        </w:rPr>
        <w:t xml:space="preserve">Tulos</w:t>
      </w:r>
    </w:p>
    <w:p>
      <w:r>
        <w:t xml:space="preserve">tekeminen</w:t>
      </w:r>
    </w:p>
    <w:p>
      <w:r>
        <w:rPr>
          <w:b/>
        </w:rPr>
        <w:t xml:space="preserve">Tulos</w:t>
      </w:r>
    </w:p>
    <w:p>
      <w:r>
        <w:t xml:space="preserve">tappio</w:t>
      </w:r>
    </w:p>
    <w:p>
      <w:r>
        <w:rPr>
          <w:b/>
        </w:rPr>
        <w:t xml:space="preserve">Esimerkki 6.437</w:t>
      </w:r>
    </w:p>
    <w:p>
      <w:r>
        <w:t xml:space="preserve">Läpikulku: Jotkut heistä kantoivat kylttejä, joissa vaadittiin "Elianin vapautta", samaa taisteluhuutoa, jota huudetaan säännöllisesti Floridan salmen tällä puolella järjestetyissä mielenosoituksissa. Kuvamateriaalin selostus kutsui maanpakolaisia "rikollisiksi" ja "mafian jäseniksi".</w:t>
      </w:r>
    </w:p>
    <w:p>
      <w:r>
        <w:rPr>
          <w:b/>
        </w:rPr>
        <w:t xml:space="preserve">Tulos</w:t>
      </w:r>
    </w:p>
    <w:p>
      <w:r>
        <w:t xml:space="preserve">osoitti</w:t>
      </w:r>
    </w:p>
    <w:p>
      <w:r>
        <w:rPr>
          <w:b/>
        </w:rPr>
        <w:t xml:space="preserve">Tulos</w:t>
      </w:r>
    </w:p>
    <w:p>
      <w:r>
        <w:t xml:space="preserve">kuljetus</w:t>
      </w:r>
    </w:p>
    <w:p>
      <w:r>
        <w:rPr>
          <w:b/>
        </w:rPr>
        <w:t xml:space="preserve">Tulos</w:t>
      </w:r>
    </w:p>
    <w:p>
      <w:r>
        <w:t xml:space="preserve">vaativa</w:t>
      </w:r>
    </w:p>
    <w:p>
      <w:r>
        <w:rPr>
          <w:b/>
        </w:rPr>
        <w:t xml:space="preserve">Tulos</w:t>
      </w:r>
    </w:p>
    <w:p>
      <w:r>
        <w:t xml:space="preserve">chanted</w:t>
      </w:r>
    </w:p>
    <w:p>
      <w:r>
        <w:rPr>
          <w:b/>
        </w:rPr>
        <w:t xml:space="preserve">Tulos</w:t>
      </w:r>
    </w:p>
    <w:p>
      <w:r>
        <w:t xml:space="preserve">rallit</w:t>
      </w:r>
    </w:p>
    <w:p>
      <w:r>
        <w:rPr>
          <w:b/>
        </w:rPr>
        <w:t xml:space="preserve">Tulos</w:t>
      </w:r>
    </w:p>
    <w:p>
      <w:r>
        <w:t xml:space="preserve">nimeltään</w:t>
      </w:r>
    </w:p>
    <w:p>
      <w:r>
        <w:rPr>
          <w:b/>
        </w:rPr>
        <w:t xml:space="preserve">Esimerkki 6.438</w:t>
      </w:r>
    </w:p>
    <w:p>
      <w:r>
        <w:t xml:space="preserve">Läpikulku: "Hallitus on saanut Natolta pyynnön, johon olemme valmiita vastaamaan. Nyt keskustelemme asiasta parlamentin muiden puolueiden kanssa", Gade sanoi.</w:t>
      </w:r>
    </w:p>
    <w:p>
      <w:r>
        <w:rPr>
          <w:b/>
        </w:rPr>
        <w:t xml:space="preserve">Tulos</w:t>
      </w:r>
    </w:p>
    <w:p>
      <w:r>
        <w:t xml:space="preserve">vastaanotettu</w:t>
      </w:r>
    </w:p>
    <w:p>
      <w:r>
        <w:rPr>
          <w:b/>
        </w:rPr>
        <w:t xml:space="preserve">Tulos</w:t>
      </w:r>
    </w:p>
    <w:p>
      <w:r>
        <w:t xml:space="preserve">pyyntö</w:t>
      </w:r>
    </w:p>
    <w:p>
      <w:r>
        <w:rPr>
          <w:b/>
        </w:rPr>
        <w:t xml:space="preserve">Tulos</w:t>
      </w:r>
    </w:p>
    <w:p>
      <w:r>
        <w:t xml:space="preserve">ovat</w:t>
      </w:r>
    </w:p>
    <w:p>
      <w:r>
        <w:rPr>
          <w:b/>
        </w:rPr>
        <w:t xml:space="preserve">Tulos</w:t>
      </w:r>
    </w:p>
    <w:p>
      <w:r>
        <w:t xml:space="preserve">tapaa</w:t>
      </w:r>
    </w:p>
    <w:p>
      <w:r>
        <w:rPr>
          <w:b/>
        </w:rPr>
        <w:t xml:space="preserve">Tulos</w:t>
      </w:r>
    </w:p>
    <w:p>
      <w:r>
        <w:t xml:space="preserve">keskustelemalla</w:t>
      </w:r>
    </w:p>
    <w:p>
      <w:r>
        <w:rPr>
          <w:b/>
        </w:rPr>
        <w:t xml:space="preserve">Tulos</w:t>
      </w:r>
    </w:p>
    <w:p>
      <w:r>
        <w:t xml:space="preserve">sanoi</w:t>
      </w:r>
    </w:p>
    <w:p>
      <w:r>
        <w:rPr>
          <w:b/>
        </w:rPr>
        <w:t xml:space="preserve">Esimerkki 6.439</w:t>
      </w:r>
    </w:p>
    <w:p>
      <w:r>
        <w:t xml:space="preserve">Läpikulku: Noin 200 amerikkalaista _ Yhdysvaltain suurlähetystön muuta kuin välttämätöntä henkilökuntaa ja heidän perheitään _ lähti tänään Pakistanista Washingtonin käskystä sen jälkeen, kun amerikkalaisiin on kohdistunut uhkauksia Afrikassa tehtyjen pommi-iskujen jälkeen. Diplomaatit lennätettiin Brysseliin, Belgiaan.</w:t>
      </w:r>
    </w:p>
    <w:p>
      <w:r>
        <w:rPr>
          <w:b/>
        </w:rPr>
        <w:t xml:space="preserve">Tulos</w:t>
      </w:r>
    </w:p>
    <w:p>
      <w:r>
        <w:t xml:space="preserve">vasen</w:t>
      </w:r>
    </w:p>
    <w:p>
      <w:r>
        <w:rPr>
          <w:b/>
        </w:rPr>
        <w:t xml:space="preserve">Tulos</w:t>
      </w:r>
    </w:p>
    <w:p>
      <w:r>
        <w:t xml:space="preserve">tilaukset</w:t>
      </w:r>
    </w:p>
    <w:p>
      <w:r>
        <w:rPr>
          <w:b/>
        </w:rPr>
        <w:t xml:space="preserve">Tulos</w:t>
      </w:r>
    </w:p>
    <w:p>
      <w:r>
        <w:t xml:space="preserve">uhat</w:t>
      </w:r>
    </w:p>
    <w:p>
      <w:r>
        <w:rPr>
          <w:b/>
        </w:rPr>
        <w:t xml:space="preserve">Tulos</w:t>
      </w:r>
    </w:p>
    <w:p>
      <w:r>
        <w:t xml:space="preserve">pommi-iskut</w:t>
      </w:r>
    </w:p>
    <w:p>
      <w:r>
        <w:rPr>
          <w:b/>
        </w:rPr>
        <w:t xml:space="preserve">Tulos</w:t>
      </w:r>
    </w:p>
    <w:p>
      <w:r>
        <w:t xml:space="preserve">lennetty</w:t>
      </w:r>
    </w:p>
    <w:p>
      <w:r>
        <w:rPr>
          <w:b/>
        </w:rPr>
        <w:t xml:space="preserve">Esimerkki 6.440</w:t>
      </w:r>
    </w:p>
    <w:p>
      <w:r>
        <w:t xml:space="preserve">Läpikulku: Jemaah Islamiyahia syytetään useiden pommi-iskujen ja muiden iskujen takana Indonesiassa ja alueella viime vuosina, mukaan lukien Balin pommi-iskut vuonna 2002, joissa kuoli 202 ihmistä. </w:t>
      </w:r>
    </w:p>
    <w:p>
      <w:r>
        <w:rPr>
          <w:b/>
        </w:rPr>
        <w:t xml:space="preserve">Tulos</w:t>
      </w:r>
    </w:p>
    <w:p>
      <w:r>
        <w:t xml:space="preserve">syytetty</w:t>
      </w:r>
    </w:p>
    <w:p>
      <w:r>
        <w:rPr>
          <w:b/>
        </w:rPr>
        <w:t xml:space="preserve">Tulos</w:t>
      </w:r>
    </w:p>
    <w:p>
      <w:r>
        <w:t xml:space="preserve">on</w:t>
      </w:r>
    </w:p>
    <w:p>
      <w:r>
        <w:rPr>
          <w:b/>
        </w:rPr>
        <w:t xml:space="preserve">Tulos</w:t>
      </w:r>
    </w:p>
    <w:p>
      <w:r>
        <w:t xml:space="preserve">pommi-iskut</w:t>
      </w:r>
    </w:p>
    <w:p>
      <w:r>
        <w:rPr>
          <w:b/>
        </w:rPr>
        <w:t xml:space="preserve">Tulos</w:t>
      </w:r>
    </w:p>
    <w:p>
      <w:r>
        <w:t xml:space="preserve">hyökkäykset</w:t>
      </w:r>
    </w:p>
    <w:p>
      <w:r>
        <w:rPr>
          <w:b/>
        </w:rPr>
        <w:t xml:space="preserve">Tulos</w:t>
      </w:r>
    </w:p>
    <w:p>
      <w:r>
        <w:t xml:space="preserve">pommi-iskut</w:t>
      </w:r>
    </w:p>
    <w:p>
      <w:r>
        <w:rPr>
          <w:b/>
        </w:rPr>
        <w:t xml:space="preserve">Tulos</w:t>
      </w:r>
    </w:p>
    <w:p>
      <w:r>
        <w:t xml:space="preserve">tappoi</w:t>
      </w:r>
    </w:p>
    <w:p>
      <w:r>
        <w:rPr>
          <w:b/>
        </w:rPr>
        <w:t xml:space="preserve">Esimerkki 6.441</w:t>
      </w:r>
    </w:p>
    <w:p>
      <w:r>
        <w:t xml:space="preserve">Läpikulku: Mutta joukkovelkakirjojen hinnat laskivat vain hieman, ja dollari nousi hieman useimpia päävaluuttoja vastaan. Dow Jones Industrial Average laski aktiivisessa kaupankäynnissä 39,55 pistettä 2613,73 pisteeseen.</w:t>
      </w:r>
    </w:p>
    <w:p>
      <w:r>
        <w:rPr>
          <w:b/>
        </w:rPr>
        <w:t xml:space="preserve">Tulos</w:t>
      </w:r>
    </w:p>
    <w:p>
      <w:r>
        <w:t xml:space="preserve">raportit</w:t>
      </w:r>
    </w:p>
    <w:p>
      <w:r>
        <w:rPr>
          <w:b/>
        </w:rPr>
        <w:t xml:space="preserve">Tulos</w:t>
      </w:r>
    </w:p>
    <w:p>
      <w:r>
        <w:t xml:space="preserve">whacked</w:t>
      </w:r>
    </w:p>
    <w:p>
      <w:r>
        <w:rPr>
          <w:b/>
        </w:rPr>
        <w:t xml:space="preserve">Tulos</w:t>
      </w:r>
    </w:p>
    <w:p>
      <w:r>
        <w:t xml:space="preserve">putosi</w:t>
      </w:r>
    </w:p>
    <w:p>
      <w:r>
        <w:rPr>
          <w:b/>
        </w:rPr>
        <w:t xml:space="preserve">Tulos</w:t>
      </w:r>
    </w:p>
    <w:p>
      <w:r>
        <w:t xml:space="preserve">ruusu</w:t>
      </w:r>
    </w:p>
    <w:p>
      <w:r>
        <w:rPr>
          <w:b/>
        </w:rPr>
        <w:t xml:space="preserve">Tulos</w:t>
      </w:r>
    </w:p>
    <w:p>
      <w:r>
        <w:t xml:space="preserve">tumbled</w:t>
      </w:r>
    </w:p>
    <w:p>
      <w:r>
        <w:rPr>
          <w:b/>
        </w:rPr>
        <w:t xml:space="preserve">Tulos</w:t>
      </w:r>
    </w:p>
    <w:p>
      <w:r>
        <w:t xml:space="preserve">kaupankäynti</w:t>
      </w:r>
    </w:p>
    <w:p>
      <w:r>
        <w:rPr>
          <w:b/>
        </w:rPr>
        <w:t xml:space="preserve">Esimerkki 6.442</w:t>
      </w:r>
    </w:p>
    <w:p>
      <w:r>
        <w:t xml:space="preserve">Läpikulku: "Anna minun astua taaksepäin: Olen ylpeä pääministeri Siniorasta", Bush sanoi. "Hän on osoittanut sitkeyttä ja kovuutta Syyrian ja Iranin rahoittaman Hizbollahin valtavan painostuksen edessä", Bush sanoi.</w:t>
      </w:r>
    </w:p>
    <w:p>
      <w:r>
        <w:rPr>
          <w:b/>
        </w:rPr>
        <w:t xml:space="preserve">Tulos</w:t>
      </w:r>
    </w:p>
    <w:p>
      <w:r>
        <w:t xml:space="preserve">askel</w:t>
      </w:r>
    </w:p>
    <w:p>
      <w:r>
        <w:rPr>
          <w:b/>
        </w:rPr>
        <w:t xml:space="preserve">Tulos</w:t>
      </w:r>
    </w:p>
    <w:p>
      <w:r>
        <w:t xml:space="preserve">'m</w:t>
      </w:r>
    </w:p>
    <w:p>
      <w:r>
        <w:rPr>
          <w:b/>
        </w:rPr>
        <w:t xml:space="preserve">Tulos</w:t>
      </w:r>
    </w:p>
    <w:p>
      <w:r>
        <w:t xml:space="preserve">sanoi</w:t>
      </w:r>
    </w:p>
    <w:p>
      <w:r>
        <w:rPr>
          <w:b/>
        </w:rPr>
        <w:t xml:space="preserve">Tulos</w:t>
      </w:r>
    </w:p>
    <w:p>
      <w:r>
        <w:t xml:space="preserve">näytetään</w:t>
      </w:r>
    </w:p>
    <w:p>
      <w:r>
        <w:rPr>
          <w:b/>
        </w:rPr>
        <w:t xml:space="preserve">Tulos</w:t>
      </w:r>
    </w:p>
    <w:p>
      <w:r>
        <w:t xml:space="preserve">paine</w:t>
      </w:r>
    </w:p>
    <w:p>
      <w:r>
        <w:rPr>
          <w:b/>
        </w:rPr>
        <w:t xml:space="preserve">Tulos</w:t>
      </w:r>
    </w:p>
    <w:p>
      <w:r>
        <w:t xml:space="preserve">rahoitettu</w:t>
      </w:r>
    </w:p>
    <w:p>
      <w:r>
        <w:rPr>
          <w:b/>
        </w:rPr>
        <w:t xml:space="preserve">Tulos</w:t>
      </w:r>
    </w:p>
    <w:p>
      <w:r>
        <w:t xml:space="preserve">sanoi</w:t>
      </w:r>
    </w:p>
    <w:p>
      <w:r>
        <w:rPr>
          <w:b/>
        </w:rPr>
        <w:t xml:space="preserve">Esimerkki 6.443</w:t>
      </w:r>
    </w:p>
    <w:p>
      <w:r>
        <w:t xml:space="preserve">Läpikulku: Gremitskikh sanoi, että erikoislähettiläs Mihail Sytenko lähti tiistaina neuvottelemaan Syyrian, Jordanian, Egyptin ja muiden arabimaiden hallitusten kanssa. Sytenkon, YK:n entisen apulaispääsihteerin, odotetaan vierailevan myös Bagdadissa, Gremitskikh sanoi tavanomaisessa tiedotustilaisuudessa tänään.</w:t>
      </w:r>
    </w:p>
    <w:p>
      <w:r>
        <w:rPr>
          <w:b/>
        </w:rPr>
        <w:t xml:space="preserve">Tulos</w:t>
      </w:r>
    </w:p>
    <w:p>
      <w:r>
        <w:t xml:space="preserve">sanoi</w:t>
      </w:r>
    </w:p>
    <w:p>
      <w:r>
        <w:rPr>
          <w:b/>
        </w:rPr>
        <w:t xml:space="preserve">Tulos</w:t>
      </w:r>
    </w:p>
    <w:p>
      <w:r>
        <w:t xml:space="preserve">vasen</w:t>
      </w:r>
    </w:p>
    <w:p>
      <w:r>
        <w:rPr>
          <w:b/>
        </w:rPr>
        <w:t xml:space="preserve">Tulos</w:t>
      </w:r>
    </w:p>
    <w:p>
      <w:r>
        <w:t xml:space="preserve">kuulemiset</w:t>
      </w:r>
    </w:p>
    <w:p>
      <w:r>
        <w:rPr>
          <w:b/>
        </w:rPr>
        <w:t xml:space="preserve">Tulos</w:t>
      </w:r>
    </w:p>
    <w:p>
      <w:r>
        <w:t xml:space="preserve">odotettu</w:t>
      </w:r>
    </w:p>
    <w:p>
      <w:r>
        <w:rPr>
          <w:b/>
        </w:rPr>
        <w:t xml:space="preserve">Tulos</w:t>
      </w:r>
    </w:p>
    <w:p>
      <w:r>
        <w:t xml:space="preserve">käy osoitteessa</w:t>
      </w:r>
    </w:p>
    <w:p>
      <w:r>
        <w:rPr>
          <w:b/>
        </w:rPr>
        <w:t xml:space="preserve">Tulos</w:t>
      </w:r>
    </w:p>
    <w:p>
      <w:r>
        <w:t xml:space="preserve">tiedotustilaisuus</w:t>
      </w:r>
    </w:p>
    <w:p>
      <w:r>
        <w:rPr>
          <w:b/>
        </w:rPr>
        <w:t xml:space="preserve">Esimerkki 6.444</w:t>
      </w:r>
    </w:p>
    <w:p>
      <w:r>
        <w:t xml:space="preserve">Läpikulku: Bushin hallinto joutuu kohtaamaan sotilaallisesta tilanteesta johtuvia uusia ongelmia, vaikka ensimmäiset onnistumiset ovatkin jo pelkästään maataistelukampanjan alkamisen vuoksi lähes varmoja. Amerikkalaisia sotavankeja otetaan todennäköisesti lisää, ja on merkkejä siitä, että presidentti Hussein ottaa kuwaitilaisia panttivankeja.</w:t>
      </w:r>
    </w:p>
    <w:p>
      <w:r>
        <w:rPr>
          <w:b/>
        </w:rPr>
        <w:t xml:space="preserve">Tulos</w:t>
      </w:r>
    </w:p>
    <w:p>
      <w:r>
        <w:t xml:space="preserve">onnistumiset</w:t>
      </w:r>
    </w:p>
    <w:p>
      <w:r>
        <w:rPr>
          <w:b/>
        </w:rPr>
        <w:t xml:space="preserve">Tulos</w:t>
      </w:r>
    </w:p>
    <w:p>
      <w:r>
        <w:t xml:space="preserve">kampanja</w:t>
      </w:r>
    </w:p>
    <w:p>
      <w:r>
        <w:rPr>
          <w:b/>
        </w:rPr>
        <w:t xml:space="preserve">Tulos</w:t>
      </w:r>
    </w:p>
    <w:p>
      <w:r>
        <w:t xml:space="preserve">alkanut</w:t>
      </w:r>
    </w:p>
    <w:p>
      <w:r>
        <w:rPr>
          <w:b/>
        </w:rPr>
        <w:t xml:space="preserve">Tulos</w:t>
      </w:r>
    </w:p>
    <w:p>
      <w:r>
        <w:t xml:space="preserve">hallinto</w:t>
      </w:r>
    </w:p>
    <w:p>
      <w:r>
        <w:rPr>
          <w:b/>
        </w:rPr>
        <w:t xml:space="preserve">Tulos</w:t>
      </w:r>
    </w:p>
    <w:p>
      <w:r>
        <w:t xml:space="preserve">face</w:t>
      </w:r>
    </w:p>
    <w:p>
      <w:r>
        <w:rPr>
          <w:b/>
        </w:rPr>
        <w:t xml:space="preserve">Tulos</w:t>
      </w:r>
    </w:p>
    <w:p>
      <w:r>
        <w:t xml:space="preserve">kasvava</w:t>
      </w:r>
    </w:p>
    <w:p>
      <w:r>
        <w:rPr>
          <w:b/>
        </w:rPr>
        <w:t xml:space="preserve">Tulos</w:t>
      </w:r>
    </w:p>
    <w:p>
      <w:r>
        <w:t xml:space="preserve">tilanne</w:t>
      </w:r>
    </w:p>
    <w:p>
      <w:r>
        <w:rPr>
          <w:b/>
        </w:rPr>
        <w:t xml:space="preserve">Tulos</w:t>
      </w:r>
    </w:p>
    <w:p>
      <w:r>
        <w:t xml:space="preserve">ongelmat</w:t>
      </w:r>
    </w:p>
    <w:p>
      <w:r>
        <w:rPr>
          <w:b/>
        </w:rPr>
        <w:t xml:space="preserve">Tulos</w:t>
      </w:r>
    </w:p>
    <w:p>
      <w:r>
        <w:t xml:space="preserve">otettu</w:t>
      </w:r>
    </w:p>
    <w:p>
      <w:r>
        <w:rPr>
          <w:b/>
        </w:rPr>
        <w:t xml:space="preserve">Tulos</w:t>
      </w:r>
    </w:p>
    <w:p>
      <w:r>
        <w:t xml:space="preserve">merkit</w:t>
      </w:r>
    </w:p>
    <w:p>
      <w:r>
        <w:rPr>
          <w:b/>
        </w:rPr>
        <w:t xml:space="preserve">Tulos</w:t>
      </w:r>
    </w:p>
    <w:p>
      <w:r>
        <w:t xml:space="preserve">ottamalla</w:t>
      </w:r>
    </w:p>
    <w:p>
      <w:r>
        <w:rPr>
          <w:b/>
        </w:rPr>
        <w:t xml:space="preserve">Tulos</w:t>
      </w:r>
    </w:p>
    <w:p>
      <w:r>
        <w:t xml:space="preserve">sota</w:t>
      </w:r>
    </w:p>
    <w:p>
      <w:r>
        <w:rPr>
          <w:b/>
        </w:rPr>
        <w:t xml:space="preserve">Esimerkki 6.445</w:t>
      </w:r>
    </w:p>
    <w:p>
      <w:r>
        <w:t xml:space="preserve">Läpikulku: Independence, joka otettiin käyttöön vuonna 1959, on Yhdysvaltain laivaston vanhin toiminnassa oleva alus. Se palveli Kuuban ohjuskriisissä vuonna 1962, Grenadan vapauttamisessa vuonna 1983, Persianlahden sodassa vuonna 1990 ja viime vuonna Taiwanin ja Kiinan välisissä jännitteissä.</w:t>
      </w:r>
    </w:p>
    <w:p>
      <w:r>
        <w:rPr>
          <w:b/>
        </w:rPr>
        <w:t xml:space="preserve">Tulos</w:t>
      </w:r>
    </w:p>
    <w:p>
      <w:r>
        <w:t xml:space="preserve">Tilattu</w:t>
      </w:r>
    </w:p>
    <w:p>
      <w:r>
        <w:rPr>
          <w:b/>
        </w:rPr>
        <w:t xml:space="preserve">Tulos</w:t>
      </w:r>
    </w:p>
    <w:p>
      <w:r>
        <w:t xml:space="preserve">on</w:t>
      </w:r>
    </w:p>
    <w:p>
      <w:r>
        <w:rPr>
          <w:b/>
        </w:rPr>
        <w:t xml:space="preserve">Tulos</w:t>
      </w:r>
    </w:p>
    <w:p>
      <w:r>
        <w:t xml:space="preserve">tarjoillaan</w:t>
      </w:r>
    </w:p>
    <w:p>
      <w:r>
        <w:rPr>
          <w:b/>
        </w:rPr>
        <w:t xml:space="preserve">Tulos</w:t>
      </w:r>
    </w:p>
    <w:p>
      <w:r>
        <w:t xml:space="preserve">kriisi</w:t>
      </w:r>
    </w:p>
    <w:p>
      <w:r>
        <w:rPr>
          <w:b/>
        </w:rPr>
        <w:t xml:space="preserve">Tulos</w:t>
      </w:r>
    </w:p>
    <w:p>
      <w:r>
        <w:t xml:space="preserve">vapautus</w:t>
      </w:r>
    </w:p>
    <w:p>
      <w:r>
        <w:rPr>
          <w:b/>
        </w:rPr>
        <w:t xml:space="preserve">Tulos</w:t>
      </w:r>
    </w:p>
    <w:p>
      <w:r>
        <w:t xml:space="preserve">Sota</w:t>
      </w:r>
    </w:p>
    <w:p>
      <w:r>
        <w:rPr>
          <w:b/>
        </w:rPr>
        <w:t xml:space="preserve">Tulos</w:t>
      </w:r>
    </w:p>
    <w:p>
      <w:r>
        <w:t xml:space="preserve">jännitteet</w:t>
      </w:r>
    </w:p>
    <w:p>
      <w:r>
        <w:rPr>
          <w:b/>
        </w:rPr>
        <w:t xml:space="preserve">Esimerkki 6.446</w:t>
      </w:r>
    </w:p>
    <w:p>
      <w:r>
        <w:t xml:space="preserve">Läpikulku: Sneh kertoi armeijan radiolle, että "on annettu ohjeet välttää tarpeettomia kiistoja ja pidättäytyä toimista, jotka voisivat toimia tekosyynä" palestiinalaisille taistelijoille rikkoa Israelin ja palestiinalaisten välinen viikon vanha alustava aselepo Gazan kaistalla. Sneh sanoi, että "armeija ei ole aina kiinnittänyt tarpeeksi huomiota tällaisten kitkatilanteiden välttämiseen" aiemmin.</w:t>
      </w:r>
    </w:p>
    <w:p>
      <w:r>
        <w:rPr>
          <w:b/>
        </w:rPr>
        <w:t xml:space="preserve">Tulos</w:t>
      </w:r>
    </w:p>
    <w:p>
      <w:r>
        <w:t xml:space="preserve">myönnetty</w:t>
      </w:r>
    </w:p>
    <w:p>
      <w:r>
        <w:rPr>
          <w:b/>
        </w:rPr>
        <w:t xml:space="preserve">Tulos</w:t>
      </w:r>
    </w:p>
    <w:p>
      <w:r>
        <w:t xml:space="preserve">Ohjeet</w:t>
      </w:r>
    </w:p>
    <w:p>
      <w:r>
        <w:rPr>
          <w:b/>
        </w:rPr>
        <w:t xml:space="preserve">Tulos</w:t>
      </w:r>
    </w:p>
    <w:p>
      <w:r>
        <w:t xml:space="preserve">välttää</w:t>
      </w:r>
    </w:p>
    <w:p>
      <w:r>
        <w:rPr>
          <w:b/>
        </w:rPr>
        <w:t xml:space="preserve">Tulos</w:t>
      </w:r>
    </w:p>
    <w:p>
      <w:r>
        <w:t xml:space="preserve">kitkat</w:t>
      </w:r>
    </w:p>
    <w:p>
      <w:r>
        <w:rPr>
          <w:b/>
        </w:rPr>
        <w:t xml:space="preserve">Tulos</w:t>
      </w:r>
    </w:p>
    <w:p>
      <w:r>
        <w:t xml:space="preserve">pidättäytyä</w:t>
      </w:r>
    </w:p>
    <w:p>
      <w:r>
        <w:rPr>
          <w:b/>
        </w:rPr>
        <w:t xml:space="preserve">Tulos</w:t>
      </w:r>
    </w:p>
    <w:p>
      <w:r>
        <w:t xml:space="preserve">toimet</w:t>
      </w:r>
    </w:p>
    <w:p>
      <w:r>
        <w:rPr>
          <w:b/>
        </w:rPr>
        <w:t xml:space="preserve">Tulos</w:t>
      </w:r>
    </w:p>
    <w:p>
      <w:r>
        <w:t xml:space="preserve">palvella</w:t>
      </w:r>
    </w:p>
    <w:p>
      <w:r>
        <w:rPr>
          <w:b/>
        </w:rPr>
        <w:t xml:space="preserve">Tulos</w:t>
      </w:r>
    </w:p>
    <w:p>
      <w:r>
        <w:t xml:space="preserve">tekosyy</w:t>
      </w:r>
    </w:p>
    <w:p>
      <w:r>
        <w:rPr>
          <w:b/>
        </w:rPr>
        <w:t xml:space="preserve">Tulos</w:t>
      </w:r>
    </w:p>
    <w:p>
      <w:r>
        <w:t xml:space="preserve">tauko</w:t>
      </w:r>
    </w:p>
    <w:p>
      <w:r>
        <w:rPr>
          <w:b/>
        </w:rPr>
        <w:t xml:space="preserve">Tulos</w:t>
      </w:r>
    </w:p>
    <w:p>
      <w:r>
        <w:t xml:space="preserve">aselepo</w:t>
      </w:r>
    </w:p>
    <w:p>
      <w:r>
        <w:rPr>
          <w:b/>
        </w:rPr>
        <w:t xml:space="preserve">Tulos</w:t>
      </w:r>
    </w:p>
    <w:p>
      <w:r>
        <w:t xml:space="preserve">kertoi</w:t>
      </w:r>
    </w:p>
    <w:p>
      <w:r>
        <w:rPr>
          <w:b/>
        </w:rPr>
        <w:t xml:space="preserve">Tulos</w:t>
      </w:r>
    </w:p>
    <w:p>
      <w:r>
        <w:t xml:space="preserve">sanoi</w:t>
      </w:r>
    </w:p>
    <w:p>
      <w:r>
        <w:rPr>
          <w:b/>
        </w:rPr>
        <w:t xml:space="preserve">Tulos</w:t>
      </w:r>
    </w:p>
    <w:p>
      <w:r>
        <w:t xml:space="preserve">Huomio</w:t>
      </w:r>
    </w:p>
    <w:p>
      <w:r>
        <w:rPr>
          <w:b/>
        </w:rPr>
        <w:t xml:space="preserve">Tulos</w:t>
      </w:r>
    </w:p>
    <w:p>
      <w:r>
        <w:t xml:space="preserve">välttää</w:t>
      </w:r>
    </w:p>
    <w:p>
      <w:r>
        <w:rPr>
          <w:b/>
        </w:rPr>
        <w:t xml:space="preserve">Tulos</w:t>
      </w:r>
    </w:p>
    <w:p>
      <w:r>
        <w:t xml:space="preserve">aiemmin</w:t>
      </w:r>
    </w:p>
    <w:p>
      <w:r>
        <w:rPr>
          <w:b/>
        </w:rPr>
        <w:t xml:space="preserve">Tulos</w:t>
      </w:r>
    </w:p>
    <w:p>
      <w:r>
        <w:t xml:space="preserve">kitkat</w:t>
      </w:r>
    </w:p>
    <w:p>
      <w:r>
        <w:rPr>
          <w:b/>
        </w:rPr>
        <w:t xml:space="preserve">Esimerkki 6.447</w:t>
      </w:r>
    </w:p>
    <w:p>
      <w:r>
        <w:t xml:space="preserve">Läpikulku: Olemme täällä, koska sillä, mitä tällä saarella tapahtuu, on vaikutusta myös Yhdysvaltoihin. Kaikki, mitä Kuubassa tapahtuu, saa Amerikan huomion.</w:t>
      </w:r>
    </w:p>
    <w:p>
      <w:r>
        <w:rPr>
          <w:b/>
        </w:rPr>
        <w:t xml:space="preserve">Tulos</w:t>
      </w:r>
    </w:p>
    <w:p>
      <w:r>
        <w:t xml:space="preserve">ovat</w:t>
      </w:r>
    </w:p>
    <w:p>
      <w:r>
        <w:rPr>
          <w:b/>
        </w:rPr>
        <w:t xml:space="preserve">Tulos</w:t>
      </w:r>
    </w:p>
    <w:p>
      <w:r>
        <w:t xml:space="preserve">tapahtuu</w:t>
      </w:r>
    </w:p>
    <w:p>
      <w:r>
        <w:rPr>
          <w:b/>
        </w:rPr>
        <w:t xml:space="preserve">Tulos</w:t>
      </w:r>
    </w:p>
    <w:p>
      <w:r>
        <w:t xml:space="preserve">on</w:t>
      </w:r>
    </w:p>
    <w:p>
      <w:r>
        <w:rPr>
          <w:b/>
        </w:rPr>
        <w:t xml:space="preserve">Tulos</w:t>
      </w:r>
    </w:p>
    <w:p>
      <w:r>
        <w:t xml:space="preserve">vaikutus</w:t>
      </w:r>
    </w:p>
    <w:p>
      <w:r>
        <w:rPr>
          <w:b/>
        </w:rPr>
        <w:t xml:space="preserve">Tulos</w:t>
      </w:r>
    </w:p>
    <w:p>
      <w:r>
        <w:t xml:space="preserve">tapahtuu</w:t>
      </w:r>
    </w:p>
    <w:p>
      <w:r>
        <w:rPr>
          <w:b/>
        </w:rPr>
        <w:t xml:space="preserve">Tulos</w:t>
      </w:r>
    </w:p>
    <w:p>
      <w:r>
        <w:t xml:space="preserve">saa</w:t>
      </w:r>
    </w:p>
    <w:p>
      <w:r>
        <w:rPr>
          <w:b/>
        </w:rPr>
        <w:t xml:space="preserve">Tulos</w:t>
      </w:r>
    </w:p>
    <w:p>
      <w:r>
        <w:t xml:space="preserve">Huomio</w:t>
      </w:r>
    </w:p>
    <w:p>
      <w:r>
        <w:rPr>
          <w:b/>
        </w:rPr>
        <w:t xml:space="preserve">Esimerkki 6.448</w:t>
      </w:r>
    </w:p>
    <w:p>
      <w:r>
        <w:t xml:space="preserve">Läpikulku: "Karadzicin liikkumista ja olinpaikkaa koskevien lisätietojen löytämiseksi sekä tietojen keräämiseksi (hänen) tukiverkostostaan", Naton tiedottaja sanoi. Chappellin mukaan operaation tavoitteena oli häiritä ja painostaa Bosnian serbien poliittisena johtajana Bosnian sodan 1992-1995 aikana toimineen Karadzicin tukiverkostoa.</w:t>
      </w:r>
    </w:p>
    <w:p>
      <w:r>
        <w:rPr>
          <w:b/>
        </w:rPr>
        <w:t xml:space="preserve">Tulos</w:t>
      </w:r>
    </w:p>
    <w:p>
      <w:r>
        <w:t xml:space="preserve">haku</w:t>
      </w:r>
    </w:p>
    <w:p>
      <w:r>
        <w:rPr>
          <w:b/>
        </w:rPr>
        <w:t xml:space="preserve">Tulos</w:t>
      </w:r>
    </w:p>
    <w:p>
      <w:r>
        <w:t xml:space="preserve">toteutettu</w:t>
      </w:r>
    </w:p>
    <w:p>
      <w:r>
        <w:rPr>
          <w:b/>
        </w:rPr>
        <w:t xml:space="preserve">Tulos</w:t>
      </w:r>
    </w:p>
    <w:p>
      <w:r>
        <w:t xml:space="preserve">löytää</w:t>
      </w:r>
    </w:p>
    <w:p>
      <w:r>
        <w:rPr>
          <w:b/>
        </w:rPr>
        <w:t xml:space="preserve">Tulos</w:t>
      </w:r>
    </w:p>
    <w:p>
      <w:r>
        <w:t xml:space="preserve">liike</w:t>
      </w:r>
    </w:p>
    <w:p>
      <w:r>
        <w:rPr>
          <w:b/>
        </w:rPr>
        <w:t xml:space="preserve">Tulos</w:t>
      </w:r>
    </w:p>
    <w:p>
      <w:r>
        <w:t xml:space="preserve">kerää</w:t>
      </w:r>
    </w:p>
    <w:p>
      <w:r>
        <w:rPr>
          <w:b/>
        </w:rPr>
        <w:t xml:space="preserve">Tulos</w:t>
      </w:r>
    </w:p>
    <w:p>
      <w:r>
        <w:t xml:space="preserve">sanoi</w:t>
      </w:r>
    </w:p>
    <w:p>
      <w:r>
        <w:rPr>
          <w:b/>
        </w:rPr>
        <w:t xml:space="preserve">Tulos</w:t>
      </w:r>
    </w:p>
    <w:p>
      <w:r>
        <w:t xml:space="preserve">sanoi</w:t>
      </w:r>
    </w:p>
    <w:p>
      <w:r>
        <w:rPr>
          <w:b/>
        </w:rPr>
        <w:t xml:space="preserve">Tulos</w:t>
      </w:r>
    </w:p>
    <w:p>
      <w:r>
        <w:t xml:space="preserve">tavoite</w:t>
      </w:r>
    </w:p>
    <w:p>
      <w:r>
        <w:rPr>
          <w:b/>
        </w:rPr>
        <w:t xml:space="preserve">Tulos</w:t>
      </w:r>
    </w:p>
    <w:p>
      <w:r>
        <w:t xml:space="preserve">toiminta</w:t>
      </w:r>
    </w:p>
    <w:p>
      <w:r>
        <w:rPr>
          <w:b/>
        </w:rPr>
        <w:t xml:space="preserve">Tulos</w:t>
      </w:r>
    </w:p>
    <w:p>
      <w:r>
        <w:t xml:space="preserve">häiritä</w:t>
      </w:r>
    </w:p>
    <w:p>
      <w:r>
        <w:rPr>
          <w:b/>
        </w:rPr>
        <w:t xml:space="preserve">Tulos</w:t>
      </w:r>
    </w:p>
    <w:p>
      <w:r>
        <w:t xml:space="preserve">laita</w:t>
      </w:r>
    </w:p>
    <w:p>
      <w:r>
        <w:rPr>
          <w:b/>
        </w:rPr>
        <w:t xml:space="preserve">Tulos</w:t>
      </w:r>
    </w:p>
    <w:p>
      <w:r>
        <w:t xml:space="preserve">sota</w:t>
      </w:r>
    </w:p>
    <w:p>
      <w:r>
        <w:rPr>
          <w:b/>
        </w:rPr>
        <w:t xml:space="preserve">Tulos</w:t>
      </w:r>
    </w:p>
    <w:p>
      <w:r>
        <w:t xml:space="preserve">ponnistus</w:t>
      </w:r>
    </w:p>
    <w:p>
      <w:r>
        <w:rPr>
          <w:b/>
        </w:rPr>
        <w:t xml:space="preserve">Esimerkki 6.449</w:t>
      </w:r>
    </w:p>
    <w:p>
      <w:r>
        <w:t xml:space="preserve">Läpikulku: Sen viljaosasto saavutti suuremman liikevoiton volyymin kasvun ansiosta, mutta käytti myös enemmän rahaa myynninedistämiseen. Continental Baking -liiketoiminta hyötyi leivän korkeammista katteista ja lisääntyneestä kakkujen myynnistä, se lisäsi.</w:t>
      </w:r>
    </w:p>
    <w:p>
      <w:r>
        <w:rPr>
          <w:b/>
        </w:rPr>
        <w:t xml:space="preserve">Tulos</w:t>
      </w:r>
    </w:p>
    <w:p>
      <w:r>
        <w:t xml:space="preserve">voitto</w:t>
      </w:r>
    </w:p>
    <w:p>
      <w:r>
        <w:rPr>
          <w:b/>
        </w:rPr>
        <w:t xml:space="preserve">Tulos</w:t>
      </w:r>
    </w:p>
    <w:p>
      <w:r>
        <w:t xml:space="preserve">toteutunut</w:t>
      </w:r>
    </w:p>
    <w:p>
      <w:r>
        <w:rPr>
          <w:b/>
        </w:rPr>
        <w:t xml:space="preserve">Tulos</w:t>
      </w:r>
    </w:p>
    <w:p>
      <w:r>
        <w:t xml:space="preserve">käytetty</w:t>
      </w:r>
    </w:p>
    <w:p>
      <w:r>
        <w:rPr>
          <w:b/>
        </w:rPr>
        <w:t xml:space="preserve">Tulos</w:t>
      </w:r>
    </w:p>
    <w:p>
      <w:r>
        <w:t xml:space="preserve">edistäminen</w:t>
      </w:r>
    </w:p>
    <w:p>
      <w:r>
        <w:rPr>
          <w:b/>
        </w:rPr>
        <w:t xml:space="preserve">Tulos</w:t>
      </w:r>
    </w:p>
    <w:p>
      <w:r>
        <w:t xml:space="preserve">lisää</w:t>
      </w:r>
    </w:p>
    <w:p>
      <w:r>
        <w:rPr>
          <w:b/>
        </w:rPr>
        <w:t xml:space="preserve">Tulos</w:t>
      </w:r>
    </w:p>
    <w:p>
      <w:r>
        <w:t xml:space="preserve">hyötynyt</w:t>
      </w:r>
    </w:p>
    <w:p>
      <w:r>
        <w:rPr>
          <w:b/>
        </w:rPr>
        <w:t xml:space="preserve">Tulos</w:t>
      </w:r>
    </w:p>
    <w:p>
      <w:r>
        <w:t xml:space="preserve">myynti</w:t>
      </w:r>
    </w:p>
    <w:p>
      <w:r>
        <w:rPr>
          <w:b/>
        </w:rPr>
        <w:t xml:space="preserve">Esimerkki 6.450</w:t>
      </w:r>
    </w:p>
    <w:p>
      <w:r>
        <w:t xml:space="preserve">Läpikulku: Jaafari sanoi, että hänen hallituksensa loi 59 000 työpaikkaa pelkästään opetusministeriöön ja palautti 4 000 työntekijää entisiin tehtäviinsä tiedotusministeriöön, ennen kuin hän ilmaisi toivovansa rauhanomaisia vaaleja torstaina. Suorana vastauksena Allawin valituksiin shiiojen hallitsemien turvallisuusjoukkojen institutionaalisista väärinkäytöksistä ja kidutuksesta vankiloissa Jaafari osoitti sormella maallista kilpailijaansa.</w:t>
      </w:r>
    </w:p>
    <w:p>
      <w:r>
        <w:rPr>
          <w:b/>
        </w:rPr>
        <w:t xml:space="preserve">Tulos</w:t>
      </w:r>
    </w:p>
    <w:p>
      <w:r>
        <w:t xml:space="preserve">luotu</w:t>
      </w:r>
    </w:p>
    <w:p>
      <w:r>
        <w:rPr>
          <w:b/>
        </w:rPr>
        <w:t xml:space="preserve">Tulos</w:t>
      </w:r>
    </w:p>
    <w:p>
      <w:r>
        <w:t xml:space="preserve">toi</w:t>
      </w:r>
    </w:p>
    <w:p>
      <w:r>
        <w:rPr>
          <w:b/>
        </w:rPr>
        <w:t xml:space="preserve">Tulos</w:t>
      </w:r>
    </w:p>
    <w:p>
      <w:r>
        <w:t xml:space="preserve">sanoi</w:t>
      </w:r>
    </w:p>
    <w:p>
      <w:r>
        <w:rPr>
          <w:b/>
        </w:rPr>
        <w:t xml:space="preserve">Tulos</w:t>
      </w:r>
    </w:p>
    <w:p>
      <w:r>
        <w:t xml:space="preserve">ilmaista</w:t>
      </w:r>
    </w:p>
    <w:p>
      <w:r>
        <w:rPr>
          <w:b/>
        </w:rPr>
        <w:t xml:space="preserve">Tulos</w:t>
      </w:r>
    </w:p>
    <w:p>
      <w:r>
        <w:t xml:space="preserve">vaalit</w:t>
      </w:r>
    </w:p>
    <w:p>
      <w:r>
        <w:rPr>
          <w:b/>
        </w:rPr>
        <w:t xml:space="preserve">Tulos</w:t>
      </w:r>
    </w:p>
    <w:p>
      <w:r>
        <w:t xml:space="preserve">vastaus</w:t>
      </w:r>
    </w:p>
    <w:p>
      <w:r>
        <w:rPr>
          <w:b/>
        </w:rPr>
        <w:t xml:space="preserve">Tulos</w:t>
      </w:r>
    </w:p>
    <w:p>
      <w:r>
        <w:t xml:space="preserve">valitukset</w:t>
      </w:r>
    </w:p>
    <w:p>
      <w:r>
        <w:rPr>
          <w:b/>
        </w:rPr>
        <w:t xml:space="preserve">Tulos</w:t>
      </w:r>
    </w:p>
    <w:p>
      <w:r>
        <w:t xml:space="preserve">väärinkäytökset</w:t>
      </w:r>
    </w:p>
    <w:p>
      <w:r>
        <w:rPr>
          <w:b/>
        </w:rPr>
        <w:t xml:space="preserve">Tulos</w:t>
      </w:r>
    </w:p>
    <w:p>
      <w:r>
        <w:t xml:space="preserve">kidutus</w:t>
      </w:r>
    </w:p>
    <w:p>
      <w:r>
        <w:rPr>
          <w:b/>
        </w:rPr>
        <w:t xml:space="preserve">Tulos</w:t>
      </w:r>
    </w:p>
    <w:p>
      <w:r>
        <w:t xml:space="preserve">terävä</w:t>
      </w:r>
    </w:p>
    <w:p>
      <w:r>
        <w:rPr>
          <w:b/>
        </w:rPr>
        <w:t xml:space="preserve">Esimerkki 6.451</w:t>
      </w:r>
    </w:p>
    <w:p>
      <w:r>
        <w:t xml:space="preserve">Läpikulku: Sovinto ei ole mahdollista juuri nyt, mutta kahden tai kolmen vuoden kuluttua se on välttämätöntä." "Minulla ei ollut mitään pelkoa Sarajevoon tulemisesta", sanoi hänen vaimonsa Antija.</w:t>
      </w:r>
    </w:p>
    <w:p>
      <w:r>
        <w:rPr>
          <w:b/>
        </w:rPr>
        <w:t xml:space="preserve">Tulos</w:t>
      </w:r>
    </w:p>
    <w:p>
      <w:r>
        <w:t xml:space="preserve">Täsmäytys</w:t>
      </w:r>
    </w:p>
    <w:p>
      <w:r>
        <w:rPr>
          <w:b/>
        </w:rPr>
        <w:t xml:space="preserve">Tulos</w:t>
      </w:r>
    </w:p>
    <w:p>
      <w:r>
        <w:t xml:space="preserve">on</w:t>
      </w:r>
    </w:p>
    <w:p>
      <w:r>
        <w:rPr>
          <w:b/>
        </w:rPr>
        <w:t xml:space="preserve">Tulos</w:t>
      </w:r>
    </w:p>
    <w:p>
      <w:r>
        <w:t xml:space="preserve">olla</w:t>
      </w:r>
    </w:p>
    <w:p>
      <w:r>
        <w:rPr>
          <w:b/>
        </w:rPr>
        <w:t xml:space="preserve">Tulos</w:t>
      </w:r>
    </w:p>
    <w:p>
      <w:r>
        <w:t xml:space="preserve">on</w:t>
      </w:r>
    </w:p>
    <w:p>
      <w:r>
        <w:rPr>
          <w:b/>
        </w:rPr>
        <w:t xml:space="preserve">Tulos</w:t>
      </w:r>
    </w:p>
    <w:p>
      <w:r>
        <w:t xml:space="preserve">tulossa</w:t>
      </w:r>
    </w:p>
    <w:p>
      <w:r>
        <w:rPr>
          <w:b/>
        </w:rPr>
        <w:t xml:space="preserve">Tulos</w:t>
      </w:r>
    </w:p>
    <w:p>
      <w:r>
        <w:t xml:space="preserve">sanoi</w:t>
      </w:r>
    </w:p>
    <w:p>
      <w:r>
        <w:rPr>
          <w:b/>
        </w:rPr>
        <w:t xml:space="preserve">Tulos</w:t>
      </w:r>
    </w:p>
    <w:p>
      <w:r>
        <w:t xml:space="preserve">nyt</w:t>
      </w:r>
    </w:p>
    <w:p>
      <w:r>
        <w:rPr>
          <w:b/>
        </w:rPr>
        <w:t xml:space="preserve">Tulos</w:t>
      </w:r>
    </w:p>
    <w:p>
      <w:r>
        <w:t xml:space="preserve">vuotta</w:t>
      </w:r>
    </w:p>
    <w:p>
      <w:r>
        <w:rPr>
          <w:b/>
        </w:rPr>
        <w:t xml:space="preserve">Tulos</w:t>
      </w:r>
    </w:p>
    <w:p>
      <w:r>
        <w:t xml:space="preserve">pelot</w:t>
      </w:r>
    </w:p>
    <w:p>
      <w:r>
        <w:rPr>
          <w:b/>
        </w:rPr>
        <w:t xml:space="preserve">Esimerkki 6.452</w:t>
      </w:r>
    </w:p>
    <w:p>
      <w:r>
        <w:t xml:space="preserve">Läpikulku: "Ihmiset eivät saisi tukehtua omiin tavoitteisiinsa, vaikka heillä olisi kuinka monta tähteä harteillaan. ... Niiden, jotka taistelevat järjestäytynyttä rikollisuutta vastaan, ei pitäisi rikkoa rauhanprosessia ja antaa poliittisia lausuntoja", Rybkin sanoi saapuessaan Tšetšenian pääkaupunkiin Groznyiin, Interfax kertoi.</w:t>
      </w:r>
    </w:p>
    <w:p>
      <w:r>
        <w:rPr>
          <w:b/>
        </w:rPr>
        <w:t xml:space="preserve">Tulos</w:t>
      </w:r>
    </w:p>
    <w:p>
      <w:r>
        <w:t xml:space="preserve">on</w:t>
      </w:r>
    </w:p>
    <w:p>
      <w:r>
        <w:rPr>
          <w:b/>
        </w:rPr>
        <w:t xml:space="preserve">Tulos</w:t>
      </w:r>
    </w:p>
    <w:p>
      <w:r>
        <w:t xml:space="preserve">kuristuslaite</w:t>
      </w:r>
    </w:p>
    <w:p>
      <w:r>
        <w:rPr>
          <w:b/>
        </w:rPr>
        <w:t xml:space="preserve">Tulos</w:t>
      </w:r>
    </w:p>
    <w:p>
      <w:r>
        <w:t xml:space="preserve">taistelu</w:t>
      </w:r>
    </w:p>
    <w:p>
      <w:r>
        <w:rPr>
          <w:b/>
        </w:rPr>
        <w:t xml:space="preserve">Tulos</w:t>
      </w:r>
    </w:p>
    <w:p>
      <w:r>
        <w:t xml:space="preserve">tauko</w:t>
      </w:r>
    </w:p>
    <w:p>
      <w:r>
        <w:rPr>
          <w:b/>
        </w:rPr>
        <w:t xml:space="preserve">Tulos</w:t>
      </w:r>
    </w:p>
    <w:p>
      <w:r>
        <w:t xml:space="preserve">tee</w:t>
      </w:r>
    </w:p>
    <w:p>
      <w:r>
        <w:rPr>
          <w:b/>
        </w:rPr>
        <w:t xml:space="preserve">Tulos</w:t>
      </w:r>
    </w:p>
    <w:p>
      <w:r>
        <w:t xml:space="preserve">sanoi</w:t>
      </w:r>
    </w:p>
    <w:p>
      <w:r>
        <w:rPr>
          <w:b/>
        </w:rPr>
        <w:t xml:space="preserve">Tulos</w:t>
      </w:r>
    </w:p>
    <w:p>
      <w:r>
        <w:t xml:space="preserve">saapuminen</w:t>
      </w:r>
    </w:p>
    <w:p>
      <w:r>
        <w:rPr>
          <w:b/>
        </w:rPr>
        <w:t xml:space="preserve">Tulos</w:t>
      </w:r>
    </w:p>
    <w:p>
      <w:r>
        <w:t xml:space="preserve">raportoitu</w:t>
      </w:r>
    </w:p>
    <w:p>
      <w:r>
        <w:rPr>
          <w:b/>
        </w:rPr>
        <w:t xml:space="preserve">Esimerkki 6.453</w:t>
      </w:r>
    </w:p>
    <w:p>
      <w:r>
        <w:t xml:space="preserve">Läpikulku: Yhdysvaltain johtama liittouma ja Afganistanin armeija tappoivat tiistaina neljä epäiltyä Taleban-taistelijaa Itä-Afganistanissa, liittouma ilmoitti lausunnossaan. 13-vuotias tyttö sai surmansa ja kahdeksanvuotias tyttö haavoittui välikohtauksessa, kun sotilaat tekivät ratsian taloon lähellä Darnamin kylää levottomassa Khostin maakunnassa, jossa epäillyt kapinalliset piileskelivät, se kertoi.</w:t>
      </w:r>
    </w:p>
    <w:p>
      <w:r>
        <w:rPr>
          <w:b/>
        </w:rPr>
        <w:t xml:space="preserve">Tulos</w:t>
      </w:r>
    </w:p>
    <w:p>
      <w:r>
        <w:t xml:space="preserve">tappoi</w:t>
      </w:r>
    </w:p>
    <w:p>
      <w:r>
        <w:rPr>
          <w:b/>
        </w:rPr>
        <w:t xml:space="preserve">Tulos</w:t>
      </w:r>
    </w:p>
    <w:p>
      <w:r>
        <w:t xml:space="preserve">sanoi</w:t>
      </w:r>
    </w:p>
    <w:p>
      <w:r>
        <w:rPr>
          <w:b/>
        </w:rPr>
        <w:t xml:space="preserve">Tulos</w:t>
      </w:r>
    </w:p>
    <w:p>
      <w:r>
        <w:t xml:space="preserve">tappoi</w:t>
      </w:r>
    </w:p>
    <w:p>
      <w:r>
        <w:rPr>
          <w:b/>
        </w:rPr>
        <w:t xml:space="preserve">Tulos</w:t>
      </w:r>
    </w:p>
    <w:p>
      <w:r>
        <w:t xml:space="preserve">loukkaantunut</w:t>
      </w:r>
    </w:p>
    <w:p>
      <w:r>
        <w:rPr>
          <w:b/>
        </w:rPr>
        <w:t xml:space="preserve">Tulos</w:t>
      </w:r>
    </w:p>
    <w:p>
      <w:r>
        <w:t xml:space="preserve">tapahtuma</w:t>
      </w:r>
    </w:p>
    <w:p>
      <w:r>
        <w:rPr>
          <w:b/>
        </w:rPr>
        <w:t xml:space="preserve">Tulos</w:t>
      </w:r>
    </w:p>
    <w:p>
      <w:r>
        <w:t xml:space="preserve">ratsia</w:t>
      </w:r>
    </w:p>
    <w:p>
      <w:r>
        <w:rPr>
          <w:b/>
        </w:rPr>
        <w:t xml:space="preserve">Tulos</w:t>
      </w:r>
    </w:p>
    <w:p>
      <w:r>
        <w:t xml:space="preserve">piilottaminen</w:t>
      </w:r>
    </w:p>
    <w:p>
      <w:r>
        <w:rPr>
          <w:b/>
        </w:rPr>
        <w:t xml:space="preserve">Tulos</w:t>
      </w:r>
    </w:p>
    <w:p>
      <w:r>
        <w:t xml:space="preserve">sanoi</w:t>
      </w:r>
    </w:p>
    <w:p>
      <w:r>
        <w:rPr>
          <w:b/>
        </w:rPr>
        <w:t xml:space="preserve">Esimerkki 6.454</w:t>
      </w:r>
    </w:p>
    <w:p>
      <w:r>
        <w:t xml:space="preserve">Läpikulku: Kapinalliset hallitsevat nyt lähes puolta Zairesta, mukaan lukien sen toista ja kolmatta kaupunkia ja valtaosaa sen valtavista mineraalivaroista, mikä on seurausta puoli vuotta kestäneestä hyökkäyksestä Kinshasaan. Mobutulla on ongelmia myös Kinshasassa, jossa tärkein poliittinen oppositio, jota johtaa erotettu pääministeri Etienne Tshisekedi, on kutsunut koolle joukkolakon maanantaiksi.</w:t>
      </w:r>
    </w:p>
    <w:p>
      <w:r>
        <w:rPr>
          <w:b/>
        </w:rPr>
        <w:t xml:space="preserve">Tulos</w:t>
      </w:r>
    </w:p>
    <w:p>
      <w:r>
        <w:t xml:space="preserve">valvonta</w:t>
      </w:r>
    </w:p>
    <w:p>
      <w:r>
        <w:rPr>
          <w:b/>
        </w:rPr>
        <w:t xml:space="preserve">Tulos</w:t>
      </w:r>
    </w:p>
    <w:p>
      <w:r>
        <w:t xml:space="preserve">mukaan lukien</w:t>
      </w:r>
    </w:p>
    <w:p>
      <w:r>
        <w:rPr>
          <w:b/>
        </w:rPr>
        <w:t xml:space="preserve">Tulos</w:t>
      </w:r>
    </w:p>
    <w:p>
      <w:r>
        <w:t xml:space="preserve">tulos</w:t>
      </w:r>
    </w:p>
    <w:p>
      <w:r>
        <w:rPr>
          <w:b/>
        </w:rPr>
        <w:t xml:space="preserve">Tulos</w:t>
      </w:r>
    </w:p>
    <w:p>
      <w:r>
        <w:t xml:space="preserve">hyökkäävä</w:t>
      </w:r>
    </w:p>
    <w:p>
      <w:r>
        <w:rPr>
          <w:b/>
        </w:rPr>
        <w:t xml:space="preserve">Tulos</w:t>
      </w:r>
    </w:p>
    <w:p>
      <w:r>
        <w:t xml:space="preserve">on</w:t>
      </w:r>
    </w:p>
    <w:p>
      <w:r>
        <w:rPr>
          <w:b/>
        </w:rPr>
        <w:t xml:space="preserve">Tulos</w:t>
      </w:r>
    </w:p>
    <w:p>
      <w:r>
        <w:t xml:space="preserve">led</w:t>
      </w:r>
    </w:p>
    <w:p>
      <w:r>
        <w:rPr>
          <w:b/>
        </w:rPr>
        <w:t xml:space="preserve">Tulos</w:t>
      </w:r>
    </w:p>
    <w:p>
      <w:r>
        <w:t xml:space="preserve">potkut</w:t>
      </w:r>
    </w:p>
    <w:p>
      <w:r>
        <w:rPr>
          <w:b/>
        </w:rPr>
        <w:t xml:space="preserve">Tulos</w:t>
      </w:r>
    </w:p>
    <w:p>
      <w:r>
        <w:t xml:space="preserve">nimeltään</w:t>
      </w:r>
    </w:p>
    <w:p>
      <w:r>
        <w:rPr>
          <w:b/>
        </w:rPr>
        <w:t xml:space="preserve">Tulos</w:t>
      </w:r>
    </w:p>
    <w:p>
      <w:r>
        <w:t xml:space="preserve">lakko</w:t>
      </w:r>
    </w:p>
    <w:p>
      <w:r>
        <w:rPr>
          <w:b/>
        </w:rPr>
        <w:t xml:space="preserve">Esimerkki 6.455</w:t>
      </w:r>
    </w:p>
    <w:p>
      <w:r>
        <w:t xml:space="preserve">Läpikulku: Nämä virkamiehet kertoivat lisäksi, että rajanylityspaikalla tehdyllä tullilaitoksen videonauhalla näkyy naisen auto palaamassa Meksikosta. Viranomaiset saivat Koppista aineellisen todistajan pidätysmääräyksen sen jälkeen, kun heidän mukaansa Koppin auto oli nähty Amherstissa viikkoja ennen Slepianin kuolemaa.</w:t>
      </w:r>
    </w:p>
    <w:p>
      <w:r>
        <w:rPr>
          <w:b/>
        </w:rPr>
        <w:t xml:space="preserve">Tulos</w:t>
      </w:r>
    </w:p>
    <w:p>
      <w:r>
        <w:t xml:space="preserve">ylitys</w:t>
      </w:r>
    </w:p>
    <w:p>
      <w:r>
        <w:rPr>
          <w:b/>
        </w:rPr>
        <w:t xml:space="preserve">Tulos</w:t>
      </w:r>
    </w:p>
    <w:p>
      <w:r>
        <w:t xml:space="preserve">näyttää</w:t>
      </w:r>
    </w:p>
    <w:p>
      <w:r>
        <w:rPr>
          <w:b/>
        </w:rPr>
        <w:t xml:space="preserve">Tulos</w:t>
      </w:r>
    </w:p>
    <w:p>
      <w:r>
        <w:t xml:space="preserve">palaa</w:t>
      </w:r>
    </w:p>
    <w:p>
      <w:r>
        <w:rPr>
          <w:b/>
        </w:rPr>
        <w:t xml:space="preserve">Tulos</w:t>
      </w:r>
    </w:p>
    <w:p>
      <w:r>
        <w:t xml:space="preserve">sanoi</w:t>
      </w:r>
    </w:p>
    <w:p>
      <w:r>
        <w:rPr>
          <w:b/>
        </w:rPr>
        <w:t xml:space="preserve">Tulos</w:t>
      </w:r>
    </w:p>
    <w:p>
      <w:r>
        <w:t xml:space="preserve">saatu</w:t>
      </w:r>
    </w:p>
    <w:p>
      <w:r>
        <w:rPr>
          <w:b/>
        </w:rPr>
        <w:t xml:space="preserve">Tulos</w:t>
      </w:r>
    </w:p>
    <w:p>
      <w:r>
        <w:t xml:space="preserve">pidätys</w:t>
      </w:r>
    </w:p>
    <w:p>
      <w:r>
        <w:rPr>
          <w:b/>
        </w:rPr>
        <w:t xml:space="preserve">Tulos</w:t>
      </w:r>
    </w:p>
    <w:p>
      <w:r>
        <w:t xml:space="preserve">sanoi</w:t>
      </w:r>
    </w:p>
    <w:p>
      <w:r>
        <w:rPr>
          <w:b/>
        </w:rPr>
        <w:t xml:space="preserve">Tulos</w:t>
      </w:r>
    </w:p>
    <w:p>
      <w:r>
        <w:t xml:space="preserve">täplikäs</w:t>
      </w:r>
    </w:p>
    <w:p>
      <w:r>
        <w:rPr>
          <w:b/>
        </w:rPr>
        <w:t xml:space="preserve">Tulos</w:t>
      </w:r>
    </w:p>
    <w:p>
      <w:r>
        <w:t xml:space="preserve">viikot</w:t>
      </w:r>
    </w:p>
    <w:p>
      <w:r>
        <w:rPr>
          <w:b/>
        </w:rPr>
        <w:t xml:space="preserve">Tulos</w:t>
      </w:r>
    </w:p>
    <w:p>
      <w:r>
        <w:t xml:space="preserve">tappoi</w:t>
      </w:r>
    </w:p>
    <w:p>
      <w:r>
        <w:rPr>
          <w:b/>
        </w:rPr>
        <w:t xml:space="preserve">Esimerkki 6.456</w:t>
      </w:r>
    </w:p>
    <w:p>
      <w:r>
        <w:t xml:space="preserve">Läpikulku: Hänet korvattiin kolmen oversin jälkeen Pollockilla, joka löi heti hyvän linjan ja pituuden. Ntini keilasi kuuden yoverin mittaisen tulisen jakson, ennen kuin Steyn tuli jälleen lounasta edeltävässä erässä.</w:t>
      </w:r>
    </w:p>
    <w:p>
      <w:r>
        <w:rPr>
          <w:b/>
        </w:rPr>
        <w:t xml:space="preserve">Tulos</w:t>
      </w:r>
    </w:p>
    <w:p>
      <w:r>
        <w:t xml:space="preserve">otti</w:t>
      </w:r>
    </w:p>
    <w:p>
      <w:r>
        <w:rPr>
          <w:b/>
        </w:rPr>
        <w:t xml:space="preserve">Tulos</w:t>
      </w:r>
    </w:p>
    <w:p>
      <w:r>
        <w:t xml:space="preserve">keilasi</w:t>
      </w:r>
    </w:p>
    <w:p>
      <w:r>
        <w:rPr>
          <w:b/>
        </w:rPr>
        <w:t xml:space="preserve">Tulos</w:t>
      </w:r>
    </w:p>
    <w:p>
      <w:r>
        <w:t xml:space="preserve">tee</w:t>
      </w:r>
    </w:p>
    <w:p>
      <w:r>
        <w:rPr>
          <w:b/>
        </w:rPr>
        <w:t xml:space="preserve">Tulos</w:t>
      </w:r>
    </w:p>
    <w:p>
      <w:r>
        <w:t xml:space="preserve">pelata</w:t>
      </w:r>
    </w:p>
    <w:p>
      <w:r>
        <w:rPr>
          <w:b/>
        </w:rPr>
        <w:t xml:space="preserve">Tulos</w:t>
      </w:r>
    </w:p>
    <w:p>
      <w:r>
        <w:t xml:space="preserve">korvattu</w:t>
      </w:r>
    </w:p>
    <w:p>
      <w:r>
        <w:rPr>
          <w:b/>
        </w:rPr>
        <w:t xml:space="preserve">Tulos</w:t>
      </w:r>
    </w:p>
    <w:p>
      <w:r>
        <w:t xml:space="preserve">overs</w:t>
      </w:r>
    </w:p>
    <w:p>
      <w:r>
        <w:rPr>
          <w:b/>
        </w:rPr>
        <w:t xml:space="preserve">Tulos</w:t>
      </w:r>
    </w:p>
    <w:p>
      <w:r>
        <w:t xml:space="preserve">iski</w:t>
      </w:r>
    </w:p>
    <w:p>
      <w:r>
        <w:rPr>
          <w:b/>
        </w:rPr>
        <w:t xml:space="preserve">Tulos</w:t>
      </w:r>
    </w:p>
    <w:p>
      <w:r>
        <w:t xml:space="preserve">linja</w:t>
      </w:r>
    </w:p>
    <w:p>
      <w:r>
        <w:rPr>
          <w:b/>
        </w:rPr>
        <w:t xml:space="preserve">Tulos</w:t>
      </w:r>
    </w:p>
    <w:p>
      <w:r>
        <w:t xml:space="preserve">pituus</w:t>
      </w:r>
    </w:p>
    <w:p>
      <w:r>
        <w:rPr>
          <w:b/>
        </w:rPr>
        <w:t xml:space="preserve">Tulos</w:t>
      </w:r>
    </w:p>
    <w:p>
      <w:r>
        <w:t xml:space="preserve">keilasi</w:t>
      </w:r>
    </w:p>
    <w:p>
      <w:r>
        <w:rPr>
          <w:b/>
        </w:rPr>
        <w:t xml:space="preserve">Tulos</w:t>
      </w:r>
    </w:p>
    <w:p>
      <w:r>
        <w:t xml:space="preserve">loitsu</w:t>
      </w:r>
    </w:p>
    <w:p>
      <w:r>
        <w:rPr>
          <w:b/>
        </w:rPr>
        <w:t xml:space="preserve">Tulos</w:t>
      </w:r>
    </w:p>
    <w:p>
      <w:r>
        <w:t xml:space="preserve">overs</w:t>
      </w:r>
    </w:p>
    <w:p>
      <w:r>
        <w:rPr>
          <w:b/>
        </w:rPr>
        <w:t xml:space="preserve">Tulos</w:t>
      </w:r>
    </w:p>
    <w:p>
      <w:r>
        <w:t xml:space="preserve">tuli</w:t>
      </w:r>
    </w:p>
    <w:p>
      <w:r>
        <w:rPr>
          <w:b/>
        </w:rPr>
        <w:t xml:space="preserve">Tulos</w:t>
      </w:r>
    </w:p>
    <w:p>
      <w:r>
        <w:t xml:space="preserve">yli</w:t>
      </w:r>
    </w:p>
    <w:p>
      <w:r>
        <w:rPr>
          <w:b/>
        </w:rPr>
        <w:t xml:space="preserve">Tulos</w:t>
      </w:r>
    </w:p>
    <w:p>
      <w:r>
        <w:t xml:space="preserve">lounas</w:t>
      </w:r>
    </w:p>
    <w:p>
      <w:r>
        <w:rPr>
          <w:b/>
        </w:rPr>
        <w:t xml:space="preserve">Esimerkki 6.457</w:t>
      </w:r>
    </w:p>
    <w:p>
      <w:r>
        <w:t xml:space="preserve">Läpikulku: Vaatimukset perustuvat Kansainvälisen olympiakomitean ehdokaskaupunkikyselyyn, ja ne sisältävät kysymyksiä kaikista 17 teemasta, jotka sisältyvät kansainvälisiin ehdokaskaupunkitiedostoihin. Tarjouskirjat on palautettava USOC:lle 22. tammikuuta 2007.</w:t>
      </w:r>
    </w:p>
    <w:p>
      <w:r>
        <w:rPr>
          <w:b/>
        </w:rPr>
        <w:t xml:space="preserve">Tulos</w:t>
      </w:r>
    </w:p>
    <w:p>
      <w:r>
        <w:t xml:space="preserve">perustuu</w:t>
      </w:r>
    </w:p>
    <w:p>
      <w:r>
        <w:rPr>
          <w:b/>
        </w:rPr>
        <w:t xml:space="preserve">Tulos</w:t>
      </w:r>
    </w:p>
    <w:p>
      <w:r>
        <w:t xml:space="preserve">sisällyttää</w:t>
      </w:r>
    </w:p>
    <w:p>
      <w:r>
        <w:rPr>
          <w:b/>
        </w:rPr>
        <w:t xml:space="preserve">Tulos</w:t>
      </w:r>
    </w:p>
    <w:p>
      <w:r>
        <w:t xml:space="preserve">olla</w:t>
      </w:r>
    </w:p>
    <w:p>
      <w:r>
        <w:rPr>
          <w:b/>
        </w:rPr>
        <w:t xml:space="preserve">Esimerkki 6.458</w:t>
      </w:r>
    </w:p>
    <w:p>
      <w:r>
        <w:t xml:space="preserve">Läpikulku: Todellinen huono uutinen on hintakilpailun voimakkuus premium-oluiden alalla. Uutiskirjeen julkaisijan Steinmanin mukaan Anheuserin markkinaosuus on lähes kaksinkertainen lähimpään kilpailijaan Miller Brewingiin verrattuna, jonka osuus oli viime vuonna 21,2 prosenttia.</w:t>
      </w:r>
    </w:p>
    <w:p>
      <w:r>
        <w:rPr>
          <w:b/>
        </w:rPr>
        <w:t xml:space="preserve">Tulos</w:t>
      </w:r>
    </w:p>
    <w:p>
      <w:r>
        <w:t xml:space="preserve">tulot</w:t>
      </w:r>
    </w:p>
    <w:p>
      <w:r>
        <w:rPr>
          <w:b/>
        </w:rPr>
        <w:t xml:space="preserve">Tulos</w:t>
      </w:r>
    </w:p>
    <w:p>
      <w:r>
        <w:t xml:space="preserve">pettymys</w:t>
      </w:r>
    </w:p>
    <w:p>
      <w:r>
        <w:rPr>
          <w:b/>
        </w:rPr>
        <w:t xml:space="preserve">Tulos</w:t>
      </w:r>
    </w:p>
    <w:p>
      <w:r>
        <w:t xml:space="preserve">sanoi</w:t>
      </w:r>
    </w:p>
    <w:p>
      <w:r>
        <w:rPr>
          <w:b/>
        </w:rPr>
        <w:t xml:space="preserve">Tulos</w:t>
      </w:r>
    </w:p>
    <w:p>
      <w:r>
        <w:t xml:space="preserve">uutiset</w:t>
      </w:r>
    </w:p>
    <w:p>
      <w:r>
        <w:rPr>
          <w:b/>
        </w:rPr>
        <w:t xml:space="preserve">Tulos</w:t>
      </w:r>
    </w:p>
    <w:p>
      <w:r>
        <w:t xml:space="preserve">kilpailu</w:t>
      </w:r>
    </w:p>
    <w:p>
      <w:r>
        <w:rPr>
          <w:b/>
        </w:rPr>
        <w:t xml:space="preserve">Tulos</w:t>
      </w:r>
    </w:p>
    <w:p>
      <w:r>
        <w:t xml:space="preserve">mukaan</w:t>
      </w:r>
    </w:p>
    <w:p>
      <w:r>
        <w:rPr>
          <w:b/>
        </w:rPr>
        <w:t xml:space="preserve">Tulos</w:t>
      </w:r>
    </w:p>
    <w:p>
      <w:r>
        <w:t xml:space="preserve">osake</w:t>
      </w:r>
    </w:p>
    <w:p>
      <w:r>
        <w:rPr>
          <w:b/>
        </w:rPr>
        <w:t xml:space="preserve">Tulos</w:t>
      </w:r>
    </w:p>
    <w:p>
      <w:r>
        <w:t xml:space="preserve">kilpailija</w:t>
      </w:r>
    </w:p>
    <w:p>
      <w:r>
        <w:rPr>
          <w:b/>
        </w:rPr>
        <w:t xml:space="preserve">Tulos</w:t>
      </w:r>
    </w:p>
    <w:p>
      <w:r>
        <w:t xml:space="preserve">panos</w:t>
      </w:r>
    </w:p>
    <w:p>
      <w:r>
        <w:rPr>
          <w:b/>
        </w:rPr>
        <w:t xml:space="preserve">Esimerkki 6.459</w:t>
      </w:r>
    </w:p>
    <w:p>
      <w:r>
        <w:t xml:space="preserve">Läpikulku: Yhdysvaltain talous kasvoi heinä-syyskuussa 2,2 prosentin vuosivauhdilla, mikä on parempi kuin alun perin arvioitu 1,6 prosentin vauhti, kauppaministeriö ilmoitti keskiviikkona. Bruttokansantuotteen kasvuvauhti oli vahvempi kuin ekonomistien ennustama 1,8 prosentin vauhti, mutta alle puolet ensimmäisellä vuosineljänneksellä kirjatusta huimasta 5,6 prosentin vauhdista.</w:t>
      </w:r>
    </w:p>
    <w:p>
      <w:r>
        <w:rPr>
          <w:b/>
        </w:rPr>
        <w:t xml:space="preserve">Tulos</w:t>
      </w:r>
    </w:p>
    <w:p>
      <w:r>
        <w:t xml:space="preserve">kasvoi</w:t>
      </w:r>
    </w:p>
    <w:p>
      <w:r>
        <w:rPr>
          <w:b/>
        </w:rPr>
        <w:t xml:space="preserve">Tulos</w:t>
      </w:r>
    </w:p>
    <w:p>
      <w:r>
        <w:t xml:space="preserve">ajanjakso</w:t>
      </w:r>
    </w:p>
    <w:p>
      <w:r>
        <w:rPr>
          <w:b/>
        </w:rPr>
        <w:t xml:space="preserve">Tulos</w:t>
      </w:r>
    </w:p>
    <w:p>
      <w:r>
        <w:t xml:space="preserve">tahti</w:t>
      </w:r>
    </w:p>
    <w:p>
      <w:r>
        <w:rPr>
          <w:b/>
        </w:rPr>
        <w:t xml:space="preserve">Tulos</w:t>
      </w:r>
    </w:p>
    <w:p>
      <w:r>
        <w:t xml:space="preserve">raportoitu</w:t>
      </w:r>
    </w:p>
    <w:p>
      <w:r>
        <w:rPr>
          <w:b/>
        </w:rPr>
        <w:t xml:space="preserve">Tulos</w:t>
      </w:r>
    </w:p>
    <w:p>
      <w:r>
        <w:t xml:space="preserve">arvioitu</w:t>
      </w:r>
    </w:p>
    <w:p>
      <w:r>
        <w:rPr>
          <w:b/>
        </w:rPr>
        <w:t xml:space="preserve">Tulos</w:t>
      </w:r>
    </w:p>
    <w:p>
      <w:r>
        <w:t xml:space="preserve">ennuste</w:t>
      </w:r>
    </w:p>
    <w:p>
      <w:r>
        <w:rPr>
          <w:b/>
        </w:rPr>
        <w:t xml:space="preserve">Tulos</w:t>
      </w:r>
    </w:p>
    <w:p>
      <w:r>
        <w:t xml:space="preserve">tallennettu</w:t>
      </w:r>
    </w:p>
    <w:p>
      <w:r>
        <w:rPr>
          <w:b/>
        </w:rPr>
        <w:t xml:space="preserve">Tulos</w:t>
      </w:r>
    </w:p>
    <w:p>
      <w:r>
        <w:t xml:space="preserve">hinta</w:t>
      </w:r>
    </w:p>
    <w:p>
      <w:r>
        <w:rPr>
          <w:b/>
        </w:rPr>
        <w:t xml:space="preserve">Tulos</w:t>
      </w:r>
    </w:p>
    <w:p>
      <w:r>
        <w:t xml:space="preserve">tahti</w:t>
      </w:r>
    </w:p>
    <w:p>
      <w:r>
        <w:rPr>
          <w:b/>
        </w:rPr>
        <w:t xml:space="preserve">Esimerkki 6.460</w:t>
      </w:r>
    </w:p>
    <w:p>
      <w:r>
        <w:t xml:space="preserve">Läpikulku: Hän lisäsi ja viittoi tyhjään ruokapaikkaan: "Eilen meillä ei ollut lainkaan asiakkaita, normaalisti meillä olisi nyt paljon väkeä", hän lisäsi ja viittoi tyhjään ruokapaikkaan. Lähistöllä luksusautojen näyttelytilat seisoivat tyhjinä, ja niiden ajoneuvot olivat autotallissa, jos Lamborghinin ja Maseratin kaltaiset arvomerkit toimivat mielenosoittajien magneetteina.</w:t>
      </w:r>
    </w:p>
    <w:p>
      <w:r>
        <w:rPr>
          <w:b/>
        </w:rPr>
        <w:t xml:space="preserve">Tulos</w:t>
      </w:r>
    </w:p>
    <w:p>
      <w:r>
        <w:t xml:space="preserve">oli</w:t>
      </w:r>
    </w:p>
    <w:p>
      <w:r>
        <w:rPr>
          <w:b/>
        </w:rPr>
        <w:t xml:space="preserve">Tulos</w:t>
      </w:r>
    </w:p>
    <w:p>
      <w:r>
        <w:t xml:space="preserve">olla</w:t>
      </w:r>
    </w:p>
    <w:p>
      <w:r>
        <w:rPr>
          <w:b/>
        </w:rPr>
        <w:t xml:space="preserve">Tulos</w:t>
      </w:r>
    </w:p>
    <w:p>
      <w:r>
        <w:t xml:space="preserve">lisätty</w:t>
      </w:r>
    </w:p>
    <w:p>
      <w:r>
        <w:rPr>
          <w:b/>
        </w:rPr>
        <w:t xml:space="preserve">Tulos</w:t>
      </w:r>
    </w:p>
    <w:p>
      <w:r>
        <w:t xml:space="preserve">eleet</w:t>
      </w:r>
    </w:p>
    <w:p>
      <w:r>
        <w:rPr>
          <w:b/>
        </w:rPr>
        <w:t xml:space="preserve">Tulos</w:t>
      </w:r>
    </w:p>
    <w:p>
      <w:r>
        <w:t xml:space="preserve">seisoi</w:t>
      </w:r>
    </w:p>
    <w:p>
      <w:r>
        <w:rPr>
          <w:b/>
        </w:rPr>
        <w:t xml:space="preserve">Tulos</w:t>
      </w:r>
    </w:p>
    <w:p>
      <w:r>
        <w:t xml:space="preserve">autotalli</w:t>
      </w:r>
    </w:p>
    <w:p>
      <w:r>
        <w:rPr>
          <w:b/>
        </w:rPr>
        <w:t xml:space="preserve">Tulos</w:t>
      </w:r>
    </w:p>
    <w:p>
      <w:r>
        <w:t xml:space="preserve">toiminut</w:t>
      </w:r>
    </w:p>
    <w:p>
      <w:r>
        <w:rPr>
          <w:b/>
        </w:rPr>
        <w:t xml:space="preserve">Esimerkki 6.461</w:t>
      </w:r>
    </w:p>
    <w:p>
      <w:r>
        <w:t xml:space="preserve">Läpikulku: Hän sanoi: "Selvitämme parhaillaan kokouksen tarkkaa päivämäärää ja paikkaa, mutta uskon, että se järjestetään melko pian". Ensimmäiset tällaiset neuvottelut käytiin Berliinissä viime huhtikuussa.</w:t>
      </w:r>
    </w:p>
    <w:p>
      <w:r>
        <w:rPr>
          <w:b/>
        </w:rPr>
        <w:t xml:space="preserve">Tulos</w:t>
      </w:r>
    </w:p>
    <w:p>
      <w:r>
        <w:t xml:space="preserve">työskentely</w:t>
      </w:r>
    </w:p>
    <w:p>
      <w:r>
        <w:rPr>
          <w:b/>
        </w:rPr>
        <w:t xml:space="preserve">Tulos</w:t>
      </w:r>
    </w:p>
    <w:p>
      <w:r>
        <w:t xml:space="preserve">kokous</w:t>
      </w:r>
    </w:p>
    <w:p>
      <w:r>
        <w:rPr>
          <w:b/>
        </w:rPr>
        <w:t xml:space="preserve">Tulos</w:t>
      </w:r>
    </w:p>
    <w:p>
      <w:r>
        <w:t xml:space="preserve">Ajattele</w:t>
      </w:r>
    </w:p>
    <w:p>
      <w:r>
        <w:rPr>
          <w:b/>
        </w:rPr>
        <w:t xml:space="preserve">Tulos</w:t>
      </w:r>
    </w:p>
    <w:p>
      <w:r>
        <w:t xml:space="preserve">pidetty</w:t>
      </w:r>
    </w:p>
    <w:p>
      <w:r>
        <w:rPr>
          <w:b/>
        </w:rPr>
        <w:t xml:space="preserve">Tulos</w:t>
      </w:r>
    </w:p>
    <w:p>
      <w:r>
        <w:t xml:space="preserve">sanoi</w:t>
      </w:r>
    </w:p>
    <w:p>
      <w:r>
        <w:rPr>
          <w:b/>
        </w:rPr>
        <w:t xml:space="preserve">Tulos</w:t>
      </w:r>
    </w:p>
    <w:p>
      <w:r>
        <w:t xml:space="preserve">puhuu</w:t>
      </w:r>
    </w:p>
    <w:p>
      <w:r>
        <w:rPr>
          <w:b/>
        </w:rPr>
        <w:t xml:space="preserve">Tulos</w:t>
      </w:r>
    </w:p>
    <w:p>
      <w:r>
        <w:t xml:space="preserve">tapahtui</w:t>
      </w:r>
    </w:p>
    <w:p>
      <w:r>
        <w:rPr>
          <w:b/>
        </w:rPr>
        <w:t xml:space="preserve">Esimerkki 6.462</w:t>
      </w:r>
    </w:p>
    <w:p>
      <w:r>
        <w:t xml:space="preserve">Läpikulku: Italia, joka ei osallistunut Yhdysvaltojen johtamaan hyökkäykseen Irakiin vuonna 2003, lähetti sen jälkeen joukko-osaston auttamaan jälleenrakennuksessa, suorittamaan rauhanturvatehtäviä ja osallistumaan Irakin turvallisuusjoukkojen kouluttamiseen. Kevään vaalien alla Prodi lupasi vetää italialaisjoukot pois Irakista ja väitti, ettei niitä olisi pitänyt lähettää sinne alun alkaenkaan.</w:t>
      </w:r>
    </w:p>
    <w:p>
      <w:r>
        <w:rPr>
          <w:b/>
        </w:rPr>
        <w:t xml:space="preserve">Tulos</w:t>
      </w:r>
    </w:p>
    <w:p>
      <w:r>
        <w:t xml:space="preserve">ota</w:t>
      </w:r>
    </w:p>
    <w:p>
      <w:r>
        <w:rPr>
          <w:b/>
        </w:rPr>
        <w:t xml:space="preserve">Tulos</w:t>
      </w:r>
    </w:p>
    <w:p>
      <w:r>
        <w:t xml:space="preserve">hyökkäys</w:t>
      </w:r>
    </w:p>
    <w:p>
      <w:r>
        <w:rPr>
          <w:b/>
        </w:rPr>
        <w:t xml:space="preserve">Tulos</w:t>
      </w:r>
    </w:p>
    <w:p>
      <w:r>
        <w:t xml:space="preserve">lähetetty</w:t>
      </w:r>
    </w:p>
    <w:p>
      <w:r>
        <w:rPr>
          <w:b/>
        </w:rPr>
        <w:t xml:space="preserve">Tulos</w:t>
      </w:r>
    </w:p>
    <w:p>
      <w:r>
        <w:t xml:space="preserve">apua</w:t>
      </w:r>
    </w:p>
    <w:p>
      <w:r>
        <w:rPr>
          <w:b/>
        </w:rPr>
        <w:t xml:space="preserve">Tulos</w:t>
      </w:r>
    </w:p>
    <w:p>
      <w:r>
        <w:t xml:space="preserve">suorittaa</w:t>
      </w:r>
    </w:p>
    <w:p>
      <w:r>
        <w:rPr>
          <w:b/>
        </w:rPr>
        <w:t xml:space="preserve">Tulos</w:t>
      </w:r>
    </w:p>
    <w:p>
      <w:r>
        <w:t xml:space="preserve">osallistua</w:t>
      </w:r>
    </w:p>
    <w:p>
      <w:r>
        <w:rPr>
          <w:b/>
        </w:rPr>
        <w:t xml:space="preserve">Tulos</w:t>
      </w:r>
    </w:p>
    <w:p>
      <w:r>
        <w:t xml:space="preserve">koulutus</w:t>
      </w:r>
    </w:p>
    <w:p>
      <w:r>
        <w:rPr>
          <w:b/>
        </w:rPr>
        <w:t xml:space="preserve">Tulos</w:t>
      </w:r>
    </w:p>
    <w:p>
      <w:r>
        <w:t xml:space="preserve">vaalit</w:t>
      </w:r>
    </w:p>
    <w:p>
      <w:r>
        <w:rPr>
          <w:b/>
        </w:rPr>
        <w:t xml:space="preserve">Tulos</w:t>
      </w:r>
    </w:p>
    <w:p>
      <w:r>
        <w:t xml:space="preserve">luvattu</w:t>
      </w:r>
    </w:p>
    <w:p>
      <w:r>
        <w:rPr>
          <w:b/>
        </w:rPr>
        <w:t xml:space="preserve">Tulos</w:t>
      </w:r>
    </w:p>
    <w:p>
      <w:r>
        <w:t xml:space="preserve">peruuttaminen</w:t>
      </w:r>
    </w:p>
    <w:p>
      <w:r>
        <w:rPr>
          <w:b/>
        </w:rPr>
        <w:t xml:space="preserve">Tulos</w:t>
      </w:r>
    </w:p>
    <w:p>
      <w:r>
        <w:t xml:space="preserve">riiteleminen</w:t>
      </w:r>
    </w:p>
    <w:p>
      <w:r>
        <w:rPr>
          <w:b/>
        </w:rPr>
        <w:t xml:space="preserve">Tulos</w:t>
      </w:r>
    </w:p>
    <w:p>
      <w:r>
        <w:t xml:space="preserve">lähetetty</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docId:9F9C2A884C8424E0709AFDB4B2051B9A</keywords>
  <dc:description>generated by python-docx</dc:description>
  <lastModifiedBy/>
  <revision>1</revision>
  <dcterms:created xsi:type="dcterms:W3CDTF">2013-12-23T23:15:00.0000000Z</dcterms:created>
  <dcterms:modified xsi:type="dcterms:W3CDTF">2013-12-23T23:15:00.0000000Z</dcterms:modified>
  <category/>
</coreProperties>
</file>