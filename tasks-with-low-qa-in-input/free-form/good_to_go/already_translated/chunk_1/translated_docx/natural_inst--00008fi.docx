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8.882</w:t>
      </w:r>
    </w:p>
    <w:p>
      <w:r>
        <w:t xml:space="preserve">Japanilainen kahvila Aromi on jokiranta-alueella, joka on lapsiystävällinen ja jolla on korkea asiakasarviointi.</w:t>
      </w:r>
    </w:p>
    <w:p>
      <w:r>
        <w:rPr>
          <w:b/>
        </w:rPr>
        <w:t xml:space="preserve">Tulos</w:t>
      </w:r>
    </w:p>
    <w:p>
      <w:r>
        <w:t xml:space="preserve">nimi[Aromi], eatType[kahvila], ruoka[japanilainen], asiakasarvio[korkea], alue[jokiranta], perheystävällinen[kyllä]</w:t>
      </w:r>
    </w:p>
    <w:p>
      <w:r>
        <w:rPr>
          <w:b/>
        </w:rPr>
        <w:t xml:space="preserve">Esimerkki 8.883</w:t>
      </w:r>
    </w:p>
    <w:p>
      <w:r>
        <w:t xml:space="preserve">Kallis lapsiystävällinen ravintola on The Waterman.</w:t>
      </w:r>
    </w:p>
    <w:p>
      <w:r>
        <w:rPr>
          <w:b/>
        </w:rPr>
        <w:t xml:space="preserve">Tulos</w:t>
      </w:r>
    </w:p>
    <w:p>
      <w:r>
        <w:t xml:space="preserve">name[The Waterman], priceRange[yli £30], familyFriendly[yes]</w:t>
      </w:r>
    </w:p>
    <w:p>
      <w:r>
        <w:rPr>
          <w:b/>
        </w:rPr>
        <w:t xml:space="preserve">Esimerkki 8.884</w:t>
      </w:r>
    </w:p>
    <w:p>
      <w:r>
        <w:t xml:space="preserve">Englantilaista ruokaa tarjoava ja lapsiystävällinen ravintola nimeltä The Wrestlers on korkeahintainen ja sen asiakasarvosana on 1 viidestä.</w:t>
      </w:r>
    </w:p>
    <w:p>
      <w:r>
        <w:rPr>
          <w:b/>
        </w:rPr>
        <w:t xml:space="preserve">Tulos</w:t>
      </w:r>
    </w:p>
    <w:p>
      <w:r>
        <w:t xml:space="preserve">nimi[The Wrestlers], ruoka[englanti], hintaluokka[korkea], asiakasarvio[1/5], perheystävällinen[kyllä]</w:t>
      </w:r>
    </w:p>
    <w:p>
      <w:r>
        <w:rPr>
          <w:b/>
        </w:rPr>
        <w:t xml:space="preserve">Esimerkki 8.885</w:t>
      </w:r>
    </w:p>
    <w:p>
      <w:r>
        <w:t xml:space="preserve">Zizzi on vain aikuisille tarkoitettu 1 tähden pubi, jossa tarjoillaan perinteistä brittiläistä ruokaa.</w:t>
      </w:r>
    </w:p>
    <w:p>
      <w:r>
        <w:rPr>
          <w:b/>
        </w:rPr>
        <w:t xml:space="preserve">Tulos</w:t>
      </w:r>
    </w:p>
    <w:p>
      <w:r>
        <w:t xml:space="preserve">name[Zizzi], eatType[pub], food[English], customer rating[low], familyFriendly[ei]</w:t>
      </w:r>
    </w:p>
    <w:p>
      <w:r>
        <w:rPr>
          <w:b/>
        </w:rPr>
        <w:t xml:space="preserve">Esimerkki 8.886</w:t>
      </w:r>
    </w:p>
    <w:p>
      <w:r>
        <w:t xml:space="preserve">Golden Curry ei ole kovin perheystävällinen pikaruokapaikka, jonka luokitus on keskimäärin.  Se sijaitsee joen rannalla lähellä Café Rougea.</w:t>
      </w:r>
    </w:p>
    <w:p>
      <w:r>
        <w:rPr>
          <w:b/>
        </w:rPr>
        <w:t xml:space="preserve">Tulos</w:t>
      </w:r>
    </w:p>
    <w:p>
      <w:r>
        <w:t xml:space="preserve">nimi[The Golden Curry], ruoka[Pikaruoka], asiakkaiden arvostelu[keskiarvo], alue[riverside], perheystävällinen[ei], lähellä[Café Rouge]</w:t>
      </w:r>
    </w:p>
    <w:p>
      <w:r>
        <w:rPr>
          <w:b/>
        </w:rPr>
        <w:t xml:space="preserve">Esimerkki 8.887</w:t>
      </w:r>
    </w:p>
    <w:p>
      <w:r>
        <w:t xml:space="preserve">Syö Browns Cambridgessa. Ranskalaista ruokaa alle 20 punnalla, mutta sillä on huono asiakasarviointi.</w:t>
      </w:r>
    </w:p>
    <w:p>
      <w:r>
        <w:rPr>
          <w:b/>
        </w:rPr>
        <w:t xml:space="preserve">Tulos</w:t>
      </w:r>
    </w:p>
    <w:p>
      <w:r>
        <w:t xml:space="preserve">nimi[Browns Cambridge], ruoka[ranskalainen], hintaluokka[alle £20], asiakasarvio[alhainen]</w:t>
      </w:r>
    </w:p>
    <w:p>
      <w:r>
        <w:rPr>
          <w:b/>
        </w:rPr>
        <w:t xml:space="preserve">Esimerkki 8.888</w:t>
      </w:r>
    </w:p>
    <w:p>
      <w:r>
        <w:t xml:space="preserve">Clare Hallin lähellä kaupungin keskustassa sijaitsevassa Clowns-kahvilassa tarjoillaan ranskalaista ruokaa, ja sen asiakasarvosana on alhainen.</w:t>
      </w:r>
    </w:p>
    <w:p>
      <w:r>
        <w:rPr>
          <w:b/>
        </w:rPr>
        <w:t xml:space="preserve">Tulos</w:t>
      </w:r>
    </w:p>
    <w:p>
      <w:r>
        <w:t xml:space="preserve">name[Pellejä], eatType[kahvila], ruoka[ranskalainen], asiakasarvio[alhainen], alue[kaupungin keskusta], lähellä[Clare Hall]</w:t>
      </w:r>
    </w:p>
    <w:p>
      <w:r>
        <w:rPr>
          <w:b/>
        </w:rPr>
        <w:t xml:space="preserve">Esimerkki 8.889</w:t>
      </w:r>
    </w:p>
    <w:p>
      <w:r>
        <w:t xml:space="preserve">Waterman on joen rannalla sijaitseva pikaruokapubi, joka on saanut hyviä arvosteluja.</w:t>
      </w:r>
    </w:p>
    <w:p>
      <w:r>
        <w:rPr>
          <w:b/>
        </w:rPr>
        <w:t xml:space="preserve">Tulos</w:t>
      </w:r>
    </w:p>
    <w:p>
      <w:r>
        <w:t xml:space="preserve">nimi[The Waterman], eatType[pub], ruoka[Pikaruoka], asiakasarvio[5/5], alue[riverside]</w:t>
      </w:r>
    </w:p>
    <w:p>
      <w:r>
        <w:rPr>
          <w:b/>
        </w:rPr>
        <w:t xml:space="preserve">Esimerkki 8.890</w:t>
      </w:r>
    </w:p>
    <w:p>
      <w:r>
        <w:t xml:space="preserve">The Plough on perheystävällinen pubi Café Rougen pohjoispuolella, ja sen hintaluokka on korkea.</w:t>
      </w:r>
    </w:p>
    <w:p>
      <w:r>
        <w:rPr>
          <w:b/>
        </w:rPr>
        <w:t xml:space="preserve">Tulos</w:t>
      </w:r>
    </w:p>
    <w:p>
      <w:r>
        <w:t xml:space="preserve">name[The Plough], eatType[pub], food[Italian], priceRange[high], familyFriendly[yes], near[Café Rouge]</w:t>
      </w:r>
    </w:p>
    <w:p>
      <w:r>
        <w:rPr>
          <w:b/>
        </w:rPr>
        <w:t xml:space="preserve">Esimerkki 8.891</w:t>
      </w:r>
    </w:p>
    <w:p>
      <w:r>
        <w:t xml:space="preserve">Express by Holiday Inn -hotellissa sijaitsevaa Fitzbilliesiä ei suositella, koska ruoan hinta on yli 30 puntaa ja ilmapiiri ei ole lapsiystävällinen.</w:t>
      </w:r>
    </w:p>
    <w:p>
      <w:r>
        <w:rPr>
          <w:b/>
        </w:rPr>
        <w:t xml:space="preserve">Tulos</w:t>
      </w:r>
    </w:p>
    <w:p>
      <w:r>
        <w:t xml:space="preserve">name[Fitzbillies], priceRange[yli £30], asiakasarvio[alhainen], perheystävällinen[ei], lähellä[Express by Holiday Inn]</w:t>
      </w:r>
    </w:p>
    <w:p>
      <w:r>
        <w:rPr>
          <w:b/>
        </w:rPr>
        <w:t xml:space="preserve">Esimerkki 8.892</w:t>
      </w:r>
    </w:p>
    <w:p>
      <w:r>
        <w:t xml:space="preserve">Intialainen ravintola Strada tarjoaa erinomaista palvelua edulliseen hintaan.   Sijaitsee Rainbow Vegetarian Cafén vieressä</w:t>
      </w:r>
    </w:p>
    <w:p>
      <w:r>
        <w:rPr>
          <w:b/>
        </w:rPr>
        <w:t xml:space="preserve">Tulos</w:t>
      </w:r>
    </w:p>
    <w:p>
      <w:r>
        <w:t xml:space="preserve">nimi[Strada], ruoka[intialainen], hintaluokka[£20-25], asiakasarvio[korkea], perheystävällinen[ei], lähellä[Rainbow Vegetarian Café]</w:t>
      </w:r>
    </w:p>
    <w:p>
      <w:r>
        <w:rPr>
          <w:b/>
        </w:rPr>
        <w:t xml:space="preserve">Esimerkki 8.893</w:t>
      </w:r>
    </w:p>
    <w:p>
      <w:r>
        <w:t xml:space="preserve">The Wrestlers on edullinen 3 tähden ravintola, joka tarjoaa italialaista ruokaa ja perheystävällisen ilmapiirin.</w:t>
      </w:r>
    </w:p>
    <w:p>
      <w:r>
        <w:rPr>
          <w:b/>
        </w:rPr>
        <w:t xml:space="preserve">Tulos</w:t>
      </w:r>
    </w:p>
    <w:p>
      <w:r>
        <w:t xml:space="preserve">nimi[The Wrestlers], ruoka[italialainen], hintaluokka[halpa], asiakasarvio[keskiverto], perheystävällinen[kyllä]</w:t>
      </w:r>
    </w:p>
    <w:p>
      <w:r>
        <w:rPr>
          <w:b/>
        </w:rPr>
        <w:t xml:space="preserve">Esimerkki 8.894</w:t>
      </w:r>
    </w:p>
    <w:p>
      <w:r>
        <w:t xml:space="preserve">Jos etsit paikkaa, jossa tarjoillaan englantilaista ruokaa edulliseen hintaan perheystävällisessä ympäristössä, etsi The Wrestlers. Se saa asiakkailta arvosanan keskimäärin.</w:t>
      </w:r>
    </w:p>
    <w:p>
      <w:r>
        <w:rPr>
          <w:b/>
        </w:rPr>
        <w:t xml:space="preserve">Tulos</w:t>
      </w:r>
    </w:p>
    <w:p>
      <w:r>
        <w:t xml:space="preserve">nimi[The Wrestlers], ruoka[englanti], hintaluokka[halpa], asiakasarvio[keskiarvo], perheystävällinen[kyllä]</w:t>
      </w:r>
    </w:p>
    <w:p>
      <w:r>
        <w:rPr>
          <w:b/>
        </w:rPr>
        <w:t xml:space="preserve">Esimerkki 8.895</w:t>
      </w:r>
    </w:p>
    <w:p>
      <w:r>
        <w:t xml:space="preserve">Tutustu The Wrestlers -ravintolaan, joka on perheystävällinen ja jolla on loistava viiden tähden arvostelu.</w:t>
      </w:r>
    </w:p>
    <w:p>
      <w:r>
        <w:rPr>
          <w:b/>
        </w:rPr>
        <w:t xml:space="preserve">Tulos</w:t>
      </w:r>
    </w:p>
    <w:p>
      <w:r>
        <w:t xml:space="preserve">nimi[The Wrestlers], ruoka[English], hintaluokka[£20-25], asiakasarvio[korkea], perheystävällinen[kyllä]</w:t>
      </w:r>
    </w:p>
    <w:p>
      <w:r>
        <w:rPr>
          <w:b/>
        </w:rPr>
        <w:t xml:space="preserve">Esimerkki 8.896</w:t>
      </w:r>
    </w:p>
    <w:p>
      <w:r>
        <w:t xml:space="preserve">Café Rougen lähellä on The Plough -niminen pubi, joka on lapsiystävällinen ja tarjoaa italialaista ruokaa hintaan 20-25 puntaa.</w:t>
      </w:r>
    </w:p>
    <w:p>
      <w:r>
        <w:rPr>
          <w:b/>
        </w:rPr>
        <w:t xml:space="preserve">Tulos</w:t>
      </w:r>
    </w:p>
    <w:p>
      <w:r>
        <w:t xml:space="preserve">name[The Plough], eatType[pub], food[Italian], priceRange[£20-25], familyFriendly[yes], near[Café Rouge]</w:t>
      </w:r>
    </w:p>
    <w:p>
      <w:r>
        <w:rPr>
          <w:b/>
        </w:rPr>
        <w:t xml:space="preserve">Esimerkki 8.897</w:t>
      </w:r>
    </w:p>
    <w:p>
      <w:r>
        <w:t xml:space="preserve">Cotto on joen rannalla The Portland Armsin lähellä sijaitseva kahvila, joka tarjoilee korkeamman hintaluokan ranskalaista ruokaa ja jonka asiakkaiden keskiarvo on 3/5.</w:t>
      </w:r>
    </w:p>
    <w:p>
      <w:r>
        <w:rPr>
          <w:b/>
        </w:rPr>
        <w:t xml:space="preserve">Tulos</w:t>
      </w:r>
    </w:p>
    <w:p>
      <w:r>
        <w:t xml:space="preserve">name[Cotto], eatType[kahvila], ruoka[ranskalainen], priceRange[korkea], asiakasarvio[3/5], alue[riverside], lähellä[The Portland Arms]</w:t>
      </w:r>
    </w:p>
    <w:p>
      <w:r>
        <w:rPr>
          <w:b/>
        </w:rPr>
        <w:t xml:space="preserve">Esimerkki 8.898</w:t>
      </w:r>
    </w:p>
    <w:p>
      <w:r>
        <w:t xml:space="preserve">Kaupungin keskustassa on kohtuuhintainen pikaruokakahvila The Eagle. Se sijaitsee lähellä Burger Kingiä, ei ole lapsiystävällinen ja sen asiakasarvosana on 1/5.</w:t>
      </w:r>
    </w:p>
    <w:p>
      <w:r>
        <w:rPr>
          <w:b/>
        </w:rPr>
        <w:t xml:space="preserve">Tulos</w:t>
      </w:r>
    </w:p>
    <w:p>
      <w:r>
        <w:t xml:space="preserve">nimi[The Eagle], eatType[kahvila], ruoka[pikaruoka], hintaluokka[kohtalainen], asiakasarvio[1/5], alue[kaupungin keskusta], perheystävällinen[ei], lähellä[Burger King]</w:t>
      </w:r>
    </w:p>
    <w:p>
      <w:r>
        <w:rPr>
          <w:b/>
        </w:rPr>
        <w:t xml:space="preserve">Esimerkki 8.899</w:t>
      </w:r>
    </w:p>
    <w:p>
      <w:r>
        <w:t xml:space="preserve">The Vaults on perheystävällinen, jossa tarjoillaan edullista kiinalaista ruokaa.</w:t>
      </w:r>
    </w:p>
    <w:p>
      <w:r>
        <w:rPr>
          <w:b/>
        </w:rPr>
        <w:t xml:space="preserve">Tulos</w:t>
      </w:r>
    </w:p>
    <w:p>
      <w:r>
        <w:t xml:space="preserve">nimi[The Vaults], ruoka[kiinalainen], hintaluokka[halpa], perheystävällinen[kyllä]</w:t>
      </w:r>
    </w:p>
    <w:p>
      <w:r>
        <w:rPr>
          <w:b/>
        </w:rPr>
        <w:t xml:space="preserve">Esimerkki 8.900</w:t>
      </w:r>
    </w:p>
    <w:p>
      <w:r>
        <w:t xml:space="preserve">Browns Cambridgellä on korkea asiakasarvio ja korkea hintaluokka.</w:t>
      </w:r>
    </w:p>
    <w:p>
      <w:r>
        <w:rPr>
          <w:b/>
        </w:rPr>
        <w:t xml:space="preserve">Tulos</w:t>
      </w:r>
    </w:p>
    <w:p>
      <w:r>
        <w:t xml:space="preserve">name[Browns Cambridge], priceRange[£20-25], customer rating[high]</w:t>
      </w:r>
    </w:p>
    <w:p>
      <w:r>
        <w:rPr>
          <w:b/>
        </w:rPr>
        <w:t xml:space="preserve">Esimerkki 8.901</w:t>
      </w:r>
    </w:p>
    <w:p>
      <w:r>
        <w:t xml:space="preserve">Jos haluat edullisen kahvilan kohtuulliseen hintaluokkaan, mene Fitzbilliesiin.  Siellä tarjoillaan ranskalaista ruokaa, ja se on lapsiystävällinen Riversidessa.</w:t>
      </w:r>
    </w:p>
    <w:p>
      <w:r>
        <w:rPr>
          <w:b/>
        </w:rPr>
        <w:t xml:space="preserve">Tulos</w:t>
      </w:r>
    </w:p>
    <w:p>
      <w:r>
        <w:t xml:space="preserve">name[Fitzbillies], eatType[kahvila], food[ranskalainen], priceRange[kohtalainen], asiakasarvio[1/5], area[riverside], familyFriendly[yes]</w:t>
      </w:r>
    </w:p>
    <w:p>
      <w:r>
        <w:rPr>
          <w:b/>
        </w:rPr>
        <w:t xml:space="preserve">Esimerkki 8.902</w:t>
      </w:r>
    </w:p>
    <w:p>
      <w:r>
        <w:t xml:space="preserve">The Wrestlers on kauppa, joka tarjoaa erittäin kallista jäätelöä. Se sijaitsee Cambridgessa.</w:t>
      </w:r>
    </w:p>
    <w:p>
      <w:r>
        <w:rPr>
          <w:b/>
        </w:rPr>
        <w:t xml:space="preserve">Tulos</w:t>
      </w:r>
    </w:p>
    <w:p>
      <w:r>
        <w:t xml:space="preserve">name[The Wrestlers], food[Pikaruoka], priceRange[high], customer rating[1/5], familyFriendly[yes]</w:t>
      </w:r>
    </w:p>
    <w:p>
      <w:r>
        <w:rPr>
          <w:b/>
        </w:rPr>
        <w:t xml:space="preserve">Esimerkki 8.903</w:t>
      </w:r>
    </w:p>
    <w:p>
      <w:r>
        <w:t xml:space="preserve">Loch Fyne on joen rannalla ja tarjoaa keskivertoa japanilaista ruokaa. Se on lähellä The Rice Boat -ravintolaa.</w:t>
      </w:r>
    </w:p>
    <w:p>
      <w:r>
        <w:rPr>
          <w:b/>
        </w:rPr>
        <w:t xml:space="preserve">Tulos</w:t>
      </w:r>
    </w:p>
    <w:p>
      <w:r>
        <w:t xml:space="preserve">nimi[Loch Fyne], ruoka[japanilainen], asiakkaiden arvostelu[keskiarvo], alue[joenranta], lähellä[The Rice Boat]</w:t>
      </w:r>
    </w:p>
    <w:p>
      <w:r>
        <w:rPr>
          <w:b/>
        </w:rPr>
        <w:t xml:space="preserve">Esimerkki 8.904</w:t>
      </w:r>
    </w:p>
    <w:p>
      <w:r>
        <w:t xml:space="preserve">Golden Curry sijaitsee jokiranta-alueella lähellä Café Rougea ja tarjoaa italialaista ruokaa ei-perheystävällisessä ympäristössä. Sen asiakasarvosana on alhainen.</w:t>
      </w:r>
    </w:p>
    <w:p>
      <w:r>
        <w:rPr>
          <w:b/>
        </w:rPr>
        <w:t xml:space="preserve">Tulos</w:t>
      </w:r>
    </w:p>
    <w:p>
      <w:r>
        <w:t xml:space="preserve">nimi[The Golden Curry], ruoka[italialainen], asiakkaiden arvostelu[alhainen], alue[riverside], perheystävällinen[ei], lähellä[Café Rouge]</w:t>
      </w:r>
    </w:p>
    <w:p>
      <w:r>
        <w:rPr>
          <w:b/>
        </w:rPr>
        <w:t xml:space="preserve">Esimerkki 8.905</w:t>
      </w:r>
    </w:p>
    <w:p>
      <w:r>
        <w:t xml:space="preserve">Riverside-alueella sijaitseva ravintola The Phoenix tarjoaa englantilaista ruokaa edullisemmassa hintaluokassa, mutta sen asiakasarvosana on huono.</w:t>
      </w:r>
    </w:p>
    <w:p>
      <w:r>
        <w:rPr>
          <w:b/>
        </w:rPr>
        <w:t xml:space="preserve">Tulos</w:t>
      </w:r>
    </w:p>
    <w:p>
      <w:r>
        <w:t xml:space="preserve">nimi[The Phoenix], ruoka[englantilainen], hintaluokka[alle 20 puntaa], asiakkaiden arvostelu[alhainen], alue[riverside]</w:t>
      </w:r>
    </w:p>
    <w:p>
      <w:r>
        <w:rPr>
          <w:b/>
        </w:rPr>
        <w:t xml:space="preserve">Esimerkki 8.906</w:t>
      </w:r>
    </w:p>
    <w:p>
      <w:r>
        <w:t xml:space="preserve">Aromi on joen rannalla sijaitseva pubi. Se on lapsiystävällinen ja lapsiystävällinen.</w:t>
      </w:r>
    </w:p>
    <w:p>
      <w:r>
        <w:rPr>
          <w:b/>
        </w:rPr>
        <w:t xml:space="preserve">Tulos</w:t>
      </w:r>
    </w:p>
    <w:p>
      <w:r>
        <w:t xml:space="preserve">name[Aromi], eatType[pub], asiakasluokitus[korkea], area[riverside], familyFriendly[yes]</w:t>
      </w:r>
    </w:p>
    <w:p>
      <w:r>
        <w:rPr>
          <w:b/>
        </w:rPr>
        <w:t xml:space="preserve">Esimerkki 8.907</w:t>
      </w:r>
    </w:p>
    <w:p>
      <w:r>
        <w:t xml:space="preserve">Lähellä Rainbow Vegetarian Café, The Rice Boat sai 3/5 asiakasarvosanan.  Ruoka maksaa 20-25 puntaa.</w:t>
      </w:r>
    </w:p>
    <w:p>
      <w:r>
        <w:rPr>
          <w:b/>
        </w:rPr>
        <w:t xml:space="preserve">Tulos</w:t>
      </w:r>
    </w:p>
    <w:p>
      <w:r>
        <w:t xml:space="preserve">name[The Rice Boat], priceRange[£20-25], asiakasarvio[3/5], lähellä[Rainbow Vegetarian Café]</w:t>
      </w:r>
    </w:p>
    <w:p>
      <w:r>
        <w:rPr>
          <w:b/>
        </w:rPr>
        <w:t xml:space="preserve">Esimerkki 8.908</w:t>
      </w:r>
    </w:p>
    <w:p>
      <w:r>
        <w:t xml:space="preserve">The Punter, on ravintola yli 30 puntaa.</w:t>
      </w:r>
    </w:p>
    <w:p>
      <w:r>
        <w:rPr>
          <w:b/>
        </w:rPr>
        <w:t xml:space="preserve">Tulos</w:t>
      </w:r>
    </w:p>
    <w:p>
      <w:r>
        <w:t xml:space="preserve">name[The Punter], food[Italian], priceRange[yli £30]</w:t>
      </w:r>
    </w:p>
    <w:p>
      <w:r>
        <w:rPr>
          <w:b/>
        </w:rPr>
        <w:t xml:space="preserve">Esimerkki 8.909</w:t>
      </w:r>
    </w:p>
    <w:p>
      <w:r>
        <w:t xml:space="preserve">Green Man sijaitsee Riversidessa, ja sen hintaluokka on kohtuullinen, eikä se ole lapsiystävällinen.</w:t>
      </w:r>
    </w:p>
    <w:p>
      <w:r>
        <w:rPr>
          <w:b/>
        </w:rPr>
        <w:t xml:space="preserve">Tulos</w:t>
      </w:r>
    </w:p>
    <w:p>
      <w:r>
        <w:t xml:space="preserve">nimi[Green Man], hintaluokka[kohtalainen], alue[riverside], perheystävällinen[ei]</w:t>
      </w:r>
    </w:p>
    <w:p>
      <w:r>
        <w:rPr>
          <w:b/>
        </w:rPr>
        <w:t xml:space="preserve">Esimerkki 8.910</w:t>
      </w:r>
    </w:p>
    <w:p>
      <w:r>
        <w:t xml:space="preserve">The Wildwood on Ranchissa sijaitseva edullinen kahvila, jossa tarjoillaan japanilaista ruokaa.</w:t>
      </w:r>
    </w:p>
    <w:p>
      <w:r>
        <w:rPr>
          <w:b/>
        </w:rPr>
        <w:t xml:space="preserve">Tulos</w:t>
      </w:r>
    </w:p>
    <w:p>
      <w:r>
        <w:t xml:space="preserve">name[Wildwood], eatType[kahvila], food[japanilainen], priceRange[alle £20], customer rating[keskiarvo], near[Ranch]</w:t>
      </w:r>
    </w:p>
    <w:p>
      <w:r>
        <w:rPr>
          <w:b/>
        </w:rPr>
        <w:t xml:space="preserve">Esimerkki 8.911</w:t>
      </w:r>
    </w:p>
    <w:p>
      <w:r>
        <w:t xml:space="preserve">Kaupungin keskustasta löydät italialaisen ravintolan nimeltä The Phoenix, jonka hintaluokka on 20-25 puntaa ja joka on saanut hyvän asiakasarvion.</w:t>
      </w:r>
    </w:p>
    <w:p>
      <w:r>
        <w:rPr>
          <w:b/>
        </w:rPr>
        <w:t xml:space="preserve">Tulos</w:t>
      </w:r>
    </w:p>
    <w:p>
      <w:r>
        <w:t xml:space="preserve">nimi[The Phoenix], ruoka[italialainen], hintaluokka[£20-25], asiakasarvio[korkea], alue[kaupungin keskusta]</w:t>
      </w:r>
    </w:p>
    <w:p>
      <w:r>
        <w:rPr>
          <w:b/>
        </w:rPr>
        <w:t xml:space="preserve">Esimerkki 8.912</w:t>
      </w:r>
    </w:p>
    <w:p>
      <w:r>
        <w:t xml:space="preserve">Waterman on perheystävällinen halpa pikaruokaravintola kaupungin keskustassa. Sillä on hyvä asiakasarviointi.</w:t>
      </w:r>
    </w:p>
    <w:p>
      <w:r>
        <w:rPr>
          <w:b/>
        </w:rPr>
        <w:t xml:space="preserve">Tulos</w:t>
      </w:r>
    </w:p>
    <w:p>
      <w:r>
        <w:t xml:space="preserve">nimi[The Waterman], ruoka[Pikaruoka], hintaluokka[halpa], asiakasarvio[5/5], alue[kaupungin keskusta], perheystävällinen[kyllä]</w:t>
      </w:r>
    </w:p>
    <w:p>
      <w:r>
        <w:rPr>
          <w:b/>
        </w:rPr>
        <w:t xml:space="preserve">Esimerkki 8.913</w:t>
      </w:r>
    </w:p>
    <w:p>
      <w:r>
        <w:t xml:space="preserve">Zizzi on lapsiystävällinen intialainen pubi, jonka asiakasarvosana on 3/5.</w:t>
      </w:r>
    </w:p>
    <w:p>
      <w:r>
        <w:rPr>
          <w:b/>
        </w:rPr>
        <w:t xml:space="preserve">Tulos</w:t>
      </w:r>
    </w:p>
    <w:p>
      <w:r>
        <w:t xml:space="preserve">name[Zizzi], eatType[pub], food[intialainen], customer rating[3/5], familyFriendly[yes]</w:t>
      </w:r>
    </w:p>
    <w:p>
      <w:r>
        <w:rPr>
          <w:b/>
        </w:rPr>
        <w:t xml:space="preserve">Esimerkki 8.914</w:t>
      </w:r>
    </w:p>
    <w:p>
      <w:r>
        <w:t xml:space="preserve">The Rice Boat on keskivertoravintola, joka tarjoaa kiinalaista ruokaa ja on lapsiystävällinen. Se sijaitsee joen rannalla.</w:t>
      </w:r>
    </w:p>
    <w:p>
      <w:r>
        <w:rPr>
          <w:b/>
        </w:rPr>
        <w:t xml:space="preserve">Tulos</w:t>
      </w:r>
    </w:p>
    <w:p>
      <w:r>
        <w:t xml:space="preserve">nimi[The Rice Boat], ruoka[kiinalainen], asiakkaiden arvostelu[keskiarvo], alue[jokiranta], perheystävällinen[kyllä]</w:t>
      </w:r>
    </w:p>
    <w:p>
      <w:r>
        <w:rPr>
          <w:b/>
        </w:rPr>
        <w:t xml:space="preserve">Esimerkki 8.915</w:t>
      </w:r>
    </w:p>
    <w:p>
      <w:r>
        <w:t xml:space="preserve">Strada tarjoaa brittiläistä ruokaa edulliseen hintaluokkaan. Se on perheystävällinen, ja se on saanut 3 tähteä 5:stä. Löydät sen Rainbow Vegetarian Cafén läheltä.</w:t>
      </w:r>
    </w:p>
    <w:p>
      <w:r>
        <w:rPr>
          <w:b/>
        </w:rPr>
        <w:t xml:space="preserve">Tulos</w:t>
      </w:r>
    </w:p>
    <w:p>
      <w:r>
        <w:t xml:space="preserve">name[Strada], ruoka[englanti], hintaluokka[halpa], asiakasarvio[keskiarvo], perheystävällinen[kyllä], lähellä[Rainbow Vegetarian Café]</w:t>
      </w:r>
    </w:p>
    <w:p>
      <w:r>
        <w:rPr>
          <w:b/>
        </w:rPr>
        <w:t xml:space="preserve">Esimerkki 8.916</w:t>
      </w:r>
    </w:p>
    <w:p>
      <w:r>
        <w:t xml:space="preserve">Kaupungin keskustassa sijaitsevan Blue Spice -ravintolan asiakasarvosana on 5/5, ja sen hinta vaihtelee yli 30 punnan välillä. Se ei kuitenkaan ole lapsiystävällinen paikka.</w:t>
      </w:r>
    </w:p>
    <w:p>
      <w:r>
        <w:rPr>
          <w:b/>
        </w:rPr>
        <w:t xml:space="preserve">Tulos</w:t>
      </w:r>
    </w:p>
    <w:p>
      <w:r>
        <w:t xml:space="preserve">nimi[Blue Spice], hintaluokka[yli £30], asiakasarvio[5/5], alue[kaupungin keskusta], perheystävällinen[ei]</w:t>
      </w:r>
    </w:p>
    <w:p>
      <w:r>
        <w:rPr>
          <w:b/>
        </w:rPr>
        <w:t xml:space="preserve">Esimerkki 8.917</w:t>
      </w:r>
    </w:p>
    <w:p>
      <w:r>
        <w:t xml:space="preserve">Halpa japanilainen kahvila Cotto sijaitsee kaupungin keskustassa lähellä The Portland Armsia.  Ne on arvosteltu korkealle 5:llä pisteellä 5:stä.</w:t>
      </w:r>
    </w:p>
    <w:p>
      <w:r>
        <w:rPr>
          <w:b/>
        </w:rPr>
        <w:t xml:space="preserve">Tulos</w:t>
      </w:r>
    </w:p>
    <w:p>
      <w:r>
        <w:t xml:space="preserve">name[Cotto], eatType[kahvila], ruoka[japanilainen], priceRange[halpa], asiakasarvio[5/5], alue[keskusta], lähellä[The Portland Arms]</w:t>
      </w:r>
    </w:p>
    <w:p>
      <w:r>
        <w:rPr>
          <w:b/>
        </w:rPr>
        <w:t xml:space="preserve">Esimerkki 8.918</w:t>
      </w:r>
    </w:p>
    <w:p>
      <w:r>
        <w:t xml:space="preserve">The Wrestlers on kohtuuhintainen italialainen ravintola, jonka arvosana on 1 viidestä ja joka on lapsiystävällinen.</w:t>
      </w:r>
    </w:p>
    <w:p>
      <w:r>
        <w:rPr>
          <w:b/>
        </w:rPr>
        <w:t xml:space="preserve">Tulos</w:t>
      </w:r>
    </w:p>
    <w:p>
      <w:r>
        <w:t xml:space="preserve">nimi[The Wrestlers], ruoka[italialainen], hintaluokka[kohtalainen], asiakasarvio[1/5], perheystävällinen[kyllä]</w:t>
      </w:r>
    </w:p>
    <w:p>
      <w:r>
        <w:rPr>
          <w:b/>
        </w:rPr>
        <w:t xml:space="preserve">Esimerkki 8.919</w:t>
      </w:r>
    </w:p>
    <w:p>
      <w:r>
        <w:t xml:space="preserve">Green Man on lapsiystävällinen japanilainen ravintola kohtuullisessa hintaluokassa. Se sijaitsee lähellä All Bar Onea Riversidessa.</w:t>
      </w:r>
    </w:p>
    <w:p>
      <w:r>
        <w:rPr>
          <w:b/>
        </w:rPr>
        <w:t xml:space="preserve">Tulos</w:t>
      </w:r>
    </w:p>
    <w:p>
      <w:r>
        <w:t xml:space="preserve">nimi[Green Man], ruoka[japanilainen], hintaluokka[kohtalainen], alue[riverside], perheystävällinen[kyllä], lähellä[All Bar One]</w:t>
      </w:r>
    </w:p>
    <w:p>
      <w:r>
        <w:rPr>
          <w:b/>
        </w:rPr>
        <w:t xml:space="preserve">Esimerkki 8.920</w:t>
      </w:r>
    </w:p>
    <w:p>
      <w:r>
        <w:t xml:space="preserve">The Portland Armsin lähellä jokirannassa sijaitseva The Punter on sekä edullinen että perheystävällinen valinta.</w:t>
      </w:r>
    </w:p>
    <w:p>
      <w:r>
        <w:rPr>
          <w:b/>
        </w:rPr>
        <w:t xml:space="preserve">Tulos</w:t>
      </w:r>
    </w:p>
    <w:p>
      <w:r>
        <w:t xml:space="preserve">nimi[The Punter], hintaluokka[halpa], alue[riverside], perheystävällinen[kyllä], lähellä[The Portland Arms]</w:t>
      </w:r>
    </w:p>
    <w:p>
      <w:r>
        <w:rPr>
          <w:b/>
        </w:rPr>
        <w:t xml:space="preserve">Esimerkki 8.921</w:t>
      </w:r>
    </w:p>
    <w:p>
      <w:r>
        <w:t xml:space="preserve">Wildwood on Ranchin lähellä sijaitseva italialainen kahvila. Korkean hinnan ja arvosanan 3 viidestä.</w:t>
      </w:r>
    </w:p>
    <w:p>
      <w:r>
        <w:rPr>
          <w:b/>
        </w:rPr>
        <w:t xml:space="preserve">Tulos</w:t>
      </w:r>
    </w:p>
    <w:p>
      <w:r>
        <w:t xml:space="preserve">name[Wildwood], eatType[kahvila], food[italialainen], priceRange[korkea], customer rating[keskiarvo], near[Ranch]</w:t>
      </w:r>
    </w:p>
    <w:p>
      <w:r>
        <w:rPr>
          <w:b/>
        </w:rPr>
        <w:t xml:space="preserve">Esimerkki 8.922</w:t>
      </w:r>
    </w:p>
    <w:p>
      <w:r>
        <w:t xml:space="preserve">Waterman-pub sijaitsee lähellä jokea, ja se tarjoaa laajan valikoiman viinejä ja ruokia.</w:t>
      </w:r>
    </w:p>
    <w:p>
      <w:r>
        <w:rPr>
          <w:b/>
        </w:rPr>
        <w:t xml:space="preserve">Tulos</w:t>
      </w:r>
    </w:p>
    <w:p>
      <w:r>
        <w:t xml:space="preserve">nimi[The Waterman], eatType[pub], ruoka[ranskalainen], asiakasarvio[alhainen], alue[riverside]</w:t>
      </w:r>
    </w:p>
    <w:p>
      <w:r>
        <w:rPr>
          <w:b/>
        </w:rPr>
        <w:t xml:space="preserve">Esimerkki 8.923</w:t>
      </w:r>
    </w:p>
    <w:p>
      <w:r>
        <w:t xml:space="preserve">The Punter on ravintola, jossa on korkeat hinnat.</w:t>
      </w:r>
    </w:p>
    <w:p>
      <w:r>
        <w:rPr>
          <w:b/>
        </w:rPr>
        <w:t xml:space="preserve">Tulos</w:t>
      </w:r>
    </w:p>
    <w:p>
      <w:r>
        <w:t xml:space="preserve">name[The Punter], food[English], priceRange[high]</w:t>
      </w:r>
    </w:p>
    <w:p>
      <w:r>
        <w:rPr>
          <w:b/>
        </w:rPr>
        <w:t xml:space="preserve">Esimerkki 8.924</w:t>
      </w:r>
    </w:p>
    <w:p>
      <w:r>
        <w:t xml:space="preserve">Browns Cambridge on hampurilaisravintola, jonka keskimääräinen arvostelu on 3 tähteä 5:stä ja joka on edullinen.</w:t>
      </w:r>
    </w:p>
    <w:p>
      <w:r>
        <w:rPr>
          <w:b/>
        </w:rPr>
        <w:t xml:space="preserve">Tulos</w:t>
      </w:r>
    </w:p>
    <w:p>
      <w:r>
        <w:t xml:space="preserve">nimi[Browns Cambridge], ruoka[Pikaruoka], hintaluokka[alle £20], asiakasarvio[keskiarvo]</w:t>
      </w:r>
    </w:p>
    <w:p>
      <w:r>
        <w:rPr>
          <w:b/>
        </w:rPr>
        <w:t xml:space="preserve">Esimerkki 8.925</w:t>
      </w:r>
    </w:p>
    <w:p>
      <w:r>
        <w:t xml:space="preserve">Crowne Plaza Hotel on Browns Cambridgen lähellä jokirantaa sijaitseva hotelli, jolla on keskimääräinen asiakasarvio.  Se tarjoilee italialaista ruokaa ja on perheystävällinen kahvila.</w:t>
      </w:r>
    </w:p>
    <w:p>
      <w:r>
        <w:rPr>
          <w:b/>
        </w:rPr>
        <w:t xml:space="preserve">Tulos</w:t>
      </w:r>
    </w:p>
    <w:p>
      <w:r>
        <w:t xml:space="preserve">nimi[Browns Cambridge], eatType[kahvila], ruoka[italialainen], asiakasarvio[keskiarvo], alue[riverside], perheystävällinen[kyllä], lähellä[Crowne Plaza Hotel]</w:t>
      </w:r>
    </w:p>
    <w:p>
      <w:r>
        <w:rPr>
          <w:b/>
        </w:rPr>
        <w:t xml:space="preserve">Esimerkki 8.926</w:t>
      </w:r>
    </w:p>
    <w:p>
      <w:r>
        <w:t xml:space="preserve">Perheystävällinen italialainen ravintola The Rice Boat sijaitsee kaupungin keskustassa, ja sen asiakasarvosana on 5/5.</w:t>
      </w:r>
    </w:p>
    <w:p>
      <w:r>
        <w:rPr>
          <w:b/>
        </w:rPr>
        <w:t xml:space="preserve">Tulos</w:t>
      </w:r>
    </w:p>
    <w:p>
      <w:r>
        <w:t xml:space="preserve">nimi[The Rice Boat], ruoka[italialainen], asiakasarvio[5/5], alue[kaupungin keskusta], perheystävällinen[kyllä]</w:t>
      </w:r>
    </w:p>
    <w:p>
      <w:r>
        <w:rPr>
          <w:b/>
        </w:rPr>
        <w:t xml:space="preserve">Esimerkki 8.927</w:t>
      </w:r>
    </w:p>
    <w:p>
      <w:r>
        <w:t xml:space="preserve">The Eagle on kohtuuhintainen ravintola Riversidessa.</w:t>
      </w:r>
    </w:p>
    <w:p>
      <w:r>
        <w:rPr>
          <w:b/>
        </w:rPr>
        <w:t xml:space="preserve">Tulos</w:t>
      </w:r>
    </w:p>
    <w:p>
      <w:r>
        <w:t xml:space="preserve">nimi[The Eagle], hintaluokka[£20-25], asiakasarvio[3/5], alue[riverside]</w:t>
      </w:r>
    </w:p>
    <w:p>
      <w:r>
        <w:rPr>
          <w:b/>
        </w:rPr>
        <w:t xml:space="preserve">Esimerkki 8.928</w:t>
      </w:r>
    </w:p>
    <w:p>
      <w:r>
        <w:t xml:space="preserve">Asiakas antoi arvosanan 1/5, Wildwood on lähellä Café Rougea.</w:t>
      </w:r>
    </w:p>
    <w:p>
      <w:r>
        <w:rPr>
          <w:b/>
        </w:rPr>
        <w:t xml:space="preserve">Tulos</w:t>
      </w:r>
    </w:p>
    <w:p>
      <w:r>
        <w:t xml:space="preserve">name[Wildwood], eatType[ravintola], asiakasarvio[1/5], near[Café Rouge]</w:t>
      </w:r>
    </w:p>
    <w:p>
      <w:r>
        <w:rPr>
          <w:b/>
        </w:rPr>
        <w:t xml:space="preserve">Esimerkki 8.929</w:t>
      </w:r>
    </w:p>
    <w:p>
      <w:r>
        <w:t xml:space="preserve">The Eagle on huonosti arvioitu, kohtuuhintainen italialainen ruokakahvila. Se ei ole lapsiystävällinen ja se sijaitsee Riversidessa Burger Kingin vieressä.</w:t>
      </w:r>
    </w:p>
    <w:p>
      <w:r>
        <w:rPr>
          <w:b/>
        </w:rPr>
        <w:t xml:space="preserve">Tulos</w:t>
      </w:r>
    </w:p>
    <w:p>
      <w:r>
        <w:t xml:space="preserve">name[The Eagle], eatType[kahvila], food[italialainen], priceRange[kohtalainen], asiakasarvio[1/5], area[riverside], familyFriendly[no], near[Burger King]</w:t>
      </w:r>
    </w:p>
    <w:p>
      <w:r>
        <w:rPr>
          <w:b/>
        </w:rPr>
        <w:t xml:space="preserve">Esimerkki 8.930</w:t>
      </w:r>
    </w:p>
    <w:p>
      <w:r>
        <w:t xml:space="preserve">The Waterman on saanut kolme tähteä, ja se on perheystävällinen paikka.</w:t>
      </w:r>
    </w:p>
    <w:p>
      <w:r>
        <w:rPr>
          <w:b/>
        </w:rPr>
        <w:t xml:space="preserve">Tulos</w:t>
      </w:r>
    </w:p>
    <w:p>
      <w:r>
        <w:t xml:space="preserve">nimi[The Waterman], ruoka[italialainen], hintaluokka[kohtalainen], asiakkaiden arvostelu[3/5], alue[riverside], perheystävällinen[kyllä]</w:t>
      </w:r>
    </w:p>
    <w:p>
      <w:r>
        <w:rPr>
          <w:b/>
        </w:rPr>
        <w:t xml:space="preserve">Esimerkki 8.931</w:t>
      </w:r>
    </w:p>
    <w:p>
      <w:r>
        <w:t xml:space="preserve">The Rice Boat -nimisellä englantilaisella ravintolalla on korkeat asiakasarviot, ja se maksaa keskimäärin yli 30 puntaa. Se sijaitsee kaupungin keskustassa lähellä Express by Holiday Inn -hotellia.</w:t>
      </w:r>
    </w:p>
    <w:p>
      <w:r>
        <w:rPr>
          <w:b/>
        </w:rPr>
        <w:t xml:space="preserve">Tulos</w:t>
      </w:r>
    </w:p>
    <w:p>
      <w:r>
        <w:t xml:space="preserve">nimi[The Rice Boat], ruoka[englantilainen], hintaluokka[yli £30], asiakasarvio[korkea], alue[kaupungin keskusta], perheystävällinen[ei], lähellä[Express by Holiday Inn]</w:t>
      </w:r>
    </w:p>
    <w:p>
      <w:r>
        <w:rPr>
          <w:b/>
        </w:rPr>
        <w:t xml:space="preserve">Esimerkki 8.932</w:t>
      </w:r>
    </w:p>
    <w:p>
      <w:r>
        <w:t xml:space="preserve">Golden Curry, jossa voit syödä kiinalaista ruokaa. Alhainen asiakasarvio. Riverside-alue lähellä Café Rougea. Perheystävällinen.</w:t>
      </w:r>
    </w:p>
    <w:p>
      <w:r>
        <w:rPr>
          <w:b/>
        </w:rPr>
        <w:t xml:space="preserve">Tulos</w:t>
      </w:r>
    </w:p>
    <w:p>
      <w:r>
        <w:t xml:space="preserve">nimi[The Golden Curry], ruoka[kiinalainen], asiakkaiden arvostelu[alhainen], alue[riverside], perheystävällinen[kyllä], lähellä[Café Rouge]</w:t>
      </w:r>
    </w:p>
    <w:p>
      <w:r>
        <w:rPr>
          <w:b/>
        </w:rPr>
        <w:t xml:space="preserve">Esimerkki 8.933</w:t>
      </w:r>
    </w:p>
    <w:p>
      <w:r>
        <w:t xml:space="preserve">Kaupungin keskustassa on arvostettu kahvila The Golden Palace, jossa tarjoillaan italialaista ruokaa hintaan 20-25 puntaa.</w:t>
      </w:r>
    </w:p>
    <w:p>
      <w:r>
        <w:rPr>
          <w:b/>
        </w:rPr>
        <w:t xml:space="preserve">Tulos</w:t>
      </w:r>
    </w:p>
    <w:p>
      <w:r>
        <w:t xml:space="preserve">name[The Golden Palace], eatType[kahvila], food[italialainen], priceRange[£20-25], customer rating[korkea], area[kaupungin keskusta]</w:t>
      </w:r>
    </w:p>
    <w:p>
      <w:r>
        <w:rPr>
          <w:b/>
        </w:rPr>
        <w:t xml:space="preserve">Esimerkki 8.934</w:t>
      </w:r>
    </w:p>
    <w:p>
      <w:r>
        <w:t xml:space="preserve">Korkeahintainen italialaista ruokaa tarjoava kahvila The Punter, jolla on alhainen asiakasarvio, on lapsiystävällinen ja sijaitsee lähellä Café Siciliaa.</w:t>
      </w:r>
    </w:p>
    <w:p>
      <w:r>
        <w:rPr>
          <w:b/>
        </w:rPr>
        <w:t xml:space="preserve">Tulos</w:t>
      </w:r>
    </w:p>
    <w:p>
      <w:r>
        <w:t xml:space="preserve">name[The Punter], eatType[kahvila], food[italialainen], priceRange[korkea], asiakasarvio[1/5], familyFriendly[kyllä], near[Café Sicilia]</w:t>
      </w:r>
    </w:p>
    <w:p>
      <w:r>
        <w:rPr>
          <w:b/>
        </w:rPr>
        <w:t xml:space="preserve">Esimerkki 8.935</w:t>
      </w:r>
    </w:p>
    <w:p>
      <w:r>
        <w:t xml:space="preserve">Asiakkaat rakastavat ehdottomasti The Rice Boat -ravintolaa, joka on Riversiden alueella sijaitseva lapsiystävällinen italialainen ravintola.</w:t>
      </w:r>
    </w:p>
    <w:p>
      <w:r>
        <w:rPr>
          <w:b/>
        </w:rPr>
        <w:t xml:space="preserve">Tulos</w:t>
      </w:r>
    </w:p>
    <w:p>
      <w:r>
        <w:t xml:space="preserve">nimi[The Rice Boat], ruoka[italialainen], asiakkaiden arvostelu[korkea], alue[riverside], perheystävällinen[kyllä]</w:t>
      </w:r>
    </w:p>
    <w:p>
      <w:r>
        <w:rPr>
          <w:b/>
        </w:rPr>
        <w:t xml:space="preserve">Esimerkki 8.936</w:t>
      </w:r>
    </w:p>
    <w:p>
      <w:r>
        <w:t xml:space="preserve">Cotto on lapsiystävällinen ravintola, joka tarjoaa japanilaista ruokaa. Sijaitsee Ranchin vieressä, lapsiystävällinen ympäristö ja asiakasarvio yksi viidestä.</w:t>
      </w:r>
    </w:p>
    <w:p>
      <w:r>
        <w:rPr>
          <w:b/>
        </w:rPr>
        <w:t xml:space="preserve">Tulos</w:t>
      </w:r>
    </w:p>
    <w:p>
      <w:r>
        <w:t xml:space="preserve">nimi[Cotto], ruoka[japanilainen], asiakasarvio[1/5], perheystävällinen[kyllä], lähellä[Ranch]</w:t>
      </w:r>
    </w:p>
    <w:p>
      <w:r>
        <w:rPr>
          <w:b/>
        </w:rPr>
        <w:t xml:space="preserve">Esimerkki 8.937</w:t>
      </w:r>
    </w:p>
    <w:p>
      <w:r>
        <w:t xml:space="preserve">Golden Curry on lähellä Café Rougea Riversidessa. Se on arvioitu 5/5, mutta se ei ole perheystävällinen. Siellä tarjoillaan italialaista ruokaa.</w:t>
      </w:r>
    </w:p>
    <w:p>
      <w:r>
        <w:rPr>
          <w:b/>
        </w:rPr>
        <w:t xml:space="preserve">Tulos</w:t>
      </w:r>
    </w:p>
    <w:p>
      <w:r>
        <w:t xml:space="preserve">nimi[The Golden Curry], ruoka[italialainen], asiakkaiden arvostelu[5/5], alue[riverside], perheystävällinen[ei], lähellä[Café Rouge]</w:t>
      </w:r>
    </w:p>
    <w:p>
      <w:r>
        <w:rPr>
          <w:b/>
        </w:rPr>
        <w:t xml:space="preserve">Esimerkki 8.938</w:t>
      </w:r>
    </w:p>
    <w:p>
      <w:r>
        <w:t xml:space="preserve">The Plough on lapsiystävällinen pubi, joka tarjoaa japanilaista ruokaa ja sijaitsee lähellä Café Rougea. Se on korkeassa hintaluokassa.</w:t>
      </w:r>
    </w:p>
    <w:p>
      <w:r>
        <w:rPr>
          <w:b/>
        </w:rPr>
        <w:t xml:space="preserve">Tulos</w:t>
      </w:r>
    </w:p>
    <w:p>
      <w:r>
        <w:t xml:space="preserve">name[The Plough], eatType[pub], food[japanilainen], priceRange[high], familyFriendly[yes], near[Café Rouge]</w:t>
      </w:r>
    </w:p>
    <w:p>
      <w:r>
        <w:rPr>
          <w:b/>
        </w:rPr>
        <w:t xml:space="preserve">Esimerkki 8.939</w:t>
      </w:r>
    </w:p>
    <w:p>
      <w:r>
        <w:t xml:space="preserve">Kahvila, jonka arvosana on 1 viidestä, on nimeltään The Golden Palace. Siellä on ranskalaista ruokaa kohtuulliseen hintaan. He ovat hiljattain muuttaneet kaupungin keskustaan.</w:t>
      </w:r>
    </w:p>
    <w:p>
      <w:r>
        <w:rPr>
          <w:b/>
        </w:rPr>
        <w:t xml:space="preserve">Tulos</w:t>
      </w:r>
    </w:p>
    <w:p>
      <w:r>
        <w:t xml:space="preserve">name[The Golden Palace], eatType[kahvila], food[ranskalainen], priceRange[kohtalainen], customer rating[1/5], area[kaupungin keskusta]</w:t>
      </w:r>
    </w:p>
    <w:p>
      <w:r>
        <w:rPr>
          <w:b/>
        </w:rPr>
        <w:t xml:space="preserve">Esimerkki 8.940</w:t>
      </w:r>
    </w:p>
    <w:p>
      <w:r>
        <w:t xml:space="preserve">Café Brazilin lähellä sijaitseva Cambridge Blue -pubi tarjoilee herkullista Toscanan naudanlihaa edulliseen 10,50 punnan hintaan. Herkullista pubiruokaa.</w:t>
      </w:r>
    </w:p>
    <w:p>
      <w:r>
        <w:rPr>
          <w:b/>
        </w:rPr>
        <w:t xml:space="preserve">Tulos</w:t>
      </w:r>
    </w:p>
    <w:p>
      <w:r>
        <w:t xml:space="preserve">name[The Cambridge Blue], eatType[pub], food[English], priceRange[cheap], near[Café Brazil]</w:t>
      </w:r>
    </w:p>
    <w:p>
      <w:r>
        <w:rPr>
          <w:b/>
        </w:rPr>
        <w:t xml:space="preserve">Esimerkki 8.941</w:t>
      </w:r>
    </w:p>
    <w:p>
      <w:r>
        <w:t xml:space="preserve">Wildwood-kahvila sijaitsee lähellä kaupungin laitamilla, ja Ranch on lähellä.  Wildwood tarjoaa myös kevyitä ateriavaihtoehtoja.</w:t>
      </w:r>
    </w:p>
    <w:p>
      <w:r>
        <w:rPr>
          <w:b/>
        </w:rPr>
        <w:t xml:space="preserve">Tulos</w:t>
      </w:r>
    </w:p>
    <w:p>
      <w:r>
        <w:t xml:space="preserve">name[Wildwood], eatType[kahvila], food[japanilainen], priceRange[yli £30], customer rating[alhainen], near[Ranch]</w:t>
      </w:r>
    </w:p>
    <w:p>
      <w:r>
        <w:rPr>
          <w:b/>
        </w:rPr>
        <w:t xml:space="preserve">Esimerkki 8.942</w:t>
      </w:r>
    </w:p>
    <w:p>
      <w:r>
        <w:t xml:space="preserve">Taste of Cambridge lähellä Crowne Plaza -hotellia jokiranta-alueella on lapsiystävällinen italialainen kahvila.</w:t>
      </w:r>
    </w:p>
    <w:p>
      <w:r>
        <w:rPr>
          <w:b/>
        </w:rPr>
        <w:t xml:space="preserve">Tulos</w:t>
      </w:r>
    </w:p>
    <w:p>
      <w:r>
        <w:t xml:space="preserve">name[Taste of Cambridge], eatType[kahvila], food[italialainen], area[riverside], familyFriendly[yes], near[Crowne Plaza Hotel]</w:t>
      </w:r>
    </w:p>
    <w:p>
      <w:r>
        <w:rPr>
          <w:b/>
        </w:rPr>
        <w:t xml:space="preserve">Esimerkki 8.943</w:t>
      </w:r>
    </w:p>
    <w:p>
      <w:r>
        <w:t xml:space="preserve">Golden Palace on kahvila, jossa tarjoillaan myös intialaista ruokaa alle 20 punnan hintaan.  Sillä on alhainen asiakasarvosana, ja se sijaitsee lähellä jokirantaa.</w:t>
      </w:r>
    </w:p>
    <w:p>
      <w:r>
        <w:rPr>
          <w:b/>
        </w:rPr>
        <w:t xml:space="preserve">Tulos</w:t>
      </w:r>
    </w:p>
    <w:p>
      <w:r>
        <w:t xml:space="preserve">name[The Golden Palace], eatType[kahvila], food[intialainen], priceRange[alle £20], customer rating[alhainen], area[riverside]</w:t>
      </w:r>
    </w:p>
    <w:p>
      <w:r>
        <w:rPr>
          <w:b/>
        </w:rPr>
        <w:t xml:space="preserve">Esimerkki 8.944</w:t>
      </w:r>
    </w:p>
    <w:p>
      <w:r>
        <w:t xml:space="preserve">Cocum on kahvila, jossa tarjoillaan italialaista ruokaa. Ne ovat lapsiystävällisiä ja niiden hintaluokka on korkea.</w:t>
      </w:r>
    </w:p>
    <w:p>
      <w:r>
        <w:rPr>
          <w:b/>
        </w:rPr>
        <w:t xml:space="preserve">Tulos</w:t>
      </w:r>
    </w:p>
    <w:p>
      <w:r>
        <w:t xml:space="preserve">name[Cocum], eatType[kahvila], food[italialainen], priceRange[korkea], customer rating[keskiarvo], familyFriendly[kyllä]</w:t>
      </w:r>
    </w:p>
    <w:p>
      <w:r>
        <w:rPr>
          <w:b/>
        </w:rPr>
        <w:t xml:space="preserve">Esimerkki 8.945</w:t>
      </w:r>
    </w:p>
    <w:p>
      <w:r>
        <w:t xml:space="preserve">Lapsille suunnattuja klovneja löytyy Café Sicilian lähistöltä korkeaan hintaluokkaan.</w:t>
      </w:r>
    </w:p>
    <w:p>
      <w:r>
        <w:rPr>
          <w:b/>
        </w:rPr>
        <w:t xml:space="preserve">Tulos</w:t>
      </w:r>
    </w:p>
    <w:p>
      <w:r>
        <w:t xml:space="preserve">name[Clowns], priceRange[high], familyFriendly[yes], near[Café Sicilia]</w:t>
      </w:r>
    </w:p>
    <w:p>
      <w:r>
        <w:rPr>
          <w:b/>
        </w:rPr>
        <w:t xml:space="preserve">Esimerkki 8.946</w:t>
      </w:r>
    </w:p>
    <w:p>
      <w:r>
        <w:t xml:space="preserve">The Plough on intialainen pubi Café Rougen lähellä.  Ne ovat perheystävällisiä ja maksavat alle 20 puntaa.</w:t>
      </w:r>
    </w:p>
    <w:p>
      <w:r>
        <w:rPr>
          <w:b/>
        </w:rPr>
        <w:t xml:space="preserve">Tulos</w:t>
      </w:r>
    </w:p>
    <w:p>
      <w:r>
        <w:t xml:space="preserve">name[The Plough], eatType[pub], food[Indian], priceRange[alle £20], familyFriendly[yes], near[Café Rouge]</w:t>
      </w:r>
    </w:p>
    <w:p>
      <w:r>
        <w:rPr>
          <w:b/>
        </w:rPr>
        <w:t xml:space="preserve">Esimerkki 8.947</w:t>
      </w:r>
    </w:p>
    <w:p>
      <w:r>
        <w:t xml:space="preserve">Phoenix on 1 tähden pikaruokaravintola, joka sijaitsee kaupungin keskustan pohjoispuolella ja on korkeahintainen.</w:t>
      </w:r>
    </w:p>
    <w:p>
      <w:r>
        <w:rPr>
          <w:b/>
        </w:rPr>
        <w:t xml:space="preserve">Tulos</w:t>
      </w:r>
    </w:p>
    <w:p>
      <w:r>
        <w:t xml:space="preserve">nimi[The Phoenix], ruoka[Pikaruoka], hintaluokka[korkea], asiakasarvio[1/5], alue[riverside]</w:t>
      </w:r>
    </w:p>
    <w:p>
      <w:r>
        <w:rPr>
          <w:b/>
        </w:rPr>
        <w:t xml:space="preserve">Esimerkki 8.948</w:t>
      </w:r>
    </w:p>
    <w:p>
      <w:r>
        <w:t xml:space="preserve">Alimentum on aikuisystävällinen intialainen ravintola Riversidessa. Se ei ole perheystävällinen, mutta maksaa alle 20 puntaa.</w:t>
      </w:r>
    </w:p>
    <w:p>
      <w:r>
        <w:rPr>
          <w:b/>
        </w:rPr>
        <w:t xml:space="preserve">Tulos</w:t>
      </w:r>
    </w:p>
    <w:p>
      <w:r>
        <w:t xml:space="preserve">nimi[Alimentum], ruoka[intialainen], hintaluokka[alle £20], alue[riverside], perheystävällinen[ei]</w:t>
      </w:r>
    </w:p>
    <w:p>
      <w:r>
        <w:rPr>
          <w:b/>
        </w:rPr>
        <w:t xml:space="preserve">Esimerkki 8.949</w:t>
      </w:r>
    </w:p>
    <w:p>
      <w:r>
        <w:t xml:space="preserve">Blue Spice on japanilainen ravintola, joka sijaitsee kaupungin keskustassa ja tarjoaa ruokaa kohtuulliseen hintaluokkaan.</w:t>
      </w:r>
    </w:p>
    <w:p>
      <w:r>
        <w:rPr>
          <w:b/>
        </w:rPr>
        <w:t xml:space="preserve">Tulos</w:t>
      </w:r>
    </w:p>
    <w:p>
      <w:r>
        <w:t xml:space="preserve">nimi[Blue Spice], ruoka[japanilainen], hintaluokka[kohtalainen], alue[kaupungin keskusta]</w:t>
      </w:r>
    </w:p>
    <w:p>
      <w:r>
        <w:rPr>
          <w:b/>
        </w:rPr>
        <w:t xml:space="preserve">Esimerkki 8.950</w:t>
      </w:r>
    </w:p>
    <w:p>
      <w:r>
        <w:t xml:space="preserve">Cocum on erittäin arvostettu, ei-perheystävällinen ravintola.</w:t>
      </w:r>
    </w:p>
    <w:p>
      <w:r>
        <w:rPr>
          <w:b/>
        </w:rPr>
        <w:t xml:space="preserve">Tulos</w:t>
      </w:r>
    </w:p>
    <w:p>
      <w:r>
        <w:t xml:space="preserve">name[Cocum], eatType[ravintola], customer rating[5/5], familyFriendly[ei]</w:t>
      </w:r>
    </w:p>
    <w:p>
      <w:r>
        <w:rPr>
          <w:b/>
        </w:rPr>
        <w:t xml:space="preserve">Esimerkki 8.951</w:t>
      </w:r>
    </w:p>
    <w:p>
      <w:r>
        <w:t xml:space="preserve">The Wrestlers -niminen italialainen ravintola ja kahvila, joka on lapsiystävällinen ja jossa on korkeat hinnat. Se sijaitsee kaupungin keskustassa lähellä Raja Indian Cuisine -ravintolaa.</w:t>
      </w:r>
    </w:p>
    <w:p>
      <w:r>
        <w:rPr>
          <w:b/>
        </w:rPr>
        <w:t xml:space="preserve">Tulos</w:t>
      </w:r>
    </w:p>
    <w:p>
      <w:r>
        <w:t xml:space="preserve">name[The Wrestlers], eatType[kahvila], food[italialainen], priceRange[korkea], area[kaupungin keskusta], familyFriendly[kyllä], near[Raja Indian Cuisine]</w:t>
      </w:r>
    </w:p>
    <w:p>
      <w:r>
        <w:rPr>
          <w:b/>
        </w:rPr>
        <w:t xml:space="preserve">Esimerkki 8.952</w:t>
      </w:r>
    </w:p>
    <w:p>
      <w:r>
        <w:t xml:space="preserve">Pikaruokaa saat Loch Fyne -ravintolassa, joka sijaitsee jokiranta-alueella lähellä The Rice Boat -ravintolaa. Tämä ravintola on saanut hyvän asiakasarvion.</w:t>
      </w:r>
    </w:p>
    <w:p>
      <w:r>
        <w:rPr>
          <w:b/>
        </w:rPr>
        <w:t xml:space="preserve">Tulos</w:t>
      </w:r>
    </w:p>
    <w:p>
      <w:r>
        <w:t xml:space="preserve">nimi[Loch Fyne], ruoka[Pikaruokaa], asiakkaiden arvostelu[korkea], alue[joenranta], lähellä[The Rice Boat]</w:t>
      </w:r>
    </w:p>
    <w:p>
      <w:r>
        <w:rPr>
          <w:b/>
        </w:rPr>
        <w:t xml:space="preserve">Esimerkki 8.953</w:t>
      </w:r>
    </w:p>
    <w:p>
      <w:r>
        <w:t xml:space="preserve">The Mill -pub jokirannassa, jonka hintaluokka on alle 20 puntaa, tarjoilee japanilaista ruokaa.</w:t>
      </w:r>
    </w:p>
    <w:p>
      <w:r>
        <w:rPr>
          <w:b/>
        </w:rPr>
        <w:t xml:space="preserve">Tulos</w:t>
      </w:r>
    </w:p>
    <w:p>
      <w:r>
        <w:t xml:space="preserve">name[The Mill], eatType[pub], food[japanilainen], priceRange[alle £20], area[riverside]</w:t>
      </w:r>
    </w:p>
    <w:p>
      <w:r>
        <w:rPr>
          <w:b/>
        </w:rPr>
        <w:t xml:space="preserve">Esimerkki 8.954</w:t>
      </w:r>
    </w:p>
    <w:p>
      <w:r>
        <w:t xml:space="preserve">Golden Curry lähellä Café Rougea Riversidessa on hyvä paikka viedä perhe italialaiselle.</w:t>
      </w:r>
    </w:p>
    <w:p>
      <w:r>
        <w:rPr>
          <w:b/>
        </w:rPr>
        <w:t xml:space="preserve">Tulos</w:t>
      </w:r>
    </w:p>
    <w:p>
      <w:r>
        <w:t xml:space="preserve">nimi[The Golden Curry], ruoka[italialainen], asiakkaiden arvostelu[3/5], alue[riverside], perheystävällinen[kyllä], lähellä[Café Rouge]</w:t>
      </w:r>
    </w:p>
    <w:p>
      <w:r>
        <w:rPr>
          <w:b/>
        </w:rPr>
        <w:t xml:space="preserve">Esimerkki 8.955</w:t>
      </w:r>
    </w:p>
    <w:p>
      <w:r>
        <w:t xml:space="preserve">The Punter on kahvila, joka tarjoaa intialaista ruokaa edulliseen hintaluokkaan. Se on saanut asiakkailta 5 arvosanaa 5:stä, mutta se ei ole perheystävällinen. Se sijaitsee lähellä Café Siciliaa.</w:t>
      </w:r>
    </w:p>
    <w:p>
      <w:r>
        <w:rPr>
          <w:b/>
        </w:rPr>
        <w:t xml:space="preserve">Tulos</w:t>
      </w:r>
    </w:p>
    <w:p>
      <w:r>
        <w:t xml:space="preserve">name[The Punter], eatType[kahvila], food[intialainen], priceRange[halpa], customer rating[5/5], familyFriendly[no], near[Café Sicilia]</w:t>
      </w:r>
    </w:p>
    <w:p>
      <w:r>
        <w:rPr>
          <w:b/>
        </w:rPr>
        <w:t xml:space="preserve">Esimerkki 8.956</w:t>
      </w:r>
    </w:p>
    <w:p>
      <w:r>
        <w:t xml:space="preserve">Loch Fyne on pikaruokaravintola, jolla on keskimääräinen luokitus, Riversidessa, lähellä The Rice Boatia.</w:t>
      </w:r>
    </w:p>
    <w:p>
      <w:r>
        <w:rPr>
          <w:b/>
        </w:rPr>
        <w:t xml:space="preserve">Tulos</w:t>
      </w:r>
    </w:p>
    <w:p>
      <w:r>
        <w:t xml:space="preserve">nimi[Loch Fyne], ruoka[Pikaruoka], asiakkaiden arvostelu[keskiarvo], alue[joenranta], lähellä[The Rice Boat]</w:t>
      </w:r>
    </w:p>
    <w:p>
      <w:r>
        <w:rPr>
          <w:b/>
        </w:rPr>
        <w:t xml:space="preserve">Esimerkki 8.957</w:t>
      </w:r>
    </w:p>
    <w:p>
      <w:r>
        <w:t xml:space="preserve">The Bakersin lähellä on perheystävällinen ravintola The Golden Curry.  Se on edullinen.</w:t>
      </w:r>
    </w:p>
    <w:p>
      <w:r>
        <w:rPr>
          <w:b/>
        </w:rPr>
        <w:t xml:space="preserve">Tulos</w:t>
      </w:r>
    </w:p>
    <w:p>
      <w:r>
        <w:t xml:space="preserve">nimi[The Golden Curry], ruoka[italialainen], hintaluokka[alle £20], perheystävällinen[kyllä], lähellä[The Bakers]</w:t>
      </w:r>
    </w:p>
    <w:p>
      <w:r>
        <w:rPr>
          <w:b/>
        </w:rPr>
        <w:t xml:space="preserve">Esimerkki 8.958</w:t>
      </w:r>
    </w:p>
    <w:p>
      <w:r>
        <w:t xml:space="preserve">Alimentum on lapsiystävällinen pikaruokaravintola, joka sijaitsee joen rannalla. Sen hintaluokka on 20-25 puntaa.</w:t>
      </w:r>
    </w:p>
    <w:p>
      <w:r>
        <w:rPr>
          <w:b/>
        </w:rPr>
        <w:t xml:space="preserve">Tulos</w:t>
      </w:r>
    </w:p>
    <w:p>
      <w:r>
        <w:t xml:space="preserve">nimi[Alimentum], ruoka[Pikaruoka], hintaluokka[£20-25], alue[riverside], perheystävällinen[kyllä]</w:t>
      </w:r>
    </w:p>
    <w:p>
      <w:r>
        <w:rPr>
          <w:b/>
        </w:rPr>
        <w:t xml:space="preserve">Esimerkki 8.959</w:t>
      </w:r>
    </w:p>
    <w:p>
      <w:r>
        <w:t xml:space="preserve">The Waterman tarjoaa englantilaista ruokaa hintaan 20-25 puntaa. Se sijaitsee joen rannalla. Vaikka se ei olekaan lapsiystävällinen, asiakkaat ovat arvostaneet sen korkealle.</w:t>
      </w:r>
    </w:p>
    <w:p>
      <w:r>
        <w:rPr>
          <w:b/>
        </w:rPr>
        <w:t xml:space="preserve">Tulos</w:t>
      </w:r>
    </w:p>
    <w:p>
      <w:r>
        <w:t xml:space="preserve">nimi[The Waterman], ruoka[englantilainen], hintaluokka[£20-25], asiakkaiden arvostelu[korkea], alue[jokiranta], perheystävällinen[ei]</w:t>
      </w:r>
    </w:p>
    <w:p>
      <w:r>
        <w:rPr>
          <w:b/>
        </w:rPr>
        <w:t xml:space="preserve">Esimerkki 8.960</w:t>
      </w:r>
    </w:p>
    <w:p>
      <w:r>
        <w:t xml:space="preserve">Clare Hallin itäpuolella on kolmen tähden kahvila nimeltä Clowns.</w:t>
      </w:r>
    </w:p>
    <w:p>
      <w:r>
        <w:rPr>
          <w:b/>
        </w:rPr>
        <w:t xml:space="preserve">Tulos</w:t>
      </w:r>
    </w:p>
    <w:p>
      <w:r>
        <w:t xml:space="preserve">nimi[Clowns], eatType[kahvila], ruoka[pikaruoka], asiakasarvio[keskiarvo], alue[riverside], lähellä[Clare Hall]</w:t>
      </w:r>
    </w:p>
    <w:p>
      <w:r>
        <w:rPr>
          <w:b/>
        </w:rPr>
        <w:t xml:space="preserve">Esimerkki 8.961</w:t>
      </w:r>
    </w:p>
    <w:p>
      <w:r>
        <w:t xml:space="preserve">Cocum on lapsiystävällinen, pubityylinen ravintola, joka on melko kallis, mutta keskiverto.</w:t>
      </w:r>
    </w:p>
    <w:p>
      <w:r>
        <w:rPr>
          <w:b/>
        </w:rPr>
        <w:t xml:space="preserve">Tulos</w:t>
      </w:r>
    </w:p>
    <w:p>
      <w:r>
        <w:t xml:space="preserve">name[Cocum], eatType[pub], priceRange[high], customer rating[keskimäärin], familyFriendly[yes]</w:t>
      </w:r>
    </w:p>
    <w:p>
      <w:r>
        <w:rPr>
          <w:b/>
        </w:rPr>
        <w:t xml:space="preserve">Esimerkki 8.962</w:t>
      </w:r>
    </w:p>
    <w:p>
      <w:r>
        <w:t xml:space="preserve">Blue Spice on intialainen ravintola, jonka hinnat vaihtelevat 20-25 punnan välillä jokirannan alueella.</w:t>
      </w:r>
    </w:p>
    <w:p>
      <w:r>
        <w:rPr>
          <w:b/>
        </w:rPr>
        <w:t xml:space="preserve">Tulos</w:t>
      </w:r>
    </w:p>
    <w:p>
      <w:r>
        <w:t xml:space="preserve">nimi[Blue Spice], ruoka[intialainen], hintaluokka[£20-25], alue[riverside]</w:t>
      </w:r>
    </w:p>
    <w:p>
      <w:r>
        <w:rPr>
          <w:b/>
        </w:rPr>
        <w:t xml:space="preserve">Esimerkki 8.963</w:t>
      </w:r>
    </w:p>
    <w:p>
      <w:r>
        <w:t xml:space="preserve">Alimentum on keskustassa sijaitseva kallis kiinalainen ravintola, joka on lapsiystävällinen.</w:t>
      </w:r>
    </w:p>
    <w:p>
      <w:r>
        <w:rPr>
          <w:b/>
        </w:rPr>
        <w:t xml:space="preserve">Tulos</w:t>
      </w:r>
    </w:p>
    <w:p>
      <w:r>
        <w:t xml:space="preserve">nimi[Alimentum], ruoka[kiinalainen], hintaluokka[korkea], alue[kaupungin keskusta], perheystävällinen[kyllä]</w:t>
      </w:r>
    </w:p>
    <w:p>
      <w:r>
        <w:rPr>
          <w:b/>
        </w:rPr>
        <w:t xml:space="preserve">Esimerkki 8.964</w:t>
      </w:r>
    </w:p>
    <w:p>
      <w:r>
        <w:t xml:space="preserve">The Mill on kaupungin keskustassa sijaitseva englantilainen pubi, jonka hintataso on kohtuullinen.</w:t>
      </w:r>
    </w:p>
    <w:p>
      <w:r>
        <w:rPr>
          <w:b/>
        </w:rPr>
        <w:t xml:space="preserve">Tulos</w:t>
      </w:r>
    </w:p>
    <w:p>
      <w:r>
        <w:t xml:space="preserve">name[The Mill], eatType[pub], food[English], priceRange[moderate], area[city centre]</w:t>
      </w:r>
    </w:p>
    <w:p>
      <w:r>
        <w:rPr>
          <w:b/>
        </w:rPr>
        <w:t xml:space="preserve">Esimerkki 8.965</w:t>
      </w:r>
    </w:p>
    <w:p>
      <w:r>
        <w:t xml:space="preserve">Clare Hallin lähellä on pikaruokaravintola Bibimbap House. Bibimbap House sijaitsee lähellä jokirantaa ja tarjoaa ruokaa, jolla on korkea hintalappu.</w:t>
      </w:r>
    </w:p>
    <w:p>
      <w:r>
        <w:rPr>
          <w:b/>
        </w:rPr>
        <w:t xml:space="preserve">Tulos</w:t>
      </w:r>
    </w:p>
    <w:p>
      <w:r>
        <w:t xml:space="preserve">nimi[Bibimbap House], ruoka[Pikaruokaa], hintaluokka[yli £30], alue[riverside], lähellä[Clare Hall]</w:t>
      </w:r>
    </w:p>
    <w:p>
      <w:r>
        <w:rPr>
          <w:b/>
        </w:rPr>
        <w:t xml:space="preserve">Esimerkki 8.966</w:t>
      </w:r>
    </w:p>
    <w:p>
      <w:r>
        <w:t xml:space="preserve">Siellä on halpa, perheystävällinen ranskalainen kahvila nimeltä Cocum. Sen asiakasarvosana on 5/5.</w:t>
      </w:r>
    </w:p>
    <w:p>
      <w:r>
        <w:rPr>
          <w:b/>
        </w:rPr>
        <w:t xml:space="preserve">Tulos</w:t>
      </w:r>
    </w:p>
    <w:p>
      <w:r>
        <w:t xml:space="preserve">name[Cocum], eatType[kahvila], food[ranskalainen], priceRange[halpa], customer rating[5/5], familyFriendly[yes]</w:t>
      </w:r>
    </w:p>
    <w:p>
      <w:r>
        <w:rPr>
          <w:b/>
        </w:rPr>
        <w:t xml:space="preserve">Esimerkki 8.967</w:t>
      </w:r>
    </w:p>
    <w:p>
      <w:r>
        <w:t xml:space="preserve">Blue Spice on kallis pikaruokapaikka jokirannassa.</w:t>
      </w:r>
    </w:p>
    <w:p>
      <w:r>
        <w:rPr>
          <w:b/>
        </w:rPr>
        <w:t xml:space="preserve">Tulos</w:t>
      </w:r>
    </w:p>
    <w:p>
      <w:r>
        <w:t xml:space="preserve">name[Blue Spice], food[Pikaruoka], priceRange[high], area[riverside]</w:t>
      </w:r>
    </w:p>
    <w:p>
      <w:r>
        <w:rPr>
          <w:b/>
        </w:rPr>
        <w:t xml:space="preserve">Esimerkki 8.968</w:t>
      </w:r>
    </w:p>
    <w:p>
      <w:r>
        <w:t xml:space="preserve">Midsummer House tarjoaa uskomatonta intialaista ruokaa, kohtuuhintaista 20-25 puntaa, sillä on korkea asiakasarvosana ja se sijaitsee lähellä All Bar Onea.</w:t>
      </w:r>
    </w:p>
    <w:p>
      <w:r>
        <w:rPr>
          <w:b/>
        </w:rPr>
        <w:t xml:space="preserve">Tulos</w:t>
      </w:r>
    </w:p>
    <w:p>
      <w:r>
        <w:t xml:space="preserve">nimi[Midsummer House], ruoka[intialainen], hintaluokka[£20-25], asiakasarvio[korkea], lähellä[All Bar One]</w:t>
      </w:r>
    </w:p>
    <w:p>
      <w:r>
        <w:rPr>
          <w:b/>
        </w:rPr>
        <w:t xml:space="preserve">Esimerkki 8.969</w:t>
      </w:r>
    </w:p>
    <w:p>
      <w:r>
        <w:t xml:space="preserve">Wildwood on edullinen japanilainen pubi. Rated 3 out of 5.</w:t>
      </w:r>
    </w:p>
    <w:p>
      <w:r>
        <w:rPr>
          <w:b/>
        </w:rPr>
        <w:t xml:space="preserve">Tulos</w:t>
      </w:r>
    </w:p>
    <w:p>
      <w:r>
        <w:t xml:space="preserve">name[Wildwood], eatType[pub], food[Japanilainen], priceRange[alle £20], customer rating[keskiarvo]</w:t>
      </w:r>
    </w:p>
    <w:p>
      <w:r>
        <w:rPr>
          <w:b/>
        </w:rPr>
        <w:t xml:space="preserve">Esimerkki 8.970</w:t>
      </w:r>
    </w:p>
    <w:p>
      <w:r>
        <w:t xml:space="preserve">Olive Grove on lapsiystävällinen pubi kaupungin keskustassa.  Se tarjoilee kallista ranskalaista ruokaa.</w:t>
      </w:r>
    </w:p>
    <w:p>
      <w:r>
        <w:rPr>
          <w:b/>
        </w:rPr>
        <w:t xml:space="preserve">Tulos</w:t>
      </w:r>
    </w:p>
    <w:p>
      <w:r>
        <w:t xml:space="preserve">name[The Olive Grove], eatType[pub], food[ranskalainen], priceRange[yli 30 €], area[kaupungin keskusta], familyFriendly[kyllä]</w:t>
      </w:r>
    </w:p>
    <w:p>
      <w:r>
        <w:rPr>
          <w:b/>
        </w:rPr>
        <w:t xml:space="preserve">Esimerkki 8.971</w:t>
      </w:r>
    </w:p>
    <w:p>
      <w:r>
        <w:t xml:space="preserve">Fitzbillies on ranskalainen kahvila Riversidessa, jolla on keskimääräiset arvostelut. Se on lapsiystävällinen ja hintaluokassa £20.</w:t>
      </w:r>
    </w:p>
    <w:p>
      <w:r>
        <w:rPr>
          <w:b/>
        </w:rPr>
        <w:t xml:space="preserve">Tulos</w:t>
      </w:r>
    </w:p>
    <w:p>
      <w:r>
        <w:t xml:space="preserve">name[Fitzbillies], eatType[kahvila], food[ranskalainen], priceRange[alle £20], customer rating[keskiarvo], area[riverside], familyFriendly[yes]</w:t>
      </w:r>
    </w:p>
    <w:p>
      <w:r>
        <w:rPr>
          <w:b/>
        </w:rPr>
        <w:t xml:space="preserve">Esimerkki 8.972</w:t>
      </w:r>
    </w:p>
    <w:p>
      <w:r>
        <w:t xml:space="preserve">Café Adriaticin lähellä sijaitsevalla The Vaults -pubilla on 5 tähden luokitus.  Hinnat alkavat 30 punnasta.</w:t>
      </w:r>
    </w:p>
    <w:p>
      <w:r>
        <w:rPr>
          <w:b/>
        </w:rPr>
        <w:t xml:space="preserve">Tulos</w:t>
      </w:r>
    </w:p>
    <w:p>
      <w:r>
        <w:t xml:space="preserve">name[The Vaults], eatType[pub], priceRange[yli £30], customer rating[5/5], near[Café Adriatic]</w:t>
      </w:r>
    </w:p>
    <w:p>
      <w:r>
        <w:rPr>
          <w:b/>
        </w:rPr>
        <w:t xml:space="preserve">Esimerkki 8.973</w:t>
      </w:r>
    </w:p>
    <w:p>
      <w:r>
        <w:t xml:space="preserve">Zizzi on viiden tähden kahvila Riverside-alueella. Se tarjoilee ruokia yli 30 kilon edestä aikuismaisessa ympäristössä.</w:t>
      </w:r>
    </w:p>
    <w:p>
      <w:r>
        <w:rPr>
          <w:b/>
        </w:rPr>
        <w:t xml:space="preserve">Tulos</w:t>
      </w:r>
    </w:p>
    <w:p>
      <w:r>
        <w:t xml:space="preserve">name[Zizzi], eatType[kahvila], priceRange[yli £30], customer rating[5/5], area[riverside], familyFriendly[no]</w:t>
      </w:r>
    </w:p>
    <w:p>
      <w:r>
        <w:rPr>
          <w:b/>
        </w:rPr>
        <w:t xml:space="preserve">Esimerkki 8.974</w:t>
      </w:r>
    </w:p>
    <w:p>
      <w:r>
        <w:t xml:space="preserve">Kiinalaista ruokaa tarjoileva Strada, joka on lapsiystävällinen, sijaitsee lähellä Rainbow Vegetarian Café -ravintolaa. Sen hintaluokka on korkea ja asiakasarvosana on keskimääräinen.</w:t>
      </w:r>
    </w:p>
    <w:p>
      <w:r>
        <w:rPr>
          <w:b/>
        </w:rPr>
        <w:t xml:space="preserve">Tulos</w:t>
      </w:r>
    </w:p>
    <w:p>
      <w:r>
        <w:t xml:space="preserve">nimi[Strada], ruoka[kiinalainen], hintaluokka[korkea], asiakkaiden arvostelu[keskiarvo], perheystävällinen[kyllä], lähellä[Rainbow Vegetarian Café]</w:t>
      </w:r>
    </w:p>
    <w:p>
      <w:r>
        <w:rPr>
          <w:b/>
        </w:rPr>
        <w:t xml:space="preserve">Esimerkki 8.975</w:t>
      </w:r>
    </w:p>
    <w:p>
      <w:r>
        <w:t xml:space="preserve">Clowns on uusi ranskalaista ruokaa tarjoava kahvila, jonka asiakasarvosana on alhainen. Se sijaitsee joen rannalla ja se on lähellä Clare Hallia.</w:t>
      </w:r>
    </w:p>
    <w:p>
      <w:r>
        <w:rPr>
          <w:b/>
        </w:rPr>
        <w:t xml:space="preserve">Tulos</w:t>
      </w:r>
    </w:p>
    <w:p>
      <w:r>
        <w:t xml:space="preserve">nimi[Clowns], eatType[kahvila], ruoka[ranskalainen], asiakkaiden arvostelu[alhainen], alue[riverside], lähellä[Clare Hall]</w:t>
      </w:r>
    </w:p>
    <w:p>
      <w:r>
        <w:rPr>
          <w:b/>
        </w:rPr>
        <w:t xml:space="preserve">Esimerkki 8.976</w:t>
      </w:r>
    </w:p>
    <w:p>
      <w:r>
        <w:t xml:space="preserve">The Rice Boat on huonosti luokiteltu, kohtuuhintainen pikaruokapaikka, joka on perheystävällinen.  Se löytyy Express by Holiday Innin läheltä kaupungin keskustasta.</w:t>
      </w:r>
    </w:p>
    <w:p>
      <w:r>
        <w:rPr>
          <w:b/>
        </w:rPr>
        <w:t xml:space="preserve">Tulos</w:t>
      </w:r>
    </w:p>
    <w:p>
      <w:r>
        <w:t xml:space="preserve">nimi[The Rice Boat], ruoka[Pikaruokaa], hintaluokka[alle £20], asiakasarvio[alhainen], alue[kaupungin keskusta], perheystävällinen[kyllä], lähellä[Express by Holiday Inn]]</w:t>
      </w:r>
    </w:p>
    <w:p>
      <w:r>
        <w:rPr>
          <w:b/>
        </w:rPr>
        <w:t xml:space="preserve">Esimerkki 8.977</w:t>
      </w:r>
    </w:p>
    <w:p>
      <w:r>
        <w:t xml:space="preserve">The Punter on edullinen paikka nauttia hyvästä ateriasta.</w:t>
      </w:r>
    </w:p>
    <w:p>
      <w:r>
        <w:rPr>
          <w:b/>
        </w:rPr>
        <w:t xml:space="preserve">Tulos</w:t>
      </w:r>
    </w:p>
    <w:p>
      <w:r>
        <w:t xml:space="preserve">name[The Punter], food[Japanilainen], priceRange[alle £20]</w:t>
      </w:r>
    </w:p>
    <w:p>
      <w:r>
        <w:rPr>
          <w:b/>
        </w:rPr>
        <w:t xml:space="preserve">Esimerkki 8.978</w:t>
      </w:r>
    </w:p>
    <w:p>
      <w:r>
        <w:t xml:space="preserve">The Eagle on korkeahintainen italialainen kahvila Burger Kingin lähellä Riversidessa. Se ei ole lapsiystävällinen ja sen asiakasarvosana on keskinkertainen.</w:t>
      </w:r>
    </w:p>
    <w:p>
      <w:r>
        <w:rPr>
          <w:b/>
        </w:rPr>
        <w:t xml:space="preserve">Tulos</w:t>
      </w:r>
    </w:p>
    <w:p>
      <w:r>
        <w:t xml:space="preserve">name[The Eagle], eatType[kahvila], food[italialainen], priceRange[korkea], asiakasarvio[keskiarvo], area[riverside], familyFriendly[no], near[Burger King]</w:t>
      </w:r>
    </w:p>
    <w:p>
      <w:r>
        <w:rPr>
          <w:b/>
        </w:rPr>
        <w:t xml:space="preserve">Esimerkki 8.979</w:t>
      </w:r>
    </w:p>
    <w:p>
      <w:r>
        <w:t xml:space="preserve">Arvostettu ja keskihintainen Travellers Rest Beefeater sijaitsee kaupungin keskustassa lähellä Café Adriaticia.</w:t>
      </w:r>
    </w:p>
    <w:p>
      <w:r>
        <w:rPr>
          <w:b/>
        </w:rPr>
        <w:t xml:space="preserve">Tulos</w:t>
      </w:r>
    </w:p>
    <w:p>
      <w:r>
        <w:t xml:space="preserve">name[Travellers Rest Beefeater], priceRange[£20-25], asiakasarvio[korkea], alue[kaupungin keskusta], lähellä[Café Adriatic]</w:t>
      </w:r>
    </w:p>
    <w:p>
      <w:r>
        <w:rPr>
          <w:b/>
        </w:rPr>
        <w:t xml:space="preserve">Esimerkki 8.980</w:t>
      </w:r>
    </w:p>
    <w:p>
      <w:r>
        <w:t xml:space="preserve">The Wrestlers on ranskalaista ruokaa tarjoava lapsiystävällinen kahvila, joka sijaitsee jokiranta-alueella lähellä Raja Indian Cuisinea.  Hintaluokka on yli 30 puntaa.</w:t>
      </w:r>
    </w:p>
    <w:p>
      <w:r>
        <w:rPr>
          <w:b/>
        </w:rPr>
        <w:t xml:space="preserve">Tulos</w:t>
      </w:r>
    </w:p>
    <w:p>
      <w:r>
        <w:t xml:space="preserve">name[The Wrestlers], eatType[kahvila], food[ranskalainen], priceRange[yli £30], area[riverside], familyFriendly[yes], near[Raja Indian Cuisine]</w:t>
      </w:r>
    </w:p>
    <w:p>
      <w:r>
        <w:rPr>
          <w:b/>
        </w:rPr>
        <w:t xml:space="preserve">Esimerkki 8.981</w:t>
      </w:r>
    </w:p>
    <w:p>
      <w:r>
        <w:t xml:space="preserve">Browns Cambridge on kahvila, jossa tarjoillaan intialaista ruokaa. Tämä keskustassa lähellä Crowne Plaza Hotel -hotellia sijaitseva ruokapaikka saa asiakkailtaan korkean arvosanan 5 tähteä 5:stä. Muistathan, että tämä ravintola ei ole perheystävällinen.</w:t>
      </w:r>
    </w:p>
    <w:p>
      <w:r>
        <w:rPr>
          <w:b/>
        </w:rPr>
        <w:t xml:space="preserve">Tulos</w:t>
      </w:r>
    </w:p>
    <w:p>
      <w:r>
        <w:t xml:space="preserve">nimi[Browns Cambridge], eatType[kahvila], ruoka[intialainen], asiakasarvio[5/5], alue[kaupungin keskusta], perheystävällinen[ei], lähellä[Crowne Plaza Hotel]</w:t>
      </w:r>
    </w:p>
    <w:p>
      <w:r>
        <w:rPr>
          <w:b/>
        </w:rPr>
        <w:t xml:space="preserve">Esimerkki 8.982</w:t>
      </w:r>
    </w:p>
    <w:p>
      <w:r>
        <w:t xml:space="preserve">The Cambridge Blue on ranskalaispubi, joka sijaitsee lähellä Café Brazilia ja jonka hintaluokka on 20-25 puntaa.</w:t>
      </w:r>
    </w:p>
    <w:p>
      <w:r>
        <w:rPr>
          <w:b/>
        </w:rPr>
        <w:t xml:space="preserve">Tulos</w:t>
      </w:r>
    </w:p>
    <w:p>
      <w:r>
        <w:t xml:space="preserve">name[The Cambridge Blue], eatType[pub], food[French], priceRange[£20-25], near[Café Brazil]</w:t>
      </w:r>
    </w:p>
    <w:p>
      <w:r>
        <w:rPr>
          <w:b/>
        </w:rPr>
        <w:t xml:space="preserve">Esimerkki 8.983</w:t>
      </w:r>
    </w:p>
    <w:p>
      <w:r>
        <w:t xml:space="preserve">Café Rougen lähellä on The Plough, lapsiystävällinen pubi, joka on kohtuuhintainen ja tarjoaa italialaista ruokaa.</w:t>
      </w:r>
    </w:p>
    <w:p>
      <w:r>
        <w:rPr>
          <w:b/>
        </w:rPr>
        <w:t xml:space="preserve">Tulos</w:t>
      </w:r>
    </w:p>
    <w:p>
      <w:r>
        <w:t xml:space="preserve">name[The Plough], eatType[pub], food[Italian], priceRange[moderate], familyFriendly[yes], near[Café Rouge]</w:t>
      </w:r>
    </w:p>
    <w:p>
      <w:r>
        <w:rPr>
          <w:b/>
        </w:rPr>
        <w:t xml:space="preserve">Esimerkki 8.984</w:t>
      </w:r>
    </w:p>
    <w:p>
      <w:r>
        <w:t xml:space="preserve">viiniä ja väkeviä alkoholijuomia 3 tähden pubi rentoudu joen rannalla Clowns pubissa.</w:t>
      </w:r>
    </w:p>
    <w:p>
      <w:r>
        <w:rPr>
          <w:b/>
        </w:rPr>
        <w:t xml:space="preserve">Tulos</w:t>
      </w:r>
    </w:p>
    <w:p>
      <w:r>
        <w:t xml:space="preserve">name[Clowns], eatType[pub], priceRange[high], customer rating[3/5], area[riverside]</w:t>
      </w:r>
    </w:p>
    <w:p>
      <w:r>
        <w:rPr>
          <w:b/>
        </w:rPr>
        <w:t xml:space="preserve">Esimerkki 8.985</w:t>
      </w:r>
    </w:p>
    <w:p>
      <w:r>
        <w:t xml:space="preserve">The Phoenix on kaupungin keskustassa sijaitseva ravintola, jossa myydään englantilaista ruokaa. Sen ruoka on halpaa hintaluokkaa. Sen asiakasarviot ovat keskinkertaiset.</w:t>
      </w:r>
    </w:p>
    <w:p>
      <w:r>
        <w:rPr>
          <w:b/>
        </w:rPr>
        <w:t xml:space="preserve">Tulos</w:t>
      </w:r>
    </w:p>
    <w:p>
      <w:r>
        <w:t xml:space="preserve">nimi[The Phoenix], ruoka[englanti], hintaluokka[halpa], asiakasarvosana[keskiarvo], alue[kaupungin keskusta]</w:t>
      </w:r>
    </w:p>
    <w:p>
      <w:r>
        <w:rPr>
          <w:b/>
        </w:rPr>
        <w:t xml:space="preserve">Esimerkki 8.986</w:t>
      </w:r>
    </w:p>
    <w:p>
      <w:r>
        <w:t xml:space="preserve">All Bar One -ravintolan lähellä jokiranta-alueella on lapsiystävällinen Green Man. Hinta vaihtelee 20-25 punnan välillä.</w:t>
      </w:r>
    </w:p>
    <w:p>
      <w:r>
        <w:rPr>
          <w:b/>
        </w:rPr>
        <w:t xml:space="preserve">Tulos</w:t>
      </w:r>
    </w:p>
    <w:p>
      <w:r>
        <w:t xml:space="preserve">nimi[Green Man], ruoka[japanilainen], hintaluokka[£20-25], alue[riverside], perheystävällinen[kyllä], lähellä[All Bar One]</w:t>
      </w:r>
    </w:p>
    <w:p>
      <w:r>
        <w:rPr>
          <w:b/>
        </w:rPr>
        <w:t xml:space="preserve">Esimerkki 8.987</w:t>
      </w:r>
    </w:p>
    <w:p>
      <w:r>
        <w:t xml:space="preserve">Kaupungin keskustassa on japanilaista ruokaa kahvilan The Wrestlers kautta. perheystävällinen ja alle 20 puntaa maksava ruokapaikka sijaitsee lähellä Raja Indian Cuisine -ravintolaa.</w:t>
      </w:r>
    </w:p>
    <w:p>
      <w:r>
        <w:rPr>
          <w:b/>
        </w:rPr>
        <w:t xml:space="preserve">Tulos</w:t>
      </w:r>
    </w:p>
    <w:p>
      <w:r>
        <w:t xml:space="preserve">name[The Wrestlers], eatType[kahvila], food[japanilainen], priceRange[alle £20], area[kaupungin keskusta], familyFriendly[kyllä], near[Raja Indian Cuisine]</w:t>
      </w:r>
    </w:p>
    <w:p>
      <w:r>
        <w:rPr>
          <w:b/>
        </w:rPr>
        <w:t xml:space="preserve">Esimerkki 8.988</w:t>
      </w:r>
    </w:p>
    <w:p>
      <w:r>
        <w:t xml:space="preserve">The Dumpling Tree on istumapaikkatyyppinen ravintola, jossa tarjoillaan pikaruokaa alle 20 minuutin välein.</w:t>
      </w:r>
    </w:p>
    <w:p>
      <w:r>
        <w:rPr>
          <w:b/>
        </w:rPr>
        <w:t xml:space="preserve">Tulos</w:t>
      </w:r>
    </w:p>
    <w:p>
      <w:r>
        <w:t xml:space="preserve">name[The Dumpling Tree], eatType[ravintola], food[Pikaruoka], priceRange[alle £20]</w:t>
      </w:r>
    </w:p>
    <w:p>
      <w:r>
        <w:rPr>
          <w:b/>
        </w:rPr>
        <w:t xml:space="preserve">Esimerkki 8.989</w:t>
      </w:r>
    </w:p>
    <w:p>
      <w:r>
        <w:t xml:space="preserve">Waterman on intialaista ruokaa tarjoava ravintola. Se sijaitsee alueella riverside. se ei ole lapsiystävällinen ravintola. Hinta vaihtelee 20 ja 25 punnan välillä. Asiakasarvio on korkea.</w:t>
      </w:r>
    </w:p>
    <w:p>
      <w:r>
        <w:rPr>
          <w:b/>
        </w:rPr>
        <w:t xml:space="preserve">Tulos</w:t>
      </w:r>
    </w:p>
    <w:p>
      <w:r>
        <w:t xml:space="preserve">nimi[The Waterman], ruoka[italialainen], hintaluokka[£20-25], asiakkaiden arvostelu[korkea], alue[riverside], perheystävällinen[ei]</w:t>
      </w:r>
    </w:p>
    <w:p>
      <w:r>
        <w:rPr>
          <w:b/>
        </w:rPr>
        <w:t xml:space="preserve">Esimerkki 8.990</w:t>
      </w:r>
    </w:p>
    <w:p>
      <w:r>
        <w:t xml:space="preserve">The Waterman on saanut arvosanan 3/5. Tarjoilee ranskalaista ruokaa joen rannalla. Ei, ne eivät ole lapsiystävällisiä ja hintaluokka on 20-25 puntaa.</w:t>
      </w:r>
    </w:p>
    <w:p>
      <w:r>
        <w:rPr>
          <w:b/>
        </w:rPr>
        <w:t xml:space="preserve">Tulos</w:t>
      </w:r>
    </w:p>
    <w:p>
      <w:r>
        <w:t xml:space="preserve">nimi[The Waterman], ruoka[ranskalainen], hintaluokka[£20-25], asiakkaiden arvostelu[3/5], alue[jokiranta], perheystävällinen[ei]</w:t>
      </w:r>
    </w:p>
    <w:p>
      <w:r>
        <w:rPr>
          <w:b/>
        </w:rPr>
        <w:t xml:space="preserve">Esimerkki 8.991</w:t>
      </w:r>
    </w:p>
    <w:p>
      <w:r>
        <w:t xml:space="preserve">Browns Cambridge on kaupunkipubi, jossa myydään huonolaatuista ruokaa keskinkertaiseen hintaan.</w:t>
      </w:r>
    </w:p>
    <w:p>
      <w:r>
        <w:rPr>
          <w:b/>
        </w:rPr>
        <w:t xml:space="preserve">Tulos</w:t>
      </w:r>
    </w:p>
    <w:p>
      <w:r>
        <w:t xml:space="preserve">name[Browns Cambridge], food[English], priceRange[moderate], customer rating[1 out of 5]</w:t>
      </w:r>
    </w:p>
    <w:p>
      <w:r>
        <w:rPr>
          <w:b/>
        </w:rPr>
        <w:t xml:space="preserve">Esimerkki 8.992</w:t>
      </w:r>
    </w:p>
    <w:p>
      <w:r>
        <w:t xml:space="preserve">Clowns on jokirannassa sijaitseva pubi, jolla on korkea asiakasarvosana ja jonka hintahaarukka on yli 30 puntaa.</w:t>
      </w:r>
    </w:p>
    <w:p>
      <w:r>
        <w:rPr>
          <w:b/>
        </w:rPr>
        <w:t xml:space="preserve">Tulos</w:t>
      </w:r>
    </w:p>
    <w:p>
      <w:r>
        <w:t xml:space="preserve">name[Clowns], eatType[pub], priceRange[yli £30], customer rating[korkea], area[riverside]</w:t>
      </w:r>
    </w:p>
    <w:p>
      <w:r>
        <w:rPr>
          <w:b/>
        </w:rPr>
        <w:t xml:space="preserve">Esimerkki 8.993</w:t>
      </w:r>
    </w:p>
    <w:p>
      <w:r>
        <w:t xml:space="preserve">The Twenty Two on englantilainen ravintola kaupungin keskustassa, ja se on perheystävällinen paikka.</w:t>
      </w:r>
    </w:p>
    <w:p>
      <w:r>
        <w:rPr>
          <w:b/>
        </w:rPr>
        <w:t xml:space="preserve">Tulos</w:t>
      </w:r>
    </w:p>
    <w:p>
      <w:r>
        <w:t xml:space="preserve">nimi[The Twenty Two], ruoka[Englanti], alue[kaupungin keskusta], perheystävällinen[kyllä]</w:t>
      </w:r>
    </w:p>
    <w:p>
      <w:r>
        <w:rPr>
          <w:b/>
        </w:rPr>
        <w:t xml:space="preserve">Esimerkki 8.994</w:t>
      </w:r>
    </w:p>
    <w:p>
      <w:r>
        <w:t xml:space="preserve">Joen rannalla sijaitsee Fitzbillies, lapsiystävällinen kahvila. Siellä tarjoillaan korkeahintaista intialaista ruokaa, jonka asiakasarvosana on 1/5.</w:t>
      </w:r>
    </w:p>
    <w:p>
      <w:r>
        <w:rPr>
          <w:b/>
        </w:rPr>
        <w:t xml:space="preserve">Tulos</w:t>
      </w:r>
    </w:p>
    <w:p>
      <w:r>
        <w:t xml:space="preserve">name[Fitzbillies], eatType[kahvila], food[intialainen], priceRange[korkea], customer rating[1/5], area[riverside], familyFriendly[yes]</w:t>
      </w:r>
    </w:p>
    <w:p>
      <w:r>
        <w:rPr>
          <w:b/>
        </w:rPr>
        <w:t xml:space="preserve">Esimerkki 8.995</w:t>
      </w:r>
    </w:p>
    <w:p>
      <w:r>
        <w:t xml:space="preserve">The Vaults on pikaruokaravintola, joka on lapsiystävällinen ja jonka hintaluokka on yli 30 puntaa.</w:t>
      </w:r>
    </w:p>
    <w:p>
      <w:r>
        <w:rPr>
          <w:b/>
        </w:rPr>
        <w:t xml:space="preserve">Tulos</w:t>
      </w:r>
    </w:p>
    <w:p>
      <w:r>
        <w:t xml:space="preserve">nimi[The Vaults], ruoka[Pikaruoka], hintaluokka[yli £30], perheystävällinen[kyllä]</w:t>
      </w:r>
    </w:p>
    <w:p>
      <w:r>
        <w:rPr>
          <w:b/>
        </w:rPr>
        <w:t xml:space="preserve">Esimerkki 8.996</w:t>
      </w:r>
    </w:p>
    <w:p>
      <w:r>
        <w:t xml:space="preserve">Siellä on Fitzbillies, jossa tarjoillaan italialaista pastaa ja se on halpaa.</w:t>
      </w:r>
    </w:p>
    <w:p>
      <w:r>
        <w:rPr>
          <w:b/>
        </w:rPr>
        <w:t xml:space="preserve">Tulos</w:t>
      </w:r>
    </w:p>
    <w:p>
      <w:r>
        <w:t xml:space="preserve">name[Fitzbillies], eatType[kahvila], food[italialainen], priceRange[halpa], customer rating[keskiarvo], area[riverside], familyFriendly[yes]</w:t>
      </w:r>
    </w:p>
    <w:p>
      <w:r>
        <w:rPr>
          <w:b/>
        </w:rPr>
        <w:t xml:space="preserve">Esimerkki 8.997</w:t>
      </w:r>
    </w:p>
    <w:p>
      <w:r>
        <w:t xml:space="preserve">The Waterman on ranskalaista ruokaa tarjoava keskihintainen ravintola, joka sijaitsee kaupungin keskustassa. Asiakasarvio on 3 viidestä. Ei lapsiystävällinen ilmapiiri.</w:t>
      </w:r>
    </w:p>
    <w:p>
      <w:r>
        <w:rPr>
          <w:b/>
        </w:rPr>
        <w:t xml:space="preserve">Tulos</w:t>
      </w:r>
    </w:p>
    <w:p>
      <w:r>
        <w:t xml:space="preserve">nimi[The Waterman], ruoka[ranskalainen], hintaluokka[£20-25], asiakasarvio[3/5], alue[kaupungin keskusta], perheystävällinen[ei]</w:t>
      </w:r>
    </w:p>
    <w:p>
      <w:r>
        <w:rPr>
          <w:b/>
        </w:rPr>
        <w:t xml:space="preserve">Esimerkki 8.998</w:t>
      </w:r>
    </w:p>
    <w:p>
      <w:r>
        <w:t xml:space="preserve">Twenty Two on avoin kaikenikäisille asiakkaille, jotka etsivät kiinalaista ruokaa.</w:t>
      </w:r>
    </w:p>
    <w:p>
      <w:r>
        <w:rPr>
          <w:b/>
        </w:rPr>
        <w:t xml:space="preserve">Tulos</w:t>
      </w:r>
    </w:p>
    <w:p>
      <w:r>
        <w:t xml:space="preserve">nimi[The Twenty Two], ruoka[kiinalainen], perheystävällinen[kyllä]</w:t>
      </w:r>
    </w:p>
    <w:p>
      <w:r>
        <w:rPr>
          <w:b/>
        </w:rPr>
        <w:t xml:space="preserve">Esimerkki 8.999</w:t>
      </w:r>
    </w:p>
    <w:p>
      <w:r>
        <w:t xml:space="preserve">Lähellä jokea on The Eagle. Se on kallis, mutta sillä on 5 tähteä.</w:t>
      </w:r>
    </w:p>
    <w:p>
      <w:r>
        <w:rPr>
          <w:b/>
        </w:rPr>
        <w:t xml:space="preserve">Tulos</w:t>
      </w:r>
    </w:p>
    <w:p>
      <w:r>
        <w:t xml:space="preserve">nimi[The Eagle], hintaluokka[yli £30], asiakasarvio[5/5], alue[riverside]</w:t>
      </w:r>
    </w:p>
    <w:p>
      <w:r>
        <w:rPr>
          <w:b/>
        </w:rPr>
        <w:t xml:space="preserve">Esimerkki 8.1000</w:t>
      </w:r>
    </w:p>
    <w:p>
      <w:r>
        <w:t xml:space="preserve">The Rice Boat on ravintola, joka tarjoaa take away -toimituksia edulliseen hintaluokkaan. Se sijaitsee kaupungin keskustassa. Lähellä Express by Holiday Inn.</w:t>
      </w:r>
    </w:p>
    <w:p>
      <w:r>
        <w:rPr>
          <w:b/>
        </w:rPr>
        <w:t xml:space="preserve">Tulos</w:t>
      </w:r>
    </w:p>
    <w:p>
      <w:r>
        <w:t xml:space="preserve">nimi[The Rice Boat], ruoka[ranskalainen], hintaluokka[£20-25], asiakasarvio[3/5], alue[kaupungin keskusta], perheystävällinen[ei], lähellä[Express by Holiday Inn]</w:t>
      </w:r>
    </w:p>
    <w:p>
      <w:r>
        <w:rPr>
          <w:b/>
        </w:rPr>
        <w:t xml:space="preserve">Esimerkki 8.1001</w:t>
      </w:r>
    </w:p>
    <w:p>
      <w:r>
        <w:t xml:space="preserve">Blue Spice, ranskalaista ruokaa korkeassa hintaluokassa riverside-alueella.</w:t>
      </w:r>
    </w:p>
    <w:p>
      <w:r>
        <w:rPr>
          <w:b/>
        </w:rPr>
        <w:t xml:space="preserve">Tulos</w:t>
      </w:r>
    </w:p>
    <w:p>
      <w:r>
        <w:t xml:space="preserve">nimi[Blue Spice], ruoka[ranskalainen], hintaluokka[yli £30], alue[riverside]</w:t>
      </w:r>
    </w:p>
    <w:p>
      <w:r>
        <w:rPr>
          <w:b/>
        </w:rPr>
        <w:t xml:space="preserve">Esimerkki 8.1002</w:t>
      </w:r>
    </w:p>
    <w:p>
      <w:r>
        <w:t xml:space="preserve">Loch Fyne on intialainen ruokaravintola, jossa on hyvät hinnat ja perheystävällinen ilmapiiri.</w:t>
      </w:r>
    </w:p>
    <w:p>
      <w:r>
        <w:rPr>
          <w:b/>
        </w:rPr>
        <w:t xml:space="preserve">Tulos</w:t>
      </w:r>
    </w:p>
    <w:p>
      <w:r>
        <w:t xml:space="preserve">name[Loch Fyne], eatType[ravintola], food[intialainen], priceRange[alle £20], familyFriendly[ei]</w:t>
      </w:r>
    </w:p>
    <w:p>
      <w:r>
        <w:rPr>
          <w:b/>
        </w:rPr>
        <w:t xml:space="preserve">Esimerkki 8.1003</w:t>
      </w:r>
    </w:p>
    <w:p>
      <w:r>
        <w:t xml:space="preserve">Korkeahintainen pikaruokaa tarjoileva pubi, jolla on keskimääräinen asiakasarvio, on nimeltään Wildwood.</w:t>
      </w:r>
    </w:p>
    <w:p>
      <w:r>
        <w:rPr>
          <w:b/>
        </w:rPr>
        <w:t xml:space="preserve">Tulos</w:t>
      </w:r>
    </w:p>
    <w:p>
      <w:r>
        <w:t xml:space="preserve">name[Wildwood], eatType[pub], food[Pikaruoka], priceRange[high], customer rating[average], asiakasarvio[keskiarvo]</w:t>
      </w:r>
    </w:p>
    <w:p>
      <w:r>
        <w:rPr>
          <w:b/>
        </w:rPr>
        <w:t xml:space="preserve">Esimerkki 8.1004</w:t>
      </w:r>
    </w:p>
    <w:p>
      <w:r>
        <w:t xml:space="preserve">Zizzi on pubi, jossa tarjoillaan intialaista ruokaa. Pubi ei ole perheystävällinen, ja sen luokitus on vaatimaton keskiarvo.</w:t>
      </w:r>
    </w:p>
    <w:p>
      <w:r>
        <w:rPr>
          <w:b/>
        </w:rPr>
        <w:t xml:space="preserve">Tulos</w:t>
      </w:r>
    </w:p>
    <w:p>
      <w:r>
        <w:t xml:space="preserve">name[Zizzi], eatType[pub], food[intialainen], customer rating[keskiarvo], familyFriendly[ei]</w:t>
      </w:r>
    </w:p>
    <w:p>
      <w:r>
        <w:rPr>
          <w:b/>
        </w:rPr>
        <w:t xml:space="preserve">Esimerkki 8.1005</w:t>
      </w:r>
    </w:p>
    <w:p>
      <w:r>
        <w:t xml:space="preserve">The Wrestlers -kahvilassa tarjoillaan japanilaista ruokaa.  Se sijaitsee lähellä Raja Indian Cuisine -ravintolaa joen rannalla.  Hinnat ovat alle 20 puntaa.  Se ei ole perheystävällinen.</w:t>
      </w:r>
    </w:p>
    <w:p>
      <w:r>
        <w:rPr>
          <w:b/>
        </w:rPr>
        <w:t xml:space="preserve">Tulos</w:t>
      </w:r>
    </w:p>
    <w:p>
      <w:r>
        <w:t xml:space="preserve">name[The Wrestlers], eatType[kahvila], food[japanilainen], priceRange[alle £20], area[riverside], familyFriendly[no], near[Raja Indian Cuisine]</w:t>
      </w:r>
    </w:p>
    <w:p>
      <w:r>
        <w:rPr>
          <w:b/>
        </w:rPr>
        <w:t xml:space="preserve">Esimerkki 8.1006</w:t>
      </w:r>
    </w:p>
    <w:p>
      <w:r>
        <w:t xml:space="preserve">Blue Spice on korkeahintainen pikaruokaravintola, joka sijaitsee kaupungin keskustassa.</w:t>
      </w:r>
    </w:p>
    <w:p>
      <w:r>
        <w:rPr>
          <w:b/>
        </w:rPr>
        <w:t xml:space="preserve">Tulos</w:t>
      </w:r>
    </w:p>
    <w:p>
      <w:r>
        <w:t xml:space="preserve">nimi[Blue Spice], ruoka[Pikaruoka], hintaluokka[yli £30], alue[kaupungin keskusta]</w:t>
      </w:r>
    </w:p>
    <w:p>
      <w:r>
        <w:rPr>
          <w:b/>
        </w:rPr>
        <w:t xml:space="preserve">Esimerkki 8.1007</w:t>
      </w:r>
    </w:p>
    <w:p>
      <w:r>
        <w:t xml:space="preserve">Keskivertokiinalaista, korkeahintaista kiinalaista ruokaa tarjoava The Phoenix sijaitsee kaupungin keskustassa.</w:t>
      </w:r>
    </w:p>
    <w:p>
      <w:r>
        <w:rPr>
          <w:b/>
        </w:rPr>
        <w:t xml:space="preserve">Tulos</w:t>
      </w:r>
    </w:p>
    <w:p>
      <w:r>
        <w:t xml:space="preserve">nimi[The Phoenix], ruoka[kiinalainen], hintaluokka[korkea], asiakasarvosana[keskiarvo], alue[kaupungin keskusta]</w:t>
      </w:r>
    </w:p>
    <w:p>
      <w:r>
        <w:rPr>
          <w:b/>
        </w:rPr>
        <w:t xml:space="preserve">Esimerkki 8.1008</w:t>
      </w:r>
    </w:p>
    <w:p>
      <w:r>
        <w:t xml:space="preserve">Giraffe on perheystävällinen pubi, jossa tarjoillaan laadukasta ranskalaista ruokaa. Se sijaitsee kaupungin keskustassa.</w:t>
      </w:r>
    </w:p>
    <w:p>
      <w:r>
        <w:rPr>
          <w:b/>
        </w:rPr>
        <w:t xml:space="preserve">Tulos</w:t>
      </w:r>
    </w:p>
    <w:p>
      <w:r>
        <w:t xml:space="preserve">name[Kirahvi], eatType[pub], food[ranskalainen], area[kaupungin keskusta], familyFriendly[kyllä]</w:t>
      </w:r>
    </w:p>
    <w:p>
      <w:r>
        <w:rPr>
          <w:b/>
        </w:rPr>
        <w:t xml:space="preserve">Esimerkki 8.1009</w:t>
      </w:r>
    </w:p>
    <w:p>
      <w:r>
        <w:t xml:space="preserve">Café Brazilin lähellä joen rannalla on kahvila, joka on saanut arvosanan 1/5 ja jonka hinta on korkea. Sen nimi on The Vaults.</w:t>
      </w:r>
    </w:p>
    <w:p>
      <w:r>
        <w:rPr>
          <w:b/>
        </w:rPr>
        <w:t xml:space="preserve">Tulos</w:t>
      </w:r>
    </w:p>
    <w:p>
      <w:r>
        <w:t xml:space="preserve">name[The Vaults], eatType[kahvila], priceRange[high], customer rating[1/5], area[riverside], near[Café Brazil]</w:t>
      </w:r>
    </w:p>
    <w:p>
      <w:r>
        <w:rPr>
          <w:b/>
        </w:rPr>
        <w:t xml:space="preserve">Esimerkki 8.1010</w:t>
      </w:r>
    </w:p>
    <w:p>
      <w:r>
        <w:t xml:space="preserve">Phoenix sijaitsee kaupungin keskustassa. Se tarjoaa englantilaista ruokaa, sen hintaluokka on korkea ja asiakasarvio on yksi viidestä.</w:t>
      </w:r>
    </w:p>
    <w:p>
      <w:r>
        <w:rPr>
          <w:b/>
        </w:rPr>
        <w:t xml:space="preserve">Tulos</w:t>
      </w:r>
    </w:p>
    <w:p>
      <w:r>
        <w:t xml:space="preserve">nimi[The Phoenix], ruoka[englanti], hintaluokka[korkea], asiakasarvio[1/5], alue[kaupungin keskusta]</w:t>
      </w:r>
    </w:p>
    <w:p>
      <w:r>
        <w:rPr>
          <w:b/>
        </w:rPr>
        <w:t xml:space="preserve">Esimerkki 8.1011</w:t>
      </w:r>
    </w:p>
    <w:p>
      <w:r>
        <w:t xml:space="preserve">The Wrestlers on korkeahintainen kolmen tähden ravintola, jossa on ranskalaista keittiötä. Se ei ole lapsiystävällinen.</w:t>
      </w:r>
    </w:p>
    <w:p>
      <w:r>
        <w:rPr>
          <w:b/>
        </w:rPr>
        <w:t xml:space="preserve">Tulos</w:t>
      </w:r>
    </w:p>
    <w:p>
      <w:r>
        <w:t xml:space="preserve">nimi[The Wrestlers], ruoka[ranskalainen], hintaluokka[korkea], asiakasarvio[3/5], perheystävällinen[ei]</w:t>
      </w:r>
    </w:p>
    <w:p>
      <w:r>
        <w:rPr>
          <w:b/>
        </w:rPr>
        <w:t xml:space="preserve">Esimerkki 8.1012</w:t>
      </w:r>
    </w:p>
    <w:p>
      <w:r>
        <w:t xml:space="preserve">The Wrestlers -kahvila sijaitsee jokiranta-alueella lähellä Raja Indian Cuisine -ravintolaa. Se tarjoilee italialaista ruokaa kohtuulliseen hintaluokkaan ja on lapsiystävällinen.</w:t>
      </w:r>
    </w:p>
    <w:p>
      <w:r>
        <w:rPr>
          <w:b/>
        </w:rPr>
        <w:t xml:space="preserve">Tulos</w:t>
      </w:r>
    </w:p>
    <w:p>
      <w:r>
        <w:t xml:space="preserve">name[The Wrestlers], eatType[kahvila], food[italialainen], priceRange[kohtalainen], area[riverside], familyFriendly[yes], near[Raja Indian Cuisine]</w:t>
      </w:r>
    </w:p>
    <w:p>
      <w:r>
        <w:rPr>
          <w:b/>
        </w:rPr>
        <w:t xml:space="preserve">Esimerkki 8.1013</w:t>
      </w:r>
    </w:p>
    <w:p>
      <w:r>
        <w:t xml:space="preserve">The Eagle on ravintola, joka myy laadukasta italialaista ruokaa ja sijaitsee kaupungin keskustassa.</w:t>
      </w:r>
    </w:p>
    <w:p>
      <w:r>
        <w:rPr>
          <w:b/>
        </w:rPr>
        <w:t xml:space="preserve">Tulos</w:t>
      </w:r>
    </w:p>
    <w:p>
      <w:r>
        <w:t xml:space="preserve">nimi[The Eagle], ruoka[italialainen], asiakasarvio[keskiarvo]</w:t>
      </w:r>
    </w:p>
    <w:p>
      <w:r>
        <w:rPr>
          <w:b/>
        </w:rPr>
        <w:t xml:space="preserve">Esimerkki 8.1014</w:t>
      </w:r>
    </w:p>
    <w:p>
      <w:r>
        <w:t xml:space="preserve">Siellä on intialainen pubi nimeltä The Dumpling Tree. Se sijaitsee Portland Armsin lähellä, eikä se ole perheystävällinen.</w:t>
      </w:r>
    </w:p>
    <w:p>
      <w:r>
        <w:rPr>
          <w:b/>
        </w:rPr>
        <w:t xml:space="preserve">Tulos</w:t>
      </w:r>
    </w:p>
    <w:p>
      <w:r>
        <w:t xml:space="preserve">name[The Dumpling Tree], eatType[pub], food[Indian], familyFriendly[no], near[The Portland Arms]</w:t>
      </w:r>
    </w:p>
    <w:p>
      <w:r>
        <w:rPr>
          <w:b/>
        </w:rPr>
        <w:t xml:space="preserve">Esimerkki 8.1015</w:t>
      </w:r>
    </w:p>
    <w:p>
      <w:r>
        <w:t xml:space="preserve">The Dumpling Tree on ravintola, joka tarjoaa kiinalaista ruokaa yli 30 punnan hintaluokassa.</w:t>
      </w:r>
    </w:p>
    <w:p>
      <w:r>
        <w:rPr>
          <w:b/>
        </w:rPr>
        <w:t xml:space="preserve">Tulos</w:t>
      </w:r>
    </w:p>
    <w:p>
      <w:r>
        <w:t xml:space="preserve">name[The Dumpling Tree], eatType[ravintola], food[kiinalainen], priceRange[yli £30]</w:t>
      </w:r>
    </w:p>
    <w:p>
      <w:r>
        <w:rPr>
          <w:b/>
        </w:rPr>
        <w:t xml:space="preserve">Esimerkki 8.1016</w:t>
      </w:r>
    </w:p>
    <w:p>
      <w:r>
        <w:t xml:space="preserve">The Cricketers on kahvila, joka tarjoaa asiakkailleen pikaruokaa. Se sijaitsee lähellä The Portland Armsia, sen luokitus on 1 tähti 5:stä ja se on lapsiystävällinen.</w:t>
      </w:r>
    </w:p>
    <w:p>
      <w:r>
        <w:rPr>
          <w:b/>
        </w:rPr>
        <w:t xml:space="preserve">Tulos</w:t>
      </w:r>
    </w:p>
    <w:p>
      <w:r>
        <w:t xml:space="preserve">name[The Cricketers], eatType[kahvila], food[Pikaruoka], asiakasarvio[1/5], familyFriendly[kyllä], near[The Portland Arms]</w:t>
      </w:r>
    </w:p>
    <w:p>
      <w:r>
        <w:rPr>
          <w:b/>
        </w:rPr>
        <w:t xml:space="preserve">Esimerkki 8.1017</w:t>
      </w:r>
    </w:p>
    <w:p>
      <w:r>
        <w:t xml:space="preserve">Siellä on japanilaista ruokaa tarjoileva pubi The Waterman, jonka asiakasarvosana on 5/5.</w:t>
      </w:r>
    </w:p>
    <w:p>
      <w:r>
        <w:rPr>
          <w:b/>
        </w:rPr>
        <w:t xml:space="preserve">Tulos</w:t>
      </w:r>
    </w:p>
    <w:p>
      <w:r>
        <w:t xml:space="preserve">nimi[The Waterman], eatType[pub], ruoka[japanilainen], asiakasarvio[5/5], alue[kaupungin keskusta]</w:t>
      </w:r>
    </w:p>
    <w:p>
      <w:r>
        <w:rPr>
          <w:b/>
        </w:rPr>
        <w:t xml:space="preserve">Esimerkki 8.1018</w:t>
      </w:r>
    </w:p>
    <w:p>
      <w:r>
        <w:t xml:space="preserve">Riverside-alueella on pikaruokapaikka nimeltä The Twenty Two, joka ei ole perheystävällinen.</w:t>
      </w:r>
    </w:p>
    <w:p>
      <w:r>
        <w:rPr>
          <w:b/>
        </w:rPr>
        <w:t xml:space="preserve">Tulos</w:t>
      </w:r>
    </w:p>
    <w:p>
      <w:r>
        <w:t xml:space="preserve">nimi[The Twenty Two], ruoka[Pikaruokaa], alue[riverside], perheystävällinen[ei]</w:t>
      </w:r>
    </w:p>
    <w:p>
      <w:r>
        <w:rPr>
          <w:b/>
        </w:rPr>
        <w:t xml:space="preserve">Esimerkki 8.1019</w:t>
      </w:r>
    </w:p>
    <w:p>
      <w:r>
        <w:t xml:space="preserve">Midsummer House sijaitsee lähellä All Bar Onea ja on korkeassa hintaluokassa.</w:t>
      </w:r>
    </w:p>
    <w:p>
      <w:r>
        <w:rPr>
          <w:b/>
        </w:rPr>
        <w:t xml:space="preserve">Tulos</w:t>
      </w:r>
    </w:p>
    <w:p>
      <w:r>
        <w:t xml:space="preserve">name[Midsummer House], food[Italian], priceRange[high], customer rating[average], near[All Bar One]</w:t>
      </w:r>
    </w:p>
    <w:p>
      <w:r>
        <w:rPr>
          <w:b/>
        </w:rPr>
        <w:t xml:space="preserve">Esimerkki 8.1020</w:t>
      </w:r>
    </w:p>
    <w:p>
      <w:r>
        <w:t xml:space="preserve">Nauti fondue-tyylinen ateria Strada-ravintolassa, jossa saat vastinetta rahalle juusto- ja viinivalikoimalla.  Sijaitsee kaupungin keskustassa. lähellä Rainbow Vegetarian Café.</w:t>
      </w:r>
    </w:p>
    <w:p>
      <w:r>
        <w:rPr>
          <w:b/>
        </w:rPr>
        <w:t xml:space="preserve">Tulos</w:t>
      </w:r>
    </w:p>
    <w:p>
      <w:r>
        <w:t xml:space="preserve">nimi[Strada], ruoka[ranskalainen], hintaluokka[alle £20], asiakasarvio[alhainen], perheystävällinen[ei], lähellä[Rainbow Vegetarian Café]</w:t>
      </w:r>
    </w:p>
    <w:p>
      <w:r>
        <w:rPr>
          <w:b/>
        </w:rPr>
        <w:t xml:space="preserve">Esimerkki 8.1021</w:t>
      </w:r>
    </w:p>
    <w:p>
      <w:r>
        <w:t xml:space="preserve">Phoenix sijaitsee joen rannalla, ja se tarjoilee pikaruokaa, ja sen asiakasarvosana on 3/5.</w:t>
      </w:r>
    </w:p>
    <w:p>
      <w:r>
        <w:rPr>
          <w:b/>
        </w:rPr>
        <w:t xml:space="preserve">Tulos</w:t>
      </w:r>
    </w:p>
    <w:p>
      <w:r>
        <w:t xml:space="preserve">nimi[The Phoenix], ruoka[Pikaruokaa], asiakasarvio[3/5], alue[riverside]</w:t>
      </w:r>
    </w:p>
    <w:p>
      <w:r>
        <w:rPr>
          <w:b/>
        </w:rPr>
        <w:t xml:space="preserve">Esimerkki 8.1022</w:t>
      </w:r>
    </w:p>
    <w:p>
      <w:r>
        <w:t xml:space="preserve">The Rice Boat -ravintolan lähellä jokirannassa on italialainen ravintola Loch Fyne, joka valmistaa italialaista ruokaa.</w:t>
      </w:r>
    </w:p>
    <w:p>
      <w:r>
        <w:rPr>
          <w:b/>
        </w:rPr>
        <w:t xml:space="preserve">Tulos</w:t>
      </w:r>
    </w:p>
    <w:p>
      <w:r>
        <w:t xml:space="preserve">nimi[Loch Fyne], ruoka[italialainen], asiakkaiden arvostelu[1/5], alue[joenranta], lähellä[The Rice Boat]</w:t>
      </w:r>
    </w:p>
    <w:p>
      <w:r>
        <w:rPr>
          <w:b/>
        </w:rPr>
        <w:t xml:space="preserve">Esimerkki 8.1023</w:t>
      </w:r>
    </w:p>
    <w:p>
      <w:r>
        <w:t xml:space="preserve">Rainbow-kasviskahvilan vieressä ja lähellä jokirantaa sijaitseva Golden Palace tarjoaa pubiruokaa alle 20 punnalla.</w:t>
      </w:r>
    </w:p>
    <w:p>
      <w:r>
        <w:rPr>
          <w:b/>
        </w:rPr>
        <w:t xml:space="preserve">Tulos</w:t>
      </w:r>
    </w:p>
    <w:p>
      <w:r>
        <w:t xml:space="preserve">name[The Golden Palace], eatType[pub], priceRange[alle £20], area[riverside], near[Rainbow Vegetarian Café]</w:t>
      </w:r>
    </w:p>
    <w:p>
      <w:r>
        <w:rPr>
          <w:b/>
        </w:rPr>
        <w:t xml:space="preserve">Esimerkki 8.1024</w:t>
      </w:r>
    </w:p>
    <w:p>
      <w:r>
        <w:t xml:space="preserve">Browns Cambridge on keskivertokahvila, joka sijaitsee Crowne Plaza -hotellin lähellä kaupungin keskustassa. Se on perheystävällinen ja tarjoilee intialaista ruokaa.</w:t>
      </w:r>
    </w:p>
    <w:p>
      <w:r>
        <w:rPr>
          <w:b/>
        </w:rPr>
        <w:t xml:space="preserve">Tulos</w:t>
      </w:r>
    </w:p>
    <w:p>
      <w:r>
        <w:t xml:space="preserve">name[Browns Cambridge], eatType[kahvila], ruoka[intialainen], asiakasarvio[keskiarvo], alue[kaupungin keskusta], perheystävällinen[kyllä], lähellä[Crowne Plaza Hotel]</w:t>
      </w:r>
    </w:p>
    <w:p>
      <w:r>
        <w:rPr>
          <w:b/>
        </w:rPr>
        <w:t xml:space="preserve">Esimerkki 8.1025</w:t>
      </w:r>
    </w:p>
    <w:p>
      <w:r>
        <w:t xml:space="preserve">Phoenix on joen rannalla. Siellä on pikaruokaa korkeaan hintaan ja keskimääräinen asiakasarvio.</w:t>
      </w:r>
    </w:p>
    <w:p>
      <w:r>
        <w:rPr>
          <w:b/>
        </w:rPr>
        <w:t xml:space="preserve">Tulos</w:t>
      </w:r>
    </w:p>
    <w:p>
      <w:r>
        <w:t xml:space="preserve">nimi[The Phoenix], ruoka[Pikaruoka], hintaluokka[korkea], asiakasarvio[keskiarvo], alue[riverside]</w:t>
      </w:r>
    </w:p>
    <w:p>
      <w:r>
        <w:rPr>
          <w:b/>
        </w:rPr>
        <w:t xml:space="preserve">Esimerkki 8.1026</w:t>
      </w:r>
    </w:p>
    <w:p>
      <w:r>
        <w:t xml:space="preserve">Ranta-alueella on ravintola Green Man.</w:t>
      </w:r>
    </w:p>
    <w:p>
      <w:r>
        <w:rPr>
          <w:b/>
        </w:rPr>
        <w:t xml:space="preserve">Tulos</w:t>
      </w:r>
    </w:p>
    <w:p>
      <w:r>
        <w:t xml:space="preserve">name[Vihreä mies], eatType[ravintola], area[riverside]</w:t>
      </w:r>
    </w:p>
    <w:p>
      <w:r>
        <w:rPr>
          <w:b/>
        </w:rPr>
        <w:t xml:space="preserve">Esimerkki 8.1027</w:t>
      </w:r>
    </w:p>
    <w:p>
      <w:r>
        <w:t xml:space="preserve">Browns Cambridgen asiakasarvosana on 3/5 ja hintahaarukka on 20-25 puntaa.</w:t>
      </w:r>
    </w:p>
    <w:p>
      <w:r>
        <w:rPr>
          <w:b/>
        </w:rPr>
        <w:t xml:space="preserve">Tulos</w:t>
      </w:r>
    </w:p>
    <w:p>
      <w:r>
        <w:t xml:space="preserve">name[Browns Cambridge], priceRange[£20-25], customer rating[3/5]</w:t>
      </w:r>
    </w:p>
    <w:p>
      <w:r>
        <w:rPr>
          <w:b/>
        </w:rPr>
        <w:t xml:space="preserve">Esimerkki 8.1028</w:t>
      </w:r>
    </w:p>
    <w:p>
      <w:r>
        <w:t xml:space="preserve">Strada, jonka asiakkaat ovat antaneet arvosanaksi 5/5, tarjoilee halpaa japanilaista ruokaa. Se ei ole perheystävällinen, ja se sijaitsee lähellä Rainbow Vegetarian Café -ravintolaa.</w:t>
      </w:r>
    </w:p>
    <w:p>
      <w:r>
        <w:rPr>
          <w:b/>
        </w:rPr>
        <w:t xml:space="preserve">Tulos</w:t>
      </w:r>
    </w:p>
    <w:p>
      <w:r>
        <w:t xml:space="preserve">nimi[Strada], ruoka[japanilainen], hintaluokka[halpa], asiakasarvio[5/5], perheystävällinen[ei], lähellä[Rainbow Vegetarian Café]</w:t>
      </w:r>
    </w:p>
    <w:p>
      <w:r>
        <w:rPr>
          <w:b/>
        </w:rPr>
        <w:t xml:space="preserve">Esimerkki 8.1029</w:t>
      </w:r>
    </w:p>
    <w:p>
      <w:r>
        <w:t xml:space="preserve">Erittäin arvostettu ja perheystävällinen The Rice Boat tarjoaa pikaruokaa yli 30 punnan hintaan. Se sijaitsee lähellä kaupungin keskustaa ja Express by Holiday Inn -hotellia.</w:t>
      </w:r>
    </w:p>
    <w:p>
      <w:r>
        <w:rPr>
          <w:b/>
        </w:rPr>
        <w:t xml:space="preserve">Tulos</w:t>
      </w:r>
    </w:p>
    <w:p>
      <w:r>
        <w:t xml:space="preserve">nimi[The Rice Boat], ruoka[Pikaruoka], hintaluokka[yli 30 €], asiakasarvio[korkea], alue[kaupungin keskusta], perheystävällinen[kyllä], lähellä[Express by Holiday Inn]]</w:t>
      </w:r>
    </w:p>
    <w:p>
      <w:r>
        <w:rPr>
          <w:b/>
        </w:rPr>
        <w:t xml:space="preserve">Esimerkki 8.1030</w:t>
      </w:r>
    </w:p>
    <w:p>
      <w:r>
        <w:t xml:space="preserve">The Sorrenton lähellä Riversidessa on korkeahintainen ranskalainen kahvila, The Mill.</w:t>
      </w:r>
    </w:p>
    <w:p>
      <w:r>
        <w:rPr>
          <w:b/>
        </w:rPr>
        <w:t xml:space="preserve">Tulos</w:t>
      </w:r>
    </w:p>
    <w:p>
      <w:r>
        <w:t xml:space="preserve">name[The Mill], eatType[kahvila], food[ranskalainen], priceRange[korkea], area[riverside], near[The Sorrento]</w:t>
      </w:r>
    </w:p>
    <w:p>
      <w:r>
        <w:rPr>
          <w:b/>
        </w:rPr>
        <w:t xml:space="preserve">Esimerkki 8.1031</w:t>
      </w:r>
    </w:p>
    <w:p>
      <w:r>
        <w:t xml:space="preserve">Golden Curry on edullinen perheravintola The Bakersin vieressä.</w:t>
      </w:r>
    </w:p>
    <w:p>
      <w:r>
        <w:rPr>
          <w:b/>
        </w:rPr>
        <w:t xml:space="preserve">Tulos</w:t>
      </w:r>
    </w:p>
    <w:p>
      <w:r>
        <w:t xml:space="preserve">nimi[The Golden Curry], ruoka[japanilainen], hintaluokka[alle 20 €], perheystävällinen[kyllä], lähellä[The Bakers]</w:t>
      </w:r>
    </w:p>
    <w:p>
      <w:r>
        <w:rPr>
          <w:b/>
        </w:rPr>
        <w:t xml:space="preserve">Esimerkki 8.1032</w:t>
      </w:r>
    </w:p>
    <w:p>
      <w:r>
        <w:t xml:space="preserve">Golden Palace on kahvila, jossa tarjoillaan korkealuokkaisia ruokia kohtuulliseen hintaan.</w:t>
      </w:r>
    </w:p>
    <w:p>
      <w:r>
        <w:rPr>
          <w:b/>
        </w:rPr>
        <w:t xml:space="preserve">Tulos</w:t>
      </w:r>
    </w:p>
    <w:p>
      <w:r>
        <w:t xml:space="preserve">name[The Golden Palace], eatType[kahvila], food[ranskalainen], priceRange[£20-25], customer rating[korkea], area[riverside]</w:t>
      </w:r>
    </w:p>
    <w:p>
      <w:r>
        <w:rPr>
          <w:b/>
        </w:rPr>
        <w:t xml:space="preserve">Esimerkki 8.1033</w:t>
      </w:r>
    </w:p>
    <w:p>
      <w:r>
        <w:t xml:space="preserve">Keskustassa sijaitseva Phoenix on ranskalainen ravintola, joka tunnetaan kalliista ja huonosti arvostellusta ruoastaan.</w:t>
      </w:r>
    </w:p>
    <w:p>
      <w:r>
        <w:rPr>
          <w:b/>
        </w:rPr>
        <w:t xml:space="preserve">Tulos</w:t>
      </w:r>
    </w:p>
    <w:p>
      <w:r>
        <w:t xml:space="preserve">nimi[The Phoenix], ruoka[ranskalainen], hintaluokka[yli 30 puntaa], asiakasarvio[alhainen], alue[kaupungin keskusta]</w:t>
      </w:r>
    </w:p>
    <w:p>
      <w:r>
        <w:rPr>
          <w:b/>
        </w:rPr>
        <w:t xml:space="preserve">Esimerkki 8.1034</w:t>
      </w:r>
    </w:p>
    <w:p>
      <w:r>
        <w:t xml:space="preserve">Ranskalaista ruokaa tarjoileva kahvila Browns Cambridge on erittäin arvostettu. Se ei ole perheystävällinen, mutta se sijaitsee joen rannalla lähellä Crowne Plaza -hotellia.</w:t>
      </w:r>
    </w:p>
    <w:p>
      <w:r>
        <w:rPr>
          <w:b/>
        </w:rPr>
        <w:t xml:space="preserve">Tulos</w:t>
      </w:r>
    </w:p>
    <w:p>
      <w:r>
        <w:t xml:space="preserve">nimi[Browns Cambridge], eatType[kahvila], ruoka[ranskalainen], asiakasarvio[5/5], alue[riverside], perheystävällinen[ei], lähellä[Crowne Plaza Hotel]</w:t>
      </w:r>
    </w:p>
    <w:p>
      <w:r>
        <w:rPr>
          <w:b/>
        </w:rPr>
        <w:t xml:space="preserve">Esimerkki 8.1035</w:t>
      </w:r>
    </w:p>
    <w:p>
      <w:r>
        <w:t xml:space="preserve">Jos etsit halpaa, perheystävällistä pikaruokakahvilaa, jolla on erinomainen asiakasarvio 5/5, mene The Eagle -ravintolaan, joka sijaitsee Burger Kingin lähellä kaupungin keskustassa.</w:t>
      </w:r>
    </w:p>
    <w:p>
      <w:r>
        <w:rPr>
          <w:b/>
        </w:rPr>
        <w:t xml:space="preserve">Tulos</w:t>
      </w:r>
    </w:p>
    <w:p>
      <w:r>
        <w:t xml:space="preserve">name[The Eagle], eatType[kahvila], food[Pikaruoka], priceRange[halpa], customer rating[5/5], area[keskusta], familyFriendly[kyllä], near[Burger King]</w:t>
      </w:r>
    </w:p>
    <w:p>
      <w:r>
        <w:rPr>
          <w:b/>
        </w:rPr>
        <w:t xml:space="preserve">Esimerkki 8.1036</w:t>
      </w:r>
    </w:p>
    <w:p>
      <w:r>
        <w:t xml:space="preserve">Cocum on ravintola, jonka asiakasarvosana on Keskimääräinen. Se on perheystävällinen.</w:t>
      </w:r>
    </w:p>
    <w:p>
      <w:r>
        <w:rPr>
          <w:b/>
        </w:rPr>
        <w:t xml:space="preserve">Tulos</w:t>
      </w:r>
    </w:p>
    <w:p>
      <w:r>
        <w:t xml:space="preserve">name[Cocum], eatType[ravintola], asiakasarvio[keskiarvo], perheystävällinen[kyllä]</w:t>
      </w:r>
    </w:p>
    <w:p>
      <w:r>
        <w:rPr>
          <w:b/>
        </w:rPr>
        <w:t xml:space="preserve">Esimerkki 8.1037</w:t>
      </w:r>
    </w:p>
    <w:p>
      <w:r>
        <w:t xml:space="preserve">The Cambridge Blue on ravintola, joka tarjoilee japanilaista ruokaa.Asiakasarvosana on 5/5.</w:t>
      </w:r>
    </w:p>
    <w:p>
      <w:r>
        <w:rPr>
          <w:b/>
        </w:rPr>
        <w:t xml:space="preserve">Tulos</w:t>
      </w:r>
    </w:p>
    <w:p>
      <w:r>
        <w:t xml:space="preserve">name[The Cambridge Blue], eatType[ravintola], food[japanilainen], asiakasarvio[5/5]</w:t>
      </w:r>
    </w:p>
    <w:p>
      <w:r>
        <w:rPr>
          <w:b/>
        </w:rPr>
        <w:t xml:space="preserve">Esimerkki 8.1038</w:t>
      </w:r>
    </w:p>
    <w:p>
      <w:r>
        <w:t xml:space="preserve">Kaupungin keskustassa on Blue Spice -niminen paikka, joka ei ole lapsiystävällinen, mutta jonka hintaluokka on yli 30 ja jonka asiakasarvosana on alhainen.</w:t>
      </w:r>
    </w:p>
    <w:p>
      <w:r>
        <w:rPr>
          <w:b/>
        </w:rPr>
        <w:t xml:space="preserve">Tulos</w:t>
      </w:r>
    </w:p>
    <w:p>
      <w:r>
        <w:t xml:space="preserve">nimi[Blue Spice], hintaluokka[yli £30], asiakasarvio[alhainen], alue[kaupungin keskusta], perheystävällinen[ei]</w:t>
      </w:r>
    </w:p>
    <w:p>
      <w:r>
        <w:rPr>
          <w:b/>
        </w:rPr>
        <w:t xml:space="preserve">Esimerkki 8.1039</w:t>
      </w:r>
    </w:p>
    <w:p>
      <w:r>
        <w:t xml:space="preserve">Midsummer House tarjoilee ranskalaista ruokaa, ja tämä ranskalainen ravintola sijaitsee lähellä Café Rougea. Midsummer House, mutta sillä on keskimääräinen luokitus.</w:t>
      </w:r>
    </w:p>
    <w:p>
      <w:r>
        <w:rPr>
          <w:b/>
        </w:rPr>
        <w:t xml:space="preserve">Tulos</w:t>
      </w:r>
    </w:p>
    <w:p>
      <w:r>
        <w:t xml:space="preserve">nimi[Midsummer House], ruoka[ranskalainen], asiakkaiden arvostelu[keskiarvo], lähellä[Café Rouge]</w:t>
      </w:r>
    </w:p>
    <w:p>
      <w:r>
        <w:rPr>
          <w:b/>
        </w:rPr>
        <w:t xml:space="preserve">Esimerkki 8.1040</w:t>
      </w:r>
    </w:p>
    <w:p>
      <w:r>
        <w:t xml:space="preserve">The Rice Boat on lähellä jokirantaa, ja asiakasarvio on 5/5. Siellä tarjoillaan intialaista ruokaa, ja se on perheystävällinen.</w:t>
      </w:r>
    </w:p>
    <w:p>
      <w:r>
        <w:rPr>
          <w:b/>
        </w:rPr>
        <w:t xml:space="preserve">Tulos</w:t>
      </w:r>
    </w:p>
    <w:p>
      <w:r>
        <w:t xml:space="preserve">nimi[The Rice Boat], ruoka[intialainen], asiakasarvio[5/5], alue[riverside], perheystävällinen[kyllä]</w:t>
      </w:r>
    </w:p>
    <w:p>
      <w:r>
        <w:rPr>
          <w:b/>
        </w:rPr>
        <w:t xml:space="preserve">Esimerkki 8.1041</w:t>
      </w:r>
    </w:p>
    <w:p>
      <w:r>
        <w:t xml:space="preserve">The Bakersin lähellä on Golden Curry, joka on pikaruokaa ja perheystävällinen.</w:t>
      </w:r>
    </w:p>
    <w:p>
      <w:r>
        <w:rPr>
          <w:b/>
        </w:rPr>
        <w:t xml:space="preserve">Tulos</w:t>
      </w:r>
    </w:p>
    <w:p>
      <w:r>
        <w:t xml:space="preserve">nimi[The Golden Curry], ruoka[Pikaruoka], hintaluokka[alle 20 €], perheystävällinen[kyllä], lähellä[The Bakers]</w:t>
      </w:r>
    </w:p>
    <w:p>
      <w:r>
        <w:rPr>
          <w:b/>
        </w:rPr>
        <w:t xml:space="preserve">Esimerkki 8.1042</w:t>
      </w:r>
    </w:p>
    <w:p>
      <w:r>
        <w:t xml:space="preserve">Waterman on erittäin arvostettu intialainen ravintola jokirannassa.  Se on lapsiystävällinen ja korkeassa hintaluokassa.</w:t>
      </w:r>
    </w:p>
    <w:p>
      <w:r>
        <w:rPr>
          <w:b/>
        </w:rPr>
        <w:t xml:space="preserve">Tulos</w:t>
      </w:r>
    </w:p>
    <w:p>
      <w:r>
        <w:t xml:space="preserve">nimi[The Waterman], ruoka[intialainen], hintaluokka[yli £30], asiakkaiden arvostelu[korkea], alue[jokiranta], perheystävällinen[kyllä]</w:t>
      </w:r>
    </w:p>
    <w:p>
      <w:r>
        <w:rPr>
          <w:b/>
        </w:rPr>
        <w:t xml:space="preserve">Esimerkki 8.1043</w:t>
      </w:r>
    </w:p>
    <w:p>
      <w:r>
        <w:t xml:space="preserve">Englantilaista ruokaa tarjoileva ravintola Loch Fyne, joka sijaitsee kaupungin keskustassa lähellä The Rice Boat -ravintolaa.</w:t>
      </w:r>
    </w:p>
    <w:p>
      <w:r>
        <w:rPr>
          <w:b/>
        </w:rPr>
        <w:t xml:space="preserve">Tulos</w:t>
      </w:r>
    </w:p>
    <w:p>
      <w:r>
        <w:t xml:space="preserve">nimi[Loch Fyne], ruoka[englantilainen], asiakkaiden arvostelu[5/5], alue[kaupungin keskusta], lähellä[The Rice Boat]</w:t>
      </w:r>
    </w:p>
    <w:p>
      <w:r>
        <w:rPr>
          <w:b/>
        </w:rPr>
        <w:t xml:space="preserve">Esimerkki 8.1044</w:t>
      </w:r>
    </w:p>
    <w:p>
      <w:r>
        <w:t xml:space="preserve">Wildwood on kolmen tähden pubi sekä sushi-baari, jonka hinnoittelu on keskitasoa.</w:t>
      </w:r>
    </w:p>
    <w:p>
      <w:r>
        <w:rPr>
          <w:b/>
        </w:rPr>
        <w:t xml:space="preserve">Tulos</w:t>
      </w:r>
    </w:p>
    <w:p>
      <w:r>
        <w:t xml:space="preserve">name[Wildwood], eatType[pub], food[japanilainen], priceRange[£20-25], customer rating[3/5]</w:t>
      </w:r>
    </w:p>
    <w:p>
      <w:r>
        <w:rPr>
          <w:b/>
        </w:rPr>
        <w:t xml:space="preserve">Esimerkki 8.1045</w:t>
      </w:r>
    </w:p>
    <w:p>
      <w:r>
        <w:t xml:space="preserve">Golden Curry on lähellä The Bakersia. Se on perheystävällinen paikka, jossa tarjoillaan halpaa intialaista ruokaa.</w:t>
      </w:r>
    </w:p>
    <w:p>
      <w:r>
        <w:rPr>
          <w:b/>
        </w:rPr>
        <w:t xml:space="preserve">Tulos</w:t>
      </w:r>
    </w:p>
    <w:p>
      <w:r>
        <w:t xml:space="preserve">nimi[The Golden Curry], ruoka[intialainen], hintaluokka[halpa], perheystävällinen[kyllä], lähellä[The Bakers]</w:t>
      </w:r>
    </w:p>
    <w:p>
      <w:r>
        <w:rPr>
          <w:b/>
        </w:rPr>
        <w:t xml:space="preserve">Esimerkki 8.1046</w:t>
      </w:r>
    </w:p>
    <w:p>
      <w:r>
        <w:t xml:space="preserve">Jos etsit intialaista ruokaa kohtuulliseen hintaan, siellä on Wildwood-niminen pubi, mutta sen asiakasarviot ovat huonot.</w:t>
      </w:r>
    </w:p>
    <w:p>
      <w:r>
        <w:rPr>
          <w:b/>
        </w:rPr>
        <w:t xml:space="preserve">Tulos</w:t>
      </w:r>
    </w:p>
    <w:p>
      <w:r>
        <w:t xml:space="preserve">name[Wildwood], eatType[pub], food[Indian], priceRange[moderate], customer rating[1/5]</w:t>
      </w:r>
    </w:p>
    <w:p>
      <w:r>
        <w:rPr>
          <w:b/>
        </w:rPr>
        <w:t xml:space="preserve">Esimerkki 8.1047</w:t>
      </w:r>
    </w:p>
    <w:p>
      <w:r>
        <w:t xml:space="preserve">Loch Fyne on italialainen ravintola, joka sijaitsee kaupungin keskustassa lähellä The Rice Boat -ravintolaa. Sen asiakasarvosana on 5/5.</w:t>
      </w:r>
    </w:p>
    <w:p>
      <w:r>
        <w:rPr>
          <w:b/>
        </w:rPr>
        <w:t xml:space="preserve">Tulos</w:t>
      </w:r>
    </w:p>
    <w:p>
      <w:r>
        <w:t xml:space="preserve">nimi[Loch Fyne], ruoka[italialainen], asiakkaiden arvostelu[5/5], alue[kaupungin keskusta], lähellä[The Rice Boat]</w:t>
      </w:r>
    </w:p>
    <w:p>
      <w:r>
        <w:rPr>
          <w:b/>
        </w:rPr>
        <w:t xml:space="preserve">Esimerkki 8.1048</w:t>
      </w:r>
    </w:p>
    <w:p>
      <w:r>
        <w:t xml:space="preserve">Loch Fyne on ravintola, joka tarjoilee englantilaista ruokaa, joka ei ole perheystävällistä.</w:t>
      </w:r>
    </w:p>
    <w:p>
      <w:r>
        <w:rPr>
          <w:b/>
        </w:rPr>
        <w:t xml:space="preserve">Tulos</w:t>
      </w:r>
    </w:p>
    <w:p>
      <w:r>
        <w:t xml:space="preserve">name[Loch Fyne], eatType[ravintola], food[englanti], familyFriendly[ei]</w:t>
      </w:r>
    </w:p>
    <w:p>
      <w:r>
        <w:rPr>
          <w:b/>
        </w:rPr>
        <w:t xml:space="preserve">Esimerkki 8.1049</w:t>
      </w:r>
    </w:p>
    <w:p>
      <w:r>
        <w:t xml:space="preserve">The Waterman tarjoilee halpaa englantilaista ruokaa keskustan alueella. Se on perheystävällinen, ja sen asiakasarvosana on 5/5.</w:t>
      </w:r>
    </w:p>
    <w:p>
      <w:r>
        <w:rPr>
          <w:b/>
        </w:rPr>
        <w:t xml:space="preserve">Tulos</w:t>
      </w:r>
    </w:p>
    <w:p>
      <w:r>
        <w:t xml:space="preserve">nimi[The Waterman], ruoka[englantilainen], hintaluokka[halpa], asiakkaiden arvostelu[5/5], alue[kaupungin keskusta], perheystävällinen[kyllä]</w:t>
      </w:r>
    </w:p>
    <w:p>
      <w:r>
        <w:rPr>
          <w:b/>
        </w:rPr>
        <w:t xml:space="preserve">Esimerkki 8.1050</w:t>
      </w:r>
    </w:p>
    <w:p>
      <w:r>
        <w:t xml:space="preserve">Cotto on ranskalaista ruokaa tarjoava kahvila, jossa on säännölliset hinnat.  Se on saanut arvosanan 3 viidestä. Se sijaitsee lähellä The Portland Arms -ravintolaa siististi kaupungin keskustassa.</w:t>
      </w:r>
    </w:p>
    <w:p>
      <w:r>
        <w:rPr>
          <w:b/>
        </w:rPr>
        <w:t xml:space="preserve">Tulos</w:t>
      </w:r>
    </w:p>
    <w:p>
      <w:r>
        <w:t xml:space="preserve">name[Cotto], eatType[kahvila], ruoka[ranskalainen], priceRange[£20-25], asiakasarvio[3/5], alue[kaupungin keskusta], lähellä[The Portland Arms]</w:t>
      </w:r>
    </w:p>
    <w:p>
      <w:r>
        <w:rPr>
          <w:b/>
        </w:rPr>
        <w:t xml:space="preserve">Esimerkki 8.1051</w:t>
      </w:r>
    </w:p>
    <w:p>
      <w:r>
        <w:t xml:space="preserve">Perheystävällinen ravintola on The Golden Curry. Se tarjoilee ranskalaista ruokaa. Ainoa asia on, että sillä on huonot asiakasarviot.</w:t>
      </w:r>
    </w:p>
    <w:p>
      <w:r>
        <w:rPr>
          <w:b/>
        </w:rPr>
        <w:t xml:space="preserve">Tulos</w:t>
      </w:r>
    </w:p>
    <w:p>
      <w:r>
        <w:t xml:space="preserve">nimi[The Golden Curry], ruoka[ranskalainen], asiakasarvio[alhainen], perheystävällinen[kyllä]</w:t>
      </w:r>
    </w:p>
    <w:p>
      <w:r>
        <w:rPr>
          <w:b/>
        </w:rPr>
        <w:t xml:space="preserve">Esimerkki 8.1052</w:t>
      </w:r>
    </w:p>
    <w:p>
      <w:r>
        <w:t xml:space="preserve">Raja Indian Cuisine -ravintolan lähellä sijaitsevassa lapsiystävällisessä kahvilassa nimeltä The Wrestlers, joka sijaitsee riverside-alueella ja jonka hintahaarukka on yli 30 puntaa ja jossa tarjoillaan italialaista ruokaa.</w:t>
      </w:r>
    </w:p>
    <w:p>
      <w:r>
        <w:rPr>
          <w:b/>
        </w:rPr>
        <w:t xml:space="preserve">Tulos</w:t>
      </w:r>
    </w:p>
    <w:p>
      <w:r>
        <w:t xml:space="preserve">name[The Wrestlers], eatType[kahvila], food[italialainen], priceRange[yli £30], area[riverside], familyFriendly[yes], near[Raja Indian Cuisine]</w:t>
      </w:r>
    </w:p>
    <w:p>
      <w:r>
        <w:rPr>
          <w:b/>
        </w:rPr>
        <w:t xml:space="preserve">Esimerkki 8.1053</w:t>
      </w:r>
    </w:p>
    <w:p>
      <w:r>
        <w:t xml:space="preserve">The Vaults on korkean hintaluokan lapsiystävällinen pikaruokaravintola.</w:t>
      </w:r>
    </w:p>
    <w:p>
      <w:r>
        <w:rPr>
          <w:b/>
        </w:rPr>
        <w:t xml:space="preserve">Tulos</w:t>
      </w:r>
    </w:p>
    <w:p>
      <w:r>
        <w:t xml:space="preserve">name[The Vaults], food[Pikaruoka], priceRange[high], familyFriendly[yes]</w:t>
      </w:r>
    </w:p>
    <w:p>
      <w:r>
        <w:rPr>
          <w:b/>
        </w:rPr>
        <w:t xml:space="preserve">Esimerkki 8.1054</w:t>
      </w:r>
    </w:p>
    <w:p>
      <w:r>
        <w:t xml:space="preserve">Cotto on Ranchin lähellä sijaitseva lapsiystävällinen ravintola, joka tarjoaa japanilaista ruokaa ja jolla on korkea asiakasarvosana.</w:t>
      </w:r>
    </w:p>
    <w:p>
      <w:r>
        <w:rPr>
          <w:b/>
        </w:rPr>
        <w:t xml:space="preserve">Tulos</w:t>
      </w:r>
    </w:p>
    <w:p>
      <w:r>
        <w:t xml:space="preserve">nimi[Cotto], ruoka[japanilainen], asiakasarvio[korkea], perheystävällinen[kyllä], lähellä[Ranch]</w:t>
      </w:r>
    </w:p>
    <w:p>
      <w:r>
        <w:rPr>
          <w:b/>
        </w:rPr>
        <w:t xml:space="preserve">Esimerkki 8.1055</w:t>
      </w:r>
    </w:p>
    <w:p>
      <w:r>
        <w:t xml:space="preserve">Loch Fyne on ravintola, jossa tarjoillaan korkeahintaista ranskalaista ruokaa. Se on lapsiystävällinen.</w:t>
      </w:r>
    </w:p>
    <w:p>
      <w:r>
        <w:rPr>
          <w:b/>
        </w:rPr>
        <w:t xml:space="preserve">Tulos</w:t>
      </w:r>
    </w:p>
    <w:p>
      <w:r>
        <w:t xml:space="preserve">name[Loch Fyne], eatType[ravintola], food[ranskalainen], priceRange[korkea], familyFriendly[kyllä]</w:t>
      </w:r>
    </w:p>
    <w:p>
      <w:r>
        <w:rPr>
          <w:b/>
        </w:rPr>
        <w:t xml:space="preserve">Esimerkki 8.1056</w:t>
      </w:r>
    </w:p>
    <w:p>
      <w:r>
        <w:t xml:space="preserve">Yhden tähden The Twenty Two sijaitsee lähellä The Rice Boat -ravintolaa. Se on halpa mutta ei perheystävällinen.</w:t>
      </w:r>
    </w:p>
    <w:p>
      <w:r>
        <w:rPr>
          <w:b/>
        </w:rPr>
        <w:t xml:space="preserve">Tulos</w:t>
      </w:r>
    </w:p>
    <w:p>
      <w:r>
        <w:t xml:space="preserve">nimi[The Twenty Two], hintaluokka[alle £20], asiakkaiden arvostelu[alhainen], alue[jokiranta], perheystävällinen[ei], lähellä[The Rice Boat]</w:t>
      </w:r>
    </w:p>
    <w:p>
      <w:r>
        <w:rPr>
          <w:b/>
        </w:rPr>
        <w:t xml:space="preserve">Esimerkki 8.1057</w:t>
      </w:r>
    </w:p>
    <w:p>
      <w:r>
        <w:t xml:space="preserve">Nauti ranskalaista ruokaa joen rannalla Olive Grove -ravintolassa, joka on perheystävällinen ja edullinen.</w:t>
      </w:r>
    </w:p>
    <w:p>
      <w:r>
        <w:rPr>
          <w:b/>
        </w:rPr>
        <w:t xml:space="preserve">Tulos</w:t>
      </w:r>
    </w:p>
    <w:p>
      <w:r>
        <w:t xml:space="preserve">name[The Olive Grove], eatType[pub], food[ranskalainen], priceRange[£20-25], area[riverside], familyFriendly[yes]</w:t>
      </w:r>
    </w:p>
    <w:p>
      <w:r>
        <w:rPr>
          <w:b/>
        </w:rPr>
        <w:t xml:space="preserve">Esimerkki 8.1058</w:t>
      </w:r>
    </w:p>
    <w:p>
      <w:r>
        <w:t xml:space="preserve">Siellä on intialainen ruokaravintola nimeltä The Cambridge Blue. Tosin heillä on huono asiakasarvio.</w:t>
      </w:r>
    </w:p>
    <w:p>
      <w:r>
        <w:rPr>
          <w:b/>
        </w:rPr>
        <w:t xml:space="preserve">Tulos</w:t>
      </w:r>
    </w:p>
    <w:p>
      <w:r>
        <w:t xml:space="preserve">name[The Cambridge Blue], eatType[ravintola], food[intialainen], asiakasarvio[alhainen]</w:t>
      </w:r>
    </w:p>
    <w:p>
      <w:r>
        <w:rPr>
          <w:b/>
        </w:rPr>
        <w:t xml:space="preserve">Esimerkki 8.1059</w:t>
      </w:r>
    </w:p>
    <w:p>
      <w:r>
        <w:t xml:space="preserve">Golden Curry on perinteinen brittiläinen ravintola, joka sijaitsee joen rannalla lähellä Café Rougea.</w:t>
      </w:r>
    </w:p>
    <w:p>
      <w:r>
        <w:rPr>
          <w:b/>
        </w:rPr>
        <w:t xml:space="preserve">Tulos</w:t>
      </w:r>
    </w:p>
    <w:p>
      <w:r>
        <w:t xml:space="preserve">nimi[The Golden Curry], ruoka[englanti], asiakkaiden arvostelu[alhainen], alue[riverside], perheystävällinen[ei], lähellä[Café Rouge]</w:t>
      </w:r>
    </w:p>
    <w:p>
      <w:r>
        <w:rPr>
          <w:b/>
        </w:rPr>
        <w:t xml:space="preserve">Esimerkki 8.1060</w:t>
      </w:r>
    </w:p>
    <w:p>
      <w:r>
        <w:t xml:space="preserve">Riversidessa sijaitsee ei-perheystävällinen ravintola The Olive Grove.</w:t>
      </w:r>
    </w:p>
    <w:p>
      <w:r>
        <w:rPr>
          <w:b/>
        </w:rPr>
        <w:t xml:space="preserve">Tulos</w:t>
      </w:r>
    </w:p>
    <w:p>
      <w:r>
        <w:t xml:space="preserve">name[The Olive Grove], eatType[ravintola], area[riverside], familyFriendly[no]</w:t>
      </w:r>
    </w:p>
    <w:p>
      <w:r>
        <w:rPr>
          <w:b/>
        </w:rPr>
        <w:t xml:space="preserve">Esimerkki 8.1061</w:t>
      </w:r>
    </w:p>
    <w:p>
      <w:r>
        <w:t xml:space="preserve">Golden Curry on ei-lapsiystävällinen pikaruokaravintola. Sen hintaluokka on korkea, ja se sijaitsee lähellä The Bakersia.</w:t>
      </w:r>
    </w:p>
    <w:p>
      <w:r>
        <w:rPr>
          <w:b/>
        </w:rPr>
        <w:t xml:space="preserve">Tulos</w:t>
      </w:r>
    </w:p>
    <w:p>
      <w:r>
        <w:t xml:space="preserve">nimi[The Golden Curry], ruoka[Pikaruoka], hintaluokka[korkea], perheystävällinen[ei], lähellä[The Bakers]</w:t>
      </w:r>
    </w:p>
    <w:p>
      <w:r>
        <w:rPr>
          <w:b/>
        </w:rPr>
        <w:t xml:space="preserve">Esimerkki 8.1062</w:t>
      </w:r>
    </w:p>
    <w:p>
      <w:r>
        <w:t xml:space="preserve">The Wrestlers -kahvilassa saa ranskalaista ruokaa alle 20 punnalla. Lähellä Raja Indian Cuisine -ravintolaa Riversidessa. Ei perheitä.</w:t>
      </w:r>
    </w:p>
    <w:p>
      <w:r>
        <w:rPr>
          <w:b/>
        </w:rPr>
        <w:t xml:space="preserve">Tulos</w:t>
      </w:r>
    </w:p>
    <w:p>
      <w:r>
        <w:t xml:space="preserve">name[The Wrestlers], eatType[kahvila], food[ranskalainen], priceRange[alle £20], area[riverside], familyFriendly[no], near[Raja Indian Cuisine]</w:t>
      </w:r>
    </w:p>
    <w:p>
      <w:r>
        <w:rPr>
          <w:b/>
        </w:rPr>
        <w:t xml:space="preserve">Esimerkki 8.1063</w:t>
      </w:r>
    </w:p>
    <w:p>
      <w:r>
        <w:t xml:space="preserve">Blue Spice on intialainen ravintola alle 20 punnan hintaan.  Se sijaitsee kaupungin keskustassa.</w:t>
      </w:r>
    </w:p>
    <w:p>
      <w:r>
        <w:rPr>
          <w:b/>
        </w:rPr>
        <w:t xml:space="preserve">Tulos</w:t>
      </w:r>
    </w:p>
    <w:p>
      <w:r>
        <w:t xml:space="preserve">nimi[Blue Spice], ruoka[intialainen], hintaluokka[alle £20], alue[kaupungin keskusta]</w:t>
      </w:r>
    </w:p>
    <w:p>
      <w:r>
        <w:rPr>
          <w:b/>
        </w:rPr>
        <w:t xml:space="preserve">Esimerkki 8.1064</w:t>
      </w:r>
    </w:p>
    <w:p>
      <w:r>
        <w:t xml:space="preserve">Siellä on ravintola nimeltä Fitzbillies, jossa tarjoillaan italialaista ruokaa 20-25 punnan hintahaarukalla. Se sijaitsee lähellä The Six Bells -ravintolaa.</w:t>
      </w:r>
    </w:p>
    <w:p>
      <w:r>
        <w:rPr>
          <w:b/>
        </w:rPr>
        <w:t xml:space="preserve">Tulos</w:t>
      </w:r>
    </w:p>
    <w:p>
      <w:r>
        <w:t xml:space="preserve">nimi[Fitzbillies], ruoka[italialainen], hintaluokka[£20-25], lähellä[The Six Bells]</w:t>
      </w:r>
    </w:p>
    <w:p>
      <w:r>
        <w:rPr>
          <w:b/>
        </w:rPr>
        <w:t xml:space="preserve">Esimerkki 8.1065</w:t>
      </w:r>
    </w:p>
    <w:p>
      <w:r>
        <w:t xml:space="preserve">Jos haluat kohtuuhintaista pastaa, kokeile 1 tähden Wildwood-pubia.</w:t>
      </w:r>
    </w:p>
    <w:p>
      <w:r>
        <w:rPr>
          <w:b/>
        </w:rPr>
        <w:t xml:space="preserve">Tulos</w:t>
      </w:r>
    </w:p>
    <w:p>
      <w:r>
        <w:t xml:space="preserve">name[Wildwood], eatType[pub], food[Italian], priceRange[moderate], customer rating[1/5]</w:t>
      </w:r>
    </w:p>
    <w:p>
      <w:r>
        <w:rPr>
          <w:b/>
        </w:rPr>
        <w:t xml:space="preserve">Esimerkki 8.1066</w:t>
      </w:r>
    </w:p>
    <w:p>
      <w:r>
        <w:t xml:space="preserve">Taste of Cambridge sijaitsee jokiranta-alueella, lähellä Sorrentoa. Se on pubi, joka ei ole perheystävällinen.</w:t>
      </w:r>
    </w:p>
    <w:p>
      <w:r>
        <w:rPr>
          <w:b/>
        </w:rPr>
        <w:t xml:space="preserve">Tulos</w:t>
      </w:r>
    </w:p>
    <w:p>
      <w:r>
        <w:t xml:space="preserve">name[Taste of Cambridge], eatType[pub], area[riverside], familyFriendly[no], near[The Sorrento]</w:t>
      </w:r>
    </w:p>
    <w:p>
      <w:r>
        <w:rPr>
          <w:b/>
        </w:rPr>
        <w:t xml:space="preserve">Esimerkki 8.1067</w:t>
      </w:r>
    </w:p>
    <w:p>
      <w:r>
        <w:t xml:space="preserve">Golden Curry on halpa pikaruokapaikka, joka sijaitsee The Bakersin lähellä. Se on perheystävällinen.</w:t>
      </w:r>
    </w:p>
    <w:p>
      <w:r>
        <w:rPr>
          <w:b/>
        </w:rPr>
        <w:t xml:space="preserve">Tulos</w:t>
      </w:r>
    </w:p>
    <w:p>
      <w:r>
        <w:t xml:space="preserve">nimi[The Golden Curry], ruoka[Pikaruoka], hintaluokka[halpa], perheystävällinen[kyllä], lähellä[The Bakers]</w:t>
      </w:r>
    </w:p>
    <w:p>
      <w:r>
        <w:rPr>
          <w:b/>
        </w:rPr>
        <w:t xml:space="preserve">Esimerkki 8.1068</w:t>
      </w:r>
    </w:p>
    <w:p>
      <w:r>
        <w:t xml:space="preserve">Rice Boat sijaitsee lähellä Express by Holiday Inn -hotellia Riversidessa. Se on lapsiystävällinen, sillä on korkeat asiakasarviot, ja siellä tarjoillaan kiinalaista ruokaa 20-25 punnan hintaan.</w:t>
      </w:r>
    </w:p>
    <w:p>
      <w:r>
        <w:rPr>
          <w:b/>
        </w:rPr>
        <w:t xml:space="preserve">Tulos</w:t>
      </w:r>
    </w:p>
    <w:p>
      <w:r>
        <w:t xml:space="preserve">nimi[The Rice Boat], ruoka[kiinalainen], hintaluokka[£20-25], asiakkaiden arvostelu[korkea], alue[jokiranta], perheystävällinen[kyllä], lähellä[Express by Holiday Inn]</w:t>
      </w:r>
    </w:p>
    <w:p>
      <w:r>
        <w:rPr>
          <w:b/>
        </w:rPr>
        <w:t xml:space="preserve">Esimerkki 8.1069</w:t>
      </w:r>
    </w:p>
    <w:p>
      <w:r>
        <w:t xml:space="preserve">Zizzi on keskimääräinen pikaruokapubi, joka on lapsiystävällinen.</w:t>
      </w:r>
    </w:p>
    <w:p>
      <w:r>
        <w:rPr>
          <w:b/>
        </w:rPr>
        <w:t xml:space="preserve">Tulos</w:t>
      </w:r>
    </w:p>
    <w:p>
      <w:r>
        <w:t xml:space="preserve">name[Zizzi], eatType[pub], food[Pikaruoka], asiakasarvio[keskiarvo], familyFriendly[kyllä]</w:t>
      </w:r>
    </w:p>
    <w:p>
      <w:r>
        <w:rPr>
          <w:b/>
        </w:rPr>
        <w:t xml:space="preserve">Esimerkki 8.1070</w:t>
      </w:r>
    </w:p>
    <w:p>
      <w:r>
        <w:t xml:space="preserve">Alimentum on keskitason italialainen ravintola keskustan pohjoispuolella lähellä Yippee Noodle Baria.</w:t>
      </w:r>
    </w:p>
    <w:p>
      <w:r>
        <w:rPr>
          <w:b/>
        </w:rPr>
        <w:t xml:space="preserve">Tulos</w:t>
      </w:r>
    </w:p>
    <w:p>
      <w:r>
        <w:t xml:space="preserve">nimi[Alimentum], ruoka[italialainen], hintaluokka[kohtalainen], asiakkaiden arvostelu[3/5], alue[riverside], lähellä[Yippee Noodle Bar]</w:t>
      </w:r>
    </w:p>
    <w:p>
      <w:r>
        <w:rPr>
          <w:b/>
        </w:rPr>
        <w:t xml:space="preserve">Esimerkki 8.1071</w:t>
      </w:r>
    </w:p>
    <w:p>
      <w:r>
        <w:t xml:space="preserve">Riversidessa sijaitseva The Olive Grove tarjoaa ruokaa yli 30 punnan hintaan, ja se on lapsiystävällinen.</w:t>
      </w:r>
    </w:p>
    <w:p>
      <w:r>
        <w:rPr>
          <w:b/>
        </w:rPr>
        <w:t xml:space="preserve">Tulos</w:t>
      </w:r>
    </w:p>
    <w:p>
      <w:r>
        <w:t xml:space="preserve">name[The Olive Grove], eatType[pub], priceRange[yli £30], area[riverside], familyFriendly[yes]</w:t>
      </w:r>
    </w:p>
    <w:p>
      <w:r>
        <w:rPr>
          <w:b/>
        </w:rPr>
        <w:t xml:space="preserve">Esimerkki 8.1072</w:t>
      </w:r>
    </w:p>
    <w:p>
      <w:r>
        <w:t xml:space="preserve">Bibimbap House on pikaruokaravintola Clare Hallin lähellä kaupungin keskustassa. Se tarjoaa korkeaan hintaluokkaan kuuluvia aterioita.</w:t>
      </w:r>
    </w:p>
    <w:p>
      <w:r>
        <w:rPr>
          <w:b/>
        </w:rPr>
        <w:t xml:space="preserve">Tulos</w:t>
      </w:r>
    </w:p>
    <w:p>
      <w:r>
        <w:t xml:space="preserve">nimi[Bibimbap House], ruoka[Pikaruoka], hintaluokka[korkea], alue[kaupungin keskusta], lähellä[Clare Hall]</w:t>
      </w:r>
    </w:p>
    <w:p>
      <w:r>
        <w:rPr>
          <w:b/>
        </w:rPr>
        <w:t xml:space="preserve">Esimerkki 8.1073</w:t>
      </w:r>
    </w:p>
    <w:p>
      <w:r>
        <w:t xml:space="preserve">The Plough on Express by Holiday Innin lähellä sijaitseva ravintola, joka ei ole perheystävällinen.</w:t>
      </w:r>
    </w:p>
    <w:p>
      <w:r>
        <w:rPr>
          <w:b/>
        </w:rPr>
        <w:t xml:space="preserve">Tulos</w:t>
      </w:r>
    </w:p>
    <w:p>
      <w:r>
        <w:t xml:space="preserve">name[The Plough], eatType[ravintola], familyFriendly[no], near[Express by Holiday Inn]</w:t>
      </w:r>
    </w:p>
    <w:p>
      <w:r>
        <w:rPr>
          <w:b/>
        </w:rPr>
        <w:t xml:space="preserve">Esimerkki 8.1074</w:t>
      </w:r>
    </w:p>
    <w:p>
      <w:r>
        <w:t xml:space="preserve">All Bar One -ravintolan lähellä on kohtuuhintainen pikaruokapaikka Midsummer House, jonka asiakkaat ovat arvioineet erittäin hyväksi.</w:t>
      </w:r>
    </w:p>
    <w:p>
      <w:r>
        <w:rPr>
          <w:b/>
        </w:rPr>
        <w:t xml:space="preserve">Tulos</w:t>
      </w:r>
    </w:p>
    <w:p>
      <w:r>
        <w:t xml:space="preserve">nimi[Midsummer House], ruoka[Pikaruoka], hintaluokka[£20-25], asiakasarvio[korkea], lähellä[All Bar One]</w:t>
      </w:r>
    </w:p>
    <w:p>
      <w:r>
        <w:rPr>
          <w:b/>
        </w:rPr>
        <w:t xml:space="preserve">Esimerkki 8.1075</w:t>
      </w:r>
    </w:p>
    <w:p>
      <w:r>
        <w:t xml:space="preserve">Browns Cambridge on perheystävällinen pikaruokaravintola kaupungin keskustassa lähellä The Sorrentoa.</w:t>
      </w:r>
    </w:p>
    <w:p>
      <w:r>
        <w:rPr>
          <w:b/>
        </w:rPr>
        <w:t xml:space="preserve">Tulos</w:t>
      </w:r>
    </w:p>
    <w:p>
      <w:r>
        <w:t xml:space="preserve">nimi[Browns Cambridge], ruoka[Pikaruoka], alue[Keskusta], perheystävällinen[kyllä], lähellä[The Sorrento]</w:t>
      </w:r>
    </w:p>
    <w:p>
      <w:r>
        <w:rPr>
          <w:b/>
        </w:rPr>
        <w:t xml:space="preserve">Esimerkki 8.1076</w:t>
      </w:r>
    </w:p>
    <w:p>
      <w:r>
        <w:t xml:space="preserve">Kaupungin keskustassa Café Rougen lähellä on kiinalaista ruokaa tarjoava pubi Green Man.</w:t>
      </w:r>
    </w:p>
    <w:p>
      <w:r>
        <w:rPr>
          <w:b/>
        </w:rPr>
        <w:t xml:space="preserve">Tulos</w:t>
      </w:r>
    </w:p>
    <w:p>
      <w:r>
        <w:t xml:space="preserve">nimi[Green Man], eatType[pub], ruoka[kiinalainen], alue[kaupungin keskusta], lähellä[Café Rouge]</w:t>
      </w:r>
    </w:p>
    <w:p>
      <w:r>
        <w:rPr>
          <w:b/>
        </w:rPr>
        <w:t xml:space="preserve">Esimerkki 8.1077</w:t>
      </w:r>
    </w:p>
    <w:p>
      <w:r>
        <w:t xml:space="preserve">Browns Cambridge tarjoaa kohtuuhintaista englantilaista ruokaa, ja asiakkaat ovat arvostaneet sitä korkealle.</w:t>
      </w:r>
    </w:p>
    <w:p>
      <w:r>
        <w:rPr>
          <w:b/>
        </w:rPr>
        <w:t xml:space="preserve">Tulos</w:t>
      </w:r>
    </w:p>
    <w:p>
      <w:r>
        <w:t xml:space="preserve">nimi[Browns Cambridge], ruoka[englantilainen], priceRange[£20-25], asiakasarvio[korkea]</w:t>
      </w:r>
    </w:p>
    <w:p>
      <w:r>
        <w:rPr>
          <w:b/>
        </w:rPr>
        <w:t xml:space="preserve">Esimerkki 8.1078</w:t>
      </w:r>
    </w:p>
    <w:p>
      <w:r>
        <w:t xml:space="preserve">Englantilaista ruokaa tarjoava ravintola, jonka hintaluokka on yli 30 puntaa, on The Dumpling Tree.</w:t>
      </w:r>
    </w:p>
    <w:p>
      <w:r>
        <w:rPr>
          <w:b/>
        </w:rPr>
        <w:t xml:space="preserve">Tulos</w:t>
      </w:r>
    </w:p>
    <w:p>
      <w:r>
        <w:t xml:space="preserve">name[The Dumpling Tree], eatType[ravintola], food[englanti], priceRange[yli 30 puntaa]</w:t>
      </w:r>
    </w:p>
    <w:p>
      <w:r>
        <w:rPr>
          <w:b/>
        </w:rPr>
        <w:t xml:space="preserve">Esimerkki 8.1079</w:t>
      </w:r>
    </w:p>
    <w:p>
      <w:r>
        <w:t xml:space="preserve">Midsummer House on halpa japanilainen ravintola, jonka asiakasarvosana on viisi viidestä, lähellä All Bar Onea.</w:t>
      </w:r>
    </w:p>
    <w:p>
      <w:r>
        <w:rPr>
          <w:b/>
        </w:rPr>
        <w:t xml:space="preserve">Tulos</w:t>
      </w:r>
    </w:p>
    <w:p>
      <w:r>
        <w:t xml:space="preserve">nimi[Midsummer House], ruoka[japanilainen], hintaluokka[halpa], asiakasarvio[5/5], lähellä[All Bar One]</w:t>
      </w:r>
    </w:p>
    <w:p>
      <w:r>
        <w:rPr>
          <w:b/>
        </w:rPr>
        <w:t xml:space="preserve">Esimerkki 8.1080</w:t>
      </w:r>
    </w:p>
    <w:p>
      <w:r>
        <w:t xml:space="preserve">Browns Cambridge on intialainen ravintola, joka sijaitsee joen rannalla lähellä Sorrentoa, ja se ei ole lapsiystävällinen.</w:t>
      </w:r>
    </w:p>
    <w:p>
      <w:r>
        <w:rPr>
          <w:b/>
        </w:rPr>
        <w:t xml:space="preserve">Tulos</w:t>
      </w:r>
    </w:p>
    <w:p>
      <w:r>
        <w:t xml:space="preserve">nimi[Browns Cambridge], ruoka[intialainen], alue[riverside], perheystävällinen[kyllä], lähellä[The Sorrento]</w:t>
      </w:r>
    </w:p>
    <w:p>
      <w:r>
        <w:rPr>
          <w:b/>
        </w:rPr>
        <w:t xml:space="preserve">Esimerkki 8.1081</w:t>
      </w:r>
    </w:p>
    <w:p>
      <w:r>
        <w:t xml:space="preserve">Golden Palace -kahvila on keskihintainen ruokapaikka joen rannalla. Siellä tarjoillaan pastaa.</w:t>
      </w:r>
    </w:p>
    <w:p>
      <w:r>
        <w:rPr>
          <w:b/>
        </w:rPr>
        <w:t xml:space="preserve">Tulos</w:t>
      </w:r>
    </w:p>
    <w:p>
      <w:r>
        <w:t xml:space="preserve">name[The Golden Palace], eatType[kahvila], food[italialainen], priceRange[kohtalainen], customer rating[1/5], area[riverside]</w:t>
      </w:r>
    </w:p>
    <w:p>
      <w:r>
        <w:rPr>
          <w:b/>
        </w:rPr>
        <w:t xml:space="preserve">Esimerkki 8.1082</w:t>
      </w:r>
    </w:p>
    <w:p>
      <w:r>
        <w:t xml:space="preserve">Cotto, tarjoilee italialaista ruokaa ja on perheystävällinen lähellä Ranchia,ja sillä on keskimääräiset asiakasarviot.</w:t>
      </w:r>
    </w:p>
    <w:p>
      <w:r>
        <w:rPr>
          <w:b/>
        </w:rPr>
        <w:t xml:space="preserve">Tulos</w:t>
      </w:r>
    </w:p>
    <w:p>
      <w:r>
        <w:t xml:space="preserve">nimi[Cotto], ruoka[italialainen], asiakkaiden arvostelu[keskiarvo], perheystävällinen[kyllä], lähellä[Ranch]</w:t>
      </w:r>
    </w:p>
    <w:p>
      <w:r>
        <w:rPr>
          <w:b/>
        </w:rPr>
        <w:t xml:space="preserve">Esimerkki 8.1083</w:t>
      </w:r>
    </w:p>
    <w:p>
      <w:r>
        <w:t xml:space="preserve">Kaupungin keskustassa on ranskalaispubi The Olive Grove, joka ei ole perheystävällinen ja jonka hintaluokka on alle 20 puntaa.</w:t>
      </w:r>
    </w:p>
    <w:p>
      <w:r>
        <w:rPr>
          <w:b/>
        </w:rPr>
        <w:t xml:space="preserve">Tulos</w:t>
      </w:r>
    </w:p>
    <w:p>
      <w:r>
        <w:t xml:space="preserve">name[The Olive Grove], eatType[pub], food[ranskalainen], priceRange[alle £20], area[kaupungin keskusta], familyFriendly[no]</w:t>
      </w:r>
    </w:p>
    <w:p>
      <w:r>
        <w:rPr>
          <w:b/>
        </w:rPr>
        <w:t xml:space="preserve">Esimerkki 8.1084</w:t>
      </w:r>
    </w:p>
    <w:p>
      <w:r>
        <w:t xml:space="preserve">Joukossa lapsiystävällisiä ravintoloita, joiden hinnat ovat yli 30 puntaa, seisoo japanilainen Loch Fyne.</w:t>
      </w:r>
    </w:p>
    <w:p>
      <w:r>
        <w:rPr>
          <w:b/>
        </w:rPr>
        <w:t xml:space="preserve">Tulos</w:t>
      </w:r>
    </w:p>
    <w:p>
      <w:r>
        <w:t xml:space="preserve">name[Loch Fyne], eatType[ravintola], food[japanilainen], priceRange[yli £30], familyFriendly[kyllä]</w:t>
      </w:r>
    </w:p>
    <w:p>
      <w:r>
        <w:rPr>
          <w:b/>
        </w:rPr>
        <w:t xml:space="preserve">Esimerkki 8.1085</w:t>
      </w:r>
    </w:p>
    <w:p>
      <w:r>
        <w:t xml:space="preserve">Strada tarjoaa heikkolaatuista intialaista ruokaa alle 20 punnan hintaan ei-perheystävällisessä ilmapiirissä lähellä Rainbow-kasviskahvilaa.</w:t>
      </w:r>
    </w:p>
    <w:p>
      <w:r>
        <w:rPr>
          <w:b/>
        </w:rPr>
        <w:t xml:space="preserve">Tulos</w:t>
      </w:r>
    </w:p>
    <w:p>
      <w:r>
        <w:t xml:space="preserve">nimi[Strada], ruoka[intialainen], hintaluokka[alle £20], asiakasarvio[alhainen], perheystävällinen[ei], lähellä[Rainbow Vegetarian Café]</w:t>
      </w:r>
    </w:p>
    <w:p>
      <w:r>
        <w:rPr>
          <w:b/>
        </w:rPr>
        <w:t xml:space="preserve">Esimerkki 8.1086</w:t>
      </w:r>
    </w:p>
    <w:p>
      <w:r>
        <w:t xml:space="preserve">The Waterman on Crowne Plaza -hotellin lähellä sijaitseva lapsiystävällinen ravintola, jossa tarjoillaan ranskalaista ruokaa.</w:t>
      </w:r>
    </w:p>
    <w:p>
      <w:r>
        <w:rPr>
          <w:b/>
        </w:rPr>
        <w:t xml:space="preserve">Tulos</w:t>
      </w:r>
    </w:p>
    <w:p>
      <w:r>
        <w:t xml:space="preserve">nimi[The Waterman], ruoka[ranskalainen], perheystävällinen[kyllä], lähellä[Crowne Plaza Hotel]</w:t>
      </w:r>
    </w:p>
    <w:p>
      <w:r>
        <w:rPr>
          <w:b/>
        </w:rPr>
        <w:t xml:space="preserve">Esimerkki 8.1087</w:t>
      </w:r>
    </w:p>
    <w:p>
      <w:r>
        <w:t xml:space="preserve">munat ja pavut ovat edullisia aamiaisia Rainbow-kasviskahvilan lähellä sijaitsevassa Stradassa.</w:t>
      </w:r>
    </w:p>
    <w:p>
      <w:r>
        <w:rPr>
          <w:b/>
        </w:rPr>
        <w:t xml:space="preserve">Tulos</w:t>
      </w:r>
    </w:p>
    <w:p>
      <w:r>
        <w:t xml:space="preserve">name[Strada], ruoka[englanti], hintaluokka[kohtalainen], asiakasarvio[1/5], perheystävällinen[kyllä], lähellä[Rainbow Vegetarian Café]</w:t>
      </w:r>
    </w:p>
    <w:p>
      <w:r>
        <w:rPr>
          <w:b/>
        </w:rPr>
        <w:t xml:space="preserve">Esimerkki 8.1088</w:t>
      </w:r>
    </w:p>
    <w:p>
      <w:r>
        <w:t xml:space="preserve">The Punter, jonka hintaluokka on edullinen ja joka tarjoaa kiinalaista ruokaa.</w:t>
      </w:r>
    </w:p>
    <w:p>
      <w:r>
        <w:rPr>
          <w:b/>
        </w:rPr>
        <w:t xml:space="preserve">Tulos</w:t>
      </w:r>
    </w:p>
    <w:p>
      <w:r>
        <w:t xml:space="preserve">nimi[The Punter], ruoka[kiinalainen], hintaluokka[halpa]</w:t>
      </w:r>
    </w:p>
    <w:p>
      <w:r>
        <w:rPr>
          <w:b/>
        </w:rPr>
        <w:t xml:space="preserve">Esimerkki 8.1089</w:t>
      </w:r>
    </w:p>
    <w:p>
      <w:r>
        <w:t xml:space="preserve">The Rice Boat Indian food on hinnoiteltu kohtuullisesti asiakasarvosanan 1/5 perusteella, ja se sijaitsee riversidessa, voi ylpeillä lapsiystävällisyydellään ja sillä, että se sijaitsee lähellä Express by Holiday Inn -hotellia.</w:t>
      </w:r>
    </w:p>
    <w:p>
      <w:r>
        <w:rPr>
          <w:b/>
        </w:rPr>
        <w:t xml:space="preserve">Tulos</w:t>
      </w:r>
    </w:p>
    <w:p>
      <w:r>
        <w:t xml:space="preserve">nimi[The Rice Boat], ruoka[intialainen], hintaluokka[kohtalainen], asiakkaiden arvostelu[1/5], alue[riverside], perheystävällinen[kyllä], lähellä[Express by Holiday Inn]]</w:t>
      </w:r>
    </w:p>
    <w:p>
      <w:r>
        <w:rPr>
          <w:b/>
        </w:rPr>
        <w:t xml:space="preserve">Esimerkki 8.1090</w:t>
      </w:r>
    </w:p>
    <w:p>
      <w:r>
        <w:t xml:space="preserve">Eagle Fast food sijaitsee Burger Kingin lähellä kaupungin keskustassa, ja sen hintaluokka on korkea.</w:t>
      </w:r>
    </w:p>
    <w:p>
      <w:r>
        <w:rPr>
          <w:b/>
        </w:rPr>
        <w:t xml:space="preserve">Tulos</w:t>
      </w:r>
    </w:p>
    <w:p>
      <w:r>
        <w:t xml:space="preserve">name[The Eagle], eatType[kahvila], food[pikaruoka], priceRange[yli 30€], customer rating[korkea], area[kaupungin keskusta], familyFriendly[kyllä], near[Burger King]</w:t>
      </w:r>
    </w:p>
    <w:p>
      <w:r>
        <w:rPr>
          <w:b/>
        </w:rPr>
        <w:t xml:space="preserve">Esimerkki 8.1091</w:t>
      </w:r>
    </w:p>
    <w:p>
      <w:r>
        <w:t xml:space="preserve">Bibimbap House on ravintola jokirannassa Clare Hallin lähellä. Korkeaan hintaan voit syödä kiinalaista ruokaa.</w:t>
      </w:r>
    </w:p>
    <w:p>
      <w:r>
        <w:rPr>
          <w:b/>
        </w:rPr>
        <w:t xml:space="preserve">Tulos</w:t>
      </w:r>
    </w:p>
    <w:p>
      <w:r>
        <w:t xml:space="preserve">nimi[Bibimbap House], ruoka[kiinalainen], hintaluokka[korkea], alue[jokiranta], lähellä[Clare Hall]</w:t>
      </w:r>
    </w:p>
    <w:p>
      <w:r>
        <w:rPr>
          <w:b/>
        </w:rPr>
        <w:t xml:space="preserve">Esimerkki 8.1092</w:t>
      </w:r>
    </w:p>
    <w:p>
      <w:r>
        <w:t xml:space="preserve">The Phoenix on joen lähellä sijaitseva ravintola.</w:t>
      </w:r>
    </w:p>
    <w:p>
      <w:r>
        <w:rPr>
          <w:b/>
        </w:rPr>
        <w:t xml:space="preserve">Tulos</w:t>
      </w:r>
    </w:p>
    <w:p>
      <w:r>
        <w:t xml:space="preserve">nimi[The Phoenix], ruoka[italialainen], hintaluokka[kohtalainen], asiakasarvio[1/5], alue[riverside]</w:t>
      </w:r>
    </w:p>
    <w:p>
      <w:r>
        <w:rPr>
          <w:b/>
        </w:rPr>
        <w:t xml:space="preserve">Esimerkki 8.1093</w:t>
      </w:r>
    </w:p>
    <w:p>
      <w:r>
        <w:t xml:space="preserve">Siellä on italialainen kahvila nimeltä The Eagle, joka ei ole lapsiystävällinen. Se sijaitsee Burger Kingin lähellä ja Riversidessa. Sen asiakasarvosana on 3 viidestä.</w:t>
      </w:r>
    </w:p>
    <w:p>
      <w:r>
        <w:rPr>
          <w:b/>
        </w:rPr>
        <w:t xml:space="preserve">Tulos</w:t>
      </w:r>
    </w:p>
    <w:p>
      <w:r>
        <w:t xml:space="preserve">name[The Eagle], eatType[kahvila], food[italialainen], priceRange[kohtalainen], asiakasarvio[3/5], area[riverside], familyFriendly[no], near[Burger King]</w:t>
      </w:r>
    </w:p>
    <w:p>
      <w:r>
        <w:rPr>
          <w:b/>
        </w:rPr>
        <w:t xml:space="preserve">Esimerkki 8.1094</w:t>
      </w:r>
    </w:p>
    <w:p>
      <w:r>
        <w:t xml:space="preserve">Alimentum lapsiystävällinen italialainen ravintola kohtuullisilla hinnoilla Riversidessa.</w:t>
      </w:r>
    </w:p>
    <w:p>
      <w:r>
        <w:rPr>
          <w:b/>
        </w:rPr>
        <w:t xml:space="preserve">Tulos</w:t>
      </w:r>
    </w:p>
    <w:p>
      <w:r>
        <w:t xml:space="preserve">nimi[Alimentum], ruoka[italialainen], hintaluokka[kohtalainen], alue[riverside], perheystävällinen[kyllä]</w:t>
      </w:r>
    </w:p>
    <w:p>
      <w:r>
        <w:rPr>
          <w:b/>
        </w:rPr>
        <w:t xml:space="preserve">Esimerkki 8.1095</w:t>
      </w:r>
    </w:p>
    <w:p>
      <w:r>
        <w:t xml:space="preserve">The Rice Boat, joka sijaitsee kaupungin keskustassa Express by Holiday Innin lähellä, on japanilaistyylinen ravintola, jossa on alhaiset hinnat, hyvät arvostelut ja perheystävällinen ilmapiiri.</w:t>
      </w:r>
    </w:p>
    <w:p>
      <w:r>
        <w:rPr>
          <w:b/>
        </w:rPr>
        <w:t xml:space="preserve">Tulos</w:t>
      </w:r>
    </w:p>
    <w:p>
      <w:r>
        <w:t xml:space="preserve">nimi[The Rice Boat], ruoka[japanilainen], hintaluokka[halpa], asiakasarvio[5/5], alue[kaupungin keskusta], perheystävällinen[kyllä], lähellä[Express by Holiday Inn]</w:t>
      </w:r>
    </w:p>
    <w:p>
      <w:r>
        <w:rPr>
          <w:b/>
        </w:rPr>
        <w:t xml:space="preserve">Esimerkki 8.1096</w:t>
      </w:r>
    </w:p>
    <w:p>
      <w:r>
        <w:t xml:space="preserve">Golden Palace on joen rannalla sijaitseva kahvila. Sen kohtuuhintainen intialainen ruoka on saanut asiakasarvosanaksi 1/5.</w:t>
      </w:r>
    </w:p>
    <w:p>
      <w:r>
        <w:rPr>
          <w:b/>
        </w:rPr>
        <w:t xml:space="preserve">Tulos</w:t>
      </w:r>
    </w:p>
    <w:p>
      <w:r>
        <w:t xml:space="preserve">name[The Golden Palace], eatType[kahvila], food[intialainen], priceRange[kohtalainen], customer rating[1/5], area[riverside]</w:t>
      </w:r>
    </w:p>
    <w:p>
      <w:r>
        <w:rPr>
          <w:b/>
        </w:rPr>
        <w:t xml:space="preserve">Esimerkki 8.1097</w:t>
      </w:r>
    </w:p>
    <w:p>
      <w:r>
        <w:t xml:space="preserve">Golden Curry jokirantaravintola lähellä ranskalaista ruokaa Café Rouge asiakasarvosana 3/5</w:t>
      </w:r>
    </w:p>
    <w:p>
      <w:r>
        <w:rPr>
          <w:b/>
        </w:rPr>
        <w:t xml:space="preserve">Tulos</w:t>
      </w:r>
    </w:p>
    <w:p>
      <w:r>
        <w:t xml:space="preserve">nimi[The Golden Curry], ruoka[ranskalainen], asiakkaiden arvostelu[3/5], alue[riverside], perheystävällinen[kyllä], lähellä[Café Rouge]</w:t>
      </w:r>
    </w:p>
    <w:p>
      <w:r>
        <w:rPr>
          <w:b/>
        </w:rPr>
        <w:t xml:space="preserve">Esimerkki 8.1098</w:t>
      </w:r>
    </w:p>
    <w:p>
      <w:r>
        <w:t xml:space="preserve">Englantilainen pubi Zizzi on saanut arvosanan 5/5, mutta se ei ole perheystävällinen.</w:t>
      </w:r>
    </w:p>
    <w:p>
      <w:r>
        <w:rPr>
          <w:b/>
        </w:rPr>
        <w:t xml:space="preserve">Tulos</w:t>
      </w:r>
    </w:p>
    <w:p>
      <w:r>
        <w:t xml:space="preserve">name[Zizzi], eatType[pub], food[English], customer rating[5/5], familyFriendly[no], familyFriendly[no]</w:t>
      </w:r>
    </w:p>
    <w:p>
      <w:r>
        <w:rPr>
          <w:b/>
        </w:rPr>
        <w:t xml:space="preserve">Esimerkki 8.1099</w:t>
      </w:r>
    </w:p>
    <w:p>
      <w:r>
        <w:t xml:space="preserve">Keskustassa lähellä All Bar Onea sijaitseva edullinen italialainen ravintola Green Man ei ole perheystävällinen.</w:t>
      </w:r>
    </w:p>
    <w:p>
      <w:r>
        <w:rPr>
          <w:b/>
        </w:rPr>
        <w:t xml:space="preserve">Tulos</w:t>
      </w:r>
    </w:p>
    <w:p>
      <w:r>
        <w:t xml:space="preserve">nimi[Green Man], ruoka[italialainen], hintaluokka[alle £20], alue[kaupungin keskusta], perheystävällinen[ei], lähellä[All Bar One]</w:t>
      </w:r>
    </w:p>
    <w:p>
      <w:r>
        <w:rPr>
          <w:b/>
        </w:rPr>
        <w:t xml:space="preserve">Esimerkki 8.1100</w:t>
      </w:r>
    </w:p>
    <w:p>
      <w:r>
        <w:t xml:space="preserve">Jos etsit pikaruokapaikkaa The Six Bellsin läheltä, voit kokeilla Fitzbilliesia. Se on myös edullisessa hintaluokassa.</w:t>
      </w:r>
    </w:p>
    <w:p>
      <w:r>
        <w:rPr>
          <w:b/>
        </w:rPr>
        <w:t xml:space="preserve">Tulos</w:t>
      </w:r>
    </w:p>
    <w:p>
      <w:r>
        <w:t xml:space="preserve">nimi[Fitzbillies], ruoka[Pikaruoka], hintaluokka[halpa], lähellä[The Six Bells]</w:t>
      </w:r>
    </w:p>
    <w:p>
      <w:r>
        <w:rPr>
          <w:b/>
        </w:rPr>
        <w:t xml:space="preserve">Esimerkki 8.1101</w:t>
      </w:r>
    </w:p>
    <w:p>
      <w:r>
        <w:t xml:space="preserve">Golden Curry on keskivertoluokiteltu, perheystävällinen ravintola, jossa tarjoillaan pikaruokaa.</w:t>
      </w:r>
    </w:p>
    <w:p>
      <w:r>
        <w:rPr>
          <w:b/>
        </w:rPr>
        <w:t xml:space="preserve">Tulos</w:t>
      </w:r>
    </w:p>
    <w:p>
      <w:r>
        <w:t xml:space="preserve">nimi[The Golden Curry], ruoka[Pikaruoka], asiakasarvio[keskiarvo], perheystävällinen[kyllä]</w:t>
      </w:r>
    </w:p>
    <w:p>
      <w:r>
        <w:rPr>
          <w:b/>
        </w:rPr>
        <w:t xml:space="preserve">Esimerkki 8.1102</w:t>
      </w:r>
    </w:p>
    <w:p>
      <w:r>
        <w:t xml:space="preserve">The Waterman on kiinalainen, kohtuuhintainen ja huono asiakasarviointiin perustuva paikka kaupungin keskustassa, jossa lapset ovat sallittuja.</w:t>
      </w:r>
    </w:p>
    <w:p>
      <w:r>
        <w:rPr>
          <w:b/>
        </w:rPr>
        <w:t xml:space="preserve">Tulos</w:t>
      </w:r>
    </w:p>
    <w:p>
      <w:r>
        <w:t xml:space="preserve">nimi[The Waterman], ruoka[kiinalainen], hintaluokka[kohtalainen], asiakkaiden arvostelu[1/5], alue[kaupungin keskusta], perheystävällinen[kyllä]</w:t>
      </w:r>
    </w:p>
    <w:p>
      <w:r>
        <w:rPr>
          <w:b/>
        </w:rPr>
        <w:t xml:space="preserve">Esimerkki 8.1103</w:t>
      </w:r>
    </w:p>
    <w:p>
      <w:r>
        <w:t xml:space="preserve">Fitzbillies on ranskalainen kahvila Riversiden alueella. Ei lapsiystävällinen, alhainen asiakasarvosana, hintaluokka on yli 30 puntaa.</w:t>
      </w:r>
    </w:p>
    <w:p>
      <w:r>
        <w:rPr>
          <w:b/>
        </w:rPr>
        <w:t xml:space="preserve">Tulos</w:t>
      </w:r>
    </w:p>
    <w:p>
      <w:r>
        <w:t xml:space="preserve">name[Fitzbillies], eatType[kahvila], food[ranskalainen], priceRange[yli £30], customer rating[alhainen], area[riverside], familyFriendly[no]</w:t>
      </w:r>
    </w:p>
    <w:p>
      <w:r>
        <w:rPr>
          <w:b/>
        </w:rPr>
        <w:t xml:space="preserve">Esimerkki 8.1104</w:t>
      </w:r>
    </w:p>
    <w:p>
      <w:r>
        <w:t xml:space="preserve">Rice Boat -kiinalainen ravintola on Express by Holiday Inn -hotellin lähellä kaupungin keskustassa.  Se on lapsiystävällinen ja hintaluokaltaan korkea.  Sen asiakasarvosana on keskimääräinen.</w:t>
      </w:r>
    </w:p>
    <w:p>
      <w:r>
        <w:rPr>
          <w:b/>
        </w:rPr>
        <w:t xml:space="preserve">Tulos</w:t>
      </w:r>
    </w:p>
    <w:p>
      <w:r>
        <w:t xml:space="preserve">nimi[The Rice Boat], ruoka[kiinalainen], hintaluokka[korkea], asiakkaiden arvostelu[keskiarvo], alue[kaupungin keskusta], perheystävällinen[kyllä], lähellä[Express by Holiday Inn]</w:t>
      </w:r>
    </w:p>
    <w:p>
      <w:r>
        <w:rPr>
          <w:b/>
        </w:rPr>
        <w:t xml:space="preserve">Esimerkki 8.1105</w:t>
      </w:r>
    </w:p>
    <w:p>
      <w:r>
        <w:t xml:space="preserve">The Green Man tarjoaa italialaista ruokaa keskihintaiseen ja perheille sopivaan hintaan. Se sijaitsee lähellä All Bar Onea.</w:t>
      </w:r>
    </w:p>
    <w:p>
      <w:r>
        <w:rPr>
          <w:b/>
        </w:rPr>
        <w:t xml:space="preserve">Tulos</w:t>
      </w:r>
    </w:p>
    <w:p>
      <w:r>
        <w:t xml:space="preserve">nimi[Green Man], ruoka[italialainen], hintaluokka[kohtalainen], alue[riverside], perheystävällinen[kyllä], lähellä[All Bar One]</w:t>
      </w:r>
    </w:p>
    <w:p>
      <w:r>
        <w:rPr>
          <w:b/>
        </w:rPr>
        <w:t xml:space="preserve">Esimerkki 8.1106</w:t>
      </w:r>
    </w:p>
    <w:p>
      <w:r>
        <w:t xml:space="preserve">Fitzbillies on italialainen kahvila, joka on edullisesti hinnoiteltu lähellä kaupungin keskustaa. Se ei ole perheystävällinen, ja sen asiakasarvosana on 5/5.</w:t>
      </w:r>
    </w:p>
    <w:p>
      <w:r>
        <w:rPr>
          <w:b/>
        </w:rPr>
        <w:t xml:space="preserve">Tulos</w:t>
      </w:r>
    </w:p>
    <w:p>
      <w:r>
        <w:t xml:space="preserve">name[Fitzbillies], eatType[kahvila], food[italialainen], priceRange[halpa], asiakasarvio[5/5], area[kaupungin keskusta], familyFriendly[no]</w:t>
      </w:r>
    </w:p>
    <w:p>
      <w:r>
        <w:rPr>
          <w:b/>
        </w:rPr>
        <w:t xml:space="preserve">Esimerkki 8.1107</w:t>
      </w:r>
    </w:p>
    <w:p>
      <w:r>
        <w:t xml:space="preserve">Waterman tarjoaa intialaista ruokaa edulliseen hintaluokkaan. Se sijaitsee kaupungin keskustassa. Sen asiakasarvosana on 5/5.</w:t>
      </w:r>
    </w:p>
    <w:p>
      <w:r>
        <w:rPr>
          <w:b/>
        </w:rPr>
        <w:t xml:space="preserve">Tulos</w:t>
      </w:r>
    </w:p>
    <w:p>
      <w:r>
        <w:t xml:space="preserve">nimi[The Waterman], ruoka[intialainen], hintaluokka[halpa], asiakkaiden arvostelu[5/5], alue[kaupungin keskusta], perheystävällinen[ei]</w:t>
      </w:r>
    </w:p>
    <w:p>
      <w:r>
        <w:rPr>
          <w:b/>
        </w:rPr>
        <w:t xml:space="preserve">Esimerkki 8.1108</w:t>
      </w:r>
    </w:p>
    <w:p>
      <w:r>
        <w:t xml:space="preserve">Strada on Rainbow Vegetarian Cafén lähellä sijaitseva intialainen ravintola, joka on halpa, keskiverto mutta ei perheystävällinen.</w:t>
      </w:r>
    </w:p>
    <w:p>
      <w:r>
        <w:rPr>
          <w:b/>
        </w:rPr>
        <w:t xml:space="preserve">Tulos</w:t>
      </w:r>
    </w:p>
    <w:p>
      <w:r>
        <w:t xml:space="preserve">nimi[Strada], ruoka[intialainen], hintaluokka[halpa], asiakkaiden arvostelu[keskiarvo], perheystävällinen[ei], lähellä[Rainbow Vegetarian Café]</w:t>
      </w:r>
    </w:p>
    <w:p>
      <w:r>
        <w:rPr>
          <w:b/>
        </w:rPr>
        <w:t xml:space="preserve">Esimerkki 8.1109</w:t>
      </w:r>
    </w:p>
    <w:p>
      <w:r>
        <w:t xml:space="preserve">Waterman tarjoaa aikuisille suunnatun italialaisen ruokalistan.  Tämä kaupungin keskustassa sijaitseva ravintola on saanut täydet 5 pistettä 5:stä.</w:t>
      </w:r>
    </w:p>
    <w:p>
      <w:r>
        <w:rPr>
          <w:b/>
        </w:rPr>
        <w:t xml:space="preserve">Tulos</w:t>
      </w:r>
    </w:p>
    <w:p>
      <w:r>
        <w:t xml:space="preserve">nimi[The Waterman], ruoka[italialainen], hintaluokka[halpa], asiakkaiden arvostelu[5/5], alue[kaupungin keskusta], perheystävällinen[ei]</w:t>
      </w:r>
    </w:p>
    <w:p>
      <w:r>
        <w:rPr>
          <w:b/>
        </w:rPr>
        <w:t xml:space="preserve">Esimerkki 8.1110</w:t>
      </w:r>
    </w:p>
    <w:p>
      <w:r>
        <w:t xml:space="preserve">Blue Spice Riversidessa on vaihtoehtoja alle 20 punnan hintaan. Se on perheystävällinen ja sillä on keskimääräinen asiakasarvio.</w:t>
      </w:r>
    </w:p>
    <w:p>
      <w:r>
        <w:rPr>
          <w:b/>
        </w:rPr>
        <w:t xml:space="preserve">Tulos</w:t>
      </w:r>
    </w:p>
    <w:p>
      <w:r>
        <w:t xml:space="preserve">nimi[Blue Spice], hintaluokka[alle £20], asiakasarvio[keskiarvo], alue[riverside], perheystävällinen[kyllä]</w:t>
      </w:r>
    </w:p>
    <w:p>
      <w:r>
        <w:rPr>
          <w:b/>
        </w:rPr>
        <w:t xml:space="preserve">Esimerkki 8.1111</w:t>
      </w:r>
    </w:p>
    <w:p>
      <w:r>
        <w:t xml:space="preserve">Riverside-alueella on Zizzi-ravintola, jonka hinnat vaihtelevat yli 30 punnan välillä.</w:t>
      </w:r>
    </w:p>
    <w:p>
      <w:r>
        <w:rPr>
          <w:b/>
        </w:rPr>
        <w:t xml:space="preserve">Tulos</w:t>
      </w:r>
    </w:p>
    <w:p>
      <w:r>
        <w:t xml:space="preserve">name[Zizzi], eatType[ravintola], priceRange[yli £30], area[riverside]</w:t>
      </w:r>
    </w:p>
    <w:p>
      <w:r>
        <w:rPr>
          <w:b/>
        </w:rPr>
        <w:t xml:space="preserve">Esimerkki 8.1112</w:t>
      </w:r>
    </w:p>
    <w:p>
      <w:r>
        <w:t xml:space="preserve">Jos etsit korkeahintaista ravintolaa, mene Browns Cambridgeen, japanilaiseen ravintolaan, jonka asiakasarvosana on 3 viidestä.</w:t>
      </w:r>
    </w:p>
    <w:p>
      <w:r>
        <w:rPr>
          <w:b/>
        </w:rPr>
        <w:t xml:space="preserve">Tulos</w:t>
      </w:r>
    </w:p>
    <w:p>
      <w:r>
        <w:t xml:space="preserve">name[Browns Cambridge], food[japanilainen], priceRange[korkea], customer rating[3/5]</w:t>
      </w:r>
    </w:p>
    <w:p>
      <w:r>
        <w:rPr>
          <w:b/>
        </w:rPr>
        <w:t xml:space="preserve">Esimerkki 8.1113</w:t>
      </w:r>
    </w:p>
    <w:p>
      <w:r>
        <w:t xml:space="preserve">Asiakkaat ovat arvioineet pub Stradan keskinkertaiseksi. Tämä pikaruokapaikka sijaitsee lähellä Yippee Noodle Baria.</w:t>
      </w:r>
    </w:p>
    <w:p>
      <w:r>
        <w:rPr>
          <w:b/>
        </w:rPr>
        <w:t xml:space="preserve">Tulos</w:t>
      </w:r>
    </w:p>
    <w:p>
      <w:r>
        <w:t xml:space="preserve">name[Strada], eatType[pub], food[Pikaruoka], asiakasarvio[keskiarvo], near[Yippee Noodle Bar]</w:t>
      </w:r>
    </w:p>
    <w:p>
      <w:r>
        <w:rPr>
          <w:b/>
        </w:rPr>
        <w:t xml:space="preserve">Esimerkki 8.1114</w:t>
      </w:r>
    </w:p>
    <w:p>
      <w:r>
        <w:t xml:space="preserve">Express by Holiday Inn -hotellin lähellä on kolmen tähden ravintola nimeltä The Rice Boat. Se on perheystävällinen ja kohtuuhintainen.</w:t>
      </w:r>
    </w:p>
    <w:p>
      <w:r>
        <w:rPr>
          <w:b/>
        </w:rPr>
        <w:t xml:space="preserve">Tulos</w:t>
      </w:r>
    </w:p>
    <w:p>
      <w:r>
        <w:t xml:space="preserve">nimi[The Rice Boat], ruoka[englanti], hintaluokka[kohtalainen], asiakkaiden arvostelu[3/5], alue[riverside], perheystävällinen[kyllä], lähellä[Express by Holiday Inn]</w:t>
      </w:r>
    </w:p>
    <w:p>
      <w:r>
        <w:rPr>
          <w:b/>
        </w:rPr>
        <w:t xml:space="preserve">Esimerkki 8.1115</w:t>
      </w:r>
    </w:p>
    <w:p>
      <w:r>
        <w:t xml:space="preserve">Taste of Cambridge on ravintola, jonka asiakasarvio on 3/5 ja jonka hintaluokka on £20-£25.</w:t>
      </w:r>
    </w:p>
    <w:p>
      <w:r>
        <w:rPr>
          <w:b/>
        </w:rPr>
        <w:t xml:space="preserve">Tulos</w:t>
      </w:r>
    </w:p>
    <w:p>
      <w:r>
        <w:t xml:space="preserve">name[Taste of Cambridge], eatType[ravintola], priceRange[£20-25], customer rating[3/5]</w:t>
      </w:r>
    </w:p>
    <w:p>
      <w:r>
        <w:rPr>
          <w:b/>
        </w:rPr>
        <w:t xml:space="preserve">Esimerkki 8.1116</w:t>
      </w:r>
    </w:p>
    <w:p>
      <w:r>
        <w:t xml:space="preserve">Bibimbap House sijaitsee Clare Hallin lähellä joen rannalla. Hinta on kohtuullinen ja ruoka italialaista.</w:t>
      </w:r>
    </w:p>
    <w:p>
      <w:r>
        <w:rPr>
          <w:b/>
        </w:rPr>
        <w:t xml:space="preserve">Tulos</w:t>
      </w:r>
    </w:p>
    <w:p>
      <w:r>
        <w:t xml:space="preserve">nimi[Bibimbap House], ruoka[italialainen], hintaluokka[kohtalainen], alue[riverside], lähellä[Clare Hall]</w:t>
      </w:r>
    </w:p>
    <w:p>
      <w:r>
        <w:rPr>
          <w:b/>
        </w:rPr>
        <w:t xml:space="preserve">Esimerkki 8.1117</w:t>
      </w:r>
    </w:p>
    <w:p>
      <w:r>
        <w:t xml:space="preserve">Kaupungin keskustassa sijaitseva Fitzbillies on lapsiystävällinen kahvila, joka on saanut arvosanan 5/5. Se tarjoilee japanilaista ruokaa korkeaan hintaluokkaan.</w:t>
      </w:r>
    </w:p>
    <w:p>
      <w:r>
        <w:rPr>
          <w:b/>
        </w:rPr>
        <w:t xml:space="preserve">Tulos</w:t>
      </w:r>
    </w:p>
    <w:p>
      <w:r>
        <w:t xml:space="preserve">name[Fitzbillies], eatType[kahvila], food[japanilainen], priceRange[yli £30], customer rating[5/5], area[kaupungin keskusta], familyFriendly[yes]</w:t>
      </w:r>
    </w:p>
    <w:p>
      <w:r>
        <w:rPr>
          <w:b/>
        </w:rPr>
        <w:t xml:space="preserve">Esimerkki 8.1118</w:t>
      </w:r>
    </w:p>
    <w:p>
      <w:r>
        <w:t xml:space="preserve">Clowns on intialaista ruokaa tarjoava kahvila kaupungin keskustassa lähellä Clare Hallia.  Sen asiakasarvosana on 5/5.</w:t>
      </w:r>
    </w:p>
    <w:p>
      <w:r>
        <w:rPr>
          <w:b/>
        </w:rPr>
        <w:t xml:space="preserve">Tulos</w:t>
      </w:r>
    </w:p>
    <w:p>
      <w:r>
        <w:t xml:space="preserve">nimi[Clowns], eatType[kahvila], ruoka[intialainen], asiakasarvio[5/5], alue[kaupungin keskusta], lähellä[Clare Hall]</w:t>
      </w:r>
    </w:p>
    <w:p>
      <w:r>
        <w:rPr>
          <w:b/>
        </w:rPr>
        <w:t xml:space="preserve">Esimerkki 8.1119</w:t>
      </w:r>
    </w:p>
    <w:p>
      <w:r>
        <w:t xml:space="preserve">Fitzbillies on keskihintainen kiinalainen ravintola, joka sijaitsee lähellä The Six Bells -ravintolaa.</w:t>
      </w:r>
    </w:p>
    <w:p>
      <w:r>
        <w:rPr>
          <w:b/>
        </w:rPr>
        <w:t xml:space="preserve">Tulos</w:t>
      </w:r>
    </w:p>
    <w:p>
      <w:r>
        <w:t xml:space="preserve">nimi[Fitzbillies], ruoka[kiinalainen], hintaluokka[£20-25], lähellä[The Six Bells]</w:t>
      </w:r>
    </w:p>
    <w:p>
      <w:r>
        <w:rPr>
          <w:b/>
        </w:rPr>
        <w:t xml:space="preserve">Esimerkki 8.1120</w:t>
      </w:r>
    </w:p>
    <w:p>
      <w:r>
        <w:t xml:space="preserve">Joen rannalla on pubi The Waterman, jolla on 5/5 asiakasarviota ja joka tarjoaa japanilaista ruokaa.</w:t>
      </w:r>
    </w:p>
    <w:p>
      <w:r>
        <w:rPr>
          <w:b/>
        </w:rPr>
        <w:t xml:space="preserve">Tulos</w:t>
      </w:r>
    </w:p>
    <w:p>
      <w:r>
        <w:t xml:space="preserve">nimi[The Waterman], eatType[pub], ruoka[japanilainen], asiakasarvio[5/5], alue[riverside]</w:t>
      </w:r>
    </w:p>
    <w:p>
      <w:r>
        <w:rPr>
          <w:b/>
        </w:rPr>
        <w:t xml:space="preserve">Esimerkki 8.1121</w:t>
      </w:r>
    </w:p>
    <w:p>
      <w:r>
        <w:t xml:space="preserve">Kultainen palatsi on kahvila illalliselle. Teemme hampurilaisia. Olemme lähellä jokea kaupungin keskustassa. Liity seuraamme.</w:t>
      </w:r>
    </w:p>
    <w:p>
      <w:r>
        <w:rPr>
          <w:b/>
        </w:rPr>
        <w:t xml:space="preserve">Tulos</w:t>
      </w:r>
    </w:p>
    <w:p>
      <w:r>
        <w:t xml:space="preserve">name[The Golden Palace], eatType[kahvila], food[pikaruoka], priceRange[korkea], customer rating[1/5], area[riverside]</w:t>
      </w:r>
    </w:p>
    <w:p>
      <w:r>
        <w:rPr>
          <w:b/>
        </w:rPr>
        <w:t xml:space="preserve">Esimerkki 8.1122</w:t>
      </w:r>
    </w:p>
    <w:p>
      <w:r>
        <w:t xml:space="preserve">Olive Grove on pikaruokaan erikoistunut pubi. Se sijaitsee kaupungin keskustassa ja on kohtuuhintainen. The Olive Grove ei ole lapsiystävällinen ravintola.</w:t>
      </w:r>
    </w:p>
    <w:p>
      <w:r>
        <w:rPr>
          <w:b/>
        </w:rPr>
        <w:t xml:space="preserve">Tulos</w:t>
      </w:r>
    </w:p>
    <w:p>
      <w:r>
        <w:t xml:space="preserve">name[The Olive Grove], eatType[pub], food[Pikaruoka], priceRange[kohtalainen], area[kaupungin keskusta], familyFriendly[ei]</w:t>
      </w:r>
    </w:p>
    <w:p>
      <w:r>
        <w:rPr>
          <w:b/>
        </w:rPr>
        <w:t xml:space="preserve">Esimerkki 8.1123</w:t>
      </w:r>
    </w:p>
    <w:p>
      <w:r>
        <w:t xml:space="preserve">The Rice Boat on englantilainen ravintola aikuisille. Vaikka sillä on alhainen asiakasarvio, se tarjoaa kohtuuhintaista ruokaa alle 20 punnalla. Se sijaitsee lähellä Express by Holiday Inn -hotellia Riversidessa.</w:t>
      </w:r>
    </w:p>
    <w:p>
      <w:r>
        <w:rPr>
          <w:b/>
        </w:rPr>
        <w:t xml:space="preserve">Tulos</w:t>
      </w:r>
    </w:p>
    <w:p>
      <w:r>
        <w:t xml:space="preserve">nimi[The Rice Boat], ruoka[englantilainen], hintaluokka[alle £20], asiakkaiden arvostelu[alhainen], alue[jokiranta], perheystävällinen[ei], lähellä[Express by Holiday Inn]</w:t>
      </w:r>
    </w:p>
    <w:p>
      <w:r>
        <w:rPr>
          <w:b/>
        </w:rPr>
        <w:t xml:space="preserve">Esimerkki 8.1124</w:t>
      </w:r>
    </w:p>
    <w:p>
      <w:r>
        <w:t xml:space="preserve">Giraffe coffee Shop on lähellä The Bakersia, se on perheystävällinen ja sen hintaluokka on alle 20 puntaa. Asiakkaat ovat antaneet sille arvosanan Keskimääräinen.</w:t>
      </w:r>
    </w:p>
    <w:p>
      <w:r>
        <w:rPr>
          <w:b/>
        </w:rPr>
        <w:t xml:space="preserve">Tulos</w:t>
      </w:r>
    </w:p>
    <w:p>
      <w:r>
        <w:t xml:space="preserve">name[Kirahvi], eatType[kahvila], priceRange[alle £20], customer rating[keskiarvo], familyFriendly[kyllä], near[The Bakers]</w:t>
      </w:r>
    </w:p>
    <w:p>
      <w:r>
        <w:rPr>
          <w:b/>
        </w:rPr>
        <w:t xml:space="preserve">Esimerkki 8.1125</w:t>
      </w:r>
    </w:p>
    <w:p>
      <w:r>
        <w:t xml:space="preserve">Alle 20 punnalla voit syödä intialaista ruokaa kaupungin keskustassa sijaitsevassa The Waterman -ravintolassa. Se on perheystävällinen, vaikka sen asiakasarvosana on alhainen.</w:t>
      </w:r>
    </w:p>
    <w:p>
      <w:r>
        <w:rPr>
          <w:b/>
        </w:rPr>
        <w:t xml:space="preserve">Tulos</w:t>
      </w:r>
    </w:p>
    <w:p>
      <w:r>
        <w:t xml:space="preserve">nimi[The Waterman], ruoka[intialainen], hintaluokka[alle £20], asiakasarvio[alhainen], alue[kaupungin keskusta], perheystävällinen[kyllä]</w:t>
      </w:r>
    </w:p>
    <w:p>
      <w:r>
        <w:rPr>
          <w:b/>
        </w:rPr>
        <w:t xml:space="preserve">Esimerkki 8.1126</w:t>
      </w:r>
    </w:p>
    <w:p>
      <w:r>
        <w:t xml:space="preserve">The Olive Grove on jokiranta-alueella sijaitseva pubi, jossa on intialaista ruokaa yli 30 punnan hintaan. Se on lapsiystävällinen.</w:t>
      </w:r>
    </w:p>
    <w:p>
      <w:r>
        <w:rPr>
          <w:b/>
        </w:rPr>
        <w:t xml:space="preserve">Tulos</w:t>
      </w:r>
    </w:p>
    <w:p>
      <w:r>
        <w:t xml:space="preserve">name[The Olive Grove], eatType[pub], food[intialainen], priceRange[yli £30], area[riverside], familyFriendly[yes]</w:t>
      </w:r>
    </w:p>
    <w:p>
      <w:r>
        <w:rPr>
          <w:b/>
        </w:rPr>
        <w:t xml:space="preserve">Esimerkki 8.1127</w:t>
      </w:r>
    </w:p>
    <w:p>
      <w:r>
        <w:t xml:space="preserve">Alimentum on kiinalainen ravintola, jossa on edulliset hinnat. Sillä on hyvä luokitus, ja se sijaitsee kaupungin keskustassa lähellä Yippee Noodle Baria.</w:t>
      </w:r>
    </w:p>
    <w:p>
      <w:r>
        <w:rPr>
          <w:b/>
        </w:rPr>
        <w:t xml:space="preserve">Tulos</w:t>
      </w:r>
    </w:p>
    <w:p>
      <w:r>
        <w:t xml:space="preserve">name[Alimentum], ruoka[kiinalainen], hintaluokka[halpa], asiakasarvio[keskiarvo], alue[keskusta], lähellä[Yippee Noodle Bar]</w:t>
      </w:r>
    </w:p>
    <w:p>
      <w:r>
        <w:rPr>
          <w:b/>
        </w:rPr>
        <w:t xml:space="preserve">Esimerkki 8.1128</w:t>
      </w:r>
    </w:p>
    <w:p>
      <w:r>
        <w:t xml:space="preserve">Zizzi on keskivertopubi, jossa tarjoillaan intialaista ruokaa ja joka on lapsiystävällinen.</w:t>
      </w:r>
    </w:p>
    <w:p>
      <w:r>
        <w:rPr>
          <w:b/>
        </w:rPr>
        <w:t xml:space="preserve">Tulos</w:t>
      </w:r>
    </w:p>
    <w:p>
      <w:r>
        <w:t xml:space="preserve">name[Zizzi], eatType[pub], food[intialainen], customer rating[keskiarvo], familyFriendly[kyllä]</w:t>
      </w:r>
    </w:p>
    <w:p>
      <w:r>
        <w:rPr>
          <w:b/>
        </w:rPr>
        <w:t xml:space="preserve">Esimerkki 8.1129</w:t>
      </w:r>
    </w:p>
    <w:p>
      <w:r>
        <w:t xml:space="preserve">The Golden Curry on The Bakersin lähellä sijaitseva kiinalainen ravintola, joka on kohtuuhintainen.  Se ei ole lapsiystävällinen.</w:t>
      </w:r>
    </w:p>
    <w:p>
      <w:r>
        <w:rPr>
          <w:b/>
        </w:rPr>
        <w:t xml:space="preserve">Tulos</w:t>
      </w:r>
    </w:p>
    <w:p>
      <w:r>
        <w:t xml:space="preserve">nimi[The Golden Curry], ruoka[kiinalainen], hintaluokka[kohtalainen], perheystävällinen[ei], lähellä[The Bakers]</w:t>
      </w:r>
    </w:p>
    <w:p>
      <w:r>
        <w:rPr>
          <w:b/>
        </w:rPr>
        <w:t xml:space="preserve">Esimerkki 8.1130</w:t>
      </w:r>
    </w:p>
    <w:p>
      <w:r>
        <w:t xml:space="preserve">Rainbow Vegetarian Cafén lähellä on halpa japanilainen ravintola nimeltä Strada, joka on lapsiystävällinen ja jolla on alhainen asiakasarvio.</w:t>
      </w:r>
    </w:p>
    <w:p>
      <w:r>
        <w:rPr>
          <w:b/>
        </w:rPr>
        <w:t xml:space="preserve">Tulos</w:t>
      </w:r>
    </w:p>
    <w:p>
      <w:r>
        <w:t xml:space="preserve">nimi[Strada], ruoka[japanilainen], hintaluokka[yli £30], asiakasarvio[alhainen], perheystävällinen[ei], lähellä[Rainbow Vegetarian Café]</w:t>
      </w:r>
    </w:p>
    <w:p>
      <w:r>
        <w:rPr>
          <w:b/>
        </w:rPr>
        <w:t xml:space="preserve">Esimerkki 8.1131</w:t>
      </w:r>
    </w:p>
    <w:p>
      <w:r>
        <w:t xml:space="preserve">The Punter sijaitsee kaupungin keskustassa The Portland Armsin vieressä; se ei ole lapsiystävällinen ja hintaluokka on yli 30 puntaa.</w:t>
      </w:r>
    </w:p>
    <w:p>
      <w:r>
        <w:rPr>
          <w:b/>
        </w:rPr>
        <w:t xml:space="preserve">Tulos</w:t>
      </w:r>
    </w:p>
    <w:p>
      <w:r>
        <w:t xml:space="preserve">nimi[The Punter], hintaluokka[yli £30], alue[kaupungin keskusta], perheystävällinen[ei], lähellä[The Portland Arms]</w:t>
      </w:r>
    </w:p>
    <w:p>
      <w:r>
        <w:rPr>
          <w:b/>
        </w:rPr>
        <w:t xml:space="preserve">Esimerkki 8.1132</w:t>
      </w:r>
    </w:p>
    <w:p>
      <w:r>
        <w:t xml:space="preserve">Golden Curry on kiinalainen perheystävällinen ravintola, jolla on keskimääräiset arviot. Se sijaitsee Riversidessa Café Rougen vieressä.</w:t>
      </w:r>
    </w:p>
    <w:p>
      <w:r>
        <w:rPr>
          <w:b/>
        </w:rPr>
        <w:t xml:space="preserve">Tulos</w:t>
      </w:r>
    </w:p>
    <w:p>
      <w:r>
        <w:t xml:space="preserve">nimi[The Golden Curry], ruoka[kiinalainen], asiakkaiden arvostelu[keskiarvo], alue[riverside], perheystävällinen[kyllä], lähellä[Café Rouge]</w:t>
      </w:r>
    </w:p>
    <w:p>
      <w:r>
        <w:rPr>
          <w:b/>
        </w:rPr>
        <w:t xml:space="preserve">Esimerkki 8.1133</w:t>
      </w:r>
    </w:p>
    <w:p>
      <w:r>
        <w:t xml:space="preserve">Pikaruokaa tarjoillaan Green Man -pubissa, joka sijaitsee jokiranta-alueella, lähellä Café Rougea.</w:t>
      </w:r>
    </w:p>
    <w:p>
      <w:r>
        <w:rPr>
          <w:b/>
        </w:rPr>
        <w:t xml:space="preserve">Tulos</w:t>
      </w:r>
    </w:p>
    <w:p>
      <w:r>
        <w:t xml:space="preserve">name[Green Man], eatType[pub], food[Pikaruoka], area[riverside], near[Café Rouge]</w:t>
      </w:r>
    </w:p>
    <w:p>
      <w:r>
        <w:rPr>
          <w:b/>
        </w:rPr>
        <w:t xml:space="preserve">Esimerkki 8.1134</w:t>
      </w:r>
    </w:p>
    <w:p>
      <w:r>
        <w:t xml:space="preserve">Halpaa kiinalaista ruokaa saat The Dumpling Tree -ravintolasta.</w:t>
      </w:r>
    </w:p>
    <w:p>
      <w:r>
        <w:rPr>
          <w:b/>
        </w:rPr>
        <w:t xml:space="preserve">Tulos</w:t>
      </w:r>
    </w:p>
    <w:p>
      <w:r>
        <w:t xml:space="preserve">name[The Dumpling Tree], eatType[ravintola], food[kiinalainen], priceRange[halpa]</w:t>
      </w:r>
    </w:p>
    <w:p>
      <w:r>
        <w:rPr>
          <w:b/>
        </w:rPr>
        <w:t xml:space="preserve">Esimerkki 8.1135</w:t>
      </w:r>
    </w:p>
    <w:p>
      <w:r>
        <w:t xml:space="preserve">Kyllä, The Golden Curry on ranskalainen ravintola, jonka sijoitus on 1 viidestä.</w:t>
      </w:r>
    </w:p>
    <w:p>
      <w:r>
        <w:rPr>
          <w:b/>
        </w:rPr>
        <w:t xml:space="preserve">Tulos</w:t>
      </w:r>
    </w:p>
    <w:p>
      <w:r>
        <w:t xml:space="preserve">nimi[The Golden Curry], ruoka[ranskalainen], asiakasarvio[1/5], perheystävällinen[kyllä]</w:t>
      </w:r>
    </w:p>
    <w:p>
      <w:r>
        <w:rPr>
          <w:b/>
        </w:rPr>
        <w:t xml:space="preserve">Esimerkki 8.1136</w:t>
      </w:r>
    </w:p>
    <w:p>
      <w:r>
        <w:t xml:space="preserve">Loch Fyne on lapsiystävällinen kiinalainen ravintola, jonka hintaluokka on keskitasoa.</w:t>
      </w:r>
    </w:p>
    <w:p>
      <w:r>
        <w:rPr>
          <w:b/>
        </w:rPr>
        <w:t xml:space="preserve">Tulos</w:t>
      </w:r>
    </w:p>
    <w:p>
      <w:r>
        <w:t xml:space="preserve">name[Loch Fyne], eatType[ravintola], food[kiinalainen], priceRange[£20-25], familyFriendly[kyllä]</w:t>
      </w:r>
    </w:p>
    <w:p>
      <w:r>
        <w:rPr>
          <w:b/>
        </w:rPr>
        <w:t xml:space="preserve">Esimerkki 8.1137</w:t>
      </w:r>
    </w:p>
    <w:p>
      <w:r>
        <w:t xml:space="preserve">Lapsiystävällinen Blue Spice -kahvila, joka on kohtuuhintainen ja jonka asiakasarvosana on 3/5, sijaitsee joen rannalla, lähellä Avalonia.</w:t>
      </w:r>
    </w:p>
    <w:p>
      <w:r>
        <w:rPr>
          <w:b/>
        </w:rPr>
        <w:t xml:space="preserve">Tulos</w:t>
      </w:r>
    </w:p>
    <w:p>
      <w:r>
        <w:t xml:space="preserve">name[Blue Spice], eatType[kahvila], priceRange[kohtalainen], asiakasarvio[3/5], area[riverside], familyFriendly[yes], near[Avalon]</w:t>
      </w:r>
    </w:p>
    <w:p>
      <w:r>
        <w:rPr>
          <w:b/>
        </w:rPr>
        <w:t xml:space="preserve">Esimerkki 8.1138</w:t>
      </w:r>
    </w:p>
    <w:p>
      <w:r>
        <w:t xml:space="preserve">Siellä on edullinen intialaista ruokaa tarjoileva pubi nimeltä Wildwood, jolla on paras asiakasarvio.</w:t>
      </w:r>
    </w:p>
    <w:p>
      <w:r>
        <w:rPr>
          <w:b/>
        </w:rPr>
        <w:t xml:space="preserve">Tulos</w:t>
      </w:r>
    </w:p>
    <w:p>
      <w:r>
        <w:t xml:space="preserve">name[Wildwood], eatType[pub], food[Indian], priceRange[cheap], customer rating[5/5]</w:t>
      </w:r>
    </w:p>
    <w:p>
      <w:r>
        <w:rPr>
          <w:b/>
        </w:rPr>
        <w:t xml:space="preserve">Esimerkki 8.1139</w:t>
      </w:r>
    </w:p>
    <w:p>
      <w:r>
        <w:t xml:space="preserve">Cocum-kahvilalla on alhainen asiakasarvio. Se on edullinen ja perheystävällinen.</w:t>
      </w:r>
    </w:p>
    <w:p>
      <w:r>
        <w:rPr>
          <w:b/>
        </w:rPr>
        <w:t xml:space="preserve">Tulos</w:t>
      </w:r>
    </w:p>
    <w:p>
      <w:r>
        <w:t xml:space="preserve">name[Cocum], eatType[kahvila], food[pikaruoka], priceRange[alle £20], customer rating[alhainen], familyFriendly[kyllä]</w:t>
      </w:r>
    </w:p>
    <w:p>
      <w:r>
        <w:rPr>
          <w:b/>
        </w:rPr>
        <w:t xml:space="preserve">Esimerkki 8.1140</w:t>
      </w:r>
    </w:p>
    <w:p>
      <w:r>
        <w:t xml:space="preserve">Jokirannan alueella sijaitseva The Phoenix -ravintola tarjoilee ranskalaista ruokaa 20-25 punnan hintaluokassa. Sen asiakasarvosana on 3/5.</w:t>
      </w:r>
    </w:p>
    <w:p>
      <w:r>
        <w:rPr>
          <w:b/>
        </w:rPr>
        <w:t xml:space="preserve">Tulos</w:t>
      </w:r>
    </w:p>
    <w:p>
      <w:r>
        <w:t xml:space="preserve">nimi[The Phoenix], ruoka[ranskalainen], hintaluokka[£20-25], asiakkaiden arvostelu[3/5], alue[riverside]</w:t>
      </w:r>
    </w:p>
    <w:p>
      <w:r>
        <w:rPr>
          <w:b/>
        </w:rPr>
        <w:t xml:space="preserve">Esimerkki 8.1141</w:t>
      </w:r>
    </w:p>
    <w:p>
      <w:r>
        <w:t xml:space="preserve">Jos haluat kohtuuhintaista kiinalaista ruokaa, Blue Spice on hyvä vaihtoehto. Se sijaitsee kaupungin keskusta-alueella.</w:t>
      </w:r>
    </w:p>
    <w:p>
      <w:r>
        <w:rPr>
          <w:b/>
        </w:rPr>
        <w:t xml:space="preserve">Tulos</w:t>
      </w:r>
    </w:p>
    <w:p>
      <w:r>
        <w:t xml:space="preserve">nimi[Blue Spice], ruoka[kiinalainen], hintaluokka[kohtalainen], alue[kaupungin keskusta]</w:t>
      </w:r>
    </w:p>
    <w:p>
      <w:r>
        <w:rPr>
          <w:b/>
        </w:rPr>
        <w:t xml:space="preserve">Esimerkki 8.1142</w:t>
      </w:r>
    </w:p>
    <w:p>
      <w:r>
        <w:t xml:space="preserve">The Golden Curry sijaitsee lähellä The Bakersia ja tarjoaa kiinalaista ruokaa korkeaan hintaluokkaan, ja sitä pidetään lapsiystävällisenä.</w:t>
      </w:r>
    </w:p>
    <w:p>
      <w:r>
        <w:rPr>
          <w:b/>
        </w:rPr>
        <w:t xml:space="preserve">Tulos</w:t>
      </w:r>
    </w:p>
    <w:p>
      <w:r>
        <w:t xml:space="preserve">nimi[The Golden Curry], ruoka[kiinalainen], hintaluokka[korkea], perheystävällinen[kyllä], lähellä[The Bakers]</w:t>
      </w:r>
    </w:p>
    <w:p>
      <w:r>
        <w:rPr>
          <w:b/>
        </w:rPr>
        <w:t xml:space="preserve">Esimerkki 8.1143</w:t>
      </w:r>
    </w:p>
    <w:p>
      <w:r>
        <w:t xml:space="preserve">The Olive Grove on kaupungin keskustassa sijaitseva pubi, joka tarjoaa japanilaista ruokaa ja jossa on korkeat hinnat vain aikuisille.</w:t>
      </w:r>
    </w:p>
    <w:p>
      <w:r>
        <w:rPr>
          <w:b/>
        </w:rPr>
        <w:t xml:space="preserve">Tulos</w:t>
      </w:r>
    </w:p>
    <w:p>
      <w:r>
        <w:t xml:space="preserve">name[The Olive Grove], eatType[pub], food[japanilainen], priceRange[yli 30 €], area[kaupungin keskusta], familyFriendly[no]</w:t>
      </w:r>
    </w:p>
    <w:p>
      <w:r>
        <w:rPr>
          <w:b/>
        </w:rPr>
        <w:t xml:space="preserve">Esimerkki 8.1144</w:t>
      </w:r>
    </w:p>
    <w:p>
      <w:r>
        <w:t xml:space="preserve">Jos olet valmis maksamaan yli 30 puntaa, Giraffe on ravintola, joka sijaitsee lähellä The Six Bells -ravintolaa.</w:t>
      </w:r>
    </w:p>
    <w:p>
      <w:r>
        <w:rPr>
          <w:b/>
        </w:rPr>
        <w:t xml:space="preserve">Tulos</w:t>
      </w:r>
    </w:p>
    <w:p>
      <w:r>
        <w:t xml:space="preserve">name[Kirahvi], eatType[ravintola], priceRange[yli £30], near[The Six Bells]</w:t>
      </w:r>
    </w:p>
    <w:p>
      <w:r>
        <w:rPr>
          <w:b/>
        </w:rPr>
        <w:t xml:space="preserve">Esimerkki 8.1145</w:t>
      </w:r>
    </w:p>
    <w:p>
      <w:r>
        <w:t xml:space="preserve">Wildwood on pubi, jolla on alhaiset asiakasarviot ja halvat hinnat. Se sijaitsee kaupungissa ja siellä tarjoillaan pikaruokaa.</w:t>
      </w:r>
    </w:p>
    <w:p>
      <w:r>
        <w:rPr>
          <w:b/>
        </w:rPr>
        <w:t xml:space="preserve">Tulos</w:t>
      </w:r>
    </w:p>
    <w:p>
      <w:r>
        <w:t xml:space="preserve">name[Wildwood], eatType[pub], food[Pikaruokaa], priceRange[alle £20], customer rating[alhainen]</w:t>
      </w:r>
    </w:p>
    <w:p>
      <w:r>
        <w:rPr>
          <w:b/>
        </w:rPr>
        <w:t xml:space="preserve">Esimerkki 8.1146</w:t>
      </w:r>
    </w:p>
    <w:p>
      <w:r>
        <w:t xml:space="preserve">Ranskalaista ylellistä ruokaa voit nauttia Loch Fyne -ravintolassa, joka sijaitsee joen rannalla The Rice Boat -ravintolan vieressä.</w:t>
      </w:r>
    </w:p>
    <w:p>
      <w:r>
        <w:rPr>
          <w:b/>
        </w:rPr>
        <w:t xml:space="preserve">Tulos</w:t>
      </w:r>
    </w:p>
    <w:p>
      <w:r>
        <w:t xml:space="preserve">nimi[Loch Fyne], ruoka[ranskalainen], asiakkaiden arvostelu[korkea], alue[joenranta], lähellä[The Rice Boat]</w:t>
      </w:r>
    </w:p>
    <w:p>
      <w:r>
        <w:rPr>
          <w:b/>
        </w:rPr>
        <w:t xml:space="preserve">Esimerkki 8.1147</w:t>
      </w:r>
    </w:p>
    <w:p>
      <w:r>
        <w:t xml:space="preserve">Olive Grove on jokirannan lähellä sijaitseva pubi, joka tarjoilee intialaista ruokaa kahdenkymmenen ja kahdenkymmenenviiden punnan hintaluokassa ja joka on lapsiystävällinen.</w:t>
      </w:r>
    </w:p>
    <w:p>
      <w:r>
        <w:rPr>
          <w:b/>
        </w:rPr>
        <w:t xml:space="preserve">Tulos</w:t>
      </w:r>
    </w:p>
    <w:p>
      <w:r>
        <w:t xml:space="preserve">name[The Olive Grove], eatType[pub], food[intialainen], priceRange[£20-25], area[riverside], familyFriendly[yes]</w:t>
      </w:r>
    </w:p>
    <w:p>
      <w:r>
        <w:rPr>
          <w:b/>
        </w:rPr>
        <w:t xml:space="preserve">Esimerkki 8.1148</w:t>
      </w:r>
    </w:p>
    <w:p>
      <w:r>
        <w:t xml:space="preserve">The Waterman -pubilla on alhainen luokitus, ja se tarjoilee intialaista ruokaa Riversidessa.</w:t>
      </w:r>
    </w:p>
    <w:p>
      <w:r>
        <w:rPr>
          <w:b/>
        </w:rPr>
        <w:t xml:space="preserve">Tulos</w:t>
      </w:r>
    </w:p>
    <w:p>
      <w:r>
        <w:t xml:space="preserve">nimi[The Waterman], eatType[pub], ruoka[intialainen], asiakasarvio[alhainen], alue[riverside]</w:t>
      </w:r>
    </w:p>
    <w:p>
      <w:r>
        <w:rPr>
          <w:b/>
        </w:rPr>
        <w:t xml:space="preserve">Esimerkki 8.1149</w:t>
      </w:r>
    </w:p>
    <w:p>
      <w:r>
        <w:t xml:space="preserve">Cocum on kahvila ja pikaruokaravintola, jonka asiakasarvosana on 1/5. Se kuuluu ylempään hintaluokkaan, eikä se ole lapsiystävällinen.</w:t>
      </w:r>
    </w:p>
    <w:p>
      <w:r>
        <w:rPr>
          <w:b/>
        </w:rPr>
        <w:t xml:space="preserve">Tulos</w:t>
      </w:r>
    </w:p>
    <w:p>
      <w:r>
        <w:t xml:space="preserve">name[Cocum], eatType[kahvila], food[pikaruoka], priceRange[high], customer rating[1/5], familyFriendly[no]</w:t>
      </w:r>
    </w:p>
    <w:p>
      <w:r>
        <w:rPr>
          <w:b/>
        </w:rPr>
        <w:t xml:space="preserve">Esimerkki 8.1150</w:t>
      </w:r>
    </w:p>
    <w:p>
      <w:r>
        <w:t xml:space="preserve">Tasokas jokirantaravintola The Rice Boat sijaitsee Express by Holiday Inn -hotellin lähellä. Se palvelee perheitä.</w:t>
      </w:r>
    </w:p>
    <w:p>
      <w:r>
        <w:rPr>
          <w:b/>
        </w:rPr>
        <w:t xml:space="preserve">Tulos</w:t>
      </w:r>
    </w:p>
    <w:p>
      <w:r>
        <w:t xml:space="preserve">nimi[The Rice Boat], ruoka[englanti], hintaluokka[korkea], asiakkaiden arvostelu[1/5], alue[riverside], perheystävällinen[kyllä], lähellä[Express by Holiday Inn]</w:t>
      </w:r>
    </w:p>
    <w:p>
      <w:r>
        <w:rPr>
          <w:b/>
        </w:rPr>
        <w:t xml:space="preserve">Esimerkki 8.1151</w:t>
      </w:r>
    </w:p>
    <w:p>
      <w:r>
        <w:t xml:space="preserve">The Plough on lapsiystävällinen ravintola, jonka hintaluokka on korkea. Tämä ravintola löytyy läheltä The Bakersia.</w:t>
      </w:r>
    </w:p>
    <w:p>
      <w:r>
        <w:rPr>
          <w:b/>
        </w:rPr>
        <w:t xml:space="preserve">Tulos</w:t>
      </w:r>
    </w:p>
    <w:p>
      <w:r>
        <w:t xml:space="preserve">name[The Plough], eatType[ravintola], priceRange[high], familyFriendly[yes], near[The Bakers]</w:t>
      </w:r>
    </w:p>
    <w:p>
      <w:r>
        <w:rPr>
          <w:b/>
        </w:rPr>
        <w:t xml:space="preserve">Esimerkki 8.1152</w:t>
      </w:r>
    </w:p>
    <w:p>
      <w:r>
        <w:t xml:space="preserve">Golden Palace on halpaa hintaluokkaa. Se on ravintola</w:t>
      </w:r>
    </w:p>
    <w:p>
      <w:r>
        <w:rPr>
          <w:b/>
        </w:rPr>
        <w:t xml:space="preserve">Tulos</w:t>
      </w:r>
    </w:p>
    <w:p>
      <w:r>
        <w:t xml:space="preserve">name[Kultainen palatsi], eatType[ravintola], priceRange[halpa]</w:t>
      </w:r>
    </w:p>
    <w:p>
      <w:r>
        <w:rPr>
          <w:b/>
        </w:rPr>
        <w:t xml:space="preserve">Esimerkki 8.1153</w:t>
      </w:r>
    </w:p>
    <w:p>
      <w:r>
        <w:t xml:space="preserve">Cotto on ruokapaikka jokiranta-alueella, lähellä All Bar Onea. Ateriat Cottossa maksavat yli 30 puntaa.</w:t>
      </w:r>
    </w:p>
    <w:p>
      <w:r>
        <w:rPr>
          <w:b/>
        </w:rPr>
        <w:t xml:space="preserve">Tulos</w:t>
      </w:r>
    </w:p>
    <w:p>
      <w:r>
        <w:t xml:space="preserve">nimi[Cotto], hintaluokka[yli 30 €], alue[riverside], lähellä[All Bar One]</w:t>
      </w:r>
    </w:p>
    <w:p>
      <w:r>
        <w:rPr>
          <w:b/>
        </w:rPr>
        <w:t xml:space="preserve">Esimerkki 8.1154</w:t>
      </w:r>
    </w:p>
    <w:p>
      <w:r>
        <w:t xml:space="preserve">The Mill on kohtuuhintainen ranskalainen pubi, joka sijaitsee joen rannalla.</w:t>
      </w:r>
    </w:p>
    <w:p>
      <w:r>
        <w:rPr>
          <w:b/>
        </w:rPr>
        <w:t xml:space="preserve">Tulos</w:t>
      </w:r>
    </w:p>
    <w:p>
      <w:r>
        <w:t xml:space="preserve">name[The Mill], eatType[pub], food[ranskalainen], priceRange[kohtuullinen], area[riverside]</w:t>
      </w:r>
    </w:p>
    <w:p>
      <w:r>
        <w:rPr>
          <w:b/>
        </w:rPr>
        <w:t xml:space="preserve">Esimerkki 8.1155</w:t>
      </w:r>
    </w:p>
    <w:p>
      <w:r>
        <w:t xml:space="preserve">The Wrestlers tarjoilee japanilaista ruokaa, ja sen asiakasarvosana on korkea. Hintahaarukka on 20-25 puntaa. Se ei ole lapsiystävällinen,</w:t>
      </w:r>
    </w:p>
    <w:p>
      <w:r>
        <w:rPr>
          <w:b/>
        </w:rPr>
        <w:t xml:space="preserve">Tulos</w:t>
      </w:r>
    </w:p>
    <w:p>
      <w:r>
        <w:t xml:space="preserve">nimi[The Wrestlers], ruoka[japanilainen], hintaluokka[£20-25], asiakasarvio[korkea], perheystävällinen[ei]</w:t>
      </w:r>
    </w:p>
    <w:p>
      <w:r>
        <w:rPr>
          <w:b/>
        </w:rPr>
        <w:t xml:space="preserve">Esimerkki 8.1156</w:t>
      </w:r>
    </w:p>
    <w:p>
      <w:r>
        <w:t xml:space="preserve">Yippee Noodle Barin lähellä sijaitseva Strada on pubi, jolla on korkea asiakasarvosana ja joka tarjoilee ranskalaista ruokaa.</w:t>
      </w:r>
    </w:p>
    <w:p>
      <w:r>
        <w:rPr>
          <w:b/>
        </w:rPr>
        <w:t xml:space="preserve">Tulos</w:t>
      </w:r>
    </w:p>
    <w:p>
      <w:r>
        <w:t xml:space="preserve">name[Strada], eatType[pub], food[ranskalainen], asiakasarvio[korkea], near[Yippee Noodle Bar]</w:t>
      </w:r>
    </w:p>
    <w:p>
      <w:r>
        <w:rPr>
          <w:b/>
        </w:rPr>
        <w:t xml:space="preserve">Esimerkki 8.1157</w:t>
      </w:r>
    </w:p>
    <w:p>
      <w:r>
        <w:t xml:space="preserve">The Punter tarjoaa kiinalaista ruokaa hintaluokassa £20-25.</w:t>
      </w:r>
    </w:p>
    <w:p>
      <w:r>
        <w:rPr>
          <w:b/>
        </w:rPr>
        <w:t xml:space="preserve">Tulos</w:t>
      </w:r>
    </w:p>
    <w:p>
      <w:r>
        <w:t xml:space="preserve">nimi[The Punter], ruoka[kiinalainen], hintaVäli[£20-25]</w:t>
      </w:r>
    </w:p>
    <w:p>
      <w:r>
        <w:rPr>
          <w:b/>
        </w:rPr>
        <w:t xml:space="preserve">Esimerkki 8.1158</w:t>
      </w:r>
    </w:p>
    <w:p>
      <w:r>
        <w:t xml:space="preserve">Golden Palace on kahvila, joka tarjoaa italialaista ruokaa. Se sijaitsee joen rannalla, ja sen asiakasarviot ovat keskimäärin ja hintaluokka on korkea.</w:t>
      </w:r>
    </w:p>
    <w:p>
      <w:r>
        <w:rPr>
          <w:b/>
        </w:rPr>
        <w:t xml:space="preserve">Tulos</w:t>
      </w:r>
    </w:p>
    <w:p>
      <w:r>
        <w:t xml:space="preserve">name[Kultainen palatsi], eatType[kahvila], food[italialainen], priceRange[korkea], customer rating[keskiarvo], area[riverside]</w:t>
      </w:r>
    </w:p>
    <w:p>
      <w:r>
        <w:rPr>
          <w:b/>
        </w:rPr>
        <w:t xml:space="preserve">Esimerkki 8.1159</w:t>
      </w:r>
    </w:p>
    <w:p>
      <w:r>
        <w:t xml:space="preserve">Blue Spice on kahvila joen varrella lähellä Avalonia. Hinnat ovat melko korkeat, kun taas asiakasarviot ovat melko alhaiset. Sinne ei suositella vietävän lapsia.</w:t>
      </w:r>
    </w:p>
    <w:p>
      <w:r>
        <w:rPr>
          <w:b/>
        </w:rPr>
        <w:t xml:space="preserve">Tulos</w:t>
      </w:r>
    </w:p>
    <w:p>
      <w:r>
        <w:t xml:space="preserve">name[Blue Spice], eatType[kahvila], priceRange[yli £30], asiakasarvio[alhainen], area[riverside], familyFriendly[no], near[Avalon]</w:t>
      </w:r>
    </w:p>
    <w:p>
      <w:r>
        <w:rPr>
          <w:b/>
        </w:rPr>
        <w:t xml:space="preserve">Esimerkki 8.1160</w:t>
      </w:r>
    </w:p>
    <w:p>
      <w:r>
        <w:t xml:space="preserve">The Eagle on kahvila Burger Kingin lähellä jokiranta-alueella. Se on lapsiystävällinen, ja sen asiakasarvosana on 3/5. Se tarjoilee ranskalaista ruokaa, ja sen hintaluokka on korkea.</w:t>
      </w:r>
    </w:p>
    <w:p>
      <w:r>
        <w:rPr>
          <w:b/>
        </w:rPr>
        <w:t xml:space="preserve">Tulos</w:t>
      </w:r>
    </w:p>
    <w:p>
      <w:r>
        <w:t xml:space="preserve">name[The Eagle], eatType[kahvila], food[ranskalainen], priceRange[korkea], asiakasarvio[3/5], area[riverside], familyFriendly[yes], near[Burger King]</w:t>
      </w:r>
    </w:p>
    <w:p>
      <w:r>
        <w:rPr>
          <w:b/>
        </w:rPr>
        <w:t xml:space="preserve">Esimerkki 8.1161</w:t>
      </w:r>
    </w:p>
    <w:p>
      <w:r>
        <w:t xml:space="preserve">Café Rougen lähellä sijaitseva The Plough on italialaista ruokaa tarjoava pubi. Se ei ole lapsiystävällinen ja hintaluokka on korkea.</w:t>
      </w:r>
    </w:p>
    <w:p>
      <w:r>
        <w:rPr>
          <w:b/>
        </w:rPr>
        <w:t xml:space="preserve">Tulos</w:t>
      </w:r>
    </w:p>
    <w:p>
      <w:r>
        <w:t xml:space="preserve">name[The Plough], eatType[pub], food[Italian], priceRange[high], familyFriendly[no], near[Café Rouge]</w:t>
      </w:r>
    </w:p>
    <w:p>
      <w:r>
        <w:rPr>
          <w:b/>
        </w:rPr>
        <w:t xml:space="preserve">Esimerkki 8.1162</w:t>
      </w:r>
    </w:p>
    <w:p>
      <w:r>
        <w:t xml:space="preserve">Kaupungin keskustan alueella sijaitsevan The Portland Armsin lähellä on Cotto. Se on kahvila, jossa on erittäin kallista italialaista ruokaa, ja sen asiakasarvosana on keskimäärin.</w:t>
      </w:r>
    </w:p>
    <w:p>
      <w:r>
        <w:rPr>
          <w:b/>
        </w:rPr>
        <w:t xml:space="preserve">Tulos</w:t>
      </w:r>
    </w:p>
    <w:p>
      <w:r>
        <w:t xml:space="preserve">name[Cotto], eatType[kahvila], ruoka[italialainen], priceRange[high], asiakasarvio[keskiarvo], alue[kaupungin keskusta], lähellä[The Portland Arms]</w:t>
      </w:r>
    </w:p>
    <w:p>
      <w:r>
        <w:rPr>
          <w:b/>
        </w:rPr>
        <w:t xml:space="preserve">Esimerkki 8.1163</w:t>
      </w:r>
    </w:p>
    <w:p>
      <w:r>
        <w:t xml:space="preserve">Halpaa italialaista ruokaa aikuisille löytyy The Eagle -kahvilasta, joka sijaitsee Burger Kingin lähellä jokirannassa. Keskimääräiset arvosanat ja halvat hinnat.</w:t>
      </w:r>
    </w:p>
    <w:p>
      <w:r>
        <w:rPr>
          <w:b/>
        </w:rPr>
        <w:t xml:space="preserve">Tulos</w:t>
      </w:r>
    </w:p>
    <w:p>
      <w:r>
        <w:t xml:space="preserve">name[The Eagle], eatType[kahvila], food[italialainen], priceRange[halpa], asiakasarvio[keskiarvo], area[riverside], familyFriendly[no], near[Burger King]</w:t>
      </w:r>
    </w:p>
    <w:p>
      <w:r>
        <w:rPr>
          <w:b/>
        </w:rPr>
        <w:t xml:space="preserve">Esimerkki 8.1164</w:t>
      </w:r>
    </w:p>
    <w:p>
      <w:r>
        <w:t xml:space="preserve">Loch Fynen rannalla on pikaruokaa, ja ravintola The Rice Boat sai arvosanan 1/5.</w:t>
      </w:r>
    </w:p>
    <w:p>
      <w:r>
        <w:rPr>
          <w:b/>
        </w:rPr>
        <w:t xml:space="preserve">Tulos</w:t>
      </w:r>
    </w:p>
    <w:p>
      <w:r>
        <w:t xml:space="preserve">nimi[Loch Fyne], ruoka[Pikaruokaa], asiakkaiden arvostelu[1/5], alue[jokiranta], lähellä[The Rice Boat]</w:t>
      </w:r>
    </w:p>
    <w:p>
      <w:r>
        <w:rPr>
          <w:b/>
        </w:rPr>
        <w:t xml:space="preserve">Esimerkki 8.1165</w:t>
      </w:r>
    </w:p>
    <w:p>
      <w:r>
        <w:t xml:space="preserve">Golden Palace on japanilainen kahvila jokiranta-alueella, jolla on huono asiakasarvio. se maksaa yli 30 puntaa.</w:t>
      </w:r>
    </w:p>
    <w:p>
      <w:r>
        <w:rPr>
          <w:b/>
        </w:rPr>
        <w:t xml:space="preserve">Tulos</w:t>
      </w:r>
    </w:p>
    <w:p>
      <w:r>
        <w:t xml:space="preserve">name[The Golden Palace], eatType[kahvila], food[japanilainen], priceRange[yli £30], customer rating[alhainen], area[riverside]</w:t>
      </w:r>
    </w:p>
    <w:p>
      <w:r>
        <w:rPr>
          <w:b/>
        </w:rPr>
        <w:t xml:space="preserve">Esimerkki 8.1166</w:t>
      </w:r>
    </w:p>
    <w:p>
      <w:r>
        <w:t xml:space="preserve">Taste of Cambridge,, jokiranta-alueella, lähellä Crowne Plaza Hotel, on kahvila, jossa on pikaruokaa, ja se on lapsiystävällinen.</w:t>
      </w:r>
    </w:p>
    <w:p>
      <w:r>
        <w:rPr>
          <w:b/>
        </w:rPr>
        <w:t xml:space="preserve">Tulos</w:t>
      </w:r>
    </w:p>
    <w:p>
      <w:r>
        <w:t xml:space="preserve">name[Taste of Cambridge], eatType[kahvila], food[pikaruoka], area[riverside], familyFriendly[yes], near[Crowne Plaza Hotel]</w:t>
      </w:r>
    </w:p>
    <w:p>
      <w:r>
        <w:rPr>
          <w:b/>
        </w:rPr>
        <w:t xml:space="preserve">Esimerkki 8.1167</w:t>
      </w:r>
    </w:p>
    <w:p>
      <w:r>
        <w:t xml:space="preserve">Zizzi on kahvila, jolla on 3 arvosanaa 5:stä, ja hintahaarukka on £20-26. Se sijaitsee kaupungin keskustassa.</w:t>
      </w:r>
    </w:p>
    <w:p>
      <w:r>
        <w:rPr>
          <w:b/>
        </w:rPr>
        <w:t xml:space="preserve">Tulos</w:t>
      </w:r>
    </w:p>
    <w:p>
      <w:r>
        <w:t xml:space="preserve">name[Zizzi], eatType[kahvila], priceRange[£20-25], customer rating[3/5], area[kaupungin keskusta], familyFriendly[no]</w:t>
      </w:r>
    </w:p>
    <w:p>
      <w:r>
        <w:rPr>
          <w:b/>
        </w:rPr>
        <w:t xml:space="preserve">Esimerkki 8.1168</w:t>
      </w:r>
    </w:p>
    <w:p>
      <w:r>
        <w:t xml:space="preserve">Korkean hintaluokan Olive Grove on perheystävällinen pubi.</w:t>
      </w:r>
    </w:p>
    <w:p>
      <w:r>
        <w:rPr>
          <w:b/>
        </w:rPr>
        <w:t xml:space="preserve">Tulos</w:t>
      </w:r>
    </w:p>
    <w:p>
      <w:r>
        <w:t xml:space="preserve">name[The Olive Grove], eatType[pub], food[English], priceRange[high], area[riverside], familyFriendly[yes]</w:t>
      </w:r>
    </w:p>
    <w:p>
      <w:r>
        <w:rPr>
          <w:b/>
        </w:rPr>
        <w:t xml:space="preserve">Esimerkki 8.1169</w:t>
      </w:r>
    </w:p>
    <w:p>
      <w:r>
        <w:t xml:space="preserve">The Rice Boat on italialainen ravintola, joka sijaitsee Express by Holiday Inn -hotellin lähellä kaupungin keskustassa. Se ei ole lapsiystävällinen, sen hintaluokka on korkea ja asiakasarvosana on 1 viidestä.</w:t>
      </w:r>
    </w:p>
    <w:p>
      <w:r>
        <w:rPr>
          <w:b/>
        </w:rPr>
        <w:t xml:space="preserve">Tulos</w:t>
      </w:r>
    </w:p>
    <w:p>
      <w:r>
        <w:t xml:space="preserve">nimi[The Rice Boat], ruoka[italialainen], hintaluokka[korkea], asiakkaiden arvostelu[1/5], alue[kaupungin keskusta], perheystävällinen[ei], lähellä[Express by Holiday Inn]</w:t>
      </w:r>
    </w:p>
    <w:p>
      <w:r>
        <w:rPr>
          <w:b/>
        </w:rPr>
        <w:t xml:space="preserve">Esimerkki 8.1170</w:t>
      </w:r>
    </w:p>
    <w:p>
      <w:r>
        <w:t xml:space="preserve">The Cricketers on italialainen ruokaravintola. Se on All Bar One -ravintolan yhteydessä.</w:t>
      </w:r>
    </w:p>
    <w:p>
      <w:r>
        <w:rPr>
          <w:b/>
        </w:rPr>
        <w:t xml:space="preserve">Tulos</w:t>
      </w:r>
    </w:p>
    <w:p>
      <w:r>
        <w:t xml:space="preserve">name[The Cricketers], eatType[ravintola], ruoka[italialainen], near[All Bar One]</w:t>
      </w:r>
    </w:p>
    <w:p>
      <w:r>
        <w:rPr>
          <w:b/>
        </w:rPr>
        <w:t xml:space="preserve">Esimerkki 8.1171</w:t>
      </w:r>
    </w:p>
    <w:p>
      <w:r>
        <w:t xml:space="preserve">The Wrestlers on halpa, italialaista ruokaa tarjoava, perheystävällinen paikka, jonka asiakasarvosana on 5/5.</w:t>
      </w:r>
    </w:p>
    <w:p>
      <w:r>
        <w:rPr>
          <w:b/>
        </w:rPr>
        <w:t xml:space="preserve">Tulos</w:t>
      </w:r>
    </w:p>
    <w:p>
      <w:r>
        <w:t xml:space="preserve">nimi[The Wrestlers], ruoka[italialainen], hintaluokka[halpa], asiakasarvio[5/5], perheystävällinen[kyllä]</w:t>
      </w:r>
    </w:p>
    <w:p>
      <w:r>
        <w:rPr>
          <w:b/>
        </w:rPr>
        <w:t xml:space="preserve">Esimerkki 8.1172</w:t>
      </w:r>
    </w:p>
    <w:p>
      <w:r>
        <w:t xml:space="preserve">Kaupungin keskustassa, Sorrenton lähellä on italialainen ravintola. Se ei ole perheystävällinen, ja sen nimi on Browns Cambridge.</w:t>
      </w:r>
    </w:p>
    <w:p>
      <w:r>
        <w:rPr>
          <w:b/>
        </w:rPr>
        <w:t xml:space="preserve">Tulos</w:t>
      </w:r>
    </w:p>
    <w:p>
      <w:r>
        <w:t xml:space="preserve">nimi[Browns Cambridge], ruoka[italialainen], alue[kaupungin keskusta], perheystävällinen[ei], lähellä[The Sorrento]</w:t>
      </w:r>
    </w:p>
    <w:p>
      <w:r>
        <w:rPr>
          <w:b/>
        </w:rPr>
        <w:t xml:space="preserve">Esimerkki 8.1173</w:t>
      </w:r>
    </w:p>
    <w:p>
      <w:r>
        <w:t xml:space="preserve">Fitzbillies on jokiranta-alueella sijaitseva lapsiystävällinen kahvila, joka tarjoaa ranskalaista ruokaa 20-25 punnan hintaluokassa. Sillä on korkea asiakasarvosana.</w:t>
      </w:r>
    </w:p>
    <w:p>
      <w:r>
        <w:rPr>
          <w:b/>
        </w:rPr>
        <w:t xml:space="preserve">Tulos</w:t>
      </w:r>
    </w:p>
    <w:p>
      <w:r>
        <w:t xml:space="preserve">name[Fitzbillies], eatType[kahvila], food[ranskalainen], priceRange[£20-25], asiakasarvio[korkea], area[riverside], familyFriendly[yes]</w:t>
      </w:r>
    </w:p>
    <w:p>
      <w:r>
        <w:rPr>
          <w:b/>
        </w:rPr>
        <w:t xml:space="preserve">Esimerkki 8.1174</w:t>
      </w:r>
    </w:p>
    <w:p>
      <w:r>
        <w:t xml:space="preserve">Cambridge Blue on japanilainen ravintola, joka tarjoaa korkealle arvostettua ruokaa.</w:t>
      </w:r>
    </w:p>
    <w:p>
      <w:r>
        <w:rPr>
          <w:b/>
        </w:rPr>
        <w:t xml:space="preserve">Tulos</w:t>
      </w:r>
    </w:p>
    <w:p>
      <w:r>
        <w:t xml:space="preserve">name[The Cambridge Blue], eatType[ravintola], food[japanilainen], asiakasarvio[korkea]</w:t>
      </w:r>
    </w:p>
    <w:p>
      <w:r>
        <w:rPr>
          <w:b/>
        </w:rPr>
        <w:t xml:space="preserve">Esimerkki 8.1175</w:t>
      </w:r>
    </w:p>
    <w:p>
      <w:r>
        <w:t xml:space="preserve">The Vaults tarjoaa intialaista ruokaa edulliseen hintaan, mutta ei ole perheystävällinen.</w:t>
      </w:r>
    </w:p>
    <w:p>
      <w:r>
        <w:rPr>
          <w:b/>
        </w:rPr>
        <w:t xml:space="preserve">Tulos</w:t>
      </w:r>
    </w:p>
    <w:p>
      <w:r>
        <w:t xml:space="preserve">nimi[The Vaults], ruoka[intialainen], hintaluokka[alle £20], perheystävällinen[ei]</w:t>
      </w:r>
    </w:p>
    <w:p>
      <w:r>
        <w:rPr>
          <w:b/>
        </w:rPr>
        <w:t xml:space="preserve">Esimerkki 8.1176</w:t>
      </w:r>
    </w:p>
    <w:p>
      <w:r>
        <w:t xml:space="preserve">Fitzbillies maksaa yli 30 puntaa, ja se on lähellä Rainbow Vegetarian Café -ravintolaa.</w:t>
      </w:r>
    </w:p>
    <w:p>
      <w:r>
        <w:rPr>
          <w:b/>
        </w:rPr>
        <w:t xml:space="preserve">Tulos</w:t>
      </w:r>
    </w:p>
    <w:p>
      <w:r>
        <w:t xml:space="preserve">name[Fitzbillies], priceRange[yli £30], near[Rainbow Vegetarian Café]</w:t>
      </w:r>
    </w:p>
    <w:p>
      <w:r>
        <w:rPr>
          <w:b/>
        </w:rPr>
        <w:t xml:space="preserve">Esimerkki 8.1177</w:t>
      </w:r>
    </w:p>
    <w:p>
      <w:r>
        <w:t xml:space="preserve">The Wrestlers tarjoaa intialaista ruokaa kohtuulliseen hintaluokkaan.  Sen asiakasarvio on 1 viidestä, eikä se ole lapsiystävällinen.</w:t>
      </w:r>
    </w:p>
    <w:p>
      <w:r>
        <w:rPr>
          <w:b/>
        </w:rPr>
        <w:t xml:space="preserve">Tulos</w:t>
      </w:r>
    </w:p>
    <w:p>
      <w:r>
        <w:t xml:space="preserve">nimi[The Wrestlers], ruoka[intialainen], hintaluokka[kohtalainen], asiakasarvio[1/5], perheystävällinen[ei]</w:t>
      </w:r>
    </w:p>
    <w:p>
      <w:r>
        <w:rPr>
          <w:b/>
        </w:rPr>
        <w:t xml:space="preserve">Esimerkki 8.1178</w:t>
      </w:r>
    </w:p>
    <w:p>
      <w:r>
        <w:t xml:space="preserve">Strada lähellä Rainbow Vegetarian Café tarjoilee japanilaista ruokaa, on perheystävällinen ,ja hintaluokka on edullinen ja asiakasarvio on 5/5.</w:t>
      </w:r>
    </w:p>
    <w:p>
      <w:r>
        <w:rPr>
          <w:b/>
        </w:rPr>
        <w:t xml:space="preserve">Tulos</w:t>
      </w:r>
    </w:p>
    <w:p>
      <w:r>
        <w:t xml:space="preserve">nimi[Strada], ruoka[japanilainen], hintaluokka[halpa], asiakasarvio[5/5], perheystävällinen[kyllä], lähellä[Rainbow Vegetarian Café]</w:t>
      </w:r>
    </w:p>
    <w:p>
      <w:r>
        <w:rPr>
          <w:b/>
        </w:rPr>
        <w:t xml:space="preserve">Esimerkki 8.1179</w:t>
      </w:r>
    </w:p>
    <w:p>
      <w:r>
        <w:t xml:space="preserve">The Rice Boat sijaitsee Express by Holiday Inn -hotellin lähellä kaupungin keskustassa. Se on lapsiystävällinen.</w:t>
      </w:r>
    </w:p>
    <w:p>
      <w:r>
        <w:rPr>
          <w:b/>
        </w:rPr>
        <w:t xml:space="preserve">Tulos</w:t>
      </w:r>
    </w:p>
    <w:p>
      <w:r>
        <w:t xml:space="preserve">nimi[The Rice Boat], ruoka[italialainen], hintaluokka[kohtalainen], asiakkaiden arvostelu[3/5], alue[kaupungin keskusta], perheystävällinen[kyllä], lähellä[Express by Holiday Inn]</w:t>
      </w:r>
    </w:p>
    <w:p>
      <w:r>
        <w:rPr>
          <w:b/>
        </w:rPr>
        <w:t xml:space="preserve">Esimerkki 8.1180</w:t>
      </w:r>
    </w:p>
    <w:p>
      <w:r>
        <w:t xml:space="preserve">Cotto on edullisen hintaluokan kahvila. Se sijaitsee lähellä The Portland Armsia.</w:t>
      </w:r>
    </w:p>
    <w:p>
      <w:r>
        <w:rPr>
          <w:b/>
        </w:rPr>
        <w:t xml:space="preserve">Tulos</w:t>
      </w:r>
    </w:p>
    <w:p>
      <w:r>
        <w:t xml:space="preserve">name[Cotto], eatType[kahvila], ruoka[italialainen], priceRange[alle £20], asiakasarvio[alhainen], alue[riverside], lähellä[The Portland Arms]</w:t>
      </w:r>
    </w:p>
    <w:p>
      <w:r>
        <w:rPr>
          <w:b/>
        </w:rPr>
        <w:t xml:space="preserve">Esimerkki 8.1181</w:t>
      </w:r>
    </w:p>
    <w:p>
      <w:r>
        <w:t xml:space="preserve">The Golden Curry on englantilainen lapsiystävällinen ravintola , joka sijaitsee lähellä The Bakersia. Hinnat vaihtelevat yli 30 puntaan.</w:t>
      </w:r>
    </w:p>
    <w:p>
      <w:r>
        <w:rPr>
          <w:b/>
        </w:rPr>
        <w:t xml:space="preserve">Tulos</w:t>
      </w:r>
    </w:p>
    <w:p>
      <w:r>
        <w:t xml:space="preserve">nimi[The Golden Curry], ruoka[englantilainen], hintaluokka[yli £30], perheystävällinen[kyllä], lähellä[The Bakers]</w:t>
      </w:r>
    </w:p>
    <w:p>
      <w:r>
        <w:rPr>
          <w:b/>
        </w:rPr>
        <w:t xml:space="preserve">Esimerkki 8.1182</w:t>
      </w:r>
    </w:p>
    <w:p>
      <w:r>
        <w:t xml:space="preserve">Japanilainen ravintola Aromi sijaitsee kaupungin keskustassa.</w:t>
      </w:r>
    </w:p>
    <w:p>
      <w:r>
        <w:rPr>
          <w:b/>
        </w:rPr>
        <w:t xml:space="preserve">Tulos</w:t>
      </w:r>
    </w:p>
    <w:p>
      <w:r>
        <w:t xml:space="preserve">name[Aromi], eatType[ravintola], food[japanilainen], area[kaupungin keskusta]</w:t>
      </w:r>
    </w:p>
    <w:p>
      <w:r>
        <w:rPr>
          <w:b/>
        </w:rPr>
        <w:t xml:space="preserve">Esimerkki 8.1183</w:t>
      </w:r>
    </w:p>
    <w:p>
      <w:r>
        <w:t xml:space="preserve">The Vaults on korkeahintainen pubi, joka on saanut 3 arvosanaa 5:stä lähellä Café Adriaticia.</w:t>
      </w:r>
    </w:p>
    <w:p>
      <w:r>
        <w:rPr>
          <w:b/>
        </w:rPr>
        <w:t xml:space="preserve">Tulos</w:t>
      </w:r>
    </w:p>
    <w:p>
      <w:r>
        <w:t xml:space="preserve">name[The Vaults], eatType[pub], priceRange[high], customer rating[3/5], near[Café Adriatic]</w:t>
      </w:r>
    </w:p>
    <w:p>
      <w:r>
        <w:rPr>
          <w:b/>
        </w:rPr>
        <w:t xml:space="preserve">Esimerkki 8.1184</w:t>
      </w:r>
    </w:p>
    <w:p>
      <w:r>
        <w:t xml:space="preserve">Riverside-alueella sijaitseva japanilainen ravintola The Waterman on saanut 3,5-luokituksen. Se ei ole lapsiystävällinen, mutta sen hintaluokka on 20-25 puntaa.</w:t>
      </w:r>
    </w:p>
    <w:p>
      <w:r>
        <w:rPr>
          <w:b/>
        </w:rPr>
        <w:t xml:space="preserve">Tulos</w:t>
      </w:r>
    </w:p>
    <w:p>
      <w:r>
        <w:t xml:space="preserve">nimi[The Waterman], ruoka[japanilainen], hintaluokka[£20-25], asiakkaiden arvostelu[3/5], alue[riverside], perheystävällinen[ei]</w:t>
      </w:r>
    </w:p>
    <w:p>
      <w:r>
        <w:rPr>
          <w:b/>
        </w:rPr>
        <w:t xml:space="preserve">Esimerkki 8.1185</w:t>
      </w:r>
    </w:p>
    <w:p>
      <w:r>
        <w:t xml:space="preserve">Strada ei ole lapsiystävällinen, mutta sillä on korkea asiakasarvosana ja italialaista ruokaa, ja se on yli 30 puntaa lähellä Rainbow-kasviskahvilaa.</w:t>
      </w:r>
    </w:p>
    <w:p>
      <w:r>
        <w:rPr>
          <w:b/>
        </w:rPr>
        <w:t xml:space="preserve">Tulos</w:t>
      </w:r>
    </w:p>
    <w:p>
      <w:r>
        <w:t xml:space="preserve">nimi[Strada], ruoka[italialainen], hintaluokka[yli £30], asiakasarvio[korkea], perheystävällinen[ei], lähellä[Rainbow Vegetarian Café]</w:t>
      </w:r>
    </w:p>
    <w:p>
      <w:r>
        <w:rPr>
          <w:b/>
        </w:rPr>
        <w:t xml:space="preserve">Esimerkki 8.1186</w:t>
      </w:r>
    </w:p>
    <w:p>
      <w:r>
        <w:t xml:space="preserve">The Taste of Cambridge on perheystävällinen kahvila Crowne Plaza -hotellin lähellä jokiranta-alueella, jossa on japanilaista ruokaa.</w:t>
      </w:r>
    </w:p>
    <w:p>
      <w:r>
        <w:rPr>
          <w:b/>
        </w:rPr>
        <w:t xml:space="preserve">Tulos</w:t>
      </w:r>
    </w:p>
    <w:p>
      <w:r>
        <w:t xml:space="preserve">name[Taste of Cambridge], eatType[kahvila], food[japanilainen], area[riverside], familyFriendly[yes], near[Crowne Plaza Hotel]</w:t>
      </w:r>
    </w:p>
    <w:p>
      <w:r>
        <w:rPr>
          <w:b/>
        </w:rPr>
        <w:t xml:space="preserve">Esimerkki 8.1187</w:t>
      </w:r>
    </w:p>
    <w:p>
      <w:r>
        <w:t xml:space="preserve">Hinnat alkavat 0 punnasta herkulliselle japanilaiselle ruoalle kahvilaympäristössä, ja The Mill ylpeilee myös sillä, että se on lähellä The Sorrentoa.</w:t>
      </w:r>
    </w:p>
    <w:p>
      <w:r>
        <w:rPr>
          <w:b/>
        </w:rPr>
        <w:t xml:space="preserve">Tulos</w:t>
      </w:r>
    </w:p>
    <w:p>
      <w:r>
        <w:t xml:space="preserve">name[The Mill], eatType[kahvila], food[japanilainen], priceRange[yli £30], area[riverside], near[The Sorrento]</w:t>
      </w:r>
    </w:p>
    <w:p>
      <w:r>
        <w:rPr>
          <w:b/>
        </w:rPr>
        <w:t xml:space="preserve">Esimerkki 8.1188</w:t>
      </w:r>
    </w:p>
    <w:p>
      <w:r>
        <w:t xml:space="preserve">Clare Hallin ja jokirannan lähellä sijaitseva Bibimbap House on pikaruokaravintola, joka tarjoaa ruokaa keskihintaiseen hintaan.</w:t>
      </w:r>
    </w:p>
    <w:p>
      <w:r>
        <w:rPr>
          <w:b/>
        </w:rPr>
        <w:t xml:space="preserve">Tulos</w:t>
      </w:r>
    </w:p>
    <w:p>
      <w:r>
        <w:t xml:space="preserve">nimi[Bibimbap House], ruoka[Pikaruoka], hintaluokka[kohtalainen], alue[riverside], lähellä[Clare Hall]</w:t>
      </w:r>
    </w:p>
    <w:p>
      <w:r>
        <w:rPr>
          <w:b/>
        </w:rPr>
        <w:t xml:space="preserve">Esimerkki 8.1189</w:t>
      </w:r>
    </w:p>
    <w:p>
      <w:r>
        <w:t xml:space="preserve">Jokirannassa, lähellä Clare Hallia sijaitseva Bibimbap House tarjoaa halpaa japanilaista ruokaa.</w:t>
      </w:r>
    </w:p>
    <w:p>
      <w:r>
        <w:rPr>
          <w:b/>
        </w:rPr>
        <w:t xml:space="preserve">Tulos</w:t>
      </w:r>
    </w:p>
    <w:p>
      <w:r>
        <w:t xml:space="preserve">nimi[Bibimbap House], ruoka[japanilainen], hintaluokka[halpa], alue[riverside], lähellä[Clare Hall]</w:t>
      </w:r>
    </w:p>
    <w:p>
      <w:r>
        <w:rPr>
          <w:b/>
        </w:rPr>
        <w:t xml:space="preserve">Esimerkki 8.1190</w:t>
      </w:r>
    </w:p>
    <w:p>
      <w:r>
        <w:t xml:space="preserve">The Cricketers on ranskalainen ravintola lähellä All Bar Onea.</w:t>
      </w:r>
    </w:p>
    <w:p>
      <w:r>
        <w:rPr>
          <w:b/>
        </w:rPr>
        <w:t xml:space="preserve">Tulos</w:t>
      </w:r>
    </w:p>
    <w:p>
      <w:r>
        <w:t xml:space="preserve">name[The Cricketers], eatType[ravintola], food[ranskalainen], near[All Bar One]</w:t>
      </w:r>
    </w:p>
    <w:p>
      <w:r>
        <w:rPr>
          <w:b/>
        </w:rPr>
        <w:t xml:space="preserve">Esimerkki 8.1191</w:t>
      </w:r>
    </w:p>
    <w:p>
      <w:r>
        <w:t xml:space="preserve">The Golden Curry on perheystävällinen ravintola, joka sijaitsee lähellä The Bakersia ja tarjoaa kiinalaista ruokaa alle 20 punnan hintaan.</w:t>
      </w:r>
    </w:p>
    <w:p>
      <w:r>
        <w:rPr>
          <w:b/>
        </w:rPr>
        <w:t xml:space="preserve">Tulos</w:t>
      </w:r>
    </w:p>
    <w:p>
      <w:r>
        <w:t xml:space="preserve">nimi[The Golden Curry], ruoka[kiinalainen], hintaluokka[alle £20], perheystävällinen[kyllä], lähellä[The Bakers]</w:t>
      </w:r>
    </w:p>
    <w:p>
      <w:r>
        <w:rPr>
          <w:b/>
        </w:rPr>
        <w:t xml:space="preserve">Esimerkki 8.1192</w:t>
      </w:r>
    </w:p>
    <w:p>
      <w:r>
        <w:t xml:space="preserve">Browns Cambridge sijaitsee joen rannalla, lähellä Crowne Plaza -hotellia, ja se on erittäin arvostettu italialaistyylinen kahvila.</w:t>
      </w:r>
    </w:p>
    <w:p>
      <w:r>
        <w:rPr>
          <w:b/>
        </w:rPr>
        <w:t xml:space="preserve">Tulos</w:t>
      </w:r>
    </w:p>
    <w:p>
      <w:r>
        <w:t xml:space="preserve">nimi[Browns Cambridge], eatType[kahvila], ruoka[italialainen], asiakasarvio[5/5], alue[riverside], perheystävällinen[ei], lähellä[Crowne Plaza Hotel]</w:t>
      </w:r>
    </w:p>
    <w:p>
      <w:r>
        <w:rPr>
          <w:b/>
        </w:rPr>
        <w:t xml:space="preserve">Esimerkki 8.1193</w:t>
      </w:r>
    </w:p>
    <w:p>
      <w:r>
        <w:t xml:space="preserve">Kaupungin keskustassa on Fitzbillies-niminen kahvila, jossa tarjoillaan intialaista ruokaa. Se on korkeassa hintaluokassa, sen asiakasarvosana on 1/5, eikä se ole lapsiystävällinen.</w:t>
      </w:r>
    </w:p>
    <w:p>
      <w:r>
        <w:rPr>
          <w:b/>
        </w:rPr>
        <w:t xml:space="preserve">Tulos</w:t>
      </w:r>
    </w:p>
    <w:p>
      <w:r>
        <w:t xml:space="preserve">name[Fitzbillies], eatType[kahvila], food[intialainen], priceRange[korkea], customer rating[1/5], area[kaupungin keskusta], familyFriendly[ei]</w:t>
      </w:r>
    </w:p>
    <w:p>
      <w:r>
        <w:rPr>
          <w:b/>
        </w:rPr>
        <w:t xml:space="preserve">Esimerkki 8.1194</w:t>
      </w:r>
    </w:p>
    <w:p>
      <w:r>
        <w:t xml:space="preserve">Kaupungin keskustassa Sorrenton lähellä on intialainen kahvila nimeltä The Mill.  Hintaluokka on kohtuullinen.</w:t>
      </w:r>
    </w:p>
    <w:p>
      <w:r>
        <w:rPr>
          <w:b/>
        </w:rPr>
        <w:t xml:space="preserve">Tulos</w:t>
      </w:r>
    </w:p>
    <w:p>
      <w:r>
        <w:t xml:space="preserve">name[The Mill], eatType[kahvila], food[intialainen], priceRange[kohtalainen], area[kaupungin keskusta], near[The Sorrento]</w:t>
      </w:r>
    </w:p>
    <w:p>
      <w:r>
        <w:rPr>
          <w:b/>
        </w:rPr>
        <w:t xml:space="preserve">Esimerkki 8.1195</w:t>
      </w:r>
    </w:p>
    <w:p>
      <w:r>
        <w:t xml:space="preserve">Waterman on halpa intialainen paikka joen rannalla.  Heillä on keskiverto asiakasarvosana ja ne ovat perheystävällisiä.</w:t>
      </w:r>
    </w:p>
    <w:p>
      <w:r>
        <w:rPr>
          <w:b/>
        </w:rPr>
        <w:t xml:space="preserve">Tulos</w:t>
      </w:r>
    </w:p>
    <w:p>
      <w:r>
        <w:t xml:space="preserve">nimi[The Waterman], ruoka[intialainen], hintaluokka[halpa], asiakkaiden arvostelu[keskiarvo], alue[riverside], perheystävällinen[kyllä]</w:t>
      </w:r>
    </w:p>
    <w:p>
      <w:r>
        <w:rPr>
          <w:b/>
        </w:rPr>
        <w:t xml:space="preserve">Esimerkki 8.1196</w:t>
      </w:r>
    </w:p>
    <w:p>
      <w:r>
        <w:t xml:space="preserve">Italialaisella ravintolalla nimeltä The Eagle on huono asiakasarvio.</w:t>
      </w:r>
    </w:p>
    <w:p>
      <w:r>
        <w:rPr>
          <w:b/>
        </w:rPr>
        <w:t xml:space="preserve">Tulos</w:t>
      </w:r>
    </w:p>
    <w:p>
      <w:r>
        <w:t xml:space="preserve">nimi[The Eagle], ruoka[italialainen], asiakasarvio[alhainen]</w:t>
      </w:r>
    </w:p>
    <w:p>
      <w:r>
        <w:rPr>
          <w:b/>
        </w:rPr>
        <w:t xml:space="preserve">Esimerkki 8.1197</w:t>
      </w:r>
    </w:p>
    <w:p>
      <w:r>
        <w:t xml:space="preserve">Olive Grove on kaupungin keskustassa sijaitseva kallis pikaruokapaikka, jossa on pubitilat ja johon ei saa tuoda lapsia.</w:t>
      </w:r>
    </w:p>
    <w:p>
      <w:r>
        <w:rPr>
          <w:b/>
        </w:rPr>
        <w:t xml:space="preserve">Tulos</w:t>
      </w:r>
    </w:p>
    <w:p>
      <w:r>
        <w:t xml:space="preserve">name[The Olive Grove], eatType[pub], food[Pikaruoka], priceRange[high], area[kaupungin keskusta], familyFriendly[no]</w:t>
      </w:r>
    </w:p>
    <w:p>
      <w:r>
        <w:rPr>
          <w:b/>
        </w:rPr>
        <w:t xml:space="preserve">Esimerkki 8.1198</w:t>
      </w:r>
    </w:p>
    <w:p>
      <w:r>
        <w:t xml:space="preserve">Loch Fyne on pikaruokaravintola, joka ei ole lapsiystävällinen ja jossa maksetaan yli 30 puntaa.</w:t>
      </w:r>
    </w:p>
    <w:p>
      <w:r>
        <w:rPr>
          <w:b/>
        </w:rPr>
        <w:t xml:space="preserve">Tulos</w:t>
      </w:r>
    </w:p>
    <w:p>
      <w:r>
        <w:t xml:space="preserve">name[Loch Fyne], eatType[ravintola], food[pikaruoka], priceRange[yli £30], familyFriendly[ei]</w:t>
      </w:r>
    </w:p>
    <w:p>
      <w:r>
        <w:rPr>
          <w:b/>
        </w:rPr>
        <w:t xml:space="preserve">Esimerkki 8.1199</w:t>
      </w:r>
    </w:p>
    <w:p>
      <w:r>
        <w:t xml:space="preserve">The Rice Boat on edullinen, perheystävällinen kahvila joen rannalla.</w:t>
      </w:r>
    </w:p>
    <w:p>
      <w:r>
        <w:rPr>
          <w:b/>
        </w:rPr>
        <w:t xml:space="preserve">Tulos</w:t>
      </w:r>
    </w:p>
    <w:p>
      <w:r>
        <w:t xml:space="preserve">nimi[The Rice Boat], ruoka[Pikaruoka], asiakasarvio[alhainen], alue[riverside], perheystävällinen[kyllä]</w:t>
      </w:r>
    </w:p>
    <w:p>
      <w:r>
        <w:rPr>
          <w:b/>
        </w:rPr>
        <w:t xml:space="preserve">Esimerkki 8.1200</w:t>
      </w:r>
    </w:p>
    <w:p>
      <w:r>
        <w:t xml:space="preserve">The Wrestlers on korkeahintainen ravintola.  Se on lapsiystävällinen.</w:t>
      </w:r>
    </w:p>
    <w:p>
      <w:r>
        <w:rPr>
          <w:b/>
        </w:rPr>
        <w:t xml:space="preserve">Tulos</w:t>
      </w:r>
    </w:p>
    <w:p>
      <w:r>
        <w:t xml:space="preserve">nimi[The Wrestlers], ruoka[englanti], hintaluokka[korkea], asiakasarvio[keskiarvo], perheystävällinen[kyllä]</w:t>
      </w:r>
    </w:p>
    <w:p>
      <w:r>
        <w:rPr>
          <w:b/>
        </w:rPr>
        <w:t xml:space="preserve">Esimerkki 8.1201</w:t>
      </w:r>
    </w:p>
    <w:p>
      <w:r>
        <w:t xml:space="preserve">The Bakers, jonka hintaluokka on alle 20 puntaa, sai Giraffelta keskiarvosanan ei-perheystävällinen kahvila.</w:t>
      </w:r>
    </w:p>
    <w:p>
      <w:r>
        <w:rPr>
          <w:b/>
        </w:rPr>
        <w:t xml:space="preserve">Tulos</w:t>
      </w:r>
    </w:p>
    <w:p>
      <w:r>
        <w:t xml:space="preserve">name[Kirahvi], eatType[kahvila], priceRange[alle £20], customer rating[keskiarvo], familyFriendly[ei], near[The Bakers]</w:t>
      </w:r>
    </w:p>
    <w:p>
      <w:r>
        <w:rPr>
          <w:b/>
        </w:rPr>
        <w:t xml:space="preserve">Esimerkki 8.1202</w:t>
      </w:r>
    </w:p>
    <w:p>
      <w:r>
        <w:t xml:space="preserve">Zizzi, jonka asiakasarvio on 1/5, on lapsiystävällinen pubi, joka tarjoilee italialaista ruokaa.</w:t>
      </w:r>
    </w:p>
    <w:p>
      <w:r>
        <w:rPr>
          <w:b/>
        </w:rPr>
        <w:t xml:space="preserve">Tulos</w:t>
      </w:r>
    </w:p>
    <w:p>
      <w:r>
        <w:t xml:space="preserve">name[Zizzi], eatType[pub], food[italialainen], asiakasarvio[1/5], familyFriendly[yes]</w:t>
      </w:r>
    </w:p>
    <w:p>
      <w:r>
        <w:rPr>
          <w:b/>
        </w:rPr>
        <w:t xml:space="preserve">Esimerkki 8.1203</w:t>
      </w:r>
    </w:p>
    <w:p>
      <w:r>
        <w:t xml:space="preserve">The Waterman on perheystävällinen ravintola, joka tarjoilee englantilaista ruokaa kaupungin keskustassa. Se on halpa ravintola, ja sen asiakasarvosana on keskimäärin.</w:t>
      </w:r>
    </w:p>
    <w:p>
      <w:r>
        <w:rPr>
          <w:b/>
        </w:rPr>
        <w:t xml:space="preserve">Tulos</w:t>
      </w:r>
    </w:p>
    <w:p>
      <w:r>
        <w:t xml:space="preserve">nimi[The Waterman], ruoka[englanti], hintaluokka[halpa], asiakkaiden arvostelu[keskiarvo], alue[kaupungin keskusta], perheystävällinen[kyllä]</w:t>
      </w:r>
    </w:p>
    <w:p>
      <w:r>
        <w:rPr>
          <w:b/>
        </w:rPr>
        <w:t xml:space="preserve">Esimerkki 8.1204</w:t>
      </w:r>
    </w:p>
    <w:p>
      <w:r>
        <w:t xml:space="preserve">Alimentum on halpa ranskalainen ravintola, joka sijaitsee kaupungin keskustassa lähellä Yippee Noodle Bar -ravintolaa ja jonka asiakasarvio on 5/5.</w:t>
      </w:r>
    </w:p>
    <w:p>
      <w:r>
        <w:rPr>
          <w:b/>
        </w:rPr>
        <w:t xml:space="preserve">Tulos</w:t>
      </w:r>
    </w:p>
    <w:p>
      <w:r>
        <w:t xml:space="preserve">nimi[Alimentum], ruoka[ranskalainen], hintaluokka[halpa], asiakasarvio[5/5], alue[keskusta], lähellä[Yippee Noodle Bar]</w:t>
      </w:r>
    </w:p>
    <w:p>
      <w:r>
        <w:rPr>
          <w:b/>
        </w:rPr>
        <w:t xml:space="preserve">Esimerkki 8.1205</w:t>
      </w:r>
    </w:p>
    <w:p>
      <w:r>
        <w:t xml:space="preserve">Kaupungin keskustassa sijaitseva Zizzi on viiden tähden lapsiystävällinen kahvila.</w:t>
      </w:r>
    </w:p>
    <w:p>
      <w:r>
        <w:rPr>
          <w:b/>
        </w:rPr>
        <w:t xml:space="preserve">Tulos</w:t>
      </w:r>
    </w:p>
    <w:p>
      <w:r>
        <w:t xml:space="preserve">name[Zizzi], eatType[kahvila], priceRange[yli £30], customer rating[5/5], area[kaupungin keskusta], familyFriendly[yes]</w:t>
      </w:r>
    </w:p>
    <w:p>
      <w:r>
        <w:rPr>
          <w:b/>
        </w:rPr>
        <w:t xml:space="preserve">Esimerkki 8.1206</w:t>
      </w:r>
    </w:p>
    <w:p>
      <w:r>
        <w:t xml:space="preserve">Lähellä jokirantaa on kohtuuhintainen, lapsiystävällinen pubi The Olive Grove, jossa tarjoillaan italialaista ruokaa.</w:t>
      </w:r>
    </w:p>
    <w:p>
      <w:r>
        <w:rPr>
          <w:b/>
        </w:rPr>
        <w:t xml:space="preserve">Tulos</w:t>
      </w:r>
    </w:p>
    <w:p>
      <w:r>
        <w:t xml:space="preserve">name[The Olive Grove], eatType[pub], food[Italian], priceRange[moderate], area[riverside], familyFriendly[yes]</w:t>
      </w:r>
    </w:p>
    <w:p>
      <w:r>
        <w:rPr>
          <w:b/>
        </w:rPr>
        <w:t xml:space="preserve">Esimerkki 8.1207</w:t>
      </w:r>
    </w:p>
    <w:p>
      <w:r>
        <w:t xml:space="preserve">Blue Spice on saanut hyvän asiakasarvion, koska se on lapsiystävällinen ja sen hintaluokka on yli 30 puntaa. Se sijaitsee alueella riverside.</w:t>
      </w:r>
    </w:p>
    <w:p>
      <w:r>
        <w:rPr>
          <w:b/>
        </w:rPr>
        <w:t xml:space="preserve">Tulos</w:t>
      </w:r>
    </w:p>
    <w:p>
      <w:r>
        <w:t xml:space="preserve">nimi[Blue Spice], hintaluokka[yli £30], asiakasarvio[korkea], alue[riverside], perheystävällinen[kyllä]</w:t>
      </w:r>
    </w:p>
    <w:p>
      <w:r>
        <w:rPr>
          <w:b/>
        </w:rPr>
        <w:t xml:space="preserve">Esimerkki 8.1208</w:t>
      </w:r>
    </w:p>
    <w:p>
      <w:r>
        <w:t xml:space="preserve">Blue Spice on keskihintainen, lapsiystävällinen ravintola Riverside-alueella, jonka keskimääräinen asiakasarvio on 3/5.</w:t>
      </w:r>
    </w:p>
    <w:p>
      <w:r>
        <w:rPr>
          <w:b/>
        </w:rPr>
        <w:t xml:space="preserve">Tulos</w:t>
      </w:r>
    </w:p>
    <w:p>
      <w:r>
        <w:t xml:space="preserve">nimi[Blue Spice], hintaluokka[£20-25], asiakasarvio[3/5], alue[riverside], perheystävällinen[kyllä]</w:t>
      </w:r>
    </w:p>
    <w:p>
      <w:r>
        <w:rPr>
          <w:b/>
        </w:rPr>
        <w:t xml:space="preserve">Esimerkki 8.1209</w:t>
      </w:r>
    </w:p>
    <w:p>
      <w:r>
        <w:t xml:space="preserve">Kohtuullisesti hinta vaihteli Ranskan lautasen Browns Cambridge on asiakas Rated 1 out or5.</w:t>
      </w:r>
    </w:p>
    <w:p>
      <w:r>
        <w:rPr>
          <w:b/>
        </w:rPr>
        <w:t xml:space="preserve">Tulos</w:t>
      </w:r>
    </w:p>
    <w:p>
      <w:r>
        <w:t xml:space="preserve">name[Browns Cambridge], food[ranskalainen], priceRange[kohtalainen], customer rating[1/5]</w:t>
      </w:r>
    </w:p>
    <w:p>
      <w:r>
        <w:rPr>
          <w:b/>
        </w:rPr>
        <w:t xml:space="preserve">Esimerkki 8.1210</w:t>
      </w:r>
    </w:p>
    <w:p>
      <w:r>
        <w:t xml:space="preserve">Wildwood on kahvila, joka tarjoaa intialaista ruokaa kohtuulliseen hintaluokkaan. Se sijaitsee lähellä Ranchia. Sen asiakasarvosana on 3 viidestä.</w:t>
      </w:r>
    </w:p>
    <w:p>
      <w:r>
        <w:rPr>
          <w:b/>
        </w:rPr>
        <w:t xml:space="preserve">Tulos</w:t>
      </w:r>
    </w:p>
    <w:p>
      <w:r>
        <w:t xml:space="preserve">name[Wildwood], eatType[kahvila], food[intialainen], priceRange[kohtalainen], customer rating[3/5], near[Ranch]</w:t>
      </w:r>
    </w:p>
    <w:p>
      <w:r>
        <w:rPr>
          <w:b/>
        </w:rPr>
        <w:t xml:space="preserve">Esimerkki 8.1211</w:t>
      </w:r>
    </w:p>
    <w:p>
      <w:r>
        <w:t xml:space="preserve">The Olive Grove on kohtuuhintainen pubi kaupungin keskustassa, joka ei ole lapsiystävällinen.</w:t>
      </w:r>
    </w:p>
    <w:p>
      <w:r>
        <w:rPr>
          <w:b/>
        </w:rPr>
        <w:t xml:space="preserve">Tulos</w:t>
      </w:r>
    </w:p>
    <w:p>
      <w:r>
        <w:t xml:space="preserve">name[The Olive Grove], eatType[pub], priceRange[kohtalainen], area[kaupungin keskusta], familyFriendly[ei]</w:t>
      </w:r>
    </w:p>
    <w:p>
      <w:r>
        <w:rPr>
          <w:b/>
        </w:rPr>
        <w:t xml:space="preserve">Esimerkki 8.1212</w:t>
      </w:r>
    </w:p>
    <w:p>
      <w:r>
        <w:t xml:space="preserve">Clowns tarjoaa pubityylistä ruokailua edulliseen hintaan. Se sijaitsee riverside-alueella, ja sen asiakasarvio on 5/5.</w:t>
      </w:r>
    </w:p>
    <w:p>
      <w:r>
        <w:rPr>
          <w:b/>
        </w:rPr>
        <w:t xml:space="preserve">Tulos</w:t>
      </w:r>
    </w:p>
    <w:p>
      <w:r>
        <w:t xml:space="preserve">name[Clowns], eatType[pub], priceRange[halpa], customer rating[5/5], area[riverside]</w:t>
      </w:r>
    </w:p>
    <w:p>
      <w:r>
        <w:rPr>
          <w:b/>
        </w:rPr>
        <w:t xml:space="preserve">Esimerkki 8.1213</w:t>
      </w:r>
    </w:p>
    <w:p>
      <w:r>
        <w:t xml:space="preserve">The Punter sijaitsee Portland Armsin lähellä kaupungin keskustassa. Niiden hinnat ovat alle 20 puntaa ja ne ovat perheystävällisiä.</w:t>
      </w:r>
    </w:p>
    <w:p>
      <w:r>
        <w:rPr>
          <w:b/>
        </w:rPr>
        <w:t xml:space="preserve">Tulos</w:t>
      </w:r>
    </w:p>
    <w:p>
      <w:r>
        <w:t xml:space="preserve">nimi[The Punter], hintaluokka[alle £20], alue[kaupungin keskusta], perheystävällinen[kyllä], lähellä[The Portland Arms]</w:t>
      </w:r>
    </w:p>
    <w:p>
      <w:r>
        <w:rPr>
          <w:b/>
        </w:rPr>
        <w:t xml:space="preserve">Esimerkki 8.1214</w:t>
      </w:r>
    </w:p>
    <w:p>
      <w:r>
        <w:t xml:space="preserve">Clare Hallin lähellä Riversidessa on italialainen kahvila nimeltä Clowns. Se on saanut asiakasarvosanaksi 5/5.</w:t>
      </w:r>
    </w:p>
    <w:p>
      <w:r>
        <w:rPr>
          <w:b/>
        </w:rPr>
        <w:t xml:space="preserve">Tulos</w:t>
      </w:r>
    </w:p>
    <w:p>
      <w:r>
        <w:t xml:space="preserve">nimi[Clowns], eatType[kahvila], ruoka[italialainen], asiakasarvio[5/5], alue[riverside], lähellä[Clare Hall]</w:t>
      </w:r>
    </w:p>
    <w:p>
      <w:r>
        <w:rPr>
          <w:b/>
        </w:rPr>
        <w:t xml:space="preserve">Esimerkki 8.1215</w:t>
      </w:r>
    </w:p>
    <w:p>
      <w:r>
        <w:t xml:space="preserve">Cocum-kahvila on saanut kohtuullisen asiakasarvosanan 3/5, ja ruoka on kohtuuhintaista.  Se tarjoilee pikaruokaa, mutta ei hyvä lapsille</w:t>
      </w:r>
    </w:p>
    <w:p>
      <w:r>
        <w:rPr>
          <w:b/>
        </w:rPr>
        <w:t xml:space="preserve">Tulos</w:t>
      </w:r>
    </w:p>
    <w:p>
      <w:r>
        <w:t xml:space="preserve">name[Cocum], eatType[kahvila], food[pikaruoka], priceRange[kohtuullinen], customer rating[3/5], familyFriendly[no]</w:t>
      </w:r>
    </w:p>
    <w:p>
      <w:r>
        <w:rPr>
          <w:b/>
        </w:rPr>
        <w:t xml:space="preserve">Esimerkki 8.1216</w:t>
      </w:r>
    </w:p>
    <w:p>
      <w:r>
        <w:t xml:space="preserve">Browns Cambridge on korkeahintainen intialainen ravintola, jolla on keskimääräinen asiakasarvio.</w:t>
      </w:r>
    </w:p>
    <w:p>
      <w:r>
        <w:rPr>
          <w:b/>
        </w:rPr>
        <w:t xml:space="preserve">Tulos</w:t>
      </w:r>
    </w:p>
    <w:p>
      <w:r>
        <w:t xml:space="preserve">nimi[Browns Cambridge], ruoka[intialainen], hintaluokka[korkea], asiakasarvio[keskiarvo]</w:t>
      </w:r>
    </w:p>
    <w:p>
      <w:r>
        <w:rPr>
          <w:b/>
        </w:rPr>
        <w:t xml:space="preserve">Esimerkki 8.1217</w:t>
      </w:r>
    </w:p>
    <w:p>
      <w:r>
        <w:t xml:space="preserve">The Eagle on kolmen tähden ravintola, joka tarjoilee italialaista ruokaa.</w:t>
      </w:r>
    </w:p>
    <w:p>
      <w:r>
        <w:rPr>
          <w:b/>
        </w:rPr>
        <w:t xml:space="preserve">Tulos</w:t>
      </w:r>
    </w:p>
    <w:p>
      <w:r>
        <w:t xml:space="preserve">nimi[The Eagle], ruoka[italialainen], asiakasarvio[3/5]</w:t>
      </w:r>
    </w:p>
    <w:p>
      <w:r>
        <w:rPr>
          <w:b/>
        </w:rPr>
        <w:t xml:space="preserve">Esimerkki 8.1218</w:t>
      </w:r>
    </w:p>
    <w:p>
      <w:r>
        <w:t xml:space="preserve">Cotto on perheystävällinen italialainen ravintola, joka sijaitsee lähellä Ranchia. Sen asiakasarvosana on 5/5.</w:t>
      </w:r>
    </w:p>
    <w:p>
      <w:r>
        <w:rPr>
          <w:b/>
        </w:rPr>
        <w:t xml:space="preserve">Tulos</w:t>
      </w:r>
    </w:p>
    <w:p>
      <w:r>
        <w:t xml:space="preserve">nimi[Cotto], ruoka[italialainen], asiakasarvio[5/5], perheystävällinen[kyllä], lähellä[Ranch]</w:t>
      </w:r>
    </w:p>
    <w:p>
      <w:r>
        <w:rPr>
          <w:b/>
        </w:rPr>
        <w:t xml:space="preserve">Esimerkki 8.1219</w:t>
      </w:r>
    </w:p>
    <w:p>
      <w:r>
        <w:t xml:space="preserve">The Rice Boat sijaitsee Riversidessa, ja siellä tarjoillaan keskivertoa japanilaista ruokaa.</w:t>
      </w:r>
    </w:p>
    <w:p>
      <w:r>
        <w:rPr>
          <w:b/>
        </w:rPr>
        <w:t xml:space="preserve">Tulos</w:t>
      </w:r>
    </w:p>
    <w:p>
      <w:r>
        <w:t xml:space="preserve">nimi[The Rice Boat], ruoka[japanilainen], asiakkaiden arvostelu[keskiarvo], alue[riverside], perheystävällinen[ei]</w:t>
      </w:r>
    </w:p>
    <w:p>
      <w:r>
        <w:rPr>
          <w:b/>
        </w:rPr>
        <w:t xml:space="preserve">Esimerkki 8.1220</w:t>
      </w:r>
    </w:p>
    <w:p>
      <w:r>
        <w:t xml:space="preserve">Browns Cambridge sijaitsee kaupungin keskustassa lähellä The Sorrentoa, ja se on perheystävällinen paikka, jossa tarjoillaan englantilaista ruokaa.</w:t>
      </w:r>
    </w:p>
    <w:p>
      <w:r>
        <w:rPr>
          <w:b/>
        </w:rPr>
        <w:t xml:space="preserve">Tulos</w:t>
      </w:r>
    </w:p>
    <w:p>
      <w:r>
        <w:t xml:space="preserve">nimi[Browns Cambridge], ruoka[englanti], alue[kaupungin keskusta], perheystävällinen[kyllä], lähellä[The Sorrento]</w:t>
      </w:r>
    </w:p>
    <w:p>
      <w:r>
        <w:rPr>
          <w:b/>
        </w:rPr>
        <w:t xml:space="preserve">Esimerkki 8.1221</w:t>
      </w:r>
    </w:p>
    <w:p>
      <w:r>
        <w:t xml:space="preserve">Kahdenkymmenen kahden pubi on kohtalaisen pidetty</w:t>
      </w:r>
    </w:p>
    <w:p>
      <w:r>
        <w:rPr>
          <w:b/>
        </w:rPr>
        <w:t xml:space="preserve">Tulos</w:t>
      </w:r>
    </w:p>
    <w:p>
      <w:r>
        <w:t xml:space="preserve">nimi[The Twenty Two], eatType[pub], asiakasarvio[keskiarvo], alue[riverside], lähellä[Café Sicilia]</w:t>
      </w:r>
    </w:p>
    <w:p>
      <w:r>
        <w:rPr>
          <w:b/>
        </w:rPr>
        <w:t xml:space="preserve">Esimerkki 8.1222</w:t>
      </w:r>
    </w:p>
    <w:p>
      <w:r>
        <w:t xml:space="preserve">Rainbow-kasviskahvilan lähellä sijaitseva Golden Palace tarjoaa korkeatasoisia pubiruokia Riversiden alueella.</w:t>
      </w:r>
    </w:p>
    <w:p>
      <w:r>
        <w:rPr>
          <w:b/>
        </w:rPr>
        <w:t xml:space="preserve">Tulos</w:t>
      </w:r>
    </w:p>
    <w:p>
      <w:r>
        <w:t xml:space="preserve">name[The Golden Palace], eatType[pub], priceRange[high], area[riverside], near[Rainbow Vegetarian Café]</w:t>
      </w:r>
    </w:p>
    <w:p>
      <w:r>
        <w:rPr>
          <w:b/>
        </w:rPr>
        <w:t xml:space="preserve">Esimerkki 8.1223</w:t>
      </w:r>
    </w:p>
    <w:p>
      <w:r>
        <w:t xml:space="preserve">The Vaults -kahvila sijaitsee lähellä Café Brazilia.  Täällä voit syödä 20-25 punnalla.  The Vaultsilla on korkea asiakasarvosana.</w:t>
      </w:r>
    </w:p>
    <w:p>
      <w:r>
        <w:rPr>
          <w:b/>
        </w:rPr>
        <w:t xml:space="preserve">Tulos</w:t>
      </w:r>
    </w:p>
    <w:p>
      <w:r>
        <w:t xml:space="preserve">name[The Vaults], eatType[kahvila], priceRange[£20-25], customer rating[korkea], area[riverside], near[Café Brazil]</w:t>
      </w:r>
    </w:p>
    <w:p>
      <w:r>
        <w:rPr>
          <w:b/>
        </w:rPr>
        <w:t xml:space="preserve">Esimerkki 8.1224</w:t>
      </w:r>
    </w:p>
    <w:p>
      <w:r>
        <w:t xml:space="preserve">Alimentum on joen rannalla sijaitseva ranskalainen ravintola, josta on luonnonkaunis näköala. Mikä tekee tästä ravintolasta vieläkin paremman, on se, että se on perheystävällinen paikka ja tarjoaa myös ruokaa edullisesti, sillä aterioiden hintaluokka on alle 20,00 puntaa.</w:t>
      </w:r>
    </w:p>
    <w:p>
      <w:r>
        <w:rPr>
          <w:b/>
        </w:rPr>
        <w:t xml:space="preserve">Tulos</w:t>
      </w:r>
    </w:p>
    <w:p>
      <w:r>
        <w:t xml:space="preserve">nimi[Alimentum], ruoka[ranskalainen], hintaluokka[alle £20], alue[riverside], perheystävällinen[kyllä]</w:t>
      </w:r>
    </w:p>
    <w:p>
      <w:r>
        <w:rPr>
          <w:b/>
        </w:rPr>
        <w:t xml:space="preserve">Esimerkki 8.1225</w:t>
      </w:r>
    </w:p>
    <w:p>
      <w:r>
        <w:t xml:space="preserve">Golden Palace on kahvila, joka tarjoaa halpaa intialaista ruokaa. Sijaitsee kaupungin keskustassa ja asiakkaiden arvioitu keskimäärin.</w:t>
      </w:r>
    </w:p>
    <w:p>
      <w:r>
        <w:rPr>
          <w:b/>
        </w:rPr>
        <w:t xml:space="preserve">Tulos</w:t>
      </w:r>
    </w:p>
    <w:p>
      <w:r>
        <w:t xml:space="preserve">name[The Golden Palace], eatType[kahvila], food[intialainen], priceRange[halpa], customer rating[keskiarvo], area[kaupungin keskusta]</w:t>
      </w:r>
    </w:p>
    <w:p>
      <w:r>
        <w:rPr>
          <w:b/>
        </w:rPr>
        <w:t xml:space="preserve">Esimerkki 8.1226</w:t>
      </w:r>
    </w:p>
    <w:p>
      <w:r>
        <w:t xml:space="preserve">Strada on lapsiystävällinen paikka hintaluokassa £20 - £25, joka on arvostettu hyvin.</w:t>
      </w:r>
    </w:p>
    <w:p>
      <w:r>
        <w:rPr>
          <w:b/>
        </w:rPr>
        <w:t xml:space="preserve">Tulos</w:t>
      </w:r>
    </w:p>
    <w:p>
      <w:r>
        <w:t xml:space="preserve">name[Strada], priceRange[£20-25], asiakasarvio[korkea], perheystävällinen[kyllä]</w:t>
      </w:r>
    </w:p>
    <w:p>
      <w:r>
        <w:rPr>
          <w:b/>
        </w:rPr>
        <w:t xml:space="preserve">Esimerkki 8.1227</w:t>
      </w:r>
    </w:p>
    <w:p>
      <w:r>
        <w:t xml:space="preserve">Intialaista ruokaa tarjoava hintainen pubi on The Olive Grove kaupungin keskustassa.Huomaa, että tämä paikka ei ole lapsiystävällinen.</w:t>
      </w:r>
    </w:p>
    <w:p>
      <w:r>
        <w:rPr>
          <w:b/>
        </w:rPr>
        <w:t xml:space="preserve">Tulos</w:t>
      </w:r>
    </w:p>
    <w:p>
      <w:r>
        <w:t xml:space="preserve">name[The Olive Grove], eatType[pub], food[intialainen], priceRange[korkea], area[kaupungin keskusta], familyFriendly[ei]</w:t>
      </w:r>
    </w:p>
    <w:p>
      <w:r>
        <w:rPr>
          <w:b/>
        </w:rPr>
        <w:t xml:space="preserve">Esimerkki 8.1228</w:t>
      </w:r>
    </w:p>
    <w:p>
      <w:r>
        <w:t xml:space="preserve">Lastenystävällinen kahvila Taste of Cambridge, joka tarjoilee ranskalaista ruokaa, sijaitsee joen rannalla lähellä Crown Plaza -hotellia.</w:t>
      </w:r>
    </w:p>
    <w:p>
      <w:r>
        <w:rPr>
          <w:b/>
        </w:rPr>
        <w:t xml:space="preserve">Tulos</w:t>
      </w:r>
    </w:p>
    <w:p>
      <w:r>
        <w:t xml:space="preserve">name[Taste of Cambridge], eatType[kahvila], food[ranskalainen], area[riverside], familyFriendly[yes], near[Crowne Plaza Hotel]</w:t>
      </w:r>
    </w:p>
    <w:p>
      <w:r>
        <w:rPr>
          <w:b/>
        </w:rPr>
        <w:t xml:space="preserve">Esimerkki 8.1229</w:t>
      </w:r>
    </w:p>
    <w:p>
      <w:r>
        <w:t xml:space="preserve">Cotto on japanilainen ravintola Ranchin lähellä. Se on lapsiystävällinen ja saanut 5 pistettä 5:stä.</w:t>
      </w:r>
    </w:p>
    <w:p>
      <w:r>
        <w:rPr>
          <w:b/>
        </w:rPr>
        <w:t xml:space="preserve">Tulos</w:t>
      </w:r>
    </w:p>
    <w:p>
      <w:r>
        <w:t xml:space="preserve">nimi[Cotto], ruoka[japanilainen], asiakasarvio[5/5], perheystävällinen[kyllä], lähellä[Ranch]</w:t>
      </w:r>
    </w:p>
    <w:p>
      <w:r>
        <w:rPr>
          <w:b/>
        </w:rPr>
        <w:t xml:space="preserve">Esimerkki 8.1230</w:t>
      </w:r>
    </w:p>
    <w:p>
      <w:r>
        <w:t xml:space="preserve">Hemmottele itseäsi Aromissa, kiinalaisessa ravintolassa, joka sijaitsee joen rannalla.</w:t>
      </w:r>
    </w:p>
    <w:p>
      <w:r>
        <w:rPr>
          <w:b/>
        </w:rPr>
        <w:t xml:space="preserve">Tulos</w:t>
      </w:r>
    </w:p>
    <w:p>
      <w:r>
        <w:t xml:space="preserve">name[Aromi], eatType[ravintola], food[kiinalainen], area[riverside]</w:t>
      </w:r>
    </w:p>
    <w:p>
      <w:r>
        <w:rPr>
          <w:b/>
        </w:rPr>
        <w:t xml:space="preserve">Esimerkki 8.1231</w:t>
      </w:r>
    </w:p>
    <w:p>
      <w:r>
        <w:t xml:space="preserve">Golden Curryn asiakasarvosana on alhainen, mutta se tarjoaa perheystävällisen ympäristön. Se sijaitsee joen rannalla lähellä Café Rougea, ja siellä tarjoillaan italialaista ruokaa.</w:t>
      </w:r>
    </w:p>
    <w:p>
      <w:r>
        <w:rPr>
          <w:b/>
        </w:rPr>
        <w:t xml:space="preserve">Tulos</w:t>
      </w:r>
    </w:p>
    <w:p>
      <w:r>
        <w:t xml:space="preserve">nimi[The Golden Curry], ruoka[italialainen], asiakkaiden arvostelu[alhainen], alue[riverside], perheystävällinen[kyllä], lähellä[Café Rouge]</w:t>
      </w:r>
    </w:p>
    <w:p>
      <w:r>
        <w:rPr>
          <w:b/>
        </w:rPr>
        <w:t xml:space="preserve">Esimerkki 8.1232</w:t>
      </w:r>
    </w:p>
    <w:p>
      <w:r>
        <w:t xml:space="preserve">Vaikka Café Brazilin lähellä sijaitseva kahvila The Vaults on saanut keskimääräisen asiakasarvion, hinta on korkea tällä jokiranta-alueella.</w:t>
      </w:r>
    </w:p>
    <w:p>
      <w:r>
        <w:rPr>
          <w:b/>
        </w:rPr>
        <w:t xml:space="preserve">Tulos</w:t>
      </w:r>
    </w:p>
    <w:p>
      <w:r>
        <w:t xml:space="preserve">name[The Vaults], eatType[kahvila], priceRange[high], customer rating[average], area[riverside], near[Café Brazil]</w:t>
      </w:r>
    </w:p>
    <w:p>
      <w:r>
        <w:rPr>
          <w:b/>
        </w:rPr>
        <w:t xml:space="preserve">Esimerkki 8.1233</w:t>
      </w:r>
    </w:p>
    <w:p>
      <w:r>
        <w:t xml:space="preserve">Golden Curry, kiinalainen ravintola, joka on saanut asiakkailta viisi pistettä viidestä, sijaitsee Café Rougen lähellä kaupungin keskustassa. Se ei kuitenkaan ole perheystävällinen.</w:t>
      </w:r>
    </w:p>
    <w:p>
      <w:r>
        <w:rPr>
          <w:b/>
        </w:rPr>
        <w:t xml:space="preserve">Tulos</w:t>
      </w:r>
    </w:p>
    <w:p>
      <w:r>
        <w:t xml:space="preserve">nimi[The Golden Curry], ruoka[kiinalainen], asiakasarvio[5/5], alue[kaupungin keskusta], perheystävällinen[ei], lähellä[Café Rouge]</w:t>
      </w:r>
    </w:p>
    <w:p>
      <w:r>
        <w:rPr>
          <w:b/>
        </w:rPr>
        <w:t xml:space="preserve">Esimerkki 8.1234</w:t>
      </w:r>
    </w:p>
    <w:p>
      <w:r>
        <w:t xml:space="preserve">Zizzi on halpa pubi, jossa tarjoillaan pikaruokaa. Se on perheystävällinen, ja sen asiakasarvosana on alhainen. Se sijaitsee kaupungin keskustassa.</w:t>
      </w:r>
    </w:p>
    <w:p>
      <w:r>
        <w:rPr>
          <w:b/>
        </w:rPr>
        <w:t xml:space="preserve">Tulos</w:t>
      </w:r>
    </w:p>
    <w:p>
      <w:r>
        <w:t xml:space="preserve">name[Zizzi], eatType[pub], food[Pikaruoka], asiakasarvio[alhainen], familyFriendly[kyllä]</w:t>
      </w:r>
    </w:p>
    <w:p>
      <w:r>
        <w:rPr>
          <w:b/>
        </w:rPr>
        <w:t xml:space="preserve">Esimerkki 8.1235</w:t>
      </w:r>
    </w:p>
    <w:p>
      <w:r>
        <w:t xml:space="preserve">Café Rougen lähellä on halpa pubi The Plough, joka tarjoaa italialaista ruokaa.</w:t>
      </w:r>
    </w:p>
    <w:p>
      <w:r>
        <w:rPr>
          <w:b/>
        </w:rPr>
        <w:t xml:space="preserve">Tulos</w:t>
      </w:r>
    </w:p>
    <w:p>
      <w:r>
        <w:t xml:space="preserve">name[The Plough], eatType[pub], food[Italian], priceRange[alle £20], familyFriendly[no], near[Café Rouge]</w:t>
      </w:r>
    </w:p>
    <w:p>
      <w:r>
        <w:rPr>
          <w:b/>
        </w:rPr>
        <w:t xml:space="preserve">Esimerkki 8.1236</w:t>
      </w:r>
    </w:p>
    <w:p>
      <w:r>
        <w:t xml:space="preserve">Golden Curry on italialainen ravintola kaupungin keskustassa. Lähellä Café Rougea, mutta sillä on huono asiakasarvio.</w:t>
      </w:r>
    </w:p>
    <w:p>
      <w:r>
        <w:rPr>
          <w:b/>
        </w:rPr>
        <w:t xml:space="preserve">Tulos</w:t>
      </w:r>
    </w:p>
    <w:p>
      <w:r>
        <w:t xml:space="preserve">nimi[The Golden Curry], ruoka[italialainen], asiakkaiden arvostelu[alhainen], alue[kaupungin keskusta], perheystävällinen[kyllä], lähellä[Café Rouge]</w:t>
      </w:r>
    </w:p>
    <w:p>
      <w:r>
        <w:rPr>
          <w:b/>
        </w:rPr>
        <w:t xml:space="preserve">Esimerkki 8.1237</w:t>
      </w:r>
    </w:p>
    <w:p>
      <w:r>
        <w:t xml:space="preserve">The Green Man on joen rannalla lähellä Café Rougea sijaitseva pubi, jossa tarjoillaan japanilaista ruokaa.</w:t>
      </w:r>
    </w:p>
    <w:p>
      <w:r>
        <w:rPr>
          <w:b/>
        </w:rPr>
        <w:t xml:space="preserve">Tulos</w:t>
      </w:r>
    </w:p>
    <w:p>
      <w:r>
        <w:t xml:space="preserve">nimi[Green Man], eatType[pub], ruoka[japanilainen], alue[jokiranta], lähellä[Café Rouge]</w:t>
      </w:r>
    </w:p>
    <w:p>
      <w:r>
        <w:rPr>
          <w:b/>
        </w:rPr>
        <w:t xml:space="preserve">Esimerkki 8.1238</w:t>
      </w:r>
    </w:p>
    <w:p>
      <w:r>
        <w:t xml:space="preserve">Blue Spice on lapsiystävällinen, korkeahintainen ja lähellä jokirantaa. Sen asiakasarvosana on keskimäärin.</w:t>
      </w:r>
    </w:p>
    <w:p>
      <w:r>
        <w:rPr>
          <w:b/>
        </w:rPr>
        <w:t xml:space="preserve">Tulos</w:t>
      </w:r>
    </w:p>
    <w:p>
      <w:r>
        <w:t xml:space="preserve">name[Blue Spice], priceRange[high], asiakasarvio[average], area[riverside], familyFriendly[yes]</w:t>
      </w:r>
    </w:p>
    <w:p>
      <w:r>
        <w:rPr>
          <w:b/>
        </w:rPr>
        <w:t xml:space="preserve">Esimerkki 8.1239</w:t>
      </w:r>
    </w:p>
    <w:p>
      <w:r>
        <w:t xml:space="preserve">Keskustassa Crowne Plaza -hotellin lähellä sijaitsee Browns Cambridgen kahvila, joka on saanut huonon arvosanan. Se tarjoilee ranskalaista ruokaa, eikä se ole perheystävällinen.</w:t>
      </w:r>
    </w:p>
    <w:p>
      <w:r>
        <w:rPr>
          <w:b/>
        </w:rPr>
        <w:t xml:space="preserve">Tulos</w:t>
      </w:r>
    </w:p>
    <w:p>
      <w:r>
        <w:t xml:space="preserve">name[Browns Cambridge], eatType[kahvila], ruoka[ranskalainen], asiakasarvio[alhainen], alue[kaupungin keskusta], perheystävällinen[ei], lähellä[Crowne Plaza Hotel]</w:t>
      </w:r>
    </w:p>
    <w:p>
      <w:r>
        <w:rPr>
          <w:b/>
        </w:rPr>
        <w:t xml:space="preserve">Esimerkki 8.1240</w:t>
      </w:r>
    </w:p>
    <w:p>
      <w:r>
        <w:t xml:space="preserve">Midsummer House tarjoilee italialaista ruokaa lähellä All Bar Onea. Se on kohtuuhintainen, ja sen arvostelu on korkea, 5 pistettä 5:stä.</w:t>
      </w:r>
    </w:p>
    <w:p>
      <w:r>
        <w:rPr>
          <w:b/>
        </w:rPr>
        <w:t xml:space="preserve">Tulos</w:t>
      </w:r>
    </w:p>
    <w:p>
      <w:r>
        <w:t xml:space="preserve">nimi[Midsummer House], ruoka[italialainen], hintaluokka[£20-25], asiakasarvio[korkea], lähellä[All Bar One]</w:t>
      </w:r>
    </w:p>
    <w:p>
      <w:r>
        <w:rPr>
          <w:b/>
        </w:rPr>
        <w:t xml:space="preserve">Esimerkki 8.1241</w:t>
      </w:r>
    </w:p>
    <w:p>
      <w:r>
        <w:t xml:space="preserve">5 ihmistä 5:stä arvioi ranskalaisen kahvilan The Punter halvaksi. Se on perheystävällinen kahvila ja sijaitsee Café Sicilian lähellä.</w:t>
      </w:r>
    </w:p>
    <w:p>
      <w:r>
        <w:rPr>
          <w:b/>
        </w:rPr>
        <w:t xml:space="preserve">Tulos</w:t>
      </w:r>
    </w:p>
    <w:p>
      <w:r>
        <w:t xml:space="preserve">name[The Punter], eatType[kahvila], food[ranskalainen], priceRange[halpa], customer rating[5/5], familyFriendly[kyllä], near[Café Sicilia]</w:t>
      </w:r>
    </w:p>
    <w:p>
      <w:r>
        <w:rPr>
          <w:b/>
        </w:rPr>
        <w:t xml:space="preserve">Esimerkki 8.1242</w:t>
      </w:r>
    </w:p>
    <w:p>
      <w:r>
        <w:t xml:space="preserve">Loch Fyne on korkeahintainen ravintola, johon ei saa tuoda lapsia. Se tarjoilee kiinalaista ruokaa.</w:t>
      </w:r>
    </w:p>
    <w:p>
      <w:r>
        <w:rPr>
          <w:b/>
        </w:rPr>
        <w:t xml:space="preserve">Tulos</w:t>
      </w:r>
    </w:p>
    <w:p>
      <w:r>
        <w:t xml:space="preserve">name[Loch Fyne], eatType[ravintola], food[kiinalainen], priceRange[korkea], familyFriendly[ei]</w:t>
      </w:r>
    </w:p>
    <w:p>
      <w:r>
        <w:rPr>
          <w:b/>
        </w:rPr>
        <w:t xml:space="preserve">Esimerkki 8.1243</w:t>
      </w:r>
    </w:p>
    <w:p>
      <w:r>
        <w:t xml:space="preserve">Café Brazilin lähellä on kallis pubi nimeltä Cambridge Blue, jossa myydään viinejä ja väkeviä alkoholijuomia.</w:t>
      </w:r>
    </w:p>
    <w:p>
      <w:r>
        <w:rPr>
          <w:b/>
        </w:rPr>
        <w:t xml:space="preserve">Tulos</w:t>
      </w:r>
    </w:p>
    <w:p>
      <w:r>
        <w:t xml:space="preserve">name[The Cambridge Blue], eatType[pub], food[ranskalainen], priceRange[yli 30 puntaa], near[Café Brazil]</w:t>
      </w:r>
    </w:p>
    <w:p>
      <w:r>
        <w:rPr>
          <w:b/>
        </w:rPr>
        <w:t xml:space="preserve">Esimerkki 8.1244</w:t>
      </w:r>
    </w:p>
    <w:p>
      <w:r>
        <w:t xml:space="preserve">Italialaista ruokaa Cotto lähellä Ranchia, lapsiystävällinen asiakasarvosana 3/5.</w:t>
      </w:r>
    </w:p>
    <w:p>
      <w:r>
        <w:rPr>
          <w:b/>
        </w:rPr>
        <w:t xml:space="preserve">Tulos</w:t>
      </w:r>
    </w:p>
    <w:p>
      <w:r>
        <w:t xml:space="preserve">nimi[Cotto], ruoka[italialainen], asiakasarvio[3/5], perheystävällinen[kyllä], lähellä[Ranch]</w:t>
      </w:r>
    </w:p>
    <w:p>
      <w:r>
        <w:rPr>
          <w:b/>
        </w:rPr>
        <w:t xml:space="preserve">Esimerkki 8.1245</w:t>
      </w:r>
    </w:p>
    <w:p>
      <w:r>
        <w:t xml:space="preserve">Taste of Cambridge on ravintola, jonka hinnat vaihtelevat alle 20 punnan välillä ja jonka asiakasarviot ovat keskimääräisiä.</w:t>
      </w:r>
    </w:p>
    <w:p>
      <w:r>
        <w:rPr>
          <w:b/>
        </w:rPr>
        <w:t xml:space="preserve">Tulos</w:t>
      </w:r>
    </w:p>
    <w:p>
      <w:r>
        <w:t xml:space="preserve">name[Taste of Cambridge], eatType[ravintola], priceRange[alle £20], customer rating[keskiarvo]</w:t>
      </w:r>
    </w:p>
    <w:p>
      <w:r>
        <w:rPr>
          <w:b/>
        </w:rPr>
        <w:t xml:space="preserve">Esimerkki 8.1246</w:t>
      </w:r>
    </w:p>
    <w:p>
      <w:r>
        <w:t xml:space="preserve">Kohtuuhintainen intialainen ruokaravintola on nimeltään Loch Fyne.  Se on lapsiystävällinen ja kohtuuhintainen.</w:t>
      </w:r>
    </w:p>
    <w:p>
      <w:r>
        <w:rPr>
          <w:b/>
        </w:rPr>
        <w:t xml:space="preserve">Tulos</w:t>
      </w:r>
    </w:p>
    <w:p>
      <w:r>
        <w:t xml:space="preserve">name[Loch Fyne], eatType[ravintola], food[intialainen], priceRange[kohtalainen], familyFriendly[kyllä]</w:t>
      </w:r>
    </w:p>
    <w:p>
      <w:r>
        <w:rPr>
          <w:b/>
        </w:rPr>
        <w:t xml:space="preserve">Esimerkki 8.1247</w:t>
      </w:r>
    </w:p>
    <w:p>
      <w:r>
        <w:t xml:space="preserve">The Waterman on japanilaista ruokaa myyvä pubi, joka sijaitsee Riversidessa ja jonka asiakasarvio on 3/5.</w:t>
      </w:r>
    </w:p>
    <w:p>
      <w:r>
        <w:rPr>
          <w:b/>
        </w:rPr>
        <w:t xml:space="preserve">Tulos</w:t>
      </w:r>
    </w:p>
    <w:p>
      <w:r>
        <w:t xml:space="preserve">nimi[The Waterman], eatType[pub], ruoka[japanilainen], asiakasarvio[3/5], alue[riverside]</w:t>
      </w:r>
    </w:p>
    <w:p>
      <w:r>
        <w:rPr>
          <w:b/>
        </w:rPr>
        <w:t xml:space="preserve">Esimerkki 8.1248</w:t>
      </w:r>
    </w:p>
    <w:p>
      <w:r>
        <w:t xml:space="preserve">Loch Fyne on kohtuuhintainen pikaruokaravintola, joka ei ole lapsiystävällinen.</w:t>
      </w:r>
    </w:p>
    <w:p>
      <w:r>
        <w:rPr>
          <w:b/>
        </w:rPr>
        <w:t xml:space="preserve">Tulos</w:t>
      </w:r>
    </w:p>
    <w:p>
      <w:r>
        <w:t xml:space="preserve">name[Loch Fyne], eatType[ravintola], food[pikaruoka], priceRange[kohtuullinen], familyFriendly[ei]</w:t>
      </w:r>
    </w:p>
    <w:p>
      <w:r>
        <w:rPr>
          <w:b/>
        </w:rPr>
        <w:t xml:space="preserve">Esimerkki 8.1249</w:t>
      </w:r>
    </w:p>
    <w:p>
      <w:r>
        <w:t xml:space="preserve">Jokirannan italialainen ravintola The Waterman on saanut asiakkailtaan keskimääräisen hyvän arvosanan.</w:t>
      </w:r>
    </w:p>
    <w:p>
      <w:r>
        <w:rPr>
          <w:b/>
        </w:rPr>
        <w:t xml:space="preserve">Tulos</w:t>
      </w:r>
    </w:p>
    <w:p>
      <w:r>
        <w:t xml:space="preserve">nimi[The Waterman], eatType[pub], ruoka[italialainen], asiakasarvio[keskiarvo], alue[riverside]</w:t>
      </w:r>
    </w:p>
    <w:p>
      <w:r>
        <w:rPr>
          <w:b/>
        </w:rPr>
        <w:t xml:space="preserve">Esimerkki 8.1250</w:t>
      </w:r>
    </w:p>
    <w:p>
      <w:r>
        <w:t xml:space="preserve">Rakastan Wildwood-pubin ruokaa. Heillä on parhaat hampurilaiset.</w:t>
      </w:r>
    </w:p>
    <w:p>
      <w:r>
        <w:rPr>
          <w:b/>
        </w:rPr>
        <w:t xml:space="preserve">Tulos</w:t>
      </w:r>
    </w:p>
    <w:p>
      <w:r>
        <w:t xml:space="preserve">name[Wildwood], eatType[pub], food[Pikaruokaa], priceRange[yli £30], customer rating[korkea]</w:t>
      </w:r>
    </w:p>
    <w:p>
      <w:r>
        <w:rPr>
          <w:b/>
        </w:rPr>
        <w:t xml:space="preserve">Esimerkki 8.1251</w:t>
      </w:r>
    </w:p>
    <w:p>
      <w:r>
        <w:t xml:space="preserve">Joen rannalla sijaitsee huippuluokan pubiruokapaikka Aromi.</w:t>
      </w:r>
    </w:p>
    <w:p>
      <w:r>
        <w:rPr>
          <w:b/>
        </w:rPr>
        <w:t xml:space="preserve">Tulos</w:t>
      </w:r>
    </w:p>
    <w:p>
      <w:r>
        <w:t xml:space="preserve">name[Aromi], eatType[pub], asiakasarvio[5/5], area[riverside], familyFriendly[no]</w:t>
      </w:r>
    </w:p>
    <w:p>
      <w:r>
        <w:rPr>
          <w:b/>
        </w:rPr>
        <w:t xml:space="preserve">Esimerkki 8.1252</w:t>
      </w:r>
    </w:p>
    <w:p>
      <w:r>
        <w:t xml:space="preserve">Alimentum on erikoistunut perinteiseen ja kohtuullisen laadukkaaseen pubiruokaan. Hinnat ovat kohtuulliset, ja ravintola sijaitsee aivan Yippee Noodle Barin itäpuolella Riverin varrella.</w:t>
      </w:r>
    </w:p>
    <w:p>
      <w:r>
        <w:rPr>
          <w:b/>
        </w:rPr>
        <w:t xml:space="preserve">Tulos</w:t>
      </w:r>
    </w:p>
    <w:p>
      <w:r>
        <w:t xml:space="preserve">nimi[Alimentum], ruoka[englanti], hintaluokka[kohtalainen], asiakkaiden arvostelu[3/5], alue[riverside], lähellä[Yippee Noodle Bar]</w:t>
      </w:r>
    </w:p>
    <w:p>
      <w:r>
        <w:rPr>
          <w:b/>
        </w:rPr>
        <w:t xml:space="preserve">Esimerkki 8.1253</w:t>
      </w:r>
    </w:p>
    <w:p>
      <w:r>
        <w:t xml:space="preserve">The Vaults on halpa perheystävällinen ravintola, joka tarjoaa englantilaista ruokaa.</w:t>
      </w:r>
    </w:p>
    <w:p>
      <w:r>
        <w:rPr>
          <w:b/>
        </w:rPr>
        <w:t xml:space="preserve">Tulos</w:t>
      </w:r>
    </w:p>
    <w:p>
      <w:r>
        <w:t xml:space="preserve">nimi[The Vaults], ruoka[englantilainen], hintaluokka[alle £20], perheystävällinen[kyllä]</w:t>
      </w:r>
    </w:p>
    <w:p>
      <w:r>
        <w:rPr>
          <w:b/>
        </w:rPr>
        <w:t xml:space="preserve">Esimerkki 8.1254</w:t>
      </w:r>
    </w:p>
    <w:p>
      <w:r>
        <w:t xml:space="preserve">Bibimbap House on kohtuuhintainen ravintola, jonka pääasiallinen keittiö on englantilainen ruoka. Löydät tämän paikallisen helmen Clare Hallin läheltä Riversiden alueelta.</w:t>
      </w:r>
    </w:p>
    <w:p>
      <w:r>
        <w:rPr>
          <w:b/>
        </w:rPr>
        <w:t xml:space="preserve">Tulos</w:t>
      </w:r>
    </w:p>
    <w:p>
      <w:r>
        <w:t xml:space="preserve">nimi[Bibimbap House], ruoka[englantilainen], hintaluokka[kohtalainen], alue[joenranta], lähellä[Clare Hall]</w:t>
      </w:r>
    </w:p>
    <w:p>
      <w:r>
        <w:rPr>
          <w:b/>
        </w:rPr>
        <w:t xml:space="preserve">Esimerkki 8.1255</w:t>
      </w:r>
    </w:p>
    <w:p>
      <w:r>
        <w:t xml:space="preserve">The Rice Boat tarjoilee kiinalaista ruokaa, hintaluokka on edullinen, asiakaspalvelu keskitasoa, keskustassa, perheystävällinen, sijaitsee Express by Holiday Innin lähellä.</w:t>
      </w:r>
    </w:p>
    <w:p>
      <w:r>
        <w:rPr>
          <w:b/>
        </w:rPr>
        <w:t xml:space="preserve">Tulos</w:t>
      </w:r>
    </w:p>
    <w:p>
      <w:r>
        <w:t xml:space="preserve">nimi[The Rice Boat], ruoka[kiinalainen], hintaluokka[halpa], asiakkaiden arvostelu[keskiarvo], alue[kaupungin keskusta], perheystävällinen[kyllä], lähellä[Express by Holiday Inn]</w:t>
      </w:r>
    </w:p>
    <w:p>
      <w:r>
        <w:rPr>
          <w:b/>
        </w:rPr>
        <w:t xml:space="preserve">Esimerkki 8.1256</w:t>
      </w:r>
    </w:p>
    <w:p>
      <w:r>
        <w:t xml:space="preserve">Korkeahintainen ja aikuisille suunnattu The Vaults tarjoaa japanilaista ruokaa.</w:t>
      </w:r>
    </w:p>
    <w:p>
      <w:r>
        <w:rPr>
          <w:b/>
        </w:rPr>
        <w:t xml:space="preserve">Tulos</w:t>
      </w:r>
    </w:p>
    <w:p>
      <w:r>
        <w:t xml:space="preserve">nimi[The Vaults], ruoka[japanilainen], hintaluokka[yli 30 puntaa], perheystävällinen[ei]</w:t>
      </w:r>
    </w:p>
    <w:p>
      <w:r>
        <w:rPr>
          <w:b/>
        </w:rPr>
        <w:t xml:space="preserve">Esimerkki 8.1257</w:t>
      </w:r>
    </w:p>
    <w:p>
      <w:r>
        <w:t xml:space="preserve">Jos haluat japanilaista ruokaa lähellä Sorrentoa joen rannalla, mene Browns Cambridgeen.</w:t>
      </w:r>
    </w:p>
    <w:p>
      <w:r>
        <w:rPr>
          <w:b/>
        </w:rPr>
        <w:t xml:space="preserve">Tulos</w:t>
      </w:r>
    </w:p>
    <w:p>
      <w:r>
        <w:t xml:space="preserve">nimi[Browns Cambridge], ruoka[japanilainen], alue[riverside], perheystävällinen[kyllä], lähellä[The Sorrento]</w:t>
      </w:r>
    </w:p>
    <w:p>
      <w:r>
        <w:rPr>
          <w:b/>
        </w:rPr>
        <w:t xml:space="preserve">Esimerkki 8.1258</w:t>
      </w:r>
    </w:p>
    <w:p>
      <w:r>
        <w:t xml:space="preserve">Aromi, upea kahvila, joka on lapsiystävällinen .. Kyllä, korkeat asiakasarviot.. Kyllä, kaunis näköala.. Riverside ja parasta ranskalaista ruokaa .</w:t>
      </w:r>
    </w:p>
    <w:p>
      <w:r>
        <w:rPr>
          <w:b/>
        </w:rPr>
        <w:t xml:space="preserve">Tulos</w:t>
      </w:r>
    </w:p>
    <w:p>
      <w:r>
        <w:t xml:space="preserve">name[Aromi], eatType[kahvila], ruoka[ranskalainen], asiakasarvio[korkea], alue[jokiranta], perheystävällinen[kyllä]</w:t>
      </w:r>
    </w:p>
    <w:p>
      <w:r>
        <w:rPr>
          <w:b/>
        </w:rPr>
        <w:t xml:space="preserve">Esimerkki 8.1259</w:t>
      </w:r>
    </w:p>
    <w:p>
      <w:r>
        <w:t xml:space="preserve">Blue Spice on korkeassa hintaluokassa Riversidessa.</w:t>
      </w:r>
    </w:p>
    <w:p>
      <w:r>
        <w:rPr>
          <w:b/>
        </w:rPr>
        <w:t xml:space="preserve">Tulos</w:t>
      </w:r>
    </w:p>
    <w:p>
      <w:r>
        <w:t xml:space="preserve">name[Blue Spice], priceRange[high], area[riverside]</w:t>
      </w:r>
    </w:p>
    <w:p>
      <w:r>
        <w:rPr>
          <w:b/>
        </w:rPr>
        <w:t xml:space="preserve">Esimerkki 8.1260</w:t>
      </w:r>
    </w:p>
    <w:p>
      <w:r>
        <w:t xml:space="preserve">Vastustamaton Cocum ja mehevä combo, hampurilaisen laatu, koukuttavat sipsit ja sooda ovat viileitä ja rauhoittavat nälkäistä petoa.</w:t>
      </w:r>
    </w:p>
    <w:p>
      <w:r>
        <w:rPr>
          <w:b/>
        </w:rPr>
        <w:t xml:space="preserve">Tulos</w:t>
      </w:r>
    </w:p>
    <w:p>
      <w:r>
        <w:t xml:space="preserve">name[Cocum], eatType[kahvila], food[pikaruoka], priceRange[kohtuullinen], customer rating[1/5], familyFriendly[kyllä]</w:t>
      </w:r>
    </w:p>
    <w:p>
      <w:r>
        <w:rPr>
          <w:b/>
        </w:rPr>
        <w:t xml:space="preserve">Esimerkki 8.1261</w:t>
      </w:r>
    </w:p>
    <w:p>
      <w:r>
        <w:t xml:space="preserve">Korkealuokkaista englantilaista ruokaa tarjoillaan Alimentumissa, joka sijaitsee kaupungin keskustassa lähellä Yippee Noodle Baria.</w:t>
      </w:r>
    </w:p>
    <w:p>
      <w:r>
        <w:rPr>
          <w:b/>
        </w:rPr>
        <w:t xml:space="preserve">Tulos</w:t>
      </w:r>
    </w:p>
    <w:p>
      <w:r>
        <w:t xml:space="preserve">nimi[Alimentum], ruoka[englanti], hintaluokka[£20-25], asiakkaiden arvostelu[korkea], alue[kaupungin keskusta], lähellä[Yippee Noodle Bar]</w:t>
      </w:r>
    </w:p>
    <w:p>
      <w:r>
        <w:rPr>
          <w:b/>
        </w:rPr>
        <w:t xml:space="preserve">Esimerkki 8.1262</w:t>
      </w:r>
    </w:p>
    <w:p>
      <w:r>
        <w:t xml:space="preserve">Blue Spice on kiinalainen ravintola, jossa on halvat hinnat. Se on locate din riverside,</w:t>
      </w:r>
    </w:p>
    <w:p>
      <w:r>
        <w:rPr>
          <w:b/>
        </w:rPr>
        <w:t xml:space="preserve">Tulos</w:t>
      </w:r>
    </w:p>
    <w:p>
      <w:r>
        <w:t xml:space="preserve">nimi[Blue Spice], ruoka[kiinalainen], hintaluokka[halpa], alue[riverside]</w:t>
      </w:r>
    </w:p>
    <w:p>
      <w:r>
        <w:rPr>
          <w:b/>
        </w:rPr>
        <w:t xml:space="preserve">Esimerkki 8.1263</w:t>
      </w:r>
    </w:p>
    <w:p>
      <w:r>
        <w:t xml:space="preserve">Erittäin siisti sushiravintola Alimentum sijaitsee lähellä Yippee Noodle Baria.</w:t>
      </w:r>
    </w:p>
    <w:p>
      <w:r>
        <w:rPr>
          <w:b/>
        </w:rPr>
        <w:t xml:space="preserve">Tulos</w:t>
      </w:r>
    </w:p>
    <w:p>
      <w:r>
        <w:t xml:space="preserve">nimi[Alimentum], ruoka[japanilainen], hintaluokka[yli £30], asiakasarvio[5/5], alue[riverside], lähellä[Yippee Noodle Bar]</w:t>
      </w:r>
    </w:p>
    <w:p>
      <w:r>
        <w:rPr>
          <w:b/>
        </w:rPr>
        <w:t xml:space="preserve">Esimerkki 8.1264</w:t>
      </w:r>
    </w:p>
    <w:p>
      <w:r>
        <w:t xml:space="preserve">Wildwood tarjoaa hampurilaisia ja ranskalaisia.  Se on korkeahintainen kahvila.  Wildwood sijaitsee lähellä Ranchia ja on saanut yhden tähden.</w:t>
      </w:r>
    </w:p>
    <w:p>
      <w:r>
        <w:rPr>
          <w:b/>
        </w:rPr>
        <w:t xml:space="preserve">Tulos</w:t>
      </w:r>
    </w:p>
    <w:p>
      <w:r>
        <w:t xml:space="preserve">name[Wildwood], eatType[kahvila], food[pikaruoka], priceRange[high], customer rating[1/5], near[Ranch]</w:t>
      </w:r>
    </w:p>
    <w:p>
      <w:r>
        <w:rPr>
          <w:b/>
        </w:rPr>
        <w:t xml:space="preserve">Esimerkki 8.1265</w:t>
      </w:r>
    </w:p>
    <w:p>
      <w:r>
        <w:t xml:space="preserve">Lähellä jokirantaa on intialainen kahvila, joka sopii lapsille, mutta sen hinta on kohtalainen ja sillä on vain 3 arvosanaa 5:stä. Joen rannalla Burger Kingin lähellä on The Eagle -niminen kauppa.</w:t>
      </w:r>
    </w:p>
    <w:p>
      <w:r>
        <w:rPr>
          <w:b/>
        </w:rPr>
        <w:t xml:space="preserve">Tulos</w:t>
      </w:r>
    </w:p>
    <w:p>
      <w:r>
        <w:t xml:space="preserve">name[The Eagle], eatType[kahvila], food[intialainen], priceRange[kohtalainen], asiakasarvio[3/5], area[riverside], familyFriendly[yes], near[Burger King]</w:t>
      </w:r>
    </w:p>
    <w:p>
      <w:r>
        <w:rPr>
          <w:b/>
        </w:rPr>
        <w:t xml:space="preserve">Esimerkki 8.1266</w:t>
      </w:r>
    </w:p>
    <w:p>
      <w:r>
        <w:t xml:space="preserve">The Dumpling Tree on italialainen ravintola, jonka hinnat ovat korkeat.</w:t>
      </w:r>
    </w:p>
    <w:p>
      <w:r>
        <w:rPr>
          <w:b/>
        </w:rPr>
        <w:t xml:space="preserve">Tulos</w:t>
      </w:r>
    </w:p>
    <w:p>
      <w:r>
        <w:t xml:space="preserve">name[The Dumpling Tree], eatType[ravintola], food[italialainen], priceRange[korkea]</w:t>
      </w:r>
    </w:p>
    <w:p>
      <w:r>
        <w:rPr>
          <w:b/>
        </w:rPr>
        <w:t xml:space="preserve">Esimerkki 8.1267</w:t>
      </w:r>
    </w:p>
    <w:p>
      <w:r>
        <w:t xml:space="preserve">Express by Holiday Inn -hotellin lähellä sijaitsee The Rice Boat, joka on lapsiystävällinen, tarjoaa ranskalaista ruokaa, asiakasarvosana on 3/5 ja hintaluokka 20-25 euroa.</w:t>
      </w:r>
    </w:p>
    <w:p>
      <w:r>
        <w:rPr>
          <w:b/>
        </w:rPr>
        <w:t xml:space="preserve">Tulos</w:t>
      </w:r>
    </w:p>
    <w:p>
      <w:r>
        <w:t xml:space="preserve">nimi[The Rice Boat], ruoka[ranskalainen], hintaluokka[£20-25], asiakasarvio[3/5], alue[jokiranta], perheystävällinen[kyllä], lähellä[Express by Holiday Inn]</w:t>
      </w:r>
    </w:p>
    <w:p>
      <w:r>
        <w:rPr>
          <w:b/>
        </w:rPr>
        <w:t xml:space="preserve">Esimerkki 8.1268</w:t>
      </w:r>
    </w:p>
    <w:p>
      <w:r>
        <w:t xml:space="preserve">Loch Fyne on kohtuuhintainen ravintola, joka tarjoaa italialaista ruokaa ja on lapsiystävällinen.</w:t>
      </w:r>
    </w:p>
    <w:p>
      <w:r>
        <w:rPr>
          <w:b/>
        </w:rPr>
        <w:t xml:space="preserve">Tulos</w:t>
      </w:r>
    </w:p>
    <w:p>
      <w:r>
        <w:t xml:space="preserve">name[Loch Fyne], eatType[ravintola], food[italialainen], priceRange[kohtalainen], familyFriendly[kyllä]</w:t>
      </w:r>
    </w:p>
    <w:p>
      <w:r>
        <w:rPr>
          <w:b/>
        </w:rPr>
        <w:t xml:space="preserve">Esimerkki 8.1269</w:t>
      </w:r>
    </w:p>
    <w:p>
      <w:r>
        <w:t xml:space="preserve">Rice Boat tarjoaa kiinalaista ruokaa perheille.</w:t>
      </w:r>
    </w:p>
    <w:p>
      <w:r>
        <w:rPr>
          <w:b/>
        </w:rPr>
        <w:t xml:space="preserve">Tulos</w:t>
      </w:r>
    </w:p>
    <w:p>
      <w:r>
        <w:t xml:space="preserve">nimi[The Rice Boat], ruoka[kiinalainen], asiakkaiden arvostelu[1/5], alue[riverside], perheystävällinen[kyllä]</w:t>
      </w:r>
    </w:p>
    <w:p>
      <w:r>
        <w:rPr>
          <w:b/>
        </w:rPr>
        <w:t xml:space="preserve">Esimerkki 8.1270</w:t>
      </w:r>
    </w:p>
    <w:p>
      <w:r>
        <w:t xml:space="preserve">The Vaults on kohtuuhintainen kahvila, joka sijaitsee Café Brazilin lähellä kaupungin keskustassa ja jonka asiakasarvosana on 1/5.</w:t>
      </w:r>
    </w:p>
    <w:p>
      <w:r>
        <w:rPr>
          <w:b/>
        </w:rPr>
        <w:t xml:space="preserve">Tulos</w:t>
      </w:r>
    </w:p>
    <w:p>
      <w:r>
        <w:t xml:space="preserve">name[The Vaults], eatType[kahvila], priceRange[kohtalainen], asiakasarvio[1/5], alue[kaupungin keskusta], lähellä[Café Brazil]</w:t>
      </w:r>
    </w:p>
    <w:p>
      <w:r>
        <w:rPr>
          <w:b/>
        </w:rPr>
        <w:t xml:space="preserve">Esimerkki 8.1271</w:t>
      </w:r>
    </w:p>
    <w:p>
      <w:r>
        <w:t xml:space="preserve">The Rice Boat on kohtuuhintainen aikuisten ravintola, jossa tarjoillaan italialaista ruokaa. Se sijaitsee Riversidessa lähellä Express by Holiday Inn -ravintolaa ja saa asiakasarvosanaksi 3/5.</w:t>
      </w:r>
    </w:p>
    <w:p>
      <w:r>
        <w:rPr>
          <w:b/>
        </w:rPr>
        <w:t xml:space="preserve">Tulos</w:t>
      </w:r>
    </w:p>
    <w:p>
      <w:r>
        <w:t xml:space="preserve">nimi[The Rice Boat], ruoka[italialainen], hintaluokka[kohtalainen], asiakkaiden arvostelu[3/5], alue[riverside], perheystävällinen[ei], lähellä[Express by Holiday Inn]</w:t>
      </w:r>
    </w:p>
    <w:p>
      <w:r>
        <w:rPr>
          <w:b/>
        </w:rPr>
        <w:t xml:space="preserve">Esimerkki 8.1272</w:t>
      </w:r>
    </w:p>
    <w:p>
      <w:r>
        <w:t xml:space="preserve">Kaupungin keskustassa sijaitsee The Golden Palace -niminen kahvila, joka tarjoaa ranskalaista ruokaa alle 20 punnan hintaluokassa, mutta sen asiakasarvosana on alhainen.</w:t>
      </w:r>
    </w:p>
    <w:p>
      <w:r>
        <w:rPr>
          <w:b/>
        </w:rPr>
        <w:t xml:space="preserve">Tulos</w:t>
      </w:r>
    </w:p>
    <w:p>
      <w:r>
        <w:t xml:space="preserve">name[The Golden Palace], eatType[kahvila], food[ranskalainen], priceRange[alle £20], customer rating[alhainen], area[kaupungin keskusta]</w:t>
      </w:r>
    </w:p>
    <w:p>
      <w:r>
        <w:rPr>
          <w:b/>
        </w:rPr>
        <w:t xml:space="preserve">Esimerkki 8.1273</w:t>
      </w:r>
    </w:p>
    <w:p>
      <w:r>
        <w:t xml:space="preserve">Browns Cambridge on paikka, jonka hintaluokka on kohtuullinen, mutta jonka asiakasarviot ovat alhaiset.</w:t>
      </w:r>
    </w:p>
    <w:p>
      <w:r>
        <w:rPr>
          <w:b/>
        </w:rPr>
        <w:t xml:space="preserve">Tulos</w:t>
      </w:r>
    </w:p>
    <w:p>
      <w:r>
        <w:t xml:space="preserve">name[Browns Cambridge], priceRange[kohtalainen], customer rating[1/5]</w:t>
      </w:r>
    </w:p>
    <w:p>
      <w:r>
        <w:rPr>
          <w:b/>
        </w:rPr>
        <w:t xml:space="preserve">Esimerkki 8.1274</w:t>
      </w:r>
    </w:p>
    <w:p>
      <w:r>
        <w:t xml:space="preserve">Perheystävällinen Ranch and Cotto on asiakasarvosana 5/5. He tarjoavat englantilaista ruokaa.</w:t>
      </w:r>
    </w:p>
    <w:p>
      <w:r>
        <w:rPr>
          <w:b/>
        </w:rPr>
        <w:t xml:space="preserve">Tulos</w:t>
      </w:r>
    </w:p>
    <w:p>
      <w:r>
        <w:t xml:space="preserve">nimi[Cotto], ruoka[englanti], asiakasarvio[5/5], perheystävällinen[kyllä], lähellä[Ranch]</w:t>
      </w:r>
    </w:p>
    <w:p>
      <w:r>
        <w:rPr>
          <w:b/>
        </w:rPr>
        <w:t xml:space="preserve">Esimerkki 8.1275</w:t>
      </w:r>
    </w:p>
    <w:p>
      <w:r>
        <w:t xml:space="preserve">Clowns coffee Shop lähellä Clare Hallia Riversidessa tarjoaa hyvää italialaista ruokaa ja keskimääräisen asiakasarvion.</w:t>
      </w:r>
    </w:p>
    <w:p>
      <w:r>
        <w:rPr>
          <w:b/>
        </w:rPr>
        <w:t xml:space="preserve">Tulos</w:t>
      </w:r>
    </w:p>
    <w:p>
      <w:r>
        <w:t xml:space="preserve">nimi[Clowns], eatType[kahvila], ruoka[italialainen], asiakasarvio[keskiarvo], alue[riverside], lähellä[Clare Hall]</w:t>
      </w:r>
    </w:p>
    <w:p>
      <w:r>
        <w:rPr>
          <w:b/>
        </w:rPr>
        <w:t xml:space="preserve">Esimerkki 8.1276</w:t>
      </w:r>
    </w:p>
    <w:p>
      <w:r>
        <w:t xml:space="preserve">Perheystävällinen The Twenty Two tarjoaa italialaista ruokaa kaupungin keskustassa.</w:t>
      </w:r>
    </w:p>
    <w:p>
      <w:r>
        <w:rPr>
          <w:b/>
        </w:rPr>
        <w:t xml:space="preserve">Tulos</w:t>
      </w:r>
    </w:p>
    <w:p>
      <w:r>
        <w:t xml:space="preserve">nimi[The Twenty Two], ruoka[italialainen], alue[kaupungin keskusta], perheystävällinen[kyllä]</w:t>
      </w:r>
    </w:p>
    <w:p>
      <w:r>
        <w:rPr>
          <w:b/>
        </w:rPr>
        <w:t xml:space="preserve">Esimerkki 8.1277</w:t>
      </w:r>
    </w:p>
    <w:p>
      <w:r>
        <w:t xml:space="preserve">Siellä on perheystävällinen kahvila Cocum, jossa on kalliita ruokalajeja.</w:t>
      </w:r>
    </w:p>
    <w:p>
      <w:r>
        <w:rPr>
          <w:b/>
        </w:rPr>
        <w:t xml:space="preserve">Tulos</w:t>
      </w:r>
    </w:p>
    <w:p>
      <w:r>
        <w:t xml:space="preserve">name[Cocum], eatType[kahvila], food[italialainen], priceRange[korkea], customer rating[1/5], familyFriendly[kyllä]</w:t>
      </w:r>
    </w:p>
    <w:p>
      <w:r>
        <w:rPr>
          <w:b/>
        </w:rPr>
        <w:t xml:space="preserve">Esimerkki 8.1278</w:t>
      </w:r>
    </w:p>
    <w:p>
      <w:r>
        <w:t xml:space="preserve">Kohtuuhintainen intialainen pubi Riversidessa on nimeltään The Mill.</w:t>
      </w:r>
    </w:p>
    <w:p>
      <w:r>
        <w:rPr>
          <w:b/>
        </w:rPr>
        <w:t xml:space="preserve">Tulos</w:t>
      </w:r>
    </w:p>
    <w:p>
      <w:r>
        <w:t xml:space="preserve">name[The Mill], eatType[pub], food[Indian], priceRange[moderate], area[riverside]</w:t>
      </w:r>
    </w:p>
    <w:p>
      <w:r>
        <w:rPr>
          <w:b/>
        </w:rPr>
        <w:t xml:space="preserve">Esimerkki 8.1279</w:t>
      </w:r>
    </w:p>
    <w:p>
      <w:r>
        <w:t xml:space="preserve">Browns Cambridge on lapsiystävällinen pikaruokapaikka lähellä Sorrentoa joen rannalla.</w:t>
      </w:r>
    </w:p>
    <w:p>
      <w:r>
        <w:rPr>
          <w:b/>
        </w:rPr>
        <w:t xml:space="preserve">Tulos</w:t>
      </w:r>
    </w:p>
    <w:p>
      <w:r>
        <w:t xml:space="preserve">nimi[Browns Cambridge], ruoka[Pikaruokaa], alue[riverside], perheystävällinen[kyllä], lähellä[The Sorrento]</w:t>
      </w:r>
    </w:p>
    <w:p>
      <w:r>
        <w:rPr>
          <w:b/>
        </w:rPr>
        <w:t xml:space="preserve">Esimerkki 8.1280</w:t>
      </w:r>
    </w:p>
    <w:p>
      <w:r>
        <w:t xml:space="preserve">Blue Spice tarjoaa italialaista ruokaa Riversidessa alle 20 punnalla.</w:t>
      </w:r>
    </w:p>
    <w:p>
      <w:r>
        <w:rPr>
          <w:b/>
        </w:rPr>
        <w:t xml:space="preserve">Tulos</w:t>
      </w:r>
    </w:p>
    <w:p>
      <w:r>
        <w:t xml:space="preserve">nimi[Blue Spice], ruoka[italialainen], hintaluokka[alle £20], alue[riverside]</w:t>
      </w:r>
    </w:p>
    <w:p>
      <w:r>
        <w:rPr>
          <w:b/>
        </w:rPr>
        <w:t xml:space="preserve">Esimerkki 8.1281</w:t>
      </w:r>
    </w:p>
    <w:p>
      <w:r>
        <w:t xml:space="preserve">Kaupungin keskustassa sijaitsee The Waterman, lapsiystävällinen paikka, jossa tarjoillaan ranskalaista ruokaa. Hintahaarukka on 20-25 puntaa ja asiakasarvosana 3/5.</w:t>
      </w:r>
    </w:p>
    <w:p>
      <w:r>
        <w:rPr>
          <w:b/>
        </w:rPr>
        <w:t xml:space="preserve">Tulos</w:t>
      </w:r>
    </w:p>
    <w:p>
      <w:r>
        <w:t xml:space="preserve">nimi[The Waterman], ruoka[ranskalainen], hintaluokka[£20-25], asiakasarvio[3/5], alue[kaupungin keskusta], perheystävällinen[kyllä]</w:t>
      </w:r>
    </w:p>
    <w:p>
      <w:r>
        <w:rPr>
          <w:b/>
        </w:rPr>
        <w:t xml:space="preserve">Esimerkki 8.1282</w:t>
      </w:r>
    </w:p>
    <w:p>
      <w:r>
        <w:t xml:space="preserve">Blue Spice on kallis, ja sen luokitus on huono, mutta se on joen rannalla ja lapsiystävällinen.</w:t>
      </w:r>
    </w:p>
    <w:p>
      <w:r>
        <w:rPr>
          <w:b/>
        </w:rPr>
        <w:t xml:space="preserve">Tulos</w:t>
      </w:r>
    </w:p>
    <w:p>
      <w:r>
        <w:t xml:space="preserve">name[Blue Spice], priceRange[high], asiakasarvio[1/5], area[riverside], familyFriendly[yes]</w:t>
      </w:r>
    </w:p>
    <w:p>
      <w:r>
        <w:rPr>
          <w:b/>
        </w:rPr>
        <w:t xml:space="preserve">Esimerkki 8.1283</w:t>
      </w:r>
    </w:p>
    <w:p>
      <w:r>
        <w:t xml:space="preserve">Giraffe on italialainen ravintola, joka sijaitsee lähellä keskustaa.</w:t>
      </w:r>
    </w:p>
    <w:p>
      <w:r>
        <w:rPr>
          <w:b/>
        </w:rPr>
        <w:t xml:space="preserve">Tulos</w:t>
      </w:r>
    </w:p>
    <w:p>
      <w:r>
        <w:t xml:space="preserve">name[Giraffe], eatType[pub], food[Italian], area[riverside], familyFriendly[no]</w:t>
      </w:r>
    </w:p>
    <w:p>
      <w:r>
        <w:rPr>
          <w:b/>
        </w:rPr>
        <w:t xml:space="preserve">Esimerkki 8.1284</w:t>
      </w:r>
    </w:p>
    <w:p>
      <w:r>
        <w:t xml:space="preserve">Loch Fyne tarjoilee keskiverto intialaista ruokaa kaupungin keskustassa lähellä The Rice Boat -ravintolaa.</w:t>
      </w:r>
    </w:p>
    <w:p>
      <w:r>
        <w:rPr>
          <w:b/>
        </w:rPr>
        <w:t xml:space="preserve">Tulos</w:t>
      </w:r>
    </w:p>
    <w:p>
      <w:r>
        <w:t xml:space="preserve">nimi[Loch Fyne], ruoka[intialainen], asiakkaiden arvostelu[keskiarvo], alue[kaupungin keskusta], lähellä[The Rice Boat]</w:t>
      </w:r>
    </w:p>
    <w:p>
      <w:r>
        <w:rPr>
          <w:b/>
        </w:rPr>
        <w:t xml:space="preserve">Esimerkki 8.1285</w:t>
      </w:r>
    </w:p>
    <w:p>
      <w:r>
        <w:t xml:space="preserve">Zizzi, on perheystävällinen englantilaistyylinen pubi, jonka asiakasarvosana on 1/5.</w:t>
      </w:r>
    </w:p>
    <w:p>
      <w:r>
        <w:rPr>
          <w:b/>
        </w:rPr>
        <w:t xml:space="preserve">Tulos</w:t>
      </w:r>
    </w:p>
    <w:p>
      <w:r>
        <w:t xml:space="preserve">name[Zizzi], eatType[pub], food[English], customer rating[1/5], familyFriendly[yes], perheystävällinen[yes]</w:t>
      </w:r>
    </w:p>
    <w:p>
      <w:r>
        <w:rPr>
          <w:b/>
        </w:rPr>
        <w:t xml:space="preserve">Esimerkki 8.1286</w:t>
      </w:r>
    </w:p>
    <w:p>
      <w:r>
        <w:t xml:space="preserve">The Mill on kiinalainen pubi, jonka hintaluokka on alle 20 puntaa kaupungin keskustassa.</w:t>
      </w:r>
    </w:p>
    <w:p>
      <w:r>
        <w:rPr>
          <w:b/>
        </w:rPr>
        <w:t xml:space="preserve">Tulos</w:t>
      </w:r>
    </w:p>
    <w:p>
      <w:r>
        <w:t xml:space="preserve">name[The Mill], eatType[pub], food[kiinalainen], priceRange[alle £20], area[kaupungin keskusta]</w:t>
      </w:r>
    </w:p>
    <w:p>
      <w:r>
        <w:rPr>
          <w:b/>
        </w:rPr>
        <w:t xml:space="preserve">Esimerkki 8.1287</w:t>
      </w:r>
    </w:p>
    <w:p>
      <w:r>
        <w:t xml:space="preserve">The Wrestlers on englantilainen ravintola, jonka hinnat ovat alle 20 puntaa. Se ei ole perheystävällinen, ja sen asiakasarvosana on alhainen.</w:t>
      </w:r>
    </w:p>
    <w:p>
      <w:r>
        <w:rPr>
          <w:b/>
        </w:rPr>
        <w:t xml:space="preserve">Tulos</w:t>
      </w:r>
    </w:p>
    <w:p>
      <w:r>
        <w:t xml:space="preserve">nimi[The Wrestlers], ruoka[englantilainen], hintaluokka[alle £20], asiakasarvio[alhainen], perheystävällinen[ei]</w:t>
      </w:r>
    </w:p>
    <w:p>
      <w:r>
        <w:rPr>
          <w:b/>
        </w:rPr>
        <w:t xml:space="preserve">Esimerkki 8.1288</w:t>
      </w:r>
    </w:p>
    <w:p>
      <w:r>
        <w:t xml:space="preserve">Korkea luokitus The Golden Curry myy ranskalaista ruokaa lapsiystävällisessä ympäristössä.</w:t>
      </w:r>
    </w:p>
    <w:p>
      <w:r>
        <w:rPr>
          <w:b/>
        </w:rPr>
        <w:t xml:space="preserve">Tulos</w:t>
      </w:r>
    </w:p>
    <w:p>
      <w:r>
        <w:t xml:space="preserve">nimi[The Golden Curry], ruoka[ranskalainen], asiakasarvio[korkea], perheystävällinen[kyllä]</w:t>
      </w:r>
    </w:p>
    <w:p>
      <w:r>
        <w:rPr>
          <w:b/>
        </w:rPr>
        <w:t xml:space="preserve">Esimerkki 8.1289</w:t>
      </w:r>
    </w:p>
    <w:p>
      <w:r>
        <w:t xml:space="preserve">Aromi on mukava kahvila Riversiden alueella, jossa on mukava perheilmapiiri ja lämminhenkinen asiakaskunta sekä japanilaista ruokaa tarjoava palvelu.</w:t>
      </w:r>
    </w:p>
    <w:p>
      <w:r>
        <w:rPr>
          <w:b/>
        </w:rPr>
        <w:t xml:space="preserve">Tulos</w:t>
      </w:r>
    </w:p>
    <w:p>
      <w:r>
        <w:t xml:space="preserve">name[Aromi], eatType[kahvila], food[japanilainen], asiakasarvio[1/5], area[riverside], familyFriendly[yes]</w:t>
      </w:r>
    </w:p>
    <w:p>
      <w:r>
        <w:rPr>
          <w:b/>
        </w:rPr>
        <w:t xml:space="preserve">Esimerkki 8.1290</w:t>
      </w:r>
    </w:p>
    <w:p>
      <w:r>
        <w:t xml:space="preserve">Kaupungin keskustassa sijaitseva The Eagle -kahvila, jonka asiakasarvio on 3/5, tarjoaa intialaista ruokaa kohtuulliseen hintaan.    Vaikka se ei ole lapsiystävällinen, lähellä on Burger King.</w:t>
      </w:r>
    </w:p>
    <w:p>
      <w:r>
        <w:rPr>
          <w:b/>
        </w:rPr>
        <w:t xml:space="preserve">Tulos</w:t>
      </w:r>
    </w:p>
    <w:p>
      <w:r>
        <w:t xml:space="preserve">name[The Eagle], eatType[kahvila], ruoka[intialainen], hintaluokka[kohtalainen], asiakasarvio[3/5], alue[kaupungin keskusta], perheystävällinen[ei], lähellä[Burger King]</w:t>
      </w:r>
    </w:p>
    <w:p>
      <w:r>
        <w:rPr>
          <w:b/>
        </w:rPr>
        <w:t xml:space="preserve">Esimerkki 8.1291</w:t>
      </w:r>
    </w:p>
    <w:p>
      <w:r>
        <w:t xml:space="preserve">Juhannustalon lähellä sijaitseva Café Rouge tarjoilee ranskalaisen ruokalistan 5/5.</w:t>
      </w:r>
    </w:p>
    <w:p>
      <w:r>
        <w:rPr>
          <w:b/>
        </w:rPr>
        <w:t xml:space="preserve">Tulos</w:t>
      </w:r>
    </w:p>
    <w:p>
      <w:r>
        <w:t xml:space="preserve">nimi[Midsummer House], ruoka[ranskalainen], asiakasarvio[5/5], lähellä[Café Rouge]</w:t>
      </w:r>
    </w:p>
    <w:p>
      <w:r>
        <w:rPr>
          <w:b/>
        </w:rPr>
        <w:t xml:space="preserve">Esimerkki 8.1292</w:t>
      </w:r>
    </w:p>
    <w:p>
      <w:r>
        <w:t xml:space="preserve">Wildwood on englantilainen pubi edullisessa hintaluokassa, jolla on korkeat asiakasarviot.</w:t>
      </w:r>
    </w:p>
    <w:p>
      <w:r>
        <w:rPr>
          <w:b/>
        </w:rPr>
        <w:t xml:space="preserve">Tulos</w:t>
      </w:r>
    </w:p>
    <w:p>
      <w:r>
        <w:t xml:space="preserve">name[Wildwood], eatType[pub], food[English], priceRange[cheap], customer rating[5/5]</w:t>
      </w:r>
    </w:p>
    <w:p>
      <w:r>
        <w:rPr>
          <w:b/>
        </w:rPr>
        <w:t xml:space="preserve">Esimerkki 8.1293</w:t>
      </w:r>
    </w:p>
    <w:p>
      <w:r>
        <w:t xml:space="preserve">Siellä on Wildwood-niminen kahvila, joka tarjoaa englantilaista ruokaa ja viinejä edulliseen hintaan. Se sijaitsee lähellä Ranchia ja saa 5 tähteä 5:stä.</w:t>
      </w:r>
    </w:p>
    <w:p>
      <w:r>
        <w:rPr>
          <w:b/>
        </w:rPr>
        <w:t xml:space="preserve">Tulos</w:t>
      </w:r>
    </w:p>
    <w:p>
      <w:r>
        <w:t xml:space="preserve">name[Wildwood], eatType[kahvila], food[ranskalainen], priceRange[halpa], customer rating[5/5], near[Ranch]</w:t>
      </w:r>
    </w:p>
    <w:p>
      <w:r>
        <w:rPr>
          <w:b/>
        </w:rPr>
        <w:t xml:space="preserve">Esimerkki 8.1294</w:t>
      </w:r>
    </w:p>
    <w:p>
      <w:r>
        <w:t xml:space="preserve">The Mill on pubi, joka tarjoaa intialaista ruokaa yli 30 punnan hintaluokassa. Se sijaitsee jokirannassa.</w:t>
      </w:r>
    </w:p>
    <w:p>
      <w:r>
        <w:rPr>
          <w:b/>
        </w:rPr>
        <w:t xml:space="preserve">Tulos</w:t>
      </w:r>
    </w:p>
    <w:p>
      <w:r>
        <w:t xml:space="preserve">name[The Mill], eatType[pub], food[intialainen], priceRange[yli £30], area[riverside]</w:t>
      </w:r>
    </w:p>
    <w:p>
      <w:r>
        <w:rPr>
          <w:b/>
        </w:rPr>
        <w:t xml:space="preserve">Esimerkki 8.1295</w:t>
      </w:r>
    </w:p>
    <w:p>
      <w:r>
        <w:t xml:space="preserve">Keskustan Express by Holiday Inn -hotellin lähellä sijaitsevan kiinalaisen ravintolan The Rice Boat hintahaarukka on kohtuullinen, 20-25 puntaa, ja se on saanut hyvän asiakasarvion. Lapset ovat tervetulleita.</w:t>
      </w:r>
    </w:p>
    <w:p>
      <w:r>
        <w:rPr>
          <w:b/>
        </w:rPr>
        <w:t xml:space="preserve">Tulos</w:t>
      </w:r>
    </w:p>
    <w:p>
      <w:r>
        <w:t xml:space="preserve">nimi[The Rice Boat], ruoka[kiinalainen], hintaluokka[£20-25], asiakasarvio[korkea], alue[kaupungin keskusta], perheystävällinen[kyllä], lähellä[Express by Holiday Inn]</w:t>
      </w:r>
    </w:p>
    <w:p>
      <w:r>
        <w:rPr>
          <w:b/>
        </w:rPr>
        <w:t xml:space="preserve">Esimerkki 8.1296</w:t>
      </w:r>
    </w:p>
    <w:p>
      <w:r>
        <w:t xml:space="preserve">Bibimbap House tarjoaa ranskalaista ruokaa kalliiseen hintaan Clare Hallin lähellä.</w:t>
      </w:r>
    </w:p>
    <w:p>
      <w:r>
        <w:rPr>
          <w:b/>
        </w:rPr>
        <w:t xml:space="preserve">Tulos</w:t>
      </w:r>
    </w:p>
    <w:p>
      <w:r>
        <w:t xml:space="preserve">nimi[Bibimbap House], ruoka[ranskalainen], hintaluokka[yli £30], alue[kaupungin keskusta], lähellä[Clare Hall]</w:t>
      </w:r>
    </w:p>
    <w:p>
      <w:r>
        <w:rPr>
          <w:b/>
        </w:rPr>
        <w:t xml:space="preserve">Esimerkki 8.1297</w:t>
      </w:r>
    </w:p>
    <w:p>
      <w:r>
        <w:t xml:space="preserve">Joenrannalla sijaitsee korkeahintainen italialainen ravintola Alimentum, joka sijaitsee joenrannalla ja on lapsiystävällinen.</w:t>
      </w:r>
    </w:p>
    <w:p>
      <w:r>
        <w:rPr>
          <w:b/>
        </w:rPr>
        <w:t xml:space="preserve">Tulos</w:t>
      </w:r>
    </w:p>
    <w:p>
      <w:r>
        <w:t xml:space="preserve">nimi[Alimentum], ruoka[italialainen], hintaluokka[korkea], alue[riverside], perheystävällinen[kyllä]</w:t>
      </w:r>
    </w:p>
    <w:p>
      <w:r>
        <w:rPr>
          <w:b/>
        </w:rPr>
        <w:t xml:space="preserve">Esimerkki 8.1298</w:t>
      </w:r>
    </w:p>
    <w:p>
      <w:r>
        <w:t xml:space="preserve">Aromi on perheystävällinen pubi, joka sijaitsee Riversidessa ja jonka luokitus on 5/5.</w:t>
      </w:r>
    </w:p>
    <w:p>
      <w:r>
        <w:rPr>
          <w:b/>
        </w:rPr>
        <w:t xml:space="preserve">Tulos</w:t>
      </w:r>
    </w:p>
    <w:p>
      <w:r>
        <w:t xml:space="preserve">name[Aromi], eatType[pub], asiakasarvio[5/5], area[riverside], familyFriendly[yes]</w:t>
      </w:r>
    </w:p>
    <w:p>
      <w:r>
        <w:rPr>
          <w:b/>
        </w:rPr>
        <w:t xml:space="preserve">Esimerkki 8.1299</w:t>
      </w:r>
    </w:p>
    <w:p>
      <w:r>
        <w:t xml:space="preserve">The Eagle on korkeahintainen ranskalainen kahvila Burger Kingin lähellä jokirannassa.  The Eagle ei ole lapsiystävällinen, ja sen asiakasarvio on 3/5.</w:t>
      </w:r>
    </w:p>
    <w:p>
      <w:r>
        <w:rPr>
          <w:b/>
        </w:rPr>
        <w:t xml:space="preserve">Tulos</w:t>
      </w:r>
    </w:p>
    <w:p>
      <w:r>
        <w:t xml:space="preserve">name[The Eagle], eatType[kahvila], food[ranskalainen], priceRange[korkea], asiakasarvio[3/5], area[riverside], familyFriendly[no], near[Burger King]</w:t>
      </w:r>
    </w:p>
    <w:p>
      <w:r>
        <w:rPr>
          <w:b/>
        </w:rPr>
        <w:t xml:space="preserve">Esimerkki 8.1300</w:t>
      </w:r>
    </w:p>
    <w:p>
      <w:r>
        <w:t xml:space="preserve">Zizzi on pubi, jossa tarjoillaan ranskalaista ruokaa.  Se on perheystävällinen ja sillä on keskimääräinen asiakasarvio.</w:t>
      </w:r>
    </w:p>
    <w:p>
      <w:r>
        <w:rPr>
          <w:b/>
        </w:rPr>
        <w:t xml:space="preserve">Tulos</w:t>
      </w:r>
    </w:p>
    <w:p>
      <w:r>
        <w:t xml:space="preserve">name[Zizzi], eatType[pub], food[ranskalainen], asiakasarvio[keskiarvo], familyFriendly[kyllä]</w:t>
      </w:r>
    </w:p>
    <w:p>
      <w:r>
        <w:rPr>
          <w:b/>
        </w:rPr>
        <w:t xml:space="preserve">Esimerkki 8.1301</w:t>
      </w:r>
    </w:p>
    <w:p>
      <w:r>
        <w:t xml:space="preserve">Fitzbillies on yhden tähden kahvila, joka sijaitsee joen vieressä. Se on keskihintainen ja perheystävällinen paikka.</w:t>
      </w:r>
    </w:p>
    <w:p>
      <w:r>
        <w:rPr>
          <w:b/>
        </w:rPr>
        <w:t xml:space="preserve">Tulos</w:t>
      </w:r>
    </w:p>
    <w:p>
      <w:r>
        <w:t xml:space="preserve">name[Fitzbillies], eatType[kahvila], food[japanilainen], priceRange[kohtalainen], customer rating[1/5], area[riverside], familyFriendly[yes]</w:t>
      </w:r>
    </w:p>
    <w:p>
      <w:r>
        <w:rPr>
          <w:b/>
        </w:rPr>
        <w:t xml:space="preserve">Esimerkki 8.1302</w:t>
      </w:r>
    </w:p>
    <w:p>
      <w:r>
        <w:t xml:space="preserve">Lähellä Express by Holiday Inn -ravintolaa on Fitzbillies, jossa on perheystävällinen ympäristö, keskimääräinen asiakasarvio ja kohtuullinen hinta.</w:t>
      </w:r>
    </w:p>
    <w:p>
      <w:r>
        <w:rPr>
          <w:b/>
        </w:rPr>
        <w:t xml:space="preserve">Tulos</w:t>
      </w:r>
    </w:p>
    <w:p>
      <w:r>
        <w:t xml:space="preserve">name[Fitzbillies], priceRange[alle £20], asiakasarvio[keskiarvo], perheystävällinen[kyllä], lähellä[Express by Holiday Inn]</w:t>
      </w:r>
    </w:p>
    <w:p>
      <w:r>
        <w:rPr>
          <w:b/>
        </w:rPr>
        <w:t xml:space="preserve">Esimerkki 8.1303</w:t>
      </w:r>
    </w:p>
    <w:p>
      <w:r>
        <w:t xml:space="preserve">Giraffe on Thamesin rannalla sijaitseva pubi vain aikuisille, jossa tarjoillaan englantilaista ruokaa.</w:t>
      </w:r>
    </w:p>
    <w:p>
      <w:r>
        <w:rPr>
          <w:b/>
        </w:rPr>
        <w:t xml:space="preserve">Tulos</w:t>
      </w:r>
    </w:p>
    <w:p>
      <w:r>
        <w:t xml:space="preserve">name[Giraffe], eatType[pub], food[English], area[riverside], familyFriendly[no]</w:t>
      </w:r>
    </w:p>
    <w:p>
      <w:r>
        <w:rPr>
          <w:b/>
        </w:rPr>
        <w:t xml:space="preserve">Esimerkki 8.1304</w:t>
      </w:r>
    </w:p>
    <w:p>
      <w:r>
        <w:t xml:space="preserve">Cotto on ranskalaista ruokaa tarjoava kahvila, joka sijaitsee jokirannassa Portland Armsin lähellä. Hinnat vaihtelevat 20-25 punnan välillä. Sen asiakasarvosana on korkea.</w:t>
      </w:r>
    </w:p>
    <w:p>
      <w:r>
        <w:rPr>
          <w:b/>
        </w:rPr>
        <w:t xml:space="preserve">Tulos</w:t>
      </w:r>
    </w:p>
    <w:p>
      <w:r>
        <w:t xml:space="preserve">name[Cotto], eatType[kahvila], ruoka[ranskalainen], priceRange[£20-25], asiakasarvio[korkea], alue[riverside], lähellä[The Portland Arms]</w:t>
      </w:r>
    </w:p>
    <w:p>
      <w:r>
        <w:rPr>
          <w:b/>
        </w:rPr>
        <w:t xml:space="preserve">Esimerkki 8.1305</w:t>
      </w:r>
    </w:p>
    <w:p>
      <w:r>
        <w:t xml:space="preserve">Taste of Cambridge on keskeisellä paikalla sijaitseva perhepubi lähellä Sorrentoa.</w:t>
      </w:r>
    </w:p>
    <w:p>
      <w:r>
        <w:rPr>
          <w:b/>
        </w:rPr>
        <w:t xml:space="preserve">Tulos</w:t>
      </w:r>
    </w:p>
    <w:p>
      <w:r>
        <w:t xml:space="preserve">name[Taste of Cambridge], eatType[pub], alue[kaupungin keskusta], perheystävällinen[kyllä], lähellä[The Sorrento]</w:t>
      </w:r>
    </w:p>
    <w:p>
      <w:r>
        <w:rPr>
          <w:b/>
        </w:rPr>
        <w:t xml:space="preserve">Esimerkki 8.1306</w:t>
      </w:r>
    </w:p>
    <w:p>
      <w:r>
        <w:t xml:space="preserve">Kaupungin keskustassa on intialaista ruokaa tarjoava kahvila The Golden Palace. Se on saanut asiakkailta hyvät arvostelut, ja sen hintaluokka on yli 30 puntaa.</w:t>
      </w:r>
    </w:p>
    <w:p>
      <w:r>
        <w:rPr>
          <w:b/>
        </w:rPr>
        <w:t xml:space="preserve">Tulos</w:t>
      </w:r>
    </w:p>
    <w:p>
      <w:r>
        <w:t xml:space="preserve">name[The Golden Palace], eatType[kahvila], food[intialainen], priceRange[yli £30], customer rating[korkea], area[kaupungin keskusta]</w:t>
      </w:r>
    </w:p>
    <w:p>
      <w:r>
        <w:rPr>
          <w:b/>
        </w:rPr>
        <w:t xml:space="preserve">Esimerkki 8.1307</w:t>
      </w:r>
    </w:p>
    <w:p>
      <w:r>
        <w:t xml:space="preserve">Kaupungin keskustassa sijaitsee pikaruokaravintola nimeltä The Waterman, jonka hintaluokka on halpa ja jonka keskimääräinen asiakasarvio ei ole perheystävällinen.</w:t>
      </w:r>
    </w:p>
    <w:p>
      <w:r>
        <w:rPr>
          <w:b/>
        </w:rPr>
        <w:t xml:space="preserve">Tulos</w:t>
      </w:r>
    </w:p>
    <w:p>
      <w:r>
        <w:t xml:space="preserve">nimi[The Waterman], ruoka[Pikaruoka], hintaluokka[halpa], asiakkaiden arvostelu[keskiarvo], alue[kaupungin keskusta], perheystävällinen[ei]</w:t>
      </w:r>
    </w:p>
    <w:p>
      <w:r>
        <w:rPr>
          <w:b/>
        </w:rPr>
        <w:t xml:space="preserve">Esimerkki 8.1308</w:t>
      </w:r>
    </w:p>
    <w:p>
      <w:r>
        <w:t xml:space="preserve">The Rice Boat on erittäin arvostettu pikaruokaravintola, joka sijaitsee kaupungin keskustassa Express by Holiday Inn -hotellin vieressä. Kyllä, se on lapsiystävällinen, ja hintaluokka on £20-25.</w:t>
      </w:r>
    </w:p>
    <w:p>
      <w:r>
        <w:rPr>
          <w:b/>
        </w:rPr>
        <w:t xml:space="preserve">Tulos</w:t>
      </w:r>
    </w:p>
    <w:p>
      <w:r>
        <w:t xml:space="preserve">nimi[The Rice Boat], ruoka[Pikaruoka], hintaluokka[£20-25], asiakasarvio[korkea], alue[kaupungin keskusta], perheystävällinen[kyllä], lähellä[Express by Holiday Inn]</w:t>
      </w:r>
    </w:p>
    <w:p>
      <w:r>
        <w:rPr>
          <w:b/>
        </w:rPr>
        <w:t xml:space="preserve">Esimerkki 8.1309</w:t>
      </w:r>
    </w:p>
    <w:p>
      <w:r>
        <w:t xml:space="preserve">Clare Hallin lähellä kaupungin keskustassa sijaitsevassa Bibimbap Housessa on intialaista ruokaa alle 20 punnan hintaan.</w:t>
      </w:r>
    </w:p>
    <w:p>
      <w:r>
        <w:rPr>
          <w:b/>
        </w:rPr>
        <w:t xml:space="preserve">Tulos</w:t>
      </w:r>
    </w:p>
    <w:p>
      <w:r>
        <w:t xml:space="preserve">nimi[Bibimbap House], ruoka[intialainen], hintaluokka[alle £20], alue[kaupungin keskusta], lähellä[Clare Hall]</w:t>
      </w:r>
    </w:p>
    <w:p>
      <w:r>
        <w:rPr>
          <w:b/>
        </w:rPr>
        <w:t xml:space="preserve">Esimerkki 8.1310</w:t>
      </w:r>
    </w:p>
    <w:p>
      <w:r>
        <w:t xml:space="preserve">Fitzbillies on Riversiden alueella sijaitseva lapsiystävällinen japanilainen kahvila, jolla on alhainen asiakasarvio ja jonka hinnat ovat yli 30 puntaa.</w:t>
      </w:r>
    </w:p>
    <w:p>
      <w:r>
        <w:rPr>
          <w:b/>
        </w:rPr>
        <w:t xml:space="preserve">Tulos</w:t>
      </w:r>
    </w:p>
    <w:p>
      <w:r>
        <w:t xml:space="preserve">name[Fitzbillies], eatType[kahvila], food[japanilainen], priceRange[yli £30], customer rating[alhainen], area[riverside], familyFriendly[yes]</w:t>
      </w:r>
    </w:p>
    <w:p>
      <w:r>
        <w:rPr>
          <w:b/>
        </w:rPr>
        <w:t xml:space="preserve">Esimerkki 8.1311</w:t>
      </w:r>
    </w:p>
    <w:p>
      <w:r>
        <w:t xml:space="preserve">Olive Grove on jokirannassa sijaitseva lapsiystävällinen pubi, jonka hintahaarukka on 20-25 puntaa.</w:t>
      </w:r>
    </w:p>
    <w:p>
      <w:r>
        <w:rPr>
          <w:b/>
        </w:rPr>
        <w:t xml:space="preserve">Tulos</w:t>
      </w:r>
    </w:p>
    <w:p>
      <w:r>
        <w:t xml:space="preserve">name[The Olive Grove], eatType[pub], priceRange[£20-25], area[riverside], familyFriendly[yes]</w:t>
      </w:r>
    </w:p>
    <w:p>
      <w:r>
        <w:rPr>
          <w:b/>
        </w:rPr>
        <w:t xml:space="preserve">Esimerkki 8.1312</w:t>
      </w:r>
    </w:p>
    <w:p>
      <w:r>
        <w:t xml:space="preserve">Keskustassa Crowne Plaza -hotellin lähellä sijaitseva kahvila Browns Cambridge tarjoaa italialaista ruokaa, joka on saanut ylistäviä arvioita.</w:t>
      </w:r>
    </w:p>
    <w:p>
      <w:r>
        <w:rPr>
          <w:b/>
        </w:rPr>
        <w:t xml:space="preserve">Tulos</w:t>
      </w:r>
    </w:p>
    <w:p>
      <w:r>
        <w:t xml:space="preserve">nimi[Browns Cambridge], eatType[kahvila], ruoka[italialainen], asiakasarvio[5/5], alue[kaupungin keskusta], perheystävällinen[ei], lähellä[Crowne Plaza Hotel]</w:t>
      </w:r>
    </w:p>
    <w:p>
      <w:r>
        <w:rPr>
          <w:b/>
        </w:rPr>
        <w:t xml:space="preserve">Esimerkki 8.1313</w:t>
      </w:r>
    </w:p>
    <w:p>
      <w:r>
        <w:t xml:space="preserve">Browns Cambridge -niminen japanilainen kahvila Crowne Plaza -hotellin lähellä kaupungin keskustassa. Sen asiakasarvosana on 5/5, mutta se ei ole perheystävällinen.</w:t>
      </w:r>
    </w:p>
    <w:p>
      <w:r>
        <w:rPr>
          <w:b/>
        </w:rPr>
        <w:t xml:space="preserve">Tulos</w:t>
      </w:r>
    </w:p>
    <w:p>
      <w:r>
        <w:t xml:space="preserve">nimi[Browns Cambridge], eatType[kahvila], ruoka[japanilainen], asiakasarvio[5/5], alue[kaupungin keskusta], perheystävällinen[ei], lähellä[Crowne Plaza Hotel]</w:t>
      </w:r>
    </w:p>
    <w:p>
      <w:r>
        <w:rPr>
          <w:b/>
        </w:rPr>
        <w:t xml:space="preserve">Esimerkki 8.1314</w:t>
      </w:r>
    </w:p>
    <w:p>
      <w:r>
        <w:t xml:space="preserve">Arvosana 1/5, Aromi, on kahvila, joka tarjoaa pikaruokaa ja lapsiystävällisen ympäristön. Aromi sijaitsee Cambridgen jokirannassa.</w:t>
      </w:r>
    </w:p>
    <w:p>
      <w:r>
        <w:rPr>
          <w:b/>
        </w:rPr>
        <w:t xml:space="preserve">Tulos</w:t>
      </w:r>
    </w:p>
    <w:p>
      <w:r>
        <w:t xml:space="preserve">name[Aromi], eatType[kahvila], food[pikaruoka], asiakasarvio[1/5], area[riverside], familyFriendly[yes]</w:t>
      </w:r>
    </w:p>
    <w:p>
      <w:r>
        <w:rPr>
          <w:b/>
        </w:rPr>
        <w:t xml:space="preserve">Esimerkki 8.1315</w:t>
      </w:r>
    </w:p>
    <w:p>
      <w:r>
        <w:t xml:space="preserve">Aromi near riverside on pikaruokakahvila, joka on luokiteltu keskimäärin lapsiystävälliseksi.</w:t>
      </w:r>
    </w:p>
    <w:p>
      <w:r>
        <w:rPr>
          <w:b/>
        </w:rPr>
        <w:t xml:space="preserve">Tulos</w:t>
      </w:r>
    </w:p>
    <w:p>
      <w:r>
        <w:t xml:space="preserve">name[Aromi], eatType[kahvila], food[pikaruoka], asiakasarvio[keskiarvo], area[riverside], familyFriendly[yes]</w:t>
      </w:r>
    </w:p>
    <w:p>
      <w:r>
        <w:rPr>
          <w:b/>
        </w:rPr>
        <w:t xml:space="preserve">Esimerkki 8.1316</w:t>
      </w:r>
    </w:p>
    <w:p>
      <w:r>
        <w:t xml:space="preserve">The Eagle on kohtuuhintainen ja matala japanilainen kahvila Burger Kingin lähellä kaupungin keskustassa.</w:t>
      </w:r>
    </w:p>
    <w:p>
      <w:r>
        <w:rPr>
          <w:b/>
        </w:rPr>
        <w:t xml:space="preserve">Tulos</w:t>
      </w:r>
    </w:p>
    <w:p>
      <w:r>
        <w:t xml:space="preserve">name[The Eagle], eatType[kahvila], food[japanilainen], priceRange[kohtalainen], asiakasarvio[1/5], area[kaupungin keskusta], familyFriendly[no], near[Burger King]</w:t>
      </w:r>
    </w:p>
    <w:p>
      <w:r>
        <w:rPr>
          <w:b/>
        </w:rPr>
        <w:t xml:space="preserve">Esimerkki 8.1317</w:t>
      </w:r>
    </w:p>
    <w:p>
      <w:r>
        <w:t xml:space="preserve">Riversiden lähellä on halpa intialainen ravintola nimeltä Blue Spice.</w:t>
      </w:r>
    </w:p>
    <w:p>
      <w:r>
        <w:rPr>
          <w:b/>
        </w:rPr>
        <w:t xml:space="preserve">Tulos</w:t>
      </w:r>
    </w:p>
    <w:p>
      <w:r>
        <w:t xml:space="preserve">nimi[Blue Spice], ruoka[intialainen], hintaluokka[alle £20], alue[riverside]</w:t>
      </w:r>
    </w:p>
    <w:p>
      <w:r>
        <w:rPr>
          <w:b/>
        </w:rPr>
        <w:t xml:space="preserve">Esimerkki 8.1318</w:t>
      </w:r>
    </w:p>
    <w:p>
      <w:r>
        <w:t xml:space="preserve">Cottosta löytyy ranskalaista ruokaa alle 20 punnan hintaluokassa.  Se on keskivertoluokituksen saanut kahvila, joka sijaitsee kaupungin keskustassa lähellä The Portland Armsia.</w:t>
      </w:r>
    </w:p>
    <w:p>
      <w:r>
        <w:rPr>
          <w:b/>
        </w:rPr>
        <w:t xml:space="preserve">Tulos</w:t>
      </w:r>
    </w:p>
    <w:p>
      <w:r>
        <w:t xml:space="preserve">name[Cotto], eatType[kahvila], ruoka[ranskalainen], priceRange[alle £20], asiakasarvio[keskiarvo], alue[kaupungin keskusta], lähellä[The Portland Arms]</w:t>
      </w:r>
    </w:p>
    <w:p>
      <w:r>
        <w:rPr>
          <w:b/>
        </w:rPr>
        <w:t xml:space="preserve">Esimerkki 8.1319</w:t>
      </w:r>
    </w:p>
    <w:p>
      <w:r>
        <w:t xml:space="preserve">Rice Boat -pikaruokapaikan asiakasarvio on 1/5, se sijaitsee Riverside-alueella ja on lapsiystävällinen.</w:t>
      </w:r>
    </w:p>
    <w:p>
      <w:r>
        <w:rPr>
          <w:b/>
        </w:rPr>
        <w:t xml:space="preserve">Tulos</w:t>
      </w:r>
    </w:p>
    <w:p>
      <w:r>
        <w:t xml:space="preserve">nimi[The Rice Boat], ruoka[Pikaruokaa], asiakasarvio[1/5], alue[riverside], perheystävällinen[kyllä]</w:t>
      </w:r>
    </w:p>
    <w:p>
      <w:r>
        <w:rPr>
          <w:b/>
        </w:rPr>
        <w:t xml:space="preserve">Esimerkki 8.1320</w:t>
      </w:r>
    </w:p>
    <w:p>
      <w:r>
        <w:t xml:space="preserve">The Rice Boat on keskiverto paikka. Se sijaitsee kaupungin keskustassa. Se tarjoaa ranskalaista ruokaa, eikä se ole perheystävällinen.</w:t>
      </w:r>
    </w:p>
    <w:p>
      <w:r>
        <w:rPr>
          <w:b/>
        </w:rPr>
        <w:t xml:space="preserve">Tulos</w:t>
      </w:r>
    </w:p>
    <w:p>
      <w:r>
        <w:t xml:space="preserve">nimi[The Rice Boat], ruoka[ranskalainen], asiakkaiden arvostelu[keskiarvo], alue[kaupungin keskusta], perheystävällinen[ei]</w:t>
      </w:r>
    </w:p>
    <w:p>
      <w:r>
        <w:rPr>
          <w:b/>
        </w:rPr>
        <w:t xml:space="preserve">Esimerkki 8.1321</w:t>
      </w:r>
    </w:p>
    <w:p>
      <w:r>
        <w:t xml:space="preserve">Jos sinulla on suurempi budjetti, Fitzbillies on italialaistyylinen kahvila, joka sijaitsee joen rannalla.</w:t>
      </w:r>
    </w:p>
    <w:p>
      <w:r>
        <w:rPr>
          <w:b/>
        </w:rPr>
        <w:t xml:space="preserve">Tulos</w:t>
      </w:r>
    </w:p>
    <w:p>
      <w:r>
        <w:t xml:space="preserve">name[Fitzbillies], eatType[kahvila], food[italialainen], priceRange[korkea], customer rating[keskiarvo], area[riverside], familyFriendly[no]</w:t>
      </w:r>
    </w:p>
    <w:p>
      <w:r>
        <w:rPr>
          <w:b/>
        </w:rPr>
        <w:t xml:space="preserve">Esimerkki 8.1322</w:t>
      </w:r>
    </w:p>
    <w:p>
      <w:r>
        <w:t xml:space="preserve">Cocum kahvila tarjoaa Pikaruokaa edulliseen hintaan lapsille Ystävällinen.</w:t>
      </w:r>
    </w:p>
    <w:p>
      <w:r>
        <w:rPr>
          <w:b/>
        </w:rPr>
        <w:t xml:space="preserve">Tulos</w:t>
      </w:r>
    </w:p>
    <w:p>
      <w:r>
        <w:t xml:space="preserve">name[Cocum], eatType[kahvila], food[japanilainen], priceRange[yli £30], customer rating[alhainen], familyFriendly[ei]</w:t>
      </w:r>
    </w:p>
    <w:p>
      <w:r>
        <w:rPr>
          <w:b/>
        </w:rPr>
        <w:t xml:space="preserve">Esimerkki 8.1323</w:t>
      </w:r>
    </w:p>
    <w:p>
      <w:r>
        <w:t xml:space="preserve">The Cambridge Blue on ravintola, joka tarjoaa kiinalaista ruokaa Sen asiakasarvosana on korkea.</w:t>
      </w:r>
    </w:p>
    <w:p>
      <w:r>
        <w:rPr>
          <w:b/>
        </w:rPr>
        <w:t xml:space="preserve">Tulos</w:t>
      </w:r>
    </w:p>
    <w:p>
      <w:r>
        <w:t xml:space="preserve">name[The Cambridge Blue], eatType[ravintola], food[kiinalainen], asiakasarvio[korkea]</w:t>
      </w:r>
    </w:p>
    <w:p>
      <w:r>
        <w:rPr>
          <w:b/>
        </w:rPr>
        <w:t xml:space="preserve">Esimerkki 8.1324</w:t>
      </w:r>
    </w:p>
    <w:p>
      <w:r>
        <w:t xml:space="preserve">Giraffe on mukava rakennus joen rannalla. Tämä pubi ei ole perheystävällinen, mutta siellä on hyvää ranskalaista ruokaa, joka pitää sinut sidottuna illalliselle.</w:t>
      </w:r>
    </w:p>
    <w:p>
      <w:r>
        <w:rPr>
          <w:b/>
        </w:rPr>
        <w:t xml:space="preserve">Tulos</w:t>
      </w:r>
    </w:p>
    <w:p>
      <w:r>
        <w:t xml:space="preserve">name[Kirahvi], eatType[pub], food[ranskalainen], area[riverside], familyFriendly[no]</w:t>
      </w:r>
    </w:p>
    <w:p>
      <w:r>
        <w:rPr>
          <w:b/>
        </w:rPr>
        <w:t xml:space="preserve">Esimerkki 8.1325</w:t>
      </w:r>
    </w:p>
    <w:p>
      <w:r>
        <w:t xml:space="preserve">Cocum on lapsiystävällinen ravintola. Sillä on korkea asiakasarvosana.</w:t>
      </w:r>
    </w:p>
    <w:p>
      <w:r>
        <w:rPr>
          <w:b/>
        </w:rPr>
        <w:t xml:space="preserve">Tulos</w:t>
      </w:r>
    </w:p>
    <w:p>
      <w:r>
        <w:t xml:space="preserve">name[Cocum], eatType[ravintola], customer rating[korkea], familyFriendly[kyllä]</w:t>
      </w:r>
    </w:p>
    <w:p>
      <w:r>
        <w:rPr>
          <w:b/>
        </w:rPr>
        <w:t xml:space="preserve">Esimerkki 8.1326</w:t>
      </w:r>
    </w:p>
    <w:p>
      <w:r>
        <w:t xml:space="preserve">Korkea hintainen The Waterman hinnat keskimäärin, palvelevat intialaista ruokaa sijaitsee kaupungin keskustassa ei ole lapsiystävällinen.</w:t>
      </w:r>
    </w:p>
    <w:p>
      <w:r>
        <w:rPr>
          <w:b/>
        </w:rPr>
        <w:t xml:space="preserve">Tulos</w:t>
      </w:r>
    </w:p>
    <w:p>
      <w:r>
        <w:t xml:space="preserve">nimi[The Waterman], ruoka[intialainen], hintaluokka[korkea], asiakkaiden arvostelu[keskiarvo], alue[kaupungin keskusta], perheystävällinen[ei]</w:t>
      </w:r>
    </w:p>
    <w:p>
      <w:r>
        <w:rPr>
          <w:b/>
        </w:rPr>
        <w:t xml:space="preserve">Esimerkki 8.1327</w:t>
      </w:r>
    </w:p>
    <w:p>
      <w:r>
        <w:t xml:space="preserve">Green Man on lapsiystävällinen ravintola, jossa tarjoillaan kallista englantilaista ruokaa. Se sijaitsee Riversidessa lähellä All Bar Onea.</w:t>
      </w:r>
    </w:p>
    <w:p>
      <w:r>
        <w:rPr>
          <w:b/>
        </w:rPr>
        <w:t xml:space="preserve">Tulos</w:t>
      </w:r>
    </w:p>
    <w:p>
      <w:r>
        <w:t xml:space="preserve">nimi[Green Man], ruoka[englanti], hintaluokka[korkea], alue[riverside], perheystävällinen[kyllä], lähellä[All Bar One]</w:t>
      </w:r>
    </w:p>
    <w:p>
      <w:r>
        <w:rPr>
          <w:b/>
        </w:rPr>
        <w:t xml:space="preserve">Esimerkki 8.1328</w:t>
      </w:r>
    </w:p>
    <w:p>
      <w:r>
        <w:t xml:space="preserve">The Vaults on kohtuuhintainen ranskalainen ravintola, mutta se ei ole lapsiystävällinen.</w:t>
      </w:r>
    </w:p>
    <w:p>
      <w:r>
        <w:rPr>
          <w:b/>
        </w:rPr>
        <w:t xml:space="preserve">Tulos</w:t>
      </w:r>
    </w:p>
    <w:p>
      <w:r>
        <w:t xml:space="preserve">nimi[The Vaults], ruoka[ranskalainen], hintaluokka[kohtalainen], perheystävällinen[ei]</w:t>
      </w:r>
    </w:p>
    <w:p>
      <w:r>
        <w:rPr>
          <w:b/>
        </w:rPr>
        <w:t xml:space="preserve">Esimerkki 8.1329</w:t>
      </w:r>
    </w:p>
    <w:p>
      <w:r>
        <w:t xml:space="preserve">Cotto on ranskalainen ruokapaikka lähellä Ranchia. Sen asiakasarvosana on keskimäärin ja se on perheystävällinen.</w:t>
      </w:r>
    </w:p>
    <w:p>
      <w:r>
        <w:rPr>
          <w:b/>
        </w:rPr>
        <w:t xml:space="preserve">Tulos</w:t>
      </w:r>
    </w:p>
    <w:p>
      <w:r>
        <w:t xml:space="preserve">nimi[Cotto], ruoka[ranskalainen], asiakasarvio[keskiarvo], perheystävällinen[kyllä], lähellä[Ranch]</w:t>
      </w:r>
    </w:p>
    <w:p>
      <w:r>
        <w:rPr>
          <w:b/>
        </w:rPr>
        <w:t xml:space="preserve">Esimerkki 8.1330</w:t>
      </w:r>
    </w:p>
    <w:p>
      <w:r>
        <w:t xml:space="preserve">Löysin edullisen kiinalaisen ravintolan Café Rouge -pubin läheltä. Sen nimi on The Plough ja se on perheystävällinen.</w:t>
      </w:r>
    </w:p>
    <w:p>
      <w:r>
        <w:rPr>
          <w:b/>
        </w:rPr>
        <w:t xml:space="preserve">Tulos</w:t>
      </w:r>
    </w:p>
    <w:p>
      <w:r>
        <w:t xml:space="preserve">name[The Plough], eatType[pub], food[Chinese], priceRange[cheap], familyFriendly[yes], near[Café Rouge]</w:t>
      </w:r>
    </w:p>
    <w:p>
      <w:r>
        <w:rPr>
          <w:b/>
        </w:rPr>
        <w:t xml:space="preserve">Esimerkki 8.1331</w:t>
      </w:r>
    </w:p>
    <w:p>
      <w:r>
        <w:t xml:space="preserve">Kaupungin keskustassa Crowne Plaza -hotellin lähellä on vain aikuisille tarkoitettu pikaruokakahvila Taste of Cambridge.</w:t>
      </w:r>
    </w:p>
    <w:p>
      <w:r>
        <w:rPr>
          <w:b/>
        </w:rPr>
        <w:t xml:space="preserve">Tulos</w:t>
      </w:r>
    </w:p>
    <w:p>
      <w:r>
        <w:t xml:space="preserve">name[Taste of Cambridge], eatType[kahvila], food[pikaruoka], area[kaupungin keskusta], familyFriendly[no], near[Crowne Plaza Hotel]</w:t>
      </w:r>
    </w:p>
    <w:p>
      <w:r>
        <w:rPr>
          <w:b/>
        </w:rPr>
        <w:t xml:space="preserve">Esimerkki 8.1332</w:t>
      </w:r>
    </w:p>
    <w:p>
      <w:r>
        <w:t xml:space="preserve">5 viidestä on arvosana, jonka saat, kun ruokailet The Rice Boat -ravintolassa. Tämä lähellä Riversidea sijaitseva lapsiystävällinen japanilainen ravintola on poikkeuksellinen.</w:t>
      </w:r>
    </w:p>
    <w:p>
      <w:r>
        <w:rPr>
          <w:b/>
        </w:rPr>
        <w:t xml:space="preserve">Tulos</w:t>
      </w:r>
    </w:p>
    <w:p>
      <w:r>
        <w:t xml:space="preserve">nimi[The Rice Boat], ruoka[japanilainen], asiakasarvio[5/5], alue[riverside], perheystävällinen[kyllä]</w:t>
      </w:r>
    </w:p>
    <w:p>
      <w:r>
        <w:rPr>
          <w:b/>
        </w:rPr>
        <w:t xml:space="preserve">Esimerkki 8.1333</w:t>
      </w:r>
    </w:p>
    <w:p>
      <w:r>
        <w:t xml:space="preserve">Phoenix tarjoilee intialaista ruokaa hintaluokassa 20-25 puntaa, ja se on erittäin suosittu ravintola kaupungin keskustassa.</w:t>
      </w:r>
    </w:p>
    <w:p>
      <w:r>
        <w:rPr>
          <w:b/>
        </w:rPr>
        <w:t xml:space="preserve">Tulos</w:t>
      </w:r>
    </w:p>
    <w:p>
      <w:r>
        <w:t xml:space="preserve">nimi[The Phoenix], ruoka[intialainen], hintaluokka[£20-25], asiakasarvio[korkea], alue[kaupungin keskusta]</w:t>
      </w:r>
    </w:p>
    <w:p>
      <w:r>
        <w:rPr>
          <w:b/>
        </w:rPr>
        <w:t xml:space="preserve">Esimerkki 8.1334</w:t>
      </w:r>
    </w:p>
    <w:p>
      <w:r>
        <w:t xml:space="preserve">Joen lähellä on kallis sushiravintola The Waterman.  Se on perheystävällinen ja saanut 3 arvosanaa 5:stä.</w:t>
      </w:r>
    </w:p>
    <w:p>
      <w:r>
        <w:rPr>
          <w:b/>
        </w:rPr>
        <w:t xml:space="preserve">Tulos</w:t>
      </w:r>
    </w:p>
    <w:p>
      <w:r>
        <w:t xml:space="preserve">nimi[The Waterman], ruoka[japanilainen], hintaluokka[korkea], asiakasarvio[3/5], alue[riverside], perheystävällinen[kyllä]</w:t>
      </w:r>
    </w:p>
    <w:p>
      <w:r>
        <w:rPr>
          <w:b/>
        </w:rPr>
        <w:t xml:space="preserve">Esimerkki 8.1335</w:t>
      </w:r>
    </w:p>
    <w:p>
      <w:r>
        <w:t xml:space="preserve">Burger Kingin lähellä sijaitseva Riverside-kahvila The Eagle tarjoaa japanilaista ruokaa, ja se on saanut 3 arvosanaa 5:stä. Se ei ole lapsiystävällinen, mutta keskihintainen.</w:t>
      </w:r>
    </w:p>
    <w:p>
      <w:r>
        <w:rPr>
          <w:b/>
        </w:rPr>
        <w:t xml:space="preserve">Tulos</w:t>
      </w:r>
    </w:p>
    <w:p>
      <w:r>
        <w:t xml:space="preserve">name[The Eagle], eatType[kahvila], ruoka[japanilainen], priceRange[£20-25], asiakasarvio[3/5], alue[riverside], perheystävällinen[ei], lähellä[Burger King]</w:t>
      </w:r>
    </w:p>
    <w:p>
      <w:r>
        <w:rPr>
          <w:b/>
        </w:rPr>
        <w:t xml:space="preserve">Esimerkki 8.1336</w:t>
      </w:r>
    </w:p>
    <w:p>
      <w:r>
        <w:t xml:space="preserve">Cocum on arvostettu italialainen kahvila, joka tarjoaa ruokaa korkeampaan hintaluokkaan. Se on lapsiystävällinen.</w:t>
      </w:r>
    </w:p>
    <w:p>
      <w:r>
        <w:rPr>
          <w:b/>
        </w:rPr>
        <w:t xml:space="preserve">Tulos</w:t>
      </w:r>
    </w:p>
    <w:p>
      <w:r>
        <w:t xml:space="preserve">name[Cocum], eatType[kahvila], food[italialainen], priceRange[£20-25], customer rating[korkea], familyFriendly[kyllä]</w:t>
      </w:r>
    </w:p>
    <w:p>
      <w:r>
        <w:rPr>
          <w:b/>
        </w:rPr>
        <w:t xml:space="preserve">Esimerkki 8.1337</w:t>
      </w:r>
    </w:p>
    <w:p>
      <w:r>
        <w:t xml:space="preserve">Aromi on intialaista ruokaa tarjoava kahvila, joka sijaitsee joen rannalla. Sen asiakasarvosana on 5/5.</w:t>
      </w:r>
    </w:p>
    <w:p>
      <w:r>
        <w:rPr>
          <w:b/>
        </w:rPr>
        <w:t xml:space="preserve">Tulos</w:t>
      </w:r>
    </w:p>
    <w:p>
      <w:r>
        <w:t xml:space="preserve">nimi[Aromi], eatType[kahvila], ruoka[intialainen], asiakasarvio[5/5], alue[riverside], perheystävällinen[ei]</w:t>
      </w:r>
    </w:p>
    <w:p>
      <w:r>
        <w:rPr>
          <w:b/>
        </w:rPr>
        <w:t xml:space="preserve">Esimerkki 8.1338</w:t>
      </w:r>
    </w:p>
    <w:p>
      <w:r>
        <w:t xml:space="preserve">kyllä, The Olive Grove on kaupungin keskustassa sijaitseva pikaruokapaikka, jonka pubi on korkeassa hintaluokassa.</w:t>
      </w:r>
    </w:p>
    <w:p>
      <w:r>
        <w:rPr>
          <w:b/>
        </w:rPr>
        <w:t xml:space="preserve">Tulos</w:t>
      </w:r>
    </w:p>
    <w:p>
      <w:r>
        <w:t xml:space="preserve">name[The Olive Grove], eatType[pub], food[Pikaruoka], priceRange[high], area[kaupungin keskusta], familyFriendly[yes]</w:t>
      </w:r>
    </w:p>
    <w:p>
      <w:r>
        <w:rPr>
          <w:b/>
        </w:rPr>
        <w:t xml:space="preserve">Esimerkki 8.1339</w:t>
      </w:r>
    </w:p>
    <w:p>
      <w:r>
        <w:t xml:space="preserve">Alhaisesta asiakasarviosta huolimatta The Golden Curry on loistava valinta perheystävälliselle japanilaiselle keittiölle.</w:t>
      </w:r>
    </w:p>
    <w:p>
      <w:r>
        <w:rPr>
          <w:b/>
        </w:rPr>
        <w:t xml:space="preserve">Tulos</w:t>
      </w:r>
    </w:p>
    <w:p>
      <w:r>
        <w:t xml:space="preserve">nimi[The Golden Curry], ruoka[japanilainen], asiakasarvio[alhainen], perheystävällinen[kyllä]</w:t>
      </w:r>
    </w:p>
    <w:p>
      <w:r>
        <w:rPr>
          <w:b/>
        </w:rPr>
        <w:t xml:space="preserve">Esimerkki 8.1340</w:t>
      </w:r>
    </w:p>
    <w:p>
      <w:r>
        <w:t xml:space="preserve">The Twenty Two on kallis ravintola kaupungin keskustassa lähellä The Rice Boat -ravintolaa.  Se on luokiteltu keskinkertaiseksi, eikä se ole lapsiystävällinen.</w:t>
      </w:r>
    </w:p>
    <w:p>
      <w:r>
        <w:rPr>
          <w:b/>
        </w:rPr>
        <w:t xml:space="preserve">Tulos</w:t>
      </w:r>
    </w:p>
    <w:p>
      <w:r>
        <w:t xml:space="preserve">nimi[The Twenty Two], hintaluokka[korkea], asiakasarvio[3/5], alue[kaupungin keskusta], perheystävällinen[kyllä], lähellä[The Rice Boat]</w:t>
      </w:r>
    </w:p>
    <w:p>
      <w:r>
        <w:rPr>
          <w:b/>
        </w:rPr>
        <w:t xml:space="preserve">Esimerkki 8.1341</w:t>
      </w:r>
    </w:p>
    <w:p>
      <w:r>
        <w:t xml:space="preserve">Fitzbillies on ravintola, joka tarjoaa sushia edulliseen hintaluokkaan. Se sijaitsee lähellä The Six Bells -ravintolaa.</w:t>
      </w:r>
    </w:p>
    <w:p>
      <w:r>
        <w:rPr>
          <w:b/>
        </w:rPr>
        <w:t xml:space="preserve">Tulos</w:t>
      </w:r>
    </w:p>
    <w:p>
      <w:r>
        <w:t xml:space="preserve">nimi[Fitzbillies], ruoka[japanilainen], hintaluokka[kohtalainen], lähellä[The Six Bells]</w:t>
      </w:r>
    </w:p>
    <w:p>
      <w:r>
        <w:rPr>
          <w:b/>
        </w:rPr>
        <w:t xml:space="preserve">Esimerkki 8.1342</w:t>
      </w:r>
    </w:p>
    <w:p>
      <w:r>
        <w:t xml:space="preserve">Waterman on kiinalainen ravintola, joka on halpa.  Se sijaitsee Riversidessa ja sen luokitus on keskinkertainen, eikä se ole perheystävällinen.</w:t>
      </w:r>
    </w:p>
    <w:p>
      <w:r>
        <w:rPr>
          <w:b/>
        </w:rPr>
        <w:t xml:space="preserve">Tulos</w:t>
      </w:r>
    </w:p>
    <w:p>
      <w:r>
        <w:t xml:space="preserve">nimi[The Waterman], ruoka[kiinalainen], hintaluokka[halpa], asiakkaiden arvostelu[keskiarvo], alue[riverside], perheystävällinen[ei]</w:t>
      </w:r>
    </w:p>
    <w:p>
      <w:r>
        <w:rPr>
          <w:b/>
        </w:rPr>
        <w:t xml:space="preserve">Esimerkki 8.1343</w:t>
      </w:r>
    </w:p>
    <w:p>
      <w:r>
        <w:t xml:space="preserve">The Rice Boat on ravintola, joka tarjoaa englantilaista ruokaa kohtuulliseen hintaluokkaan. Se sijaitsee kaupungin keskustassa lähellä Express by Holiday Inn -ravintolaa, ja se on lapsiystävällinen. Sen asiakasarvosana on 1 viidestä.</w:t>
      </w:r>
    </w:p>
    <w:p>
      <w:r>
        <w:rPr>
          <w:b/>
        </w:rPr>
        <w:t xml:space="preserve">Tulos</w:t>
      </w:r>
    </w:p>
    <w:p>
      <w:r>
        <w:t xml:space="preserve">nimi[The Rice Boat], ruoka[englanti], hintaluokka[kohtalainen], asiakkaiden arvostelu[1/5], alue[kaupungin keskusta], perheystävällinen[kyllä], lähellä[Express by Holiday Inn]</w:t>
      </w:r>
    </w:p>
    <w:p>
      <w:r>
        <w:rPr>
          <w:b/>
        </w:rPr>
        <w:t xml:space="preserve">Esimerkki 8.1344</w:t>
      </w:r>
    </w:p>
    <w:p>
      <w:r>
        <w:t xml:space="preserve">The Eagle on pikaruokaravintola, joka tarjoaa korkeaan hintaluokkaan kuuluvia take away -toimituksia. Se sijaitsee Burger Kingin jälkeen.</w:t>
      </w:r>
    </w:p>
    <w:p>
      <w:r>
        <w:rPr>
          <w:b/>
        </w:rPr>
        <w:t xml:space="preserve">Tulos</w:t>
      </w:r>
    </w:p>
    <w:p>
      <w:r>
        <w:t xml:space="preserve">name[The Eagle], eatType[kahvila], food[Pikaruoka], priceRange[high], asiakasarvio[1/5], area[riverside], familyFriendly[yes], near[Burger King]</w:t>
      </w:r>
    </w:p>
    <w:p>
      <w:r>
        <w:rPr>
          <w:b/>
        </w:rPr>
        <w:t xml:space="preserve">Esimerkki 8.1345</w:t>
      </w:r>
    </w:p>
    <w:p>
      <w:r>
        <w:t xml:space="preserve">Perinteinen brittiläinen aamiainen kohtuulliseen hintaan The Wrestlers on perheystävällinen.</w:t>
      </w:r>
    </w:p>
    <w:p>
      <w:r>
        <w:rPr>
          <w:b/>
        </w:rPr>
        <w:t xml:space="preserve">Tulos</w:t>
      </w:r>
    </w:p>
    <w:p>
      <w:r>
        <w:t xml:space="preserve">nimi[The Wrestlers], ruoka[englanti], hintaluokka[kohtalainen], asiakasarvio[3/5], perheystävällinen[kyllä]</w:t>
      </w:r>
    </w:p>
    <w:p>
      <w:r>
        <w:rPr>
          <w:b/>
        </w:rPr>
        <w:t xml:space="preserve">Esimerkki 8.1346</w:t>
      </w:r>
    </w:p>
    <w:p>
      <w:r>
        <w:t xml:space="preserve">The Rice Boat sijaitsee jokirannassa ja tarjoaa intialaista ruokaa.</w:t>
      </w:r>
    </w:p>
    <w:p>
      <w:r>
        <w:rPr>
          <w:b/>
        </w:rPr>
        <w:t xml:space="preserve">Tulos</w:t>
      </w:r>
    </w:p>
    <w:p>
      <w:r>
        <w:t xml:space="preserve">nimi[The Rice Boat], ruoka[intialainen], alue[jokiranta]</w:t>
      </w:r>
    </w:p>
    <w:p>
      <w:r>
        <w:rPr>
          <w:b/>
        </w:rPr>
        <w:t xml:space="preserve">Esimerkki 8.1347</w:t>
      </w:r>
    </w:p>
    <w:p>
      <w:r>
        <w:t xml:space="preserve">Loch Fyne, joka sijaitsee lähellä The Rice Boat -ravintolaa, on japanilainen ravintola, jolla on alhainen asiakasarvio kaupungin keskustassa.</w:t>
      </w:r>
    </w:p>
    <w:p>
      <w:r>
        <w:rPr>
          <w:b/>
        </w:rPr>
        <w:t xml:space="preserve">Tulos</w:t>
      </w:r>
    </w:p>
    <w:p>
      <w:r>
        <w:t xml:space="preserve">nimi[Loch Fyne], ruoka[japanilainen], asiakkaiden arvostelu[alhainen], alue[kaupungin keskusta], lähellä[The Rice Boat]</w:t>
      </w:r>
    </w:p>
    <w:p>
      <w:r>
        <w:rPr>
          <w:b/>
        </w:rPr>
        <w:t xml:space="preserve">Esimerkki 8.1348</w:t>
      </w:r>
    </w:p>
    <w:p>
      <w:r>
        <w:t xml:space="preserve">Clowns on halpa ja keskinkertainen pubi joen rannalla.</w:t>
      </w:r>
    </w:p>
    <w:p>
      <w:r>
        <w:rPr>
          <w:b/>
        </w:rPr>
        <w:t xml:space="preserve">Tulos</w:t>
      </w:r>
    </w:p>
    <w:p>
      <w:r>
        <w:t xml:space="preserve">name[Clowns], eatType[pub], priceRange[halpa], customer rating[keskiarvo], area[riverside]</w:t>
      </w:r>
    </w:p>
    <w:p>
      <w:r>
        <w:rPr>
          <w:b/>
        </w:rPr>
        <w:t xml:space="preserve">Esimerkki 8.1349</w:t>
      </w:r>
    </w:p>
    <w:p>
      <w:r>
        <w:t xml:space="preserve">The Twenty Two on perheystävällinen japanilaista ruokaa tarjoileva ravintola kaupungin keskustassa.</w:t>
      </w:r>
    </w:p>
    <w:p>
      <w:r>
        <w:rPr>
          <w:b/>
        </w:rPr>
        <w:t xml:space="preserve">Tulos</w:t>
      </w:r>
    </w:p>
    <w:p>
      <w:r>
        <w:t xml:space="preserve">nimi[The Twenty Two], ruoka[japanilainen], alue[kaupungin keskusta], perheystävällinen[kyllä]</w:t>
      </w:r>
    </w:p>
    <w:p>
      <w:r>
        <w:rPr>
          <w:b/>
        </w:rPr>
        <w:t xml:space="preserve">Esimerkki 8.1350</w:t>
      </w:r>
    </w:p>
    <w:p>
      <w:r>
        <w:t xml:space="preserve">Waterman on lapsiystävällinen ravintola, jolla on hyvät asiakasarviot. Se tarjoilee pikaruokaa, ja sen ruokalajit vaihtelevat 20 ja 25 punnan välillä. Se sijaitsee kaupungin keskustassa.</w:t>
      </w:r>
    </w:p>
    <w:p>
      <w:r>
        <w:rPr>
          <w:b/>
        </w:rPr>
        <w:t xml:space="preserve">Tulos</w:t>
      </w:r>
    </w:p>
    <w:p>
      <w:r>
        <w:t xml:space="preserve">nimi[The Waterman], ruoka[Pikaruoka], hintaluokka[£20-25], asiakasarvio[korkea], alue[kaupungin keskusta], perheystävällinen[kyllä]</w:t>
      </w:r>
    </w:p>
    <w:p>
      <w:r>
        <w:rPr>
          <w:b/>
        </w:rPr>
        <w:t xml:space="preserve">Esimerkki 8.1351</w:t>
      </w:r>
    </w:p>
    <w:p>
      <w:r>
        <w:t xml:space="preserve">Kaupungin keskustassa Alimentum tarjoilee japanilaista ruokaa keskihintaiseen hintaan. Se ei ole lapsiystävällinen.</w:t>
      </w:r>
    </w:p>
    <w:p>
      <w:r>
        <w:rPr>
          <w:b/>
        </w:rPr>
        <w:t xml:space="preserve">Tulos</w:t>
      </w:r>
    </w:p>
    <w:p>
      <w:r>
        <w:t xml:space="preserve">nimi[Alimentum], ruoka[japanilainen], hintaluokka[kohtalainen], alue[kaupungin keskusta], perheystävällinen[ei]</w:t>
      </w:r>
    </w:p>
    <w:p>
      <w:r>
        <w:rPr>
          <w:b/>
        </w:rPr>
        <w:t xml:space="preserve">Esimerkki 8.1352</w:t>
      </w:r>
    </w:p>
    <w:p>
      <w:r>
        <w:t xml:space="preserve">The Waterman on italialaista ruokaa tarjoava ei-perheystävällinen majoitusliike, jonka hintaluokka on 20-25 puntaa ja joka on saanut hyvän asiakasarvion kaupungin keskustassa.</w:t>
      </w:r>
    </w:p>
    <w:p>
      <w:r>
        <w:rPr>
          <w:b/>
        </w:rPr>
        <w:t xml:space="preserve">Tulos</w:t>
      </w:r>
    </w:p>
    <w:p>
      <w:r>
        <w:t xml:space="preserve">nimi[The Waterman], ruoka[italialainen], hintaluokka[£20-25], asiakasarvio[korkea], alue[kaupungin keskusta], perheystävällinen[ei]</w:t>
      </w:r>
    </w:p>
    <w:p>
      <w:r>
        <w:rPr>
          <w:b/>
        </w:rPr>
        <w:t xml:space="preserve">Esimerkki 8.1353</w:t>
      </w:r>
    </w:p>
    <w:p>
      <w:r>
        <w:t xml:space="preserve">Cambridge Blue on edullinen pubi lähellä Café Brazilia.</w:t>
      </w:r>
    </w:p>
    <w:p>
      <w:r>
        <w:rPr>
          <w:b/>
        </w:rPr>
        <w:t xml:space="preserve">Tulos</w:t>
      </w:r>
    </w:p>
    <w:p>
      <w:r>
        <w:t xml:space="preserve">name[The Cambridge Blue], eatType[pub], food[Italian], priceRange[alle £20], near[Café Brazil]</w:t>
      </w:r>
    </w:p>
    <w:p>
      <w:r>
        <w:rPr>
          <w:b/>
        </w:rPr>
        <w:t xml:space="preserve">Esimerkki 8.1354</w:t>
      </w:r>
    </w:p>
    <w:p>
      <w:r>
        <w:t xml:space="preserve">Siellä on viiden tähden ravintola nimeltä The Eagle.</w:t>
      </w:r>
    </w:p>
    <w:p>
      <w:r>
        <w:rPr>
          <w:b/>
        </w:rPr>
        <w:t xml:space="preserve">Tulos</w:t>
      </w:r>
    </w:p>
    <w:p>
      <w:r>
        <w:t xml:space="preserve">nimi[The Eagle], ruoka[English], asiakasarvio[5/5]</w:t>
      </w:r>
    </w:p>
    <w:p>
      <w:r>
        <w:rPr>
          <w:b/>
        </w:rPr>
        <w:t xml:space="preserve">Esimerkki 8.1355</w:t>
      </w:r>
    </w:p>
    <w:p>
      <w:r>
        <w:t xml:space="preserve">Japanilaista ruokaa tarjoillaan lähellä kaupungin keskustaa nimeltä Fitzbillies on keskimääräinen asiakasarvostelu hinnat alle £ 20 ei palvele lapsia tässä kahvilassa.</w:t>
      </w:r>
    </w:p>
    <w:p>
      <w:r>
        <w:rPr>
          <w:b/>
        </w:rPr>
        <w:t xml:space="preserve">Tulos</w:t>
      </w:r>
    </w:p>
    <w:p>
      <w:r>
        <w:t xml:space="preserve">name[Fitzbillies], eatType[kahvila], food[japanilainen], priceRange[alle £20], customer rating[keskiarvo], area[kaupungin keskusta], familyFriendly[no]</w:t>
      </w:r>
    </w:p>
    <w:p>
      <w:r>
        <w:rPr>
          <w:b/>
        </w:rPr>
        <w:t xml:space="preserve">Esimerkki 8.1356</w:t>
      </w:r>
    </w:p>
    <w:p>
      <w:r>
        <w:t xml:space="preserve">The Golden Curry -niminen ravintola sijaitsee The Bakersin lähellä. Se tarjoaa intialaista ruokaa, ei ole lapsiystävällinen ja kohtuuhintainen.</w:t>
      </w:r>
    </w:p>
    <w:p>
      <w:r>
        <w:rPr>
          <w:b/>
        </w:rPr>
        <w:t xml:space="preserve">Tulos</w:t>
      </w:r>
    </w:p>
    <w:p>
      <w:r>
        <w:t xml:space="preserve">nimi[The Golden Curry], ruoka[intialainen], hintaluokka[kohtalainen], perheystävällinen[ei], lähellä[The Bakers]</w:t>
      </w:r>
    </w:p>
    <w:p>
      <w:r>
        <w:rPr>
          <w:b/>
        </w:rPr>
        <w:t xml:space="preserve">Esimerkki 8.1357</w:t>
      </w:r>
    </w:p>
    <w:p>
      <w:r>
        <w:t xml:space="preserve">Fitzbillies intialainen kahvila on kohtuuhintainen, lapsiystävällinen, ja asiakkaat ovat antaneet sille arvosanan 3/5.</w:t>
      </w:r>
    </w:p>
    <w:p>
      <w:r>
        <w:rPr>
          <w:b/>
        </w:rPr>
        <w:t xml:space="preserve">Tulos</w:t>
      </w:r>
    </w:p>
    <w:p>
      <w:r>
        <w:t xml:space="preserve">name[Fitzbillies], eatType[kahvila], food[intialainen], priceRange[kohtalainen], asiakasarvio[3/5], area[kaupungin keskusta], familyFriendly[ei]</w:t>
      </w:r>
    </w:p>
    <w:p>
      <w:r>
        <w:rPr>
          <w:b/>
        </w:rPr>
        <w:t xml:space="preserve">Esimerkki 8.1358</w:t>
      </w:r>
    </w:p>
    <w:p>
      <w:r>
        <w:t xml:space="preserve">Rice Boat ei ole lapsiystävällinen, mutta siellä on italialaista ruokaa kohtuulliseen hintaluokkaan, ja se on saanut 3 arvosanaa 5:stä. Se löytyy Express by Holiday Inn -hotellin läheltä kaupungin keskustasta.</w:t>
      </w:r>
    </w:p>
    <w:p>
      <w:r>
        <w:rPr>
          <w:b/>
        </w:rPr>
        <w:t xml:space="preserve">Tulos</w:t>
      </w:r>
    </w:p>
    <w:p>
      <w:r>
        <w:t xml:space="preserve">nimi[The Rice Boat], ruoka[italialainen], hintaluokka[kohtalainen], asiakkaiden arvostelu[3/5], alue[kaupungin keskusta], perheystävällinen[ei], lähellä[Express by Holiday Inn]</w:t>
      </w:r>
    </w:p>
    <w:p>
      <w:r>
        <w:rPr>
          <w:b/>
        </w:rPr>
        <w:t xml:space="preserve">Esimerkki 8.1359</w:t>
      </w:r>
    </w:p>
    <w:p>
      <w:r>
        <w:t xml:space="preserve">Englantilaista ruokaa tarjoillaan The Rice Boat -ravintolassa Riversidessa, jolla on keskimääräinen asiakasarvosana ei perheystävällinen ilmapiiri.</w:t>
      </w:r>
    </w:p>
    <w:p>
      <w:r>
        <w:rPr>
          <w:b/>
        </w:rPr>
        <w:t xml:space="preserve">Tulos</w:t>
      </w:r>
    </w:p>
    <w:p>
      <w:r>
        <w:t xml:space="preserve">nimi[The Rice Boat], ruoka[englanti], asiakkaiden arvostelu[keskiarvo], alue[jokiranta], perheystävällinen[kyllä]</w:t>
      </w:r>
    </w:p>
    <w:p>
      <w:r>
        <w:rPr>
          <w:b/>
        </w:rPr>
        <w:t xml:space="preserve">Esimerkki 8.1360</w:t>
      </w:r>
    </w:p>
    <w:p>
      <w:r>
        <w:t xml:space="preserve">The Plough on lapsiystävällinen pubi, jossa on korkeatasoisia englantilaisia ruokia lähellä Café Rougea.</w:t>
      </w:r>
    </w:p>
    <w:p>
      <w:r>
        <w:rPr>
          <w:b/>
        </w:rPr>
        <w:t xml:space="preserve">Tulos</w:t>
      </w:r>
    </w:p>
    <w:p>
      <w:r>
        <w:t xml:space="preserve">name[The Plough], eatType[pub], food[English], priceRange[high], familyFriendly[yes], near[Café Rouge]</w:t>
      </w:r>
    </w:p>
    <w:p>
      <w:r>
        <w:rPr>
          <w:b/>
        </w:rPr>
        <w:t xml:space="preserve">Esimerkki 8.1361</w:t>
      </w:r>
    </w:p>
    <w:p>
      <w:r>
        <w:t xml:space="preserve">Perheystävällinen pubi The Plough tarjoilee tällä hetkellä intialaista ruokaa Café Rougen lähellä, ja sen hinta on yli 30 puntaa.</w:t>
      </w:r>
    </w:p>
    <w:p>
      <w:r>
        <w:rPr>
          <w:b/>
        </w:rPr>
        <w:t xml:space="preserve">Tulos</w:t>
      </w:r>
    </w:p>
    <w:p>
      <w:r>
        <w:t xml:space="preserve">name[The Plough], eatType[pub], food[intialainen], priceRange[yli £30], familyFriendly[kyllä], near[Café Rouge]</w:t>
      </w:r>
    </w:p>
    <w:p>
      <w:r>
        <w:rPr>
          <w:b/>
        </w:rPr>
        <w:t xml:space="preserve">Esimerkki 8.1362</w:t>
      </w:r>
    </w:p>
    <w:p>
      <w:r>
        <w:t xml:space="preserve">Loch Fyne on lähellä The Rice Boat -ravintolaa kaupungin keskustassa. Se tarjoilee pikaruokaa.</w:t>
      </w:r>
    </w:p>
    <w:p>
      <w:r>
        <w:rPr>
          <w:b/>
        </w:rPr>
        <w:t xml:space="preserve">Tulos</w:t>
      </w:r>
    </w:p>
    <w:p>
      <w:r>
        <w:t xml:space="preserve">nimi[Loch Fyne], ruoka[Pikaruokaa], asiakkaiden arvostelu[5/5], alue[kaupungin keskusta], lähellä[The Rice Boat]</w:t>
      </w:r>
    </w:p>
    <w:p>
      <w:r>
        <w:rPr>
          <w:b/>
        </w:rPr>
        <w:t xml:space="preserve">Esimerkki 8.1363</w:t>
      </w:r>
    </w:p>
    <w:p>
      <w:r>
        <w:t xml:space="preserve">Blue Spice on kiinalainen ravintola, joka tarjoaa korkeaan hintaluokkaan kuuluvaa ruokaa. Se sijaitsee kaupungin keskustassa.</w:t>
      </w:r>
    </w:p>
    <w:p>
      <w:r>
        <w:rPr>
          <w:b/>
        </w:rPr>
        <w:t xml:space="preserve">Tulos</w:t>
      </w:r>
    </w:p>
    <w:p>
      <w:r>
        <w:t xml:space="preserve">nimi[Blue Spice], ruoka[kiinalainen], hintaluokka[korkea], alue[kaupungin keskusta]</w:t>
      </w:r>
    </w:p>
    <w:p>
      <w:r>
        <w:rPr>
          <w:b/>
        </w:rPr>
        <w:t xml:space="preserve">Esimerkki 8.1364</w:t>
      </w:r>
    </w:p>
    <w:p>
      <w:r>
        <w:t xml:space="preserve">The Wrestlers on ei-perheystävällinen englantilainen ravintola, jonka asiakasarvosana on 5/5 ja jonka hintaluokka on edullinen.</w:t>
      </w:r>
    </w:p>
    <w:p>
      <w:r>
        <w:rPr>
          <w:b/>
        </w:rPr>
        <w:t xml:space="preserve">Tulos</w:t>
      </w:r>
    </w:p>
    <w:p>
      <w:r>
        <w:t xml:space="preserve">nimi[The Wrestlers], ruoka[englanti], hintaluokka[halpa], asiakasarvio[5/5], perheystävällinen[ei]</w:t>
      </w:r>
    </w:p>
    <w:p>
      <w:r>
        <w:rPr>
          <w:b/>
        </w:rPr>
        <w:t xml:space="preserve">Esimerkki 8.1365</w:t>
      </w:r>
    </w:p>
    <w:p>
      <w:r>
        <w:t xml:space="preserve">Fitzbillies sijaitsee lähellä Express by Holiday Inn -hotellia. Se on perheystävällinen ja sen hintaluokka on alle 20 puntaa. Se on alhainen asiakasarviointi.</w:t>
      </w:r>
    </w:p>
    <w:p>
      <w:r>
        <w:rPr>
          <w:b/>
        </w:rPr>
        <w:t xml:space="preserve">Tulos</w:t>
      </w:r>
    </w:p>
    <w:p>
      <w:r>
        <w:t xml:space="preserve">name[Fitzbillies], priceRange[alle £20], asiakasarvio[alhainen], perheystävällinen[kyllä], lähellä[Express by Holiday Inn]</w:t>
      </w:r>
    </w:p>
    <w:p>
      <w:r>
        <w:rPr>
          <w:b/>
        </w:rPr>
        <w:t xml:space="preserve">Esimerkki 8.1366</w:t>
      </w:r>
    </w:p>
    <w:p>
      <w:r>
        <w:t xml:space="preserve">Keskihintainen hampurilaisravintola Alimentum on loistava paikka perheille.</w:t>
      </w:r>
    </w:p>
    <w:p>
      <w:r>
        <w:rPr>
          <w:b/>
        </w:rPr>
        <w:t xml:space="preserve">Tulos</w:t>
      </w:r>
    </w:p>
    <w:p>
      <w:r>
        <w:t xml:space="preserve">nimi[Alimentum], ruoka[Pikaruoka], hintaluokka[kohtalainen], alue[riverside], perheystävällinen[kyllä]</w:t>
      </w:r>
    </w:p>
    <w:p>
      <w:r>
        <w:rPr>
          <w:b/>
        </w:rPr>
        <w:t xml:space="preserve">Esimerkki 8.1367</w:t>
      </w:r>
    </w:p>
    <w:p>
      <w:r>
        <w:t xml:space="preserve">The Dumpling Tree on lapsiystävällinen kahvila, joka sijaitsee jokiranta-alueella lähellä Café Siciliaa, ja sen hinnat ovat yli 30 puntaa.</w:t>
      </w:r>
    </w:p>
    <w:p>
      <w:r>
        <w:rPr>
          <w:b/>
        </w:rPr>
        <w:t xml:space="preserve">Tulos</w:t>
      </w:r>
    </w:p>
    <w:p>
      <w:r>
        <w:t xml:space="preserve">name[The Dumpling Tree], eatType[kahvila], priceRange[yli £30], area[riverside], familyFriendly[yes], near[Café Sicilia]</w:t>
      </w:r>
    </w:p>
    <w:p>
      <w:r>
        <w:rPr>
          <w:b/>
        </w:rPr>
        <w:t xml:space="preserve">Esimerkki 8.1368</w:t>
      </w:r>
    </w:p>
    <w:p>
      <w:r>
        <w:t xml:space="preserve">The Eagle on arvioitu 3 viidestä, kohtalainen hinnoittelu kahvila. Sijaitsee lähellä keskustaa ja pikaruokapaikka Burger King on lapsiystävällinen.</w:t>
      </w:r>
    </w:p>
    <w:p>
      <w:r>
        <w:rPr>
          <w:b/>
        </w:rPr>
        <w:t xml:space="preserve">Tulos</w:t>
      </w:r>
    </w:p>
    <w:p>
      <w:r>
        <w:t xml:space="preserve">name[The Eagle], eatType[kahvila], food[Pikaruoka], priceRange[kohtalainen], customer rating[3/5], area[kaupungin keskusta], familyFriendly[kyllä], near[Burger King]</w:t>
      </w:r>
    </w:p>
    <w:p>
      <w:r>
        <w:rPr>
          <w:b/>
        </w:rPr>
        <w:t xml:space="preserve">Esimerkki 8.1369</w:t>
      </w:r>
    </w:p>
    <w:p>
      <w:r>
        <w:t xml:space="preserve">Clowns, lähellä jokirantaa sijaitseva pubi, jonka hinnat ovat korkeat, mutta joka saa asiakkailta vain 1 pisteen 5:stä.</w:t>
      </w:r>
    </w:p>
    <w:p>
      <w:r>
        <w:rPr>
          <w:b/>
        </w:rPr>
        <w:t xml:space="preserve">Tulos</w:t>
      </w:r>
    </w:p>
    <w:p>
      <w:r>
        <w:t xml:space="preserve">name[Clowns], eatType[pub], priceRange[high], customer rating[1/5], area[riverside]</w:t>
      </w:r>
    </w:p>
    <w:p>
      <w:r>
        <w:rPr>
          <w:b/>
        </w:rPr>
        <w:t xml:space="preserve">Esimerkki 8.1370</w:t>
      </w:r>
    </w:p>
    <w:p>
      <w:r>
        <w:t xml:space="preserve">Loch Fyne on italialainen ravintola, joka ei palvele perheitä.</w:t>
      </w:r>
    </w:p>
    <w:p>
      <w:r>
        <w:rPr>
          <w:b/>
        </w:rPr>
        <w:t xml:space="preserve">Tulos</w:t>
      </w:r>
    </w:p>
    <w:p>
      <w:r>
        <w:t xml:space="preserve">name[Loch Fyne], eatType[ravintola], food[italialainen], familyFriendly[ei]</w:t>
      </w:r>
    </w:p>
    <w:p>
      <w:r>
        <w:rPr>
          <w:b/>
        </w:rPr>
        <w:t xml:space="preserve">Esimerkki 8.1371</w:t>
      </w:r>
    </w:p>
    <w:p>
      <w:r>
        <w:t xml:space="preserve">Alimentum tarjoilee intialaista ruokaa alle 20 punnan hintaluokassa kaupungin keskustassa ja on perheystävällinen</w:t>
      </w:r>
    </w:p>
    <w:p>
      <w:r>
        <w:rPr>
          <w:b/>
        </w:rPr>
        <w:t xml:space="preserve">Tulos</w:t>
      </w:r>
    </w:p>
    <w:p>
      <w:r>
        <w:t xml:space="preserve">nimi[Alimentum], ruoka[intialainen], hintaluokka[alle £20], alue[kaupungin keskusta], perheystävällinen[kyllä]</w:t>
      </w:r>
    </w:p>
    <w:p>
      <w:r>
        <w:rPr>
          <w:b/>
        </w:rPr>
        <w:t xml:space="preserve">Esimerkki 8.1372</w:t>
      </w:r>
    </w:p>
    <w:p>
      <w:r>
        <w:t xml:space="preserve">The Eagle on italialaista ruokaa tarjoava kahvila lähellä Burger Kingin riverside-aluetta.</w:t>
      </w:r>
    </w:p>
    <w:p>
      <w:r>
        <w:rPr>
          <w:b/>
        </w:rPr>
        <w:t xml:space="preserve">Tulos</w:t>
      </w:r>
    </w:p>
    <w:p>
      <w:r>
        <w:t xml:space="preserve">name[The Eagle], eatType[kahvila], food[italialainen], priceRange[korkea], asiakasarvio[1/5], area[riverside], familyFriendly[yes], near[Burger King]</w:t>
      </w:r>
    </w:p>
    <w:p>
      <w:r>
        <w:rPr>
          <w:b/>
        </w:rPr>
        <w:t xml:space="preserve">Esimerkki 8.1373</w:t>
      </w:r>
    </w:p>
    <w:p>
      <w:r>
        <w:t xml:space="preserve">Golden Curry on kiinalaista ruokaa tarjoava laitos, joka on ansainnut sille 5/5 asiakasarvosanan, mutta se ei ole perheille suunnattu ravintola.</w:t>
      </w:r>
    </w:p>
    <w:p>
      <w:r>
        <w:rPr>
          <w:b/>
        </w:rPr>
        <w:t xml:space="preserve">Tulos</w:t>
      </w:r>
    </w:p>
    <w:p>
      <w:r>
        <w:t xml:space="preserve">nimi[The Golden Curry], ruoka[kiinalainen], asiakasarvio[5/5], perheystävällinen[ei]</w:t>
      </w:r>
    </w:p>
    <w:p>
      <w:r>
        <w:rPr>
          <w:b/>
        </w:rPr>
        <w:t xml:space="preserve">Esimerkki 8.1374</w:t>
      </w:r>
    </w:p>
    <w:p>
      <w:r>
        <w:t xml:space="preserve">Kaupungin keskustassa sijaitseva Browns Cambridge on korkeatasoinen brittiläinen ravintola, joka on saanut kolmesta viiteen tähteä.</w:t>
      </w:r>
    </w:p>
    <w:p>
      <w:r>
        <w:rPr>
          <w:b/>
        </w:rPr>
        <w:t xml:space="preserve">Tulos</w:t>
      </w:r>
    </w:p>
    <w:p>
      <w:r>
        <w:t xml:space="preserve">name[Browns Cambridge], food[English], priceRange[high], customer rating[keskimäärin]</w:t>
      </w:r>
    </w:p>
    <w:p>
      <w:r>
        <w:rPr>
          <w:b/>
        </w:rPr>
        <w:t xml:space="preserve">Esimerkki 8.1375</w:t>
      </w:r>
    </w:p>
    <w:p>
      <w:r>
        <w:t xml:space="preserve">Halpa kahvila Café Sicilian lähellä on The Punter. Se ei ole perheystävällinen .</w:t>
      </w:r>
    </w:p>
    <w:p>
      <w:r>
        <w:rPr>
          <w:b/>
        </w:rPr>
        <w:t xml:space="preserve">Tulos</w:t>
      </w:r>
    </w:p>
    <w:p>
      <w:r>
        <w:t xml:space="preserve">name[The Punter], eatType[kahvila], food[italialainen], priceRange[alle £20], customer rating[alhainen], familyFriendly[ei], near[Café Sicilia]</w:t>
      </w:r>
    </w:p>
    <w:p>
      <w:r>
        <w:rPr>
          <w:b/>
        </w:rPr>
        <w:t xml:space="preserve">Esimerkki 8.1376</w:t>
      </w:r>
    </w:p>
    <w:p>
      <w:r>
        <w:t xml:space="preserve">The Mill tarjoilee pikaruokaa pubitunnelmassa. Se sijaitsee kaupungin keskustassa.  Ruokalistan tarjonta on kohtuuhintaista.</w:t>
      </w:r>
    </w:p>
    <w:p>
      <w:r>
        <w:rPr>
          <w:b/>
        </w:rPr>
        <w:t xml:space="preserve">Tulos</w:t>
      </w:r>
    </w:p>
    <w:p>
      <w:r>
        <w:t xml:space="preserve">name[The Mill], eatType[pub], food[Pikaruoka], priceRange[kohtuullinen], area[kaupungin keskusta]</w:t>
      </w:r>
    </w:p>
    <w:p>
      <w:r>
        <w:rPr>
          <w:b/>
        </w:rPr>
        <w:t xml:space="preserve">Esimerkki 8.1377</w:t>
      </w:r>
    </w:p>
    <w:p>
      <w:r>
        <w:t xml:space="preserve">The Cricketers on viiden tähden kahvila, joka sijaitsee Portland Armsin lähellä.</w:t>
      </w:r>
    </w:p>
    <w:p>
      <w:r>
        <w:rPr>
          <w:b/>
        </w:rPr>
        <w:t xml:space="preserve">Tulos</w:t>
      </w:r>
    </w:p>
    <w:p>
      <w:r>
        <w:t xml:space="preserve">name[The Cricketers], eatType[kahvila], food[Pikaruoka], asiakasarvio[5/5], familyFriendly[kyllä], near[The Portland Arms]</w:t>
      </w:r>
    </w:p>
    <w:p>
      <w:r>
        <w:rPr>
          <w:b/>
        </w:rPr>
        <w:t xml:space="preserve">Esimerkki 8.1378</w:t>
      </w:r>
    </w:p>
    <w:p>
      <w:r>
        <w:t xml:space="preserve">Kahden kilometrin päässä kaupungin keskustasta sijaitseva The Golden Palace on huonosti kehuttu kahvila, jossa on jyrkän hintaista tavaraa.</w:t>
      </w:r>
    </w:p>
    <w:p>
      <w:r>
        <w:rPr>
          <w:b/>
        </w:rPr>
        <w:t xml:space="preserve">Tulos</w:t>
      </w:r>
    </w:p>
    <w:p>
      <w:r>
        <w:t xml:space="preserve">name[The Golden Palace], eatType[kahvila], food[ranskalainen], priceRange[yli 30 puntaa], customer rating[alhainen], area[riverside]</w:t>
      </w:r>
    </w:p>
    <w:p>
      <w:r>
        <w:rPr>
          <w:b/>
        </w:rPr>
        <w:t xml:space="preserve">Esimerkki 8.1379</w:t>
      </w:r>
    </w:p>
    <w:p>
      <w:r>
        <w:t xml:space="preserve">Jokirannalla sijaitsevassa Twenty Two -ravintolassa tarjoillaan japanilaista ruokaa, ja se on perheystävällinen.</w:t>
      </w:r>
    </w:p>
    <w:p>
      <w:r>
        <w:rPr>
          <w:b/>
        </w:rPr>
        <w:t xml:space="preserve">Tulos</w:t>
      </w:r>
    </w:p>
    <w:p>
      <w:r>
        <w:t xml:space="preserve">nimi[The Twenty Two], ruoka[japanilainen], alue[riverside], perheystävällinen[kyllä]</w:t>
      </w:r>
    </w:p>
    <w:p>
      <w:r>
        <w:rPr>
          <w:b/>
        </w:rPr>
        <w:t xml:space="preserve">Esimerkki 8.1380</w:t>
      </w:r>
    </w:p>
    <w:p>
      <w:r>
        <w:t xml:space="preserve">Fitzbillies on kahvila, jossa tarjoillaan intialaista ruokaa kohtuulliseen hintaan. Heidän asiakasarvionsa on 1 viidestä ja he ovat lapsiystävällisiä.</w:t>
      </w:r>
    </w:p>
    <w:p>
      <w:r>
        <w:rPr>
          <w:b/>
        </w:rPr>
        <w:t xml:space="preserve">Tulos</w:t>
      </w:r>
    </w:p>
    <w:p>
      <w:r>
        <w:t xml:space="preserve">name[Fitzbillies], eatType[kahvila], food[intialainen], priceRange[kohtalainen], customer rating[1/5], area[riverside], familyFriendly[yes]</w:t>
      </w:r>
    </w:p>
    <w:p>
      <w:r>
        <w:rPr>
          <w:b/>
        </w:rPr>
        <w:t xml:space="preserve">Esimerkki 8.1381</w:t>
      </w:r>
    </w:p>
    <w:p>
      <w:r>
        <w:t xml:space="preserve">Lähellä The Rice Boat, Loch Fyne on matalan luokituksen englantilainen luokitusravintola Riversidessa.</w:t>
      </w:r>
    </w:p>
    <w:p>
      <w:r>
        <w:rPr>
          <w:b/>
        </w:rPr>
        <w:t xml:space="preserve">Tulos</w:t>
      </w:r>
    </w:p>
    <w:p>
      <w:r>
        <w:t xml:space="preserve">nimi[Loch Fyne], ruoka[englantilainen], asiakkaiden arvostelu[alhainen], alue[joenranta], lähellä[The Rice Boat]</w:t>
      </w:r>
    </w:p>
    <w:p>
      <w:r>
        <w:rPr>
          <w:b/>
        </w:rPr>
        <w:t xml:space="preserve">Esimerkki 8.1382</w:t>
      </w:r>
    </w:p>
    <w:p>
      <w:r>
        <w:t xml:space="preserve">Fitzbillies on halpa, perheystävällinen ranskalaista ruokaa tarjoileva kahvila Riversidessa, jonka asiakasarvio on 5/5.</w:t>
      </w:r>
    </w:p>
    <w:p>
      <w:r>
        <w:rPr>
          <w:b/>
        </w:rPr>
        <w:t xml:space="preserve">Tulos</w:t>
      </w:r>
    </w:p>
    <w:p>
      <w:r>
        <w:t xml:space="preserve">name[Fitzbillies], eatType[kahvila], food[ranskalainen], priceRange[halpa], asiakasarvio[5/5], area[riverside], familyFriendly[yes]</w:t>
      </w:r>
    </w:p>
    <w:p>
      <w:r>
        <w:rPr>
          <w:b/>
        </w:rPr>
        <w:t xml:space="preserve">Esimerkki 8.1383</w:t>
      </w:r>
    </w:p>
    <w:p>
      <w:r>
        <w:t xml:space="preserve">Eagle-kahvilassa tarjoillaan sushia, ja se sijaitsee lähellä Burger Kingiä. Heillä on 5 tähteä 5:stä asiakasarvosana ja niillä on korkea hintaluokka.</w:t>
      </w:r>
    </w:p>
    <w:p>
      <w:r>
        <w:rPr>
          <w:b/>
        </w:rPr>
        <w:t xml:space="preserve">Tulos</w:t>
      </w:r>
    </w:p>
    <w:p>
      <w:r>
        <w:t xml:space="preserve">name[The Eagle], eatType[kahvila], ruoka[japanilainen], priceRange[yli £30], asiakasarvio[5/5], alue[riverside], perheystävällinen[kyllä], lähellä[Burger King]</w:t>
      </w:r>
    </w:p>
    <w:p>
      <w:r>
        <w:rPr>
          <w:b/>
        </w:rPr>
        <w:t xml:space="preserve">Esimerkki 8.1384</w:t>
      </w:r>
    </w:p>
    <w:p>
      <w:r>
        <w:t xml:space="preserve">Korkeat hinnat, ranskalainen ruoka ja 3 tähteä 5:stä: The Waterman on lapsiystävällinen ruokapaikka kaupungin keskustassa.</w:t>
      </w:r>
    </w:p>
    <w:p>
      <w:r>
        <w:rPr>
          <w:b/>
        </w:rPr>
        <w:t xml:space="preserve">Tulos</w:t>
      </w:r>
    </w:p>
    <w:p>
      <w:r>
        <w:t xml:space="preserve">nimi[The Waterman], ruoka[ranskalainen], hintaluokka[korkea], asiakkaiden arvostelu[3/5], alue[kaupungin keskusta], perheystävällinen[ei]</w:t>
      </w:r>
    </w:p>
    <w:p>
      <w:r>
        <w:rPr>
          <w:b/>
        </w:rPr>
        <w:t xml:space="preserve">Esimerkki 8.1385</w:t>
      </w:r>
    </w:p>
    <w:p>
      <w:r>
        <w:t xml:space="preserve">Riverside,The Eagle on arvioitu 5/5 ja se on halpa...</w:t>
      </w:r>
    </w:p>
    <w:p>
      <w:r>
        <w:rPr>
          <w:b/>
        </w:rPr>
        <w:t xml:space="preserve">Tulos</w:t>
      </w:r>
    </w:p>
    <w:p>
      <w:r>
        <w:t xml:space="preserve">name[The Eagle], priceRange[halpa], asiakasarvio[5/5], area[riverside]</w:t>
      </w:r>
    </w:p>
    <w:p>
      <w:r>
        <w:rPr>
          <w:b/>
        </w:rPr>
        <w:t xml:space="preserve">Esimerkki 8.1386</w:t>
      </w:r>
    </w:p>
    <w:p>
      <w:r>
        <w:t xml:space="preserve">The Punter myy japanilaista ruokaa ja on hintaluokaltaan korkea.</w:t>
      </w:r>
    </w:p>
    <w:p>
      <w:r>
        <w:rPr>
          <w:b/>
        </w:rPr>
        <w:t xml:space="preserve">Tulos</w:t>
      </w:r>
    </w:p>
    <w:p>
      <w:r>
        <w:t xml:space="preserve">nimi[The Punter], ruoka[Japanilainen], priceRange[high]</w:t>
      </w:r>
    </w:p>
    <w:p>
      <w:r>
        <w:rPr>
          <w:b/>
        </w:rPr>
        <w:t xml:space="preserve">Esimerkki 8.1387</w:t>
      </w:r>
    </w:p>
    <w:p>
      <w:r>
        <w:t xml:space="preserve">The Eagle on lapsiystävällinen kahvila, jolla on hyvät asiakasarviot ja joka tarjoilee pikaruokaa 20-25 punnan hintaluokassa, ja se sijaitsee Burger Kingin lähellä kaupungin keskustassa.</w:t>
      </w:r>
    </w:p>
    <w:p>
      <w:r>
        <w:rPr>
          <w:b/>
        </w:rPr>
        <w:t xml:space="preserve">Tulos</w:t>
      </w:r>
    </w:p>
    <w:p>
      <w:r>
        <w:t xml:space="preserve">name[The Eagle], eatType[kahvila], food[Pikaruoka], priceRange[£20-25], customer rating[korkea], area[kaupungin keskusta], familyFriendly[kyllä], near[Burger King]</w:t>
      </w:r>
    </w:p>
    <w:p>
      <w:r>
        <w:rPr>
          <w:b/>
        </w:rPr>
        <w:t xml:space="preserve">Esimerkki 8.1388</w:t>
      </w:r>
    </w:p>
    <w:p>
      <w:r>
        <w:t xml:space="preserve">Fitzbillies on korkeahintainen ja sijaitsee lähellä Rainbow Vegetarian Café -ravintolaa.</w:t>
      </w:r>
    </w:p>
    <w:p>
      <w:r>
        <w:rPr>
          <w:b/>
        </w:rPr>
        <w:t xml:space="preserve">Tulos</w:t>
      </w:r>
    </w:p>
    <w:p>
      <w:r>
        <w:t xml:space="preserve">name[Fitzbillies], priceRange[high], near[Rainbow Vegetarian Café]</w:t>
      </w:r>
    </w:p>
    <w:p>
      <w:r>
        <w:rPr>
          <w:b/>
        </w:rPr>
        <w:t xml:space="preserve">Esimerkki 8.1389</w:t>
      </w:r>
    </w:p>
    <w:p>
      <w:r>
        <w:t xml:space="preserve">Waterman sijaitsee kaupungin keskustassa. Se on huonosti luokiteltu italialainen ravintola, joka ei ole perheystävällinen ja maksaa yli 20.</w:t>
      </w:r>
    </w:p>
    <w:p>
      <w:r>
        <w:rPr>
          <w:b/>
        </w:rPr>
        <w:t xml:space="preserve">Tulos</w:t>
      </w:r>
    </w:p>
    <w:p>
      <w:r>
        <w:t xml:space="preserve">nimi[The Waterman], ruoka[italialainen], hintaluokka[alle £20], asiakkaiden arvostelu[alhainen], alue[kaupungin keskusta], perheystävällinen[ei]</w:t>
      </w:r>
    </w:p>
    <w:p>
      <w:r>
        <w:rPr>
          <w:b/>
        </w:rPr>
        <w:t xml:space="preserve">Esimerkki 8.1390</w:t>
      </w:r>
    </w:p>
    <w:p>
      <w:r>
        <w:t xml:space="preserve">Japanilainen pubi Zizzi on viisi viidestä, eikä se ole perheystävällinen.</w:t>
      </w:r>
    </w:p>
    <w:p>
      <w:r>
        <w:rPr>
          <w:b/>
        </w:rPr>
        <w:t xml:space="preserve">Tulos</w:t>
      </w:r>
    </w:p>
    <w:p>
      <w:r>
        <w:t xml:space="preserve">name[Zizzi], eatType[pub], food[japanilainen], customer rating[5/5], familyFriendly[no]</w:t>
      </w:r>
    </w:p>
    <w:p>
      <w:r>
        <w:rPr>
          <w:b/>
        </w:rPr>
        <w:t xml:space="preserve">Esimerkki 8.1391</w:t>
      </w:r>
    </w:p>
    <w:p>
      <w:r>
        <w:t xml:space="preserve">Cocum on pubi, jolla on korkeat asiakasarviot, jonka hinta vaihtelee 20-25 punnan välillä ja joka ei ole lapsiystävällinen.</w:t>
      </w:r>
    </w:p>
    <w:p>
      <w:r>
        <w:rPr>
          <w:b/>
        </w:rPr>
        <w:t xml:space="preserve">Tulos</w:t>
      </w:r>
    </w:p>
    <w:p>
      <w:r>
        <w:t xml:space="preserve">name[Cocum], eatType[pub], priceRange[£20-25], customer rating[high], familyFriendly[no]</w:t>
      </w:r>
    </w:p>
    <w:p>
      <w:r>
        <w:rPr>
          <w:b/>
        </w:rPr>
        <w:t xml:space="preserve">Esimerkki 8.1392</w:t>
      </w:r>
    </w:p>
    <w:p>
      <w:r>
        <w:t xml:space="preserve">Browns Cambridge tarjoilee kallista italialaista ruokaa, jonka arvostus on alhainen.</w:t>
      </w:r>
    </w:p>
    <w:p>
      <w:r>
        <w:rPr>
          <w:b/>
        </w:rPr>
        <w:t xml:space="preserve">Tulos</w:t>
      </w:r>
    </w:p>
    <w:p>
      <w:r>
        <w:t xml:space="preserve">name[Browns Cambridge], food[Italian], priceRange[high], customer rating[1 out of 5]</w:t>
      </w:r>
    </w:p>
    <w:p>
      <w:r>
        <w:rPr>
          <w:b/>
        </w:rPr>
        <w:t xml:space="preserve">Esimerkki 8.1393</w:t>
      </w:r>
    </w:p>
    <w:p>
      <w:r>
        <w:t xml:space="preserve">Rice Boat sijaitsee Express by Holiday Inn -hotellin lähellä kaupungin keskustassa. Se tarjoilee laadukasta intialaista ruokaa 20-25 punnan hintaluokassa ja on lapsiystävällinen.</w:t>
      </w:r>
    </w:p>
    <w:p>
      <w:r>
        <w:rPr>
          <w:b/>
        </w:rPr>
        <w:t xml:space="preserve">Tulos</w:t>
      </w:r>
    </w:p>
    <w:p>
      <w:r>
        <w:t xml:space="preserve">nimi[The Rice Boat], ruoka[intialainen], hintaluokka[£20-25], asiakasarvio[korkea], alue[kaupungin keskusta], perheystävällinen[kyllä], lähellä[Express by Holiday Inn]</w:t>
      </w:r>
    </w:p>
    <w:p>
      <w:r>
        <w:rPr>
          <w:b/>
        </w:rPr>
        <w:t xml:space="preserve">Esimerkki 8.1394</w:t>
      </w:r>
    </w:p>
    <w:p>
      <w:r>
        <w:t xml:space="preserve">Midsummer House myy intialaista ruokaa All Bar One -baarin lähellä.  Asiakasarvio on korkea ja hinta yli 30 puntaa.</w:t>
      </w:r>
    </w:p>
    <w:p>
      <w:r>
        <w:rPr>
          <w:b/>
        </w:rPr>
        <w:t xml:space="preserve">Tulos</w:t>
      </w:r>
    </w:p>
    <w:p>
      <w:r>
        <w:t xml:space="preserve">nimi[Midsummer House], ruoka[intialainen], hintaluokka[yli £30], asiakasarvio[korkea], lähellä[All Bar One]</w:t>
      </w:r>
    </w:p>
    <w:p>
      <w:r>
        <w:rPr>
          <w:b/>
        </w:rPr>
        <w:t xml:space="preserve">Esimerkki 8.1395</w:t>
      </w:r>
    </w:p>
    <w:p>
      <w:r>
        <w:t xml:space="preserve">Bibimbap House sijaitsee jokirannassa lähellä Clare Hallia, ja siellä tarjoillaan italialaista ruokaa, jonka hintaluokka on yli 30 puntaa.</w:t>
      </w:r>
    </w:p>
    <w:p>
      <w:r>
        <w:rPr>
          <w:b/>
        </w:rPr>
        <w:t xml:space="preserve">Tulos</w:t>
      </w:r>
    </w:p>
    <w:p>
      <w:r>
        <w:t xml:space="preserve">nimi[Bibimbap House], ruoka[italialainen], hintaluokka[yli £30], alue[riverside], lähellä[Clare Hall]</w:t>
      </w:r>
    </w:p>
    <w:p>
      <w:r>
        <w:rPr>
          <w:b/>
        </w:rPr>
        <w:t xml:space="preserve">Esimerkki 8.1396</w:t>
      </w:r>
    </w:p>
    <w:p>
      <w:r>
        <w:t xml:space="preserve">Taste of Cambridge on perheystävällinen kahvila jokirannassa Crowne Plaza -hotellin lähellä, joka tarjoaa intialaista ruokaa.</w:t>
      </w:r>
    </w:p>
    <w:p>
      <w:r>
        <w:rPr>
          <w:b/>
        </w:rPr>
        <w:t xml:space="preserve">Tulos</w:t>
      </w:r>
    </w:p>
    <w:p>
      <w:r>
        <w:t xml:space="preserve">name[Taste of Cambridge], eatType[kahvila], food[intialainen], area[riverside], familyFriendly[yes], near[Crowne Plaza Hotel]</w:t>
      </w:r>
    </w:p>
    <w:p>
      <w:r>
        <w:rPr>
          <w:b/>
        </w:rPr>
        <w:t xml:space="preserve">Esimerkki 8.1397</w:t>
      </w:r>
    </w:p>
    <w:p>
      <w:r>
        <w:t xml:space="preserve">The Rice Boat on ranskalainen ravintola kaupungin keskustassa. Sen asiakasarvosana on keskimäärin ja se on perheystävällinen.</w:t>
      </w:r>
    </w:p>
    <w:p>
      <w:r>
        <w:rPr>
          <w:b/>
        </w:rPr>
        <w:t xml:space="preserve">Tulos</w:t>
      </w:r>
    </w:p>
    <w:p>
      <w:r>
        <w:t xml:space="preserve">nimi[The Rice Boat], ruoka[ranskalainen], asiakkaiden arvostelu[keskiarvo], alue[kaupungin keskusta], perheystävällinen[kyllä]</w:t>
      </w:r>
    </w:p>
    <w:p>
      <w:r>
        <w:rPr>
          <w:b/>
        </w:rPr>
        <w:t xml:space="preserve">Esimerkki 8.1398</w:t>
      </w:r>
    </w:p>
    <w:p>
      <w:r>
        <w:t xml:space="preserve">Korkean hintaluokan japanilaista ruokaa tarjoava The Wrestlers on lapsiystävällinen, ja sen asiakasarvio on 5/5.</w:t>
      </w:r>
    </w:p>
    <w:p>
      <w:r>
        <w:rPr>
          <w:b/>
        </w:rPr>
        <w:t xml:space="preserve">Tulos</w:t>
      </w:r>
    </w:p>
    <w:p>
      <w:r>
        <w:t xml:space="preserve">nimi[The Wrestlers], ruoka[japanilainen], hintaluokka[yli £30], asiakasarvio[5/5], perheystävällinen[kyllä]</w:t>
      </w:r>
    </w:p>
    <w:p>
      <w:r>
        <w:rPr>
          <w:b/>
        </w:rPr>
        <w:t xml:space="preserve">Esimerkki 8.1399</w:t>
      </w:r>
    </w:p>
    <w:p>
      <w:r>
        <w:t xml:space="preserve">The Dumpling Tree on italialainen ravintola, joka maksaa yli 30 euroa.</w:t>
      </w:r>
    </w:p>
    <w:p>
      <w:r>
        <w:rPr>
          <w:b/>
        </w:rPr>
        <w:t xml:space="preserve">Tulos</w:t>
      </w:r>
    </w:p>
    <w:p>
      <w:r>
        <w:t xml:space="preserve">name[The Dumpling Tree], eatType[ravintola], food[italialainen], priceRange[yli £30]</w:t>
      </w:r>
    </w:p>
    <w:p>
      <w:r>
        <w:rPr>
          <w:b/>
        </w:rPr>
        <w:t xml:space="preserve">Esimerkki 8.1400</w:t>
      </w:r>
    </w:p>
    <w:p>
      <w:r>
        <w:t xml:space="preserve">The Waterman ei ole perheystävällinen ja tarjoaa ranskalaista ruokaa alle 20 punnan hintaan. Se sijaitsee lähellä Riverside-aluetta, ja sen asiakasarviot ovat huonot.</w:t>
      </w:r>
    </w:p>
    <w:p>
      <w:r>
        <w:rPr>
          <w:b/>
        </w:rPr>
        <w:t xml:space="preserve">Tulos</w:t>
      </w:r>
    </w:p>
    <w:p>
      <w:r>
        <w:t xml:space="preserve">nimi[The Waterman], ruoka[ranskalainen], hintaluokka[alle £20], asiakkaiden arvostelu[alhainen], alue[jokiranta], perheystävällinen[ei]</w:t>
      </w:r>
    </w:p>
    <w:p>
      <w:r>
        <w:rPr>
          <w:b/>
        </w:rPr>
        <w:t xml:space="preserve">Esimerkki 8.1401</w:t>
      </w:r>
    </w:p>
    <w:p>
      <w:r>
        <w:t xml:space="preserve">Cocum on lapsiystävällinen pubi keskihintaisessa hintaluokassa. Sen asiakasarvosana on kolme viidestä.</w:t>
      </w:r>
    </w:p>
    <w:p>
      <w:r>
        <w:rPr>
          <w:b/>
        </w:rPr>
        <w:t xml:space="preserve">Tulos</w:t>
      </w:r>
    </w:p>
    <w:p>
      <w:r>
        <w:t xml:space="preserve">name[Cocum], eatType[pub], priceRange[£20-25], customer rating[3/5], familyFriendly[yes]</w:t>
      </w:r>
    </w:p>
    <w:p>
      <w:r>
        <w:rPr>
          <w:b/>
        </w:rPr>
        <w:t xml:space="preserve">Esimerkki 8.1402</w:t>
      </w:r>
    </w:p>
    <w:p>
      <w:r>
        <w:t xml:space="preserve">Strada on jännittävä italialainen ravintola, joka on paitsi edullinen, myös rauhallinen, koska alaikäisiä ei sallita. Se sijaitsee aivan Rainbow Vegetarian Cafén vieressä.</w:t>
      </w:r>
    </w:p>
    <w:p>
      <w:r>
        <w:rPr>
          <w:b/>
        </w:rPr>
        <w:t xml:space="preserve">Tulos</w:t>
      </w:r>
    </w:p>
    <w:p>
      <w:r>
        <w:t xml:space="preserve">nimi[Strada], ruoka[italialainen], hintaluokka[alle £20], asiakasarvio[alhainen], perheystävällinen[ei], lähellä[Rainbow Vegetarian Café]</w:t>
      </w:r>
    </w:p>
    <w:p>
      <w:r>
        <w:rPr>
          <w:b/>
        </w:rPr>
        <w:t xml:space="preserve">Esimerkki 8.1403</w:t>
      </w:r>
    </w:p>
    <w:p>
      <w:r>
        <w:t xml:space="preserve">The Cricketers on Ranchin lähellä sijaitseva lapsiystävällinen pubi, jolla on korkea asiakasarvio.</w:t>
      </w:r>
    </w:p>
    <w:p>
      <w:r>
        <w:rPr>
          <w:b/>
        </w:rPr>
        <w:t xml:space="preserve">Tulos</w:t>
      </w:r>
    </w:p>
    <w:p>
      <w:r>
        <w:t xml:space="preserve">name[The Cricketers], eatType[pub], asiakasarvio[korkea], perheystävällinen[kyllä], lähellä[Ranch]</w:t>
      </w:r>
    </w:p>
    <w:p>
      <w:r>
        <w:rPr>
          <w:b/>
        </w:rPr>
        <w:t xml:space="preserve">Esimerkki 8.1404</w:t>
      </w:r>
    </w:p>
    <w:p>
      <w:r>
        <w:t xml:space="preserve">Blue Spice on Riversidessa.  Se on saanut 3 arvosanaa 5:stä, se on keskitasoa ja lapsiystävällinen.</w:t>
      </w:r>
    </w:p>
    <w:p>
      <w:r>
        <w:rPr>
          <w:b/>
        </w:rPr>
        <w:t xml:space="preserve">Tulos</w:t>
      </w:r>
    </w:p>
    <w:p>
      <w:r>
        <w:t xml:space="preserve">nimi[Blue Spice], hintaluokka[kohtalainen], asiakasarvio[3/5], alue[riverside], perheystävällinen[kyllä]</w:t>
      </w:r>
    </w:p>
    <w:p>
      <w:r>
        <w:rPr>
          <w:b/>
        </w:rPr>
        <w:t xml:space="preserve">Esimerkki 8.1405</w:t>
      </w:r>
    </w:p>
    <w:p>
      <w:r>
        <w:t xml:space="preserve">Jokiranta-alueella sijaitseva Fitzbillies on korkeahintainen intialainen kahvila.</w:t>
      </w:r>
    </w:p>
    <w:p>
      <w:r>
        <w:rPr>
          <w:b/>
        </w:rPr>
        <w:t xml:space="preserve">Tulos</w:t>
      </w:r>
    </w:p>
    <w:p>
      <w:r>
        <w:t xml:space="preserve">name[Fitzbillies], eatType[kahvila], food[intialainen], priceRange[yli £30], customer rating[korkea], area[riverside], familyFriendly[no]</w:t>
      </w:r>
    </w:p>
    <w:p>
      <w:r>
        <w:rPr>
          <w:b/>
        </w:rPr>
        <w:t xml:space="preserve">Esimerkki 8.1406</w:t>
      </w:r>
    </w:p>
    <w:p>
      <w:r>
        <w:t xml:space="preserve">The Waterman on Riversidessa sijaitseva korkeahintainen, lapsiystävällinen paikka.  Se tarjoilee ranskalaista ruokaa, ja sen arvosana on 3 viidestä.</w:t>
      </w:r>
    </w:p>
    <w:p>
      <w:r>
        <w:rPr>
          <w:b/>
        </w:rPr>
        <w:t xml:space="preserve">Tulos</w:t>
      </w:r>
    </w:p>
    <w:p>
      <w:r>
        <w:t xml:space="preserve">nimi[The Waterman], ruoka[ranskalainen], hintaluokka[korkea], asiakkaiden arvostelu[3/5], alue[riverside], perheystävällinen[kyllä]</w:t>
      </w:r>
    </w:p>
    <w:p>
      <w:r>
        <w:rPr>
          <w:b/>
        </w:rPr>
        <w:t xml:space="preserve">Esimerkki 8.1407</w:t>
      </w:r>
    </w:p>
    <w:p>
      <w:r>
        <w:t xml:space="preserve">Jos haluat ihanan kahvila-aterian perheystävällisessä ympäristössä, kokeile The Dumpling Tree -ravintolaa. Se on kohtuuhintainen ja perheystävällinen. Se sijaitsee Café Sicilian lähellä jokiranta-alueella.</w:t>
      </w:r>
    </w:p>
    <w:p>
      <w:r>
        <w:rPr>
          <w:b/>
        </w:rPr>
        <w:t xml:space="preserve">Tulos</w:t>
      </w:r>
    </w:p>
    <w:p>
      <w:r>
        <w:t xml:space="preserve">name[The Dumpling Tree], eatType[kahvila], priceRange[£20-25], area[riverside], familyFriendly[yes], near[Café Sicilia]</w:t>
      </w:r>
    </w:p>
    <w:p>
      <w:r>
        <w:rPr>
          <w:b/>
        </w:rPr>
        <w:t xml:space="preserve">Esimerkki 8.1408</w:t>
      </w:r>
    </w:p>
    <w:p>
      <w:r>
        <w:t xml:space="preserve">Golden Curry on pikaruokaravintola The Bakersin lähellä. Hinnat vaihtelevat £20-£25 välillä. Perheet ovat tervetulleita.</w:t>
      </w:r>
    </w:p>
    <w:p>
      <w:r>
        <w:rPr>
          <w:b/>
        </w:rPr>
        <w:t xml:space="preserve">Tulos</w:t>
      </w:r>
    </w:p>
    <w:p>
      <w:r>
        <w:t xml:space="preserve">nimi[The Golden Curry], ruoka[Pikaruoka], hintaluokka[£20-25], perheystävällinen[kyllä], lähellä[The Bakers]</w:t>
      </w:r>
    </w:p>
    <w:p>
      <w:r>
        <w:rPr>
          <w:b/>
        </w:rPr>
        <w:t xml:space="preserve">Esimerkki 8.1409</w:t>
      </w:r>
    </w:p>
    <w:p>
      <w:r>
        <w:t xml:space="preserve">Browns Cambridge on perheystävällinen kahvila, joka tarjoilee italialaista ruokaa kaupungin keskustassa.  Se sijaitsee Crowne Plaza -hotellin lähellä, ja sillä on alhainen asiakasarvio.</w:t>
      </w:r>
    </w:p>
    <w:p>
      <w:r>
        <w:rPr>
          <w:b/>
        </w:rPr>
        <w:t xml:space="preserve">Tulos</w:t>
      </w:r>
    </w:p>
    <w:p>
      <w:r>
        <w:t xml:space="preserve">name[Browns Cambridge], eatType[kahvila], ruoka[italialainen], asiakasarvio[alhainen], alue[kaupungin keskusta], perheystävällinen[kyllä], lähellä[Crowne Plaza Hotel]</w:t>
      </w:r>
    </w:p>
    <w:p>
      <w:r>
        <w:rPr>
          <w:b/>
        </w:rPr>
        <w:t xml:space="preserve">Esimerkki 8.1410</w:t>
      </w:r>
    </w:p>
    <w:p>
      <w:r>
        <w:t xml:space="preserve">Yli 30 kiloa voit ruokailla The Phoenixissa, joka on kiinalainen ravintola, jolla on korkea asiakasarvio jokirannan alueella.</w:t>
      </w:r>
    </w:p>
    <w:p>
      <w:r>
        <w:rPr>
          <w:b/>
        </w:rPr>
        <w:t xml:space="preserve">Tulos</w:t>
      </w:r>
    </w:p>
    <w:p>
      <w:r>
        <w:t xml:space="preserve">nimi[The Phoenix], ruoka[kiinalainen], hintaluokka[yli £30], asiakasarvio[korkea], alue[riverside]</w:t>
      </w:r>
    </w:p>
    <w:p>
      <w:r>
        <w:rPr>
          <w:b/>
        </w:rPr>
        <w:t xml:space="preserve">Esimerkki 8.1411</w:t>
      </w:r>
    </w:p>
    <w:p>
      <w:r>
        <w:t xml:space="preserve">Perheystävällinen paikka, joka tarjoaa pikaruokaa alle 20 kilolla, on Green Man. Se sijaitsee All Bar One -ravintolan lähellä Riverside-alueella.</w:t>
      </w:r>
    </w:p>
    <w:p>
      <w:r>
        <w:rPr>
          <w:b/>
        </w:rPr>
        <w:t xml:space="preserve">Tulos</w:t>
      </w:r>
    </w:p>
    <w:p>
      <w:r>
        <w:t xml:space="preserve">nimi[Green Man], ruoka[Pikaruoka], hintaluokka[alle 20 €], alue[riverside], perheystävällinen[kyllä], lähellä[All Bar One]</w:t>
      </w:r>
    </w:p>
    <w:p>
      <w:r>
        <w:rPr>
          <w:b/>
        </w:rPr>
        <w:t xml:space="preserve">Esimerkki 8.1412</w:t>
      </w:r>
    </w:p>
    <w:p>
      <w:r>
        <w:t xml:space="preserve">Strada on italialainen ravintola Rainbow Vegetarian Cafén lähellä, joka kuuluu hintaluokkaan Hugh, ja jonka asiakasarvio on 1/5. Se on myös lapsiystävällinen.</w:t>
      </w:r>
    </w:p>
    <w:p>
      <w:r>
        <w:rPr>
          <w:b/>
        </w:rPr>
        <w:t xml:space="preserve">Tulos</w:t>
      </w:r>
    </w:p>
    <w:p>
      <w:r>
        <w:t xml:space="preserve">nimi[Strada], ruoka[italialainen], hintaluokka[korkea], asiakasarvio[1/5], perheystävällinen[kyllä], lähellä[Rainbow Vegetarian Café]</w:t>
      </w:r>
    </w:p>
    <w:p>
      <w:r>
        <w:rPr>
          <w:b/>
        </w:rPr>
        <w:t xml:space="preserve">Esimerkki 8.1413</w:t>
      </w:r>
    </w:p>
    <w:p>
      <w:r>
        <w:t xml:space="preserve">Taste of Cambridge on ravintola, joka vaihtelee alle 20 kilon välillä. Sillä on alhaiset arviot.</w:t>
      </w:r>
    </w:p>
    <w:p>
      <w:r>
        <w:rPr>
          <w:b/>
        </w:rPr>
        <w:t xml:space="preserve">Tulos</w:t>
      </w:r>
    </w:p>
    <w:p>
      <w:r>
        <w:t xml:space="preserve">name[Taste of Cambridge], eatType[ravintola], priceRange[alle £20], customer rating[alhainen]</w:t>
      </w:r>
    </w:p>
    <w:p>
      <w:r>
        <w:rPr>
          <w:b/>
        </w:rPr>
        <w:t xml:space="preserve">Esimerkki 8.1414</w:t>
      </w:r>
    </w:p>
    <w:p>
      <w:r>
        <w:t xml:space="preserve">Cambridge Blue on Café Brazilin lähellä sijaitseva pubi, jossa tarjoillaan korkeahintaista intialaista ruokaa.</w:t>
      </w:r>
    </w:p>
    <w:p>
      <w:r>
        <w:rPr>
          <w:b/>
        </w:rPr>
        <w:t xml:space="preserve">Tulos</w:t>
      </w:r>
    </w:p>
    <w:p>
      <w:r>
        <w:t xml:space="preserve">name[The Cambridge Blue], eatType[pub], food[Indian], priceRange[high], near[Café Brazil]</w:t>
      </w:r>
    </w:p>
    <w:p>
      <w:r>
        <w:rPr>
          <w:b/>
        </w:rPr>
        <w:t xml:space="preserve">Esimerkki 8.1415</w:t>
      </w:r>
    </w:p>
    <w:p>
      <w:r>
        <w:t xml:space="preserve">Blue Spice on kohtuuhintainen, ja sen asiakasarvio on 1/5. Majoituspaikka sijaitsee kaupungin keskustassa ja on lapsiystävällinen.</w:t>
      </w:r>
    </w:p>
    <w:p>
      <w:r>
        <w:rPr>
          <w:b/>
        </w:rPr>
        <w:t xml:space="preserve">Tulos</w:t>
      </w:r>
    </w:p>
    <w:p>
      <w:r>
        <w:t xml:space="preserve">nimi[Blue Spice], hintaluokka[kohtalainen], asiakasarvio[1/5], alue[kaupungin keskusta], perheystävällinen[kyllä]</w:t>
      </w:r>
    </w:p>
    <w:p>
      <w:r>
        <w:rPr>
          <w:b/>
        </w:rPr>
        <w:t xml:space="preserve">Esimerkki 8.1416</w:t>
      </w:r>
    </w:p>
    <w:p>
      <w:r>
        <w:t xml:space="preserve">Green Man ei ole lapsiystävällinen lähellä All Bar Onea kaupungin keskustassa.  Kohtuulliset hinnat englantilaiselle ruoalle.</w:t>
      </w:r>
    </w:p>
    <w:p>
      <w:r>
        <w:rPr>
          <w:b/>
        </w:rPr>
        <w:t xml:space="preserve">Tulos</w:t>
      </w:r>
    </w:p>
    <w:p>
      <w:r>
        <w:t xml:space="preserve">nimi[Green Man], ruoka[englanti], hintaluokka[kohtalainen], alue[keskusta], perheystävällinen[ei], lähellä[All Bar One]</w:t>
      </w:r>
    </w:p>
    <w:p>
      <w:r>
        <w:rPr>
          <w:b/>
        </w:rPr>
        <w:t xml:space="preserve">Esimerkki 8.1417</w:t>
      </w:r>
    </w:p>
    <w:p>
      <w:r>
        <w:t xml:space="preserve">The Wrestlers on intialainen ravintola, jonka hintahaarukka on 20-25 euroa. He eivät ole lapsiystävällisiä ja heillä on korkea asiakasarvosana.</w:t>
      </w:r>
    </w:p>
    <w:p>
      <w:r>
        <w:rPr>
          <w:b/>
        </w:rPr>
        <w:t xml:space="preserve">Tulos</w:t>
      </w:r>
    </w:p>
    <w:p>
      <w:r>
        <w:t xml:space="preserve">nimi[The Wrestlers], ruoka[intialainen], hintaluokka[£20-25], asiakasarvio[korkea], perheystävällinen[ei]</w:t>
      </w:r>
    </w:p>
    <w:p>
      <w:r>
        <w:rPr>
          <w:b/>
        </w:rPr>
        <w:t xml:space="preserve">Esimerkki 8.1418</w:t>
      </w:r>
    </w:p>
    <w:p>
      <w:r>
        <w:t xml:space="preserve">Phoenix tarjoaa kiinalaista ruokaa kohtuulliseen hintaan, ja sen asiakasarvosana on 3/5 jokirannan alueella.</w:t>
      </w:r>
    </w:p>
    <w:p>
      <w:r>
        <w:rPr>
          <w:b/>
        </w:rPr>
        <w:t xml:space="preserve">Tulos</w:t>
      </w:r>
    </w:p>
    <w:p>
      <w:r>
        <w:t xml:space="preserve">nimi[The Phoenix], ruoka[kiinalainen], hintaluokka[kohtalainen], asiakasarvio[3/5], alue[riverside]</w:t>
      </w:r>
    </w:p>
    <w:p>
      <w:r>
        <w:rPr>
          <w:b/>
        </w:rPr>
        <w:t xml:space="preserve">Esimerkki 8.1419</w:t>
      </w:r>
    </w:p>
    <w:p>
      <w:r>
        <w:t xml:space="preserve">Yippee Noodle Barin lähellä on englantilainen pubi. Sen nimi on Strada, ja sen asiakasarvosana on 3/5.</w:t>
      </w:r>
    </w:p>
    <w:p>
      <w:r>
        <w:rPr>
          <w:b/>
        </w:rPr>
        <w:t xml:space="preserve">Tulos</w:t>
      </w:r>
    </w:p>
    <w:p>
      <w:r>
        <w:t xml:space="preserve">name[Strada], eatType[pub], food[English], asiakasarvio[3/5], near[Yippee Noodle Bar]</w:t>
      </w:r>
    </w:p>
    <w:p>
      <w:r>
        <w:rPr>
          <w:b/>
        </w:rPr>
        <w:t xml:space="preserve">Esimerkki 8.1420</w:t>
      </w:r>
    </w:p>
    <w:p>
      <w:r>
        <w:t xml:space="preserve">Café Rougen lähellä sijaitseva The Plough -pub on ranskalaisravintola, jonka hintataso on keskitason yläpuolella. Se ei ole lapsiystävällinen.</w:t>
      </w:r>
    </w:p>
    <w:p>
      <w:r>
        <w:rPr>
          <w:b/>
        </w:rPr>
        <w:t xml:space="preserve">Tulos</w:t>
      </w:r>
    </w:p>
    <w:p>
      <w:r>
        <w:t xml:space="preserve">name[The Plough], eatType[pub], ruoka[ranskalainen], priceRange[yli £30], familyFriendly[no], near[Café Rouge]</w:t>
      </w:r>
    </w:p>
    <w:p>
      <w:r>
        <w:rPr>
          <w:b/>
        </w:rPr>
        <w:t xml:space="preserve">Esimerkki 8.1421</w:t>
      </w:r>
    </w:p>
    <w:p>
      <w:r>
        <w:t xml:space="preserve">The Cricketers on japanilainen ravintola lähellä All Bar Onea.</w:t>
      </w:r>
    </w:p>
    <w:p>
      <w:r>
        <w:rPr>
          <w:b/>
        </w:rPr>
        <w:t xml:space="preserve">Tulos</w:t>
      </w:r>
    </w:p>
    <w:p>
      <w:r>
        <w:t xml:space="preserve">name[The Cricketers], eatType[ravintola], food[japanilainen], near[All Bar One]</w:t>
      </w:r>
    </w:p>
    <w:p>
      <w:r>
        <w:rPr>
          <w:b/>
        </w:rPr>
        <w:t xml:space="preserve">Esimerkki 8.1422</w:t>
      </w:r>
    </w:p>
    <w:p>
      <w:r>
        <w:t xml:space="preserve">Giraffe on perheystävällinen pubi jokiranta-alueella, ja se tarjoaa myös kiinalaista ruokaa.</w:t>
      </w:r>
    </w:p>
    <w:p>
      <w:r>
        <w:rPr>
          <w:b/>
        </w:rPr>
        <w:t xml:space="preserve">Tulos</w:t>
      </w:r>
    </w:p>
    <w:p>
      <w:r>
        <w:t xml:space="preserve">name[Giraffe], eatType[pub], food[Chinese], area[riverside], familyFriendly[yes]</w:t>
      </w:r>
    </w:p>
    <w:p>
      <w:r>
        <w:rPr>
          <w:b/>
        </w:rPr>
        <w:t xml:space="preserve">Esimerkki 8.1423</w:t>
      </w:r>
    </w:p>
    <w:p>
      <w:r>
        <w:t xml:space="preserve">The Phoenix tarjoilee intialaista ruokaa korkeassa hintaluokassa, ja asiakkaiden arvostelut ovat keskimääräisiä.  Se sijaitsee kaupungin keskustassa.</w:t>
      </w:r>
    </w:p>
    <w:p>
      <w:r>
        <w:rPr>
          <w:b/>
        </w:rPr>
        <w:t xml:space="preserve">Tulos</w:t>
      </w:r>
    </w:p>
    <w:p>
      <w:r>
        <w:t xml:space="preserve">nimi[The Phoenix], ruoka[intialainen], hintaluokka[korkea], asiakasarvosana[keskiarvo], alue[kaupungin keskusta]</w:t>
      </w:r>
    </w:p>
    <w:p>
      <w:r>
        <w:rPr>
          <w:b/>
        </w:rPr>
        <w:t xml:space="preserve">Esimerkki 8.1424</w:t>
      </w:r>
    </w:p>
    <w:p>
      <w:r>
        <w:t xml:space="preserve">Clowns on lapsiystävällinen ravintola Café Sicilian lähellä, jossa on korkeammat hinnat.</w:t>
      </w:r>
    </w:p>
    <w:p>
      <w:r>
        <w:rPr>
          <w:b/>
        </w:rPr>
        <w:t xml:space="preserve">Tulos</w:t>
      </w:r>
    </w:p>
    <w:p>
      <w:r>
        <w:t xml:space="preserve">name[Clowns], priceRange[yli £30], familyFriendly[yes], near[Café Sicilia]</w:t>
      </w:r>
    </w:p>
    <w:p>
      <w:r>
        <w:rPr>
          <w:b/>
        </w:rPr>
        <w:t xml:space="preserve">Esimerkki 8.1425</w:t>
      </w:r>
    </w:p>
    <w:p>
      <w:r>
        <w:t xml:space="preserve">The Wrestlers -niminen lapsiystävällinen ravintola, jossa tarjoillaan ranskalaista ruokaa. Kaupungin keskusta-alueella on kahvila, jonka hintaluokka on yli 30. Se on lähellä Raja Indian Cuisine -ravintolaa.</w:t>
      </w:r>
    </w:p>
    <w:p>
      <w:r>
        <w:rPr>
          <w:b/>
        </w:rPr>
        <w:t xml:space="preserve">Tulos</w:t>
      </w:r>
    </w:p>
    <w:p>
      <w:r>
        <w:t xml:space="preserve">name[The Wrestlers], eatType[kahvila], food[ranskalainen], priceRange[yli £30], area[kaupungin keskusta], familyFriendly[kyllä], near[Raja Indian Cuisine]</w:t>
      </w:r>
    </w:p>
    <w:p>
      <w:r>
        <w:rPr>
          <w:b/>
        </w:rPr>
        <w:t xml:space="preserve">Esimerkki 8.1426</w:t>
      </w:r>
    </w:p>
    <w:p>
      <w:r>
        <w:t xml:space="preserve">The Mill sijaitsee lähellä Sorrentoa, jokiranta-alueella. Halpa kahvila, jossa tarjoillaan myös italialaista ruokaa.</w:t>
      </w:r>
    </w:p>
    <w:p>
      <w:r>
        <w:rPr>
          <w:b/>
        </w:rPr>
        <w:t xml:space="preserve">Tulos</w:t>
      </w:r>
    </w:p>
    <w:p>
      <w:r>
        <w:t xml:space="preserve">name[The Mill], eatType[kahvila], food[italialainen], priceRange[halpa], area[riverside], near[The Sorrento]</w:t>
      </w:r>
    </w:p>
    <w:p>
      <w:r>
        <w:rPr>
          <w:b/>
        </w:rPr>
        <w:t xml:space="preserve">Esimerkki 8.1427</w:t>
      </w:r>
    </w:p>
    <w:p>
      <w:r>
        <w:t xml:space="preserve">The Waterman on lapsiystävällinen ja keskihintainen.</w:t>
      </w:r>
    </w:p>
    <w:p>
      <w:r>
        <w:rPr>
          <w:b/>
        </w:rPr>
        <w:t xml:space="preserve">Tulos</w:t>
      </w:r>
    </w:p>
    <w:p>
      <w:r>
        <w:t xml:space="preserve">name[The Waterman], priceRange[£20-25], familyFriendly[yes]</w:t>
      </w:r>
    </w:p>
    <w:p>
      <w:r>
        <w:rPr>
          <w:b/>
        </w:rPr>
        <w:t xml:space="preserve">Esimerkki 8.1428</w:t>
      </w:r>
    </w:p>
    <w:p>
      <w:r>
        <w:t xml:space="preserve">Browns Cambridge on vain aikuisille tarkoitettu intialainen kahvila Riverside-alueella. Sijaitsee Crowne Plaza -hotellin lähellä. Asiakasarviointi on alhainen.</w:t>
      </w:r>
    </w:p>
    <w:p>
      <w:r>
        <w:rPr>
          <w:b/>
        </w:rPr>
        <w:t xml:space="preserve">Tulos</w:t>
      </w:r>
    </w:p>
    <w:p>
      <w:r>
        <w:t xml:space="preserve">nimi[Browns Cambridge], eatType[kahvila], ruoka[intialainen], asiakasarvio[alhainen], alue[riverside], perheystävällinen[ei], lähellä[Crowne Plaza Hotel]</w:t>
      </w:r>
    </w:p>
    <w:p>
      <w:r>
        <w:rPr>
          <w:b/>
        </w:rPr>
        <w:t xml:space="preserve">Esimerkki 8.1429</w:t>
      </w:r>
    </w:p>
    <w:p>
      <w:r>
        <w:t xml:space="preserve">Golden Palace on kohtuuhintainen kahvila, jossa on japanilaista ruokaa, jokiranta-alueella, ja sen asiakasarvosana on erinomainen.</w:t>
      </w:r>
    </w:p>
    <w:p>
      <w:r>
        <w:rPr>
          <w:b/>
        </w:rPr>
        <w:t xml:space="preserve">Tulos</w:t>
      </w:r>
    </w:p>
    <w:p>
      <w:r>
        <w:t xml:space="preserve">name[The Golden Palace], eatType[kahvila], food[japanilainen], priceRange[kohtalainen], customer rating[1/5], area[riverside]</w:t>
      </w:r>
    </w:p>
    <w:p>
      <w:r>
        <w:rPr>
          <w:b/>
        </w:rPr>
        <w:t xml:space="preserve">Esimerkki 8.1430</w:t>
      </w:r>
    </w:p>
    <w:p>
      <w:r>
        <w:t xml:space="preserve">Sorrenton lähellä jokiranta-alueella sijaitsee Browns Cambridge. Se on pikaruokaravintola.</w:t>
      </w:r>
    </w:p>
    <w:p>
      <w:r>
        <w:rPr>
          <w:b/>
        </w:rPr>
        <w:t xml:space="preserve">Tulos</w:t>
      </w:r>
    </w:p>
    <w:p>
      <w:r>
        <w:t xml:space="preserve">nimi[Browns Cambridge], ruoka[Pikaruokaa], alue[riverside], perheystävällinen[ei], lähellä[The Sorrento]</w:t>
      </w:r>
    </w:p>
    <w:p>
      <w:r>
        <w:rPr>
          <w:b/>
        </w:rPr>
        <w:t xml:space="preserve">Esimerkki 8.1431</w:t>
      </w:r>
    </w:p>
    <w:p>
      <w:r>
        <w:t xml:space="preserve">The Waterman on aikuisten ranskalaisen ruoan järjestely, joka sijaitsee joen rannalla. Se on kohtuuhintainen, ja sen asiakasarvosana on 1 5:stä.</w:t>
      </w:r>
    </w:p>
    <w:p>
      <w:r>
        <w:rPr>
          <w:b/>
        </w:rPr>
        <w:t xml:space="preserve">Tulos</w:t>
      </w:r>
    </w:p>
    <w:p>
      <w:r>
        <w:t xml:space="preserve">nimi[The Waterman], ruoka[ranskalainen], hintaluokka[kohtalainen], asiakkaiden arvostelu[1/5], alue[riverside], perheystävällinen[ei]</w:t>
      </w:r>
    </w:p>
    <w:p>
      <w:r>
        <w:rPr>
          <w:b/>
        </w:rPr>
        <w:t xml:space="preserve">Esimerkki 8.1432</w:t>
      </w:r>
    </w:p>
    <w:p>
      <w:r>
        <w:t xml:space="preserve">Café Brasilian lähellä sijaitseva pubi, jossa hinnat ovat alhaiset, on The Cambridge Blue.</w:t>
      </w:r>
    </w:p>
    <w:p>
      <w:r>
        <w:rPr>
          <w:b/>
        </w:rPr>
        <w:t xml:space="preserve">Tulos</w:t>
      </w:r>
    </w:p>
    <w:p>
      <w:r>
        <w:t xml:space="preserve">name[The Cambridge Blue], eatType[pub], food[Indian], priceRange[£20-25], near[Café Brazil]</w:t>
      </w:r>
    </w:p>
    <w:p>
      <w:r>
        <w:rPr>
          <w:b/>
        </w:rPr>
        <w:t xml:space="preserve">Esimerkki 8.1433</w:t>
      </w:r>
    </w:p>
    <w:p>
      <w:r>
        <w:t xml:space="preserve">Alimentum, joka sijaitsee kaupungin keskustassa lähellä Yippee Noodle Baria, on ranskalaisravintola, jolla on hyvät asiakasarviot ja jonka hintaluokka on 20-25 puntaa.</w:t>
      </w:r>
    </w:p>
    <w:p>
      <w:r>
        <w:rPr>
          <w:b/>
        </w:rPr>
        <w:t xml:space="preserve">Tulos</w:t>
      </w:r>
    </w:p>
    <w:p>
      <w:r>
        <w:t xml:space="preserve">nimi[Alimentum], ruoka[ranskalainen], hintaluokka[£20-25], asiakkaiden arvostelu[korkea], alue[kaupungin keskusta], lähellä[Yippee Noodle Bar]</w:t>
      </w:r>
    </w:p>
    <w:p>
      <w:r>
        <w:rPr>
          <w:b/>
        </w:rPr>
        <w:t xml:space="preserve">Esimerkki 8.1434</w:t>
      </w:r>
    </w:p>
    <w:p>
      <w:r>
        <w:t xml:space="preserve">Blue Spice in riverside sai arvosanan 3/5, ja sen keskihinta on 20-25 puntaa, mutta se ei ole lapsiystävällinen.</w:t>
      </w:r>
    </w:p>
    <w:p>
      <w:r>
        <w:rPr>
          <w:b/>
        </w:rPr>
        <w:t xml:space="preserve">Tulos</w:t>
      </w:r>
    </w:p>
    <w:p>
      <w:r>
        <w:t xml:space="preserve">nimi[Blue Spice], hintaluokka[£20-25], asiakasarvio[3/5], alue[riverside], perheystävällinen[ei]</w:t>
      </w:r>
    </w:p>
    <w:p>
      <w:r>
        <w:rPr>
          <w:b/>
        </w:rPr>
        <w:t xml:space="preserve">Esimerkki 8.1435</w:t>
      </w:r>
    </w:p>
    <w:p>
      <w:r>
        <w:t xml:space="preserve">Clowns sijaitsee lähellä Café Siciliaa. Se on kohtuuhintainen ja lapsiystävällinen.</w:t>
      </w:r>
    </w:p>
    <w:p>
      <w:r>
        <w:rPr>
          <w:b/>
        </w:rPr>
        <w:t xml:space="preserve">Tulos</w:t>
      </w:r>
    </w:p>
    <w:p>
      <w:r>
        <w:t xml:space="preserve">name[Clowns], priceRange[moderate], familyFriendly[yes], near[Café Sicilia]</w:t>
      </w:r>
    </w:p>
    <w:p>
      <w:r>
        <w:rPr>
          <w:b/>
        </w:rPr>
        <w:t xml:space="preserve">Esimerkki 8.1436</w:t>
      </w:r>
    </w:p>
    <w:p>
      <w:r>
        <w:t xml:space="preserve">Phoenix on keskiverto pikaruokapaikka Riversiden alueella.</w:t>
      </w:r>
    </w:p>
    <w:p>
      <w:r>
        <w:rPr>
          <w:b/>
        </w:rPr>
        <w:t xml:space="preserve">Tulos</w:t>
      </w:r>
    </w:p>
    <w:p>
      <w:r>
        <w:t xml:space="preserve">nimi[The Phoenix], ruoka[Pikaruokaa], asiakkaiden arvostelu[keskiarvo], alue[riverside]</w:t>
      </w:r>
    </w:p>
    <w:p>
      <w:r>
        <w:rPr>
          <w:b/>
        </w:rPr>
        <w:t xml:space="preserve">Esimerkki 8.1437</w:t>
      </w:r>
    </w:p>
    <w:p>
      <w:r>
        <w:t xml:space="preserve">Green Man on edullinen englantilaisen keittiön ravintola, joka sijaitsee joen rannalla lähellä All Bar Onea.</w:t>
      </w:r>
    </w:p>
    <w:p>
      <w:r>
        <w:rPr>
          <w:b/>
        </w:rPr>
        <w:t xml:space="preserve">Tulos</w:t>
      </w:r>
    </w:p>
    <w:p>
      <w:r>
        <w:t xml:space="preserve">nimi[Green Man], ruoka[englantilainen], hintaluokka[alle £20], alue[riverside], perheystävällinen[ei], lähellä[All Bar One]</w:t>
      </w:r>
    </w:p>
    <w:p>
      <w:r>
        <w:rPr>
          <w:b/>
        </w:rPr>
        <w:t xml:space="preserve">Esimerkki 8.1438</w:t>
      </w:r>
    </w:p>
    <w:p>
      <w:r>
        <w:t xml:space="preserve">Raja Indian Cuisine -ravintolan vieressä lähellä jokirantaa sijaitsevassa lapsiystävällisessä kahvilassa nimeltä The Wrestlers tarjoillaan myös intialaista ruokaa korkeaan hintaan.</w:t>
      </w:r>
    </w:p>
    <w:p>
      <w:r>
        <w:rPr>
          <w:b/>
        </w:rPr>
        <w:t xml:space="preserve">Tulos</w:t>
      </w:r>
    </w:p>
    <w:p>
      <w:r>
        <w:t xml:space="preserve">nimi[The Wrestlers], eatType[kahvila], ruoka[intialainen], hintaluokka[yli £30], alue[jokiranta], perheystävällinen[kyllä], lähellä[Raja Indian Cuisine]</w:t>
      </w:r>
    </w:p>
    <w:p>
      <w:r>
        <w:rPr>
          <w:b/>
        </w:rPr>
        <w:t xml:space="preserve">Esimerkki 8.1439</w:t>
      </w:r>
    </w:p>
    <w:p>
      <w:r>
        <w:t xml:space="preserve">Cocum on vähäisen asiakasarvion saanut ravintola, joka on lapsiystävällinen.</w:t>
      </w:r>
    </w:p>
    <w:p>
      <w:r>
        <w:rPr>
          <w:b/>
        </w:rPr>
        <w:t xml:space="preserve">Tulos</w:t>
      </w:r>
    </w:p>
    <w:p>
      <w:r>
        <w:t xml:space="preserve">name[Cocum], eatType[ravintola], customer rating[alhainen], familyFriendly[kyllä]</w:t>
      </w:r>
    </w:p>
    <w:p>
      <w:r>
        <w:rPr>
          <w:b/>
        </w:rPr>
        <w:t xml:space="preserve">Esimerkki 8.1440</w:t>
      </w:r>
    </w:p>
    <w:p>
      <w:r>
        <w:t xml:space="preserve">Aromi on kahvila, joka tarjoaa intialaista ruokaa hintaluokassa. Se sijaitsee jokirannassa.</w:t>
      </w:r>
    </w:p>
    <w:p>
      <w:r>
        <w:rPr>
          <w:b/>
        </w:rPr>
        <w:t xml:space="preserve">Tulos</w:t>
      </w:r>
    </w:p>
    <w:p>
      <w:r>
        <w:t xml:space="preserve">nimi[Aromi], eatType[kahvila], ruoka[intialainen], asiakasarvio[keskiarvo], alue[riverside], perheystävällinen[ei]</w:t>
      </w:r>
    </w:p>
    <w:p>
      <w:r>
        <w:rPr>
          <w:b/>
        </w:rPr>
        <w:t xml:space="preserve">Esimerkki 8.1441</w:t>
      </w:r>
    </w:p>
    <w:p>
      <w:r>
        <w:t xml:space="preserve">Kuulin tästä kahvilasta nimeltä The Vaults lähellä Café Brazilia Riversidessa, se on kohtuuhintainen, mutta sillä on vain yhden tähden asiakasarvio.</w:t>
      </w:r>
    </w:p>
    <w:p>
      <w:r>
        <w:rPr>
          <w:b/>
        </w:rPr>
        <w:t xml:space="preserve">Tulos</w:t>
      </w:r>
    </w:p>
    <w:p>
      <w:r>
        <w:t xml:space="preserve">name[The Vaults], eatType[kahvila], priceRange[kohtalainen], asiakasarvio[1/5], alue[riverside], lähellä[Café Brazil]</w:t>
      </w:r>
    </w:p>
    <w:p>
      <w:r>
        <w:rPr>
          <w:b/>
        </w:rPr>
        <w:t xml:space="preserve">Esimerkki 8.1442</w:t>
      </w:r>
    </w:p>
    <w:p>
      <w:r>
        <w:t xml:space="preserve">Fitzbillies on keskihintainen, korkealle arvosteltu italialainen kahvila kaupungin keskustassa, joka ei ole lapsiystävällinen.</w:t>
      </w:r>
    </w:p>
    <w:p>
      <w:r>
        <w:rPr>
          <w:b/>
        </w:rPr>
        <w:t xml:space="preserve">Tulos</w:t>
      </w:r>
    </w:p>
    <w:p>
      <w:r>
        <w:t xml:space="preserve">name[Fitzbillies], eatType[kahvila], food[italialainen], priceRange[£20-25], asiakasarvio[korkea], area[kaupungin keskusta], familyFriendly[no]</w:t>
      </w:r>
    </w:p>
    <w:p>
      <w:r>
        <w:rPr>
          <w:b/>
        </w:rPr>
        <w:t xml:space="preserve">Esimerkki 8.1443</w:t>
      </w:r>
    </w:p>
    <w:p>
      <w:r>
        <w:t xml:space="preserve">Halpa hotelli Cambridgen lähellä on Fitzbillies, joka kuuluu Express by Holiday Inn -ketjuun.  Tämä hotelli sai arvosanan 5/5.</w:t>
      </w:r>
    </w:p>
    <w:p>
      <w:r>
        <w:rPr>
          <w:b/>
        </w:rPr>
        <w:t xml:space="preserve">Tulos</w:t>
      </w:r>
    </w:p>
    <w:p>
      <w:r>
        <w:t xml:space="preserve">nimi[Fitzbillies], hintaluokka[halpa], asiakasarvio[5/5], perheystävällinen[kyllä], lähellä[Express by Holiday Inn]</w:t>
      </w:r>
    </w:p>
    <w:p>
      <w:r>
        <w:rPr>
          <w:b/>
        </w:rPr>
        <w:t xml:space="preserve">Esimerkki 8.1444</w:t>
      </w:r>
    </w:p>
    <w:p>
      <w:r>
        <w:t xml:space="preserve">Riverside-alueen lähellä sijaitseva kahvila Fitzbillies on edullisessa hintaluokassa, ja asiakkaat ovat arvioineet sen huonoksi. Sen nimi on Fitzbillies.</w:t>
      </w:r>
    </w:p>
    <w:p>
      <w:r>
        <w:rPr>
          <w:b/>
        </w:rPr>
        <w:t xml:space="preserve">Tulos</w:t>
      </w:r>
    </w:p>
    <w:p>
      <w:r>
        <w:t xml:space="preserve">name[Fitzbillies], eatType[kahvila], food[pikaruoka], priceRange[alle £20], customer rating[alhainen], area[riverside], familyFriendly[yes]</w:t>
      </w:r>
    </w:p>
    <w:p>
      <w:r>
        <w:rPr>
          <w:b/>
        </w:rPr>
        <w:t xml:space="preserve">Esimerkki 8.1445</w:t>
      </w:r>
    </w:p>
    <w:p>
      <w:r>
        <w:t xml:space="preserve">The Vaults tarjoaa intialaista ruokaa korkeaan hintaluokkaan.</w:t>
      </w:r>
    </w:p>
    <w:p>
      <w:r>
        <w:rPr>
          <w:b/>
        </w:rPr>
        <w:t xml:space="preserve">Tulos</w:t>
      </w:r>
    </w:p>
    <w:p>
      <w:r>
        <w:t xml:space="preserve">nimi[The Vaults], ruoka[intialainen], hintaluokka[korkea], perheystävällinen[ei]</w:t>
      </w:r>
    </w:p>
    <w:p>
      <w:r>
        <w:rPr>
          <w:b/>
        </w:rPr>
        <w:t xml:space="preserve">Esimerkki 8.1446</w:t>
      </w:r>
    </w:p>
    <w:p>
      <w:r>
        <w:t xml:space="preserve">Browns Cambridge sijaitsee joen rannalla, lähellä Crowne Plaza -hotellia. Se on lapsiystävällinen kahvila, joka tarjoilee intialaista ruokaa ja jolla on korkea asiakasarvosana.</w:t>
      </w:r>
    </w:p>
    <w:p>
      <w:r>
        <w:rPr>
          <w:b/>
        </w:rPr>
        <w:t xml:space="preserve">Tulos</w:t>
      </w:r>
    </w:p>
    <w:p>
      <w:r>
        <w:t xml:space="preserve">name[Browns Cambridge], eatType[kahvila], food[intialainen], asiakasarvio[korkea], area[riverside], familyFriendly[yes], near[Crowne Plaza Hotel]</w:t>
      </w:r>
    </w:p>
    <w:p>
      <w:r>
        <w:rPr>
          <w:b/>
        </w:rPr>
        <w:t xml:space="preserve">Esimerkki 8.1447</w:t>
      </w:r>
    </w:p>
    <w:p>
      <w:r>
        <w:t xml:space="preserve">Wildwood on kallis kahvila, joka sijaitsee lähellä Ranchia, ja se on saanut 5 tähteä.</w:t>
      </w:r>
    </w:p>
    <w:p>
      <w:r>
        <w:rPr>
          <w:b/>
        </w:rPr>
        <w:t xml:space="preserve">Tulos</w:t>
      </w:r>
    </w:p>
    <w:p>
      <w:r>
        <w:t xml:space="preserve">name[Wildwood], eatType[kahvila], food[pikaruoka], priceRange[£20-25], customer rating[korkea], near[Ranch]</w:t>
      </w:r>
    </w:p>
    <w:p>
      <w:r>
        <w:rPr>
          <w:b/>
        </w:rPr>
        <w:t xml:space="preserve">Esimerkki 8.1448</w:t>
      </w:r>
    </w:p>
    <w:p>
      <w:r>
        <w:t xml:space="preserve">Asiakasluokitus on korkea, mutta se on lapsiystävällinen, mutta nimi on Strada.</w:t>
      </w:r>
    </w:p>
    <w:p>
      <w:r>
        <w:rPr>
          <w:b/>
        </w:rPr>
        <w:t xml:space="preserve">Tulos</w:t>
      </w:r>
    </w:p>
    <w:p>
      <w:r>
        <w:t xml:space="preserve">name[Strada], priceRange[yli 30 puntaa], asiakasarvio[korkea], perheystävällinen[kyllä]</w:t>
      </w:r>
    </w:p>
    <w:p>
      <w:r>
        <w:rPr>
          <w:b/>
        </w:rPr>
        <w:t xml:space="preserve">Esimerkki 8.1449</w:t>
      </w:r>
    </w:p>
    <w:p>
      <w:r>
        <w:t xml:space="preserve">The Waterman ei ole perheystävällinen japanilainen ravintola, joka sijaitsee Crowne Plaza -hotellin lähellä.</w:t>
      </w:r>
    </w:p>
    <w:p>
      <w:r>
        <w:rPr>
          <w:b/>
        </w:rPr>
        <w:t xml:space="preserve">Tulos</w:t>
      </w:r>
    </w:p>
    <w:p>
      <w:r>
        <w:t xml:space="preserve">nimi[The Waterman], ruoka[japanilainen], perheystävällinen[ei], lähellä[Crowne Plaza Hotel]</w:t>
      </w:r>
    </w:p>
    <w:p>
      <w:r>
        <w:rPr>
          <w:b/>
        </w:rPr>
        <w:t xml:space="preserve">Esimerkki 8.1450</w:t>
      </w:r>
    </w:p>
    <w:p>
      <w:r>
        <w:t xml:space="preserve">Fitzbillies on perheystävällinen, edullinen italialainen kahvila, jonka asiakasarvosana on keskimäärin ja joka sijaitsee kaupungissa.</w:t>
      </w:r>
    </w:p>
    <w:p>
      <w:r>
        <w:rPr>
          <w:b/>
        </w:rPr>
        <w:t xml:space="preserve">Tulos</w:t>
      </w:r>
    </w:p>
    <w:p>
      <w:r>
        <w:t xml:space="preserve">name[Fitzbillies], eatType[kahvila], food[italialainen], priceRange[halpa], asiakasarvio[keskiarvo], area[keskusta], familyFriendly[kyllä]</w:t>
      </w:r>
    </w:p>
    <w:p>
      <w:r>
        <w:rPr>
          <w:b/>
        </w:rPr>
        <w:t xml:space="preserve">Esimerkki 8.1451</w:t>
      </w:r>
    </w:p>
    <w:p>
      <w:r>
        <w:t xml:space="preserve">Ranta-alueella on kahvila nimeltä Zizzi.  Se ei ole lapsiystävällinen, sillä on huono asiakasarvio ja sen hintaluokka on noin 30 puntaa.</w:t>
      </w:r>
    </w:p>
    <w:p>
      <w:r>
        <w:rPr>
          <w:b/>
        </w:rPr>
        <w:t xml:space="preserve">Tulos</w:t>
      </w:r>
    </w:p>
    <w:p>
      <w:r>
        <w:t xml:space="preserve">name[Zizzi], eatType[kahvila], priceRange[yli £30], customer rating[alhainen], area[riverside], familyFriendly[no]</w:t>
      </w:r>
    </w:p>
    <w:p>
      <w:r>
        <w:rPr>
          <w:b/>
        </w:rPr>
        <w:t xml:space="preserve">Esimerkki 8.1452</w:t>
      </w:r>
    </w:p>
    <w:p>
      <w:r>
        <w:t xml:space="preserve">Golden Curry tarjoaa englantilaista ruokaa ja on perheystävällinen.</w:t>
      </w:r>
    </w:p>
    <w:p>
      <w:r>
        <w:rPr>
          <w:b/>
        </w:rPr>
        <w:t xml:space="preserve">Tulos</w:t>
      </w:r>
    </w:p>
    <w:p>
      <w:r>
        <w:t xml:space="preserve">nimi[The Golden Curry], ruoka[Englanti], asiakasarvio[5/5], perheystävällinen[kyllä]</w:t>
      </w:r>
    </w:p>
    <w:p>
      <w:r>
        <w:rPr>
          <w:b/>
        </w:rPr>
        <w:t xml:space="preserve">Esimerkki 8.1453</w:t>
      </w:r>
    </w:p>
    <w:p>
      <w:r>
        <w:t xml:space="preserve">Rice Boat ei ole lapsiystävällinen ranskalaista ruokaa tarjoileva ravintola Riversidessa lähellä Express by Holiday Inn -hotellia. Luokitus on korkea ja vaihteluväli 20-25 puntaa.</w:t>
      </w:r>
    </w:p>
    <w:p>
      <w:r>
        <w:rPr>
          <w:b/>
        </w:rPr>
        <w:t xml:space="preserve">Tulos</w:t>
      </w:r>
    </w:p>
    <w:p>
      <w:r>
        <w:t xml:space="preserve">nimi[The Rice Boat], ruoka[ranskalainen], hintaluokka[£20-25], asiakkaiden arvostelu[korkea], alue[jokiranta], perheystävällinen[ei], lähellä[Express by Holiday Inn]</w:t>
      </w:r>
    </w:p>
    <w:p>
      <w:r>
        <w:rPr>
          <w:b/>
        </w:rPr>
        <w:t xml:space="preserve">Esimerkki 8.1454</w:t>
      </w:r>
    </w:p>
    <w:p>
      <w:r>
        <w:t xml:space="preserve">The Twenty Two on perheystävällinen. Asiakasarviot ovat keskimääräiset. Se sijaitsee kaupungin keskustassa. Hinnat ovat alle £ 20. se on lähellä The Rice Boat.</w:t>
      </w:r>
    </w:p>
    <w:p>
      <w:r>
        <w:rPr>
          <w:b/>
        </w:rPr>
        <w:t xml:space="preserve">Tulos</w:t>
      </w:r>
    </w:p>
    <w:p>
      <w:r>
        <w:t xml:space="preserve">nimi[The Twenty Two], hintaluokka[alle £20], asiakasarvio[keskiarvo], alue[kaupungin keskusta], perheystävällinen[kyllä], lähellä[The Rice Boat]</w:t>
      </w:r>
    </w:p>
    <w:p>
      <w:r>
        <w:rPr>
          <w:b/>
        </w:rPr>
        <w:t xml:space="preserve">Esimerkki 8.1455</w:t>
      </w:r>
    </w:p>
    <w:p>
      <w:r>
        <w:t xml:space="preserve">Siellä on keskihintainen brittipubi nimeltä Wildwood. Sen asiakasarvosana on 3/5.</w:t>
      </w:r>
    </w:p>
    <w:p>
      <w:r>
        <w:rPr>
          <w:b/>
        </w:rPr>
        <w:t xml:space="preserve">Tulos</w:t>
      </w:r>
    </w:p>
    <w:p>
      <w:r>
        <w:t xml:space="preserve">name[Wildwood], eatType[pub], food[English], priceRange[moderate], customer rating[3/5]</w:t>
      </w:r>
    </w:p>
    <w:p>
      <w:r>
        <w:rPr>
          <w:b/>
        </w:rPr>
        <w:t xml:space="preserve">Esimerkki 8.1456</w:t>
      </w:r>
    </w:p>
    <w:p>
      <w:r>
        <w:t xml:space="preserve">Strada on alhainen asiakasarviointi on perheystävällinen ja tarjoaa valikoimia alle 20 punnan hintaan.</w:t>
      </w:r>
    </w:p>
    <w:p>
      <w:r>
        <w:rPr>
          <w:b/>
        </w:rPr>
        <w:t xml:space="preserve">Tulos</w:t>
      </w:r>
    </w:p>
    <w:p>
      <w:r>
        <w:t xml:space="preserve">name[Strada], priceRange[alle £20], customer rating[alhainen], familyFriendly[yes]</w:t>
      </w:r>
    </w:p>
    <w:p>
      <w:r>
        <w:rPr>
          <w:b/>
        </w:rPr>
        <w:t xml:space="preserve">Esimerkki 8.1457</w:t>
      </w:r>
    </w:p>
    <w:p>
      <w:r>
        <w:t xml:space="preserve">The Cricketers -kahvila (5/5) sijaitsee lähellä kohdetta The Portland Arms. Tämä kauppa tarjoilee ranskalaista ruokaa lapsiystävällisessä ilmapiirissä.</w:t>
      </w:r>
    </w:p>
    <w:p>
      <w:r>
        <w:rPr>
          <w:b/>
        </w:rPr>
        <w:t xml:space="preserve">Tulos</w:t>
      </w:r>
    </w:p>
    <w:p>
      <w:r>
        <w:t xml:space="preserve">name[The Cricketers], eatType[kahvila], food[ranskalainen], asiakasarvio[5/5], familyFriendly[kyllä], near[The Portland Arms]</w:t>
      </w:r>
    </w:p>
    <w:p>
      <w:r>
        <w:rPr>
          <w:b/>
        </w:rPr>
        <w:t xml:space="preserve">Esimerkki 8.1458</w:t>
      </w:r>
    </w:p>
    <w:p>
      <w:r>
        <w:t xml:space="preserve">Burger Kingin lähellä sijaitseva The Eagle on italialainen kahvila, jonka hintaluokka on 20-25 puntaa, ja se sai hyvän asiakasarvion, mutta se ei ole lapsiystävällinen.</w:t>
      </w:r>
    </w:p>
    <w:p>
      <w:r>
        <w:rPr>
          <w:b/>
        </w:rPr>
        <w:t xml:space="preserve">Tulos</w:t>
      </w:r>
    </w:p>
    <w:p>
      <w:r>
        <w:t xml:space="preserve">name[The Eagle], eatType[kahvila], ruoka[italialainen], priceRange[£20-25], asiakasarvio[korkea], alue[kaupungin keskusta], perheystävällinen[ei], lähellä[Burger King]</w:t>
      </w:r>
    </w:p>
    <w:p>
      <w:r>
        <w:rPr>
          <w:b/>
        </w:rPr>
        <w:t xml:space="preserve">Esimerkki 8.1459</w:t>
      </w:r>
    </w:p>
    <w:p>
      <w:r>
        <w:t xml:space="preserve">Browns Cambridge tarjoaa halpaa kiinalaista ruokaa, jolla on keskimääräinen asiakasarvio.</w:t>
      </w:r>
    </w:p>
    <w:p>
      <w:r>
        <w:rPr>
          <w:b/>
        </w:rPr>
        <w:t xml:space="preserve">Tulos</w:t>
      </w:r>
    </w:p>
    <w:p>
      <w:r>
        <w:t xml:space="preserve">nimi[Browns Cambridge], ruoka[kiinalainen], hintaluokka[halpa], asiakasarvio[keskiarvo]</w:t>
      </w:r>
    </w:p>
    <w:p>
      <w:r>
        <w:rPr>
          <w:b/>
        </w:rPr>
        <w:t xml:space="preserve">Esimerkki 8.1460</w:t>
      </w:r>
    </w:p>
    <w:p>
      <w:r>
        <w:t xml:space="preserve">Golden Curry on viiden tähden hotelli, jossa on perheystävällinen ilmapiiri.</w:t>
      </w:r>
    </w:p>
    <w:p>
      <w:r>
        <w:rPr>
          <w:b/>
        </w:rPr>
        <w:t xml:space="preserve">Tulos</w:t>
      </w:r>
    </w:p>
    <w:p>
      <w:r>
        <w:t xml:space="preserve">nimi[The Golden Curry], ruoka[Pikaruoka], asiakasarvio[5/5], perheystävällinen[kyllä]</w:t>
      </w:r>
    </w:p>
    <w:p>
      <w:r>
        <w:rPr>
          <w:b/>
        </w:rPr>
        <w:t xml:space="preserve">Esimerkki 8.1461</w:t>
      </w:r>
    </w:p>
    <w:p>
      <w:r>
        <w:t xml:space="preserve">Golden Curry tarjoaa kiinalaista ruokaa kohtuulliseen hintaluokkaan. Se sijaitsee lähellä The Bakersia.</w:t>
      </w:r>
    </w:p>
    <w:p>
      <w:r>
        <w:rPr>
          <w:b/>
        </w:rPr>
        <w:t xml:space="preserve">Tulos</w:t>
      </w:r>
    </w:p>
    <w:p>
      <w:r>
        <w:t xml:space="preserve">nimi[The Golden Curry], ruoka[kiinalainen], hintaluokka[kohtalainen], perheystävällinen[kyllä], lähellä[The Bakers]</w:t>
      </w:r>
    </w:p>
    <w:p>
      <w:r>
        <w:rPr>
          <w:b/>
        </w:rPr>
        <w:t xml:space="preserve">Esimerkki 8.1462</w:t>
      </w:r>
    </w:p>
    <w:p>
      <w:r>
        <w:t xml:space="preserve">The Mill on korkeahintainen kahvila, joka tarjoaa pikaruokaa. Se sijaitsee lähellä The Sorrentoa Riversidessa.</w:t>
      </w:r>
    </w:p>
    <w:p>
      <w:r>
        <w:rPr>
          <w:b/>
        </w:rPr>
        <w:t xml:space="preserve">Tulos</w:t>
      </w:r>
    </w:p>
    <w:p>
      <w:r>
        <w:t xml:space="preserve">name[The Mill], eatType[kahvila], food[Pikaruoka], priceRange[yli £30], area[riverside], near[The Sorrento]</w:t>
      </w:r>
    </w:p>
    <w:p>
      <w:r>
        <w:rPr>
          <w:b/>
        </w:rPr>
        <w:t xml:space="preserve">Esimerkki 8.1463</w:t>
      </w:r>
    </w:p>
    <w:p>
      <w:r>
        <w:t xml:space="preserve">Intialainen kahvila on nimeltään Cocum, jonka hintaluokka on kohtuullinen, mutta jonka asiakkaat ovat antaneet sille huonot arvosanat.</w:t>
      </w:r>
    </w:p>
    <w:p>
      <w:r>
        <w:rPr>
          <w:b/>
        </w:rPr>
        <w:t xml:space="preserve">Tulos</w:t>
      </w:r>
    </w:p>
    <w:p>
      <w:r>
        <w:t xml:space="preserve">name[Cocum], eatType[kahvila], food[intialainen], priceRange[kohtalainen], customer rating[1/5], familyFriendly[ei]</w:t>
      </w:r>
    </w:p>
    <w:p>
      <w:r>
        <w:rPr>
          <w:b/>
        </w:rPr>
        <w:t xml:space="preserve">Esimerkki 8.1464</w:t>
      </w:r>
    </w:p>
    <w:p>
      <w:r>
        <w:t xml:space="preserve">Ei, ranskalainen ravintola The Rice Boat kaupungin keskustassa Express by Holiday Innin puolella, jossa on alhainen hinta alle 20 puntaa.</w:t>
      </w:r>
    </w:p>
    <w:p>
      <w:r>
        <w:rPr>
          <w:b/>
        </w:rPr>
        <w:t xml:space="preserve">Tulos</w:t>
      </w:r>
    </w:p>
    <w:p>
      <w:r>
        <w:t xml:space="preserve">nimi[The Rice Boat], ruoka[ranskalainen], hintaluokka[alle £20], asiakasarvio[alhainen], alue[kaupungin keskusta], perheystävällinen[ei], lähellä[Express by Holiday Inn]</w:t>
      </w:r>
    </w:p>
    <w:p>
      <w:r>
        <w:rPr>
          <w:b/>
        </w:rPr>
        <w:t xml:space="preserve">Esimerkki 8.1465</w:t>
      </w:r>
    </w:p>
    <w:p>
      <w:r>
        <w:t xml:space="preserve">Green Man on intialaista ruokaa tarjoava pubi kaupungin keskustassa lähellä Café Rougea.</w:t>
      </w:r>
    </w:p>
    <w:p>
      <w:r>
        <w:rPr>
          <w:b/>
        </w:rPr>
        <w:t xml:space="preserve">Tulos</w:t>
      </w:r>
    </w:p>
    <w:p>
      <w:r>
        <w:t xml:space="preserve">nimi[Green Man], eatType[pub], ruoka[intialainen], alue[kaupungin keskusta], lähellä[Café Rouge]</w:t>
      </w:r>
    </w:p>
    <w:p>
      <w:r>
        <w:rPr>
          <w:b/>
        </w:rPr>
        <w:t xml:space="preserve">Esimerkki 8.1466</w:t>
      </w:r>
    </w:p>
    <w:p>
      <w:r>
        <w:t xml:space="preserve">Clowns on matalan luokituksen pubi, joka maksaa yli 30, ja se sijaitsee kaupungin keskustassa.</w:t>
      </w:r>
    </w:p>
    <w:p>
      <w:r>
        <w:rPr>
          <w:b/>
        </w:rPr>
        <w:t xml:space="preserve">Tulos</w:t>
      </w:r>
    </w:p>
    <w:p>
      <w:r>
        <w:t xml:space="preserve">name[Clowns], eatType[pub], priceRange[yli £30], customer rating[alhainen], area[kaupungin keskusta]</w:t>
      </w:r>
    </w:p>
    <w:p>
      <w:r>
        <w:rPr>
          <w:b/>
        </w:rPr>
        <w:t xml:space="preserve">Esimerkki 8.1467</w:t>
      </w:r>
    </w:p>
    <w:p>
      <w:r>
        <w:t xml:space="preserve">Punter on aivan joen varrella Portland Armsissa, se on halpa, eikä se ole perheystävällinen ympäristö.</w:t>
      </w:r>
    </w:p>
    <w:p>
      <w:r>
        <w:rPr>
          <w:b/>
        </w:rPr>
        <w:t xml:space="preserve">Tulos</w:t>
      </w:r>
    </w:p>
    <w:p>
      <w:r>
        <w:t xml:space="preserve">nimi[The Punter], hintaluokka[alle £20], alue[riverside], perheystävällinen[ei], lähellä[The Portland Arms]</w:t>
      </w:r>
    </w:p>
    <w:p>
      <w:r>
        <w:rPr>
          <w:b/>
        </w:rPr>
        <w:t xml:space="preserve">Esimerkki 8.1468</w:t>
      </w:r>
    </w:p>
    <w:p>
      <w:r>
        <w:t xml:space="preserve">Cotto on kahvila The Portland Armsin lähellä kaupungin keskustassa. Se tarjoaa myös japanilaista ruokaa kohtuulliseen hintaluokkaan. Cotto on saanut asiakkailta arvosanan 1/5.</w:t>
      </w:r>
    </w:p>
    <w:p>
      <w:r>
        <w:rPr>
          <w:b/>
        </w:rPr>
        <w:t xml:space="preserve">Tulos</w:t>
      </w:r>
    </w:p>
    <w:p>
      <w:r>
        <w:t xml:space="preserve">name[Cotto], eatType[kahvila], ruoka[japanilainen], priceRange[kohtalainen], asiakasarvio[1/5], alue[kaupungin keskusta], lähellä[The Portland Arms]</w:t>
      </w:r>
    </w:p>
    <w:p>
      <w:r>
        <w:rPr>
          <w:b/>
        </w:rPr>
        <w:t xml:space="preserve">Esimerkki 8.1469</w:t>
      </w:r>
    </w:p>
    <w:p>
      <w:r>
        <w:t xml:space="preserve">Cotto on ravintola, jonka lautaset vaihtelevat 20 ja 25 punnan välillä.  Se sijaitsee joen rannalla lähellä All Bar Onea.</w:t>
      </w:r>
    </w:p>
    <w:p>
      <w:r>
        <w:rPr>
          <w:b/>
        </w:rPr>
        <w:t xml:space="preserve">Tulos</w:t>
      </w:r>
    </w:p>
    <w:p>
      <w:r>
        <w:t xml:space="preserve">nimi[Cotto], hintaluokka[£20-25], alue[riverside], lähellä[All Bar One]</w:t>
      </w:r>
    </w:p>
    <w:p>
      <w:r>
        <w:rPr>
          <w:b/>
        </w:rPr>
        <w:t xml:space="preserve">Esimerkki 8.1470</w:t>
      </w:r>
    </w:p>
    <w:p>
      <w:r>
        <w:t xml:space="preserve">The Eagle tarjoilee japanilaista ruokaa, jonka asiakasarvosana on 3/5.</w:t>
      </w:r>
    </w:p>
    <w:p>
      <w:r>
        <w:rPr>
          <w:b/>
        </w:rPr>
        <w:t xml:space="preserve">Tulos</w:t>
      </w:r>
    </w:p>
    <w:p>
      <w:r>
        <w:t xml:space="preserve">nimi[The Eagle], ruoka[japanilainen], asiakasarvio[3/5]</w:t>
      </w:r>
    </w:p>
    <w:p>
      <w:r>
        <w:rPr>
          <w:b/>
        </w:rPr>
        <w:t xml:space="preserve">Esimerkki 8.1471</w:t>
      </w:r>
    </w:p>
    <w:p>
      <w:r>
        <w:t xml:space="preserve">Riversiden italialainen ravintola The Waterman tarjoaa huonoa palvelua korkeaan hintaan.</w:t>
      </w:r>
    </w:p>
    <w:p>
      <w:r>
        <w:rPr>
          <w:b/>
        </w:rPr>
        <w:t xml:space="preserve">Tulos</w:t>
      </w:r>
    </w:p>
    <w:p>
      <w:r>
        <w:t xml:space="preserve">nimi[The Waterman], ruoka[italialainen], hintaluokka[korkea], asiakkaiden arvostelu[1/5], alue[riverside], perheystävällinen[ei]</w:t>
      </w:r>
    </w:p>
    <w:p>
      <w:r>
        <w:rPr>
          <w:b/>
        </w:rPr>
        <w:t xml:space="preserve">Esimerkki 8.1472</w:t>
      </w:r>
    </w:p>
    <w:p>
      <w:r>
        <w:t xml:space="preserve">Loch Fyne on halpa perheystävällinen japanilainen ravintola.</w:t>
      </w:r>
    </w:p>
    <w:p>
      <w:r>
        <w:rPr>
          <w:b/>
        </w:rPr>
        <w:t xml:space="preserve">Tulos</w:t>
      </w:r>
    </w:p>
    <w:p>
      <w:r>
        <w:t xml:space="preserve">name[Loch Fyne], eatType[ravintola], food[japanilainen], priceRange[alle £20], familyFriendly[kyllä]</w:t>
      </w:r>
    </w:p>
    <w:p>
      <w:r>
        <w:rPr>
          <w:b/>
        </w:rPr>
        <w:t xml:space="preserve">Esimerkki 8.1473</w:t>
      </w:r>
    </w:p>
    <w:p>
      <w:r>
        <w:t xml:space="preserve">Zizzi on kahvila, joka sijaitsee kaupungin keskustan laitamilla.</w:t>
      </w:r>
    </w:p>
    <w:p>
      <w:r>
        <w:rPr>
          <w:b/>
        </w:rPr>
        <w:t xml:space="preserve">Tulos</w:t>
      </w:r>
    </w:p>
    <w:p>
      <w:r>
        <w:t xml:space="preserve">name[Zizzi], eatType[kahvila], priceRange[yli £30], customer rating[alhainen], area[riverside], familyFriendly[yes]</w:t>
      </w:r>
    </w:p>
    <w:p>
      <w:r>
        <w:rPr>
          <w:b/>
        </w:rPr>
        <w:t xml:space="preserve">Esimerkki 8.1474</w:t>
      </w:r>
    </w:p>
    <w:p>
      <w:r>
        <w:t xml:space="preserve">Waterman on halpa intialainen ruokaravintola lähellä kaupungin keskustaa. Sen asiakasarvosana on keskiverto, eikä se ole perheystävällinen.</w:t>
      </w:r>
    </w:p>
    <w:p>
      <w:r>
        <w:rPr>
          <w:b/>
        </w:rPr>
        <w:t xml:space="preserve">Tulos</w:t>
      </w:r>
    </w:p>
    <w:p>
      <w:r>
        <w:t xml:space="preserve">nimi[The Waterman], ruoka[intialainen], hintaluokka[halpa], asiakkaiden arvostelu[keskiarvo], alue[kaupungin keskusta], perheystävällinen[ei]</w:t>
      </w:r>
    </w:p>
    <w:p>
      <w:r>
        <w:rPr>
          <w:b/>
        </w:rPr>
        <w:t xml:space="preserve">Esimerkki 8.1475</w:t>
      </w:r>
    </w:p>
    <w:p>
      <w:r>
        <w:t xml:space="preserve">The Eagle on kiinalainen ravintola, jolla on hyvät asiakasarviot.</w:t>
      </w:r>
    </w:p>
    <w:p>
      <w:r>
        <w:rPr>
          <w:b/>
        </w:rPr>
        <w:t xml:space="preserve">Tulos</w:t>
      </w:r>
    </w:p>
    <w:p>
      <w:r>
        <w:t xml:space="preserve">nimi[The Eagle], ruoka[kiinalainen], asiakasarvio[korkea]</w:t>
      </w:r>
    </w:p>
    <w:p>
      <w:r>
        <w:rPr>
          <w:b/>
        </w:rPr>
        <w:t xml:space="preserve">Esimerkki 8.1476</w:t>
      </w:r>
    </w:p>
    <w:p>
      <w:r>
        <w:t xml:space="preserve">Englantilainen ruokapaikka Cotto on lapsiystävällinen ja sijaitsee lähellä Ranchia.  Sen asiakasarvosana on 1 viidestä.</w:t>
      </w:r>
    </w:p>
    <w:p>
      <w:r>
        <w:rPr>
          <w:b/>
        </w:rPr>
        <w:t xml:space="preserve">Tulos</w:t>
      </w:r>
    </w:p>
    <w:p>
      <w:r>
        <w:t xml:space="preserve">nimi[Cotto], ruoka[englanti], asiakasarvio[1/5], perheystävällinen[kyllä], lähellä[Ranch]</w:t>
      </w:r>
    </w:p>
    <w:p>
      <w:r>
        <w:rPr>
          <w:b/>
        </w:rPr>
        <w:t xml:space="preserve">Esimerkki 8.1477</w:t>
      </w:r>
    </w:p>
    <w:p>
      <w:r>
        <w:t xml:space="preserve">Browns Cambridge on edullinen vaihtoehto illalliselle.</w:t>
      </w:r>
    </w:p>
    <w:p>
      <w:r>
        <w:rPr>
          <w:b/>
        </w:rPr>
        <w:t xml:space="preserve">Tulos</w:t>
      </w:r>
    </w:p>
    <w:p>
      <w:r>
        <w:t xml:space="preserve">nimi[Browns Cambridge], ruoka[italialainen], hintaluokka[alle £20], asiakasarvio[alhainen]</w:t>
      </w:r>
    </w:p>
    <w:p>
      <w:r>
        <w:rPr>
          <w:b/>
        </w:rPr>
        <w:t xml:space="preserve">Esimerkki 8.1478</w:t>
      </w:r>
    </w:p>
    <w:p>
      <w:r>
        <w:t xml:space="preserve">The Vaults on keskustassa sijaitseva sushiravintola, joka tarjoaa ruokaa edulliseen hintaluokkaan. Se ei ole perheystävällinen.</w:t>
      </w:r>
    </w:p>
    <w:p>
      <w:r>
        <w:rPr>
          <w:b/>
        </w:rPr>
        <w:t xml:space="preserve">Tulos</w:t>
      </w:r>
    </w:p>
    <w:p>
      <w:r>
        <w:t xml:space="preserve">nimi[The Vaults], ruoka[japanilainen], hintaluokka[alle £20], perheystävällinen[ei]</w:t>
      </w:r>
    </w:p>
    <w:p>
      <w:r>
        <w:rPr>
          <w:b/>
        </w:rPr>
        <w:t xml:space="preserve">Esimerkki 8.1479</w:t>
      </w:r>
    </w:p>
    <w:p>
      <w:r>
        <w:t xml:space="preserve">Rice Boat sijaitsee kaupungin keskustassa lähellä Express by Holiday Inn -hotellia. Se ei ole lapsiystävällinen, ja siellä tarjoillaan korkealuokkaista, kohtuuhintaista kiinalaista ruokaa.</w:t>
      </w:r>
    </w:p>
    <w:p>
      <w:r>
        <w:rPr>
          <w:b/>
        </w:rPr>
        <w:t xml:space="preserve">Tulos</w:t>
      </w:r>
    </w:p>
    <w:p>
      <w:r>
        <w:t xml:space="preserve">nimi[The Rice Boat], ruoka[kiinalainen], hintaluokka[£20-25], asiakasarvio[korkea], alue[kaupungin keskusta], perheystävällinen[ei], lähellä[Express by Holiday Inn]</w:t>
      </w:r>
    </w:p>
    <w:p>
      <w:r>
        <w:rPr>
          <w:b/>
        </w:rPr>
        <w:t xml:space="preserve">Esimerkki 8.1480</w:t>
      </w:r>
    </w:p>
    <w:p>
      <w:r>
        <w:t xml:space="preserve">Riversidessa on intialaista ruokaa The Phoenix -ravintolassa.</w:t>
      </w:r>
    </w:p>
    <w:p>
      <w:r>
        <w:rPr>
          <w:b/>
        </w:rPr>
        <w:t xml:space="preserve">Tulos</w:t>
      </w:r>
    </w:p>
    <w:p>
      <w:r>
        <w:t xml:space="preserve">nimi[The Phoenix], ruoka[intialainen], asiakkaiden arvostelu[alhainen], alue[riverside]</w:t>
      </w:r>
    </w:p>
    <w:p>
      <w:r>
        <w:rPr>
          <w:b/>
        </w:rPr>
        <w:t xml:space="preserve">Esimerkki 8.1481</w:t>
      </w:r>
    </w:p>
    <w:p>
      <w:r>
        <w:t xml:space="preserve">Fitzbillies on korkeahintainen kahvila joen rannalla. Se tarjoilee italialaista ruokaa, eikä se ole lapsiystävällinen, mutta sillä on arvosana 1 viidestä.</w:t>
      </w:r>
    </w:p>
    <w:p>
      <w:r>
        <w:rPr>
          <w:b/>
        </w:rPr>
        <w:t xml:space="preserve">Tulos</w:t>
      </w:r>
    </w:p>
    <w:p>
      <w:r>
        <w:t xml:space="preserve">name[Fitzbillies], eatType[kahvila], food[italialainen], priceRange[korkea], customer rating[1/5], area[riverside], familyFriendly[no]</w:t>
      </w:r>
    </w:p>
    <w:p>
      <w:r>
        <w:rPr>
          <w:b/>
        </w:rPr>
        <w:t xml:space="preserve">Esimerkki 8.1482</w:t>
      </w:r>
    </w:p>
    <w:p>
      <w:r>
        <w:t xml:space="preserve">The Waterman on huonosti arvostettu kiinalainen pubi lähellä kaupungin keskustaa.</w:t>
      </w:r>
    </w:p>
    <w:p>
      <w:r>
        <w:rPr>
          <w:b/>
        </w:rPr>
        <w:t xml:space="preserve">Tulos</w:t>
      </w:r>
    </w:p>
    <w:p>
      <w:r>
        <w:t xml:space="preserve">nimi[The Waterman], eatType[pub], ruoka[kiinalainen], asiakasarvio[alhainen], alue[kaupungin keskusta]</w:t>
      </w:r>
    </w:p>
    <w:p>
      <w:r>
        <w:rPr>
          <w:b/>
        </w:rPr>
        <w:t xml:space="preserve">Esimerkki 8.1483</w:t>
      </w:r>
    </w:p>
    <w:p>
      <w:r>
        <w:t xml:space="preserve">Rainbow Vegetarian Cafén lähellä on ranskalainen ruokapaikka Strada. Hintaluokka on kohtalainen, ympäristö ei ole lapsiystävällinen ja asiakastyytyväisyysluokitus on alhainen 1 viidestä.</w:t>
      </w:r>
    </w:p>
    <w:p>
      <w:r>
        <w:rPr>
          <w:b/>
        </w:rPr>
        <w:t xml:space="preserve">Tulos</w:t>
      </w:r>
    </w:p>
    <w:p>
      <w:r>
        <w:t xml:space="preserve">nimi[Strada], ruoka[ranskalainen], hintaluokka[kohtalainen], asiakasarvio[1/5], perheystävällinen[ei], lähellä[Rainbow Vegetarian Café]</w:t>
      </w:r>
    </w:p>
    <w:p>
      <w:r>
        <w:rPr>
          <w:b/>
        </w:rPr>
        <w:t xml:space="preserve">Esimerkki 8.1484</w:t>
      </w:r>
    </w:p>
    <w:p>
      <w:r>
        <w:t xml:space="preserve">Blue Spice on italialainen ravintola, joka on kohtuuhintainen riverside-alueella.</w:t>
      </w:r>
    </w:p>
    <w:p>
      <w:r>
        <w:rPr>
          <w:b/>
        </w:rPr>
        <w:t xml:space="preserve">Tulos</w:t>
      </w:r>
    </w:p>
    <w:p>
      <w:r>
        <w:t xml:space="preserve">nimi[Blue Spice], ruoka[italialainen], hintaluokka[kohtalainen], alue[riverside]</w:t>
      </w:r>
    </w:p>
    <w:p>
      <w:r>
        <w:rPr>
          <w:b/>
        </w:rPr>
        <w:t xml:space="preserve">Esimerkki 8.1485</w:t>
      </w:r>
    </w:p>
    <w:p>
      <w:r>
        <w:t xml:space="preserve">The Rice Boat sijaitsee ostosmahdollisuuksien ja viihteen vieressä, ja se on 5 tähden edullinen japanilainen ravintola. Sijaitsee lähellä Express by Holiday Inn muita hotelleja ja pääväyliä Carryout ja Chopsticks saatavilla.</w:t>
      </w:r>
    </w:p>
    <w:p>
      <w:r>
        <w:rPr>
          <w:b/>
        </w:rPr>
        <w:t xml:space="preserve">Tulos</w:t>
      </w:r>
    </w:p>
    <w:p>
      <w:r>
        <w:t xml:space="preserve">nimi[The Rice Boat], ruoka[japanilainen], hintaluokka[£20-25], asiakkaiden arvostelu[korkea], alue[jokiranta], perheystävällinen[kyllä], lähellä[Express by Holiday Inn]]</w:t>
      </w:r>
    </w:p>
    <w:p>
      <w:r>
        <w:rPr>
          <w:b/>
        </w:rPr>
        <w:t xml:space="preserve">Esimerkki 8.1486</w:t>
      </w:r>
    </w:p>
    <w:p>
      <w:r>
        <w:t xml:space="preserve">Burger Kingin lähellä ja kaupungin keskustassa sijaitseva pikaruokakahvila on The Eagle. Sen asiakasarvosana on korkea ja hinta vaihtelee 20-25 punnan välillä, eikä se ole lapsiystävällinen.</w:t>
      </w:r>
    </w:p>
    <w:p>
      <w:r>
        <w:rPr>
          <w:b/>
        </w:rPr>
        <w:t xml:space="preserve">Tulos</w:t>
      </w:r>
    </w:p>
    <w:p>
      <w:r>
        <w:t xml:space="preserve">name[The Eagle], eatType[kahvila], food[Pikaruoka], priceRange[£20-25], customer rating[korkea], area[kaupungin keskusta], familyFriendly[no], near[Burger King]</w:t>
      </w:r>
    </w:p>
    <w:p>
      <w:r>
        <w:rPr>
          <w:b/>
        </w:rPr>
        <w:t xml:space="preserve">Esimerkki 8.1487</w:t>
      </w:r>
    </w:p>
    <w:p>
      <w:r>
        <w:t xml:space="preserve">The Waterman on kiinalainen ravintola Riversidessa, jonka hintaluokka on 20-25. Se on lapsiystävällinen, ja sillä on korkea asiakasarvosana.</w:t>
      </w:r>
    </w:p>
    <w:p>
      <w:r>
        <w:rPr>
          <w:b/>
        </w:rPr>
        <w:t xml:space="preserve">Tulos</w:t>
      </w:r>
    </w:p>
    <w:p>
      <w:r>
        <w:t xml:space="preserve">nimi[The Waterman], ruoka[kiinalainen], hintaluokka[£20-25], asiakkaiden arvostelu[korkea], alue[jokiranta], perheystävällinen[kyllä]</w:t>
      </w:r>
    </w:p>
    <w:p>
      <w:r>
        <w:rPr>
          <w:b/>
        </w:rPr>
        <w:t xml:space="preserve">Esimerkki 8.1488</w:t>
      </w:r>
    </w:p>
    <w:p>
      <w:r>
        <w:t xml:space="preserve">The Rice Boat on ranskalainen ravintola, joka sijaitsee kaupungin keskustassa lähellä Express by Holiday Inn -hotellia. Se on lapsiystävällinen, ja sen hintaluokka on korkea.</w:t>
      </w:r>
    </w:p>
    <w:p>
      <w:r>
        <w:rPr>
          <w:b/>
        </w:rPr>
        <w:t xml:space="preserve">Tulos</w:t>
      </w:r>
    </w:p>
    <w:p>
      <w:r>
        <w:t xml:space="preserve">nimi[The Rice Boat], ruoka[ranskalainen], hintaluokka[korkea], asiakkaiden arvostelu[3/5], alue[kaupungin keskusta], perheystävällinen[kyllä], lähellä[Express by Holiday Inn]</w:t>
      </w:r>
    </w:p>
    <w:p>
      <w:r>
        <w:rPr>
          <w:b/>
        </w:rPr>
        <w:t xml:space="preserve">Esimerkki 8.1489</w:t>
      </w:r>
    </w:p>
    <w:p>
      <w:r>
        <w:t xml:space="preserve">The Vaults on kahvila Riversidessa lähellä Café Brazilia. Hintaluokka on yli 30 puntaa ja asiakasarvosana on alhainen.</w:t>
      </w:r>
    </w:p>
    <w:p>
      <w:r>
        <w:rPr>
          <w:b/>
        </w:rPr>
        <w:t xml:space="preserve">Tulos</w:t>
      </w:r>
    </w:p>
    <w:p>
      <w:r>
        <w:t xml:space="preserve">name[The Vaults], eatType[kahvila], priceRange[yli £30], customer rating[alhainen], area[riverside], near[Café Brazil]</w:t>
      </w:r>
    </w:p>
    <w:p>
      <w:r>
        <w:rPr>
          <w:b/>
        </w:rPr>
        <w:t xml:space="preserve">Esimerkki 8.1490</w:t>
      </w:r>
    </w:p>
    <w:p>
      <w:r>
        <w:t xml:space="preserve">Alimentum tarjoaa italialaista ruokaa kohtuulliseen hintaan joen rannalla. Valitettavasti lapset eivät ole sallittuja.</w:t>
      </w:r>
    </w:p>
    <w:p>
      <w:r>
        <w:rPr>
          <w:b/>
        </w:rPr>
        <w:t xml:space="preserve">Tulos</w:t>
      </w:r>
    </w:p>
    <w:p>
      <w:r>
        <w:t xml:space="preserve">nimi[Alimentum], ruoka[italialainen], hintaluokka[kohtalainen], alue[riverside], perheystävällinen[ei]</w:t>
      </w:r>
    </w:p>
    <w:p>
      <w:r>
        <w:rPr>
          <w:b/>
        </w:rPr>
        <w:t xml:space="preserve">Esimerkki 8.1491</w:t>
      </w:r>
    </w:p>
    <w:p>
      <w:r>
        <w:t xml:space="preserve">Tervetuloa Watermaniin, joka sijaitsee joen rannalla. Tarjoilemme englantilaista ruokaa ja hintaluokkamme on edullinen. Emme ole perheystävällinen ja asiakasarviomme on keskinkertainen.</w:t>
      </w:r>
    </w:p>
    <w:p>
      <w:r>
        <w:rPr>
          <w:b/>
        </w:rPr>
        <w:t xml:space="preserve">Tulos</w:t>
      </w:r>
    </w:p>
    <w:p>
      <w:r>
        <w:t xml:space="preserve">nimi[The Waterman], ruoka[englanti], hintaluokka[halpa], asiakkaiden arvostelu[keskiarvo], alue[riverside], perheystävällinen[ei]</w:t>
      </w:r>
    </w:p>
    <w:p>
      <w:r>
        <w:rPr>
          <w:b/>
        </w:rPr>
        <w:t xml:space="preserve">Esimerkki 8.1492</w:t>
      </w:r>
    </w:p>
    <w:p>
      <w:r>
        <w:t xml:space="preserve">Kaupungin keskustassa sijaitseva Eagle-kahvila tarjoaa halpaa italialaista ruokaa ja on saavuttanut korkean asiakastyytyväisyyden. Se ei palvele lapsiperheitä. Burger King on lähellä.</w:t>
      </w:r>
    </w:p>
    <w:p>
      <w:r>
        <w:rPr>
          <w:b/>
        </w:rPr>
        <w:t xml:space="preserve">Tulos</w:t>
      </w:r>
    </w:p>
    <w:p>
      <w:r>
        <w:t xml:space="preserve">name[The Eagle], eatType[kahvila], ruoka[italialainen], hintaluokka[halpa], asiakasarvio[5/5], alue[keskusta], perheystävällinen[ei], lähellä[Burger King]</w:t>
      </w:r>
    </w:p>
    <w:p>
      <w:r>
        <w:rPr>
          <w:b/>
        </w:rPr>
        <w:t xml:space="preserve">Esimerkki 8.1493</w:t>
      </w:r>
    </w:p>
    <w:p>
      <w:r>
        <w:t xml:space="preserve">The Vaults on lapsiystävällinen pikaruokaravintola, jonka keskihinta on 20-25 puntaa.</w:t>
      </w:r>
    </w:p>
    <w:p>
      <w:r>
        <w:rPr>
          <w:b/>
        </w:rPr>
        <w:t xml:space="preserve">Tulos</w:t>
      </w:r>
    </w:p>
    <w:p>
      <w:r>
        <w:t xml:space="preserve">nimi[The Vaults], ruoka[Pikaruoka], hintaluokka[£20-25], perheystävällinen[kyllä]</w:t>
      </w:r>
    </w:p>
    <w:p>
      <w:r>
        <w:rPr>
          <w:b/>
        </w:rPr>
        <w:t xml:space="preserve">Esimerkki 8.1494</w:t>
      </w:r>
    </w:p>
    <w:p>
      <w:r>
        <w:t xml:space="preserve">The Wrestlers on ravintola, joka tarjoaa viininmaistiaisia ja juustonmaistiaisia keskihintaiseen hintaan.</w:t>
      </w:r>
    </w:p>
    <w:p>
      <w:r>
        <w:rPr>
          <w:b/>
        </w:rPr>
        <w:t xml:space="preserve">Tulos</w:t>
      </w:r>
    </w:p>
    <w:p>
      <w:r>
        <w:t xml:space="preserve">nimi[The Wrestlers], ruoka[ranskalainen], hintaluokka[kohtalainen], asiakasarvio[1/5], perheystävällinen[ei]</w:t>
      </w:r>
    </w:p>
    <w:p>
      <w:r>
        <w:rPr>
          <w:b/>
        </w:rPr>
        <w:t xml:space="preserve">Esimerkki 8.1495</w:t>
      </w:r>
    </w:p>
    <w:p>
      <w:r>
        <w:t xml:space="preserve">Phoenixin asiakasarvosana on 1 viidestä. Se tarjoilee italialaista ruokaa, ja se sijaitsee riverside-alueella.</w:t>
      </w:r>
    </w:p>
    <w:p>
      <w:r>
        <w:rPr>
          <w:b/>
        </w:rPr>
        <w:t xml:space="preserve">Tulos</w:t>
      </w:r>
    </w:p>
    <w:p>
      <w:r>
        <w:t xml:space="preserve">nimi[The Phoenix], ruoka[italialainen], asiakkaiden arvostelu[1/5], alue[riverside]</w:t>
      </w:r>
    </w:p>
    <w:p>
      <w:r>
        <w:rPr>
          <w:b/>
        </w:rPr>
        <w:t xml:space="preserve">Esimerkki 8.1496</w:t>
      </w:r>
    </w:p>
    <w:p>
      <w:r>
        <w:t xml:space="preserve">Jos haluat hyvää intialaista ruokaa Ranchin lähellä, Wildwood on mukava ja edullinen kahvila, jonka hinnat vaihtelevat 20-25 punnan välillä.</w:t>
      </w:r>
    </w:p>
    <w:p>
      <w:r>
        <w:rPr>
          <w:b/>
        </w:rPr>
        <w:t xml:space="preserve">Tulos</w:t>
      </w:r>
    </w:p>
    <w:p>
      <w:r>
        <w:t xml:space="preserve">name[Wildwood], eatType[kahvila], food[intialainen], priceRange[£20-25], customer rating[korkea], near[Ranch]</w:t>
      </w:r>
    </w:p>
    <w:p>
      <w:r>
        <w:rPr>
          <w:b/>
        </w:rPr>
        <w:t xml:space="preserve">Esimerkki 8.1497</w:t>
      </w:r>
    </w:p>
    <w:p>
      <w:r>
        <w:t xml:space="preserve">Bibimbap House tarjoilee ranskalaista ruokaa yli 30 punnan hintaan. Se on lähellä Clare Hallia joen rannalla.</w:t>
      </w:r>
    </w:p>
    <w:p>
      <w:r>
        <w:rPr>
          <w:b/>
        </w:rPr>
        <w:t xml:space="preserve">Tulos</w:t>
      </w:r>
    </w:p>
    <w:p>
      <w:r>
        <w:t xml:space="preserve">nimi[Bibimbap House], ruoka[ranskalainen], hintaluokka[yli £30], alue[riverside], lähellä[Clare Hall]</w:t>
      </w:r>
    </w:p>
    <w:p>
      <w:r>
        <w:rPr>
          <w:b/>
        </w:rPr>
        <w:t xml:space="preserve">Esimerkki 8.1498</w:t>
      </w:r>
    </w:p>
    <w:p>
      <w:r>
        <w:t xml:space="preserve">Express by Holiday Inn -hotellin lähellä jokirannassa sijaitseva The Rice Boat on keskiverto, kohtuuhintainen, ei-perheystävällinen englantilainen ravintola.</w:t>
      </w:r>
    </w:p>
    <w:p>
      <w:r>
        <w:rPr>
          <w:b/>
        </w:rPr>
        <w:t xml:space="preserve">Tulos</w:t>
      </w:r>
    </w:p>
    <w:p>
      <w:r>
        <w:t xml:space="preserve">nimi[The Rice Boat], ruoka[englanti], hintaluokka[kohtalainen], asiakkaiden arvostelu[3/5], alue[riverside], perheystävällinen[ei], lähellä[Express by Holiday Inn]</w:t>
      </w:r>
    </w:p>
    <w:p>
      <w:r>
        <w:rPr>
          <w:b/>
        </w:rPr>
        <w:t xml:space="preserve">Esimerkki 8.1499</w:t>
      </w:r>
    </w:p>
    <w:p>
      <w:r>
        <w:t xml:space="preserve">Kaupungin keskustassa on ravintola nimeltä The Rice Boat.  Se ei ole perheystävällinen, mutta siellä tarjoillaan ranskalaista ruokaa, ja se on saanut arvosanan 5/5.</w:t>
      </w:r>
    </w:p>
    <w:p>
      <w:r>
        <w:rPr>
          <w:b/>
        </w:rPr>
        <w:t xml:space="preserve">Tulos</w:t>
      </w:r>
    </w:p>
    <w:p>
      <w:r>
        <w:t xml:space="preserve">nimi[The Rice Boat], ruoka[ranskalainen], asiakasarvio[5/5], alue[kaupungin keskusta], perheystävällinen[ei]</w:t>
      </w:r>
    </w:p>
    <w:p>
      <w:r>
        <w:rPr>
          <w:b/>
        </w:rPr>
        <w:t xml:space="preserve">Esimerkki 8.1500</w:t>
      </w:r>
    </w:p>
    <w:p>
      <w:r>
        <w:t xml:space="preserve">Strada on viiden tähden ravintola, joka sijaitsee lähellä Rainbow Vegetarian Café -ravintolaa.</w:t>
      </w:r>
    </w:p>
    <w:p>
      <w:r>
        <w:rPr>
          <w:b/>
        </w:rPr>
        <w:t xml:space="preserve">Tulos</w:t>
      </w:r>
    </w:p>
    <w:p>
      <w:r>
        <w:t xml:space="preserve">nimi[Strada], ruoka[ranskalainen], hintaluokka[halpa], asiakasarvio[5/5], perheystävällinen[kyllä], lähellä[Rainbow Vegetarian Café]</w:t>
      </w:r>
    </w:p>
    <w:p>
      <w:r>
        <w:rPr>
          <w:b/>
        </w:rPr>
        <w:t xml:space="preserve">Esimerkki 8.1501</w:t>
      </w:r>
    </w:p>
    <w:p>
      <w:r>
        <w:t xml:space="preserve">Crowne Plaza -hotellin lähellä sijaitseva perheystävällinen The Waterman tarjoili kiinalaista ruokaa.</w:t>
      </w:r>
    </w:p>
    <w:p>
      <w:r>
        <w:rPr>
          <w:b/>
        </w:rPr>
        <w:t xml:space="preserve">Tulos</w:t>
      </w:r>
    </w:p>
    <w:p>
      <w:r>
        <w:t xml:space="preserve">nimi[The Waterman], ruoka[kiinalainen], perheystävällinen[kyllä], lähellä[Crowne Plaza Hotel]</w:t>
      </w:r>
    </w:p>
    <w:p>
      <w:r>
        <w:rPr>
          <w:b/>
        </w:rPr>
        <w:t xml:space="preserve">Esimerkki 8.1502</w:t>
      </w:r>
    </w:p>
    <w:p>
      <w:r>
        <w:t xml:space="preserve">Fitzbillies on halpa intialainen ruokapaikka, se on kahvilatyylinen paikka lähellä Riversidea, jolla on keskinkertaiset arvosanat ja se on perheystävällinen.</w:t>
      </w:r>
    </w:p>
    <w:p>
      <w:r>
        <w:rPr>
          <w:b/>
        </w:rPr>
        <w:t xml:space="preserve">Tulos</w:t>
      </w:r>
    </w:p>
    <w:p>
      <w:r>
        <w:t xml:space="preserve">name[Fitzbillies], eatType[kahvila], food[intialainen], priceRange[halpa], asiakasarvosana[keskiarvo], area[riverside], familyFriendly[no]</w:t>
      </w:r>
    </w:p>
    <w:p>
      <w:r>
        <w:rPr>
          <w:b/>
        </w:rPr>
        <w:t xml:space="preserve">Esimerkki 8.1503</w:t>
      </w:r>
    </w:p>
    <w:p>
      <w:r>
        <w:t xml:space="preserve">The Vaults on lapsiystävällinen ravintola, jossa tarjoillaan intialaista ruokaa kohtuulliseen hintaan.</w:t>
      </w:r>
    </w:p>
    <w:p>
      <w:r>
        <w:rPr>
          <w:b/>
        </w:rPr>
        <w:t xml:space="preserve">Tulos</w:t>
      </w:r>
    </w:p>
    <w:p>
      <w:r>
        <w:t xml:space="preserve">nimi[The Vaults], ruoka[intialainen], hintaluokka[kohtalainen], perheystävällinen[ei]</w:t>
      </w:r>
    </w:p>
    <w:p>
      <w:r>
        <w:rPr>
          <w:b/>
        </w:rPr>
        <w:t xml:space="preserve">Esimerkki 8.1504</w:t>
      </w:r>
    </w:p>
    <w:p>
      <w:r>
        <w:t xml:space="preserve">Waterman tarjoilee kiinalaista ruokaa, ja se sijaitsee lähellä Crowne Plaza -hotellia. Se ei ole perheystävällinen.</w:t>
      </w:r>
    </w:p>
    <w:p>
      <w:r>
        <w:rPr>
          <w:b/>
        </w:rPr>
        <w:t xml:space="preserve">Tulos</w:t>
      </w:r>
    </w:p>
    <w:p>
      <w:r>
        <w:t xml:space="preserve">nimi[The Waterman], ruoka[kiinalainen], perheystävällinen[ei], lähellä[Crowne Plaza Hotel]</w:t>
      </w:r>
    </w:p>
    <w:p>
      <w:r>
        <w:rPr>
          <w:b/>
        </w:rPr>
        <w:t xml:space="preserve">Esimerkki 8.1505</w:t>
      </w:r>
    </w:p>
    <w:p>
      <w:r>
        <w:t xml:space="preserve">Kirahvi ei ole perheen ystävä. Se on pikaruokapubi kaupungin keskustassa.</w:t>
      </w:r>
    </w:p>
    <w:p>
      <w:r>
        <w:rPr>
          <w:b/>
        </w:rPr>
        <w:t xml:space="preserve">Tulos</w:t>
      </w:r>
    </w:p>
    <w:p>
      <w:r>
        <w:t xml:space="preserve">name[Kirahvi], eatType[pub], food[Pikaruoka], area[Keskusta], familyFriendly[no]</w:t>
      </w:r>
    </w:p>
    <w:p>
      <w:r>
        <w:rPr>
          <w:b/>
        </w:rPr>
        <w:t xml:space="preserve">Esimerkki 8.1506</w:t>
      </w:r>
    </w:p>
    <w:p>
      <w:r>
        <w:t xml:space="preserve">Halpaa englantilaista ruokaa voit nauttia perheystävällisessä The Wrestlers -ravintolassa. Sen asiakasarvio on 5/5.</w:t>
      </w:r>
    </w:p>
    <w:p>
      <w:r>
        <w:rPr>
          <w:b/>
        </w:rPr>
        <w:t xml:space="preserve">Tulos</w:t>
      </w:r>
    </w:p>
    <w:p>
      <w:r>
        <w:t xml:space="preserve">nimi[The Wrestlers], ruoka[englanti], hintaluokka[halpa], asiakasarvio[5/5], perheystävällinen[kyllä]</w:t>
      </w:r>
    </w:p>
    <w:p>
      <w:r>
        <w:rPr>
          <w:b/>
        </w:rPr>
        <w:t xml:space="preserve">Esimerkki 8.1507</w:t>
      </w:r>
    </w:p>
    <w:p>
      <w:r>
        <w:t xml:space="preserve">Italialainen perheystävällinen paikka, The Waterman, on keskivertoluokiteltu, halpa tapahtumapaikka kaupungin keskustassa.</w:t>
      </w:r>
    </w:p>
    <w:p>
      <w:r>
        <w:rPr>
          <w:b/>
        </w:rPr>
        <w:t xml:space="preserve">Tulos</w:t>
      </w:r>
    </w:p>
    <w:p>
      <w:r>
        <w:t xml:space="preserve">nimi[The Waterman], ruoka[italialainen], hintaluokka[halpa], asiakkaiden arvostelu[keskiarvo], alue[kaupungin keskusta], perheystävällinen[kyllä]</w:t>
      </w:r>
    </w:p>
    <w:p>
      <w:r>
        <w:rPr>
          <w:b/>
        </w:rPr>
        <w:t xml:space="preserve">Esimerkki 8.1508</w:t>
      </w:r>
    </w:p>
    <w:p>
      <w:r>
        <w:t xml:space="preserve">Loistava ravintola lähellä jokirantaa on Blue Spice.</w:t>
      </w:r>
    </w:p>
    <w:p>
      <w:r>
        <w:rPr>
          <w:b/>
        </w:rPr>
        <w:t xml:space="preserve">Tulos</w:t>
      </w:r>
    </w:p>
    <w:p>
      <w:r>
        <w:t xml:space="preserve">name[Blue Spice], priceRange[halpa], area[riverside]</w:t>
      </w:r>
    </w:p>
    <w:p>
      <w:r>
        <w:rPr>
          <w:b/>
        </w:rPr>
        <w:t xml:space="preserve">Esimerkki 8.1509</w:t>
      </w:r>
    </w:p>
    <w:p>
      <w:r>
        <w:t xml:space="preserve">Midsummer House on edullinen englantilainen ravintola All Bar One -ravintolan lähellä, mutta sillä on alhainen asiakasarvio.</w:t>
      </w:r>
    </w:p>
    <w:p>
      <w:r>
        <w:rPr>
          <w:b/>
        </w:rPr>
        <w:t xml:space="preserve">Tulos</w:t>
      </w:r>
    </w:p>
    <w:p>
      <w:r>
        <w:t xml:space="preserve">nimi[Midsummer House], ruoka[englantilainen], hintaluokka[alle £20], asiakasarvio[alhainen], lähellä[All Bar One]</w:t>
      </w:r>
    </w:p>
    <w:p>
      <w:r>
        <w:rPr>
          <w:b/>
        </w:rPr>
        <w:t xml:space="preserve">Esimerkki 8.1510</w:t>
      </w:r>
    </w:p>
    <w:p>
      <w:r>
        <w:t xml:space="preserve">The Cricketers on lapsiystävällinen pubi, jonka asiakasarvio on 3/5. Se sijaitsee lähellä Ranchia.</w:t>
      </w:r>
    </w:p>
    <w:p>
      <w:r>
        <w:rPr>
          <w:b/>
        </w:rPr>
        <w:t xml:space="preserve">Tulos</w:t>
      </w:r>
    </w:p>
    <w:p>
      <w:r>
        <w:t xml:space="preserve">name[The Cricketers], eatType[pub], asiakasarvio[3/5], perheystävällinen[kyllä], lähellä[Ranch]</w:t>
      </w:r>
    </w:p>
    <w:p>
      <w:r>
        <w:rPr>
          <w:b/>
        </w:rPr>
        <w:t xml:space="preserve">Esimerkki 8.1511</w:t>
      </w:r>
    </w:p>
    <w:p>
      <w:r>
        <w:t xml:space="preserve">The Phoenix on ranskalaista ruokaa tarjoava ravintola Riversidessa. Sen asiakasarvosana on 3/5.</w:t>
      </w:r>
    </w:p>
    <w:p>
      <w:r>
        <w:rPr>
          <w:b/>
        </w:rPr>
        <w:t xml:space="preserve">Tulos</w:t>
      </w:r>
    </w:p>
    <w:p>
      <w:r>
        <w:t xml:space="preserve">nimi[The Phoenix], ruoka[ranskalainen], asiakkaiden arvostelu[3/5], alue[riverside]</w:t>
      </w:r>
    </w:p>
    <w:p>
      <w:r>
        <w:rPr>
          <w:b/>
        </w:rPr>
        <w:t xml:space="preserve">Esimerkki 8.1512</w:t>
      </w:r>
    </w:p>
    <w:p>
      <w:r>
        <w:t xml:space="preserve">Cotto tarjoilee intialaista ruokaa, ja se sijaitsee lähellä Café Rougea.</w:t>
      </w:r>
    </w:p>
    <w:p>
      <w:r>
        <w:rPr>
          <w:b/>
        </w:rPr>
        <w:t xml:space="preserve">Tulos</w:t>
      </w:r>
    </w:p>
    <w:p>
      <w:r>
        <w:t xml:space="preserve">nimi[Cotto], ruoka[intialainen], lähellä[Café Rouge]</w:t>
      </w:r>
    </w:p>
    <w:p>
      <w:r>
        <w:rPr>
          <w:b/>
        </w:rPr>
        <w:t xml:space="preserve">Esimerkki 8.1513</w:t>
      </w:r>
    </w:p>
    <w:p>
      <w:r>
        <w:t xml:space="preserve">The Rice Boat on paikka, jossa myydään intialaista ruokaa alle 20 punnan hintaan, ja sillä on alhainen asiakasarvio, ja se sijaitsee joen rannalla lähellä Express by Holiday Inn -hotellia.</w:t>
      </w:r>
    </w:p>
    <w:p>
      <w:r>
        <w:rPr>
          <w:b/>
        </w:rPr>
        <w:t xml:space="preserve">Tulos</w:t>
      </w:r>
    </w:p>
    <w:p>
      <w:r>
        <w:t xml:space="preserve">nimi[The Rice Boat], ruoka[intialainen], hintaluokka[alle £20], asiakkaiden arvostelu[alhainen], alue[riverside], perheystävällinen[ei], lähellä[Express by Holiday Inn]</w:t>
      </w:r>
    </w:p>
    <w:p>
      <w:r>
        <w:rPr>
          <w:b/>
        </w:rPr>
        <w:t xml:space="preserve">Esimerkki 8.1514</w:t>
      </w:r>
    </w:p>
    <w:p>
      <w:r>
        <w:t xml:space="preserve">Browns Cambridge on korkealle arvostettu ravintola, jossa tarjoillaan viiniä.</w:t>
      </w:r>
    </w:p>
    <w:p>
      <w:r>
        <w:rPr>
          <w:b/>
        </w:rPr>
        <w:t xml:space="preserve">Tulos</w:t>
      </w:r>
    </w:p>
    <w:p>
      <w:r>
        <w:t xml:space="preserve">name[Browns Cambridge], food[ranskalainen], priceRange[korkea], customer rating[3/5]</w:t>
      </w:r>
    </w:p>
    <w:p>
      <w:r>
        <w:rPr>
          <w:b/>
        </w:rPr>
        <w:t xml:space="preserve">Esimerkki 8.1515</w:t>
      </w:r>
    </w:p>
    <w:p>
      <w:r>
        <w:t xml:space="preserve">Cambridge Blue -ravintola on pikaruokapaikka, jonka arvosana on 5/5.</w:t>
      </w:r>
    </w:p>
    <w:p>
      <w:r>
        <w:rPr>
          <w:b/>
        </w:rPr>
        <w:t xml:space="preserve">Tulos</w:t>
      </w:r>
    </w:p>
    <w:p>
      <w:r>
        <w:t xml:space="preserve">name[The Cambridge Blue], eatType[ravintola], food[pikaruoka], customer rating[5/5]</w:t>
      </w:r>
    </w:p>
    <w:p>
      <w:r>
        <w:rPr>
          <w:b/>
        </w:rPr>
        <w:t xml:space="preserve">Esimerkki 8.1516</w:t>
      </w:r>
    </w:p>
    <w:p>
      <w:r>
        <w:t xml:space="preserve">Express by Holiday Innin lähellä on Fitzbillies. Se on kohtuuhintainen ja perheystävällinen.</w:t>
      </w:r>
    </w:p>
    <w:p>
      <w:r>
        <w:rPr>
          <w:b/>
        </w:rPr>
        <w:t xml:space="preserve">Tulos</w:t>
      </w:r>
    </w:p>
    <w:p>
      <w:r>
        <w:t xml:space="preserve">name[Fitzbillies], priceRange[£20-25], asiakasarvio[3/5], perheystävällinen[kyllä], lähellä[Express by Holiday Inn]</w:t>
      </w:r>
    </w:p>
    <w:p>
      <w:r>
        <w:rPr>
          <w:b/>
        </w:rPr>
        <w:t xml:space="preserve">Esimerkki 8.1517</w:t>
      </w:r>
    </w:p>
    <w:p>
      <w:r>
        <w:t xml:space="preserve">Phoenix on saanut erinomaisen asiakasarvion kiinalaisesta ruoastaan keskeisellä paikalla.</w:t>
      </w:r>
    </w:p>
    <w:p>
      <w:r>
        <w:rPr>
          <w:b/>
        </w:rPr>
        <w:t xml:space="preserve">Tulos</w:t>
      </w:r>
    </w:p>
    <w:p>
      <w:r>
        <w:t xml:space="preserve">nimi[The Phoenix], ruoka[kiinalainen], asiakkaiden arvostelu[5/5], alue[kaupungin keskusta]</w:t>
      </w:r>
    </w:p>
    <w:p>
      <w:r>
        <w:rPr>
          <w:b/>
        </w:rPr>
        <w:t xml:space="preserve">Esimerkki 8.1518</w:t>
      </w:r>
    </w:p>
    <w:p>
      <w:r>
        <w:t xml:space="preserve">Kaupungin keskustassa, Burger Kingin lähellä, on The Eagle. Se on lapsiystävällinen kahvila, jossa tarjoillaan intialaista ruokaa. Vaikka sen hintaluokka on melko korkea, yli 30 puntaa, sillä on hyvät asiakasarviot.</w:t>
      </w:r>
    </w:p>
    <w:p>
      <w:r>
        <w:rPr>
          <w:b/>
        </w:rPr>
        <w:t xml:space="preserve">Tulos</w:t>
      </w:r>
    </w:p>
    <w:p>
      <w:r>
        <w:t xml:space="preserve">name[The Eagle], eatType[kahvila], food[intialainen], priceRange[yli 30€], customer rating[korkea], area[kaupungin keskusta], familyFriendly[ei], near[Burger King]</w:t>
      </w:r>
    </w:p>
    <w:p>
      <w:r>
        <w:rPr>
          <w:b/>
        </w:rPr>
        <w:t xml:space="preserve">Esimerkki 8.1519</w:t>
      </w:r>
    </w:p>
    <w:p>
      <w:r>
        <w:t xml:space="preserve">The Phoenix on ravintola, joka sijaitsee aivan veden äärellä aivan kaupungin keskustan ulkopuolella. Hinnat sekä arvostelut ovat kunnollisia.</w:t>
      </w:r>
    </w:p>
    <w:p>
      <w:r>
        <w:rPr>
          <w:b/>
        </w:rPr>
        <w:t xml:space="preserve">Tulos</w:t>
      </w:r>
    </w:p>
    <w:p>
      <w:r>
        <w:t xml:space="preserve">nimi[The Phoenix], ruoka[englanti], hintaluokka[halpa], asiakkaiden arvostelu[keskiarvo], alue[riverside]</w:t>
      </w:r>
    </w:p>
    <w:p>
      <w:r>
        <w:rPr>
          <w:b/>
        </w:rPr>
        <w:t xml:space="preserve">Esimerkki 8.1520</w:t>
      </w:r>
    </w:p>
    <w:p>
      <w:r>
        <w:t xml:space="preserve">Halpa, erittäin arvostettu perheystävällinen The Eagle -kahvila sijaitsee kaupungin keskustassa, Burger Kingin lähellä. Se tarjoilee ranskalaista ruokaa.</w:t>
      </w:r>
    </w:p>
    <w:p>
      <w:r>
        <w:rPr>
          <w:b/>
        </w:rPr>
        <w:t xml:space="preserve">Tulos</w:t>
      </w:r>
    </w:p>
    <w:p>
      <w:r>
        <w:t xml:space="preserve">name[The Eagle], eatType[kahvila], ruoka[ranskalainen], priceRange[halpa], asiakasarvio[5/5], alue[keskusta], perheystävällinen[kyllä], lähellä[Burger King]</w:t>
      </w:r>
    </w:p>
    <w:p>
      <w:r>
        <w:rPr>
          <w:b/>
        </w:rPr>
        <w:t xml:space="preserve">Esimerkki 8.1521</w:t>
      </w:r>
    </w:p>
    <w:p>
      <w:r>
        <w:t xml:space="preserve">The Twenty Two, joka sijaitsee lähellä The Rice Boat -ravintolaa Riversidessa, on korkeatasoinen, lapsiystävällinen ja erittäin arvostettu.</w:t>
      </w:r>
    </w:p>
    <w:p>
      <w:r>
        <w:rPr>
          <w:b/>
        </w:rPr>
        <w:t xml:space="preserve">Tulos</w:t>
      </w:r>
    </w:p>
    <w:p>
      <w:r>
        <w:t xml:space="preserve">nimi[The Twenty Two], hintaluokka[yli £30], asiakasarvio[5/5], alue[jokiranta], perheystävällinen[kyllä], lähellä[The Rice Boat]</w:t>
      </w:r>
    </w:p>
    <w:p>
      <w:r>
        <w:rPr>
          <w:b/>
        </w:rPr>
        <w:t xml:space="preserve">Esimerkki 8.1522</w:t>
      </w:r>
    </w:p>
    <w:p>
      <w:r>
        <w:t xml:space="preserve">Ranchin lähellä sijaitsevan Wildwood French coffee Shopin hintaluokka on yli 30 puntaa.</w:t>
      </w:r>
    </w:p>
    <w:p>
      <w:r>
        <w:rPr>
          <w:b/>
        </w:rPr>
        <w:t xml:space="preserve">Tulos</w:t>
      </w:r>
    </w:p>
    <w:p>
      <w:r>
        <w:t xml:space="preserve">name[Wildwood], eatType[kahvila], food[ranskalainen], priceRange[yli 30€], customer rating[5/5], near[Ranch]</w:t>
      </w:r>
    </w:p>
    <w:p>
      <w:r>
        <w:rPr>
          <w:b/>
        </w:rPr>
        <w:t xml:space="preserve">Esimerkki 8.1523</w:t>
      </w:r>
    </w:p>
    <w:p>
      <w:r>
        <w:t xml:space="preserve">Kaupungin keskustassa sijaitsee The Waterman -niminen pikaruokapubi, jolla on alhainen asiakasarvio.</w:t>
      </w:r>
    </w:p>
    <w:p>
      <w:r>
        <w:rPr>
          <w:b/>
        </w:rPr>
        <w:t xml:space="preserve">Tulos</w:t>
      </w:r>
    </w:p>
    <w:p>
      <w:r>
        <w:t xml:space="preserve">name[The Waterman], eatType[pub], food[Pikaruoka], asiakasarvio[alhainen], area[kaupungin keskusta]</w:t>
      </w:r>
    </w:p>
    <w:p>
      <w:r>
        <w:rPr>
          <w:b/>
        </w:rPr>
        <w:t xml:space="preserve">Esimerkki 8.1524</w:t>
      </w:r>
    </w:p>
    <w:p>
      <w:r>
        <w:t xml:space="preserve">Browns Cambridge, edullinen ruoka ja juoma. 3 tähteä</w:t>
      </w:r>
    </w:p>
    <w:p>
      <w:r>
        <w:rPr>
          <w:b/>
        </w:rPr>
        <w:t xml:space="preserve">Tulos</w:t>
      </w:r>
    </w:p>
    <w:p>
      <w:r>
        <w:t xml:space="preserve">nimi[Browns Cambridge], ruoka[ranskalainen], hintaluokka[£20-25], asiakasarvio[3/5]</w:t>
      </w:r>
    </w:p>
    <w:p>
      <w:r>
        <w:rPr>
          <w:b/>
        </w:rPr>
        <w:t xml:space="preserve">Esimerkki 8.1525</w:t>
      </w:r>
    </w:p>
    <w:p>
      <w:r>
        <w:t xml:space="preserve">perheystävällinen pikaruokapaikka, jossa on korkeat paikat ja 1 tähti 5:stä, on Strada, joka on lähellä Rainbow Vegetarian Café -ravintolaa.</w:t>
      </w:r>
    </w:p>
    <w:p>
      <w:r>
        <w:rPr>
          <w:b/>
        </w:rPr>
        <w:t xml:space="preserve">Tulos</w:t>
      </w:r>
    </w:p>
    <w:p>
      <w:r>
        <w:t xml:space="preserve">name[Strada], food[Pikaruoka], priceRange[high], customer rating[1/5], familyFriendly[yes], near[Rainbow Vegetarian Café]</w:t>
      </w:r>
    </w:p>
    <w:p>
      <w:r>
        <w:rPr>
          <w:b/>
        </w:rPr>
        <w:t xml:space="preserve">Esimerkki 8.1526</w:t>
      </w:r>
    </w:p>
    <w:p>
      <w:r>
        <w:t xml:space="preserve">Browns Cambridge on lapsiystävällinen kahvila, joka tarjoaa myös japanilaista ruokaa ja jonka asiakasarvosana on 3/5. Kahvila sijaitsee Crowne Plaza -hotellin lähellä Riversidessa.</w:t>
      </w:r>
    </w:p>
    <w:p>
      <w:r>
        <w:rPr>
          <w:b/>
        </w:rPr>
        <w:t xml:space="preserve">Tulos</w:t>
      </w:r>
    </w:p>
    <w:p>
      <w:r>
        <w:t xml:space="preserve">nimi[Browns Cambridge], eatType[kahvila], ruoka[japanilainen], asiakasarvio[3/5], alue[riverside], perheystävällinen[kyllä], lähellä[Crowne Plaza Hotel]</w:t>
      </w:r>
    </w:p>
    <w:p>
      <w:r>
        <w:rPr>
          <w:b/>
        </w:rPr>
        <w:t xml:space="preserve">Esimerkki 8.1527</w:t>
      </w:r>
    </w:p>
    <w:p>
      <w:r>
        <w:t xml:space="preserve">Blue Spice sallii lapset, sijaitsee kaupungin keskustassa ja maksaa yli 30 puntaa.</w:t>
      </w:r>
    </w:p>
    <w:p>
      <w:r>
        <w:rPr>
          <w:b/>
        </w:rPr>
        <w:t xml:space="preserve">Tulos</w:t>
      </w:r>
    </w:p>
    <w:p>
      <w:r>
        <w:t xml:space="preserve">nimi[Blue Spice], hintaluokka[yli £30], asiakasarvio[alhainen], alue[kaupungin keskusta], perheystävällinen[kyllä]</w:t>
      </w:r>
    </w:p>
    <w:p>
      <w:r>
        <w:rPr>
          <w:b/>
        </w:rPr>
        <w:t xml:space="preserve">Esimerkki 8.1528</w:t>
      </w:r>
    </w:p>
    <w:p>
      <w:r>
        <w:t xml:space="preserve">The Portland Armsin lähellä sijaitseva lapsiystävällinen kahvila The Cricketers on saanut italialaisesta ruoasta arvosanan 1/5.</w:t>
      </w:r>
    </w:p>
    <w:p>
      <w:r>
        <w:rPr>
          <w:b/>
        </w:rPr>
        <w:t xml:space="preserve">Tulos</w:t>
      </w:r>
    </w:p>
    <w:p>
      <w:r>
        <w:t xml:space="preserve">name[The Cricketers], eatType[kahvila], ruoka[italialainen], asiakasarvio[1/5], perheystävällinen[kyllä], lähellä[The Portland Arms]</w:t>
      </w:r>
    </w:p>
    <w:p>
      <w:r>
        <w:rPr>
          <w:b/>
        </w:rPr>
        <w:t xml:space="preserve">Esimerkki 8.1529</w:t>
      </w:r>
    </w:p>
    <w:p>
      <w:r>
        <w:t xml:space="preserve">The Phoenix on kiinalainen ruokaravintola, jonka asiakkaat ovat antaneet Riversidessa yksi viidestä tähdestä.</w:t>
      </w:r>
    </w:p>
    <w:p>
      <w:r>
        <w:rPr>
          <w:b/>
        </w:rPr>
        <w:t xml:space="preserve">Tulos</w:t>
      </w:r>
    </w:p>
    <w:p>
      <w:r>
        <w:t xml:space="preserve">nimi[The Phoenix], ruoka[kiinalainen], asiakkaiden arvostelu[1/5], alue[riverside]</w:t>
      </w:r>
    </w:p>
    <w:p>
      <w:r>
        <w:rPr>
          <w:b/>
        </w:rPr>
        <w:t xml:space="preserve">Esimerkki 8.1530</w:t>
      </w:r>
    </w:p>
    <w:p>
      <w:r>
        <w:t xml:space="preserve">Zizzi on ranskalaispubi ei niin perheystävälliselle asiakkaalle.</w:t>
      </w:r>
    </w:p>
    <w:p>
      <w:r>
        <w:rPr>
          <w:b/>
        </w:rPr>
        <w:t xml:space="preserve">Tulos</w:t>
      </w:r>
    </w:p>
    <w:p>
      <w:r>
        <w:t xml:space="preserve">name[Zizzi], eatType[pub], food[ranskalainen], asiakasarvio[keskiarvo], familyFriendly[ei]</w:t>
      </w:r>
    </w:p>
    <w:p>
      <w:r>
        <w:rPr>
          <w:b/>
        </w:rPr>
        <w:t xml:space="preserve">Esimerkki 8.1531</w:t>
      </w:r>
    </w:p>
    <w:p>
      <w:r>
        <w:t xml:space="preserve">Siellä on lapsiystävällinen ravintola nimeltä The Golden Curry, joka on saanut 3 pistettä 5:stä.</w:t>
      </w:r>
    </w:p>
    <w:p>
      <w:r>
        <w:rPr>
          <w:b/>
        </w:rPr>
        <w:t xml:space="preserve">Tulos</w:t>
      </w:r>
    </w:p>
    <w:p>
      <w:r>
        <w:t xml:space="preserve">nimi[The Golden Curry], ruoka[japanilainen], asiakasarvio[3/5], perheystävällinen[kyllä]</w:t>
      </w:r>
    </w:p>
    <w:p>
      <w:r>
        <w:rPr>
          <w:b/>
        </w:rPr>
        <w:t xml:space="preserve">Esimerkki 8.1532</w:t>
      </w:r>
    </w:p>
    <w:p>
      <w:r>
        <w:t xml:space="preserve">Green Man on kallis intialainen ravintola, joka ei sovi lapsille Riversiden alueella lähellä All Bar Onea.</w:t>
      </w:r>
    </w:p>
    <w:p>
      <w:r>
        <w:rPr>
          <w:b/>
        </w:rPr>
        <w:t xml:space="preserve">Tulos</w:t>
      </w:r>
    </w:p>
    <w:p>
      <w:r>
        <w:t xml:space="preserve">nimi[Green Man], ruoka[intialainen], hintaluokka[korkea], alue[riverside], perheystävällinen[ei], lähellä[All Bar One]</w:t>
      </w:r>
    </w:p>
    <w:p>
      <w:r>
        <w:rPr>
          <w:b/>
        </w:rPr>
        <w:t xml:space="preserve">Esimerkki 8.1533</w:t>
      </w:r>
    </w:p>
    <w:p>
      <w:r>
        <w:t xml:space="preserve">Clare Hallin lähellä joen rannalla on pikaruokapaikka ja kahvila nimeltä Clowns...</w:t>
      </w:r>
    </w:p>
    <w:p>
      <w:r>
        <w:rPr>
          <w:b/>
        </w:rPr>
        <w:t xml:space="preserve">Tulos</w:t>
      </w:r>
    </w:p>
    <w:p>
      <w:r>
        <w:t xml:space="preserve">name[Pellejä], eatType[kahvila], food[pikaruoka], asiakasarvio[alhainen], area[riverside], near[Clare Hall]</w:t>
      </w:r>
    </w:p>
    <w:p>
      <w:r>
        <w:rPr>
          <w:b/>
        </w:rPr>
        <w:t xml:space="preserve">Esimerkki 8.1534</w:t>
      </w:r>
    </w:p>
    <w:p>
      <w:r>
        <w:t xml:space="preserve">The Plough on halpa pikaruokaravintola. Se tarjoaa perheystävällisen ilmapiirin. Ruoka on pubimaista. Se on Café Rougen takana.</w:t>
      </w:r>
    </w:p>
    <w:p>
      <w:r>
        <w:rPr>
          <w:b/>
        </w:rPr>
        <w:t xml:space="preserve">Tulos</w:t>
      </w:r>
    </w:p>
    <w:p>
      <w:r>
        <w:t xml:space="preserve">name[The Plough], eatType[pub], food[Pikaruoka], priceRange[halpa], familyFriendly[kyllä], near[Café Rouge]</w:t>
      </w:r>
    </w:p>
    <w:p>
      <w:r>
        <w:rPr>
          <w:b/>
        </w:rPr>
        <w:t xml:space="preserve">Esimerkki 8.1535</w:t>
      </w:r>
    </w:p>
    <w:p>
      <w:r>
        <w:t xml:space="preserve">Browns Cambridge on japanilainen keittiö, joka tarjoaa ruokaa keskimääräiseen hintaluokkaan ja pitää asiakasarvosanan 3/5.</w:t>
      </w:r>
    </w:p>
    <w:p>
      <w:r>
        <w:rPr>
          <w:b/>
        </w:rPr>
        <w:t xml:space="preserve">Tulos</w:t>
      </w:r>
    </w:p>
    <w:p>
      <w:r>
        <w:t xml:space="preserve">nimi[Browns Cambridge], ruoka[japanilainen], hintaluokka[£20-25], asiakasarvio[3/5]</w:t>
      </w:r>
    </w:p>
    <w:p>
      <w:r>
        <w:rPr>
          <w:b/>
        </w:rPr>
        <w:t xml:space="preserve">Esimerkki 8.1536</w:t>
      </w:r>
    </w:p>
    <w:p>
      <w:r>
        <w:t xml:space="preserve">Blue Spice on jokiranta-alueella sijaitseva pikaruokaravintola, jonka hintaluokka on kohtuullinen.</w:t>
      </w:r>
    </w:p>
    <w:p>
      <w:r>
        <w:rPr>
          <w:b/>
        </w:rPr>
        <w:t xml:space="preserve">Tulos</w:t>
      </w:r>
    </w:p>
    <w:p>
      <w:r>
        <w:t xml:space="preserve">nimi[Blue Spice], ruoka[Pikaruoka], hintaluokka[kohtalainen], alue[riverside]</w:t>
      </w:r>
    </w:p>
    <w:p>
      <w:r>
        <w:rPr>
          <w:b/>
        </w:rPr>
        <w:t xml:space="preserve">Esimerkki 8.1537</w:t>
      </w:r>
    </w:p>
    <w:p>
      <w:r>
        <w:t xml:space="preserve">Jos etsit intialaista ruokaa jokiranta-alueelta, Bibimbap House on lähellä The Rice Boat -ravintolaa.</w:t>
      </w:r>
    </w:p>
    <w:p>
      <w:r>
        <w:rPr>
          <w:b/>
        </w:rPr>
        <w:t xml:space="preserve">Tulos</w:t>
      </w:r>
    </w:p>
    <w:p>
      <w:r>
        <w:t xml:space="preserve">nimi[Bibimbap House], ruoka[intialainen], alue[joenranta], lähellä[The Rice Boat]</w:t>
      </w:r>
    </w:p>
    <w:p>
      <w:r>
        <w:rPr>
          <w:b/>
        </w:rPr>
        <w:t xml:space="preserve">Esimerkki 8.1538</w:t>
      </w:r>
    </w:p>
    <w:p>
      <w:r>
        <w:t xml:space="preserve">The Olive Grove on keskustan ulkopuolella sijaitseva pubi, jossa tarjoillaan sushia keskihintaiseen hintaan.</w:t>
      </w:r>
    </w:p>
    <w:p>
      <w:r>
        <w:rPr>
          <w:b/>
        </w:rPr>
        <w:t xml:space="preserve">Tulos</w:t>
      </w:r>
    </w:p>
    <w:p>
      <w:r>
        <w:t xml:space="preserve">name[The Olive Grove], eatType[pub], food[japanilainen], priceRange[kohtalainen], area[riverside], familyFriendly[yes]</w:t>
      </w:r>
    </w:p>
    <w:p>
      <w:r>
        <w:rPr>
          <w:b/>
        </w:rPr>
        <w:t xml:space="preserve">Esimerkki 8.1539</w:t>
      </w:r>
    </w:p>
    <w:p>
      <w:r>
        <w:t xml:space="preserve">Siellä on lapsiystävällinen ranskalainen ravintola The Vaults, jonka hintaluokka on yli 30 puntaa.</w:t>
      </w:r>
    </w:p>
    <w:p>
      <w:r>
        <w:rPr>
          <w:b/>
        </w:rPr>
        <w:t xml:space="preserve">Tulos</w:t>
      </w:r>
    </w:p>
    <w:p>
      <w:r>
        <w:t xml:space="preserve">nimi[The Vaults], ruoka[ranskalainen], hintaluokka[yli £30], perheystävällinen[kyllä]</w:t>
      </w:r>
    </w:p>
    <w:p>
      <w:r>
        <w:rPr>
          <w:b/>
        </w:rPr>
        <w:t xml:space="preserve">Esimerkki 8.1540</w:t>
      </w:r>
    </w:p>
    <w:p>
      <w:r>
        <w:t xml:space="preserve">Fitzbillies on vähän arvostettu mutta lapsiystävällinen ranskalainen kahvila kaupungin keskustassa. Se on hintaluokassa yli 30 puntaa.</w:t>
      </w:r>
    </w:p>
    <w:p>
      <w:r>
        <w:rPr>
          <w:b/>
        </w:rPr>
        <w:t xml:space="preserve">Tulos</w:t>
      </w:r>
    </w:p>
    <w:p>
      <w:r>
        <w:t xml:space="preserve">name[Fitzbillies], eatType[kahvila], ruoka[ranskalainen], priceRange[yli £30], asiakasarvio[alhainen], alue[kaupungin keskusta], perheystävällinen[kyllä]</w:t>
      </w:r>
    </w:p>
    <w:p>
      <w:r>
        <w:rPr>
          <w:b/>
        </w:rPr>
        <w:t xml:space="preserve">Esimerkki 8.1541</w:t>
      </w:r>
    </w:p>
    <w:p>
      <w:r>
        <w:t xml:space="preserve">The Rice Boat tarjoilee englantilaista ruokaa, ja asiakkaat arvostavat sitä korkealle. Hinnat ovat keskitasoa, mutta se sijaitsee helposti lähellä Express by Holiday Inn -hotellia Riversidessa.</w:t>
      </w:r>
    </w:p>
    <w:p>
      <w:r>
        <w:rPr>
          <w:b/>
        </w:rPr>
        <w:t xml:space="preserve">Tulos</w:t>
      </w:r>
    </w:p>
    <w:p>
      <w:r>
        <w:t xml:space="preserve">nimi[The Rice Boat], ruoka[englantilainen], hintaluokka[£20-25], asiakkaiden arvostelu[korkea], alue[jokiranta], perheystävällinen[kyllä], lähellä[Express by Holiday Inn]</w:t>
      </w:r>
    </w:p>
    <w:p>
      <w:r>
        <w:rPr>
          <w:b/>
        </w:rPr>
        <w:t xml:space="preserve">Esimerkki 8.1542</w:t>
      </w:r>
    </w:p>
    <w:p>
      <w:r>
        <w:t xml:space="preserve">Kaupungin keskusta, kiinalainen ravintola, The Rice Boat.</w:t>
      </w:r>
    </w:p>
    <w:p>
      <w:r>
        <w:rPr>
          <w:b/>
        </w:rPr>
        <w:t xml:space="preserve">Tulos</w:t>
      </w:r>
    </w:p>
    <w:p>
      <w:r>
        <w:t xml:space="preserve">nimi[The Rice Boat], ruoka[kiinalainen], alue[kaupungin keskusta]</w:t>
      </w:r>
    </w:p>
    <w:p>
      <w:r>
        <w:rPr>
          <w:b/>
        </w:rPr>
        <w:t xml:space="preserve">Esimerkki 8.1543</w:t>
      </w:r>
    </w:p>
    <w:p>
      <w:r>
        <w:t xml:space="preserve">Giraffe on lapsiystävällinen kahvila, jolla on korkea asiakasarvosana. Se sijaitsee lähellä The Bakersia, ja sen hintaluokka on yli 30 puntaa.</w:t>
      </w:r>
    </w:p>
    <w:p>
      <w:r>
        <w:rPr>
          <w:b/>
        </w:rPr>
        <w:t xml:space="preserve">Tulos</w:t>
      </w:r>
    </w:p>
    <w:p>
      <w:r>
        <w:t xml:space="preserve">name[Kirahvi], eatType[kahvila], priceRange[yli £30], customer rating[korkea], familyFriendly[kyllä], near[The Bakers]</w:t>
      </w:r>
    </w:p>
    <w:p>
      <w:r>
        <w:rPr>
          <w:b/>
        </w:rPr>
        <w:t xml:space="preserve">Esimerkki 8.1544</w:t>
      </w:r>
    </w:p>
    <w:p>
      <w:r>
        <w:t xml:space="preserve">The Rice Boat, lähellä Express by Holiday Inniä, joka sijaitsee Riversidessa, on halpa italialainen ravintola. Sen asiakasarviot ovat keskinkertaiset, eikä se ole perheystävällinen.</w:t>
      </w:r>
    </w:p>
    <w:p>
      <w:r>
        <w:rPr>
          <w:b/>
        </w:rPr>
        <w:t xml:space="preserve">Tulos</w:t>
      </w:r>
    </w:p>
    <w:p>
      <w:r>
        <w:t xml:space="preserve">nimi[The Rice Boat], ruoka[italialainen], hintaluokka[halpa], asiakkaiden arvostelu[keskiarvo], alue[riverside], perheystävällinen[ei], lähellä[Express by Holiday Inn]</w:t>
      </w:r>
    </w:p>
    <w:p>
      <w:r>
        <w:rPr>
          <w:b/>
        </w:rPr>
        <w:t xml:space="preserve">Esimerkki 8.1545</w:t>
      </w:r>
    </w:p>
    <w:p>
      <w:r>
        <w:t xml:space="preserve">Alimentum on perheystävällinen pikaruokaravintola, jonka hintataso on kohtuullinen. sijaitsee kaupungin alueella.</w:t>
      </w:r>
    </w:p>
    <w:p>
      <w:r>
        <w:rPr>
          <w:b/>
        </w:rPr>
        <w:t xml:space="preserve">Tulos</w:t>
      </w:r>
    </w:p>
    <w:p>
      <w:r>
        <w:t xml:space="preserve">nimi[Alimentum], ruoka[Pikaruoka], hintaluokka[alle £20], alue[kaupungin keskusta], perheystävällinen[kyllä]</w:t>
      </w:r>
    </w:p>
    <w:p>
      <w:r>
        <w:rPr>
          <w:b/>
        </w:rPr>
        <w:t xml:space="preserve">Esimerkki 8.1546</w:t>
      </w:r>
    </w:p>
    <w:p>
      <w:r>
        <w:t xml:space="preserve">Jos etsit 5 ravintolaa 5:stä, kokeile Browns Cambridgea.  Sen hintaluokka on yli 30.</w:t>
      </w:r>
    </w:p>
    <w:p>
      <w:r>
        <w:rPr>
          <w:b/>
        </w:rPr>
        <w:t xml:space="preserve">Tulos</w:t>
      </w:r>
    </w:p>
    <w:p>
      <w:r>
        <w:t xml:space="preserve">name[Browns Cambridge], priceRange[yli £30], customer rating[5/5]</w:t>
      </w:r>
    </w:p>
    <w:p>
      <w:r>
        <w:rPr>
          <w:b/>
        </w:rPr>
        <w:t xml:space="preserve">Esimerkki 8.1547</w:t>
      </w:r>
    </w:p>
    <w:p>
      <w:r>
        <w:t xml:space="preserve">Kaupungin keskustan pohjoispuolella on The Waterman -niminen brittipubi, jolla on todella hyvät arvostelut.</w:t>
      </w:r>
    </w:p>
    <w:p>
      <w:r>
        <w:rPr>
          <w:b/>
        </w:rPr>
        <w:t xml:space="preserve">Tulos</w:t>
      </w:r>
    </w:p>
    <w:p>
      <w:r>
        <w:t xml:space="preserve">nimi[The Waterman], eatType[pub], ruoka[englantilainen], asiakasarvio[5/5], alue[riverside]</w:t>
      </w:r>
    </w:p>
    <w:p>
      <w:r>
        <w:rPr>
          <w:b/>
        </w:rPr>
        <w:t xml:space="preserve">Esimerkki 8.1548</w:t>
      </w:r>
    </w:p>
    <w:p>
      <w:r>
        <w:t xml:space="preserve">Crowne Plaza -hotellin lähellä, kaupungin keskustassa on Browns Cambridge. Se on ranskalainen kahvila, joka on luokiteltu keskivertokahvilaksi eikä se ole perheystävällinen.</w:t>
      </w:r>
    </w:p>
    <w:p>
      <w:r>
        <w:rPr>
          <w:b/>
        </w:rPr>
        <w:t xml:space="preserve">Tulos</w:t>
      </w:r>
    </w:p>
    <w:p>
      <w:r>
        <w:t xml:space="preserve">name[Browns Cambridge], eatType[kahvila], ruoka[ranskalainen], asiakasarvio[keskiarvo], alue[kaupungin keskusta], perheystävällinen[ei], lähellä[Crowne Plaza Hotel]</w:t>
      </w:r>
    </w:p>
    <w:p>
      <w:r>
        <w:rPr>
          <w:b/>
        </w:rPr>
        <w:t xml:space="preserve">Esimerkki 8.1549</w:t>
      </w:r>
    </w:p>
    <w:p>
      <w:r>
        <w:t xml:space="preserve">Phoenix tarjoilee ranskalaista ruokaa, ja se sijaitsee jokiranta-alueella. Sen asiakasarvosana on alhainen.</w:t>
      </w:r>
    </w:p>
    <w:p>
      <w:r>
        <w:rPr>
          <w:b/>
        </w:rPr>
        <w:t xml:space="preserve">Tulos</w:t>
      </w:r>
    </w:p>
    <w:p>
      <w:r>
        <w:t xml:space="preserve">nimi[The Phoenix], ruoka[ranskalainen], asiakkaiden arvostelu[alhainen], alue[riverside]</w:t>
      </w:r>
    </w:p>
    <w:p>
      <w:r>
        <w:rPr>
          <w:b/>
        </w:rPr>
        <w:t xml:space="preserve">Esimerkki 8.1550</w:t>
      </w:r>
    </w:p>
    <w:p>
      <w:r>
        <w:t xml:space="preserve">Italialaisella ravintolalla, The Rice Boatilla, on huono asiakasarvio, eikä se ole perheystävällinen, mutta ateriat maksavat alle 20 puntaa. Se sijaitsee kaupungin keskustassa lähellä Express by Holiday Inn -ravintolaa.</w:t>
      </w:r>
    </w:p>
    <w:p>
      <w:r>
        <w:rPr>
          <w:b/>
        </w:rPr>
        <w:t xml:space="preserve">Tulos</w:t>
      </w:r>
    </w:p>
    <w:p>
      <w:r>
        <w:t xml:space="preserve">nimi[The Rice Boat], ruoka[italialainen], hintaluokka[alle £20], asiakasarvio[alhainen], alue[kaupungin keskusta], perheystävällinen[ei], lähellä[Express by Holiday Inn]</w:t>
      </w:r>
    </w:p>
    <w:p>
      <w:r>
        <w:rPr>
          <w:b/>
        </w:rPr>
        <w:t xml:space="preserve">Esimerkki 8.1551</w:t>
      </w:r>
    </w:p>
    <w:p>
      <w:r>
        <w:t xml:space="preserve">Café Rougen lähellä sijaitsee Midsummer House, joka tarjoaa 3 tähden aterioita.</w:t>
      </w:r>
    </w:p>
    <w:p>
      <w:r>
        <w:rPr>
          <w:b/>
        </w:rPr>
        <w:t xml:space="preserve">Tulos</w:t>
      </w:r>
    </w:p>
    <w:p>
      <w:r>
        <w:t xml:space="preserve">nimi[Midsummer House], ruoka[italialainen], asiakkaiden arvostelu[keskiarvo], lähellä[Café Rouge]</w:t>
      </w:r>
    </w:p>
    <w:p>
      <w:r>
        <w:rPr>
          <w:b/>
        </w:rPr>
        <w:t xml:space="preserve">Esimerkki 8.1552</w:t>
      </w:r>
    </w:p>
    <w:p>
      <w:r>
        <w:t xml:space="preserve">Riversiden ranskalaisen kahvilan nimi on Aromi. Se on lapsiystävällinen, ja sen asiakasarvosana on alhainen.</w:t>
      </w:r>
    </w:p>
    <w:p>
      <w:r>
        <w:rPr>
          <w:b/>
        </w:rPr>
        <w:t xml:space="preserve">Tulos</w:t>
      </w:r>
    </w:p>
    <w:p>
      <w:r>
        <w:t xml:space="preserve">name[Aromi], eatType[kahvila], ruoka[ranskalainen], asiakasarvio[alhainen], alue[jokiranta], perheystävällinen[kyllä]</w:t>
      </w:r>
    </w:p>
    <w:p>
      <w:r>
        <w:rPr>
          <w:b/>
        </w:rPr>
        <w:t xml:space="preserve">Esimerkki 8.1553</w:t>
      </w:r>
    </w:p>
    <w:p>
      <w:r>
        <w:t xml:space="preserve">Burger Kingin lähellä kaupungin keskustassa on kahvila nimeltä The Eagle, joka valmistaa japanilaista ruokaa.</w:t>
      </w:r>
    </w:p>
    <w:p>
      <w:r>
        <w:rPr>
          <w:b/>
        </w:rPr>
        <w:t xml:space="preserve">Tulos</w:t>
      </w:r>
    </w:p>
    <w:p>
      <w:r>
        <w:t xml:space="preserve">name[The Eagle], eatType[kahvila], food[japanilainen], priceRange[yli 30€], customer rating[alhainen], area[kaupungin keskusta], familyFriendly[ei], near[Burger King]</w:t>
      </w:r>
    </w:p>
    <w:p>
      <w:r>
        <w:rPr>
          <w:b/>
        </w:rPr>
        <w:t xml:space="preserve">Esimerkki 8.1554</w:t>
      </w:r>
    </w:p>
    <w:p>
      <w:r>
        <w:t xml:space="preserve">Rantakadun varrella, Raja Indian Cuisine -ravintolan lähellä, on The Wrestlers - italialainen kahvila, jossa voit maistella aikuisten tunnelmaa ja ruokalistaa alle 20 punnan hintaan.</w:t>
      </w:r>
    </w:p>
    <w:p>
      <w:r>
        <w:rPr>
          <w:b/>
        </w:rPr>
        <w:t xml:space="preserve">Tulos</w:t>
      </w:r>
    </w:p>
    <w:p>
      <w:r>
        <w:t xml:space="preserve">name[The Wrestlers], eatType[kahvila], food[Italian], priceRange[alle £20], area[riverside], familyFriendly[no], near[Raja Indian Cuisine]</w:t>
      </w:r>
    </w:p>
    <w:p>
      <w:r>
        <w:rPr>
          <w:b/>
        </w:rPr>
        <w:t xml:space="preserve">Esimerkki 8.1555</w:t>
      </w:r>
    </w:p>
    <w:p>
      <w:r>
        <w:t xml:space="preserve">Aromi on intialainen kahvila, joka on lapsiystävällinen, ja se on arvioitu 3:ksi 5:stä jokirannassa.</w:t>
      </w:r>
    </w:p>
    <w:p>
      <w:r>
        <w:rPr>
          <w:b/>
        </w:rPr>
        <w:t xml:space="preserve">Tulos</w:t>
      </w:r>
    </w:p>
    <w:p>
      <w:r>
        <w:t xml:space="preserve">name[Aromi], eatType[kahvila], food[intialainen], asiakasarvio[3/5], area[riverside], familyFriendly[yes]</w:t>
      </w:r>
    </w:p>
    <w:p>
      <w:r>
        <w:rPr>
          <w:b/>
        </w:rPr>
        <w:t xml:space="preserve">Esimerkki 8.1556</w:t>
      </w:r>
    </w:p>
    <w:p>
      <w:r>
        <w:t xml:space="preserve">The Wrestlers on keskustassa sijaitseva kahvila, joka on lähellä Raja Indian Cuisinea. Se ei ole perheystävällinen ja hintaluokka on alle 20 puntaa.</w:t>
      </w:r>
    </w:p>
    <w:p>
      <w:r>
        <w:rPr>
          <w:b/>
        </w:rPr>
        <w:t xml:space="preserve">Tulos</w:t>
      </w:r>
    </w:p>
    <w:p>
      <w:r>
        <w:t xml:space="preserve">name[The Wrestlers], eatType[kahvila], food[italialainen], priceRange[alle £20], area[kaupungin keskusta], familyFriendly[no], near[Raja Indian Cuisine]</w:t>
      </w:r>
    </w:p>
    <w:p>
      <w:r>
        <w:rPr>
          <w:b/>
        </w:rPr>
        <w:t xml:space="preserve">Esimerkki 8.1557</w:t>
      </w:r>
    </w:p>
    <w:p>
      <w:r>
        <w:t xml:space="preserve">Ranchin lähellä sijaitseva Cotto tarjoilee ranskalaista ruokaa. Se on erittäin arvostettu ja lapsiystävällinen.</w:t>
      </w:r>
    </w:p>
    <w:p>
      <w:r>
        <w:rPr>
          <w:b/>
        </w:rPr>
        <w:t xml:space="preserve">Tulos</w:t>
      </w:r>
    </w:p>
    <w:p>
      <w:r>
        <w:t xml:space="preserve">nimi[Cotto], ruoka[ranskalainen], asiakasarvio[5/5], perheystävällinen[kyllä], lähellä[Ranch]</w:t>
      </w:r>
    </w:p>
    <w:p>
      <w:r>
        <w:rPr>
          <w:b/>
        </w:rPr>
        <w:t xml:space="preserve">Esimerkki 8.1558</w:t>
      </w:r>
    </w:p>
    <w:p>
      <w:r>
        <w:t xml:space="preserve">Joen rannalla on The Eagle -niminen kahvila, jossa tarjoillaan japanilaista ruokaa Burger Kingin lähellä. Se on arvioitu keskinkertaiseksi, ei ole lapsiystävällinen ja hinnoiteltu hieman korkeaksi.</w:t>
      </w:r>
    </w:p>
    <w:p>
      <w:r>
        <w:rPr>
          <w:b/>
        </w:rPr>
        <w:t xml:space="preserve">Tulos</w:t>
      </w:r>
    </w:p>
    <w:p>
      <w:r>
        <w:t xml:space="preserve">name[The Eagle], eatType[kahvila], ruoka[japanilainen], priceRange[high], asiakasarvio[3/5], alue[riverside], perheystävällinen[ei], lähellä[Burger King]</w:t>
      </w:r>
    </w:p>
    <w:p>
      <w:r>
        <w:rPr>
          <w:b/>
        </w:rPr>
        <w:t xml:space="preserve">Esimerkki 8.1559</w:t>
      </w:r>
    </w:p>
    <w:p>
      <w:r>
        <w:t xml:space="preserve">Café Rougen lähellä sijaitseva Midsummer House on intialainen ravintola, jolla on huono asiakasarvio.</w:t>
      </w:r>
    </w:p>
    <w:p>
      <w:r>
        <w:rPr>
          <w:b/>
        </w:rPr>
        <w:t xml:space="preserve">Tulos</w:t>
      </w:r>
    </w:p>
    <w:p>
      <w:r>
        <w:t xml:space="preserve">nimi[Midsummer House], ruoka[intialainen], asiakkaiden arvostelu[alhainen], lähellä[Café Rouge]</w:t>
      </w:r>
    </w:p>
    <w:p>
      <w:r>
        <w:rPr>
          <w:b/>
        </w:rPr>
        <w:t xml:space="preserve">Esimerkki 8.1560</w:t>
      </w:r>
    </w:p>
    <w:p>
      <w:r>
        <w:t xml:space="preserve">Hyvä pikaruokaravintola on The Phoenix, jolla on korkea asiakasarvosana ja edulliset hinnat alkaen 20-25 puntaa. Sijaitsee kaupungin keskustassa.</w:t>
      </w:r>
    </w:p>
    <w:p>
      <w:r>
        <w:rPr>
          <w:b/>
        </w:rPr>
        <w:t xml:space="preserve">Tulos</w:t>
      </w:r>
    </w:p>
    <w:p>
      <w:r>
        <w:t xml:space="preserve">nimi[The Phoenix], ruoka[Pikaruoka], hintaluokka[20-25 puntaa], asiakasarvio[korkea], alue[kaupungin keskusta]</w:t>
      </w:r>
    </w:p>
    <w:p>
      <w:r>
        <w:rPr>
          <w:b/>
        </w:rPr>
        <w:t xml:space="preserve">Esimerkki 8.1561</w:t>
      </w:r>
    </w:p>
    <w:p>
      <w:r>
        <w:t xml:space="preserve">Riverside-alueella sijaitseva Blue Spice on perheystävällinen ja halpa ravintola, jolla on keskimääräinen asiakasarvio.</w:t>
      </w:r>
    </w:p>
    <w:p>
      <w:r>
        <w:rPr>
          <w:b/>
        </w:rPr>
        <w:t xml:space="preserve">Tulos</w:t>
      </w:r>
    </w:p>
    <w:p>
      <w:r>
        <w:t xml:space="preserve">nimi[Blue Spice], hintaluokka[halpa], asiakasarvio[keskiarvo], alue[riverside], perheystävällinen[kyllä]</w:t>
      </w:r>
    </w:p>
    <w:p>
      <w:r>
        <w:rPr>
          <w:b/>
        </w:rPr>
        <w:t xml:space="preserve">Esimerkki 8.1562</w:t>
      </w:r>
    </w:p>
    <w:p>
      <w:r>
        <w:t xml:space="preserve">Cotto on halpa hintaluokassa ja sijaitsee Riversidessa lähellä All Bar Onea.</w:t>
      </w:r>
    </w:p>
    <w:p>
      <w:r>
        <w:rPr>
          <w:b/>
        </w:rPr>
        <w:t xml:space="preserve">Tulos</w:t>
      </w:r>
    </w:p>
    <w:p>
      <w:r>
        <w:t xml:space="preserve">nimi[Cotto], hintaluokka[halpa], alue[riverside], lähellä[All Bar One]</w:t>
      </w:r>
    </w:p>
    <w:p>
      <w:r>
        <w:rPr>
          <w:b/>
        </w:rPr>
        <w:t xml:space="preserve">Esimerkki 8.1563</w:t>
      </w:r>
    </w:p>
    <w:p>
      <w:r>
        <w:t xml:space="preserve">Lapsiystävällinen japanilainen ravintola on nimeltään Loch Fyne.</w:t>
      </w:r>
    </w:p>
    <w:p>
      <w:r>
        <w:rPr>
          <w:b/>
        </w:rPr>
        <w:t xml:space="preserve">Tulos</w:t>
      </w:r>
    </w:p>
    <w:p>
      <w:r>
        <w:t xml:space="preserve">name[Loch Fyne], eatType[ravintola], food[japanilainen], familyFriendly[kyllä]</w:t>
      </w:r>
    </w:p>
    <w:p>
      <w:r>
        <w:rPr>
          <w:b/>
        </w:rPr>
        <w:t xml:space="preserve">Esimerkki 8.1564</w:t>
      </w:r>
    </w:p>
    <w:p>
      <w:r>
        <w:t xml:space="preserve">Asiakkaat antavat Zizzille arvosanan 1/5. Tämä kahvila Riverside-alueella on kohtalainen hintaluokka, ja ei, se ei ole lapsiystävällinen.</w:t>
      </w:r>
    </w:p>
    <w:p>
      <w:r>
        <w:rPr>
          <w:b/>
        </w:rPr>
        <w:t xml:space="preserve">Tulos</w:t>
      </w:r>
    </w:p>
    <w:p>
      <w:r>
        <w:t xml:space="preserve">name[Zizzi], eatType[kahvila], priceRange[kohtalainen], customer rating[1/5], area[riverside], familyFriendly[no]</w:t>
      </w:r>
    </w:p>
    <w:p>
      <w:r>
        <w:rPr>
          <w:b/>
        </w:rPr>
        <w:t xml:space="preserve">Esimerkki 8.1565</w:t>
      </w:r>
    </w:p>
    <w:p>
      <w:r>
        <w:t xml:space="preserve">Jokiranta-alueella sijaitseva pubi The Mill tarjoaa kiinalaista ruokaa alle 20 punnalla.</w:t>
      </w:r>
    </w:p>
    <w:p>
      <w:r>
        <w:rPr>
          <w:b/>
        </w:rPr>
        <w:t xml:space="preserve">Tulos</w:t>
      </w:r>
    </w:p>
    <w:p>
      <w:r>
        <w:t xml:space="preserve">name[The Mill], eatType[pub], food[kiinalainen], priceRange[alle £20], area[riverside]</w:t>
      </w:r>
    </w:p>
    <w:p>
      <w:r>
        <w:rPr>
          <w:b/>
        </w:rPr>
        <w:t xml:space="preserve">Esimerkki 8.1566</w:t>
      </w:r>
    </w:p>
    <w:p>
      <w:r>
        <w:t xml:space="preserve">Browns Cambridge tarjoaa kallista ruokaa rennossa, edullisessa ilmapiirissä.</w:t>
      </w:r>
    </w:p>
    <w:p>
      <w:r>
        <w:rPr>
          <w:b/>
        </w:rPr>
        <w:t xml:space="preserve">Tulos</w:t>
      </w:r>
    </w:p>
    <w:p>
      <w:r>
        <w:t xml:space="preserve">name[Browns Cambridge], food[English], priceRange[high], customer rating[1 out of 5]</w:t>
      </w:r>
    </w:p>
    <w:p>
      <w:r>
        <w:rPr>
          <w:b/>
        </w:rPr>
        <w:t xml:space="preserve">Esimerkki 8.1567</w:t>
      </w:r>
    </w:p>
    <w:p>
      <w:r>
        <w:t xml:space="preserve">Portland Armsin lähellä on lapsiystävällinen pubi The Dumpling Tree, joka tarjoilee englantilaista ruokaa.</w:t>
      </w:r>
    </w:p>
    <w:p>
      <w:r>
        <w:rPr>
          <w:b/>
        </w:rPr>
        <w:t xml:space="preserve">Tulos</w:t>
      </w:r>
    </w:p>
    <w:p>
      <w:r>
        <w:t xml:space="preserve">name[The Dumpling Tree], eatType[pub], food[English], familyFriendly[yes], near[The Portland Arms]</w:t>
      </w:r>
    </w:p>
    <w:p>
      <w:r>
        <w:rPr>
          <w:b/>
        </w:rPr>
        <w:t xml:space="preserve">Esimerkki 8.1568</w:t>
      </w:r>
    </w:p>
    <w:p>
      <w:r>
        <w:t xml:space="preserve">All Bar One -ravintolan lähellä sijaitseva Midsummer House tarjoilee intialaista ruokaa korkeaan hintaan, ja se on saanut yhden viidestä tähdestä.</w:t>
      </w:r>
    </w:p>
    <w:p>
      <w:r>
        <w:rPr>
          <w:b/>
        </w:rPr>
        <w:t xml:space="preserve">Tulos</w:t>
      </w:r>
    </w:p>
    <w:p>
      <w:r>
        <w:t xml:space="preserve">nimi[Midsummer House], ruoka[intialainen], hintaluokka[korkea], asiakasarvio[1/5], lähellä[All Bar One]</w:t>
      </w:r>
    </w:p>
    <w:p>
      <w:r>
        <w:rPr>
          <w:b/>
        </w:rPr>
        <w:t xml:space="preserve">Esimerkki 8.1569</w:t>
      </w:r>
    </w:p>
    <w:p>
      <w:r>
        <w:t xml:space="preserve">Wildwood on edullinen kiinalainen pubi, jolla on alhainen asiakasarvio.</w:t>
      </w:r>
    </w:p>
    <w:p>
      <w:r>
        <w:rPr>
          <w:b/>
        </w:rPr>
        <w:t xml:space="preserve">Tulos</w:t>
      </w:r>
    </w:p>
    <w:p>
      <w:r>
        <w:t xml:space="preserve">name[Wildwood], eatType[pub], food[kiinalainen], priceRange[alle £20], customer rating[alhainen]</w:t>
      </w:r>
    </w:p>
    <w:p>
      <w:r>
        <w:rPr>
          <w:b/>
        </w:rPr>
        <w:t xml:space="preserve">Esimerkki 8.1570</w:t>
      </w:r>
    </w:p>
    <w:p>
      <w:r>
        <w:t xml:space="preserve">Rainbow Vegetarian Café -ravintolassa on ravintola Strada, joka tarjoaa laadukasta pikaruokaa.</w:t>
      </w:r>
    </w:p>
    <w:p>
      <w:r>
        <w:rPr>
          <w:b/>
        </w:rPr>
        <w:t xml:space="preserve">Tulos</w:t>
      </w:r>
    </w:p>
    <w:p>
      <w:r>
        <w:t xml:space="preserve">name[Strada], food[Pikaruoka], priceRange[high], customer rating[average], familyFriendly[yes], near[Rainbow Vegetarian Café]</w:t>
      </w:r>
    </w:p>
    <w:p>
      <w:r>
        <w:rPr>
          <w:b/>
        </w:rPr>
        <w:t xml:space="preserve">Esimerkki 8.1571</w:t>
      </w:r>
    </w:p>
    <w:p>
      <w:r>
        <w:t xml:space="preserve">Wildwood on korkealle arvostettu ranskalainen pubi, jonka hintaluokka on 20-25 puntaa.</w:t>
      </w:r>
    </w:p>
    <w:p>
      <w:r>
        <w:rPr>
          <w:b/>
        </w:rPr>
        <w:t xml:space="preserve">Tulos</w:t>
      </w:r>
    </w:p>
    <w:p>
      <w:r>
        <w:t xml:space="preserve">name[Wildwood], eatType[pub], food[ranskalainen], priceRange[£20-25], customer rating[korkea]</w:t>
      </w:r>
    </w:p>
    <w:p>
      <w:r>
        <w:rPr>
          <w:b/>
        </w:rPr>
        <w:t xml:space="preserve">Esimerkki 8.1572</w:t>
      </w:r>
    </w:p>
    <w:p>
      <w:r>
        <w:t xml:space="preserve">Fitzbillies on kahvila, jossa tarjoillaan japanilaista ruokaa ja joka on lapsiystävällinen joen rannalla. Hintahaarukka on 20-25 puntaa ja asiakasarvio on 3 tähteä 5:stä.</w:t>
      </w:r>
    </w:p>
    <w:p>
      <w:r>
        <w:rPr>
          <w:b/>
        </w:rPr>
        <w:t xml:space="preserve">Tulos</w:t>
      </w:r>
    </w:p>
    <w:p>
      <w:r>
        <w:t xml:space="preserve">name[Fitzbillies], eatType[kahvila], food[japanilainen], priceRange[£20-25], customer rating[3/5], area[riverside], familyFriendly[yes]</w:t>
      </w:r>
    </w:p>
    <w:p>
      <w:r>
        <w:rPr>
          <w:b/>
        </w:rPr>
        <w:t xml:space="preserve">Esimerkki 8.1573</w:t>
      </w:r>
    </w:p>
    <w:p>
      <w:r>
        <w:t xml:space="preserve">Kaupungin keskustassa on ravintola nimeltä The Waterman.  Se on erittäin suositeltava, mutta edullinen ravintola perheille.</w:t>
      </w:r>
    </w:p>
    <w:p>
      <w:r>
        <w:rPr>
          <w:b/>
        </w:rPr>
        <w:t xml:space="preserve">Tulos</w:t>
      </w:r>
    </w:p>
    <w:p>
      <w:r>
        <w:t xml:space="preserve">nimi[The Waterman], ruoka[ranskalainen], hintaluokka[halpa], asiakkaiden arvostelu[5/5], alue[riverside], perheystävällinen[kyllä]</w:t>
      </w:r>
    </w:p>
    <w:p>
      <w:r>
        <w:rPr>
          <w:b/>
        </w:rPr>
        <w:t xml:space="preserve">Esimerkki 8.1574</w:t>
      </w:r>
    </w:p>
    <w:p>
      <w:r>
        <w:t xml:space="preserve">Loch Fyne on perheystävällinen ravintola, jossa tarjoillaan viinejä ja juustoja.</w:t>
      </w:r>
    </w:p>
    <w:p>
      <w:r>
        <w:rPr>
          <w:b/>
        </w:rPr>
        <w:t xml:space="preserve">Tulos</w:t>
      </w:r>
    </w:p>
    <w:p>
      <w:r>
        <w:t xml:space="preserve">name[Loch Fyne], eatType[ravintola], food[ranskalainen], familyFriendly[kyllä]</w:t>
      </w:r>
    </w:p>
    <w:p>
      <w:r>
        <w:rPr>
          <w:b/>
        </w:rPr>
        <w:t xml:space="preserve">Esimerkki 8.1575</w:t>
      </w:r>
    </w:p>
    <w:p>
      <w:r>
        <w:t xml:space="preserve">The Rice Boat, jonka asiakasarvosana on 5/5, on ei-perheystävällinen, englantilainen ravintola, joka sijaitsee joen rannalla.</w:t>
      </w:r>
    </w:p>
    <w:p>
      <w:r>
        <w:rPr>
          <w:b/>
        </w:rPr>
        <w:t xml:space="preserve">Tulos</w:t>
      </w:r>
    </w:p>
    <w:p>
      <w:r>
        <w:t xml:space="preserve">nimi[The Rice Boat], ruoka[englantilainen], asiakkaiden arvostelu[5/5], alue[riverside], perheystävällinen[ei]</w:t>
      </w:r>
    </w:p>
    <w:p>
      <w:r>
        <w:rPr>
          <w:b/>
        </w:rPr>
        <w:t xml:space="preserve">Esimerkki 8.1576</w:t>
      </w:r>
    </w:p>
    <w:p>
      <w:r>
        <w:t xml:space="preserve">Giraffe on edullinen kahvila vain aikuisille.  Se sijaitsee The Bakersin lähellä.</w:t>
      </w:r>
    </w:p>
    <w:p>
      <w:r>
        <w:rPr>
          <w:b/>
        </w:rPr>
        <w:t xml:space="preserve">Tulos</w:t>
      </w:r>
    </w:p>
    <w:p>
      <w:r>
        <w:t xml:space="preserve">name[Kirahvi], eatType[kahvila], priceRange[kohtalainen], customer rating[1/5], familyFriendly[ei], near[The Bakers]</w:t>
      </w:r>
    </w:p>
    <w:p>
      <w:r>
        <w:rPr>
          <w:b/>
        </w:rPr>
        <w:t xml:space="preserve">Esimerkki 8.1577</w:t>
      </w:r>
    </w:p>
    <w:p>
      <w:r>
        <w:t xml:space="preserve">Pub Zizzi on perheystävällinen ruokapaikka, jolla on 3 tähden luokitus.</w:t>
      </w:r>
    </w:p>
    <w:p>
      <w:r>
        <w:rPr>
          <w:b/>
        </w:rPr>
        <w:t xml:space="preserve">Tulos</w:t>
      </w:r>
    </w:p>
    <w:p>
      <w:r>
        <w:t xml:space="preserve">name[Zizzi], eatType[pub], ruoka[englanti], asiakasarvio[keskiarvo], perheystävällinen[kyllä]</w:t>
      </w:r>
    </w:p>
    <w:p>
      <w:r>
        <w:rPr>
          <w:b/>
        </w:rPr>
        <w:t xml:space="preserve">Esimerkki 8.1578</w:t>
      </w:r>
    </w:p>
    <w:p>
      <w:r>
        <w:t xml:space="preserve">Golden Curry on kiinalainen ruokaravintola, joka sijaitsee lähellä The Bakersia. Tämä on korkeahintainen ravintola, joka ei ole lapsiystävällinen.</w:t>
      </w:r>
    </w:p>
    <w:p>
      <w:r>
        <w:rPr>
          <w:b/>
        </w:rPr>
        <w:t xml:space="preserve">Tulos</w:t>
      </w:r>
    </w:p>
    <w:p>
      <w:r>
        <w:t xml:space="preserve">nimi[The Golden Curry], ruoka[kiinalainen], hintaluokka[korkea], perheystävällinen[ei], lähellä[The Bakers]</w:t>
      </w:r>
    </w:p>
    <w:p>
      <w:r>
        <w:rPr>
          <w:b/>
        </w:rPr>
        <w:t xml:space="preserve">Esimerkki 8.1579</w:t>
      </w:r>
    </w:p>
    <w:p>
      <w:r>
        <w:t xml:space="preserve">The Punter on kahvila, joka tarjoaa korkeahintaista pikaruokaa Café Sicilian lähellä. Se on lapsiystävällinen ja sillä on keskimääräinen asiakasarvio.</w:t>
      </w:r>
    </w:p>
    <w:p>
      <w:r>
        <w:rPr>
          <w:b/>
        </w:rPr>
        <w:t xml:space="preserve">Tulos</w:t>
      </w:r>
    </w:p>
    <w:p>
      <w:r>
        <w:t xml:space="preserve">name[The Punter], eatType[kahvila], food[pikaruoka], priceRange[korkea], customer rating[keskiarvo], familyFriendly[kyllä], near[Café Sicilia]</w:t>
      </w:r>
    </w:p>
    <w:p>
      <w:r>
        <w:rPr>
          <w:b/>
        </w:rPr>
        <w:t xml:space="preserve">Esimerkki 8.1580</w:t>
      </w:r>
    </w:p>
    <w:p>
      <w:r>
        <w:t xml:space="preserve">The Twenty Two on perheystävällinen italialainen paikka, joka sijaitsee joen rannalla.</w:t>
      </w:r>
    </w:p>
    <w:p>
      <w:r>
        <w:rPr>
          <w:b/>
        </w:rPr>
        <w:t xml:space="preserve">Tulos</w:t>
      </w:r>
    </w:p>
    <w:p>
      <w:r>
        <w:t xml:space="preserve">nimi[The Twenty Two], ruoka[italialainen], alue[riverside], perheystävällinen[kyllä]</w:t>
      </w:r>
    </w:p>
    <w:p>
      <w:r>
        <w:rPr>
          <w:b/>
        </w:rPr>
        <w:t xml:space="preserve">Esimerkki 8.1581</w:t>
      </w:r>
    </w:p>
    <w:p>
      <w:r>
        <w:t xml:space="preserve">Ei, The Rice Boat sen ei 1 out of 5 sijoitus vaan kohtalainen alue, ja sijaitsee italialainen ravintola kaupungin keskustassa puolella Express by Holiday Inn</w:t>
      </w:r>
    </w:p>
    <w:p>
      <w:r>
        <w:rPr>
          <w:b/>
        </w:rPr>
        <w:t xml:space="preserve">Tulos</w:t>
      </w:r>
    </w:p>
    <w:p>
      <w:r>
        <w:t xml:space="preserve">nimi[The Rice Boat], ruoka[italialainen], hintaluokka[kohtalainen], asiakkaiden arvostelu[1/5], alue[kaupungin keskusta], perheystävällinen[ei], lähellä[Express by Holiday Inn]</w:t>
      </w:r>
    </w:p>
    <w:p>
      <w:r>
        <w:rPr>
          <w:b/>
        </w:rPr>
        <w:t xml:space="preserve">Esimerkki 8.1582</w:t>
      </w:r>
    </w:p>
    <w:p>
      <w:r>
        <w:t xml:space="preserve">Halpa perheystävällinen pubi joen rannalla on The Olive Grove.</w:t>
      </w:r>
    </w:p>
    <w:p>
      <w:r>
        <w:rPr>
          <w:b/>
        </w:rPr>
        <w:t xml:space="preserve">Tulos</w:t>
      </w:r>
    </w:p>
    <w:p>
      <w:r>
        <w:t xml:space="preserve">name[The Olive Grove], eatType[pub], priceRange[alle £20], area[riverside], familyFriendly[yes]</w:t>
      </w:r>
    </w:p>
    <w:p>
      <w:r>
        <w:rPr>
          <w:b/>
        </w:rPr>
        <w:t xml:space="preserve">Esimerkki 8.1583</w:t>
      </w:r>
    </w:p>
    <w:p>
      <w:r>
        <w:t xml:space="preserve">The Punter on kahvila Café Sicilian lähellä. Heidän ruokansa on herkullista ja heillä on erilaisia viinejä.</w:t>
      </w:r>
    </w:p>
    <w:p>
      <w:r>
        <w:rPr>
          <w:b/>
        </w:rPr>
        <w:t xml:space="preserve">Tulos</w:t>
      </w:r>
    </w:p>
    <w:p>
      <w:r>
        <w:t xml:space="preserve">name[The Punter], eatType[kahvila], food[ranskalainen], priceRange[alle £20], customer rating[keskiarvo], familyFriendly[kyllä], near[Café Sicilia]</w:t>
      </w:r>
    </w:p>
    <w:p>
      <w:r>
        <w:rPr>
          <w:b/>
        </w:rPr>
        <w:t xml:space="preserve">Esimerkki 8.1584</w:t>
      </w:r>
    </w:p>
    <w:p>
      <w:r>
        <w:t xml:space="preserve">Kaupungin keskustassa, Crowne Plaza -hotellin lähellä on aikuisille suunnattu, pikaruokaa tarjoileva kahvila Browns Cambridge. Asiakasarviot ovat keskimääräisiä.</w:t>
      </w:r>
    </w:p>
    <w:p>
      <w:r>
        <w:rPr>
          <w:b/>
        </w:rPr>
        <w:t xml:space="preserve">Tulos</w:t>
      </w:r>
    </w:p>
    <w:p>
      <w:r>
        <w:t xml:space="preserve">nimi[Browns Cambridge], eatType[kahvila], ruoka[pikaruoka], asiakasarvio[keskiarvo], alue[kaupungin keskusta], perheystävällinen[ei], lähellä[Crowne Plaza Hotel]</w:t>
      </w:r>
    </w:p>
    <w:p>
      <w:r>
        <w:rPr>
          <w:b/>
        </w:rPr>
        <w:t xml:space="preserve">Esimerkki 8.1585</w:t>
      </w:r>
    </w:p>
    <w:p>
      <w:r>
        <w:t xml:space="preserve">Browns Cambridge -nimisessä kahvilassa tarjoillaan intialaista ruokaa. Se sijaitsee kaupungin keskustassa, lähellä Crowne Plaza -hotellia. Sen asiakasarvio on alhainen.</w:t>
      </w:r>
    </w:p>
    <w:p>
      <w:r>
        <w:rPr>
          <w:b/>
        </w:rPr>
        <w:t xml:space="preserve">Tulos</w:t>
      </w:r>
    </w:p>
    <w:p>
      <w:r>
        <w:t xml:space="preserve">name[Browns Cambridge], eatType[kahvila], ruoka[intialainen], asiakasarvio[alhainen], alue[kaupungin keskusta], perheystävällinen[kyllä], lähellä[Crowne Plaza Hotel]</w:t>
      </w:r>
    </w:p>
    <w:p>
      <w:r>
        <w:rPr>
          <w:b/>
        </w:rPr>
        <w:t xml:space="preserve">Esimerkki 8.1586</w:t>
      </w:r>
    </w:p>
    <w:p>
      <w:r>
        <w:t xml:space="preserve">Clowns on intialaista ruokaa tarjoava kahvila, joka sijaitsee jokirannassa. Se on lähellä Clare Hallia. Sen asiakasarvosana on 5/5.</w:t>
      </w:r>
    </w:p>
    <w:p>
      <w:r>
        <w:rPr>
          <w:b/>
        </w:rPr>
        <w:t xml:space="preserve">Tulos</w:t>
      </w:r>
    </w:p>
    <w:p>
      <w:r>
        <w:t xml:space="preserve">nimi[Clowns], eatType[kahvila], ruoka[intialainen], asiakasarvio[5/5], alue[riverside], lähellä[Clare Hall]</w:t>
      </w:r>
    </w:p>
    <w:p>
      <w:r>
        <w:rPr>
          <w:b/>
        </w:rPr>
        <w:t xml:space="preserve">Esimerkki 8.1587</w:t>
      </w:r>
    </w:p>
    <w:p>
      <w:r>
        <w:t xml:space="preserve">Browns Cambridge tarjoilee kiinalaista ruokaa kohtuulliseen hintaan, mutta sen keskimääräinen asiakasarvio on 1/5.</w:t>
      </w:r>
    </w:p>
    <w:p>
      <w:r>
        <w:rPr>
          <w:b/>
        </w:rPr>
        <w:t xml:space="preserve">Tulos</w:t>
      </w:r>
    </w:p>
    <w:p>
      <w:r>
        <w:t xml:space="preserve">nimi[Browns Cambridge], ruoka[kiinalainen], hintaluokka[kohtalainen], asiakasarvio[1/5]</w:t>
      </w:r>
    </w:p>
    <w:p>
      <w:r>
        <w:rPr>
          <w:b/>
        </w:rPr>
        <w:t xml:space="preserve">Esimerkki 8.1588</w:t>
      </w:r>
    </w:p>
    <w:p>
      <w:r>
        <w:t xml:space="preserve">Dumpling Tree -ravintola tarjoilee ranskalaisia aterioita noin 20-25 punnan hintaan.</w:t>
      </w:r>
    </w:p>
    <w:p>
      <w:r>
        <w:rPr>
          <w:b/>
        </w:rPr>
        <w:t xml:space="preserve">Tulos</w:t>
      </w:r>
    </w:p>
    <w:p>
      <w:r>
        <w:t xml:space="preserve">name[The Dumpling Tree], eatType[ravintola], food[ranskalainen], priceRange[£20-25]</w:t>
      </w:r>
    </w:p>
    <w:p>
      <w:r>
        <w:rPr>
          <w:b/>
        </w:rPr>
        <w:t xml:space="preserve">Esimerkki 8.1589</w:t>
      </w:r>
    </w:p>
    <w:p>
      <w:r>
        <w:t xml:space="preserve">Twenty Two tarjoaa japanilaista ruokaa ja on perheystävällinen.</w:t>
      </w:r>
    </w:p>
    <w:p>
      <w:r>
        <w:rPr>
          <w:b/>
        </w:rPr>
        <w:t xml:space="preserve">Tulos</w:t>
      </w:r>
    </w:p>
    <w:p>
      <w:r>
        <w:t xml:space="preserve">nimi[The Twenty Two], ruoka[japanilainen], perheystävällinen[kyllä]</w:t>
      </w:r>
    </w:p>
    <w:p>
      <w:r>
        <w:rPr>
          <w:b/>
        </w:rPr>
        <w:t xml:space="preserve">Esimerkki 8.1590</w:t>
      </w:r>
    </w:p>
    <w:p>
      <w:r>
        <w:t xml:space="preserve">The Wrestlers on kokeilemisen arvoinen halvan ruoan vuoksi. Paikalla on anniskelulupa, mutta se ei ole perheystävällinen.</w:t>
      </w:r>
    </w:p>
    <w:p>
      <w:r>
        <w:rPr>
          <w:b/>
        </w:rPr>
        <w:t xml:space="preserve">Tulos</w:t>
      </w:r>
    </w:p>
    <w:p>
      <w:r>
        <w:t xml:space="preserve">nimi[The Wrestlers], ruoka[italialainen], hintaluokka[alle £20], asiakasarvio[alhainen], perheystävällinen[ei]</w:t>
      </w:r>
    </w:p>
    <w:p>
      <w:r>
        <w:rPr>
          <w:b/>
        </w:rPr>
        <w:t xml:space="preserve">Esimerkki 8.1591</w:t>
      </w:r>
    </w:p>
    <w:p>
      <w:r>
        <w:t xml:space="preserve">Aromi on kahvila, jossa tarjoillaan japanilaista ruokaa. Se sijaitsee jokiranta-alueella, ja sen asiakasarvosana on alhainen, eikä se ole perheystävällinen.</w:t>
      </w:r>
    </w:p>
    <w:p>
      <w:r>
        <w:rPr>
          <w:b/>
        </w:rPr>
        <w:t xml:space="preserve">Tulos</w:t>
      </w:r>
    </w:p>
    <w:p>
      <w:r>
        <w:t xml:space="preserve">nimi[Aromi], eatType[kahvila], ruoka[japanilainen], asiakasarvio[alhainen], alue[riverside], perheystävällinen[ei]</w:t>
      </w:r>
    </w:p>
    <w:p>
      <w:r>
        <w:rPr>
          <w:b/>
        </w:rPr>
        <w:t xml:space="preserve">Esimerkki 8.1592</w:t>
      </w:r>
    </w:p>
    <w:p>
      <w:r>
        <w:t xml:space="preserve">Olive Grove on pubi, jossa myydään hyvää sushia edulliseen hintaan , mutta ei ole tuttu. Se on keskustan pohjoispuolella.</w:t>
      </w:r>
    </w:p>
    <w:p>
      <w:r>
        <w:rPr>
          <w:b/>
        </w:rPr>
        <w:t xml:space="preserve">Tulos</w:t>
      </w:r>
    </w:p>
    <w:p>
      <w:r>
        <w:t xml:space="preserve">name[The Olive Grove], eatType[pub], food[japanilainen], priceRange[alle £20], area[riverside], familyFriendly[no]</w:t>
      </w:r>
    </w:p>
    <w:p>
      <w:r>
        <w:rPr>
          <w:b/>
        </w:rPr>
        <w:t xml:space="preserve">Esimerkki 8.1593</w:t>
      </w:r>
    </w:p>
    <w:p>
      <w:r>
        <w:t xml:space="preserve">The Twenty Two on lapsiystävällinen paikka, joka sijaitsee lähellä The Rice Boat -ravintolaa jokirannassa.</w:t>
      </w:r>
    </w:p>
    <w:p>
      <w:r>
        <w:rPr>
          <w:b/>
        </w:rPr>
        <w:t xml:space="preserve">Tulos</w:t>
      </w:r>
    </w:p>
    <w:p>
      <w:r>
        <w:t xml:space="preserve">nimi[The Twenty Two], hintaluokka[kohtalainen], asiakkaiden arvostelu[3/5], alue[riverside], perheystävällinen[kyllä], lähellä[The Rice Boat]</w:t>
      </w:r>
    </w:p>
    <w:p>
      <w:r>
        <w:rPr>
          <w:b/>
        </w:rPr>
        <w:t xml:space="preserve">Esimerkki 8.1594</w:t>
      </w:r>
    </w:p>
    <w:p>
      <w:r>
        <w:t xml:space="preserve">Kahvila, The Punter, on korkeahintainen kahvila, joka sijaitsee Café Sicilian lähellä ja tarjoaa ranskalaista ruokaa.  Vaikka se on lapsiystävällinen, asiakkaat ovat antaneet tälle paikalle vain 3 arvosanaa 5:stä.</w:t>
      </w:r>
    </w:p>
    <w:p>
      <w:r>
        <w:rPr>
          <w:b/>
        </w:rPr>
        <w:t xml:space="preserve">Tulos</w:t>
      </w:r>
    </w:p>
    <w:p>
      <w:r>
        <w:t xml:space="preserve">name[The Punter], eatType[kahvila], food[ranskalainen], priceRange[korkea], asiakasarvio[3/5], familyFriendly[kyllä], near[Café Sicilia]</w:t>
      </w:r>
    </w:p>
    <w:p>
      <w:r>
        <w:rPr>
          <w:b/>
        </w:rPr>
        <w:t xml:space="preserve">Esimerkki 8.1595</w:t>
      </w:r>
    </w:p>
    <w:p>
      <w:r>
        <w:t xml:space="preserve">Alimentum, jonka asiakasarvosana on 1/5, tarjoilee kohtuuhintaista italialaista ruokaa lähellä Yippee Noodle Bar -ravintolaa riverside-alueella.</w:t>
      </w:r>
    </w:p>
    <w:p>
      <w:r>
        <w:rPr>
          <w:b/>
        </w:rPr>
        <w:t xml:space="preserve">Tulos</w:t>
      </w:r>
    </w:p>
    <w:p>
      <w:r>
        <w:t xml:space="preserve">nimi[Alimentum], ruoka[italialainen], hintaluokka[kohtalainen], asiakkaiden arvostelu[1/5], alue[riverside], lähellä[Yippee Noodle Bar]</w:t>
      </w:r>
    </w:p>
    <w:p>
      <w:r>
        <w:rPr>
          <w:b/>
        </w:rPr>
        <w:t xml:space="preserve">Esimerkki 8.1596</w:t>
      </w:r>
    </w:p>
    <w:p>
      <w:r>
        <w:t xml:space="preserve">The Vaults ei ole lapsiystävällinen, ja italialainen ruoka on hyvin kallista.</w:t>
      </w:r>
    </w:p>
    <w:p>
      <w:r>
        <w:rPr>
          <w:b/>
        </w:rPr>
        <w:t xml:space="preserve">Tulos</w:t>
      </w:r>
    </w:p>
    <w:p>
      <w:r>
        <w:t xml:space="preserve">nimi[The Vaults], ruoka[italialainen], hintaluokka[korkea], perheystävällinen[ei]</w:t>
      </w:r>
    </w:p>
    <w:p>
      <w:r>
        <w:rPr>
          <w:b/>
        </w:rPr>
        <w:t xml:space="preserve">Esimerkki 8.1597</w:t>
      </w:r>
    </w:p>
    <w:p>
      <w:r>
        <w:t xml:space="preserve">Perheystävällinen intialainen ravintola, jolla on keskimääräinen asiakasarvio, on The Golden Curry.</w:t>
      </w:r>
    </w:p>
    <w:p>
      <w:r>
        <w:rPr>
          <w:b/>
        </w:rPr>
        <w:t xml:space="preserve">Tulos</w:t>
      </w:r>
    </w:p>
    <w:p>
      <w:r>
        <w:t xml:space="preserve">nimi[The Golden Curry], ruoka[intialainen], asiakasarvio[keskiarvo], perheystävällinen[kyllä]</w:t>
      </w:r>
    </w:p>
    <w:p>
      <w:r>
        <w:rPr>
          <w:b/>
        </w:rPr>
        <w:t xml:space="preserve">Esimerkki 8.1598</w:t>
      </w:r>
    </w:p>
    <w:p>
      <w:r>
        <w:t xml:space="preserve">Express by Holiday Inn -hotellin lähellä joen rannalla sijaitseva The Rice Boat tarjoaa kohtuuhintaista ja lapsiystävällistä pikaruokaa, jonka asiakasarvosana on 3/5.</w:t>
      </w:r>
    </w:p>
    <w:p>
      <w:r>
        <w:rPr>
          <w:b/>
        </w:rPr>
        <w:t xml:space="preserve">Tulos</w:t>
      </w:r>
    </w:p>
    <w:p>
      <w:r>
        <w:t xml:space="preserve">nimi[The Rice Boat], ruoka[Pikaruoka], hintaluokka[kohtalainen], asiakkaiden arvostelu[3/5], alue[riverside], perheystävällinen[kyllä], lähellä[Express by Holiday Inn]</w:t>
      </w:r>
    </w:p>
    <w:p>
      <w:r>
        <w:rPr>
          <w:b/>
        </w:rPr>
        <w:t xml:space="preserve">Esimerkki 8.1599</w:t>
      </w:r>
    </w:p>
    <w:p>
      <w:r>
        <w:t xml:space="preserve">Golden Curry sijaitsee lähellä Café Rougea kaupungin keskustan pohjoispuolella. Siellä tarjoillaan tapaksia. Sillä on täydelliset arvostelut.</w:t>
      </w:r>
    </w:p>
    <w:p>
      <w:r>
        <w:rPr>
          <w:b/>
        </w:rPr>
        <w:t xml:space="preserve">Tulos</w:t>
      </w:r>
    </w:p>
    <w:p>
      <w:r>
        <w:t xml:space="preserve">nimi[The Golden Curry], ruoka[ranskalainen], asiakkaiden arvostelu[5/5], alue[riverside], perheystävällinen[kyllä], lähellä[Café Rouge]</w:t>
      </w:r>
    </w:p>
    <w:p>
      <w:r>
        <w:rPr>
          <w:b/>
        </w:rPr>
        <w:t xml:space="preserve">Esimerkki 8.1600</w:t>
      </w:r>
    </w:p>
    <w:p>
      <w:r>
        <w:t xml:space="preserve">The Rice Boat tarjoilee pikaruokaa lähellä jokirantaa on lapsiystävällinen ja asiakasarvosanaksi 3 viidestä</w:t>
      </w:r>
    </w:p>
    <w:p>
      <w:r>
        <w:rPr>
          <w:b/>
        </w:rPr>
        <w:t xml:space="preserve">Tulos</w:t>
      </w:r>
    </w:p>
    <w:p>
      <w:r>
        <w:t xml:space="preserve">nimi[The Rice Boat], ruoka[Pikaruokaa], asiakasarvio[3/5], alue[riverside], perheystävällinen[kyllä]</w:t>
      </w:r>
    </w:p>
    <w:p>
      <w:r>
        <w:rPr>
          <w:b/>
        </w:rPr>
        <w:t xml:space="preserve">Esimerkki 8.1601</w:t>
      </w:r>
    </w:p>
    <w:p>
      <w:r>
        <w:t xml:space="preserve">Riversidessa on japanilainen ravintola nimeltä Loch Fyne, joka sijaitsee lähellä The Rice Boat -ravintolaa. Asiakkaat ovat antaneet sille arvosanan 3/5.</w:t>
      </w:r>
    </w:p>
    <w:p>
      <w:r>
        <w:rPr>
          <w:b/>
        </w:rPr>
        <w:t xml:space="preserve">Tulos</w:t>
      </w:r>
    </w:p>
    <w:p>
      <w:r>
        <w:t xml:space="preserve">nimi[Loch Fyne], ruoka[japanilainen], asiakkaiden arvostelu[3/5], alue[joenranta], lähellä[The Rice Boat]</w:t>
      </w:r>
    </w:p>
    <w:p>
      <w:r>
        <w:rPr>
          <w:b/>
        </w:rPr>
        <w:t xml:space="preserve">Esimerkki 8.1602</w:t>
      </w:r>
    </w:p>
    <w:p>
      <w:r>
        <w:t xml:space="preserve">The Punter on sydämellinen brittiläinen ravintola, joka tarjoaa edullisen koko päivän aamiaisen koko perheelle, ja se sijaitsee lähellä ostoskeskusta.</w:t>
      </w:r>
    </w:p>
    <w:p>
      <w:r>
        <w:rPr>
          <w:b/>
        </w:rPr>
        <w:t xml:space="preserve">Tulos</w:t>
      </w:r>
    </w:p>
    <w:p>
      <w:r>
        <w:t xml:space="preserve">name[The Punter], food[English], priceRange[alle £20]</w:t>
      </w:r>
    </w:p>
    <w:p>
      <w:r>
        <w:rPr>
          <w:b/>
        </w:rPr>
        <w:t xml:space="preserve">Esimerkki 8.1603</w:t>
      </w:r>
    </w:p>
    <w:p>
      <w:r>
        <w:t xml:space="preserve">Rainbow Vegetarian Cafén lähellä on pikaruokaravintola Strada. Ne eivät ole lapsiystävällisiä, mutta niillä on korkea asiakasarvosana ja niiden hinnat ovat 20-25 euroa.</w:t>
      </w:r>
    </w:p>
    <w:p>
      <w:r>
        <w:rPr>
          <w:b/>
        </w:rPr>
        <w:t xml:space="preserve">Tulos</w:t>
      </w:r>
    </w:p>
    <w:p>
      <w:r>
        <w:t xml:space="preserve">name[Strada], food[Pikaruoka], priceRange[£20-25], customer rating[korkea], familyFriendly[no], near[Rainbow Vegetarian Café]</w:t>
      </w:r>
    </w:p>
    <w:p>
      <w:r>
        <w:rPr>
          <w:b/>
        </w:rPr>
        <w:t xml:space="preserve">Esimerkki 8.1604</w:t>
      </w:r>
    </w:p>
    <w:p>
      <w:r>
        <w:t xml:space="preserve">Lapsiystävällinen ravintola nimeltä Cocum saa 3 pistettä 5:stä.</w:t>
      </w:r>
    </w:p>
    <w:p>
      <w:r>
        <w:rPr>
          <w:b/>
        </w:rPr>
        <w:t xml:space="preserve">Tulos</w:t>
      </w:r>
    </w:p>
    <w:p>
      <w:r>
        <w:t xml:space="preserve">name[Cocum], eatType[ravintola], customer rating[3/5], familyFriendly[kyllä]</w:t>
      </w:r>
    </w:p>
    <w:p>
      <w:r>
        <w:rPr>
          <w:b/>
        </w:rPr>
        <w:t xml:space="preserve">Esimerkki 8.1605</w:t>
      </w:r>
    </w:p>
    <w:p>
      <w:r>
        <w:t xml:space="preserve">Cotto on halpa kahvila Portland Armsin lähellä. Sillä on hyvät asiakasarviot.</w:t>
      </w:r>
    </w:p>
    <w:p>
      <w:r>
        <w:rPr>
          <w:b/>
        </w:rPr>
        <w:t xml:space="preserve">Tulos</w:t>
      </w:r>
    </w:p>
    <w:p>
      <w:r>
        <w:t xml:space="preserve">name[Cotto], eatType[kahvila], food[japanilainen], priceRange[halpa], asiakasarvio[5/5], area[riverside], near[The Portland Arms]</w:t>
      </w:r>
    </w:p>
    <w:p>
      <w:r>
        <w:rPr>
          <w:b/>
        </w:rPr>
        <w:t xml:space="preserve">Esimerkki 8.1606</w:t>
      </w:r>
    </w:p>
    <w:p>
      <w:r>
        <w:t xml:space="preserve">Browns Cambridge on kiinalainen ravintola korkeassa hintaluokassa. Asiakasarvosana on keskimääräinen.</w:t>
      </w:r>
    </w:p>
    <w:p>
      <w:r>
        <w:rPr>
          <w:b/>
        </w:rPr>
        <w:t xml:space="preserve">Tulos</w:t>
      </w:r>
    </w:p>
    <w:p>
      <w:r>
        <w:t xml:space="preserve">name[Browns Cambridge], food[kiinalainen], priceRange[korkea], customer rating[keskiarvo]</w:t>
      </w:r>
    </w:p>
    <w:p>
      <w:r>
        <w:rPr>
          <w:b/>
        </w:rPr>
        <w:t xml:space="preserve">Esimerkki 8.1607</w:t>
      </w:r>
    </w:p>
    <w:p>
      <w:r>
        <w:t xml:space="preserve">Golden Palace on kallis ravintola, jolla on keskiverto asiakasarvio, ja se on keskustassa sijaitseva kahvila, joka tarjoaa italialaista ruokaa.</w:t>
      </w:r>
    </w:p>
    <w:p>
      <w:r>
        <w:rPr>
          <w:b/>
        </w:rPr>
        <w:t xml:space="preserve">Tulos</w:t>
      </w:r>
    </w:p>
    <w:p>
      <w:r>
        <w:t xml:space="preserve">name[Kultainen palatsi], eatType[kahvila], food[italialainen], priceRange[korkea], customer rating[keskiarvo], area[kaupungin keskusta]</w:t>
      </w:r>
    </w:p>
    <w:p>
      <w:r>
        <w:rPr>
          <w:b/>
        </w:rPr>
        <w:t xml:space="preserve">Esimerkki 8.1608</w:t>
      </w:r>
    </w:p>
    <w:p>
      <w:r>
        <w:t xml:space="preserve">Kaupungin keskustassa sijaitseva Golden Palace on kahvila, jossa tarjoillaan edullista japanilaista ruokaa. Asiakkaat antavat sille 5 arvosanaa 5:stä.</w:t>
      </w:r>
    </w:p>
    <w:p>
      <w:r>
        <w:rPr>
          <w:b/>
        </w:rPr>
        <w:t xml:space="preserve">Tulos</w:t>
      </w:r>
    </w:p>
    <w:p>
      <w:r>
        <w:t xml:space="preserve">name[The Golden Palace], eatType[kahvila], food[japanilainen], priceRange[halpa], customer rating[5/5], area[kaupungin keskusta]</w:t>
      </w:r>
    </w:p>
    <w:p>
      <w:r>
        <w:rPr>
          <w:b/>
        </w:rPr>
        <w:t xml:space="preserve">Esimerkki 8.1609</w:t>
      </w:r>
    </w:p>
    <w:p>
      <w:r>
        <w:t xml:space="preserve">Hinnaltaan alle 20 puntaa The Vaults on perheystävällinen paikka saada japanilaista ruokaa.</w:t>
      </w:r>
    </w:p>
    <w:p>
      <w:r>
        <w:rPr>
          <w:b/>
        </w:rPr>
        <w:t xml:space="preserve">Tulos</w:t>
      </w:r>
    </w:p>
    <w:p>
      <w:r>
        <w:t xml:space="preserve">nimi[The Vaults], ruoka[japanilainen], hintaluokka[alle £20], perheystävällinen[kyllä]</w:t>
      </w:r>
    </w:p>
    <w:p>
      <w:r>
        <w:rPr>
          <w:b/>
        </w:rPr>
        <w:t xml:space="preserve">Esimerkki 8.1610</w:t>
      </w:r>
    </w:p>
    <w:p>
      <w:r>
        <w:t xml:space="preserve">Golden Curryn tarjoilema japanilainen keittiö Café Rougen lähellä kaupungin keskustassa sijaitsevassa Café Rougen ravintolassa</w:t>
      </w:r>
    </w:p>
    <w:p>
      <w:r>
        <w:rPr>
          <w:b/>
        </w:rPr>
        <w:t xml:space="preserve">Tulos</w:t>
      </w:r>
    </w:p>
    <w:p>
      <w:r>
        <w:t xml:space="preserve">nimi[The Golden Curry], ruoka[japanilainen], asiakkaiden arvostelu[alhainen], alue[kaupungin keskusta], perheystävällinen[ei], lähellä[Café Rouge]</w:t>
      </w:r>
    </w:p>
    <w:p>
      <w:r>
        <w:rPr>
          <w:b/>
        </w:rPr>
        <w:t xml:space="preserve">Esimerkki 8.1611</w:t>
      </w:r>
    </w:p>
    <w:p>
      <w:r>
        <w:t xml:space="preserve">The Eagle on ranskalainen ravintola, jolla on huonot asiakasarviot.</w:t>
      </w:r>
    </w:p>
    <w:p>
      <w:r>
        <w:rPr>
          <w:b/>
        </w:rPr>
        <w:t xml:space="preserve">Tulos</w:t>
      </w:r>
    </w:p>
    <w:p>
      <w:r>
        <w:t xml:space="preserve">nimi[The Eagle], ruoka[ranskalainen], asiakasarvio[alhainen]</w:t>
      </w:r>
    </w:p>
    <w:p>
      <w:r>
        <w:rPr>
          <w:b/>
        </w:rPr>
        <w:t xml:space="preserve">Esimerkki 8.1612</w:t>
      </w:r>
    </w:p>
    <w:p>
      <w:r>
        <w:t xml:space="preserve">Waterman sijaitsee kaupungin keskustassa.  Se tarjoilee italialaista ruokaa.  Asiakasarvosana on korkea.  Hinnat ovat yli 30 puntaa.  Se on lapsiystävällinen.</w:t>
      </w:r>
    </w:p>
    <w:p>
      <w:r>
        <w:rPr>
          <w:b/>
        </w:rPr>
        <w:t xml:space="preserve">Tulos</w:t>
      </w:r>
    </w:p>
    <w:p>
      <w:r>
        <w:t xml:space="preserve">nimi[The Waterman], ruoka[italialainen], hintaluokka[yli £30], asiakasarvio[korkea], alue[kaupungin keskusta], perheystävällinen[kyllä]</w:t>
      </w:r>
    </w:p>
    <w:p>
      <w:r>
        <w:rPr>
          <w:b/>
        </w:rPr>
        <w:t xml:space="preserve">Esimerkki 8.1613</w:t>
      </w:r>
    </w:p>
    <w:p>
      <w:r>
        <w:t xml:space="preserve">The Vaults on kahvila, joka sijaitsee kaupungin keskustassa lähellä Café Brazilia. Sen hintaluokka on kuitenkin noin 30 euroa, ja sen asiakasarviot ovat alhaiset.</w:t>
      </w:r>
    </w:p>
    <w:p>
      <w:r>
        <w:rPr>
          <w:b/>
        </w:rPr>
        <w:t xml:space="preserve">Tulos</w:t>
      </w:r>
    </w:p>
    <w:p>
      <w:r>
        <w:t xml:space="preserve">name[The Vaults], eatType[kahvila], priceRange[yli £30], asiakasarvio[alhainen], alue[kaupungin keskusta], lähellä[Café Brazil]</w:t>
      </w:r>
    </w:p>
    <w:p>
      <w:r>
        <w:rPr>
          <w:b/>
        </w:rPr>
        <w:t xml:space="preserve">Esimerkki 8.1614</w:t>
      </w:r>
    </w:p>
    <w:p>
      <w:r>
        <w:t xml:space="preserve">Jos haluat parasta italialaista ruokaa, joka maksaa 20-25 puntaa jokiranta-alueella, käy Bibimbap Housessa lähellä Clare Hallia.</w:t>
      </w:r>
    </w:p>
    <w:p>
      <w:r>
        <w:rPr>
          <w:b/>
        </w:rPr>
        <w:t xml:space="preserve">Tulos</w:t>
      </w:r>
    </w:p>
    <w:p>
      <w:r>
        <w:t xml:space="preserve">nimi[Bibimbap House], ruoka[italialainen], hintaluokka[£20-25], alue[riverside], lähellä[Clare Hall]</w:t>
      </w:r>
    </w:p>
    <w:p>
      <w:r>
        <w:rPr>
          <w:b/>
        </w:rPr>
        <w:t xml:space="preserve">Esimerkki 8.1615</w:t>
      </w:r>
    </w:p>
    <w:p>
      <w:r>
        <w:t xml:space="preserve">Jokiranta-alueella on The Mill -niminen pubi, jossa tarjoillaan halpaa pikaruokaa.</w:t>
      </w:r>
    </w:p>
    <w:p>
      <w:r>
        <w:rPr>
          <w:b/>
        </w:rPr>
        <w:t xml:space="preserve">Tulos</w:t>
      </w:r>
    </w:p>
    <w:p>
      <w:r>
        <w:t xml:space="preserve">name[The Mill], eatType[pub], food[Pikaruoka], priceRange[halpa], area[riverside]</w:t>
      </w:r>
    </w:p>
    <w:p>
      <w:r>
        <w:rPr>
          <w:b/>
        </w:rPr>
        <w:t xml:space="preserve">Esimerkki 8.1616</w:t>
      </w:r>
    </w:p>
    <w:p>
      <w:r>
        <w:t xml:space="preserve">The Eagle on Burger Kingin ja jokirannan lähellä sijaitseva perheystävällinen kahvila, jossa japanilainen ruoka maksaa alle 20 puntaa.</w:t>
      </w:r>
    </w:p>
    <w:p>
      <w:r>
        <w:rPr>
          <w:b/>
        </w:rPr>
        <w:t xml:space="preserve">Tulos</w:t>
      </w:r>
    </w:p>
    <w:p>
      <w:r>
        <w:t xml:space="preserve">name[The Eagle], eatType[kahvila], food[japanilainen], priceRange[alle £20], customer rating[alhainen], area[riverside], familyFriendly[yes], near[Burger King]</w:t>
      </w:r>
    </w:p>
    <w:p>
      <w:r>
        <w:rPr>
          <w:b/>
        </w:rPr>
        <w:t xml:space="preserve">Esimerkki 8.1617</w:t>
      </w:r>
    </w:p>
    <w:p>
      <w:r>
        <w:t xml:space="preserve">Kaupungin keskustassa All Bar One -ravintolan lähellä on lapsiystävällinen, korkeahintainen Green Man -ravintola, joka tarjoaa kiinalaista ruokaa.</w:t>
      </w:r>
    </w:p>
    <w:p>
      <w:r>
        <w:rPr>
          <w:b/>
        </w:rPr>
        <w:t xml:space="preserve">Tulos</w:t>
      </w:r>
    </w:p>
    <w:p>
      <w:r>
        <w:t xml:space="preserve">nimi[Green Man], ruoka[kiinalainen], hintaluokka[korkea], alue[kaupungin keskusta], perheystävällinen[kyllä], lähellä[All Bar One]</w:t>
      </w:r>
    </w:p>
    <w:p>
      <w:r>
        <w:rPr>
          <w:b/>
        </w:rPr>
        <w:t xml:space="preserve">Esimerkki 8.1618</w:t>
      </w:r>
    </w:p>
    <w:p>
      <w:r>
        <w:t xml:space="preserve">korkeahintainen, italialainen ravintola Loch Fyne on lapsiystävällinen paikka.</w:t>
      </w:r>
    </w:p>
    <w:p>
      <w:r>
        <w:rPr>
          <w:b/>
        </w:rPr>
        <w:t xml:space="preserve">Tulos</w:t>
      </w:r>
    </w:p>
    <w:p>
      <w:r>
        <w:t xml:space="preserve">name[Loch Fyne], eatType[ravintola], food[italialainen], priceRange[korkea], familyFriendly[kyllä]</w:t>
      </w:r>
    </w:p>
    <w:p>
      <w:r>
        <w:rPr>
          <w:b/>
        </w:rPr>
        <w:t xml:space="preserve">Esimerkki 8.1619</w:t>
      </w:r>
    </w:p>
    <w:p>
      <w:r>
        <w:t xml:space="preserve">Pikaruokaravintola The Rice Boat sijaitsee kaupungin keskustassa.</w:t>
      </w:r>
    </w:p>
    <w:p>
      <w:r>
        <w:rPr>
          <w:b/>
        </w:rPr>
        <w:t xml:space="preserve">Tulos</w:t>
      </w:r>
    </w:p>
    <w:p>
      <w:r>
        <w:t xml:space="preserve">nimi[The Rice Boat], ruoka[Pikaruokaa], alue[kaupungin keskusta]</w:t>
      </w:r>
    </w:p>
    <w:p>
      <w:r>
        <w:rPr>
          <w:b/>
        </w:rPr>
        <w:t xml:space="preserve">Esimerkki 8.1620</w:t>
      </w:r>
    </w:p>
    <w:p>
      <w:r>
        <w:t xml:space="preserve">Blue Spice sijaitsee kaupungin keskustassa, ja sen hintaluokka on kohtuullinen, ja sen asiakasarvosana on 1/5, mikä ei ole lapsiystävällinen.</w:t>
      </w:r>
    </w:p>
    <w:p>
      <w:r>
        <w:rPr>
          <w:b/>
        </w:rPr>
        <w:t xml:space="preserve">Tulos</w:t>
      </w:r>
    </w:p>
    <w:p>
      <w:r>
        <w:t xml:space="preserve">nimi[Blue Spice], hintaluokka[kohtalainen], asiakasarvio[1/5], alue[kaupungin keskusta], perheystävällinen[ei]</w:t>
      </w:r>
    </w:p>
    <w:p>
      <w:r>
        <w:rPr>
          <w:b/>
        </w:rPr>
        <w:t xml:space="preserve">Esimerkki 8.1621</w:t>
      </w:r>
    </w:p>
    <w:p>
      <w:r>
        <w:t xml:space="preserve">Golden Curry, jonka keskimääräinen luokitus on Englanti ja perheystävällinen.</w:t>
      </w:r>
    </w:p>
    <w:p>
      <w:r>
        <w:rPr>
          <w:b/>
        </w:rPr>
        <w:t xml:space="preserve">Tulos</w:t>
      </w:r>
    </w:p>
    <w:p>
      <w:r>
        <w:t xml:space="preserve">nimi[The Golden Curry], ruoka[englanti], asiakasarvio[keskiarvo], perheystävällinen[kyllä]</w:t>
      </w:r>
    </w:p>
    <w:p>
      <w:r>
        <w:rPr>
          <w:b/>
        </w:rPr>
        <w:t xml:space="preserve">Esimerkki 8.1622</w:t>
      </w:r>
    </w:p>
    <w:p>
      <w:r>
        <w:t xml:space="preserve">Cotto on intialainen ravintola Ranchin lähellä. Se on perheystävällinen, mutta sillä on alhainen asiakasarvio.</w:t>
      </w:r>
    </w:p>
    <w:p>
      <w:r>
        <w:rPr>
          <w:b/>
        </w:rPr>
        <w:t xml:space="preserve">Tulos</w:t>
      </w:r>
    </w:p>
    <w:p>
      <w:r>
        <w:t xml:space="preserve">nimi[Cotto], ruoka[intialainen], asiakasarvio[alhainen], perheystävällinen[kyllä], lähellä[Ranch]</w:t>
      </w:r>
    </w:p>
    <w:p>
      <w:r>
        <w:rPr>
          <w:b/>
        </w:rPr>
        <w:t xml:space="preserve">Esimerkki 8.1623</w:t>
      </w:r>
    </w:p>
    <w:p>
      <w:r>
        <w:t xml:space="preserve">En tiedä, missä The Dumpling Tree sijaitsee.</w:t>
      </w:r>
    </w:p>
    <w:p>
      <w:r>
        <w:rPr>
          <w:b/>
        </w:rPr>
        <w:t xml:space="preserve">Tulos</w:t>
      </w:r>
    </w:p>
    <w:p>
      <w:r>
        <w:t xml:space="preserve">name[The Dumpling Tree], eatType[ravintola], food[Pikaruoka], priceRange[kohtuullinen]</w:t>
      </w:r>
    </w:p>
    <w:p>
      <w:r>
        <w:rPr>
          <w:b/>
        </w:rPr>
        <w:t xml:space="preserve">Esimerkki 8.1624</w:t>
      </w:r>
    </w:p>
    <w:p>
      <w:r>
        <w:t xml:space="preserve">Cocum ei ole perheystävällinen ravintola, jonka asiakasarvosana on keskimäärin.</w:t>
      </w:r>
    </w:p>
    <w:p>
      <w:r>
        <w:rPr>
          <w:b/>
        </w:rPr>
        <w:t xml:space="preserve">Tulos</w:t>
      </w:r>
    </w:p>
    <w:p>
      <w:r>
        <w:t xml:space="preserve">name[Cocum], eatType[ravintola], customer rating[keskiarvo], familyFriendly[ei]</w:t>
      </w:r>
    </w:p>
    <w:p>
      <w:r>
        <w:rPr>
          <w:b/>
        </w:rPr>
        <w:t xml:space="preserve">Esimerkki 8.1625</w:t>
      </w:r>
    </w:p>
    <w:p>
      <w:r>
        <w:t xml:space="preserve">Cocumista löytyy keskitasoinen, halpa ja perheystävällinen pubi.</w:t>
      </w:r>
    </w:p>
    <w:p>
      <w:r>
        <w:rPr>
          <w:b/>
        </w:rPr>
        <w:t xml:space="preserve">Tulos</w:t>
      </w:r>
    </w:p>
    <w:p>
      <w:r>
        <w:t xml:space="preserve">name[Cocum], eatType[pub], priceRange[halpa], customer rating[keskiarvo], familyFriendly[kyllä]</w:t>
      </w:r>
    </w:p>
    <w:p>
      <w:r>
        <w:rPr>
          <w:b/>
        </w:rPr>
        <w:t xml:space="preserve">Esimerkki 8.1626</w:t>
      </w:r>
    </w:p>
    <w:p>
      <w:r>
        <w:t xml:space="preserve">Ei perheystävällinen pikaruokapaikka nimeltä The Golden Curry, jolla on alhainen asiakasarvio.</w:t>
      </w:r>
    </w:p>
    <w:p>
      <w:r>
        <w:rPr>
          <w:b/>
        </w:rPr>
        <w:t xml:space="preserve">Tulos</w:t>
      </w:r>
    </w:p>
    <w:p>
      <w:r>
        <w:t xml:space="preserve">nimi[The Golden Curry], ruoka[Pikaruoka], asiakasarvio[alhainen], perheystävällinen[ei]</w:t>
      </w:r>
    </w:p>
    <w:p>
      <w:r>
        <w:rPr>
          <w:b/>
        </w:rPr>
        <w:t xml:space="preserve">Esimerkki 8.1627</w:t>
      </w:r>
    </w:p>
    <w:p>
      <w:r>
        <w:t xml:space="preserve">The Wrestlers tarjoaa kiinalaista ruokaa korkeaan hintaluokkaan. Sen asiakasarvosana on keskimääräinen.</w:t>
      </w:r>
    </w:p>
    <w:p>
      <w:r>
        <w:rPr>
          <w:b/>
        </w:rPr>
        <w:t xml:space="preserve">Tulos</w:t>
      </w:r>
    </w:p>
    <w:p>
      <w:r>
        <w:t xml:space="preserve">nimi[The Wrestlers], ruoka[kiinalainen], hintaluokka[korkea], asiakasarvio[keskiarvo], perheystävällinen[ei]</w:t>
      </w:r>
    </w:p>
    <w:p>
      <w:r>
        <w:rPr>
          <w:b/>
        </w:rPr>
        <w:t xml:space="preserve">Esimerkki 8.1628</w:t>
      </w:r>
    </w:p>
    <w:p>
      <w:r>
        <w:t xml:space="preserve">kahvila Fitzbillies löytyy kaupungin jokiranta-alueelta. Se tarjoaa pikaruokaa ja sen hinnat ovat korkeat. Sen asiakasarvosana on alhainen, eikä se ole lapsiystävällinen.</w:t>
      </w:r>
    </w:p>
    <w:p>
      <w:r>
        <w:rPr>
          <w:b/>
        </w:rPr>
        <w:t xml:space="preserve">Tulos</w:t>
      </w:r>
    </w:p>
    <w:p>
      <w:r>
        <w:t xml:space="preserve">name[Fitzbillies], eatType[kahvila], food[pikaruoka], priceRange[high], customer rating[1/5], area[riverside], familyFriendly[no]</w:t>
      </w:r>
    </w:p>
    <w:p>
      <w:r>
        <w:rPr>
          <w:b/>
        </w:rPr>
        <w:t xml:space="preserve">Esimerkki 8.1629</w:t>
      </w:r>
    </w:p>
    <w:p>
      <w:r>
        <w:t xml:space="preserve">The Phoenix on kaupungin keskustassa sijaitseva ranskalainen ravintola, joka maksaa yli 30 puntaa. Sen asiakasarvosana on 5/5.</w:t>
      </w:r>
    </w:p>
    <w:p>
      <w:r>
        <w:rPr>
          <w:b/>
        </w:rPr>
        <w:t xml:space="preserve">Tulos</w:t>
      </w:r>
    </w:p>
    <w:p>
      <w:r>
        <w:t xml:space="preserve">nimi[The Phoenix], ruoka[ranskalainen], hintaluokka[yli 30 puntaa], asiakasarvio[5/5], alue[kaupungin keskusta]</w:t>
      </w:r>
    </w:p>
    <w:p>
      <w:r>
        <w:rPr>
          <w:b/>
        </w:rPr>
        <w:t xml:space="preserve">Esimerkki 8.1630</w:t>
      </w:r>
    </w:p>
    <w:p>
      <w:r>
        <w:t xml:space="preserve">The Cricketers on The Portland Armsin lähellä sijaitseva korkealuokkainen, lapsiystävällinen kahvila, jossa on tarjolla japanilaista ruokaa.</w:t>
      </w:r>
    </w:p>
    <w:p>
      <w:r>
        <w:rPr>
          <w:b/>
        </w:rPr>
        <w:t xml:space="preserve">Tulos</w:t>
      </w:r>
    </w:p>
    <w:p>
      <w:r>
        <w:t xml:space="preserve">name[The Cricketers], eatType[kahvila], food[japanilainen], asiakasarvio[korkea], familyFriendly[kyllä], near[The Portland Arms]</w:t>
      </w:r>
    </w:p>
    <w:p>
      <w:r>
        <w:rPr>
          <w:b/>
        </w:rPr>
        <w:t xml:space="preserve">Esimerkki 8.1631</w:t>
      </w:r>
    </w:p>
    <w:p>
      <w:r>
        <w:t xml:space="preserve">Ranchin lähellä on lapsiystävällinen kiinalainen ruokaravintola, jonka asiakasarvio on 3/5. Sen nimi on Cotto.</w:t>
      </w:r>
    </w:p>
    <w:p>
      <w:r>
        <w:rPr>
          <w:b/>
        </w:rPr>
        <w:t xml:space="preserve">Tulos</w:t>
      </w:r>
    </w:p>
    <w:p>
      <w:r>
        <w:t xml:space="preserve">nimi[Cotto], ruoka[kiinalainen], asiakasarvio[3/5], perheystävällinen[kyllä], lähellä[Ranch]</w:t>
      </w:r>
    </w:p>
    <w:p>
      <w:r>
        <w:rPr>
          <w:b/>
        </w:rPr>
        <w:t xml:space="preserve">Esimerkki 8.1632</w:t>
      </w:r>
    </w:p>
    <w:p>
      <w:r>
        <w:t xml:space="preserve">The Rice Boat tarjoaa perinteistä englantilaista ruokaa, ja se on lapsiystävällinen, kohtuuhintainen ruokapaikka, josta on näkymät joen rannalle. Se on saanut vain yhden tähden; se sijaitsee Express by Holiday Inn -hotellin lähellä.</w:t>
      </w:r>
    </w:p>
    <w:p>
      <w:r>
        <w:rPr>
          <w:b/>
        </w:rPr>
        <w:t xml:space="preserve">Tulos</w:t>
      </w:r>
    </w:p>
    <w:p>
      <w:r>
        <w:t xml:space="preserve">nimi[The Rice Boat], ruoka[Englanti], hintaluokka[kohtalainen], asiakkaiden arvostelu[1/5], alue[riverside], perheystävällinen[kyllä], lähellä[Express by Holiday Inn]</w:t>
      </w:r>
    </w:p>
    <w:p>
      <w:r>
        <w:rPr>
          <w:b/>
        </w:rPr>
        <w:t xml:space="preserve">Esimerkki 8.1633</w:t>
      </w:r>
    </w:p>
    <w:p>
      <w:r>
        <w:t xml:space="preserve">Midsummer House on ravintola, joka tarjoaa pikaruokaa edulliseen hintaluokkaan. Se sijaitsee lähellä All Bar Onea. All Bar Onen lähellä sijaitsee halpa ravintola Midsummer House, joka tarjoaa pikaruokaa. Midsummer House on All Bar Onen lähellä sijaitseva edullinen ravintola, joka tarjoaa pikaruokaa.</w:t>
      </w:r>
    </w:p>
    <w:p>
      <w:r>
        <w:rPr>
          <w:b/>
        </w:rPr>
        <w:t xml:space="preserve">Tulos</w:t>
      </w:r>
    </w:p>
    <w:p>
      <w:r>
        <w:t xml:space="preserve">nimi[Midsummer House], ruoka[Pikaruoka], hintaluokka[yli 30 €], asiakasarvio[korkea], lähellä[All Bar One]</w:t>
      </w:r>
    </w:p>
    <w:p>
      <w:r>
        <w:rPr>
          <w:b/>
        </w:rPr>
        <w:t xml:space="preserve">Esimerkki 8.1634</w:t>
      </w:r>
    </w:p>
    <w:p>
      <w:r>
        <w:t xml:space="preserve">Midsummer House sijaitsee lähellä Café Rougea. Se tarjoilee ranskalaista ruokaa, ja sen arvosana on 1 viidestä.</w:t>
      </w:r>
    </w:p>
    <w:p>
      <w:r>
        <w:rPr>
          <w:b/>
        </w:rPr>
        <w:t xml:space="preserve">Tulos</w:t>
      </w:r>
    </w:p>
    <w:p>
      <w:r>
        <w:t xml:space="preserve">nimi[Midsummer House], ruoka[ranskalainen], asiakkaiden arvostelu[1/5], lähellä[Café Rouge]</w:t>
      </w:r>
    </w:p>
    <w:p>
      <w:r>
        <w:rPr>
          <w:b/>
        </w:rPr>
        <w:t xml:space="preserve">Esimerkki 8.1635</w:t>
      </w:r>
    </w:p>
    <w:p>
      <w:r>
        <w:t xml:space="preserve">Cocum-kahvila tarjoilee japanilaista ruokaa. Vaikka Cocumilla on alhainen asiakasarvio, se on perheystävällinen ja sen hintaluokka on alle 20 puntaa.</w:t>
      </w:r>
    </w:p>
    <w:p>
      <w:r>
        <w:rPr>
          <w:b/>
        </w:rPr>
        <w:t xml:space="preserve">Tulos</w:t>
      </w:r>
    </w:p>
    <w:p>
      <w:r>
        <w:t xml:space="preserve">name[Cocum], eatType[kahvila], food[japanilainen], priceRange[alle £20], customer rating[alhainen], familyFriendly[kyllä]</w:t>
      </w:r>
    </w:p>
    <w:p>
      <w:r>
        <w:rPr>
          <w:b/>
        </w:rPr>
        <w:t xml:space="preserve">Esimerkki 8.1636</w:t>
      </w:r>
    </w:p>
    <w:p>
      <w:r>
        <w:t xml:space="preserve">Keskustan alueella sijaitseva japanilainen ravintola on nimeltään The Phoenix, jossa tarjoillaan japanilaista ruokaa ja jonka asiakasarvosana on alhaisempi. Hinnat ovat yli 30 puntaa.</w:t>
      </w:r>
    </w:p>
    <w:p>
      <w:r>
        <w:rPr>
          <w:b/>
        </w:rPr>
        <w:t xml:space="preserve">Tulos</w:t>
      </w:r>
    </w:p>
    <w:p>
      <w:r>
        <w:t xml:space="preserve">nimi[The Phoenix], ruoka[japanilainen], hintaluokka[yli 30 puntaa], asiakasarvio[alhainen], alue[kaupungin keskusta]</w:t>
      </w:r>
    </w:p>
    <w:p>
      <w:r>
        <w:rPr>
          <w:b/>
        </w:rPr>
        <w:t xml:space="preserve">Esimerkki 8.1637</w:t>
      </w:r>
    </w:p>
    <w:p>
      <w:r>
        <w:t xml:space="preserve">Crowne Plaza -hotellin lähellä jokiranta-alueella on lapsiystävällinen, erinomaisesti luokiteltu ranskalainen kahvila.  Sen nimi on Browns Cambridge.</w:t>
      </w:r>
    </w:p>
    <w:p>
      <w:r>
        <w:rPr>
          <w:b/>
        </w:rPr>
        <w:t xml:space="preserve">Tulos</w:t>
      </w:r>
    </w:p>
    <w:p>
      <w:r>
        <w:t xml:space="preserve">nimi[Browns Cambridge], eatType[kahvila], ruoka[ranskalainen], asiakasarvio[5/5], alue[riverside], perheystävällinen[kyllä], lähellä[Crowne Plaza Hotel]</w:t>
      </w:r>
    </w:p>
    <w:p>
      <w:r>
        <w:rPr>
          <w:b/>
        </w:rPr>
        <w:t xml:space="preserve">Esimerkki 8.1638</w:t>
      </w:r>
    </w:p>
    <w:p>
      <w:r>
        <w:t xml:space="preserve">Browns Cambridge on korkeahintainen ja sen asiakasarvosana on alhainen.</w:t>
      </w:r>
    </w:p>
    <w:p>
      <w:r>
        <w:rPr>
          <w:b/>
        </w:rPr>
        <w:t xml:space="preserve">Tulos</w:t>
      </w:r>
    </w:p>
    <w:p>
      <w:r>
        <w:t xml:space="preserve">name[Browns Cambridge], priceRange[yli £30], customer rating[low]</w:t>
      </w:r>
    </w:p>
    <w:p>
      <w:r>
        <w:rPr>
          <w:b/>
        </w:rPr>
        <w:t xml:space="preserve">Esimerkki 8.1639</w:t>
      </w:r>
    </w:p>
    <w:p>
      <w:r>
        <w:t xml:space="preserve">Browns Cambridge on edullinen lounaspaikka, jossa voit käydä lounaalla työpalavereissa tai ystävien kanssa.</w:t>
      </w:r>
    </w:p>
    <w:p>
      <w:r>
        <w:rPr>
          <w:b/>
        </w:rPr>
        <w:t xml:space="preserve">Tulos</w:t>
      </w:r>
    </w:p>
    <w:p>
      <w:r>
        <w:t xml:space="preserve">name[Browns Cambridge], priceRange[kohtalainen], customer rating[3/5]</w:t>
      </w:r>
    </w:p>
    <w:p>
      <w:r>
        <w:rPr>
          <w:b/>
        </w:rPr>
        <w:t xml:space="preserve">Esimerkki 8.1640</w:t>
      </w:r>
    </w:p>
    <w:p>
      <w:r>
        <w:t xml:space="preserve">Green Man löytyy All Bar One -ravintolan läheltä, jokirannasta. Niiden kiinalaisen ruoan hintaluokka on alle 20 puntaa. Niiden sanotaan olevan perheystävällisiä.</w:t>
      </w:r>
    </w:p>
    <w:p>
      <w:r>
        <w:rPr>
          <w:b/>
        </w:rPr>
        <w:t xml:space="preserve">Tulos</w:t>
      </w:r>
    </w:p>
    <w:p>
      <w:r>
        <w:t xml:space="preserve">nimi[Green Man], ruoka[kiinalainen], hintaluokka[alle £20], alue[riverside], perheystävällinen[kyllä], lähellä[All Bar One]</w:t>
      </w:r>
    </w:p>
    <w:p>
      <w:r>
        <w:rPr>
          <w:b/>
        </w:rPr>
        <w:t xml:space="preserve">Esimerkki 8.1641</w:t>
      </w:r>
    </w:p>
    <w:p>
      <w:r>
        <w:t xml:space="preserve">Cocum on perheystävällinen ravintola, jonka asiakasarvio on 5/5.</w:t>
      </w:r>
    </w:p>
    <w:p>
      <w:r>
        <w:rPr>
          <w:b/>
        </w:rPr>
        <w:t xml:space="preserve">Tulos</w:t>
      </w:r>
    </w:p>
    <w:p>
      <w:r>
        <w:t xml:space="preserve">name[Cocum], eatType[ravintola], customer rating[5/5], familyFriendly[kyllä]</w:t>
      </w:r>
    </w:p>
    <w:p>
      <w:r>
        <w:rPr>
          <w:b/>
        </w:rPr>
        <w:t xml:space="preserve">Esimerkki 8.1642</w:t>
      </w:r>
    </w:p>
    <w:p>
      <w:r>
        <w:t xml:space="preserve">The Mill on kaupungin keskustassa sijaitseva pubi, jossa tarjoillaan japanilaista ruokaa alle 20 euron hintaan.</w:t>
      </w:r>
    </w:p>
    <w:p>
      <w:r>
        <w:rPr>
          <w:b/>
        </w:rPr>
        <w:t xml:space="preserve">Tulos</w:t>
      </w:r>
    </w:p>
    <w:p>
      <w:r>
        <w:t xml:space="preserve">name[The Mill], eatType[pub], food[japanilainen], priceRange[alle £20], area[kaupungin keskusta]</w:t>
      </w:r>
    </w:p>
    <w:p>
      <w:r>
        <w:rPr>
          <w:b/>
        </w:rPr>
        <w:t xml:space="preserve">Esimerkki 8.1643</w:t>
      </w:r>
    </w:p>
    <w:p>
      <w:r>
        <w:t xml:space="preserve">The Rice Boat on halpa pikaruokaravintola, jolla on huono luokitus. Se sijaitsee kätevästi Express by Holiday Inn -hotellin lähellä kaupungin keskustan ulkopuolella, mutta se ei ota vastaan perheitä.</w:t>
      </w:r>
    </w:p>
    <w:p>
      <w:r>
        <w:rPr>
          <w:b/>
        </w:rPr>
        <w:t xml:space="preserve">Tulos</w:t>
      </w:r>
    </w:p>
    <w:p>
      <w:r>
        <w:t xml:space="preserve">nimi[The Rice Boat], ruoka[Pikaruoka], hintaluokka[alle £20], asiakasarvio[alhainen], alue[riverside], perheystävällinen[ei], lähellä[Express by Holiday Inn]</w:t>
      </w:r>
    </w:p>
    <w:p>
      <w:r>
        <w:rPr>
          <w:b/>
        </w:rPr>
        <w:t xml:space="preserve">Esimerkki 8.1644</w:t>
      </w:r>
    </w:p>
    <w:p>
      <w:r>
        <w:t xml:space="preserve">Pikaruokaravintola The Dumpling Tree on korkeahintainen.</w:t>
      </w:r>
    </w:p>
    <w:p>
      <w:r>
        <w:rPr>
          <w:b/>
        </w:rPr>
        <w:t xml:space="preserve">Tulos</w:t>
      </w:r>
    </w:p>
    <w:p>
      <w:r>
        <w:t xml:space="preserve">name[The Dumpling Tree], eatType[ravintola], food[pikaruoka], priceRange[high]</w:t>
      </w:r>
    </w:p>
    <w:p>
      <w:r>
        <w:rPr>
          <w:b/>
        </w:rPr>
        <w:t xml:space="preserve">Esimerkki 8.1645</w:t>
      </w:r>
    </w:p>
    <w:p>
      <w:r>
        <w:t xml:space="preserve">The Waterman kaupungin keskustassa on erittäin arvostettu englantilainen pubiruokapaikka.</w:t>
      </w:r>
    </w:p>
    <w:p>
      <w:r>
        <w:rPr>
          <w:b/>
        </w:rPr>
        <w:t xml:space="preserve">Tulos</w:t>
      </w:r>
    </w:p>
    <w:p>
      <w:r>
        <w:t xml:space="preserve">nimi[The Waterman], eatType[pub], ruoka[englanti], asiakasarvio[5/5], alue[kaupungin keskusta]</w:t>
      </w:r>
    </w:p>
    <w:p>
      <w:r>
        <w:rPr>
          <w:b/>
        </w:rPr>
        <w:t xml:space="preserve">Esimerkki 8.1646</w:t>
      </w:r>
    </w:p>
    <w:p>
      <w:r>
        <w:t xml:space="preserve">Browns Cambridgen asiakasarviot ovat alhaiset ja sen hintaluokka on alle 20 puntaa.</w:t>
      </w:r>
    </w:p>
    <w:p>
      <w:r>
        <w:rPr>
          <w:b/>
        </w:rPr>
        <w:t xml:space="preserve">Tulos</w:t>
      </w:r>
    </w:p>
    <w:p>
      <w:r>
        <w:t xml:space="preserve">name[Browns Cambridge], priceRange[alle 20 puntaa], customer rating[alhainen]</w:t>
      </w:r>
    </w:p>
    <w:p>
      <w:r>
        <w:rPr>
          <w:b/>
        </w:rPr>
        <w:t xml:space="preserve">Esimerkki 8.1647</w:t>
      </w:r>
    </w:p>
    <w:p>
      <w:r>
        <w:t xml:space="preserve">Blue Spice tarjoilee kiinalaista ruokaa jokiranta-alueella. Heidän ruokansa on kallista.</w:t>
      </w:r>
    </w:p>
    <w:p>
      <w:r>
        <w:rPr>
          <w:b/>
        </w:rPr>
        <w:t xml:space="preserve">Tulos</w:t>
      </w:r>
    </w:p>
    <w:p>
      <w:r>
        <w:t xml:space="preserve">nimi[Blue Spice], ruoka[kiinalainen], hintaluokka[korkea], alue[riverside]</w:t>
      </w:r>
    </w:p>
    <w:p>
      <w:r>
        <w:rPr>
          <w:b/>
        </w:rPr>
        <w:t xml:space="preserve">Esimerkki 8.1648</w:t>
      </w:r>
    </w:p>
    <w:p>
      <w:r>
        <w:t xml:space="preserve">The Cocum -kahvila ei ole perheystävällinen, sillä se tarjoaa halpaa, mutta aikuisille tarkoitettua pikaruokaa, joka on arvioitu 5 pisteestä 5.</w:t>
      </w:r>
    </w:p>
    <w:p>
      <w:r>
        <w:rPr>
          <w:b/>
        </w:rPr>
        <w:t xml:space="preserve">Tulos</w:t>
      </w:r>
    </w:p>
    <w:p>
      <w:r>
        <w:t xml:space="preserve">name[Cocum], eatType[kahvila], food[pikaruoka], priceRange[halpa], customer rating[5/5], familyFriendly[no]</w:t>
      </w:r>
    </w:p>
    <w:p>
      <w:r>
        <w:rPr>
          <w:b/>
        </w:rPr>
        <w:t xml:space="preserve">Esimerkki 8.1649</w:t>
      </w:r>
    </w:p>
    <w:p>
      <w:r>
        <w:t xml:space="preserve">The Vaults on edullinen ravintola kaupungin keskustassa. Sen erikoisuutena on sushi ja kala.</w:t>
      </w:r>
    </w:p>
    <w:p>
      <w:r>
        <w:rPr>
          <w:b/>
        </w:rPr>
        <w:t xml:space="preserve">Tulos</w:t>
      </w:r>
    </w:p>
    <w:p>
      <w:r>
        <w:t xml:space="preserve">nimi[The Vaults], ruoka[japanilainen], hintaluokka[kohtalainen], perheystävällinen[kyllä]</w:t>
      </w:r>
    </w:p>
    <w:p>
      <w:r>
        <w:rPr>
          <w:b/>
        </w:rPr>
        <w:t xml:space="preserve">Esimerkki 8.1650</w:t>
      </w:r>
    </w:p>
    <w:p>
      <w:r>
        <w:t xml:space="preserve">Wildwood on arvostettu japanilainen kahvila lähellä Ranchia.  Hinnat ovat keskimääräiset.</w:t>
      </w:r>
    </w:p>
    <w:p>
      <w:r>
        <w:rPr>
          <w:b/>
        </w:rPr>
        <w:t xml:space="preserve">Tulos</w:t>
      </w:r>
    </w:p>
    <w:p>
      <w:r>
        <w:t xml:space="preserve">name[Wildwood], eatType[kahvila], food[japanilainen], priceRange[£20-25], customer rating[korkea], near[Ranch]</w:t>
      </w:r>
    </w:p>
    <w:p>
      <w:r>
        <w:rPr>
          <w:b/>
        </w:rPr>
        <w:t xml:space="preserve">Esimerkki 8.1651</w:t>
      </w:r>
    </w:p>
    <w:p>
      <w:r>
        <w:t xml:space="preserve">The Sorrenton lähellä sijaitsee ranskalaisen teeman mukainen ruokapaikka ja kahvila nimeltä The Mill, jonka hintahaarukka on 20-25 puntaa ja joka sijaitsee jokiranta-alueella.</w:t>
      </w:r>
    </w:p>
    <w:p>
      <w:r>
        <w:rPr>
          <w:b/>
        </w:rPr>
        <w:t xml:space="preserve">Tulos</w:t>
      </w:r>
    </w:p>
    <w:p>
      <w:r>
        <w:t xml:space="preserve">name[The Mill], eatType[kahvila], food[ranskalainen], priceRange[£20-25], area[riverside], near[The Sorrento]</w:t>
      </w:r>
    </w:p>
    <w:p>
      <w:r>
        <w:rPr>
          <w:b/>
        </w:rPr>
        <w:t xml:space="preserve">Esimerkki 8.1652</w:t>
      </w:r>
    </w:p>
    <w:p>
      <w:r>
        <w:t xml:space="preserve">Japanilainen pubi nimeltä Giraffe jokiranta-alueella. Se ei ole perheystävällinen,</w:t>
      </w:r>
    </w:p>
    <w:p>
      <w:r>
        <w:rPr>
          <w:b/>
        </w:rPr>
        <w:t xml:space="preserve">Tulos</w:t>
      </w:r>
    </w:p>
    <w:p>
      <w:r>
        <w:t xml:space="preserve">name[Kirahvi], eatType[pub], food[japanilainen], area[riverside], familyFriendly[no]</w:t>
      </w:r>
    </w:p>
    <w:p>
      <w:r>
        <w:rPr>
          <w:b/>
        </w:rPr>
        <w:t xml:space="preserve">Esimerkki 8.1653</w:t>
      </w:r>
    </w:p>
    <w:p>
      <w:r>
        <w:t xml:space="preserve">Travellers Rest Beefeater sijaitsee lähellä Café Adriaticia kaupungin keskustassa, ja sen tämänhetkinen asiakasarvosana on 3/5, ja hintahaarukka on 20-25 puntaa.</w:t>
      </w:r>
    </w:p>
    <w:p>
      <w:r>
        <w:rPr>
          <w:b/>
        </w:rPr>
        <w:t xml:space="preserve">Tulos</w:t>
      </w:r>
    </w:p>
    <w:p>
      <w:r>
        <w:t xml:space="preserve">name[Travellers Rest Beefeater], priceRange[£20-25], asiakasarvio[3/5], alue[kaupungin keskusta], lähellä[Café Adriatic]</w:t>
      </w:r>
    </w:p>
    <w:p>
      <w:r>
        <w:rPr>
          <w:b/>
        </w:rPr>
        <w:t xml:space="preserve">Esimerkki 8.1654</w:t>
      </w:r>
    </w:p>
    <w:p>
      <w:r>
        <w:t xml:space="preserve">Cocum on kahvila, jossa on italialaista ruokaa kohtuulliseen hintaluokkaan, se on lapsiystävällinen ja sen asiakasarvosana on 3/5.</w:t>
      </w:r>
    </w:p>
    <w:p>
      <w:r>
        <w:rPr>
          <w:b/>
        </w:rPr>
        <w:t xml:space="preserve">Tulos</w:t>
      </w:r>
    </w:p>
    <w:p>
      <w:r>
        <w:t xml:space="preserve">name[Cocum], eatType[kahvila], food[italialainen], priceRange[kohtalainen], customer rating[3/5], familyFriendly[kyllä]</w:t>
      </w:r>
    </w:p>
    <w:p>
      <w:r>
        <w:rPr>
          <w:b/>
        </w:rPr>
        <w:t xml:space="preserve">Esimerkki 8.1655</w:t>
      </w:r>
    </w:p>
    <w:p>
      <w:r>
        <w:t xml:space="preserve">The Wrestlers on erinomainen ruoka ja erittäin hyvä huomiota</w:t>
      </w:r>
    </w:p>
    <w:p>
      <w:r>
        <w:rPr>
          <w:b/>
        </w:rPr>
        <w:t xml:space="preserve">Tulos</w:t>
      </w:r>
    </w:p>
    <w:p>
      <w:r>
        <w:t xml:space="preserve">nimi[The Wrestlers], ruoka[englantilainen], hintaluokka[alle £20], asiakasarvio[alhainen], perheystävällinen[kyllä]</w:t>
      </w:r>
    </w:p>
    <w:p>
      <w:r>
        <w:rPr>
          <w:b/>
        </w:rPr>
        <w:t xml:space="preserve">Esimerkki 8.1656</w:t>
      </w:r>
    </w:p>
    <w:p>
      <w:r>
        <w:t xml:space="preserve">Kaupungin keskusta-alueella on pubi. Sen nimi on Clowns, ja sen asiakasarvosana on 5/5 ja hintahaarukka on yli 30 puntaa.</w:t>
      </w:r>
    </w:p>
    <w:p>
      <w:r>
        <w:rPr>
          <w:b/>
        </w:rPr>
        <w:t xml:space="preserve">Tulos</w:t>
      </w:r>
    </w:p>
    <w:p>
      <w:r>
        <w:t xml:space="preserve">name[Clowns], eatType[pub], priceRange[yli £30], customer rating[5/5], area[kaupungin keskusta]</w:t>
      </w:r>
    </w:p>
    <w:p>
      <w:r>
        <w:rPr>
          <w:b/>
        </w:rPr>
        <w:t xml:space="preserve">Esimerkki 8.1657</w:t>
      </w:r>
    </w:p>
    <w:p>
      <w:r>
        <w:t xml:space="preserve">The Rice Boat on kallis, korkealle arvostettu japanilaista ruokaa tarjoava ravintola kaupungin keskustassa Express by Holiday Innin lähellä.  Se ei ole lapsiystävällinen.</w:t>
      </w:r>
    </w:p>
    <w:p>
      <w:r>
        <w:rPr>
          <w:b/>
        </w:rPr>
        <w:t xml:space="preserve">Tulos</w:t>
      </w:r>
    </w:p>
    <w:p>
      <w:r>
        <w:t xml:space="preserve">nimi[The Rice Boat], ruoka[japanilainen], hintaluokka[yli 30 €], asiakasarvio[5/5], alue[kaupungin keskusta], perheystävällinen[ei], lähellä[Express by Holiday Inn]</w:t>
      </w:r>
    </w:p>
    <w:p>
      <w:r>
        <w:rPr>
          <w:b/>
        </w:rPr>
        <w:t xml:space="preserve">Esimerkki 8.1658</w:t>
      </w:r>
    </w:p>
    <w:p>
      <w:r>
        <w:t xml:space="preserve">Joen rannalla on ravintola The Rice Boat, jolla on huono asiakasarvio.  Siellä tarjoillaan ranskalaista ruokaa ei-perheystävällisessä ympäristössä.</w:t>
      </w:r>
    </w:p>
    <w:p>
      <w:r>
        <w:rPr>
          <w:b/>
        </w:rPr>
        <w:t xml:space="preserve">Tulos</w:t>
      </w:r>
    </w:p>
    <w:p>
      <w:r>
        <w:t xml:space="preserve">nimi[The Rice Boat], ruoka[ranskalainen], asiakkaiden arvostelu[alhainen], alue[riverside], perheystävällinen[ei]</w:t>
      </w:r>
    </w:p>
    <w:p>
      <w:r>
        <w:rPr>
          <w:b/>
        </w:rPr>
        <w:t xml:space="preserve">Esimerkki 8.1659</w:t>
      </w:r>
    </w:p>
    <w:p>
      <w:r>
        <w:t xml:space="preserve">Pub nimeltään Giraffe on pikaruokaa, perheystävällinen ja sijaitsee kaupungin keskustassa.</w:t>
      </w:r>
    </w:p>
    <w:p>
      <w:r>
        <w:rPr>
          <w:b/>
        </w:rPr>
        <w:t xml:space="preserve">Tulos</w:t>
      </w:r>
    </w:p>
    <w:p>
      <w:r>
        <w:t xml:space="preserve">name[Kirahvi], eatType[pub], food[Pikaruoka], area[Keskusta], familyFriendly[kyllä]</w:t>
      </w:r>
    </w:p>
    <w:p>
      <w:r>
        <w:rPr>
          <w:b/>
        </w:rPr>
        <w:t xml:space="preserve">Esimerkki 8.1660</w:t>
      </w:r>
    </w:p>
    <w:p>
      <w:r>
        <w:t xml:space="preserve">Halpaa, nopeaa ruokaa saa The Wrestlersistä. Asiakkaat ovat arvioineet sen huonoksi, eikä se ole perheystävällinen.</w:t>
      </w:r>
    </w:p>
    <w:p>
      <w:r>
        <w:rPr>
          <w:b/>
        </w:rPr>
        <w:t xml:space="preserve">Tulos</w:t>
      </w:r>
    </w:p>
    <w:p>
      <w:r>
        <w:t xml:space="preserve">nimi[The Wrestlers], ruoka[Pikaruokaa], hintaluokka[alle £20], asiakasarvio[alhainen], perheystävällinen[ei]</w:t>
      </w:r>
    </w:p>
    <w:p>
      <w:r>
        <w:rPr>
          <w:b/>
        </w:rPr>
        <w:t xml:space="preserve">Esimerkki 8.1661</w:t>
      </w:r>
    </w:p>
    <w:p>
      <w:r>
        <w:t xml:space="preserve">The Eagle on perheystävällinen kahvila, joka tarjoaa kohtuullista japanilaista ruokaa.  Sijaitsee kaupungin keskustassa lähellä Burger Kingiä.</w:t>
      </w:r>
    </w:p>
    <w:p>
      <w:r>
        <w:rPr>
          <w:b/>
        </w:rPr>
        <w:t xml:space="preserve">Tulos</w:t>
      </w:r>
    </w:p>
    <w:p>
      <w:r>
        <w:t xml:space="preserve">name[The Eagle], eatType[kahvila], food[japanilainen], priceRange[kohtalainen], asiakasarvio[1/5], area[kaupungin keskusta], familyFriendly[kyllä], near[Burger King]</w:t>
      </w:r>
    </w:p>
    <w:p>
      <w:r>
        <w:rPr>
          <w:b/>
        </w:rPr>
        <w:t xml:space="preserve">Esimerkki 8.1662</w:t>
      </w:r>
    </w:p>
    <w:p>
      <w:r>
        <w:t xml:space="preserve">Blue Spice sijaitsee kaupungin keskustassa. Se on saanut huonot arvosanat, eikä se ole perheystävällinen. sen hintaluokka on alle 20 puntaa.</w:t>
      </w:r>
    </w:p>
    <w:p>
      <w:r>
        <w:rPr>
          <w:b/>
        </w:rPr>
        <w:t xml:space="preserve">Tulos</w:t>
      </w:r>
    </w:p>
    <w:p>
      <w:r>
        <w:t xml:space="preserve">nimi[Blue Spice], hintaluokka[alle £20], asiakasarvio[alhainen], alue[kaupungin keskusta], perheystävällinen[ei]</w:t>
      </w:r>
    </w:p>
    <w:p>
      <w:r>
        <w:rPr>
          <w:b/>
        </w:rPr>
        <w:t xml:space="preserve">Esimerkki 8.1663</w:t>
      </w:r>
    </w:p>
    <w:p>
      <w:r>
        <w:t xml:space="preserve">Waterman-ravintola ei ole lapsiystävällinen, sen asiakasarvio on 1 viidestä ja sen hintaluokka on kohtuullinen.  Tarjoilee kiinalaista ruokaa riverside-alueella.</w:t>
      </w:r>
    </w:p>
    <w:p>
      <w:r>
        <w:rPr>
          <w:b/>
        </w:rPr>
        <w:t xml:space="preserve">Tulos</w:t>
      </w:r>
    </w:p>
    <w:p>
      <w:r>
        <w:t xml:space="preserve">nimi[The Waterman], ruoka[kiinalainen], hintaluokka[kohtalainen], asiakkaiden arvostelu[1/5], alue[riverside], perheystävällinen[ei]</w:t>
      </w:r>
    </w:p>
    <w:p>
      <w:r>
        <w:rPr>
          <w:b/>
        </w:rPr>
        <w:t xml:space="preserve">Esimerkki 8.1664</w:t>
      </w:r>
    </w:p>
    <w:p>
      <w:r>
        <w:t xml:space="preserve">The Punter on halpa kolmen tähden kahvila, jossa tarjoillaan sushia. Se on lähellä Café Siciliaa.</w:t>
      </w:r>
    </w:p>
    <w:p>
      <w:r>
        <w:rPr>
          <w:b/>
        </w:rPr>
        <w:t xml:space="preserve">Tulos</w:t>
      </w:r>
    </w:p>
    <w:p>
      <w:r>
        <w:t xml:space="preserve">name[The Punter], eatType[kahvila], food[japanilainen], priceRange[£20-25], customer rating[3/5], familyFriendly[yes], near[Café Sicilia]</w:t>
      </w:r>
    </w:p>
    <w:p>
      <w:r>
        <w:rPr>
          <w:b/>
        </w:rPr>
        <w:t xml:space="preserve">Esimerkki 8.1665</w:t>
      </w:r>
    </w:p>
    <w:p>
      <w:r>
        <w:t xml:space="preserve">The Waterman on pubi, joka tarjoaa edullista intialaista ruokaa kaupungin keskustassa.</w:t>
      </w:r>
    </w:p>
    <w:p>
      <w:r>
        <w:rPr>
          <w:b/>
        </w:rPr>
        <w:t xml:space="preserve">Tulos</w:t>
      </w:r>
    </w:p>
    <w:p>
      <w:r>
        <w:t xml:space="preserve">nimi[The Waterman], eatType[pub], ruoka[intialainen], asiakasarvio[keskiarvo], alue[kaupungin keskusta]</w:t>
      </w:r>
    </w:p>
    <w:p>
      <w:r>
        <w:rPr>
          <w:b/>
        </w:rPr>
        <w:t xml:space="preserve">Esimerkki 8.1666</w:t>
      </w:r>
    </w:p>
    <w:p>
      <w:r>
        <w:t xml:space="preserve">Alimentum tarjoilee intialaista ruokaa edulliseen ja kohtuuhintaiseen hintaan. Asiakkaat ovat arvioineet ruoan keskinkertaiseksi. Alimentum löytyy lähellä jokirantaa ja Yippee Noodle Baria.</w:t>
      </w:r>
    </w:p>
    <w:p>
      <w:r>
        <w:rPr>
          <w:b/>
        </w:rPr>
        <w:t xml:space="preserve">Tulos</w:t>
      </w:r>
    </w:p>
    <w:p>
      <w:r>
        <w:t xml:space="preserve">nimi[Alimentum], ruoka[intialainen], hintaluokka[halpa], asiakkaiden arvostelu[keskiarvo], alue[riverside], lähellä[Yippee Noodle Bar]</w:t>
      </w:r>
    </w:p>
    <w:p>
      <w:r>
        <w:rPr>
          <w:b/>
        </w:rPr>
        <w:t xml:space="preserve">Esimerkki 8.1667</w:t>
      </w:r>
    </w:p>
    <w:p>
      <w:r>
        <w:t xml:space="preserve">The Eagle -kahvila sijaitsee Burger Kingin lähellä kaupungin keskustassa, se on perheystävällinen, ja pikaruoka maksaa alle 20 puntaa, mutta sillä on alhainen asiakasarviointi.</w:t>
      </w:r>
    </w:p>
    <w:p>
      <w:r>
        <w:rPr>
          <w:b/>
        </w:rPr>
        <w:t xml:space="preserve">Tulos</w:t>
      </w:r>
    </w:p>
    <w:p>
      <w:r>
        <w:t xml:space="preserve">name[The Eagle], eatType[kahvila], food[pikaruoka], priceRange[alle £20], customer rating[alhainen], area[kaupungin keskusta], familyFriendly[kyllä], near[Burger King]</w:t>
      </w:r>
    </w:p>
    <w:p>
      <w:r>
        <w:rPr>
          <w:b/>
        </w:rPr>
        <w:t xml:space="preserve">Esimerkki 8.1668</w:t>
      </w:r>
    </w:p>
    <w:p>
      <w:r>
        <w:t xml:space="preserve">Golden Curry on jokirannassa lähellä Café Rougea. Se on japanilainen paikka, joka on lapsiystävällinen ja jonka arvosana on 1 viidestä.</w:t>
      </w:r>
    </w:p>
    <w:p>
      <w:r>
        <w:rPr>
          <w:b/>
        </w:rPr>
        <w:t xml:space="preserve">Tulos</w:t>
      </w:r>
    </w:p>
    <w:p>
      <w:r>
        <w:t xml:space="preserve">nimi[The Golden Curry], ruoka[japanilainen], asiakkaiden arvostelu[1/5], alue[riverside], perheystävällinen[kyllä], lähellä[Café Rouge]</w:t>
      </w:r>
    </w:p>
    <w:p>
      <w:r>
        <w:rPr>
          <w:b/>
        </w:rPr>
        <w:t xml:space="preserve">Esimerkki 8.1669</w:t>
      </w:r>
    </w:p>
    <w:p>
      <w:r>
        <w:t xml:space="preserve">Rainbow-kasviskahvilan lähellä on hintaluokan intialainen ravintola Strada. Se ei ole perheystävällinen, ja asiakasarviot ovat alhaiset.</w:t>
      </w:r>
    </w:p>
    <w:p>
      <w:r>
        <w:rPr>
          <w:b/>
        </w:rPr>
        <w:t xml:space="preserve">Tulos</w:t>
      </w:r>
    </w:p>
    <w:p>
      <w:r>
        <w:t xml:space="preserve">nimi[Strada], ruoka[intialainen], hintaluokka[korkea], asiakasarvio[1/5], perheystävällinen[ei], lähellä[Rainbow Vegetarian Café]</w:t>
      </w:r>
    </w:p>
    <w:p>
      <w:r>
        <w:rPr>
          <w:b/>
        </w:rPr>
        <w:t xml:space="preserve">Esimerkki 8.1670</w:t>
      </w:r>
    </w:p>
    <w:p>
      <w:r>
        <w:t xml:space="preserve">Cocum on aikuisille suunnattu kahvila, joka on saanut korkeat arvostelut. Se on erittäin arvostettu ja tarjoilee englantilaisia aterioita yli 30 punnan hintaan.</w:t>
      </w:r>
    </w:p>
    <w:p>
      <w:r>
        <w:rPr>
          <w:b/>
        </w:rPr>
        <w:t xml:space="preserve">Tulos</w:t>
      </w:r>
    </w:p>
    <w:p>
      <w:r>
        <w:t xml:space="preserve">name[Cocum], eatType[kahvila], food[englantilainen], priceRange[yli £30], customer rating[korkea], familyFriendly[ei]</w:t>
      </w:r>
    </w:p>
    <w:p>
      <w:r>
        <w:rPr>
          <w:b/>
        </w:rPr>
        <w:t xml:space="preserve">Esimerkki 8.1671</w:t>
      </w:r>
    </w:p>
    <w:p>
      <w:r>
        <w:t xml:space="preserve">The Punter on kallis kahvila, joka tarjoaa keskitasoista ruokaa ja perhepalveluita. Se sijaitsee kaupungin keskustassa Café Sicilian jälkeen.</w:t>
      </w:r>
    </w:p>
    <w:p>
      <w:r>
        <w:rPr>
          <w:b/>
        </w:rPr>
        <w:t xml:space="preserve">Tulos</w:t>
      </w:r>
    </w:p>
    <w:p>
      <w:r>
        <w:t xml:space="preserve">name[The Punter], eatType[kahvila], food[japanilainen], priceRange[high], customer rating[3/5], familyFriendly[yes], near[Café Sicilia]</w:t>
      </w:r>
    </w:p>
    <w:p>
      <w:r>
        <w:rPr>
          <w:b/>
        </w:rPr>
        <w:t xml:space="preserve">Esimerkki 8.1672</w:t>
      </w:r>
    </w:p>
    <w:p>
      <w:r>
        <w:t xml:space="preserve">The Rice Boat tarjoilee intialaista ruokaa kohtuulliseen hintaluokkaan. Sen asiakasarvio on 3/5, ja se on lapsiystävällinen. Se sijaitsee joen rannalla lähellä Express by Holiday Inn -hotellia.</w:t>
      </w:r>
    </w:p>
    <w:p>
      <w:r>
        <w:rPr>
          <w:b/>
        </w:rPr>
        <w:t xml:space="preserve">Tulos</w:t>
      </w:r>
    </w:p>
    <w:p>
      <w:r>
        <w:t xml:space="preserve">nimi[The Rice Boat], ruoka[intialainen], hintaluokka[kohtalainen], asiakkaiden arvostelu[3/5], alue[riverside], perheystävällinen[kyllä], lähellä[Express by Holiday Inn]</w:t>
      </w:r>
    </w:p>
    <w:p>
      <w:r>
        <w:rPr>
          <w:b/>
        </w:rPr>
        <w:t xml:space="preserve">Esimerkki 8.1673</w:t>
      </w:r>
    </w:p>
    <w:p>
      <w:r>
        <w:t xml:space="preserve">Riversiden alueella on erittäin arvostettu italialainen kahvila, joka maksaa yli 30 puntaa.  Sen nimi on The Golden Palace.</w:t>
      </w:r>
    </w:p>
    <w:p>
      <w:r>
        <w:rPr>
          <w:b/>
        </w:rPr>
        <w:t xml:space="preserve">Tulos</w:t>
      </w:r>
    </w:p>
    <w:p>
      <w:r>
        <w:t xml:space="preserve">name[The Golden Palace], eatType[kahvila], food[italialainen], priceRange[yli 30 puntaa], customer rating[korkea], area[riverside]</w:t>
      </w:r>
    </w:p>
    <w:p>
      <w:r>
        <w:rPr>
          <w:b/>
        </w:rPr>
        <w:t xml:space="preserve">Esimerkki 8.1674</w:t>
      </w:r>
    </w:p>
    <w:p>
      <w:r>
        <w:t xml:space="preserve">Travellers Rest Beefeater löytyy jokiranta-alueelta lähellä Café Adriaticia. Asiakkaat pitävät sitä korkeassa hintaluokassa ja antavat sille asiakasarvosanaksi 1/5.</w:t>
      </w:r>
    </w:p>
    <w:p>
      <w:r>
        <w:rPr>
          <w:b/>
        </w:rPr>
        <w:t xml:space="preserve">Tulos</w:t>
      </w:r>
    </w:p>
    <w:p>
      <w:r>
        <w:t xml:space="preserve">name[Travellers Rest Beefeater], priceRange[high], asiakasarvio[1/5], alue[riverside], lähellä[Café Adriatic]</w:t>
      </w:r>
    </w:p>
    <w:p>
      <w:r>
        <w:rPr>
          <w:b/>
        </w:rPr>
        <w:t xml:space="preserve">Esimerkki 8.1675</w:t>
      </w:r>
    </w:p>
    <w:p>
      <w:r>
        <w:t xml:space="preserve">Italialainen ravintola Zizzis on asiakkaidensa arvioiden mukaan keskimäärin pubityylinen ravintola, jota ei luokitella perheystävälliseksi.</w:t>
      </w:r>
    </w:p>
    <w:p>
      <w:r>
        <w:rPr>
          <w:b/>
        </w:rPr>
        <w:t xml:space="preserve">Tulos</w:t>
      </w:r>
    </w:p>
    <w:p>
      <w:r>
        <w:t xml:space="preserve">name[Zizzi], eatType[pub], food[Italian], asiakasarvio[keskiarvo], familyFriendly[no]</w:t>
      </w:r>
    </w:p>
    <w:p>
      <w:r>
        <w:rPr>
          <w:b/>
        </w:rPr>
        <w:t xml:space="preserve">Esimerkki 8.1676</w:t>
      </w:r>
    </w:p>
    <w:p>
      <w:r>
        <w:t xml:space="preserve">Loch Fyne, The Rice Boatin luona on todella suosittu.  Se on italialaista ruokaa joen rannalla.</w:t>
      </w:r>
    </w:p>
    <w:p>
      <w:r>
        <w:rPr>
          <w:b/>
        </w:rPr>
        <w:t xml:space="preserve">Tulos</w:t>
      </w:r>
    </w:p>
    <w:p>
      <w:r>
        <w:t xml:space="preserve">nimi[Loch Fyne], ruoka[italialainen], asiakkaiden arvostelu[hyvä], alue[joenranta], lähellä[The Rice Boat]</w:t>
      </w:r>
    </w:p>
    <w:p>
      <w:r>
        <w:rPr>
          <w:b/>
        </w:rPr>
        <w:t xml:space="preserve">Esimerkki 8.1677</w:t>
      </w:r>
    </w:p>
    <w:p>
      <w:r>
        <w:t xml:space="preserve">Clowns on ranskalainen ravintola ja kahvila, jolla on korkea asiakasarvosana lähellä Clare Hallia Riversidessa.</w:t>
      </w:r>
    </w:p>
    <w:p>
      <w:r>
        <w:rPr>
          <w:b/>
        </w:rPr>
        <w:t xml:space="preserve">Tulos</w:t>
      </w:r>
    </w:p>
    <w:p>
      <w:r>
        <w:t xml:space="preserve">nimi[Clowns], eatType[kahvila], ruoka[ranskalainen], asiakasarvio[korkea], alue[jokiranta], lähellä[Clare Hall]</w:t>
      </w:r>
    </w:p>
    <w:p>
      <w:r>
        <w:rPr>
          <w:b/>
        </w:rPr>
        <w:t xml:space="preserve">Esimerkki 8.1678</w:t>
      </w:r>
    </w:p>
    <w:p>
      <w:r>
        <w:t xml:space="preserve">Alle 20 puntaa maksava japanilainen ravintola Strada sijaitsee Rainbow Vegetarian Cafén lähellä. Se ei ole perheystävällinen.</w:t>
      </w:r>
    </w:p>
    <w:p>
      <w:r>
        <w:rPr>
          <w:b/>
        </w:rPr>
        <w:t xml:space="preserve">Tulos</w:t>
      </w:r>
    </w:p>
    <w:p>
      <w:r>
        <w:t xml:space="preserve">nimi[Strada], ruoka[japanilainen], hintaluokka[alle £20], asiakkaiden arvostelu[keskiarvo], perheystävällinen[ei], lähellä[Rainbow Vegetarian Café]</w:t>
      </w:r>
    </w:p>
    <w:p>
      <w:r>
        <w:rPr>
          <w:b/>
        </w:rPr>
        <w:t xml:space="preserve">Esimerkki 8.1679</w:t>
      </w:r>
    </w:p>
    <w:p>
      <w:r>
        <w:t xml:space="preserve">Browns Cambridge on ranskalainen ravintola, joka sijaitsee jokirannassa lähellä The Sorrentoa.  Se ei ole perheystävällinen paikka.</w:t>
      </w:r>
    </w:p>
    <w:p>
      <w:r>
        <w:rPr>
          <w:b/>
        </w:rPr>
        <w:t xml:space="preserve">Tulos</w:t>
      </w:r>
    </w:p>
    <w:p>
      <w:r>
        <w:t xml:space="preserve">nimi[Browns Cambridge], ruoka[ranskalainen], alue[joenranta], perheystävällinen[ei], lähellä[The Sorrento]</w:t>
      </w:r>
    </w:p>
    <w:p>
      <w:r>
        <w:rPr>
          <w:b/>
        </w:rPr>
        <w:t xml:space="preserve">Esimerkki 8.1680</w:t>
      </w:r>
    </w:p>
    <w:p>
      <w:r>
        <w:t xml:space="preserve">Keskitasoista englantilaista ruokaa tarjoileva ravintola on The Cambridge Blue.</w:t>
      </w:r>
    </w:p>
    <w:p>
      <w:r>
        <w:rPr>
          <w:b/>
        </w:rPr>
        <w:t xml:space="preserve">Tulos</w:t>
      </w:r>
    </w:p>
    <w:p>
      <w:r>
        <w:t xml:space="preserve">name[The Cambridge Blue], eatType[ravintola], ruoka[englanti], asiakasarvio[keskiarvo]</w:t>
      </w:r>
    </w:p>
    <w:p>
      <w:r>
        <w:rPr>
          <w:b/>
        </w:rPr>
        <w:t xml:space="preserve">Esimerkki 8.1681</w:t>
      </w:r>
    </w:p>
    <w:p>
      <w:r>
        <w:t xml:space="preserve">Phoenix on pikaruokapaikka, joka sijaitsee Riversiden alueella. Sen hinnoittelu on kohtuullinen ja asiakasarvosana on 3 viidestä.</w:t>
      </w:r>
    </w:p>
    <w:p>
      <w:r>
        <w:rPr>
          <w:b/>
        </w:rPr>
        <w:t xml:space="preserve">Tulos</w:t>
      </w:r>
    </w:p>
    <w:p>
      <w:r>
        <w:t xml:space="preserve">nimi[The Phoenix], ruoka[Pikaruoka], hintaluokka[kohtalainen], asiakasarvio[3/5], alue[riverside]</w:t>
      </w:r>
    </w:p>
    <w:p>
      <w:r>
        <w:rPr>
          <w:b/>
        </w:rPr>
        <w:t xml:space="preserve">Esimerkki 8.1682</w:t>
      </w:r>
    </w:p>
    <w:p>
      <w:r>
        <w:t xml:space="preserve">Kaupungin keskustassa lähellä Avalonia on Blue Spice -niminen kahvila, joka ei ole lapsiystävällinen, jonka luokitus on huono ja jonka hintaluokka on yli 30 puntaa.</w:t>
      </w:r>
    </w:p>
    <w:p>
      <w:r>
        <w:rPr>
          <w:b/>
        </w:rPr>
        <w:t xml:space="preserve">Tulos</w:t>
      </w:r>
    </w:p>
    <w:p>
      <w:r>
        <w:t xml:space="preserve">name[Blue Spice], eatType[kahvila], priceRange[yli £30], asiakasarvio[alhainen], alue[kaupungin keskusta], perheystävällinen[ei], lähellä[Avalon]</w:t>
      </w:r>
    </w:p>
    <w:p>
      <w:r>
        <w:rPr>
          <w:b/>
        </w:rPr>
        <w:t xml:space="preserve">Esimerkki 8.1683</w:t>
      </w:r>
    </w:p>
    <w:p>
      <w:r>
        <w:t xml:space="preserve">Zizzi on pubi ja perheystävällinen, joka tarjoilee japanilaista ruokaa, mutta on luokiteltu heikoksi.</w:t>
      </w:r>
    </w:p>
    <w:p>
      <w:r>
        <w:rPr>
          <w:b/>
        </w:rPr>
        <w:t xml:space="preserve">Tulos</w:t>
      </w:r>
    </w:p>
    <w:p>
      <w:r>
        <w:t xml:space="preserve">name[Zizzi], eatType[pub], food[japanilainen], customer rating[alhainen], familyFriendly[kyllä]</w:t>
      </w:r>
    </w:p>
    <w:p>
      <w:r>
        <w:rPr>
          <w:b/>
        </w:rPr>
        <w:t xml:space="preserve">Esimerkki 8.1684</w:t>
      </w:r>
    </w:p>
    <w:p>
      <w:r>
        <w:t xml:space="preserve">The Mill on jokirantapubi, jossa tarjoillaan halpaa japanilaista ruokaa.</w:t>
      </w:r>
    </w:p>
    <w:p>
      <w:r>
        <w:rPr>
          <w:b/>
        </w:rPr>
        <w:t xml:space="preserve">Tulos</w:t>
      </w:r>
    </w:p>
    <w:p>
      <w:r>
        <w:t xml:space="preserve">name[The Mill], eatType[pub], food[japanilainen], priceRange[halpa], area[riverside]</w:t>
      </w:r>
    </w:p>
    <w:p>
      <w:r>
        <w:rPr>
          <w:b/>
        </w:rPr>
        <w:t xml:space="preserve">Esimerkki 8.1685</w:t>
      </w:r>
    </w:p>
    <w:p>
      <w:r>
        <w:t xml:space="preserve">Riverside-alueella on kiinalainen ruokaravintola nimeltä The Phoenix. Sen asiakasarvosana on keskimääräinen ja hintaluokka on halpa.</w:t>
      </w:r>
    </w:p>
    <w:p>
      <w:r>
        <w:rPr>
          <w:b/>
        </w:rPr>
        <w:t xml:space="preserve">Tulos</w:t>
      </w:r>
    </w:p>
    <w:p>
      <w:r>
        <w:t xml:space="preserve">nimi[The Phoenix], ruoka[kiinalainen], hintaluokka[halpa], asiakkaiden arvostelu[keskiarvo], alue[riverside]</w:t>
      </w:r>
    </w:p>
    <w:p>
      <w:r>
        <w:rPr>
          <w:b/>
        </w:rPr>
        <w:t xml:space="preserve">Esimerkki 8.1686</w:t>
      </w:r>
    </w:p>
    <w:p>
      <w:r>
        <w:t xml:space="preserve">Blue Spice sijaitsee jokirannassa. Se tarjoilee englantilaista ruokaa hintaan 20-25 puntaa.</w:t>
      </w:r>
    </w:p>
    <w:p>
      <w:r>
        <w:rPr>
          <w:b/>
        </w:rPr>
        <w:t xml:space="preserve">Tulos</w:t>
      </w:r>
    </w:p>
    <w:p>
      <w:r>
        <w:t xml:space="preserve">nimi[Blue Spice], ruoka[English], hintaluokka[£20-25], alue[riverside]</w:t>
      </w:r>
    </w:p>
    <w:p>
      <w:r>
        <w:rPr>
          <w:b/>
        </w:rPr>
        <w:t xml:space="preserve">Esimerkki 8.1687</w:t>
      </w:r>
    </w:p>
    <w:p>
      <w:r>
        <w:t xml:space="preserve">The Mill on kaupungin keskusta-alueella sijaitseva englantilainen pubi, jonka hintaluokka on korkea.</w:t>
      </w:r>
    </w:p>
    <w:p>
      <w:r>
        <w:rPr>
          <w:b/>
        </w:rPr>
        <w:t xml:space="preserve">Tulos</w:t>
      </w:r>
    </w:p>
    <w:p>
      <w:r>
        <w:t xml:space="preserve">name[The Mill], eatType[pub], food[English], priceRange[high], area[city centre]</w:t>
      </w:r>
    </w:p>
    <w:p>
      <w:r>
        <w:rPr>
          <w:b/>
        </w:rPr>
        <w:t xml:space="preserve">Esimerkki 8.1688</w:t>
      </w:r>
    </w:p>
    <w:p>
      <w:r>
        <w:t xml:space="preserve">Kahvila The Golden Palace sijaitsee kaupungin keskustan pohjoispuolella. Se tarjoilee kalliita ruokia ja sillä on viiden tähden luokitus.</w:t>
      </w:r>
    </w:p>
    <w:p>
      <w:r>
        <w:rPr>
          <w:b/>
        </w:rPr>
        <w:t xml:space="preserve">Tulos</w:t>
      </w:r>
    </w:p>
    <w:p>
      <w:r>
        <w:t xml:space="preserve">name[The Golden Palace], eatType[kahvila], food[japanilainen], priceRange[yli £30], customer rating[5/5], area[riverside]</w:t>
      </w:r>
    </w:p>
    <w:p>
      <w:r>
        <w:rPr>
          <w:b/>
        </w:rPr>
        <w:t xml:space="preserve">Esimerkki 8.1689</w:t>
      </w:r>
    </w:p>
    <w:p>
      <w:r>
        <w:t xml:space="preserve">By Express by Holiday Inn korkealla hinnalla 3/5 asiakasarviointi Fitzbillies on myös perheystävällinen</w:t>
      </w:r>
    </w:p>
    <w:p>
      <w:r>
        <w:rPr>
          <w:b/>
        </w:rPr>
        <w:t xml:space="preserve">Tulos</w:t>
      </w:r>
    </w:p>
    <w:p>
      <w:r>
        <w:t xml:space="preserve">name[Fitzbillies], priceRange[high], asiakasarvio[3/5], familyFriendly[yes], near[Express by Holiday Inn]</w:t>
      </w:r>
    </w:p>
    <w:p>
      <w:r>
        <w:rPr>
          <w:b/>
        </w:rPr>
        <w:t xml:space="preserve">Esimerkki 8.1690</w:t>
      </w:r>
    </w:p>
    <w:p>
      <w:r>
        <w:t xml:space="preserve">Golden Curry on ranskalainen ravintola The Bakersin lähellä. Hinnat ovat kaupungin keskitasoa alhaisemmat. Se ei ole perheystävällinen.</w:t>
      </w:r>
    </w:p>
    <w:p>
      <w:r>
        <w:rPr>
          <w:b/>
        </w:rPr>
        <w:t xml:space="preserve">Tulos</w:t>
      </w:r>
    </w:p>
    <w:p>
      <w:r>
        <w:t xml:space="preserve">nimi[The Golden Curry], ruoka[ranskalainen], hintaluokka[alle £20], perheystävällinen[ei], lähellä[The Bakers]</w:t>
      </w:r>
    </w:p>
    <w:p>
      <w:r>
        <w:rPr>
          <w:b/>
        </w:rPr>
        <w:t xml:space="preserve">Esimerkki 8.1691</w:t>
      </w:r>
    </w:p>
    <w:p>
      <w:r>
        <w:t xml:space="preserve">Cocum on pubi, jonka asiakasarvosana on 5/5.  Ne ovat lapsiystävällisiä ja niiden hintaluokka on yli 30 puntaa.</w:t>
      </w:r>
    </w:p>
    <w:p>
      <w:r>
        <w:rPr>
          <w:b/>
        </w:rPr>
        <w:t xml:space="preserve">Tulos</w:t>
      </w:r>
    </w:p>
    <w:p>
      <w:r>
        <w:t xml:space="preserve">name[Cocum], eatType[pub], priceRange[yli £30], asiakasarvio[5/5], familyFriendly[yes]</w:t>
      </w:r>
    </w:p>
    <w:p>
      <w:r>
        <w:rPr>
          <w:b/>
        </w:rPr>
        <w:t xml:space="preserve">Esimerkki 8.1692</w:t>
      </w:r>
    </w:p>
    <w:p>
      <w:r>
        <w:t xml:space="preserve">Olive Grove on perheystävällinen pikaruokapubi, joka sijaitsee joen rannalla, ja sen hintaluokka on alle 20 puntaa.</w:t>
      </w:r>
    </w:p>
    <w:p>
      <w:r>
        <w:rPr>
          <w:b/>
        </w:rPr>
        <w:t xml:space="preserve">Tulos</w:t>
      </w:r>
    </w:p>
    <w:p>
      <w:r>
        <w:t xml:space="preserve">name[The Olive Grove], eatType[pub], food[Pikaruokaa], priceRange[alle £20], area[riverside], familyFriendly[yes]</w:t>
      </w:r>
    </w:p>
    <w:p>
      <w:r>
        <w:rPr>
          <w:b/>
        </w:rPr>
        <w:t xml:space="preserve">Esimerkki 8.1693</w:t>
      </w:r>
    </w:p>
    <w:p>
      <w:r>
        <w:t xml:space="preserve">The Bakersin lähellä sijaitsee lapsiystävällinen ravintola The Plough. Sen hintaluokka on 20-25 puntaa.</w:t>
      </w:r>
    </w:p>
    <w:p>
      <w:r>
        <w:rPr>
          <w:b/>
        </w:rPr>
        <w:t xml:space="preserve">Tulos</w:t>
      </w:r>
    </w:p>
    <w:p>
      <w:r>
        <w:t xml:space="preserve">name[The Plough], eatType[ravintola], priceRange[£20-25], familyFriendly[kyllä], near[The Bakers]</w:t>
      </w:r>
    </w:p>
    <w:p>
      <w:r>
        <w:rPr>
          <w:b/>
        </w:rPr>
        <w:t xml:space="preserve">Esimerkki 8.1694</w:t>
      </w:r>
    </w:p>
    <w:p>
      <w:r>
        <w:t xml:space="preserve">Browns Cambridge tarjoaa japanilaista ruokaa yli 30 euron hintaan.</w:t>
      </w:r>
    </w:p>
    <w:p>
      <w:r>
        <w:rPr>
          <w:b/>
        </w:rPr>
        <w:t xml:space="preserve">Tulos</w:t>
      </w:r>
    </w:p>
    <w:p>
      <w:r>
        <w:t xml:space="preserve">nimi[Browns Cambridge], ruoka[japanilainen], hintaluokka[yli 30 puntaa], asiakasarvio[alhainen]</w:t>
      </w:r>
    </w:p>
    <w:p>
      <w:r>
        <w:rPr>
          <w:b/>
        </w:rPr>
        <w:t xml:space="preserve">Esimerkki 8.1695</w:t>
      </w:r>
    </w:p>
    <w:p>
      <w:r>
        <w:t xml:space="preserve">Blue Spice sijaitsee jokiranta-alueella ja tarjoaa ranskalaista ruokaa alle 20 punnan hintaan.</w:t>
      </w:r>
    </w:p>
    <w:p>
      <w:r>
        <w:rPr>
          <w:b/>
        </w:rPr>
        <w:t xml:space="preserve">Tulos</w:t>
      </w:r>
    </w:p>
    <w:p>
      <w:r>
        <w:t xml:space="preserve">nimi[Blue Spice], ruoka[ranskalainen], hintaluokka[alle £20], alue[riverside]</w:t>
      </w:r>
    </w:p>
    <w:p>
      <w:r>
        <w:rPr>
          <w:b/>
        </w:rPr>
        <w:t xml:space="preserve">Esimerkki 8.1696</w:t>
      </w:r>
    </w:p>
    <w:p>
      <w:r>
        <w:t xml:space="preserve">Keskivertoa kiinalaista ruokaa lapsiystävällisessä ravintolassa on tarjolla Strada-ravintolassa, joka sijaitsee lähellä Rainbow Vegetarian Café -ravintolaa.</w:t>
      </w:r>
    </w:p>
    <w:p>
      <w:r>
        <w:rPr>
          <w:b/>
        </w:rPr>
        <w:t xml:space="preserve">Tulos</w:t>
      </w:r>
    </w:p>
    <w:p>
      <w:r>
        <w:t xml:space="preserve">nimi[Strada], ruoka[kiinalainen], hintaluokka[korkea], asiakkaiden arvostelu[keskiarvo], perheystävällinen[ei], lähellä[Rainbow Vegetarian Café]</w:t>
      </w:r>
    </w:p>
    <w:p>
      <w:r>
        <w:rPr>
          <w:b/>
        </w:rPr>
        <w:t xml:space="preserve">Esimerkki 8.1697</w:t>
      </w:r>
    </w:p>
    <w:p>
      <w:r>
        <w:t xml:space="preserve">The Eagle on kahvila, joka sijaitsee kaupungin keskusta-alueella lähellä Burger Kingiä ja jossa tarjoillaan italialaista ruokaa. Se on halpa ja perheystävällinen, ja sen asiakasarvosana on 5/5.</w:t>
      </w:r>
    </w:p>
    <w:p>
      <w:r>
        <w:rPr>
          <w:b/>
        </w:rPr>
        <w:t xml:space="preserve">Tulos</w:t>
      </w:r>
    </w:p>
    <w:p>
      <w:r>
        <w:t xml:space="preserve">name[The Eagle], eatType[kahvila], ruoka[italialainen], hintaluokka[halpa], asiakasarvio[5/5], alue[keskusta], perheystävällinen[kyllä], lähellä[Burger King]</w:t>
      </w:r>
    </w:p>
    <w:p>
      <w:r>
        <w:rPr>
          <w:b/>
        </w:rPr>
        <w:t xml:space="preserve">Esimerkki 8.1698</w:t>
      </w:r>
    </w:p>
    <w:p>
      <w:r>
        <w:t xml:space="preserve">The Bakersin lähellä on The Golden Curry, joka on pikaruokapaikka, jonka hintaluokka on alle 20 puntaa ja joka ei ole perheystävällinen.</w:t>
      </w:r>
    </w:p>
    <w:p>
      <w:r>
        <w:rPr>
          <w:b/>
        </w:rPr>
        <w:t xml:space="preserve">Tulos</w:t>
      </w:r>
    </w:p>
    <w:p>
      <w:r>
        <w:t xml:space="preserve">nimi[The Golden Curry], ruoka[Pikaruoka], hintaluokka[alle 20 €], perheystävällinen[ei], lähellä[The Bakers]</w:t>
      </w:r>
    </w:p>
    <w:p>
      <w:r>
        <w:rPr>
          <w:b/>
        </w:rPr>
        <w:t xml:space="preserve">Esimerkki 8.1699</w:t>
      </w:r>
    </w:p>
    <w:p>
      <w:r>
        <w:t xml:space="preserve">Blue Spice on kahvila lähellä Avalonia Riversidessa. Sillä on alhainen asiakasarvio, eikä se ole perheystävällinen. Hintaluokka on alle 20 puntaa.</w:t>
      </w:r>
    </w:p>
    <w:p>
      <w:r>
        <w:rPr>
          <w:b/>
        </w:rPr>
        <w:t xml:space="preserve">Tulos</w:t>
      </w:r>
    </w:p>
    <w:p>
      <w:r>
        <w:t xml:space="preserve">name[Blue Spice], eatType[kahvila], priceRange[alle £20], customer rating[alhainen], area[riverside], familyFriendly[no], near[Avalon]</w:t>
      </w:r>
    </w:p>
    <w:p>
      <w:r>
        <w:rPr>
          <w:b/>
        </w:rPr>
        <w:t xml:space="preserve">Esimerkki 8.1700</w:t>
      </w:r>
    </w:p>
    <w:p>
      <w:r>
        <w:t xml:space="preserve">Siellä on loistava intialainen ruokaravintola, jolla on korkea asiakaspalveluluokitus. Se maksoi hieman yli 30 puntaa, sen nimi on Browns Cambridge.</w:t>
      </w:r>
    </w:p>
    <w:p>
      <w:r>
        <w:rPr>
          <w:b/>
        </w:rPr>
        <w:t xml:space="preserve">Tulos</w:t>
      </w:r>
    </w:p>
    <w:p>
      <w:r>
        <w:t xml:space="preserve">nimi[Browns Cambridge], ruoka[intialainen], hintaluokka[yli 30 puntaa], asiakasarvio[korkea]</w:t>
      </w:r>
    </w:p>
    <w:p>
      <w:r>
        <w:rPr>
          <w:b/>
        </w:rPr>
        <w:t xml:space="preserve">Esimerkki 8.1701</w:t>
      </w:r>
    </w:p>
    <w:p>
      <w:r>
        <w:t xml:space="preserve">Kaupungin keskustan ja Burger Kingin lähellä on kahvila nimeltä The Eagle.  Se on sekä luokiteltu alhaiseksi että alhaisessa hintaluokassa, tarjoilee intialaista ruokaa eikä ole perheystävällinen.</w:t>
      </w:r>
    </w:p>
    <w:p>
      <w:r>
        <w:rPr>
          <w:b/>
        </w:rPr>
        <w:t xml:space="preserve">Tulos</w:t>
      </w:r>
    </w:p>
    <w:p>
      <w:r>
        <w:t xml:space="preserve">name[The Eagle], eatType[kahvila], food[intialainen], priceRange[alle £20], customer rating[alhainen], area[kaupungin keskusta], familyFriendly[ei], near[Burger King]</w:t>
      </w:r>
    </w:p>
    <w:p>
      <w:r>
        <w:rPr>
          <w:b/>
        </w:rPr>
        <w:t xml:space="preserve">Esimerkki 8.1702</w:t>
      </w:r>
    </w:p>
    <w:p>
      <w:r>
        <w:t xml:space="preserve">Blue Spice on kahvila, joka sijaitsee Avalonissa, Riversidessa.  Lapsiystävällinen.  Asiakasarvosana on 1/5.  Korkea hintaluokka.</w:t>
      </w:r>
    </w:p>
    <w:p>
      <w:r>
        <w:rPr>
          <w:b/>
        </w:rPr>
        <w:t xml:space="preserve">Tulos</w:t>
      </w:r>
    </w:p>
    <w:p>
      <w:r>
        <w:t xml:space="preserve">name[Blue Spice], eatType[kahvila], priceRange[high], customer rating[1/5], area[riverside], familyFriendly[yes], near[Avalon]</w:t>
      </w:r>
    </w:p>
    <w:p>
      <w:r>
        <w:rPr>
          <w:b/>
        </w:rPr>
        <w:t xml:space="preserve">Esimerkki 8.1703</w:t>
      </w:r>
    </w:p>
    <w:p>
      <w:r>
        <w:t xml:space="preserve">Jos haluat lapsiystävällisen, keskivertokahvilan, jossa tarjoillaan pikaruokaa, kokeile The Eagle -ravintolaa, joka sijaitsee jokirannassa Burger Kingin lähellä.</w:t>
      </w:r>
    </w:p>
    <w:p>
      <w:r>
        <w:rPr>
          <w:b/>
        </w:rPr>
        <w:t xml:space="preserve">Tulos</w:t>
      </w:r>
    </w:p>
    <w:p>
      <w:r>
        <w:t xml:space="preserve">name[The Eagle], eatType[kahvila], food[pikaruoka], priceRange[korkea], asiakasarvio[keskiarvo], area[riverside], familyFriendly[kyllä], near[Burger King]</w:t>
      </w:r>
    </w:p>
    <w:p>
      <w:r>
        <w:rPr>
          <w:b/>
        </w:rPr>
        <w:t xml:space="preserve">Esimerkki 8.1704</w:t>
      </w:r>
    </w:p>
    <w:p>
      <w:r>
        <w:t xml:space="preserve">Vaults tarjoaa kiinalaista ruokaa 20-25 euron hintaan, ja se on lapsiystävällinen.</w:t>
      </w:r>
    </w:p>
    <w:p>
      <w:r>
        <w:rPr>
          <w:b/>
        </w:rPr>
        <w:t xml:space="preserve">Tulos</w:t>
      </w:r>
    </w:p>
    <w:p>
      <w:r>
        <w:t xml:space="preserve">nimi[The Vaults], ruoka[kiinalainen], hintaluokka[£20-25], perheystävällinen[kyllä]</w:t>
      </w:r>
    </w:p>
    <w:p>
      <w:r>
        <w:rPr>
          <w:b/>
        </w:rPr>
        <w:t xml:space="preserve">Esimerkki 8.1705</w:t>
      </w:r>
    </w:p>
    <w:p>
      <w:r>
        <w:t xml:space="preserve">The Waterman tarjoaa kiinalaista ruokaa korkeassa hintaluokassa ja asiakasarvosanan 1/5, sijaitsee kaupungin keskustan alueella eikä ole lapsiystävällinen.</w:t>
      </w:r>
    </w:p>
    <w:p>
      <w:r>
        <w:rPr>
          <w:b/>
        </w:rPr>
        <w:t xml:space="preserve">Tulos</w:t>
      </w:r>
    </w:p>
    <w:p>
      <w:r>
        <w:t xml:space="preserve">nimi[The Waterman], ruoka[kiinalainen], hintaluokka[korkea], asiakkaiden arvostelu[1/5], alue[kaupungin keskusta], perheystävällinen[ei]</w:t>
      </w:r>
    </w:p>
    <w:p>
      <w:r>
        <w:rPr>
          <w:b/>
        </w:rPr>
        <w:t xml:space="preserve">Esimerkki 8.1706</w:t>
      </w:r>
    </w:p>
    <w:p>
      <w:r>
        <w:t xml:space="preserve">Phoenix tarjoilee englantilaista ruokaa joen rannalla. Tämä paikka on saanut korkean asiakasarvion.</w:t>
      </w:r>
    </w:p>
    <w:p>
      <w:r>
        <w:rPr>
          <w:b/>
        </w:rPr>
        <w:t xml:space="preserve">Tulos</w:t>
      </w:r>
    </w:p>
    <w:p>
      <w:r>
        <w:t xml:space="preserve">nimi[The Phoenix], ruoka[englantilainen], asiakkaiden arvostelu[korkea], alue[riverside]</w:t>
      </w:r>
    </w:p>
    <w:p>
      <w:r>
        <w:rPr>
          <w:b/>
        </w:rPr>
        <w:t xml:space="preserve">Esimerkki 8.1707</w:t>
      </w:r>
    </w:p>
    <w:p>
      <w:r>
        <w:t xml:space="preserve">Phoenix on edullinen ravintola, joka tarjoaa myös noutoruokaa.</w:t>
      </w:r>
    </w:p>
    <w:p>
      <w:r>
        <w:rPr>
          <w:b/>
        </w:rPr>
        <w:t xml:space="preserve">Tulos</w:t>
      </w:r>
    </w:p>
    <w:p>
      <w:r>
        <w:t xml:space="preserve">nimi[The Phoenix], ruoka[Pikaruoka], hintaluokka[alle 20 €], asiakasarvio[alhainen], alue[riverside]</w:t>
      </w:r>
    </w:p>
    <w:p>
      <w:r>
        <w:rPr>
          <w:b/>
        </w:rPr>
        <w:t xml:space="preserve">Esimerkki 8.1708</w:t>
      </w:r>
    </w:p>
    <w:p>
      <w:r>
        <w:t xml:space="preserve">The Wrestlers tarjoaa intialaista ruokaa alle 20 punnan hintaluokassa. Sen asiakasarviot ovat alhaiset.</w:t>
      </w:r>
    </w:p>
    <w:p>
      <w:r>
        <w:rPr>
          <w:b/>
        </w:rPr>
        <w:t xml:space="preserve">Tulos</w:t>
      </w:r>
    </w:p>
    <w:p>
      <w:r>
        <w:t xml:space="preserve">nimi[The Wrestlers], ruoka[intialainen], hintaluokka[alle £20], asiakasarvio[alhainen], perheystävällinen[ei]</w:t>
      </w:r>
    </w:p>
    <w:p>
      <w:r>
        <w:rPr>
          <w:b/>
        </w:rPr>
        <w:t xml:space="preserve">Esimerkki 8.1709</w:t>
      </w:r>
    </w:p>
    <w:p>
      <w:r>
        <w:t xml:space="preserve">Waterman on japanilainen lapsiystävällinen ravintola, joka sijaitsee lähellä Crown Plaza -hotellia.</w:t>
      </w:r>
    </w:p>
    <w:p>
      <w:r>
        <w:rPr>
          <w:b/>
        </w:rPr>
        <w:t xml:space="preserve">Tulos</w:t>
      </w:r>
    </w:p>
    <w:p>
      <w:r>
        <w:t xml:space="preserve">nimi[The Waterman], ruoka[japanilainen], perheystävällinen[kyllä], lähellä[Crowne Plaza Hotel]</w:t>
      </w:r>
    </w:p>
    <w:p>
      <w:r>
        <w:rPr>
          <w:b/>
        </w:rPr>
        <w:t xml:space="preserve">Esimerkki 8.1710</w:t>
      </w:r>
    </w:p>
    <w:p>
      <w:r>
        <w:t xml:space="preserve">Waterman on kaupungin keskustassa sijaitseva pikaruokaravintola. Hinta on yleensä yli 30 puntaa, eikä sitä suositella lapsille.</w:t>
      </w:r>
    </w:p>
    <w:p>
      <w:r>
        <w:rPr>
          <w:b/>
        </w:rPr>
        <w:t xml:space="preserve">Tulos</w:t>
      </w:r>
    </w:p>
    <w:p>
      <w:r>
        <w:t xml:space="preserve">nimi[The Waterman], ruoka[Pikaruokaa], hintaluokka[yli £30], asiakasarvio[korkea], alue[kaupungin keskusta], perheystävällinen[ei]</w:t>
      </w:r>
    </w:p>
    <w:p>
      <w:r>
        <w:rPr>
          <w:b/>
        </w:rPr>
        <w:t xml:space="preserve">Esimerkki 8.1711</w:t>
      </w:r>
    </w:p>
    <w:p>
      <w:r>
        <w:t xml:space="preserve">Browns Cambridge saa asiakkailta arvosanan 5/5.  Se tarjoilee englantilaista ruokaa kohtuullisen edulliseen hintaan.</w:t>
      </w:r>
    </w:p>
    <w:p>
      <w:r>
        <w:rPr>
          <w:b/>
        </w:rPr>
        <w:t xml:space="preserve">Tulos</w:t>
      </w:r>
    </w:p>
    <w:p>
      <w:r>
        <w:t xml:space="preserve">name[Browns Cambridge], food[English], priceRange[halpa], customer rating[5 out of 5]</w:t>
      </w:r>
    </w:p>
    <w:p>
      <w:r>
        <w:rPr>
          <w:b/>
        </w:rPr>
        <w:t xml:space="preserve">Esimerkki 8.1712</w:t>
      </w:r>
    </w:p>
    <w:p>
      <w:r>
        <w:t xml:space="preserve">The Twenty Two tarjoilee intialaista ruokaa. Se sijaitsee joen rannalla ja on lapsiystävällinen.</w:t>
      </w:r>
    </w:p>
    <w:p>
      <w:r>
        <w:rPr>
          <w:b/>
        </w:rPr>
        <w:t xml:space="preserve">Tulos</w:t>
      </w:r>
    </w:p>
    <w:p>
      <w:r>
        <w:t xml:space="preserve">nimi[The Twenty Two], ruoka[intialainen], alue[riverside], perheystävällinen[kyllä]</w:t>
      </w:r>
    </w:p>
    <w:p>
      <w:r>
        <w:rPr>
          <w:b/>
        </w:rPr>
        <w:t xml:space="preserve">Esimerkki 8.1713</w:t>
      </w:r>
    </w:p>
    <w:p>
      <w:r>
        <w:t xml:space="preserve">Kaupungin keskustassa sijaitsee Aromi, aikuisille suunnattu ranskalainen kahvila, jolla on alhainen asiakasarvio.</w:t>
      </w:r>
    </w:p>
    <w:p>
      <w:r>
        <w:rPr>
          <w:b/>
        </w:rPr>
        <w:t xml:space="preserve">Tulos</w:t>
      </w:r>
    </w:p>
    <w:p>
      <w:r>
        <w:t xml:space="preserve">name[Aromi], eatType[kahvila], ruoka[ranskalainen], asiakasarvio[alhainen], alue[kaupungin keskusta], perheystävällinen[ei]</w:t>
      </w:r>
    </w:p>
    <w:p>
      <w:r>
        <w:rPr>
          <w:b/>
        </w:rPr>
        <w:t xml:space="preserve">Esimerkki 8.1714</w:t>
      </w:r>
    </w:p>
    <w:p>
      <w:r>
        <w:t xml:space="preserve">The Dumpling Tree on intialainen ravintola, jossa on edulliset hinnat.</w:t>
      </w:r>
    </w:p>
    <w:p>
      <w:r>
        <w:rPr>
          <w:b/>
        </w:rPr>
        <w:t xml:space="preserve">Tulos</w:t>
      </w:r>
    </w:p>
    <w:p>
      <w:r>
        <w:t xml:space="preserve">name[The Dumpling Tree], eatType[ravintola], food[intialainen], priceRange[yli £30]</w:t>
      </w:r>
    </w:p>
    <w:p>
      <w:r>
        <w:rPr>
          <w:b/>
        </w:rPr>
        <w:t xml:space="preserve">Esimerkki 8.1715</w:t>
      </w:r>
    </w:p>
    <w:p>
      <w:r>
        <w:t xml:space="preserve">The Plough on kohtuuhintainen lapsiystävällinen ravintola, joka sijaitsee lähellä The Bakersia.</w:t>
      </w:r>
    </w:p>
    <w:p>
      <w:r>
        <w:rPr>
          <w:b/>
        </w:rPr>
        <w:t xml:space="preserve">Tulos</w:t>
      </w:r>
    </w:p>
    <w:p>
      <w:r>
        <w:t xml:space="preserve">name[The Plough], eatType[ravintola], priceRange[kohtalainen], familyFriendly[kyllä], near[The Bakers]</w:t>
      </w:r>
    </w:p>
    <w:p>
      <w:r>
        <w:rPr>
          <w:b/>
        </w:rPr>
        <w:t xml:space="preserve">Esimerkki 8.1716</w:t>
      </w:r>
    </w:p>
    <w:p>
      <w:r>
        <w:t xml:space="preserve">Raja Indian Cuisine -ravintolan lähellä Riversidessa on pikaruokapaikka ja kahvila nimeltä The Wrestlers. Kahvila on korkeammassa hintaluokassa ja se on lapsiystävällinen.</w:t>
      </w:r>
    </w:p>
    <w:p>
      <w:r>
        <w:rPr>
          <w:b/>
        </w:rPr>
        <w:t xml:space="preserve">Tulos</w:t>
      </w:r>
    </w:p>
    <w:p>
      <w:r>
        <w:t xml:space="preserve">name[The Wrestlers], eatType[kahvila], food[pikaruoka], priceRange[korkea], area[riverside], familyFriendly[yes], near[Raja Indian Cuisine]</w:t>
      </w:r>
    </w:p>
    <w:p>
      <w:r>
        <w:rPr>
          <w:b/>
        </w:rPr>
        <w:t xml:space="preserve">Esimerkki 8.1717</w:t>
      </w:r>
    </w:p>
    <w:p>
      <w:r>
        <w:t xml:space="preserve">The Wrestlers on kallis italialainen kahvila kaupungin keskustassa lähellä Raja Indian Cuisinea. Ne eivät ole lapsiystävällisiä.</w:t>
      </w:r>
    </w:p>
    <w:p>
      <w:r>
        <w:rPr>
          <w:b/>
        </w:rPr>
        <w:t xml:space="preserve">Tulos</w:t>
      </w:r>
    </w:p>
    <w:p>
      <w:r>
        <w:t xml:space="preserve">name[The Wrestlers], eatType[kahvila], food[Italian], priceRange[high], area[kaupungin keskusta], familyFriendly[no], near[Raja Indian Cuisine]</w:t>
      </w:r>
    </w:p>
    <w:p>
      <w:r>
        <w:rPr>
          <w:b/>
        </w:rPr>
        <w:t xml:space="preserve">Esimerkki 8.1718</w:t>
      </w:r>
    </w:p>
    <w:p>
      <w:r>
        <w:t xml:space="preserve">Joen lähellä sijaitseva Alimentum on korkeahintainen ravintola.  Tämä viiden tähden ravintola sijaitsee Yippee Noodle Barin vieressä.</w:t>
      </w:r>
    </w:p>
    <w:p>
      <w:r>
        <w:rPr>
          <w:b/>
        </w:rPr>
        <w:t xml:space="preserve">Tulos</w:t>
      </w:r>
    </w:p>
    <w:p>
      <w:r>
        <w:t xml:space="preserve">nimi[Alimentum], ruoka[Pikaruoka], hintaluokka[yli 30 €], asiakkaiden arvostelu[korkea], alue[riverside], lähellä[Yippee Noodle Bar]</w:t>
      </w:r>
    </w:p>
    <w:p>
      <w:r>
        <w:rPr>
          <w:b/>
        </w:rPr>
        <w:t xml:space="preserve">Esimerkki 8.1719</w:t>
      </w:r>
    </w:p>
    <w:p>
      <w:r>
        <w:t xml:space="preserve">Midsummer House myy kiinalaista. Se sijaitsee lähellä Café Rougea, ja sen arvosana on 5/5.</w:t>
      </w:r>
    </w:p>
    <w:p>
      <w:r>
        <w:rPr>
          <w:b/>
        </w:rPr>
        <w:t xml:space="preserve">Tulos</w:t>
      </w:r>
    </w:p>
    <w:p>
      <w:r>
        <w:t xml:space="preserve">nimi[Midsummer House], ruoka[kiinalainen], asiakasarvio[5/5], lähellä[Café Rouge]</w:t>
      </w:r>
    </w:p>
    <w:p>
      <w:r>
        <w:rPr>
          <w:b/>
        </w:rPr>
        <w:t xml:space="preserve">Esimerkki 8.1720</w:t>
      </w:r>
    </w:p>
    <w:p>
      <w:r>
        <w:t xml:space="preserve">Cocum on kahvila, jossa tarjoillaan intialaista ruokaa. Se on korkeahintainen ja lapsiystävällinen. Asiakkaat antavat tälle kahvilalle arvosanan 1 viidestä.</w:t>
      </w:r>
    </w:p>
    <w:p>
      <w:r>
        <w:rPr>
          <w:b/>
        </w:rPr>
        <w:t xml:space="preserve">Tulos</w:t>
      </w:r>
    </w:p>
    <w:p>
      <w:r>
        <w:t xml:space="preserve">name[Cocum], eatType[kahvila], food[intialainen], priceRange[korkea], customer rating[1/5], familyFriendly[kyllä]</w:t>
      </w:r>
    </w:p>
    <w:p>
      <w:r>
        <w:rPr>
          <w:b/>
        </w:rPr>
        <w:t xml:space="preserve">Esimerkki 8.1721</w:t>
      </w:r>
    </w:p>
    <w:p>
      <w:r>
        <w:t xml:space="preserve">Golden Palace on halpa kahvila keskellä kaupunkia.</w:t>
      </w:r>
    </w:p>
    <w:p>
      <w:r>
        <w:rPr>
          <w:b/>
        </w:rPr>
        <w:t xml:space="preserve">Tulos</w:t>
      </w:r>
    </w:p>
    <w:p>
      <w:r>
        <w:t xml:space="preserve">name[Kultainen palatsi], eatType[kahvila], food[pikaruoka], priceRange[halpa], customer rating[keskiarvo], area[kaupungin keskusta]</w:t>
      </w:r>
    </w:p>
    <w:p>
      <w:r>
        <w:rPr>
          <w:b/>
        </w:rPr>
        <w:t xml:space="preserve">Esimerkki 8.1722</w:t>
      </w:r>
    </w:p>
    <w:p>
      <w:r>
        <w:t xml:space="preserve">Jos etsit kohtuuhintaista 1/5 tähden ravintolaa lähellä jokirantaa, Travellers Rest Beefeater on hyvä vaihtoehto - se sijaitsee lähellä Café Adriaticia.</w:t>
      </w:r>
    </w:p>
    <w:p>
      <w:r>
        <w:rPr>
          <w:b/>
        </w:rPr>
        <w:t xml:space="preserve">Tulos</w:t>
      </w:r>
    </w:p>
    <w:p>
      <w:r>
        <w:t xml:space="preserve">name[Travellers Rest Beefeater], priceRange[kohtalainen], asiakasarvosana[1/5], alue[riverside], lähellä[Café Adriatic]</w:t>
      </w:r>
    </w:p>
    <w:p>
      <w:r>
        <w:rPr>
          <w:b/>
        </w:rPr>
        <w:t xml:space="preserve">Esimerkki 8.1723</w:t>
      </w:r>
    </w:p>
    <w:p>
      <w:r>
        <w:t xml:space="preserve">Café Rougen lähellä on edullinen pubi The Plough, joka tarjoaa pikaruokaa. Se ei ole perheystävällinen ravintola.</w:t>
      </w:r>
    </w:p>
    <w:p>
      <w:r>
        <w:rPr>
          <w:b/>
        </w:rPr>
        <w:t xml:space="preserve">Tulos</w:t>
      </w:r>
    </w:p>
    <w:p>
      <w:r>
        <w:t xml:space="preserve">name[The Plough], eatType[pub], food[Pikaruoka], priceRange[alle £20], familyFriendly[no], near[Café Rouge]</w:t>
      </w:r>
    </w:p>
    <w:p>
      <w:r>
        <w:rPr>
          <w:b/>
        </w:rPr>
        <w:t xml:space="preserve">Esimerkki 8.1724</w:t>
      </w:r>
    </w:p>
    <w:p>
      <w:r>
        <w:t xml:space="preserve">Taste of Cambridge on kahvila, joka ei ole perheystävällinen, tarjoilee japanilaista ruokaa lähellä Crowne Plaza -hotellia kaupungin keskustassa.</w:t>
      </w:r>
    </w:p>
    <w:p>
      <w:r>
        <w:rPr>
          <w:b/>
        </w:rPr>
        <w:t xml:space="preserve">Tulos</w:t>
      </w:r>
    </w:p>
    <w:p>
      <w:r>
        <w:t xml:space="preserve">name[Taste of Cambridge], eatType[kahvila], food[japanilainen], area[kaupungin keskusta], familyFriendly[no], near[Crowne Plaza Hotel]</w:t>
      </w:r>
    </w:p>
    <w:p>
      <w:r>
        <w:rPr>
          <w:b/>
        </w:rPr>
        <w:t xml:space="preserve">Esimerkki 8.1725</w:t>
      </w:r>
    </w:p>
    <w:p>
      <w:r>
        <w:t xml:space="preserve">Halpa ruokapaikka kaupungin keskustassa on The Phoenix.  Se on ranskalainen ravintola, jonka asiakasarvosana on 5/5.</w:t>
      </w:r>
    </w:p>
    <w:p>
      <w:r>
        <w:rPr>
          <w:b/>
        </w:rPr>
        <w:t xml:space="preserve">Tulos</w:t>
      </w:r>
    </w:p>
    <w:p>
      <w:r>
        <w:t xml:space="preserve">nimi[The Phoenix], ruoka[ranskalainen], hintaluokka[halpa], asiakasarvio[5/5], alue[kaupungin keskusta]</w:t>
      </w:r>
    </w:p>
    <w:p>
      <w:r>
        <w:rPr>
          <w:b/>
        </w:rPr>
        <w:t xml:space="preserve">Esimerkki 8.1726</w:t>
      </w:r>
    </w:p>
    <w:p>
      <w:r>
        <w:t xml:space="preserve">Green Man -ravintola sijaitsee kaupungin keskustan laitamilla lähellä jokea. All Bar One -ravintolan lähellä sijaitseva ravintola tarjoaa sekä väkeviä alkoholijuomia että hienoja ruokia. Perheet ovat tervetulleita.</w:t>
      </w:r>
    </w:p>
    <w:p>
      <w:r>
        <w:rPr>
          <w:b/>
        </w:rPr>
        <w:t xml:space="preserve">Tulos</w:t>
      </w:r>
    </w:p>
    <w:p>
      <w:r>
        <w:t xml:space="preserve">nimi[Green Man], ruoka[ranskalainen], hintaluokka[yli £30], alue[riverside], perheystävällinen[kyllä], lähellä[All Bar One]</w:t>
      </w:r>
    </w:p>
    <w:p>
      <w:r>
        <w:rPr>
          <w:b/>
        </w:rPr>
        <w:t xml:space="preserve">Esimerkki 8.1727</w:t>
      </w:r>
    </w:p>
    <w:p>
      <w:r>
        <w:t xml:space="preserve">The Phoenix sijaitsee kaupungin keskustassa, ja asiakkaat ovat antaneet sille hyvät arvostelut. Tämän pikaruokapaikan lähtöhinta on 30 puntaa.</w:t>
      </w:r>
    </w:p>
    <w:p>
      <w:r>
        <w:rPr>
          <w:b/>
        </w:rPr>
        <w:t xml:space="preserve">Tulos</w:t>
      </w:r>
    </w:p>
    <w:p>
      <w:r>
        <w:t xml:space="preserve">nimi[The Phoenix], ruoka[Pikaruoka], hintaluokka[yli 30 puntaa], asiakasarvio[korkea], alue[kaupungin keskusta]</w:t>
      </w:r>
    </w:p>
    <w:p>
      <w:r>
        <w:rPr>
          <w:b/>
        </w:rPr>
        <w:t xml:space="preserve">Esimerkki 8.1728</w:t>
      </w:r>
    </w:p>
    <w:p>
      <w:r>
        <w:t xml:space="preserve">The Mill -kahvila sijaitsee The Sorrenton lähellä.</w:t>
      </w:r>
    </w:p>
    <w:p>
      <w:r>
        <w:rPr>
          <w:b/>
        </w:rPr>
        <w:t xml:space="preserve">Tulos</w:t>
      </w:r>
    </w:p>
    <w:p>
      <w:r>
        <w:t xml:space="preserve">name[The Mill], eatType[kahvila], food[pikaruoka], priceRange[high], area[riverside], near[The Sorrento]</w:t>
      </w:r>
    </w:p>
    <w:p>
      <w:r>
        <w:rPr>
          <w:b/>
        </w:rPr>
        <w:t xml:space="preserve">Esimerkki 8.1729</w:t>
      </w:r>
    </w:p>
    <w:p>
      <w:r>
        <w:t xml:space="preserve">Alimentum on lapsiystävällinen ranskalainen ruokapaikka kaupungin keskustassa. Se on kohtuullisessa hintaluokassa.</w:t>
      </w:r>
    </w:p>
    <w:p>
      <w:r>
        <w:rPr>
          <w:b/>
        </w:rPr>
        <w:t xml:space="preserve">Tulos</w:t>
      </w:r>
    </w:p>
    <w:p>
      <w:r>
        <w:t xml:space="preserve">nimi[Alimentum], ruoka[ranskalainen], hintaluokka[kohtalainen], alue[kaupungin keskusta], perheystävällinen[kyllä]</w:t>
      </w:r>
    </w:p>
    <w:p>
      <w:r>
        <w:rPr>
          <w:b/>
        </w:rPr>
        <w:t xml:space="preserve">Esimerkki 8.1730</w:t>
      </w:r>
    </w:p>
    <w:p>
      <w:r>
        <w:t xml:space="preserve">Jos haluat päästä eroon lapsista, voit vierailla kaupungin keskustassa sijaitsevassa Green Manissa. Ateria maksaa siellä yli 30 puntaa.</w:t>
      </w:r>
    </w:p>
    <w:p>
      <w:r>
        <w:rPr>
          <w:b/>
        </w:rPr>
        <w:t xml:space="preserve">Tulos</w:t>
      </w:r>
    </w:p>
    <w:p>
      <w:r>
        <w:t xml:space="preserve">nimi[Green Man], hintaluokka[yli £30], alue[kaupungin keskusta], perheystävällinen[ei]</w:t>
      </w:r>
    </w:p>
    <w:p>
      <w:r>
        <w:rPr>
          <w:b/>
        </w:rPr>
        <w:t xml:space="preserve">Esimerkki 8.1731</w:t>
      </w:r>
    </w:p>
    <w:p>
      <w:r>
        <w:t xml:space="preserve">Golden Curry tarjoilee pikaruokaa, ja se sijaitsee kaupungin keskustassa lähellä Café Rougea. Se ei ole perheystävällinen, ja sen arvosana on 5/5.</w:t>
      </w:r>
    </w:p>
    <w:p>
      <w:r>
        <w:rPr>
          <w:b/>
        </w:rPr>
        <w:t xml:space="preserve">Tulos</w:t>
      </w:r>
    </w:p>
    <w:p>
      <w:r>
        <w:t xml:space="preserve">nimi[The Golden Curry], ruoka[Pikaruoka], asiakkaiden arvostelu[5/5], alue[Keskusta], perheystävällinen[ei], lähellä[Café Rouge]</w:t>
      </w:r>
    </w:p>
    <w:p>
      <w:r>
        <w:rPr>
          <w:b/>
        </w:rPr>
        <w:t xml:space="preserve">Esimerkki 8.1732</w:t>
      </w:r>
    </w:p>
    <w:p>
      <w:r>
        <w:t xml:space="preserve">The Portland Armsin lähellä sijaitseva italialainen kahvila, joka ei ole perheystävällinen, on nimeltään The Cricketers. Sen asiakasarvosana on keskimäärin.</w:t>
      </w:r>
    </w:p>
    <w:p>
      <w:r>
        <w:rPr>
          <w:b/>
        </w:rPr>
        <w:t xml:space="preserve">Tulos</w:t>
      </w:r>
    </w:p>
    <w:p>
      <w:r>
        <w:t xml:space="preserve">name[The Cricketers], eatType[kahvila], ruoka[italialainen], asiakasarvio[keskiarvo], perheystävällinen[ei], lähellä[The Portland Arms]</w:t>
      </w:r>
    </w:p>
    <w:p>
      <w:r>
        <w:rPr>
          <w:b/>
        </w:rPr>
        <w:t xml:space="preserve">Esimerkki 8.1733</w:t>
      </w:r>
    </w:p>
    <w:p>
      <w:r>
        <w:t xml:space="preserve">Alimentum on lapsiystävällinen ravintola, jossa tarjoillaan englantilaista ruokaa kohtuulliseen hintaan ja joka sijaitsee joen rannalla.</w:t>
      </w:r>
    </w:p>
    <w:p>
      <w:r>
        <w:rPr>
          <w:b/>
        </w:rPr>
        <w:t xml:space="preserve">Tulos</w:t>
      </w:r>
    </w:p>
    <w:p>
      <w:r>
        <w:t xml:space="preserve">nimi[Alimentum], ruoka[englanti], hintaluokka[kohtalainen], alue[jokiranta], perheystävällinen[kyllä]</w:t>
      </w:r>
    </w:p>
    <w:p>
      <w:r>
        <w:rPr>
          <w:b/>
        </w:rPr>
        <w:t xml:space="preserve">Esimerkki 8.1734</w:t>
      </w:r>
    </w:p>
    <w:p>
      <w:r>
        <w:t xml:space="preserve">Green Man tarjoilee italialaista ruokaa kohtuulliseen hintaluokkaan, se ei ole lapsiystävällinen paikka. Löydät sen Riverside-alueelta All Bar Onen läheltä.</w:t>
      </w:r>
    </w:p>
    <w:p>
      <w:r>
        <w:rPr>
          <w:b/>
        </w:rPr>
        <w:t xml:space="preserve">Tulos</w:t>
      </w:r>
    </w:p>
    <w:p>
      <w:r>
        <w:t xml:space="preserve">nimi[Green Man], ruoka[italialainen], hintaluokka[kohtalainen], alue[riverside], perheystävällinen[ei], lähellä[All Bar One]</w:t>
      </w:r>
    </w:p>
    <w:p>
      <w:r>
        <w:rPr>
          <w:b/>
        </w:rPr>
        <w:t xml:space="preserve">Esimerkki 8.1735</w:t>
      </w:r>
    </w:p>
    <w:p>
      <w:r>
        <w:t xml:space="preserve">Siellä on ranskalaista ruokaa tarjoileva kahvila nimeltä Fitzbillies. Heillä on korkea hintaluokka ja se sijaitsee joen rannalla. Se on lapsiystävällinen paikka, jonka asiakasarvosana on 3 viidestä.</w:t>
      </w:r>
    </w:p>
    <w:p>
      <w:r>
        <w:rPr>
          <w:b/>
        </w:rPr>
        <w:t xml:space="preserve">Tulos</w:t>
      </w:r>
    </w:p>
    <w:p>
      <w:r>
        <w:t xml:space="preserve">name[Fitzbillies], eatType[kahvila], food[ranskalainen], priceRange[korkea], customer rating[3/5], area[riverside], familyFriendly[yes]</w:t>
      </w:r>
    </w:p>
    <w:p>
      <w:r>
        <w:rPr>
          <w:b/>
        </w:rPr>
        <w:t xml:space="preserve">Esimerkki 8.1736</w:t>
      </w:r>
    </w:p>
    <w:p>
      <w:r>
        <w:t xml:space="preserve">Kaupungin keskustassa sijaitseva ravintola, jolla on alhainen asiakasarvio, on nimeltään The Golden Palace.</w:t>
      </w:r>
    </w:p>
    <w:p>
      <w:r>
        <w:rPr>
          <w:b/>
        </w:rPr>
        <w:t xml:space="preserve">Tulos</w:t>
      </w:r>
    </w:p>
    <w:p>
      <w:r>
        <w:t xml:space="preserve">name[Kultainen palatsi], eatType[ravintola], asiakasarvio[alhainen], alue[kaupungin keskusta]</w:t>
      </w:r>
    </w:p>
    <w:p>
      <w:r>
        <w:rPr>
          <w:b/>
        </w:rPr>
        <w:t xml:space="preserve">Esimerkki 8.1737</w:t>
      </w:r>
    </w:p>
    <w:p>
      <w:r>
        <w:t xml:space="preserve">Riverside-alueella on perheystävällinen The Twenty Two -ravintola, joka tarjoaa englantilaista ruokaa.</w:t>
      </w:r>
    </w:p>
    <w:p>
      <w:r>
        <w:rPr>
          <w:b/>
        </w:rPr>
        <w:t xml:space="preserve">Tulos</w:t>
      </w:r>
    </w:p>
    <w:p>
      <w:r>
        <w:t xml:space="preserve">nimi[The Twenty Two], ruoka[englantilainen], alue[jokiranta], perheystävällinen[kyllä]</w:t>
      </w:r>
    </w:p>
    <w:p>
      <w:r>
        <w:rPr>
          <w:b/>
        </w:rPr>
        <w:t xml:space="preserve">Esimerkki 8.1738</w:t>
      </w:r>
    </w:p>
    <w:p>
      <w:r>
        <w:t xml:space="preserve">The Eagle on jokiranta-alueella lähellä Burger Kingiä.  Se tarjoilee halpaa intialaista ruokaa, ja sen asiakasarvosana on 5/5.  Se on perheystävällinen.</w:t>
      </w:r>
    </w:p>
    <w:p>
      <w:r>
        <w:rPr>
          <w:b/>
        </w:rPr>
        <w:t xml:space="preserve">Tulos</w:t>
      </w:r>
    </w:p>
    <w:p>
      <w:r>
        <w:t xml:space="preserve">name[The Eagle], eatType[kahvila], food[intialainen], priceRange[halpa], asiakasarvio[5/5], area[riverside], familyFriendly[yes], near[Burger King]</w:t>
      </w:r>
    </w:p>
    <w:p>
      <w:r>
        <w:rPr>
          <w:b/>
        </w:rPr>
        <w:t xml:space="preserve">Esimerkki 8.1739</w:t>
      </w:r>
    </w:p>
    <w:p>
      <w:r>
        <w:t xml:space="preserve">Pikaruokaa lapsiystävällisessä ympäristössä tarjoava Zizzi on pubi, jonka asiakasarvosana on 3/5.</w:t>
      </w:r>
    </w:p>
    <w:p>
      <w:r>
        <w:rPr>
          <w:b/>
        </w:rPr>
        <w:t xml:space="preserve">Tulos</w:t>
      </w:r>
    </w:p>
    <w:p>
      <w:r>
        <w:t xml:space="preserve">name[Zizzi], eatType[pub], food[Pikaruoka], customer rating[3/5], familyFriendly[yes]</w:t>
      </w:r>
    </w:p>
    <w:p>
      <w:r>
        <w:rPr>
          <w:b/>
        </w:rPr>
        <w:t xml:space="preserve">Esimerkki 8.1740</w:t>
      </w:r>
    </w:p>
    <w:p>
      <w:r>
        <w:t xml:space="preserve">Alimentum on kallis kiinalainen ravintola, jolla on keskimääräinen asiakasarvio. Se sijaitsee kaupungin keskustassa lähellä Yippee Noodle Baria.</w:t>
      </w:r>
    </w:p>
    <w:p>
      <w:r>
        <w:rPr>
          <w:b/>
        </w:rPr>
        <w:t xml:space="preserve">Tulos</w:t>
      </w:r>
    </w:p>
    <w:p>
      <w:r>
        <w:t xml:space="preserve">name[Alimentum], ruoka[kiinalainen], hintaluokka[korkea], asiakasarvio[keskiarvo], alue[keskusta], lähellä[Yippee Noodle Bar]</w:t>
      </w:r>
    </w:p>
    <w:p>
      <w:r>
        <w:rPr>
          <w:b/>
        </w:rPr>
        <w:t xml:space="preserve">Esimerkki 8.1741</w:t>
      </w:r>
    </w:p>
    <w:p>
      <w:r>
        <w:t xml:space="preserve">Kaupungin keskustassa Clare Hallin lähellä on keskivertoa parempi japanilainen kahvila nimeltä Clowns.</w:t>
      </w:r>
    </w:p>
    <w:p>
      <w:r>
        <w:rPr>
          <w:b/>
        </w:rPr>
        <w:t xml:space="preserve">Tulos</w:t>
      </w:r>
    </w:p>
    <w:p>
      <w:r>
        <w:t xml:space="preserve">nimi[Clowns], eatType[kahvila], ruoka[japanilainen], asiakasarvio[keskiarvo], alue[kaupungin keskusta], lähellä[Clare Hall]</w:t>
      </w:r>
    </w:p>
    <w:p>
      <w:r>
        <w:rPr>
          <w:b/>
        </w:rPr>
        <w:t xml:space="preserve">Esimerkki 8.1742</w:t>
      </w:r>
    </w:p>
    <w:p>
      <w:r>
        <w:t xml:space="preserve">Zizzi on pikaruokapubi, jossa on perheystävällinen ilmapiiri. Siitä nauttivat kaikki.</w:t>
      </w:r>
    </w:p>
    <w:p>
      <w:r>
        <w:rPr>
          <w:b/>
        </w:rPr>
        <w:t xml:space="preserve">Tulos</w:t>
      </w:r>
    </w:p>
    <w:p>
      <w:r>
        <w:t xml:space="preserve">name[Zizzi], eatType[pub], food[Pikaruokaa], customer rating[korkea], familyFriendly[kyllä]</w:t>
      </w:r>
    </w:p>
    <w:p>
      <w:r>
        <w:rPr>
          <w:b/>
        </w:rPr>
        <w:t xml:space="preserve">Esimerkki 8.1743</w:t>
      </w:r>
    </w:p>
    <w:p>
      <w:r>
        <w:t xml:space="preserve">Alimentum on intialainen ruokapaikka, joka tarjoaa keskihintaista ruokaa lähellä jokea. Vain aikuisille.</w:t>
      </w:r>
    </w:p>
    <w:p>
      <w:r>
        <w:rPr>
          <w:b/>
        </w:rPr>
        <w:t xml:space="preserve">Tulos</w:t>
      </w:r>
    </w:p>
    <w:p>
      <w:r>
        <w:t xml:space="preserve">nimi[Alimentum], ruoka[intialainen], hintaluokka[kohtalainen], alue[riverside], perheystävällinen[ei]</w:t>
      </w:r>
    </w:p>
    <w:p>
      <w:r>
        <w:rPr>
          <w:b/>
        </w:rPr>
        <w:t xml:space="preserve">Esimerkki 8.1744</w:t>
      </w:r>
    </w:p>
    <w:p>
      <w:r>
        <w:t xml:space="preserve">Hyvä kahvila, joka sai asiakasarvosanan 5/5, on The Eagle. Se sijaitsee jokiranta-alueella lähellä Burger Kingiä. Se maksaa yli 30 puntaa ja on lapsiystävällinen.</w:t>
      </w:r>
    </w:p>
    <w:p>
      <w:r>
        <w:rPr>
          <w:b/>
        </w:rPr>
        <w:t xml:space="preserve">Tulos</w:t>
      </w:r>
    </w:p>
    <w:p>
      <w:r>
        <w:t xml:space="preserve">name[The Eagle], eatType[kahvila], ruoka[ranskalainen], priceRange[yli £30], asiakasarvio[5/5], alue[riverside], perheystävällinen[kyllä], lähellä[Burger King]</w:t>
      </w:r>
    </w:p>
    <w:p>
      <w:r>
        <w:rPr>
          <w:b/>
        </w:rPr>
        <w:t xml:space="preserve">Esimerkki 8.1745</w:t>
      </w:r>
    </w:p>
    <w:p>
      <w:r>
        <w:t xml:space="preserve">Ranchin lähellä sijaitsee kahvila Wildwood, jonka hintaluokka on alle L20 ja jossa tarjoillaan ranskalaista ruokaa. Asiakkaat antavat tälle paikalle alhaisen arvosanan.</w:t>
      </w:r>
    </w:p>
    <w:p>
      <w:r>
        <w:rPr>
          <w:b/>
        </w:rPr>
        <w:t xml:space="preserve">Tulos</w:t>
      </w:r>
    </w:p>
    <w:p>
      <w:r>
        <w:t xml:space="preserve">name[Wildwood], eatType[kahvila], food[ranskalainen], priceRange[alle £20], customer rating[alhainen], near[Ranch]</w:t>
      </w:r>
    </w:p>
    <w:p>
      <w:r>
        <w:rPr>
          <w:b/>
        </w:rPr>
        <w:t xml:space="preserve">Esimerkki 8.1746</w:t>
      </w:r>
    </w:p>
    <w:p>
      <w:r>
        <w:t xml:space="preserve">Ei, italialainen ravintola The Rice Boat kaupungin keskustassa Express by Holiday Innin puolella, jossa on alhainen sijoitus ja hinta alle 20 puntaa.</w:t>
      </w:r>
    </w:p>
    <w:p>
      <w:r>
        <w:rPr>
          <w:b/>
        </w:rPr>
        <w:t xml:space="preserve">Tulos</w:t>
      </w:r>
    </w:p>
    <w:p>
      <w:r>
        <w:t xml:space="preserve">nimi[The Rice Boat], ruoka[italialainen], hintaluokka[alle £20], asiakasarvio[alhainen], alue[kaupungin keskusta], perheystävällinen[kyllä], lähellä[Express by Holiday Inn]]</w:t>
      </w:r>
    </w:p>
    <w:p>
      <w:r>
        <w:rPr>
          <w:b/>
        </w:rPr>
        <w:t xml:space="preserve">Esimerkki 8.1747</w:t>
      </w:r>
    </w:p>
    <w:p>
      <w:r>
        <w:t xml:space="preserve">The Plough on korkeahintainen intialainen pubi lähellä Café Rougea.</w:t>
      </w:r>
    </w:p>
    <w:p>
      <w:r>
        <w:rPr>
          <w:b/>
        </w:rPr>
        <w:t xml:space="preserve">Tulos</w:t>
      </w:r>
    </w:p>
    <w:p>
      <w:r>
        <w:t xml:space="preserve">name[The Plough], eatType[pub], food[Indian], priceRange[high], familyFriendly[no], near[Café Rouge]</w:t>
      </w:r>
    </w:p>
    <w:p>
      <w:r>
        <w:rPr>
          <w:b/>
        </w:rPr>
        <w:t xml:space="preserve">Esimerkki 8.1748</w:t>
      </w:r>
    </w:p>
    <w:p>
      <w:r>
        <w:t xml:space="preserve">Strada, joka on halpa ja perheystävällinen, on saanut keskimääräisen asiakasarvion.</w:t>
      </w:r>
    </w:p>
    <w:p>
      <w:r>
        <w:rPr>
          <w:b/>
        </w:rPr>
        <w:t xml:space="preserve">Tulos</w:t>
      </w:r>
    </w:p>
    <w:p>
      <w:r>
        <w:t xml:space="preserve">name[Strada], priceRange[halpa], customer rating[keskiarvo], familyFriendly[kyllä]</w:t>
      </w:r>
    </w:p>
    <w:p>
      <w:r>
        <w:rPr>
          <w:b/>
        </w:rPr>
        <w:t xml:space="preserve">Esimerkki 8.1749</w:t>
      </w:r>
    </w:p>
    <w:p>
      <w:r>
        <w:t xml:space="preserve">The Phoenix tarjoaa italialaista ruokaa kohtuulliseen hintaan ja sijaitsee joen rannalla, ja sen asiakasarvio on 3/5.</w:t>
      </w:r>
    </w:p>
    <w:p>
      <w:r>
        <w:rPr>
          <w:b/>
        </w:rPr>
        <w:t xml:space="preserve">Tulos</w:t>
      </w:r>
    </w:p>
    <w:p>
      <w:r>
        <w:t xml:space="preserve">nimi[The Phoenix], ruoka[italialainen], hintaluokka[kohtalainen], asiakkaiden arvostelu[3/5], alue[riverside]</w:t>
      </w:r>
    </w:p>
    <w:p>
      <w:r>
        <w:rPr>
          <w:b/>
        </w:rPr>
        <w:t xml:space="preserve">Esimerkki 8.1750</w:t>
      </w:r>
    </w:p>
    <w:p>
      <w:r>
        <w:t xml:space="preserve">Aromi on kahvila. Se sijaitsee lähellä kaupungin keskustaa. ja sieltä on upeat näkymät joen yli. Se ei tarjoa perheruokailua.</w:t>
      </w:r>
    </w:p>
    <w:p>
      <w:r>
        <w:rPr>
          <w:b/>
        </w:rPr>
        <w:t xml:space="preserve">Tulos</w:t>
      </w:r>
    </w:p>
    <w:p>
      <w:r>
        <w:t xml:space="preserve">nimi[Aromi], eatType[kahvila], ruoka[ranskalainen], asiakasarvio[alhainen], alue[jokiranta], perheystävällinen[ei]</w:t>
      </w:r>
    </w:p>
    <w:p>
      <w:r>
        <w:rPr>
          <w:b/>
        </w:rPr>
        <w:t xml:space="preserve">Esimerkki 8.1751</w:t>
      </w:r>
    </w:p>
    <w:p>
      <w:r>
        <w:t xml:space="preserve">Browns Cambridge on hinnaltaan melko halpa, mutta sen luokitus on 5 viidestä.</w:t>
      </w:r>
    </w:p>
    <w:p>
      <w:r>
        <w:rPr>
          <w:b/>
        </w:rPr>
        <w:t xml:space="preserve">Tulos</w:t>
      </w:r>
    </w:p>
    <w:p>
      <w:r>
        <w:t xml:space="preserve">name[Browns Cambridge], priceRange[halpa], customer rating[5/5]</w:t>
      </w:r>
    </w:p>
    <w:p>
      <w:r>
        <w:rPr>
          <w:b/>
        </w:rPr>
        <w:t xml:space="preserve">Esimerkki 8.1752</w:t>
      </w:r>
    </w:p>
    <w:p>
      <w:r>
        <w:t xml:space="preserve">Riverside-alueella sijaitseva The Rice Boat tarjoilee kiinalaista ruokaa ja on perheystävällinen. Heillä on alhainen asiakasarvio.</w:t>
      </w:r>
    </w:p>
    <w:p>
      <w:r>
        <w:rPr>
          <w:b/>
        </w:rPr>
        <w:t xml:space="preserve">Tulos</w:t>
      </w:r>
    </w:p>
    <w:p>
      <w:r>
        <w:t xml:space="preserve">nimi[The Rice Boat], ruoka[kiinalainen], asiakkaiden arvostelu[alhainen], alue[jokiranta], perheystävällinen[kyllä]</w:t>
      </w:r>
    </w:p>
    <w:p>
      <w:r>
        <w:rPr>
          <w:b/>
        </w:rPr>
        <w:t xml:space="preserve">Esimerkki 8.1753</w:t>
      </w:r>
    </w:p>
    <w:p>
      <w:r>
        <w:t xml:space="preserve">Siellä on keskihintainen ravintola nimeltä The Dumpling Tree.</w:t>
      </w:r>
    </w:p>
    <w:p>
      <w:r>
        <w:rPr>
          <w:b/>
        </w:rPr>
        <w:t xml:space="preserve">Tulos</w:t>
      </w:r>
    </w:p>
    <w:p>
      <w:r>
        <w:t xml:space="preserve">name[The Dumpling Tree], eatType[ravintola], food[englanti], priceRange[kohtalainen]</w:t>
      </w:r>
    </w:p>
    <w:p>
      <w:r>
        <w:rPr>
          <w:b/>
        </w:rPr>
        <w:t xml:space="preserve">Esimerkki 8.1754</w:t>
      </w:r>
    </w:p>
    <w:p>
      <w:r>
        <w:t xml:space="preserve">The Green Man on perheystävällinen japanilainen ravintola, jonka hinnat ovat alle 20, lähellä All Bar Onea jokiranta-alueella.</w:t>
      </w:r>
    </w:p>
    <w:p>
      <w:r>
        <w:rPr>
          <w:b/>
        </w:rPr>
        <w:t xml:space="preserve">Tulos</w:t>
      </w:r>
    </w:p>
    <w:p>
      <w:r>
        <w:t xml:space="preserve">nimi[Green Man], ruoka[japanilainen], hintaluokka[alle £20], alue[riverside], perheystävällinen[kyllä], lähellä[All Bar One]</w:t>
      </w:r>
    </w:p>
    <w:p>
      <w:r>
        <w:rPr>
          <w:b/>
        </w:rPr>
        <w:t xml:space="preserve">Esimerkki 8.1755</w:t>
      </w:r>
    </w:p>
    <w:p>
      <w:r>
        <w:t xml:space="preserve">Intialaisen ravintolan nimeltä The Wrestlers hintaluokka on yli 30 puntaa. Sillä on korkea asiakasarvosana, eikä se ole lapsiystävällinen.</w:t>
      </w:r>
    </w:p>
    <w:p>
      <w:r>
        <w:rPr>
          <w:b/>
        </w:rPr>
        <w:t xml:space="preserve">Tulos</w:t>
      </w:r>
    </w:p>
    <w:p>
      <w:r>
        <w:t xml:space="preserve">nimi[The Wrestlers], ruoka[intialainen], hintaluokka[yli £30], asiakasarvio[korkea], perheystävällinen[ei]</w:t>
      </w:r>
    </w:p>
    <w:p>
      <w:r>
        <w:rPr>
          <w:b/>
        </w:rPr>
        <w:t xml:space="preserve">Esimerkki 8.1756</w:t>
      </w:r>
    </w:p>
    <w:p>
      <w:r>
        <w:t xml:space="preserve">The Vaults -ravintola on erikoistunut englantilaiseen keittiöön.</w:t>
      </w:r>
    </w:p>
    <w:p>
      <w:r>
        <w:rPr>
          <w:b/>
        </w:rPr>
        <w:t xml:space="preserve">Tulos</w:t>
      </w:r>
    </w:p>
    <w:p>
      <w:r>
        <w:t xml:space="preserve">name[The Vaults], eatType[ravintola], food[englanti]</w:t>
      </w:r>
    </w:p>
    <w:p>
      <w:r>
        <w:rPr>
          <w:b/>
        </w:rPr>
        <w:t xml:space="preserve">Esimerkki 8.1757</w:t>
      </w:r>
    </w:p>
    <w:p>
      <w:r>
        <w:t xml:space="preserve">Punter on kahvila. Se sijaitsee kaupungin keskustassa lähellä Café Siciliaa. Alkaa edullisesta hinnasta ja perheystävällinen. On 5 out of 5 asiakasarviointi.</w:t>
      </w:r>
    </w:p>
    <w:p>
      <w:r>
        <w:rPr>
          <w:b/>
        </w:rPr>
        <w:t xml:space="preserve">Tulos</w:t>
      </w:r>
    </w:p>
    <w:p>
      <w:r>
        <w:t xml:space="preserve">name[The Punter], eatType[kahvila], food[italialainen], priceRange[halpa], asiakasarvio[5/5], familyFriendly[kyllä], near[Café Sicilia]</w:t>
      </w:r>
    </w:p>
    <w:p>
      <w:r>
        <w:rPr>
          <w:b/>
        </w:rPr>
        <w:t xml:space="preserve">Esimerkki 8.1758</w:t>
      </w:r>
    </w:p>
    <w:p>
      <w:r>
        <w:t xml:space="preserve">Cocum on kallis mutta lapsiystävällinen pubi, joka on saanut asiakkailtaan huonon arvosanan.</w:t>
      </w:r>
    </w:p>
    <w:p>
      <w:r>
        <w:rPr>
          <w:b/>
        </w:rPr>
        <w:t xml:space="preserve">Tulos</w:t>
      </w:r>
    </w:p>
    <w:p>
      <w:r>
        <w:t xml:space="preserve">name[Cocum], eatType[pub], priceRange[high], asiakasarvio[1/5], familyFriendly[yes]</w:t>
      </w:r>
    </w:p>
    <w:p>
      <w:r>
        <w:rPr>
          <w:b/>
        </w:rPr>
        <w:t xml:space="preserve">Esimerkki 8.1759</w:t>
      </w:r>
    </w:p>
    <w:p>
      <w:r>
        <w:t xml:space="preserve">The Rice Boat on lapsiystävällinen pikaruokaravintola, joka sijaitsee kaupungin keskustassa Express by Holiday Inn -hotellin vieressä. Sen hintaluokka on kohtuullinen ja asiakasarvosana on 1/5.</w:t>
      </w:r>
    </w:p>
    <w:p>
      <w:r>
        <w:rPr>
          <w:b/>
        </w:rPr>
        <w:t xml:space="preserve">Tulos</w:t>
      </w:r>
    </w:p>
    <w:p>
      <w:r>
        <w:t xml:space="preserve">nimi[The Rice Boat], ruoka[Pikaruokaa], hintaluokka[kohtalainen], asiakkaiden arvostelu[1/5], alue[kaupungin keskusta], perheystävällinen[kyllä], lähellä[Express by Holiday Inn]</w:t>
      </w:r>
    </w:p>
    <w:p>
      <w:r>
        <w:rPr>
          <w:b/>
        </w:rPr>
        <w:t xml:space="preserve">Esimerkki 8.1760</w:t>
      </w:r>
    </w:p>
    <w:p>
      <w:r>
        <w:t xml:space="preserve">The Cricketers on pikaruokaa tarjoava kahvila Portland Armsin lähellä.  Sillä on korkea asiakasarvosana ja se on lapsiystävällinen.</w:t>
      </w:r>
    </w:p>
    <w:p>
      <w:r>
        <w:rPr>
          <w:b/>
        </w:rPr>
        <w:t xml:space="preserve">Tulos</w:t>
      </w:r>
    </w:p>
    <w:p>
      <w:r>
        <w:t xml:space="preserve">name[The Cricketers], eatType[kahvila], food[Pikaruoka], asiakasarvio[korkea], familyFriendly[kyllä], near[The Portland Arms]</w:t>
      </w:r>
    </w:p>
    <w:p>
      <w:r>
        <w:rPr>
          <w:b/>
        </w:rPr>
        <w:t xml:space="preserve">Esimerkki 8.1761</w:t>
      </w:r>
    </w:p>
    <w:p>
      <w:r>
        <w:t xml:space="preserve">The Wrestlers on ei-lapsiystävällinen, kohtuuhintainen pikaruokaravintola, jonka asiakasarvio on 3/5.</w:t>
      </w:r>
    </w:p>
    <w:p>
      <w:r>
        <w:rPr>
          <w:b/>
        </w:rPr>
        <w:t xml:space="preserve">Tulos</w:t>
      </w:r>
    </w:p>
    <w:p>
      <w:r>
        <w:t xml:space="preserve">nimi[The Wrestlers], ruoka[Pikaruoka], hintaluokka[kohtalainen], asiakasarvio[3/5], perheystävällinen[ei]</w:t>
      </w:r>
    </w:p>
    <w:p>
      <w:r>
        <w:rPr>
          <w:b/>
        </w:rPr>
        <w:t xml:space="preserve">Esimerkki 8.1762</w:t>
      </w:r>
    </w:p>
    <w:p>
      <w:r>
        <w:t xml:space="preserve">Golden Palace on italialainen kahvila kaupungin keskustassa, jossa on keskimääräiset arvosanat ja alhaiset hinnat.</w:t>
      </w:r>
    </w:p>
    <w:p>
      <w:r>
        <w:rPr>
          <w:b/>
        </w:rPr>
        <w:t xml:space="preserve">Tulos</w:t>
      </w:r>
    </w:p>
    <w:p>
      <w:r>
        <w:t xml:space="preserve">name[Kultainen palatsi], eatType[kahvila], food[italialainen], priceRange[halpa], customer rating[keskiarvo], area[keskusta]</w:t>
      </w:r>
    </w:p>
    <w:p>
      <w:r>
        <w:rPr>
          <w:b/>
        </w:rPr>
        <w:t xml:space="preserve">Esimerkki 8.1763</w:t>
      </w:r>
    </w:p>
    <w:p>
      <w:r>
        <w:t xml:space="preserve">The Olive Grove on lapsiystävällinen pubi Riversidessa. Siellä tarjoillaan pikaruokaa korkeassa hintaluokassa.</w:t>
      </w:r>
    </w:p>
    <w:p>
      <w:r>
        <w:rPr>
          <w:b/>
        </w:rPr>
        <w:t xml:space="preserve">Tulos</w:t>
      </w:r>
    </w:p>
    <w:p>
      <w:r>
        <w:t xml:space="preserve">name[The Olive Grove], eatType[pub], food[Pikaruoka], priceRange[high], area[riverside], familyFriendly[yes]</w:t>
      </w:r>
    </w:p>
    <w:p>
      <w:r>
        <w:rPr>
          <w:b/>
        </w:rPr>
        <w:t xml:space="preserve">Esimerkki 8.1764</w:t>
      </w:r>
    </w:p>
    <w:p>
      <w:r>
        <w:t xml:space="preserve">The Twenty Two on korkeahintainen ravintola, joka ei ole tarkoitettu lapsille, arvosana 3/5. Se sijaitsee joen rannalla lähellä The Rice Boat -ravintolaa.</w:t>
      </w:r>
    </w:p>
    <w:p>
      <w:r>
        <w:rPr>
          <w:b/>
        </w:rPr>
        <w:t xml:space="preserve">Tulos</w:t>
      </w:r>
    </w:p>
    <w:p>
      <w:r>
        <w:t xml:space="preserve">nimi[The Twenty Two], hintaluokka[korkea], asiakasarvio[3/5], alue[riverside], perheystävällinen[ei], lähellä[The Rice Boat]</w:t>
      </w:r>
    </w:p>
    <w:p>
      <w:r>
        <w:rPr>
          <w:b/>
        </w:rPr>
        <w:t xml:space="preserve">Esimerkki 8.1765</w:t>
      </w:r>
    </w:p>
    <w:p>
      <w:r>
        <w:t xml:space="preserve">Golden Curry on erittäin arvostettu lapsiystävällinen englantilainen ruokapaikka Café Rougen lähellä jokirannassa.</w:t>
      </w:r>
    </w:p>
    <w:p>
      <w:r>
        <w:rPr>
          <w:b/>
        </w:rPr>
        <w:t xml:space="preserve">Tulos</w:t>
      </w:r>
    </w:p>
    <w:p>
      <w:r>
        <w:t xml:space="preserve">nimi[The Golden Curry], ruoka[englanti], asiakkaiden arvostelu[korkea], alue[riverside], perheystävällinen[kyllä], lähellä[Café Rouge]</w:t>
      </w:r>
    </w:p>
    <w:p>
      <w:r>
        <w:rPr>
          <w:b/>
        </w:rPr>
        <w:t xml:space="preserve">Esimerkki 8.1766</w:t>
      </w:r>
    </w:p>
    <w:p>
      <w:r>
        <w:t xml:space="preserve">Zizzi on erittäin arvostettu ja lapsiystävällinen pubi, jossa tarjoillaan englantilaista ruokaa.</w:t>
      </w:r>
    </w:p>
    <w:p>
      <w:r>
        <w:rPr>
          <w:b/>
        </w:rPr>
        <w:t xml:space="preserve">Tulos</w:t>
      </w:r>
    </w:p>
    <w:p>
      <w:r>
        <w:t xml:space="preserve">name[Zizzi], eatType[pub], ruoka[englanti], asiakasarvio[korkea], perheystävällinen[kyllä]</w:t>
      </w:r>
    </w:p>
    <w:p>
      <w:r>
        <w:rPr>
          <w:b/>
        </w:rPr>
        <w:t xml:space="preserve">Esimerkki 8.1767</w:t>
      </w:r>
    </w:p>
    <w:p>
      <w:r>
        <w:t xml:space="preserve">Riverside-alueella on pikaruokakahvila nimeltä The Golden Palace, jonka hintaluokka on kohtuullinen ja joka on saanut 3 arvosanaa 5:stä.</w:t>
      </w:r>
    </w:p>
    <w:p>
      <w:r>
        <w:rPr>
          <w:b/>
        </w:rPr>
        <w:t xml:space="preserve">Tulos</w:t>
      </w:r>
    </w:p>
    <w:p>
      <w:r>
        <w:t xml:space="preserve">name[The Golden Palace], eatType[kahvila], food[pikaruoka], priceRange[kohtuullinen], customer rating[3/5], area[riverside]</w:t>
      </w:r>
    </w:p>
    <w:p>
      <w:r>
        <w:rPr>
          <w:b/>
        </w:rPr>
        <w:t xml:space="preserve">Esimerkki 8.1768</w:t>
      </w:r>
    </w:p>
    <w:p>
      <w:r>
        <w:t xml:space="preserve">Browns Cambridge tarjoaa kiinalaista ruokaa 20-25 punnan hintaluokassa. Sen asiakasarvio on korkea.</w:t>
      </w:r>
    </w:p>
    <w:p>
      <w:r>
        <w:rPr>
          <w:b/>
        </w:rPr>
        <w:t xml:space="preserve">Tulos</w:t>
      </w:r>
    </w:p>
    <w:p>
      <w:r>
        <w:t xml:space="preserve">nimi[Browns Cambridge], ruoka[kiinalainen], hintaluokka[£20-25], asiakasarvio[korkea]</w:t>
      </w:r>
    </w:p>
    <w:p>
      <w:r>
        <w:rPr>
          <w:b/>
        </w:rPr>
        <w:t xml:space="preserve">Esimerkki 8.1769</w:t>
      </w:r>
    </w:p>
    <w:p>
      <w:r>
        <w:t xml:space="preserve">Jos etsit perheystävällistä tyyppiravintolaa, kannattaa kokeilla Loch Fyneä, jossa on pikaruokaa edulliseen hintaluokkaan.</w:t>
      </w:r>
    </w:p>
    <w:p>
      <w:r>
        <w:rPr>
          <w:b/>
        </w:rPr>
        <w:t xml:space="preserve">Tulos</w:t>
      </w:r>
    </w:p>
    <w:p>
      <w:r>
        <w:t xml:space="preserve">name[Loch Fyne], eatType[ravintola], food[pikaruoka], priceRange[halpa], familyFriendly[kyllä]</w:t>
      </w:r>
    </w:p>
    <w:p>
      <w:r>
        <w:rPr>
          <w:b/>
        </w:rPr>
        <w:t xml:space="preserve">Esimerkki 8.1770</w:t>
      </w:r>
    </w:p>
    <w:p>
      <w:r>
        <w:t xml:space="preserve">The Eagle on italialainen kahvila City Centressä, Burger Kingin lähellä, joka on perheystävällinen, hinnakas ja arvostettu.</w:t>
      </w:r>
    </w:p>
    <w:p>
      <w:r>
        <w:rPr>
          <w:b/>
        </w:rPr>
        <w:t xml:space="preserve">Tulos</w:t>
      </w:r>
    </w:p>
    <w:p>
      <w:r>
        <w:t xml:space="preserve">name[The Eagle], eatType[kahvila], ruoka[italialainen], priceRange[yli £30], asiakasarvio[korkea], alue[riverside], perheystävällinen[kyllä], lähellä[Burger King]</w:t>
      </w:r>
    </w:p>
    <w:p>
      <w:r>
        <w:rPr>
          <w:b/>
        </w:rPr>
        <w:t xml:space="preserve">Esimerkki 8.1771</w:t>
      </w:r>
    </w:p>
    <w:p>
      <w:r>
        <w:t xml:space="preserve">The Waterman pubin englantilainen ruoka sai hyviä asiakasarvioita.  The Waterman sijaitsee jokiranta-alueella.</w:t>
      </w:r>
    </w:p>
    <w:p>
      <w:r>
        <w:rPr>
          <w:b/>
        </w:rPr>
        <w:t xml:space="preserve">Tulos</w:t>
      </w:r>
    </w:p>
    <w:p>
      <w:r>
        <w:t xml:space="preserve">nimi[The Waterman], eatType[pub], ruoka[englantilainen], asiakasarvio[korkea], alue[riverside]</w:t>
      </w:r>
    </w:p>
    <w:p>
      <w:r>
        <w:rPr>
          <w:b/>
        </w:rPr>
        <w:t xml:space="preserve">Esimerkki 8.1772</w:t>
      </w:r>
    </w:p>
    <w:p>
      <w:r>
        <w:t xml:space="preserve">Green Man tarjoaa intialaista ruokaa korkeaan hintaluokkaan. Se sijaitsee kaupungin keskustassa. Se on lähellä All Bar Onea.</w:t>
      </w:r>
    </w:p>
    <w:p>
      <w:r>
        <w:rPr>
          <w:b/>
        </w:rPr>
        <w:t xml:space="preserve">Tulos</w:t>
      </w:r>
    </w:p>
    <w:p>
      <w:r>
        <w:t xml:space="preserve">nimi[Green Man], ruoka[intialainen], hintaluokka[korkea], alue[kaupungin keskusta], perheystävällinen[kyllä], lähellä[All Bar One]</w:t>
      </w:r>
    </w:p>
    <w:p>
      <w:r>
        <w:rPr>
          <w:b/>
        </w:rPr>
        <w:t xml:space="preserve">Esimerkki 8.1773</w:t>
      </w:r>
    </w:p>
    <w:p>
      <w:r>
        <w:t xml:space="preserve">The Wrestlers tarjoilee kiinalaista ruokaa 20-25 punnan hintaan, jolla on hyvät asiakasarviot ja joka on myös lapsiystävällinen.</w:t>
      </w:r>
    </w:p>
    <w:p>
      <w:r>
        <w:rPr>
          <w:b/>
        </w:rPr>
        <w:t xml:space="preserve">Tulos</w:t>
      </w:r>
    </w:p>
    <w:p>
      <w:r>
        <w:t xml:space="preserve">nimi[The Wrestlers], ruoka[kiinalainen], hintaluokka[£20-25], asiakasarvio[korkea], perheystävällinen[kyllä]</w:t>
      </w:r>
    </w:p>
    <w:p>
      <w:r>
        <w:rPr>
          <w:b/>
        </w:rPr>
        <w:t xml:space="preserve">Esimerkki 8.1774</w:t>
      </w:r>
    </w:p>
    <w:p>
      <w:r>
        <w:t xml:space="preserve">The Eagle on kohtuuhintainen ravintola, joka saa arvosanan 1/5, ja se sijaitsee kaupungin keskustassa.</w:t>
      </w:r>
    </w:p>
    <w:p>
      <w:r>
        <w:rPr>
          <w:b/>
        </w:rPr>
        <w:t xml:space="preserve">Tulos</w:t>
      </w:r>
    </w:p>
    <w:p>
      <w:r>
        <w:t xml:space="preserve">nimi[The Eagle], hintaluokka[kohtalainen], asiakasarvio[1/5], alue[kaupungin keskusta]</w:t>
      </w:r>
    </w:p>
    <w:p>
      <w:r>
        <w:rPr>
          <w:b/>
        </w:rPr>
        <w:t xml:space="preserve">Esimerkki 8.1775</w:t>
      </w:r>
    </w:p>
    <w:p>
      <w:r>
        <w:t xml:space="preserve">Cotto, tarjoaa kiinalaista ruokaa, ja sen asiakasarvosana on 1 viidestä. Se on lapsiystävällinen ja sijaitsee lähellä Ranchia.</w:t>
      </w:r>
    </w:p>
    <w:p>
      <w:r>
        <w:rPr>
          <w:b/>
        </w:rPr>
        <w:t xml:space="preserve">Tulos</w:t>
      </w:r>
    </w:p>
    <w:p>
      <w:r>
        <w:t xml:space="preserve">nimi[Cotto], ruoka[kiinalainen], asiakasarvio[1/5], perheystävällinen[kyllä], lähellä[Ranch]</w:t>
      </w:r>
    </w:p>
    <w:p>
      <w:r>
        <w:rPr>
          <w:b/>
        </w:rPr>
        <w:t xml:space="preserve">Esimerkki 8.1776</w:t>
      </w:r>
    </w:p>
    <w:p>
      <w:r>
        <w:t xml:space="preserve">Browns Cambridge on intialainen ruokaravintola, joka on halpa ja edullinen, vaikka asiakkaat eivät yleensä olekaan tyytyväisiä ja ovat antaneet ravintolalle huonon arvosanan.</w:t>
      </w:r>
    </w:p>
    <w:p>
      <w:r>
        <w:rPr>
          <w:b/>
        </w:rPr>
        <w:t xml:space="preserve">Tulos</w:t>
      </w:r>
    </w:p>
    <w:p>
      <w:r>
        <w:t xml:space="preserve">nimi[Browns Cambridge], ruoka[intialainen], hintaluokka[alle £20], asiakasarvio[alhainen]</w:t>
      </w:r>
    </w:p>
    <w:p>
      <w:r>
        <w:rPr>
          <w:b/>
        </w:rPr>
        <w:t xml:space="preserve">Esimerkki 8.1777</w:t>
      </w:r>
    </w:p>
    <w:p>
      <w:r>
        <w:t xml:space="preserve">Alimentum on paikka kaupungin keskusta-alueella lähellä Yippee Noodle Baria.  Siellä tarjoillaan kiinalaista ruokaa, jonka hintaluokka on korkea ja jonka asiakasarvosana on 1 viidestä.</w:t>
      </w:r>
    </w:p>
    <w:p>
      <w:r>
        <w:rPr>
          <w:b/>
        </w:rPr>
        <w:t xml:space="preserve">Tulos</w:t>
      </w:r>
    </w:p>
    <w:p>
      <w:r>
        <w:t xml:space="preserve">nimi[Alimentum], ruoka[kiinalainen], hintaluokka[korkea], asiakasarvio[1/5], alue[keskusta], lähellä[Yippee Noodle Bar]</w:t>
      </w:r>
    </w:p>
    <w:p>
      <w:r>
        <w:rPr>
          <w:b/>
        </w:rPr>
        <w:t xml:space="preserve">Esimerkki 8.1778</w:t>
      </w:r>
    </w:p>
    <w:p>
      <w:r>
        <w:t xml:space="preserve">The Giraffe on kaupungin keskustassa sijaitseva intialaista ruokaa tarjoava aikuisten pubi.</w:t>
      </w:r>
    </w:p>
    <w:p>
      <w:r>
        <w:rPr>
          <w:b/>
        </w:rPr>
        <w:t xml:space="preserve">Tulos</w:t>
      </w:r>
    </w:p>
    <w:p>
      <w:r>
        <w:t xml:space="preserve">name[Kirahvi], eatType[pub], food[intialainen], area[kaupungin keskusta], familyFriendly[ei]</w:t>
      </w:r>
    </w:p>
    <w:p>
      <w:r>
        <w:rPr>
          <w:b/>
        </w:rPr>
        <w:t xml:space="preserve">Esimerkki 8.1779</w:t>
      </w:r>
    </w:p>
    <w:p>
      <w:r>
        <w:t xml:space="preserve">The Twenty Two on pikaruokapaikka, joka ei ole perheystävällinen.</w:t>
      </w:r>
    </w:p>
    <w:p>
      <w:r>
        <w:rPr>
          <w:b/>
        </w:rPr>
        <w:t xml:space="preserve">Tulos</w:t>
      </w:r>
    </w:p>
    <w:p>
      <w:r>
        <w:t xml:space="preserve">nimi[The Twenty Two], ruoka[Pikaruoka], perheystävällinen[ei]</w:t>
      </w:r>
    </w:p>
    <w:p>
      <w:r>
        <w:rPr>
          <w:b/>
        </w:rPr>
        <w:t xml:space="preserve">Esimerkki 8.1780</w:t>
      </w:r>
    </w:p>
    <w:p>
      <w:r>
        <w:t xml:space="preserve">Keskiverto intialaista ruokaa lapsiystävällisessä ympäristössä joen rannalla: The Rice Boat.</w:t>
      </w:r>
    </w:p>
    <w:p>
      <w:r>
        <w:rPr>
          <w:b/>
        </w:rPr>
        <w:t xml:space="preserve">Tulos</w:t>
      </w:r>
    </w:p>
    <w:p>
      <w:r>
        <w:t xml:space="preserve">nimi[The Rice Boat], ruoka[intialainen], asiakkaiden arvostelu[keskiarvo], alue[riverside], perheystävällinen[kyllä]</w:t>
      </w:r>
    </w:p>
    <w:p>
      <w:r>
        <w:rPr>
          <w:b/>
        </w:rPr>
        <w:t xml:space="preserve">Esimerkki 8.1781</w:t>
      </w:r>
    </w:p>
    <w:p>
      <w:r>
        <w:t xml:space="preserve">The Plough on Café Rougen lähellä sijaitseva perheystävällinen pubi, jossa tarjoillaan japanilaista ruokaa edulliseen hintaan.</w:t>
      </w:r>
    </w:p>
    <w:p>
      <w:r>
        <w:rPr>
          <w:b/>
        </w:rPr>
        <w:t xml:space="preserve">Tulos</w:t>
      </w:r>
    </w:p>
    <w:p>
      <w:r>
        <w:t xml:space="preserve">name[The Plough], eatType[pub], food[japanilainen], priceRange[halpa], familyFriendly[kyllä], near[Café Rouge]</w:t>
      </w:r>
    </w:p>
    <w:p>
      <w:r>
        <w:rPr>
          <w:b/>
        </w:rPr>
        <w:t xml:space="preserve">Esimerkki 8.1782</w:t>
      </w:r>
    </w:p>
    <w:p>
      <w:r>
        <w:t xml:space="preserve">Green Man tarjoaa kohtuuhintaista pikaruokaa lapsiystävällisessä ympäristössä. Se sijaitsee Riversidessa lähellä All Bar Onea.</w:t>
      </w:r>
    </w:p>
    <w:p>
      <w:r>
        <w:rPr>
          <w:b/>
        </w:rPr>
        <w:t xml:space="preserve">Tulos</w:t>
      </w:r>
    </w:p>
    <w:p>
      <w:r>
        <w:t xml:space="preserve">nimi[Green Man], ruoka[Pikaruoka], hintaluokka[kohtalainen], alue[riverside], perheystävällinen[kyllä], lähellä[All Bar One]</w:t>
      </w:r>
    </w:p>
    <w:p>
      <w:r>
        <w:rPr>
          <w:b/>
        </w:rPr>
        <w:t xml:space="preserve">Esimerkki 8.1783</w:t>
      </w:r>
    </w:p>
    <w:p>
      <w:r>
        <w:t xml:space="preserve">Kaupungin keskustassa sijaitsee The Phoenix, jonka asiakasarvosana on 5/5, joka tarjoilee japanilaista ruokaa ja jonka hintaluokka on yli 30 puntaa.</w:t>
      </w:r>
    </w:p>
    <w:p>
      <w:r>
        <w:rPr>
          <w:b/>
        </w:rPr>
        <w:t xml:space="preserve">Tulos</w:t>
      </w:r>
    </w:p>
    <w:p>
      <w:r>
        <w:t xml:space="preserve">nimi[The Phoenix], ruoka[japanilainen], hintaluokka[yli 30 puntaa], asiakasarvio[5/5], alue[kaupungin keskusta]</w:t>
      </w:r>
    </w:p>
    <w:p>
      <w:r>
        <w:rPr>
          <w:b/>
        </w:rPr>
        <w:t xml:space="preserve">Esimerkki 8.1784</w:t>
      </w:r>
    </w:p>
    <w:p>
      <w:r>
        <w:t xml:space="preserve">Golden Palace on japanilainen kahvila kaupungin keskusta-alueella. Sen hintaluokka on korkea, ja se on saanut arvosanan 3/5.</w:t>
      </w:r>
    </w:p>
    <w:p>
      <w:r>
        <w:rPr>
          <w:b/>
        </w:rPr>
        <w:t xml:space="preserve">Tulos</w:t>
      </w:r>
    </w:p>
    <w:p>
      <w:r>
        <w:t xml:space="preserve">name[The Golden Palace], eatType[kahvila], food[japanilainen], priceRange[korkea], customer rating[3/5], area[keskusta]</w:t>
      </w:r>
    </w:p>
    <w:p>
      <w:r>
        <w:rPr>
          <w:b/>
        </w:rPr>
        <w:t xml:space="preserve">Esimerkki 8.1785</w:t>
      </w:r>
    </w:p>
    <w:p>
      <w:r>
        <w:t xml:space="preserve">The Bakersin lähellä sijaitseva Golden Curry tarjoaa viiniä, juustolautasia ja fonduea keskihintaan.</w:t>
      </w:r>
    </w:p>
    <w:p>
      <w:r>
        <w:rPr>
          <w:b/>
        </w:rPr>
        <w:t xml:space="preserve">Tulos</w:t>
      </w:r>
    </w:p>
    <w:p>
      <w:r>
        <w:t xml:space="preserve">nimi[The Golden Curry], ruoka[ranskalainen], hintaluokka[kohtalainen], perheystävällinen[ei], lähellä[The Bakers]</w:t>
      </w:r>
    </w:p>
    <w:p>
      <w:r>
        <w:rPr>
          <w:b/>
        </w:rPr>
        <w:t xml:space="preserve">Esimerkki 8.1786</w:t>
      </w:r>
    </w:p>
    <w:p>
      <w:r>
        <w:t xml:space="preserve">Cotto on korkeahintainen pikaruokakahvila, joka sijaitsee kaupungin keskustassa lähellä The Portland Armsia.</w:t>
      </w:r>
    </w:p>
    <w:p>
      <w:r>
        <w:rPr>
          <w:b/>
        </w:rPr>
        <w:t xml:space="preserve">Tulos</w:t>
      </w:r>
    </w:p>
    <w:p>
      <w:r>
        <w:t xml:space="preserve">name[Cotto], eatType[kahvila], food[pikaruoka], priceRange[yli 30€], customer rating[korkea], area[kaupungin keskusta], near[The Portland Arms]</w:t>
      </w:r>
    </w:p>
    <w:p>
      <w:r>
        <w:rPr>
          <w:b/>
        </w:rPr>
        <w:t xml:space="preserve">Esimerkki 8.1787</w:t>
      </w:r>
    </w:p>
    <w:p>
      <w:r>
        <w:t xml:space="preserve">The Portland Armsin lähellä sijaitseva The Cricketers on kahvila, jossa tarjoillaan italialaista ruokaa.  Tämän vain aikuisille tarkoitetun kahvilan keskimääräinen asiakasarvio on alhainen.</w:t>
      </w:r>
    </w:p>
    <w:p>
      <w:r>
        <w:rPr>
          <w:b/>
        </w:rPr>
        <w:t xml:space="preserve">Tulos</w:t>
      </w:r>
    </w:p>
    <w:p>
      <w:r>
        <w:t xml:space="preserve">name[The Cricketers], eatType[kahvila], ruoka[italialainen], asiakasarvio[alhainen], perheystävällinen[ei], lähellä[The Portland Arms]</w:t>
      </w:r>
    </w:p>
    <w:p>
      <w:r>
        <w:rPr>
          <w:b/>
        </w:rPr>
        <w:t xml:space="preserve">Esimerkki 8.1788</w:t>
      </w:r>
    </w:p>
    <w:p>
      <w:r>
        <w:t xml:space="preserve">Waterman tarjoilee korkeaan hintaluokkaan kuuluvaa kiinalaista, jonka asiakasarvosana on keskimäärin. Se sijaitsee kaupungin keskustassa ja on lapsiystävällinen.</w:t>
      </w:r>
    </w:p>
    <w:p>
      <w:r>
        <w:rPr>
          <w:b/>
        </w:rPr>
        <w:t xml:space="preserve">Tulos</w:t>
      </w:r>
    </w:p>
    <w:p>
      <w:r>
        <w:t xml:space="preserve">nimi[The Waterman], ruoka[kiinalainen], hintaluokka[korkea], asiakkaiden arvostelu[keskiarvo], alue[kaupungin keskusta], perheystävällinen[kyllä]</w:t>
      </w:r>
    </w:p>
    <w:p>
      <w:r>
        <w:rPr>
          <w:b/>
        </w:rPr>
        <w:t xml:space="preserve">Esimerkki 8.1789</w:t>
      </w:r>
    </w:p>
    <w:p>
      <w:r>
        <w:t xml:space="preserve">Joen varrella on The Olive Grove -niminen pubi, joka ei ole perheystävällinen, mutta jonka hinnat ovat alhaiset.</w:t>
      </w:r>
    </w:p>
    <w:p>
      <w:r>
        <w:rPr>
          <w:b/>
        </w:rPr>
        <w:t xml:space="preserve">Tulos</w:t>
      </w:r>
    </w:p>
    <w:p>
      <w:r>
        <w:t xml:space="preserve">name[The Olive Grove], eatType[pub], priceRange[alle £20], area[riverside], familyFriendly[no]</w:t>
      </w:r>
    </w:p>
    <w:p>
      <w:r>
        <w:rPr>
          <w:b/>
        </w:rPr>
        <w:t xml:space="preserve">Esimerkki 8.1790</w:t>
      </w:r>
    </w:p>
    <w:p>
      <w:r>
        <w:t xml:space="preserve">Giraffe on korkeahintainen, lapsiystävällinen kahvila, joka sijaitsee The Bakersin lähellä.</w:t>
      </w:r>
    </w:p>
    <w:p>
      <w:r>
        <w:rPr>
          <w:b/>
        </w:rPr>
        <w:t xml:space="preserve">Tulos</w:t>
      </w:r>
    </w:p>
    <w:p>
      <w:r>
        <w:t xml:space="preserve">name[Kirahvi], eatType[kahvila], priceRange[korkea], asiakasarvio[1/5], perheystävällinen[kyllä], lähellä[The Bakers]</w:t>
      </w:r>
    </w:p>
    <w:p>
      <w:r>
        <w:rPr>
          <w:b/>
        </w:rPr>
        <w:t xml:space="preserve">Esimerkki 8.1791</w:t>
      </w:r>
    </w:p>
    <w:p>
      <w:r>
        <w:t xml:space="preserve">kohtuuhintainen The Eagle, joka sijaitsee aivan Burger Kingin vieressä, on kolmen tähden perheystävällinen ruokapaikka.</w:t>
      </w:r>
    </w:p>
    <w:p>
      <w:r>
        <w:rPr>
          <w:b/>
        </w:rPr>
        <w:t xml:space="preserve">Tulos</w:t>
      </w:r>
    </w:p>
    <w:p>
      <w:r>
        <w:t xml:space="preserve">name[The Eagle], eatType[kahvila], food[italialainen], priceRange[korkea], asiakasarvio[keskiarvo], area[riverside], familyFriendly[kyllä], near[Burger King]</w:t>
      </w:r>
    </w:p>
    <w:p>
      <w:r>
        <w:rPr>
          <w:b/>
        </w:rPr>
        <w:t xml:space="preserve">Esimerkki 8.1792</w:t>
      </w:r>
    </w:p>
    <w:p>
      <w:r>
        <w:t xml:space="preserve">Japanilainen ravintola Loch Fyne ei ole perheystävällinen.</w:t>
      </w:r>
    </w:p>
    <w:p>
      <w:r>
        <w:rPr>
          <w:b/>
        </w:rPr>
        <w:t xml:space="preserve">Tulos</w:t>
      </w:r>
    </w:p>
    <w:p>
      <w:r>
        <w:t xml:space="preserve">name[Loch Fyne], eatType[ravintola], food[japanilainen], familyFriendly[ei]</w:t>
      </w:r>
    </w:p>
    <w:p>
      <w:r>
        <w:rPr>
          <w:b/>
        </w:rPr>
        <w:t xml:space="preserve">Esimerkki 8.1793</w:t>
      </w:r>
    </w:p>
    <w:p>
      <w:r>
        <w:t xml:space="preserve">Cocum on lapsiystävällinen italialainen kahvila, jonka hinnat ovat yli 30 puntaa.  Sillä on korkea asiakasarvosana.</w:t>
      </w:r>
    </w:p>
    <w:p>
      <w:r>
        <w:rPr>
          <w:b/>
        </w:rPr>
        <w:t xml:space="preserve">Tulos</w:t>
      </w:r>
    </w:p>
    <w:p>
      <w:r>
        <w:t xml:space="preserve">name[Cocum], eatType[kahvila], food[italialainen], priceRange[yli £30], customer rating[korkea], familyFriendly[ei]</w:t>
      </w:r>
    </w:p>
    <w:p>
      <w:r>
        <w:rPr>
          <w:b/>
        </w:rPr>
        <w:t xml:space="preserve">Esimerkki 8.1794</w:t>
      </w:r>
    </w:p>
    <w:p>
      <w:r>
        <w:t xml:space="preserve">Raja Indian Cuisine -ravintolan läheisyydessä joen rannalla on lapsiystävällinen kahvila nimeltä The Wrestlers, jossa tarjoillaan pikaruokaa, josta voi joutua maksamaan yli 30 puntaa.</w:t>
      </w:r>
    </w:p>
    <w:p>
      <w:r>
        <w:rPr>
          <w:b/>
        </w:rPr>
        <w:t xml:space="preserve">Tulos</w:t>
      </w:r>
    </w:p>
    <w:p>
      <w:r>
        <w:t xml:space="preserve">name[The Wrestlers], eatType[kahvila], food[Pikaruoka], priceRange[yli £30], area[riverside], familyFriendly[yes], near[Raja Indian Cuisine]</w:t>
      </w:r>
    </w:p>
    <w:p>
      <w:r>
        <w:rPr>
          <w:b/>
        </w:rPr>
        <w:t xml:space="preserve">Esimerkki 8.1795</w:t>
      </w:r>
    </w:p>
    <w:p>
      <w:r>
        <w:t xml:space="preserve">Riversidessa lähellä Clare Hallia sijaitsevalla Clowns-kahvilalla on keskimääräinen asiakasarvio, ja se tarjoaa intialaista ruokaa.</w:t>
      </w:r>
    </w:p>
    <w:p>
      <w:r>
        <w:rPr>
          <w:b/>
        </w:rPr>
        <w:t xml:space="preserve">Tulos</w:t>
      </w:r>
    </w:p>
    <w:p>
      <w:r>
        <w:t xml:space="preserve">nimi[Clowns], eatType[kahvila], ruoka[intialainen], asiakasarvio[keskiarvo], alue[riverside], lähellä[Clare Hall]</w:t>
      </w:r>
    </w:p>
    <w:p>
      <w:r>
        <w:rPr>
          <w:b/>
        </w:rPr>
        <w:t xml:space="preserve">Esimerkki 8.1796</w:t>
      </w:r>
    </w:p>
    <w:p>
      <w:r>
        <w:t xml:space="preserve">Golden Curry tarjoilee englantilaista ruokaa perheystävällisessä ympäristössä. Sen asiakasarvosana on alhainen.</w:t>
      </w:r>
    </w:p>
    <w:p>
      <w:r>
        <w:rPr>
          <w:b/>
        </w:rPr>
        <w:t xml:space="preserve">Tulos</w:t>
      </w:r>
    </w:p>
    <w:p>
      <w:r>
        <w:t xml:space="preserve">nimi[The Golden Curry], ruoka[englanti], asiakasarvio[alhainen], perheystävällinen[kyllä]</w:t>
      </w:r>
    </w:p>
    <w:p>
      <w:r>
        <w:rPr>
          <w:b/>
        </w:rPr>
        <w:t xml:space="preserve">Esimerkki 8.1797</w:t>
      </w:r>
    </w:p>
    <w:p>
      <w:r>
        <w:t xml:space="preserve">The Twenty Two on 3/5 tähden pubi lähellä Café Siciliaa ja jokirantaa.</w:t>
      </w:r>
    </w:p>
    <w:p>
      <w:r>
        <w:rPr>
          <w:b/>
        </w:rPr>
        <w:t xml:space="preserve">Tulos</w:t>
      </w:r>
    </w:p>
    <w:p>
      <w:r>
        <w:t xml:space="preserve">nimi[The Twenty Two], eatType[pub], asiakasarvio[3/5], alue[riverside], lähellä[Café Sicilia]</w:t>
      </w:r>
    </w:p>
    <w:p>
      <w:r>
        <w:rPr>
          <w:b/>
        </w:rPr>
        <w:t xml:space="preserve">Esimerkki 8.1798</w:t>
      </w:r>
    </w:p>
    <w:p>
      <w:r>
        <w:t xml:space="preserve">The Wrestlers on kahvila, jossa on italialaista ruokaa. Se ei ole lapsiystävällinen. Se sijaitsee lähellä Raja Indian Cuisine -ravintolaa, ja sen hintaluokka on korkea, vaikka se sijaitsee joen rannalla.</w:t>
      </w:r>
    </w:p>
    <w:p>
      <w:r>
        <w:rPr>
          <w:b/>
        </w:rPr>
        <w:t xml:space="preserve">Tulos</w:t>
      </w:r>
    </w:p>
    <w:p>
      <w:r>
        <w:t xml:space="preserve">name[The Wrestlers], eatType[kahvila], food[Italian], priceRange[high], area[riverside], familyFriendly[no], near[Raja Indian Cuisine]</w:t>
      </w:r>
    </w:p>
    <w:p>
      <w:r>
        <w:rPr>
          <w:b/>
        </w:rPr>
        <w:t xml:space="preserve">Esimerkki 8.1799</w:t>
      </w:r>
    </w:p>
    <w:p>
      <w:r>
        <w:t xml:space="preserve">Lapsiystävällinen ravintola, jossa on korkeat hinnat, on Travellers Rest Beefeater.</w:t>
      </w:r>
    </w:p>
    <w:p>
      <w:r>
        <w:rPr>
          <w:b/>
        </w:rPr>
        <w:t xml:space="preserve">Tulos</w:t>
      </w:r>
    </w:p>
    <w:p>
      <w:r>
        <w:t xml:space="preserve">name[Travellers Rest Beefeater], eatType[ravintola], priceRange[korkea], familyFriendly[kyllä]</w:t>
      </w:r>
    </w:p>
    <w:p>
      <w:r>
        <w:rPr>
          <w:b/>
        </w:rPr>
        <w:t xml:space="preserve">Esimerkki 8.1800</w:t>
      </w:r>
    </w:p>
    <w:p>
      <w:r>
        <w:t xml:space="preserve">Kaupungin keskustassa on lapsiystävällinen, korkeahintainen ranskalainen ravintola nimeltä The Waterman, jonka asiakasarvosana on 3/5.</w:t>
      </w:r>
    </w:p>
    <w:p>
      <w:r>
        <w:rPr>
          <w:b/>
        </w:rPr>
        <w:t xml:space="preserve">Tulos</w:t>
      </w:r>
    </w:p>
    <w:p>
      <w:r>
        <w:t xml:space="preserve">nimi[The Waterman], ruoka[ranskalainen], hintaluokka[korkea], asiakkaiden arvostelu[3/5], alue[kaupungin keskusta], perheystävällinen[kyllä]</w:t>
      </w:r>
    </w:p>
    <w:p>
      <w:r>
        <w:rPr>
          <w:b/>
        </w:rPr>
        <w:t xml:space="preserve">Esimerkki 8.1801</w:t>
      </w:r>
    </w:p>
    <w:p>
      <w:r>
        <w:t xml:space="preserve">Kolme tähteä on luokitus Loch Fyne -hotellille, joka tarjoilee aamiaisen. Se on kaupungin keskustassa lähellä The Rice Boat -ravintolaa.</w:t>
      </w:r>
    </w:p>
    <w:p>
      <w:r>
        <w:rPr>
          <w:b/>
        </w:rPr>
        <w:t xml:space="preserve">Tulos</w:t>
      </w:r>
    </w:p>
    <w:p>
      <w:r>
        <w:t xml:space="preserve">nimi[Loch Fyne], ruoka[englantilainen], asiakkaiden arvostelu[keskiarvo], alue[joenranta], lähellä[The Rice Boat]</w:t>
      </w:r>
    </w:p>
    <w:p>
      <w:r>
        <w:rPr>
          <w:b/>
        </w:rPr>
        <w:t xml:space="preserve">Esimerkki 8.1802</w:t>
      </w:r>
    </w:p>
    <w:p>
      <w:r>
        <w:t xml:space="preserve">Kohtuuhintainen Taste of Cambridge on ravintola, jolla on valitettavan alhainen asiakasarvio.</w:t>
      </w:r>
    </w:p>
    <w:p>
      <w:r>
        <w:rPr>
          <w:b/>
        </w:rPr>
        <w:t xml:space="preserve">Tulos</w:t>
      </w:r>
    </w:p>
    <w:p>
      <w:r>
        <w:t xml:space="preserve">name[Taste of Cambridge], eatType[ravintola], priceRange[kohtalainen], customer rating[1/5]</w:t>
      </w:r>
    </w:p>
    <w:p>
      <w:r>
        <w:rPr>
          <w:b/>
        </w:rPr>
        <w:t xml:space="preserve">Esimerkki 8.1803</w:t>
      </w:r>
    </w:p>
    <w:p>
      <w:r>
        <w:t xml:space="preserve">The Mill -pubissa tarjoillaan keskihintaista englantilaista ruokaa joen rannalla.</w:t>
      </w:r>
    </w:p>
    <w:p>
      <w:r>
        <w:rPr>
          <w:b/>
        </w:rPr>
        <w:t xml:space="preserve">Tulos</w:t>
      </w:r>
    </w:p>
    <w:p>
      <w:r>
        <w:t xml:space="preserve">name[The Mill], eatType[pub], food[English], priceRange[£20-25], area[riverside]</w:t>
      </w:r>
    </w:p>
    <w:p>
      <w:r>
        <w:rPr>
          <w:b/>
        </w:rPr>
        <w:t xml:space="preserve">Esimerkki 8.1804</w:t>
      </w:r>
    </w:p>
    <w:p>
      <w:r>
        <w:t xml:space="preserve">Olive Grove on ranskalainen ravintola ei tarjoa ruokaa lapsille tai Happy Meal</w:t>
      </w:r>
    </w:p>
    <w:p>
      <w:r>
        <w:rPr>
          <w:b/>
        </w:rPr>
        <w:t xml:space="preserve">Tulos</w:t>
      </w:r>
    </w:p>
    <w:p>
      <w:r>
        <w:t xml:space="preserve">name[The Olive Grove], eatType[pub], food[ranskalainen], priceRange[kohtalainen], area[riverside], familyFriendly[no]</w:t>
      </w:r>
    </w:p>
    <w:p>
      <w:r>
        <w:rPr>
          <w:b/>
        </w:rPr>
        <w:t xml:space="preserve">Esimerkki 8.1805</w:t>
      </w:r>
    </w:p>
    <w:p>
      <w:r>
        <w:t xml:space="preserve">Vaikka paikallinen kahvila Fitzbillies, joka sijaitsee kaupungin keskustassa, ei ole perheystävällinen, se tarjoaa intialaista ruokaa edulliseen hintaan. IT:n asiakasarvosana on 5/5.</w:t>
      </w:r>
    </w:p>
    <w:p>
      <w:r>
        <w:rPr>
          <w:b/>
        </w:rPr>
        <w:t xml:space="preserve">Tulos</w:t>
      </w:r>
    </w:p>
    <w:p>
      <w:r>
        <w:t xml:space="preserve">name[Fitzbillies], eatType[kahvila], food[intialainen], priceRange[halpa], customer rating[5/5], area[kaupungin keskusta], familyFriendly[no]</w:t>
      </w:r>
    </w:p>
    <w:p>
      <w:r>
        <w:rPr>
          <w:b/>
        </w:rPr>
        <w:t xml:space="preserve">Esimerkki 8.1806</w:t>
      </w:r>
    </w:p>
    <w:p>
      <w:r>
        <w:t xml:space="preserve">Wildwood-pubilla on erinomainen asiakasarvosana edullisesta japanilaisesta ruoasta.</w:t>
      </w:r>
    </w:p>
    <w:p>
      <w:r>
        <w:rPr>
          <w:b/>
        </w:rPr>
        <w:t xml:space="preserve">Tulos</w:t>
      </w:r>
    </w:p>
    <w:p>
      <w:r>
        <w:t xml:space="preserve">name[Wildwood], eatType[pub], food[japanilainen], priceRange[halpa], customer rating[5/5]</w:t>
      </w:r>
    </w:p>
    <w:p>
      <w:r>
        <w:rPr>
          <w:b/>
        </w:rPr>
        <w:t xml:space="preserve">Esimerkki 8.1807</w:t>
      </w:r>
    </w:p>
    <w:p>
      <w:r>
        <w:t xml:space="preserve">Cambridge Blue on intialainen pubi, jonka hintaluokka on enintään 20 puntaa. Se sijaitsee lähellä Café Brazilia.</w:t>
      </w:r>
    </w:p>
    <w:p>
      <w:r>
        <w:rPr>
          <w:b/>
        </w:rPr>
        <w:t xml:space="preserve">Tulos</w:t>
      </w:r>
    </w:p>
    <w:p>
      <w:r>
        <w:t xml:space="preserve">name[The Cambridge Blue], eatType[pub], food[Intialainen], priceRange[alle £20], near[Café Brazil]</w:t>
      </w:r>
    </w:p>
    <w:p>
      <w:r>
        <w:rPr>
          <w:b/>
        </w:rPr>
        <w:t xml:space="preserve">Esimerkki 8.1808</w:t>
      </w:r>
    </w:p>
    <w:p>
      <w:r>
        <w:t xml:space="preserve">Rice Boat sijaitsee jokirannassa, lähellä Express by Holiday Inn -hotellia. Siellä tarjoillaan japanilaista ruokaa, se ei ole lapsiystävällinen, kallis ja korkealle arvostettu.</w:t>
      </w:r>
    </w:p>
    <w:p>
      <w:r>
        <w:rPr>
          <w:b/>
        </w:rPr>
        <w:t xml:space="preserve">Tulos</w:t>
      </w:r>
    </w:p>
    <w:p>
      <w:r>
        <w:t xml:space="preserve">nimi[The Rice Boat], ruoka[japanilainen], hintaluokka[yli 30 €], asiakasarvio[5/5], alue[riverside], perheystävällinen[ei], lähellä[Express by Holiday Inn]</w:t>
      </w:r>
    </w:p>
    <w:p>
      <w:r>
        <w:rPr>
          <w:b/>
        </w:rPr>
        <w:t xml:space="preserve">Esimerkki 8.1809</w:t>
      </w:r>
    </w:p>
    <w:p>
      <w:r>
        <w:t xml:space="preserve">All Bar One -ravintolan lähellä on kohtuuhintainen pikaruokapaikka Midsummer House, jonka asiakasarvio on 3/5.</w:t>
      </w:r>
    </w:p>
    <w:p>
      <w:r>
        <w:rPr>
          <w:b/>
        </w:rPr>
        <w:t xml:space="preserve">Tulos</w:t>
      </w:r>
    </w:p>
    <w:p>
      <w:r>
        <w:t xml:space="preserve">nimi[Midsummer House], ruoka[Pikaruoka], hintaluokka[kohtalainen], asiakasarvio[3/5], lähellä[All Bar One]</w:t>
      </w:r>
    </w:p>
    <w:p>
      <w:r>
        <w:rPr>
          <w:b/>
        </w:rPr>
        <w:t xml:space="preserve">Esimerkki 8.1810</w:t>
      </w:r>
    </w:p>
    <w:p>
      <w:r>
        <w:t xml:space="preserve">Browns Cambridge on Crowne Plaza -hotellin lähellä sijaitseva jokirannassa sijaitseva japanilainen kahvila, jolla on keskimääräinen asiakasarvio, mutta se ei ole perheystävällinen.</w:t>
      </w:r>
    </w:p>
    <w:p>
      <w:r>
        <w:rPr>
          <w:b/>
        </w:rPr>
        <w:t xml:space="preserve">Tulos</w:t>
      </w:r>
    </w:p>
    <w:p>
      <w:r>
        <w:t xml:space="preserve">nimi[Browns Cambridge], eatType[kahvila], ruoka[japanilainen], asiakasarvio[keskiarvo], alue[riverside], perheystävällinen[ei], lähellä[Crowne Plaza Hotel]</w:t>
      </w:r>
    </w:p>
    <w:p>
      <w:r>
        <w:rPr>
          <w:b/>
        </w:rPr>
        <w:t xml:space="preserve">Esimerkki 8.1811</w:t>
      </w:r>
    </w:p>
    <w:p>
      <w:r>
        <w:t xml:space="preserve">Fitzbillies on italialainen, joka myy ruokaa alle 20 kilolla ja sijaitsee lähellä The Six Bells -ravintolaa.</w:t>
      </w:r>
    </w:p>
    <w:p>
      <w:r>
        <w:rPr>
          <w:b/>
        </w:rPr>
        <w:t xml:space="preserve">Tulos</w:t>
      </w:r>
    </w:p>
    <w:p>
      <w:r>
        <w:t xml:space="preserve">nimi[Fitzbillies], ruoka[italialainen], hintaluokka[alle £20], lähellä[The Six Bells]</w:t>
      </w:r>
    </w:p>
    <w:p>
      <w:r>
        <w:rPr>
          <w:b/>
        </w:rPr>
        <w:t xml:space="preserve">Esimerkki 8.1812</w:t>
      </w:r>
    </w:p>
    <w:p>
      <w:r>
        <w:t xml:space="preserve">Café Adriaticin lähellä, jokiranta-alueella, on halpa ravintola nimeltä Travellers Rest Beefeater, jonka asiakasarvio on 5/5.</w:t>
      </w:r>
    </w:p>
    <w:p>
      <w:r>
        <w:rPr>
          <w:b/>
        </w:rPr>
        <w:t xml:space="preserve">Tulos</w:t>
      </w:r>
    </w:p>
    <w:p>
      <w:r>
        <w:t xml:space="preserve">nimi[Travellers Rest Beefeater], hintaluokka[halpa], asiakasarvio[5/5], alue[riverside], lähellä[Café Adriatic]</w:t>
      </w:r>
    </w:p>
    <w:p>
      <w:r>
        <w:rPr>
          <w:b/>
        </w:rPr>
        <w:t xml:space="preserve">Esimerkki 8.1813</w:t>
      </w:r>
    </w:p>
    <w:p>
      <w:r>
        <w:t xml:space="preserve">The Rice Boat on erittäin arvostettu mutta edullinen jokirantaravintola.  Se sijaitsee Riversidessa, Express by Holiday Inn -hotellin lähellä, eikä se ole perheystävällinen.</w:t>
      </w:r>
    </w:p>
    <w:p>
      <w:r>
        <w:rPr>
          <w:b/>
        </w:rPr>
        <w:t xml:space="preserve">Tulos</w:t>
      </w:r>
    </w:p>
    <w:p>
      <w:r>
        <w:t xml:space="preserve">nimi[The Rice Boat], ruoka[italialainen], hintaluokka[halpa], asiakasarvio[5/5], alue[riverside], perheystävällinen[ei], lähellä[Express by Holiday Inn]</w:t>
      </w:r>
    </w:p>
    <w:p>
      <w:r>
        <w:rPr>
          <w:b/>
        </w:rPr>
        <w:t xml:space="preserve">Esimerkki 8.1814</w:t>
      </w:r>
    </w:p>
    <w:p>
      <w:r>
        <w:t xml:space="preserve">Fitzbillies on italialaistyylinen ravintola, joka on lapsiystävällinen, mutta jonka asiakasarvosana on 1/5.  Hintaluokka on korkea ja sijaitsee kaupungin keskustassa.</w:t>
      </w:r>
    </w:p>
    <w:p>
      <w:r>
        <w:rPr>
          <w:b/>
        </w:rPr>
        <w:t xml:space="preserve">Tulos</w:t>
      </w:r>
    </w:p>
    <w:p>
      <w:r>
        <w:t xml:space="preserve">name[Fitzbillies], eatType[kahvila], food[italialainen], priceRange[korkea], customer rating[1/5], area[kaupungin keskusta], familyFriendly[kyllä]</w:t>
      </w:r>
    </w:p>
    <w:p>
      <w:r>
        <w:rPr>
          <w:b/>
        </w:rPr>
        <w:t xml:space="preserve">Esimerkki 8.1815</w:t>
      </w:r>
    </w:p>
    <w:p>
      <w:r>
        <w:t xml:space="preserve">Golden Curry on lapsiystävällinen pikaruokapaikka, jolla on hyvät asiakasarviot, lähellä Café Rougea, jokiranta-alueella.</w:t>
      </w:r>
    </w:p>
    <w:p>
      <w:r>
        <w:rPr>
          <w:b/>
        </w:rPr>
        <w:t xml:space="preserve">Tulos</w:t>
      </w:r>
    </w:p>
    <w:p>
      <w:r>
        <w:t xml:space="preserve">nimi[The Golden Curry], ruoka[Pikaruoka], asiakkaiden arvostelu[korkea], alue[riverside], perheystävällinen[kyllä], lähellä[Café Rouge]</w:t>
      </w:r>
    </w:p>
    <w:p>
      <w:r>
        <w:rPr>
          <w:b/>
        </w:rPr>
        <w:t xml:space="preserve">Esimerkki 8.1816</w:t>
      </w:r>
    </w:p>
    <w:p>
      <w:r>
        <w:t xml:space="preserve">Joen rannalla sijaitseva, englantilaista ruokaa tarjoileva ja keskivertoilmapiiriltään ammattimaisesti hinnoiteltu ruokapaikka on The Phoenix.</w:t>
      </w:r>
    </w:p>
    <w:p>
      <w:r>
        <w:rPr>
          <w:b/>
        </w:rPr>
        <w:t xml:space="preserve">Tulos</w:t>
      </w:r>
    </w:p>
    <w:p>
      <w:r>
        <w:t xml:space="preserve">nimi[The Phoenix], ruoka[englanninkielinen], hintaluokka[korkea], asiakasarvio[keskiarvo], alue[riverside]</w:t>
      </w:r>
    </w:p>
    <w:p>
      <w:r>
        <w:rPr>
          <w:b/>
        </w:rPr>
        <w:t xml:space="preserve">Esimerkki 8.1817</w:t>
      </w:r>
    </w:p>
    <w:p>
      <w:r>
        <w:t xml:space="preserve">Zizzi on erittäin arvostettu, perheystävällinen pubi, jossa tarjoillaan kiinalaista ruokaa.</w:t>
      </w:r>
    </w:p>
    <w:p>
      <w:r>
        <w:rPr>
          <w:b/>
        </w:rPr>
        <w:t xml:space="preserve">Tulos</w:t>
      </w:r>
    </w:p>
    <w:p>
      <w:r>
        <w:t xml:space="preserve">name[Zizzi], eatType[pub], food[kiinalainen], asiakasarvio[korkea], familyFriendly[kyllä]</w:t>
      </w:r>
    </w:p>
    <w:p>
      <w:r>
        <w:rPr>
          <w:b/>
        </w:rPr>
        <w:t xml:space="preserve">Esimerkki 8.1818</w:t>
      </w:r>
    </w:p>
    <w:p>
      <w:r>
        <w:t xml:space="preserve">Kaupungin keskustassa on lapsiystävällinen ravintola nimeltä The Waterman.</w:t>
      </w:r>
    </w:p>
    <w:p>
      <w:r>
        <w:rPr>
          <w:b/>
        </w:rPr>
        <w:t xml:space="preserve">Tulos</w:t>
      </w:r>
    </w:p>
    <w:p>
      <w:r>
        <w:t xml:space="preserve">nimi[The Waterman], ruoka[Pikaruoka], hintaluokka[kohtalainen], asiakasarvio[1/5], alue[kaupungin keskusta], perheystävällinen[kyllä]</w:t>
      </w:r>
    </w:p>
    <w:p>
      <w:r>
        <w:rPr>
          <w:b/>
        </w:rPr>
        <w:t xml:space="preserve">Esimerkki 8.1819</w:t>
      </w:r>
    </w:p>
    <w:p>
      <w:r>
        <w:t xml:space="preserve">Kid Friendly Zizzi on pubi, jossa on intialaista ruokaa ja korkea asiakasarvio.</w:t>
      </w:r>
    </w:p>
    <w:p>
      <w:r>
        <w:rPr>
          <w:b/>
        </w:rPr>
        <w:t xml:space="preserve">Tulos</w:t>
      </w:r>
    </w:p>
    <w:p>
      <w:r>
        <w:t xml:space="preserve">name[Zizzi], eatType[pub], food[intialainen], customer rating[korkea], familyFriendly[kyllä]</w:t>
      </w:r>
    </w:p>
    <w:p>
      <w:r>
        <w:rPr>
          <w:b/>
        </w:rPr>
        <w:t xml:space="preserve">Esimerkki 8.1820</w:t>
      </w:r>
    </w:p>
    <w:p>
      <w:r>
        <w:t xml:space="preserve">Kaupungin keskustassa lähellä All Bar Onea sijaitsee lapsiystävällinen ravintola The Green Man. Se on kohtuuhintainen ja tarjoilee englantilaista ruokaa.</w:t>
      </w:r>
    </w:p>
    <w:p>
      <w:r>
        <w:rPr>
          <w:b/>
        </w:rPr>
        <w:t xml:space="preserve">Tulos</w:t>
      </w:r>
    </w:p>
    <w:p>
      <w:r>
        <w:t xml:space="preserve">nimi[Green Man], ruoka[englanti], hintaluokka[kohtalainen], alue[kaupungin keskusta], perheystävällinen[kyllä], lähellä[All Bar One]</w:t>
      </w:r>
    </w:p>
    <w:p>
      <w:r>
        <w:rPr>
          <w:b/>
        </w:rPr>
        <w:t xml:space="preserve">Esimerkki 8.1821</w:t>
      </w:r>
    </w:p>
    <w:p>
      <w:r>
        <w:t xml:space="preserve">Green Man on lapsiystävällinen ja hintaluokaltaan korkea. He tarjoavat italialaista ruokaa lähellä All Bar Onea kaupungin keskustassa.</w:t>
      </w:r>
    </w:p>
    <w:p>
      <w:r>
        <w:rPr>
          <w:b/>
        </w:rPr>
        <w:t xml:space="preserve">Tulos</w:t>
      </w:r>
    </w:p>
    <w:p>
      <w:r>
        <w:t xml:space="preserve">nimi[Green Man], ruoka[italialainen], hintaluokka[korkea], alue[kaupungin keskusta], perheystävällinen[kyllä], lähellä[All Bar One]</w:t>
      </w:r>
    </w:p>
    <w:p>
      <w:r>
        <w:rPr>
          <w:b/>
        </w:rPr>
        <w:t xml:space="preserve">Esimerkki 8.1822</w:t>
      </w:r>
    </w:p>
    <w:p>
      <w:r>
        <w:t xml:space="preserve">Riverside-ravintola The Golden Palace sai asiakasarvosanaksi 3/5.</w:t>
      </w:r>
    </w:p>
    <w:p>
      <w:r>
        <w:rPr>
          <w:b/>
        </w:rPr>
        <w:t xml:space="preserve">Tulos</w:t>
      </w:r>
    </w:p>
    <w:p>
      <w:r>
        <w:t xml:space="preserve">name[The Golden Palace], eatType[ravintola], asiakasarvio[3/5], alue[jokiranta]</w:t>
      </w:r>
    </w:p>
    <w:p>
      <w:r>
        <w:rPr>
          <w:b/>
        </w:rPr>
        <w:t xml:space="preserve">Esimerkki 8.1823</w:t>
      </w:r>
    </w:p>
    <w:p>
      <w:r>
        <w:t xml:space="preserve">The Phoenix on erittäin arvostettu ravintola kaupungin keskustassa, jossa tarjoillaan kiinalaista gourmet-ruokaa.</w:t>
      </w:r>
    </w:p>
    <w:p>
      <w:r>
        <w:rPr>
          <w:b/>
        </w:rPr>
        <w:t xml:space="preserve">Tulos</w:t>
      </w:r>
    </w:p>
    <w:p>
      <w:r>
        <w:t xml:space="preserve">nimi[The Phoenix], ruoka[kiinalainen], hintaluokka[yli £30], asiakasarvio[korkea], alue[kaupungin keskusta]</w:t>
      </w:r>
    </w:p>
    <w:p>
      <w:r>
        <w:rPr>
          <w:b/>
        </w:rPr>
        <w:t xml:space="preserve">Esimerkki 8.1824</w:t>
      </w:r>
    </w:p>
    <w:p>
      <w:r>
        <w:t xml:space="preserve">Watermanilla on alhainen asiakasarvio. Se on italialainen pubi, joka sijaitsee Riversidessa.</w:t>
      </w:r>
    </w:p>
    <w:p>
      <w:r>
        <w:rPr>
          <w:b/>
        </w:rPr>
        <w:t xml:space="preserve">Tulos</w:t>
      </w:r>
    </w:p>
    <w:p>
      <w:r>
        <w:t xml:space="preserve">nimi[The Waterman], eatType[pub], ruoka[italialainen], asiakasarvio[alhainen], alue[riverside]</w:t>
      </w:r>
    </w:p>
    <w:p>
      <w:r>
        <w:rPr>
          <w:b/>
        </w:rPr>
        <w:t xml:space="preserve">Esimerkki 8.1825</w:t>
      </w:r>
    </w:p>
    <w:p>
      <w:r>
        <w:t xml:space="preserve">Zizzi on englantilainen ruokapubi, jonka asiakasarvosana on 5/5 ja joka on perheystävällinen.</w:t>
      </w:r>
    </w:p>
    <w:p>
      <w:r>
        <w:rPr>
          <w:b/>
        </w:rPr>
        <w:t xml:space="preserve">Tulos</w:t>
      </w:r>
    </w:p>
    <w:p>
      <w:r>
        <w:t xml:space="preserve">name[Zizzi], eatType[pub], food[English], customer rating[5/5], familyFriendly[yes]</w:t>
      </w:r>
    </w:p>
    <w:p>
      <w:r>
        <w:rPr>
          <w:b/>
        </w:rPr>
        <w:t xml:space="preserve">Esimerkki 8.1826</w:t>
      </w:r>
    </w:p>
    <w:p>
      <w:r>
        <w:t xml:space="preserve">5 tähteä 5:stä asiakkailta Aromi on lapsiystävällinen, ranskalainen kahvila joen rannalla.</w:t>
      </w:r>
    </w:p>
    <w:p>
      <w:r>
        <w:rPr>
          <w:b/>
        </w:rPr>
        <w:t xml:space="preserve">Tulos</w:t>
      </w:r>
    </w:p>
    <w:p>
      <w:r>
        <w:t xml:space="preserve">nimi[Aromi], eatType[kahvila], ruoka[ranskalainen], asiakasarvio[5/5], alue[jokiranta], perheystävällinen[kyllä]</w:t>
      </w:r>
    </w:p>
    <w:p>
      <w:r>
        <w:rPr>
          <w:b/>
        </w:rPr>
        <w:t xml:space="preserve">Esimerkki 8.1827</w:t>
      </w:r>
    </w:p>
    <w:p>
      <w:r>
        <w:t xml:space="preserve">Clare Hallin lähellä Riversidessa on ravintola nimeltä Bibimbap House, jossa tarjoillaan ranskalaista ruokaa, ja hinta on kohtuullinen.</w:t>
      </w:r>
    </w:p>
    <w:p>
      <w:r>
        <w:rPr>
          <w:b/>
        </w:rPr>
        <w:t xml:space="preserve">Tulos</w:t>
      </w:r>
    </w:p>
    <w:p>
      <w:r>
        <w:t xml:space="preserve">nimi[Bibimbap House], ruoka[ranskalainen], hintaluokka[kohtalainen], alue[jokiranta], lähellä[Clare Hall]</w:t>
      </w:r>
    </w:p>
    <w:p>
      <w:r>
        <w:rPr>
          <w:b/>
        </w:rPr>
        <w:t xml:space="preserve">Esimerkki 8.1828</w:t>
      </w:r>
    </w:p>
    <w:p>
      <w:r>
        <w:t xml:space="preserve">Siellä on intialainen ravintola The Eagle, jolla on hyvä arvostelu.</w:t>
      </w:r>
    </w:p>
    <w:p>
      <w:r>
        <w:rPr>
          <w:b/>
        </w:rPr>
        <w:t xml:space="preserve">Tulos</w:t>
      </w:r>
    </w:p>
    <w:p>
      <w:r>
        <w:t xml:space="preserve">nimi[The Eagle], ruoka[intialainen], asiakasarvio[korkea]</w:t>
      </w:r>
    </w:p>
    <w:p>
      <w:r>
        <w:rPr>
          <w:b/>
        </w:rPr>
        <w:t xml:space="preserve">Esimerkki 8.1829</w:t>
      </w:r>
    </w:p>
    <w:p>
      <w:r>
        <w:t xml:space="preserve">Plough-pubi on lähellä Café Rougea. Se tarjoilee keskihintaista englantilaista ruokaa ja toivottaa lapset tervetulleiksi.</w:t>
      </w:r>
    </w:p>
    <w:p>
      <w:r>
        <w:rPr>
          <w:b/>
        </w:rPr>
        <w:t xml:space="preserve">Tulos</w:t>
      </w:r>
    </w:p>
    <w:p>
      <w:r>
        <w:t xml:space="preserve">name[The Plough], eatType[pub], food[English], priceRange[moderate], familyFriendly[yes], near[Café Rouge]</w:t>
      </w:r>
    </w:p>
    <w:p>
      <w:r>
        <w:rPr>
          <w:b/>
        </w:rPr>
        <w:t xml:space="preserve">Esimerkki 8.1830</w:t>
      </w:r>
    </w:p>
    <w:p>
      <w:r>
        <w:t xml:space="preserve">halpa 5:stä 5:stä kahvila on Blue Spice, mutta se ei ole perheystävällinen. Se sijaitsee Avalonin lähellä Riversidessa.</w:t>
      </w:r>
    </w:p>
    <w:p>
      <w:r>
        <w:rPr>
          <w:b/>
        </w:rPr>
        <w:t xml:space="preserve">Tulos</w:t>
      </w:r>
    </w:p>
    <w:p>
      <w:r>
        <w:t xml:space="preserve">name[Blue Spice], eatType[kahvila], priceRange[halpa], asiakasarvio[5/5], area[riverside], familyFriendly[no], near[Avalon]</w:t>
      </w:r>
    </w:p>
    <w:p>
      <w:r>
        <w:rPr>
          <w:b/>
        </w:rPr>
        <w:t xml:space="preserve">Esimerkki 8.1831</w:t>
      </w:r>
    </w:p>
    <w:p>
      <w:r>
        <w:t xml:space="preserve">Yippee Noodle Barin lähellä on Strada. Sen asiakasarvosana on keskinkertainen, koska se on ranskalainen pubi.</w:t>
      </w:r>
    </w:p>
    <w:p>
      <w:r>
        <w:rPr>
          <w:b/>
        </w:rPr>
        <w:t xml:space="preserve">Tulos</w:t>
      </w:r>
    </w:p>
    <w:p>
      <w:r>
        <w:t xml:space="preserve">name[Strada], eatType[pub], ruoka[ranskalainen], asiakasarvio[keskiarvo], lähellä[Yippee Noodle Bar]</w:t>
      </w:r>
    </w:p>
    <w:p>
      <w:r>
        <w:rPr>
          <w:b/>
        </w:rPr>
        <w:t xml:space="preserve">Esimerkki 8.1832</w:t>
      </w:r>
    </w:p>
    <w:p>
      <w:r>
        <w:t xml:space="preserve">Rice Boat sijaitsee Express by Holiday Inn -hotellin vieressä. The Rice Boat on korkeahintainen ja perheystävällinen 3 tähteä.</w:t>
      </w:r>
    </w:p>
    <w:p>
      <w:r>
        <w:rPr>
          <w:b/>
        </w:rPr>
        <w:t xml:space="preserve">Tulos</w:t>
      </w:r>
    </w:p>
    <w:p>
      <w:r>
        <w:t xml:space="preserve">nimi[The Rice Boat], ruoka[italialainen], hintaluokka[korkea], asiakkaiden arvostelu[keskiarvo], alue[riverside], perheystävällinen[kyllä], lähellä[Express by Holiday Inn]</w:t>
      </w:r>
    </w:p>
    <w:p>
      <w:r>
        <w:rPr>
          <w:b/>
        </w:rPr>
        <w:t xml:space="preserve">Esimerkki 8.1833</w:t>
      </w:r>
    </w:p>
    <w:p>
      <w:r>
        <w:t xml:space="preserve">Alimentum sijaitsee kaupungin keskustassa. Siellä on korkea hintaluokka, siellä tarjoillaan englantilaista ruokaa ja se on lapsiystävällinen.</w:t>
      </w:r>
    </w:p>
    <w:p>
      <w:r>
        <w:rPr>
          <w:b/>
        </w:rPr>
        <w:t xml:space="preserve">Tulos</w:t>
      </w:r>
    </w:p>
    <w:p>
      <w:r>
        <w:t xml:space="preserve">nimi[Alimentum], ruoka[englanti], hintaluokka[korkea], alue[keskusta], perheystävällinen[kyllä]</w:t>
      </w:r>
    </w:p>
    <w:p>
      <w:r>
        <w:rPr>
          <w:b/>
        </w:rPr>
        <w:t xml:space="preserve">Esimerkki 8.1834</w:t>
      </w:r>
    </w:p>
    <w:p>
      <w:r>
        <w:t xml:space="preserve">The Twenty Two tarjoaa lapsiystävällistä ranskalaista ruokaa.</w:t>
      </w:r>
    </w:p>
    <w:p>
      <w:r>
        <w:rPr>
          <w:b/>
        </w:rPr>
        <w:t xml:space="preserve">Tulos</w:t>
      </w:r>
    </w:p>
    <w:p>
      <w:r>
        <w:t xml:space="preserve">nimi[The Twenty Two], ruoka[ranskalainen], perheystävällinen[kyllä]</w:t>
      </w:r>
    </w:p>
    <w:p>
      <w:r>
        <w:rPr>
          <w:b/>
        </w:rPr>
        <w:t xml:space="preserve">Esimerkki 8.1835</w:t>
      </w:r>
    </w:p>
    <w:p>
      <w:r>
        <w:t xml:space="preserve">The Phoenix tarjoilee intialaista ruokaa, ja asiakkaat ovat antaneet sille keskiarvosanan. The Phoenix sijaitsee lähellä jokirantaa.</w:t>
      </w:r>
    </w:p>
    <w:p>
      <w:r>
        <w:rPr>
          <w:b/>
        </w:rPr>
        <w:t xml:space="preserve">Tulos</w:t>
      </w:r>
    </w:p>
    <w:p>
      <w:r>
        <w:t xml:space="preserve">nimi[The Phoenix], ruoka[intialainen], asiakkaiden arvostelu[keskiarvo], alue[riverside]</w:t>
      </w:r>
    </w:p>
    <w:p>
      <w:r>
        <w:rPr>
          <w:b/>
        </w:rPr>
        <w:t xml:space="preserve">Esimerkki 8.1836</w:t>
      </w:r>
    </w:p>
    <w:p>
      <w:r>
        <w:t xml:space="preserve">Yippee Noodle Barin vieressä sijaitseva Strada-pubi on saanut kolme tähteä viidestä.</w:t>
      </w:r>
    </w:p>
    <w:p>
      <w:r>
        <w:rPr>
          <w:b/>
        </w:rPr>
        <w:t xml:space="preserve">Tulos</w:t>
      </w:r>
    </w:p>
    <w:p>
      <w:r>
        <w:t xml:space="preserve">name[Strada], eatType[pub], food[japanilainen], asiakasarvio[keskiarvo], near[Yippee Noodle Bar]</w:t>
      </w:r>
    </w:p>
    <w:p>
      <w:r>
        <w:rPr>
          <w:b/>
        </w:rPr>
        <w:t xml:space="preserve">Esimerkki 8.1837</w:t>
      </w:r>
    </w:p>
    <w:p>
      <w:r>
        <w:t xml:space="preserve">Phoenix on kaupungin keskustassa sijaitseva edullinen pikaruokapaikka, joka tarjoaa viiden tähden asiakastyytyväisyyskokemuksen.</w:t>
      </w:r>
    </w:p>
    <w:p>
      <w:r>
        <w:rPr>
          <w:b/>
        </w:rPr>
        <w:t xml:space="preserve">Tulos</w:t>
      </w:r>
    </w:p>
    <w:p>
      <w:r>
        <w:t xml:space="preserve">nimi[The Phoenix], ruoka[Pikaruoka], hintaluokka[halpa], asiakasarvio[5/5], alue[kaupungin keskusta]</w:t>
      </w:r>
    </w:p>
    <w:p>
      <w:r>
        <w:rPr>
          <w:b/>
        </w:rPr>
        <w:t xml:space="preserve">Esimerkki 8.1838</w:t>
      </w:r>
    </w:p>
    <w:p>
      <w:r>
        <w:t xml:space="preserve">Cambridge Blue on pubi, joka sijaitsee lähellä Café Brazilia. Se tarjoaa kiinalaista ruokaa hintaan £20-£25.</w:t>
      </w:r>
    </w:p>
    <w:p>
      <w:r>
        <w:rPr>
          <w:b/>
        </w:rPr>
        <w:t xml:space="preserve">Tulos</w:t>
      </w:r>
    </w:p>
    <w:p>
      <w:r>
        <w:t xml:space="preserve">name[The Cambridge Blue], eatType[pub], food[Chinese], priceRange[£20-25], near[Café Brazil]</w:t>
      </w:r>
    </w:p>
    <w:p>
      <w:r>
        <w:rPr>
          <w:b/>
        </w:rPr>
        <w:t xml:space="preserve">Esimerkki 8.1839</w:t>
      </w:r>
    </w:p>
    <w:p>
      <w:r>
        <w:t xml:space="preserve">The Green Man on rauhallinen ravintola lähellä keskustaa, jonka ruokalajit ovat alle 20 puntaa.</w:t>
      </w:r>
    </w:p>
    <w:p>
      <w:r>
        <w:rPr>
          <w:b/>
        </w:rPr>
        <w:t xml:space="preserve">Tulos</w:t>
      </w:r>
    </w:p>
    <w:p>
      <w:r>
        <w:t xml:space="preserve">nimi[Green Man], hintaluokka[alle £20], alue[kaupungin keskusta], perheystävällinen[ei]</w:t>
      </w:r>
    </w:p>
    <w:p>
      <w:r>
        <w:rPr>
          <w:b/>
        </w:rPr>
        <w:t xml:space="preserve">Esimerkki 8.1840</w:t>
      </w:r>
    </w:p>
    <w:p>
      <w:r>
        <w:t xml:space="preserve">Travellers Rest Beefeater on kohtuuhintainen ravintola, joka ei kuitenkaan ole lapsiystävällinen.</w:t>
      </w:r>
    </w:p>
    <w:p>
      <w:r>
        <w:rPr>
          <w:b/>
        </w:rPr>
        <w:t xml:space="preserve">Tulos</w:t>
      </w:r>
    </w:p>
    <w:p>
      <w:r>
        <w:t xml:space="preserve">name[Travellers Rest Beefeater], eatType[ravintola], priceRange[kohtalainen], familyFriendly[ei]</w:t>
      </w:r>
    </w:p>
    <w:p>
      <w:r>
        <w:rPr>
          <w:b/>
        </w:rPr>
        <w:t xml:space="preserve">Esimerkki 8.1841</w:t>
      </w:r>
    </w:p>
    <w:p>
      <w:r>
        <w:t xml:space="preserve">Käy Loch Fyne -ravintolassa, jossa on kallista italialaista ruokaa lapsiystävällisessä ympäristössä.</w:t>
      </w:r>
    </w:p>
    <w:p>
      <w:r>
        <w:rPr>
          <w:b/>
        </w:rPr>
        <w:t xml:space="preserve">Tulos</w:t>
      </w:r>
    </w:p>
    <w:p>
      <w:r>
        <w:t xml:space="preserve">name[Loch Fyne], eatType[ravintola], food[italialainen], priceRange[korkea], familyFriendly[ei]</w:t>
      </w:r>
    </w:p>
    <w:p>
      <w:r>
        <w:rPr>
          <w:b/>
        </w:rPr>
        <w:t xml:space="preserve">Esimerkki 8.1842</w:t>
      </w:r>
    </w:p>
    <w:p>
      <w:r>
        <w:t xml:space="preserve">Keskustassa on italialainen kahvila nimeltä The Mill. Se on lähellä The Sorrentoa, ja sen hintaluokka on alle 20 puntaa.</w:t>
      </w:r>
    </w:p>
    <w:p>
      <w:r>
        <w:rPr>
          <w:b/>
        </w:rPr>
        <w:t xml:space="preserve">Tulos</w:t>
      </w:r>
    </w:p>
    <w:p>
      <w:r>
        <w:t xml:space="preserve">name[The Mill], eatType[kahvila], food[italialainen], priceRange[alle £20], area[kaupungin keskusta], near[The Sorrento]</w:t>
      </w:r>
    </w:p>
    <w:p>
      <w:r>
        <w:rPr>
          <w:b/>
        </w:rPr>
        <w:t xml:space="preserve">Esimerkki 8.1843</w:t>
      </w:r>
    </w:p>
    <w:p>
      <w:r>
        <w:t xml:space="preserve">Joenrantakahvila Fitzbillies ei ole lapsiystävällinen. Se on erittäin arvostettu, tarjoilee italialaista ruokaa ja maksaa yli 30 puntaa.</w:t>
      </w:r>
    </w:p>
    <w:p>
      <w:r>
        <w:rPr>
          <w:b/>
        </w:rPr>
        <w:t xml:space="preserve">Tulos</w:t>
      </w:r>
    </w:p>
    <w:p>
      <w:r>
        <w:t xml:space="preserve">name[Fitzbillies], eatType[kahvila], ruoka[italialainen], priceRange[yli £30], asiakasarvio[korkea], area[riverside], familyFriendly[no]</w:t>
      </w:r>
    </w:p>
    <w:p>
      <w:r>
        <w:rPr>
          <w:b/>
        </w:rPr>
        <w:t xml:space="preserve">Esimerkki 8.1844</w:t>
      </w:r>
    </w:p>
    <w:p>
      <w:r>
        <w:t xml:space="preserve">Alimentumissa, lähellä Yippee Noodle Baria sijaitsevasta Alimentumista löydät jokirannasta halpaa japanilaista ruokaa, jonka hinta on yli 30 puntaa.</w:t>
      </w:r>
    </w:p>
    <w:p>
      <w:r>
        <w:rPr>
          <w:b/>
        </w:rPr>
        <w:t xml:space="preserve">Tulos</w:t>
      </w:r>
    </w:p>
    <w:p>
      <w:r>
        <w:t xml:space="preserve">nimi[Alimentum], ruoka[japanilainen], hintaluokka[yli £30], asiakkaiden arvostelu[alhainen], alue[riverside], lähellä[Yippee Noodle Bar]</w:t>
      </w:r>
    </w:p>
    <w:p>
      <w:r>
        <w:rPr>
          <w:b/>
        </w:rPr>
        <w:t xml:space="preserve">Esimerkki 8.1845</w:t>
      </w:r>
    </w:p>
    <w:p>
      <w:r>
        <w:t xml:space="preserve">The Olive Grove tarjoaa edullisesti hinnoiteltua englantilaista ruokaa pubimaisessa ympäristössä. Se sijaitsee kaupungin keskustassa eikä ole perheystävällinen.</w:t>
      </w:r>
    </w:p>
    <w:p>
      <w:r>
        <w:rPr>
          <w:b/>
        </w:rPr>
        <w:t xml:space="preserve">Tulos</w:t>
      </w:r>
    </w:p>
    <w:p>
      <w:r>
        <w:t xml:space="preserve">name[The Olive Grove], eatType[pub], food[English], priceRange[alle £20], area[kaupungin keskusta], familyFriendly[no]</w:t>
      </w:r>
    </w:p>
    <w:p>
      <w:r>
        <w:rPr>
          <w:b/>
        </w:rPr>
        <w:t xml:space="preserve">Esimerkki 8.1846</w:t>
      </w:r>
    </w:p>
    <w:p>
      <w:r>
        <w:t xml:space="preserve">Golden Curry on pikaruokaravintola, joka sijaitsee joen rannalla lähellä Café Rougea. Tämä ei ole perheystävällinen ravintola, ja sen asiakasarvosana on alhainen.</w:t>
      </w:r>
    </w:p>
    <w:p>
      <w:r>
        <w:rPr>
          <w:b/>
        </w:rPr>
        <w:t xml:space="preserve">Tulos</w:t>
      </w:r>
    </w:p>
    <w:p>
      <w:r>
        <w:t xml:space="preserve">nimi[The Golden Curry], ruoka[Pikaruoka], asiakkaiden arvostelu[alhainen], alue[riverside], perheystävällinen[ei], lähellä[Café Rouge]</w:t>
      </w:r>
    </w:p>
    <w:p>
      <w:r>
        <w:rPr>
          <w:b/>
        </w:rPr>
        <w:t xml:space="preserve">Esimerkki 8.1847</w:t>
      </w:r>
    </w:p>
    <w:p>
      <w:r>
        <w:t xml:space="preserve">Wildwood, joka sijaitsee lähellä kaupungin keskustaa, on edullinen pubi.</w:t>
      </w:r>
    </w:p>
    <w:p>
      <w:r>
        <w:rPr>
          <w:b/>
        </w:rPr>
        <w:t xml:space="preserve">Tulos</w:t>
      </w:r>
    </w:p>
    <w:p>
      <w:r>
        <w:t xml:space="preserve">name[Wildwood], eatType[pub], food[Japanilainen], priceRange[alle £20], customer rating[alhainen]</w:t>
      </w:r>
    </w:p>
    <w:p>
      <w:r>
        <w:rPr>
          <w:b/>
        </w:rPr>
        <w:t xml:space="preserve">Esimerkki 8.1848</w:t>
      </w:r>
    </w:p>
    <w:p>
      <w:r>
        <w:t xml:space="preserve">Riverside-joen lapsiystävällisessä ympäristössä sijaitseva intialaista ruokaa tarjoava Rice Boat.</w:t>
      </w:r>
    </w:p>
    <w:p>
      <w:r>
        <w:rPr>
          <w:b/>
        </w:rPr>
        <w:t xml:space="preserve">Tulos</w:t>
      </w:r>
    </w:p>
    <w:p>
      <w:r>
        <w:t xml:space="preserve">nimi[The Rice Boat], ruoka[intialainen], asiakkaiden arvostelu[korkea], alue[riverside], perheystävällinen[kyllä]</w:t>
      </w:r>
    </w:p>
    <w:p>
      <w:r>
        <w:rPr>
          <w:b/>
        </w:rPr>
        <w:t xml:space="preserve">Esimerkki 8.1849</w:t>
      </w:r>
    </w:p>
    <w:p>
      <w:r>
        <w:t xml:space="preserve">Wildwood on viiden tähden pubi, jota suositellaan lämpimästi.</w:t>
      </w:r>
    </w:p>
    <w:p>
      <w:r>
        <w:rPr>
          <w:b/>
        </w:rPr>
        <w:t xml:space="preserve">Tulos</w:t>
      </w:r>
    </w:p>
    <w:p>
      <w:r>
        <w:t xml:space="preserve">name[Wildwood], eatType[pub], food[Japanilainen], priceRange[yli £30], customer rating[5/5]</w:t>
      </w:r>
    </w:p>
    <w:p>
      <w:r>
        <w:rPr>
          <w:b/>
        </w:rPr>
        <w:t xml:space="preserve">Esimerkki 8.1850</w:t>
      </w:r>
    </w:p>
    <w:p>
      <w:r>
        <w:t xml:space="preserve">Cambridgen keskustan ulkopuolella sijaitsee Alimentum, halpa, ei lapsiystävällinen ruokapaikka.</w:t>
      </w:r>
    </w:p>
    <w:p>
      <w:r>
        <w:rPr>
          <w:b/>
        </w:rPr>
        <w:t xml:space="preserve">Tulos</w:t>
      </w:r>
    </w:p>
    <w:p>
      <w:r>
        <w:t xml:space="preserve">nimi[Alimentum], ruoka[italialainen], hintaluokka[alle £20], alue[riverside], perheystävällinen[ei]</w:t>
      </w:r>
    </w:p>
    <w:p>
      <w:r>
        <w:rPr>
          <w:b/>
        </w:rPr>
        <w:t xml:space="preserve">Esimerkki 8.1851</w:t>
      </w:r>
    </w:p>
    <w:p>
      <w:r>
        <w:t xml:space="preserve">Express by Holiday Inn -hotellin lähellä on lapsiystävällinen ravintola nimeltä The Plough.</w:t>
      </w:r>
    </w:p>
    <w:p>
      <w:r>
        <w:rPr>
          <w:b/>
        </w:rPr>
        <w:t xml:space="preserve">Tulos</w:t>
      </w:r>
    </w:p>
    <w:p>
      <w:r>
        <w:t xml:space="preserve">name[The Plough], eatType[ravintola], familyFriendly[kyllä], near[Express by Holiday Inn]</w:t>
      </w:r>
    </w:p>
    <w:p>
      <w:r>
        <w:rPr>
          <w:b/>
        </w:rPr>
        <w:t xml:space="preserve">Esimerkki 8.1852</w:t>
      </w:r>
    </w:p>
    <w:p>
      <w:r>
        <w:t xml:space="preserve">The Phoenix on italialainen paikka, joka sijaitsee kaupungin keskustassa ja jonka asiakasarviot ovat alhaiset.</w:t>
      </w:r>
    </w:p>
    <w:p>
      <w:r>
        <w:rPr>
          <w:b/>
        </w:rPr>
        <w:t xml:space="preserve">Tulos</w:t>
      </w:r>
    </w:p>
    <w:p>
      <w:r>
        <w:t xml:space="preserve">nimi[The Phoenix], ruoka[italialainen], asiakkaiden arvostelu[alhainen], alue[kaupungin keskusta]</w:t>
      </w:r>
    </w:p>
    <w:p>
      <w:r>
        <w:rPr>
          <w:b/>
        </w:rPr>
        <w:t xml:space="preserve">Esimerkki 8.1853</w:t>
      </w:r>
    </w:p>
    <w:p>
      <w:r>
        <w:t xml:space="preserve">Korkean hintaluokan ravintola The Punter tarjoilee intialaista ruokaa.</w:t>
      </w:r>
    </w:p>
    <w:p>
      <w:r>
        <w:rPr>
          <w:b/>
        </w:rPr>
        <w:t xml:space="preserve">Tulos</w:t>
      </w:r>
    </w:p>
    <w:p>
      <w:r>
        <w:t xml:space="preserve">nimi[The Punter], ruoka[intialainen], hintaluokka[korkea]</w:t>
      </w:r>
    </w:p>
    <w:p>
      <w:r>
        <w:rPr>
          <w:b/>
        </w:rPr>
        <w:t xml:space="preserve">Esimerkki 8.1854</w:t>
      </w:r>
    </w:p>
    <w:p>
      <w:r>
        <w:t xml:space="preserve">Clare Hallin lähellä sijaitseva kahvila Clowns ansaitsee arvosanan 1/5 Fast Food Riversiden alueella.</w:t>
      </w:r>
    </w:p>
    <w:p>
      <w:r>
        <w:rPr>
          <w:b/>
        </w:rPr>
        <w:t xml:space="preserve">Tulos</w:t>
      </w:r>
    </w:p>
    <w:p>
      <w:r>
        <w:t xml:space="preserve">nimi[Clowns], eatType[kahvila], ruoka[pikaruoka], asiakasarvio[1/5], alue[riverside], lähellä[Clare Hall]</w:t>
      </w:r>
    </w:p>
    <w:p>
      <w:r>
        <w:rPr>
          <w:b/>
        </w:rPr>
        <w:t xml:space="preserve">Esimerkki 8.1855</w:t>
      </w:r>
    </w:p>
    <w:p>
      <w:r>
        <w:t xml:space="preserve">Giraffe on kaupungin ulkopuolella sijaitseva pubi, joka ei ole perheystävällinen.</w:t>
      </w:r>
    </w:p>
    <w:p>
      <w:r>
        <w:rPr>
          <w:b/>
        </w:rPr>
        <w:t xml:space="preserve">Tulos</w:t>
      </w:r>
    </w:p>
    <w:p>
      <w:r>
        <w:t xml:space="preserve">name[Kirahvi], eatType[pub], food[Pikaruoka], area[jokiranta], familyFriendly[no]</w:t>
      </w:r>
    </w:p>
    <w:p>
      <w:r>
        <w:rPr>
          <w:b/>
        </w:rPr>
        <w:t xml:space="preserve">Esimerkki 8.1856</w:t>
      </w:r>
    </w:p>
    <w:p>
      <w:r>
        <w:t xml:space="preserve">Fitzbillies on loistava kahvila, jossa myydään intialaista ruokaa. Hinnat vaihtelevat £20-25 välillä. Heillä on korkea asiakasarvosana. Löytyy kaupungin keskustasta. Lapset eivät ole sallittuja.</w:t>
      </w:r>
    </w:p>
    <w:p>
      <w:r>
        <w:rPr>
          <w:b/>
        </w:rPr>
        <w:t xml:space="preserve">Tulos</w:t>
      </w:r>
    </w:p>
    <w:p>
      <w:r>
        <w:t xml:space="preserve">name[Fitzbillies], eatType[kahvila], food[intialainen], priceRange[£20-25], customer rating[korkea], area[kaupungin keskusta], familyFriendly[no]</w:t>
      </w:r>
    </w:p>
    <w:p>
      <w:r>
        <w:rPr>
          <w:b/>
        </w:rPr>
        <w:t xml:space="preserve">Esimerkki 8.1857</w:t>
      </w:r>
    </w:p>
    <w:p>
      <w:r>
        <w:t xml:space="preserve">The Waterman, joka sai arvosanan 3/5, tarjoilee nopeaa ruokaa joen rannalla. Sen hintaluokka on kohtuullinen, mutta se ei ole lapsiystävällinen.</w:t>
      </w:r>
    </w:p>
    <w:p>
      <w:r>
        <w:rPr>
          <w:b/>
        </w:rPr>
        <w:t xml:space="preserve">Tulos</w:t>
      </w:r>
    </w:p>
    <w:p>
      <w:r>
        <w:t xml:space="preserve">nimi[The Waterman], ruoka[Pikaruoka], hintaluokka[kohtalainen], asiakkaiden arvostelu[3/5], alue[riverside], perheystävällinen[ei]</w:t>
      </w:r>
    </w:p>
    <w:p>
      <w:r>
        <w:rPr>
          <w:b/>
        </w:rPr>
        <w:t xml:space="preserve">Esimerkki 8.1858</w:t>
      </w:r>
    </w:p>
    <w:p>
      <w:r>
        <w:t xml:space="preserve">Midsummer House on viiden tähden korkeatasoinen ravintola, joka tarjoaa juustoa ja viiniä. Se sijaitsee aivan All Bar Onea vastapäätä kaupungin keskustassa.</w:t>
      </w:r>
    </w:p>
    <w:p>
      <w:r>
        <w:rPr>
          <w:b/>
        </w:rPr>
        <w:t xml:space="preserve">Tulos</w:t>
      </w:r>
    </w:p>
    <w:p>
      <w:r>
        <w:t xml:space="preserve">nimi[Midsummer House], ruoka[ranskalainen], hintaluokka[yli £30], asiakasarvio[5/5], lähellä[All Bar One]</w:t>
      </w:r>
    </w:p>
    <w:p>
      <w:r>
        <w:rPr>
          <w:b/>
        </w:rPr>
        <w:t xml:space="preserve">Esimerkki 8.1859</w:t>
      </w:r>
    </w:p>
    <w:p>
      <w:r>
        <w:t xml:space="preserve">Cocum on perheystävällinen kahvila, jonka hinnat ovat keskitasoa. Heillä on viiden tähden luokitus.</w:t>
      </w:r>
    </w:p>
    <w:p>
      <w:r>
        <w:rPr>
          <w:b/>
        </w:rPr>
        <w:t xml:space="preserve">Tulos</w:t>
      </w:r>
    </w:p>
    <w:p>
      <w:r>
        <w:t xml:space="preserve">name[Cocum], eatType[kahvila], food[japanilainen], priceRange[£20-25], customer rating[korkea], familyFriendly[kyllä]</w:t>
      </w:r>
    </w:p>
    <w:p>
      <w:r>
        <w:rPr>
          <w:b/>
        </w:rPr>
        <w:t xml:space="preserve">Esimerkki 8.1860</w:t>
      </w:r>
    </w:p>
    <w:p>
      <w:r>
        <w:t xml:space="preserve">The Golden Curry tarjoaa intialaista ruokaa Sen asiakasarvosana on keskimääräinen.</w:t>
      </w:r>
    </w:p>
    <w:p>
      <w:r>
        <w:rPr>
          <w:b/>
        </w:rPr>
        <w:t xml:space="preserve">Tulos</w:t>
      </w:r>
    </w:p>
    <w:p>
      <w:r>
        <w:t xml:space="preserve">nimi[The Golden Curry], ruoka[intialainen], asiakasarvio[keskiarvo], perheystävällinen[ei]</w:t>
      </w:r>
    </w:p>
    <w:p>
      <w:r>
        <w:rPr>
          <w:b/>
        </w:rPr>
        <w:t xml:space="preserve">Esimerkki 8.1861</w:t>
      </w:r>
    </w:p>
    <w:p>
      <w:r>
        <w:t xml:space="preserve">Alimentum on pikaruokaa. Ne ovat lapsiystävällisiä. Hintaluokka on halpa ja sijaitsee lähellä jokirantaa.</w:t>
      </w:r>
    </w:p>
    <w:p>
      <w:r>
        <w:rPr>
          <w:b/>
        </w:rPr>
        <w:t xml:space="preserve">Tulos</w:t>
      </w:r>
    </w:p>
    <w:p>
      <w:r>
        <w:t xml:space="preserve">nimi[Alimentum], ruoka[Pikaruoka], hintaluokka[yli £30], alue[riverside], perheystävällinen[kyllä]</w:t>
      </w:r>
    </w:p>
    <w:p>
      <w:r>
        <w:rPr>
          <w:b/>
        </w:rPr>
        <w:t xml:space="preserve">Esimerkki 8.1862</w:t>
      </w:r>
    </w:p>
    <w:p>
      <w:r>
        <w:t xml:space="preserve">Cocumilla on lapsia 30 kilon edestä. Korkea luokitus pubille.</w:t>
      </w:r>
    </w:p>
    <w:p>
      <w:r>
        <w:rPr>
          <w:b/>
        </w:rPr>
        <w:t xml:space="preserve">Tulos</w:t>
      </w:r>
    </w:p>
    <w:p>
      <w:r>
        <w:t xml:space="preserve">name[Cocum], eatType[pub], priceRange[yli £30], asiakasarvio[korkea], perheystävällinen[kyllä]</w:t>
      </w:r>
    </w:p>
    <w:p>
      <w:r>
        <w:rPr>
          <w:b/>
        </w:rPr>
        <w:t xml:space="preserve">Esimerkki 8.1863</w:t>
      </w:r>
    </w:p>
    <w:p>
      <w:r>
        <w:t xml:space="preserve">Aromi on jokirannassa sijaitseva ravintola, joka tarjoaa pikaruokaa.</w:t>
      </w:r>
    </w:p>
    <w:p>
      <w:r>
        <w:rPr>
          <w:b/>
        </w:rPr>
        <w:t xml:space="preserve">Tulos</w:t>
      </w:r>
    </w:p>
    <w:p>
      <w:r>
        <w:t xml:space="preserve">name[Aromi], eatType[ravintola], food[pikaruoka], area[riverside]</w:t>
      </w:r>
    </w:p>
    <w:p>
      <w:r>
        <w:rPr>
          <w:b/>
        </w:rPr>
        <w:t xml:space="preserve">Esimerkki 8.1864</w:t>
      </w:r>
    </w:p>
    <w:p>
      <w:r>
        <w:t xml:space="preserve">Alimentum on intialaista ruokaa tarjoava ravintola joen rannalla, lähellä Yippee Noodle Baria. Ravintolan hintaluokka on £20-£25 ja sillä on korkea asiakasarvosana.</w:t>
      </w:r>
    </w:p>
    <w:p>
      <w:r>
        <w:rPr>
          <w:b/>
        </w:rPr>
        <w:t xml:space="preserve">Tulos</w:t>
      </w:r>
    </w:p>
    <w:p>
      <w:r>
        <w:t xml:space="preserve">nimi[Alimentum], ruoka[intialainen], hintaluokka[£20-25], asiakkaiden arvostelu[korkea], alue[riverside], lähellä[Yippee Noodle Bar]</w:t>
      </w:r>
    </w:p>
    <w:p>
      <w:r>
        <w:rPr>
          <w:b/>
        </w:rPr>
        <w:t xml:space="preserve">Esimerkki 8.1865</w:t>
      </w:r>
    </w:p>
    <w:p>
      <w:r>
        <w:t xml:space="preserve">Strada sijaitsee lähellä Rainbow Vegetarian Café -ravintolaa, joka tarjoaa englantilaista ruokaa hintaluokassa alle 20 puntaa. sillä on alhainen asiakasarviointi ja se on perheystävällinen.</w:t>
      </w:r>
    </w:p>
    <w:p>
      <w:r>
        <w:rPr>
          <w:b/>
        </w:rPr>
        <w:t xml:space="preserve">Tulos</w:t>
      </w:r>
    </w:p>
    <w:p>
      <w:r>
        <w:t xml:space="preserve">name[Strada], ruoka[englanti], priceRange[alle 20 €], asiakasarvio[alhainen], perheystävällinen[kyllä], lähellä[Rainbow Vegetarian Café]</w:t>
      </w:r>
    </w:p>
    <w:p>
      <w:r>
        <w:rPr>
          <w:b/>
        </w:rPr>
        <w:t xml:space="preserve">Esimerkki 8.1866</w:t>
      </w:r>
    </w:p>
    <w:p>
      <w:r>
        <w:t xml:space="preserve">Joen varrella sijaitseva kahvila Wrestlers on lähellä Raja Indian Cuisine ja edullisia hintoja.</w:t>
      </w:r>
    </w:p>
    <w:p>
      <w:r>
        <w:rPr>
          <w:b/>
        </w:rPr>
        <w:t xml:space="preserve">Tulos</w:t>
      </w:r>
    </w:p>
    <w:p>
      <w:r>
        <w:t xml:space="preserve">name[The Wrestlers], eatType[kahvila], food[Pikaruoka], priceRange[alle £20], area[riverside], familyFriendly[no], near[Raja Indian Cuisine]</w:t>
      </w:r>
    </w:p>
    <w:p>
      <w:r>
        <w:rPr>
          <w:b/>
        </w:rPr>
        <w:t xml:space="preserve">Esimerkki 8.1867</w:t>
      </w:r>
    </w:p>
    <w:p>
      <w:r>
        <w:t xml:space="preserve">3 tähteä 5:stä, Clowns on edullinen pubi, joka sijaitsee joen rannalla.</w:t>
      </w:r>
    </w:p>
    <w:p>
      <w:r>
        <w:rPr>
          <w:b/>
        </w:rPr>
        <w:t xml:space="preserve">Tulos</w:t>
      </w:r>
    </w:p>
    <w:p>
      <w:r>
        <w:t xml:space="preserve">name[Clowns], eatType[pub], priceRange[alle £20], customer rating[keskimäärin], area[riverside]</w:t>
      </w:r>
    </w:p>
    <w:p>
      <w:r>
        <w:rPr>
          <w:b/>
        </w:rPr>
        <w:t xml:space="preserve">Esimerkki 8.1868</w:t>
      </w:r>
    </w:p>
    <w:p>
      <w:r>
        <w:t xml:space="preserve">Taste of Cambridge on keskiverto ja halpa ravintolavaihtoehto.</w:t>
      </w:r>
    </w:p>
    <w:p>
      <w:r>
        <w:rPr>
          <w:b/>
        </w:rPr>
        <w:t xml:space="preserve">Tulos</w:t>
      </w:r>
    </w:p>
    <w:p>
      <w:r>
        <w:t xml:space="preserve">name[Taste of Cambridge], eatType[ravintola], priceRange[halpa], customer rating[keskiarvo]</w:t>
      </w:r>
    </w:p>
    <w:p>
      <w:r>
        <w:rPr>
          <w:b/>
        </w:rPr>
        <w:t xml:space="preserve">Esimerkki 8.1869</w:t>
      </w:r>
    </w:p>
    <w:p>
      <w:r>
        <w:t xml:space="preserve">The Dumpling Tree on ravintola, jossa hinnat ovat kohtuulliset.</w:t>
      </w:r>
    </w:p>
    <w:p>
      <w:r>
        <w:rPr>
          <w:b/>
        </w:rPr>
        <w:t xml:space="preserve">Tulos</w:t>
      </w:r>
    </w:p>
    <w:p>
      <w:r>
        <w:t xml:space="preserve">name[The Dumpling Tree], eatType[ravintola], food[italialainen], priceRange[kohtuullinen]</w:t>
      </w:r>
    </w:p>
    <w:p>
      <w:r>
        <w:rPr>
          <w:b/>
        </w:rPr>
        <w:t xml:space="preserve">Esimerkki 8.1870</w:t>
      </w:r>
    </w:p>
    <w:p>
      <w:r>
        <w:t xml:space="preserve">Portland Armsin lähellä sijaitseva italialainen pubi The Dumpling Tree ei ole perheystävällinen ympäristö.</w:t>
      </w:r>
    </w:p>
    <w:p>
      <w:r>
        <w:rPr>
          <w:b/>
        </w:rPr>
        <w:t xml:space="preserve">Tulos</w:t>
      </w:r>
    </w:p>
    <w:p>
      <w:r>
        <w:t xml:space="preserve">name[The Dumpling Tree], eatType[pub], food[Italian], familyFriendly[no], near[The Portland Arms]</w:t>
      </w:r>
    </w:p>
    <w:p>
      <w:r>
        <w:rPr>
          <w:b/>
        </w:rPr>
        <w:t xml:space="preserve">Esimerkki 8.1871</w:t>
      </w:r>
    </w:p>
    <w:p>
      <w:r>
        <w:t xml:space="preserve">Wrestlers-pikaruokakahvila on lapsiystävällinen ja sijaitsee kaupungin keskustassa lähellä Raja Indian Cuisinea.</w:t>
      </w:r>
    </w:p>
    <w:p>
      <w:r>
        <w:rPr>
          <w:b/>
        </w:rPr>
        <w:t xml:space="preserve">Tulos</w:t>
      </w:r>
    </w:p>
    <w:p>
      <w:r>
        <w:t xml:space="preserve">name[The Wrestlers], eatType[kahvila], food[pikaruoka], priceRange[kohtalainen], area[kaupungin keskusta], familyFriendly[kyllä], near[Raja Indian Cuisine]</w:t>
      </w:r>
    </w:p>
    <w:p>
      <w:r>
        <w:rPr>
          <w:b/>
        </w:rPr>
        <w:t xml:space="preserve">Esimerkki 8.1872</w:t>
      </w:r>
    </w:p>
    <w:p>
      <w:r>
        <w:t xml:space="preserve">The Wrestlers on ranskalaista ruokaa tarjoileva ravintola. Sen asiakasarvosana on 3 viidestä, paikka on myös lapsiystävällinen ja hintaluokka on korkea.</w:t>
      </w:r>
    </w:p>
    <w:p>
      <w:r>
        <w:rPr>
          <w:b/>
        </w:rPr>
        <w:t xml:space="preserve">Tulos</w:t>
      </w:r>
    </w:p>
    <w:p>
      <w:r>
        <w:t xml:space="preserve">nimi[The Wrestlers], ruoka[ranskalainen], hintaluokka[korkea], asiakasarvio[3/5], perheystävällinen[kyllä]</w:t>
      </w:r>
    </w:p>
    <w:p>
      <w:r>
        <w:rPr>
          <w:b/>
        </w:rPr>
        <w:t xml:space="preserve">Esimerkki 8.1873</w:t>
      </w:r>
    </w:p>
    <w:p>
      <w:r>
        <w:t xml:space="preserve">Waterman-pub sijaitsee joen rannalla. Se on saanut kolme tähteä.</w:t>
      </w:r>
    </w:p>
    <w:p>
      <w:r>
        <w:rPr>
          <w:b/>
        </w:rPr>
        <w:t xml:space="preserve">Tulos</w:t>
      </w:r>
    </w:p>
    <w:p>
      <w:r>
        <w:t xml:space="preserve">nimi[The Waterman], eatType[pub], ruoka[japanilainen], asiakasarvio[keskiarvo], alue[riverside]</w:t>
      </w:r>
    </w:p>
    <w:p>
      <w:r>
        <w:rPr>
          <w:b/>
        </w:rPr>
        <w:t xml:space="preserve">Esimerkki 8.1874</w:t>
      </w:r>
    </w:p>
    <w:p>
      <w:r>
        <w:t xml:space="preserve">Giraffe on pubi, joka sijaitsee joen rannalla. Se on lapsiystävällinen ja tarjoaa ranskalaista.</w:t>
      </w:r>
    </w:p>
    <w:p>
      <w:r>
        <w:rPr>
          <w:b/>
        </w:rPr>
        <w:t xml:space="preserve">Tulos</w:t>
      </w:r>
    </w:p>
    <w:p>
      <w:r>
        <w:t xml:space="preserve">name[Kirahvi], eatType[pub], food[ranskalainen], area[riverside], familyFriendly[yes]</w:t>
      </w:r>
    </w:p>
    <w:p>
      <w:r>
        <w:rPr>
          <w:b/>
        </w:rPr>
        <w:t xml:space="preserve">Esimerkki 8.1875</w:t>
      </w:r>
    </w:p>
    <w:p>
      <w:r>
        <w:t xml:space="preserve">Golden Curry ei ole perheystävällinen tai asiakkaiden arvostama, mutta se on englantilaista ruokaa, ja se sijaitsee aivan kaupungin keskustassa lähellä Café Rougea.</w:t>
      </w:r>
    </w:p>
    <w:p>
      <w:r>
        <w:rPr>
          <w:b/>
        </w:rPr>
        <w:t xml:space="preserve">Tulos</w:t>
      </w:r>
    </w:p>
    <w:p>
      <w:r>
        <w:t xml:space="preserve">nimi[The Golden Curry], ruoka[englanti], asiakkaiden arvostelu[alhainen], alue[kaupungin keskusta], perheystävällinen[ei], lähellä[Café Rouge]</w:t>
      </w:r>
    </w:p>
    <w:p>
      <w:r>
        <w:rPr>
          <w:b/>
        </w:rPr>
        <w:t xml:space="preserve">Esimerkki 8.1876</w:t>
      </w:r>
    </w:p>
    <w:p>
      <w:r>
        <w:t xml:space="preserve">Browns Cambridge on ranskalainen kahvila, joka on lapsiystävällinen ja josta on näkymä joen rannalle lähellä Crown Plaza -hotellia.</w:t>
      </w:r>
    </w:p>
    <w:p>
      <w:r>
        <w:rPr>
          <w:b/>
        </w:rPr>
        <w:t xml:space="preserve">Tulos</w:t>
      </w:r>
    </w:p>
    <w:p>
      <w:r>
        <w:t xml:space="preserve">nimi[Browns Cambridge], eatType[kahvila], ruoka[ranskalainen], asiakasarvio[1/5], alue[riverside], perheystävällinen[kyllä], lähellä[Crowne Plaza Hotel]</w:t>
      </w:r>
    </w:p>
    <w:p>
      <w:r>
        <w:rPr>
          <w:b/>
        </w:rPr>
        <w:t xml:space="preserve">Esimerkki 8.1877</w:t>
      </w:r>
    </w:p>
    <w:p>
      <w:r>
        <w:t xml:space="preserve">Ravintola The Twenty Two on ei-perheystävällinen ravintola, jossa tarjoillaan italialaista ruokaa.</w:t>
      </w:r>
    </w:p>
    <w:p>
      <w:r>
        <w:rPr>
          <w:b/>
        </w:rPr>
        <w:t xml:space="preserve">Tulos</w:t>
      </w:r>
    </w:p>
    <w:p>
      <w:r>
        <w:t xml:space="preserve">nimi[The Twenty Two], ruoka[italialainen], perheystävällinen[ei]</w:t>
      </w:r>
    </w:p>
    <w:p>
      <w:r>
        <w:rPr>
          <w:b/>
        </w:rPr>
        <w:t xml:space="preserve">Esimerkki 8.1878</w:t>
      </w:r>
    </w:p>
    <w:p>
      <w:r>
        <w:t xml:space="preserve">Café Rougen lähellä on perheravintola The Golden Curry, joka tarjoaa piknik-lounaita sekä viiniä ja väkeviä alkoholijuomia, mutta sen arvostelut ovat surkeita.</w:t>
      </w:r>
    </w:p>
    <w:p>
      <w:r>
        <w:rPr>
          <w:b/>
        </w:rPr>
        <w:t xml:space="preserve">Tulos</w:t>
      </w:r>
    </w:p>
    <w:p>
      <w:r>
        <w:t xml:space="preserve">nimi[The Golden Curry], ruoka[ranskalainen], asiakkaiden arvostelu[alhainen], alue[riverside], perheystävällinen[kyllä], lähellä[Café Rouge]</w:t>
      </w:r>
    </w:p>
    <w:p>
      <w:r>
        <w:rPr>
          <w:b/>
        </w:rPr>
        <w:t xml:space="preserve">Esimerkki 8.1879</w:t>
      </w:r>
    </w:p>
    <w:p>
      <w:r>
        <w:t xml:space="preserve">Pikaruokapubi Portland Armsin lähellä olisi lapsiystävällinen paikka nimeltä The Dumpling Tree.</w:t>
      </w:r>
    </w:p>
    <w:p>
      <w:r>
        <w:rPr>
          <w:b/>
        </w:rPr>
        <w:t xml:space="preserve">Tulos</w:t>
      </w:r>
    </w:p>
    <w:p>
      <w:r>
        <w:t xml:space="preserve">name[The Dumpling Tree], eatType[pub], food[Pikaruoka], familyFriendly[kyllä], near[The Portland Arms]</w:t>
      </w:r>
    </w:p>
    <w:p>
      <w:r>
        <w:rPr>
          <w:b/>
        </w:rPr>
        <w:t xml:space="preserve">Esimerkki 8.1880</w:t>
      </w:r>
    </w:p>
    <w:p>
      <w:r>
        <w:t xml:space="preserve">The Mill on kaupungin keskustassa sijaitseva edullinen pubi, jossa tarjoillaan aamiaista.</w:t>
      </w:r>
    </w:p>
    <w:p>
      <w:r>
        <w:rPr>
          <w:b/>
        </w:rPr>
        <w:t xml:space="preserve">Tulos</w:t>
      </w:r>
    </w:p>
    <w:p>
      <w:r>
        <w:t xml:space="preserve">name[The Mill], eatType[pub], food[English], priceRange[alle £20], area[riverside]</w:t>
      </w:r>
    </w:p>
    <w:p>
      <w:r>
        <w:rPr>
          <w:b/>
        </w:rPr>
        <w:t xml:space="preserve">Esimerkki 8.1881</w:t>
      </w:r>
    </w:p>
    <w:p>
      <w:r>
        <w:t xml:space="preserve">The Waterman on Riversidessa sijaitseva englantilainen pubi, joka on luokiteltu keskimäärin.</w:t>
      </w:r>
    </w:p>
    <w:p>
      <w:r>
        <w:rPr>
          <w:b/>
        </w:rPr>
        <w:t xml:space="preserve">Tulos</w:t>
      </w:r>
    </w:p>
    <w:p>
      <w:r>
        <w:t xml:space="preserve">nimi[The Waterman], eatType[pub], ruoka[englantilainen], asiakasarvio[keskiarvo], alue[riverside]</w:t>
      </w:r>
    </w:p>
    <w:p>
      <w:r>
        <w:rPr>
          <w:b/>
        </w:rPr>
        <w:t xml:space="preserve">Esimerkki 8.1882</w:t>
      </w:r>
    </w:p>
    <w:p>
      <w:r>
        <w:t xml:space="preserve">The Punter on halpa pikaruokakahvila Café Sicilian lähellä. Se ei ole perheystävällinen, ja sen asiakasarvosana on 5/5.</w:t>
      </w:r>
    </w:p>
    <w:p>
      <w:r>
        <w:rPr>
          <w:b/>
        </w:rPr>
        <w:t xml:space="preserve">Tulos</w:t>
      </w:r>
    </w:p>
    <w:p>
      <w:r>
        <w:t xml:space="preserve">name[The Punter], eatType[kahvila], food[Pikaruoka], priceRange[halpa], customer rating[5/5], familyFriendly[no], near[Café Sicilia]</w:t>
      </w:r>
    </w:p>
    <w:p>
      <w:r>
        <w:rPr>
          <w:b/>
        </w:rPr>
        <w:t xml:space="preserve">Esimerkki 8.1883</w:t>
      </w:r>
    </w:p>
    <w:p>
      <w:r>
        <w:t xml:space="preserve">Strada-pubi on ranskalainen ruokapaikka Yippee Noodle Barin lähellä.  Sen asiakasarviot ovat alhaiset.</w:t>
      </w:r>
    </w:p>
    <w:p>
      <w:r>
        <w:rPr>
          <w:b/>
        </w:rPr>
        <w:t xml:space="preserve">Tulos</w:t>
      </w:r>
    </w:p>
    <w:p>
      <w:r>
        <w:t xml:space="preserve">name[Strada], eatType[pub], food[ranskalainen], asiakasarvio[alhainen], near[Yippee Noodle Bar]</w:t>
      </w:r>
    </w:p>
    <w:p>
      <w:r>
        <w:rPr>
          <w:b/>
        </w:rPr>
        <w:t xml:space="preserve">Esimerkki 8.1884</w:t>
      </w:r>
    </w:p>
    <w:p>
      <w:r>
        <w:t xml:space="preserve">Browns Cambridge on intialainen ravintola, joka ei ole perheystävällinen ja joka sijaitsee lähellä The Sorrentoa, lähellä kaupungin keskustaa.</w:t>
      </w:r>
    </w:p>
    <w:p>
      <w:r>
        <w:rPr>
          <w:b/>
        </w:rPr>
        <w:t xml:space="preserve">Tulos</w:t>
      </w:r>
    </w:p>
    <w:p>
      <w:r>
        <w:t xml:space="preserve">nimi[Browns Cambridge], ruoka[intialainen], alue[kaupungin keskusta], perheystävällinen[ei], lähellä[The Sorrento]</w:t>
      </w:r>
    </w:p>
    <w:p>
      <w:r>
        <w:rPr>
          <w:b/>
        </w:rPr>
        <w:t xml:space="preserve">Esimerkki 8.1885</w:t>
      </w:r>
    </w:p>
    <w:p>
      <w:r>
        <w:t xml:space="preserve">Browns Cambridge on englantilaista ruokaa tarjoava, lapsiystävällinen ravintola jokiranta-alueella. Se sijaitsee lähellä The Sorrentoa.</w:t>
      </w:r>
    </w:p>
    <w:p>
      <w:r>
        <w:rPr>
          <w:b/>
        </w:rPr>
        <w:t xml:space="preserve">Tulos</w:t>
      </w:r>
    </w:p>
    <w:p>
      <w:r>
        <w:t xml:space="preserve">nimi[Browns Cambridge], ruoka[englanti], alue[riverside], perheystävällinen[kyllä], lähellä[The Sorrento]</w:t>
      </w:r>
    </w:p>
    <w:p>
      <w:r>
        <w:rPr>
          <w:b/>
        </w:rPr>
        <w:t xml:space="preserve">Esimerkki 8.1886</w:t>
      </w:r>
    </w:p>
    <w:p>
      <w:r>
        <w:t xml:space="preserve">Golden Curry tarjoilee italialaista ruokaa korkeaan hintaluokkaan. Se on lapsiystävällinen ja sijaitsee The Bakersin lähellä.</w:t>
      </w:r>
    </w:p>
    <w:p>
      <w:r>
        <w:rPr>
          <w:b/>
        </w:rPr>
        <w:t xml:space="preserve">Tulos</w:t>
      </w:r>
    </w:p>
    <w:p>
      <w:r>
        <w:t xml:space="preserve">nimi[The Golden Curry], ruoka[italialainen], hintaluokka[korkea], perheystävällinen[kyllä], lähellä[The Bakers]</w:t>
      </w:r>
    </w:p>
    <w:p>
      <w:r>
        <w:rPr>
          <w:b/>
        </w:rPr>
        <w:t xml:space="preserve">Esimerkki 8.1887</w:t>
      </w:r>
    </w:p>
    <w:p>
      <w:r>
        <w:t xml:space="preserve">The Rice Boat tarjoaa intialaista ruokaa kohtuulliseen hintaluokkaan. Se sijaitsee kaupungin keskustassa. Se on lähellä Express by Holiday Inn -hotellia. Sen asiakasarvosana on 1 viidestä.</w:t>
      </w:r>
    </w:p>
    <w:p>
      <w:r>
        <w:rPr>
          <w:b/>
        </w:rPr>
        <w:t xml:space="preserve">Tulos</w:t>
      </w:r>
    </w:p>
    <w:p>
      <w:r>
        <w:t xml:space="preserve">nimi[The Rice Boat], ruoka[intialainen], hintaluokka[kohtalainen], asiakkaiden arvostelu[1/5], alue[kaupungin keskusta], perheystävällinen[kyllä], lähellä[Express by Holiday Inn]</w:t>
      </w:r>
    </w:p>
    <w:p>
      <w:r>
        <w:rPr>
          <w:b/>
        </w:rPr>
        <w:t xml:space="preserve">Esimerkki 8.1888</w:t>
      </w:r>
    </w:p>
    <w:p>
      <w:r>
        <w:t xml:space="preserve">Blue Spice on joen rannalla.  Normaalisti se painaa yli kolmekymmentä kiloa.</w:t>
      </w:r>
    </w:p>
    <w:p>
      <w:r>
        <w:rPr>
          <w:b/>
        </w:rPr>
        <w:t xml:space="preserve">Tulos</w:t>
      </w:r>
    </w:p>
    <w:p>
      <w:r>
        <w:t xml:space="preserve">name[Blue Spice], priceRange[yli 30 €], area[riverside]</w:t>
      </w:r>
    </w:p>
    <w:p>
      <w:r>
        <w:rPr>
          <w:b/>
        </w:rPr>
        <w:t xml:space="preserve">Esimerkki 8.1889</w:t>
      </w:r>
    </w:p>
    <w:p>
      <w:r>
        <w:t xml:space="preserve">Sijaitsee alueella Riverside, jonka hintaluokka on yli 30 puntaa ja jonka asiakasarvosana on alhainen, löydät Clowns pub.</w:t>
      </w:r>
    </w:p>
    <w:p>
      <w:r>
        <w:rPr>
          <w:b/>
        </w:rPr>
        <w:t xml:space="preserve">Tulos</w:t>
      </w:r>
    </w:p>
    <w:p>
      <w:r>
        <w:t xml:space="preserve">name[Clowns], eatType[pub], priceRange[yli £30], customer rating[alhainen], area[riverside]</w:t>
      </w:r>
    </w:p>
    <w:p>
      <w:r>
        <w:rPr>
          <w:b/>
        </w:rPr>
        <w:t xml:space="preserve">Esimerkki 8.1890</w:t>
      </w:r>
    </w:p>
    <w:p>
      <w:r>
        <w:t xml:space="preserve">Café Rougen lähellä on arvostettu ravintola Wildwood.</w:t>
      </w:r>
    </w:p>
    <w:p>
      <w:r>
        <w:rPr>
          <w:b/>
        </w:rPr>
        <w:t xml:space="preserve">Tulos</w:t>
      </w:r>
    </w:p>
    <w:p>
      <w:r>
        <w:t xml:space="preserve">name[Wildwood], eatType[ravintola], asiakasarvio[korkea], near[Café Rouge]</w:t>
      </w:r>
    </w:p>
    <w:p>
      <w:r>
        <w:rPr>
          <w:b/>
        </w:rPr>
        <w:t xml:space="preserve">Esimerkki 8.1891</w:t>
      </w:r>
    </w:p>
    <w:p>
      <w:r>
        <w:t xml:space="preserve">Jos etsit korkeatasoista kahvilaa, etsi The Dumpling Tree, joka on lapsiystävällinen kahvila joen rannalla Café Sicilian lähellä.</w:t>
      </w:r>
    </w:p>
    <w:p>
      <w:r>
        <w:rPr>
          <w:b/>
        </w:rPr>
        <w:t xml:space="preserve">Tulos</w:t>
      </w:r>
    </w:p>
    <w:p>
      <w:r>
        <w:t xml:space="preserve">name[The Dumpling Tree], eatType[kahvila], priceRange[high], area[riverside], familyFriendly[yes], near[Café Sicilia]</w:t>
      </w:r>
    </w:p>
    <w:p>
      <w:r>
        <w:rPr>
          <w:b/>
        </w:rPr>
        <w:t xml:space="preserve">Esimerkki 8.1892</w:t>
      </w:r>
    </w:p>
    <w:p>
      <w:r>
        <w:t xml:space="preserve">Midsummer House on korkeamman hintaluokan kolmen tähden sushiravintola, joka sijaitsee lähellä All Bar Onea.</w:t>
      </w:r>
    </w:p>
    <w:p>
      <w:r>
        <w:rPr>
          <w:b/>
        </w:rPr>
        <w:t xml:space="preserve">Tulos</w:t>
      </w:r>
    </w:p>
    <w:p>
      <w:r>
        <w:t xml:space="preserve">nimi[Midsummer House], ruoka[japanilainen], hintaluokka[korkea], asiakasarvio[3/5], lähellä[All Bar One]</w:t>
      </w:r>
    </w:p>
    <w:p>
      <w:r>
        <w:rPr>
          <w:b/>
        </w:rPr>
        <w:t xml:space="preserve">Esimerkki 8.1893</w:t>
      </w:r>
    </w:p>
    <w:p>
      <w:r>
        <w:t xml:space="preserve">Fitzbillies on perheystävällinen kahvila, joka sijaitsee kaupungin keskustassa. Se tarjoilee japanilaista ruokaa, sen hinnat ovat edulliset ja sillä on korkea asiakasarvio.</w:t>
      </w:r>
    </w:p>
    <w:p>
      <w:r>
        <w:rPr>
          <w:b/>
        </w:rPr>
        <w:t xml:space="preserve">Tulos</w:t>
      </w:r>
    </w:p>
    <w:p>
      <w:r>
        <w:t xml:space="preserve">name[Fitzbillies], eatType[kahvila], food[japanilainen], priceRange[halpa], customer rating[5/5], area[kaupungin keskusta], familyFriendly[yes]</w:t>
      </w:r>
    </w:p>
    <w:p>
      <w:r>
        <w:rPr>
          <w:b/>
        </w:rPr>
        <w:t xml:space="preserve">Esimerkki 8.1894</w:t>
      </w:r>
    </w:p>
    <w:p>
      <w:r>
        <w:t xml:space="preserve">The Phoenix on erittäin arvostettu brittiläistä ruokaa tarjoava ravintola, joka sijaitsee kaupungin keskustan laitamilla.</w:t>
      </w:r>
    </w:p>
    <w:p>
      <w:r>
        <w:rPr>
          <w:b/>
        </w:rPr>
        <w:t xml:space="preserve">Tulos</w:t>
      </w:r>
    </w:p>
    <w:p>
      <w:r>
        <w:t xml:space="preserve">nimi[The Phoenix], ruoka[englantilainen], asiakkaiden arvostelu[5/5], alue[riverside]</w:t>
      </w:r>
    </w:p>
    <w:p>
      <w:r>
        <w:rPr>
          <w:b/>
        </w:rPr>
        <w:t xml:space="preserve">Esimerkki 8.1895</w:t>
      </w:r>
    </w:p>
    <w:p>
      <w:r>
        <w:t xml:space="preserve">Strada on Rainbow Vegetarian Cafén lähellä sijaitseva 1 tähden ranskalainen ravintola, joka on sekä hintava että perheystävällinen.</w:t>
      </w:r>
    </w:p>
    <w:p>
      <w:r>
        <w:rPr>
          <w:b/>
        </w:rPr>
        <w:t xml:space="preserve">Tulos</w:t>
      </w:r>
    </w:p>
    <w:p>
      <w:r>
        <w:t xml:space="preserve">nimi[Strada], ruoka[ranskalainen], hintaluokka[yli 30 €], asiakasarvio[alhainen], perheystävällinen[kyllä], lähellä[Rainbow Vegetarian Café]</w:t>
      </w:r>
    </w:p>
    <w:p>
      <w:r>
        <w:rPr>
          <w:b/>
        </w:rPr>
        <w:t xml:space="preserve">Esimerkki 8.1896</w:t>
      </w:r>
    </w:p>
    <w:p>
      <w:r>
        <w:t xml:space="preserve">Kaupungin keskustassa lähellä Sorrentoa sijaitseva kahvila The Mill tarjoaa ranskalaista ruokaa, jonka hintaluokka on yli 30 puntaa.</w:t>
      </w:r>
    </w:p>
    <w:p>
      <w:r>
        <w:rPr>
          <w:b/>
        </w:rPr>
        <w:t xml:space="preserve">Tulos</w:t>
      </w:r>
    </w:p>
    <w:p>
      <w:r>
        <w:t xml:space="preserve">name[The Mill], eatType[kahvila], food[ranskalainen], priceRange[yli 30€], area[kaupungin keskusta], near[The Sorrento]</w:t>
      </w:r>
    </w:p>
    <w:p>
      <w:r>
        <w:rPr>
          <w:b/>
        </w:rPr>
        <w:t xml:space="preserve">Esimerkki 8.1897</w:t>
      </w:r>
    </w:p>
    <w:p>
      <w:r>
        <w:t xml:space="preserve">The Rice Boat on intialaista ruokaa tarjoava ravintola . se sijaitsee riverside-alueella. sen asiakasarvosana on 5/5, ja se on perheystävällinen.</w:t>
      </w:r>
    </w:p>
    <w:p>
      <w:r>
        <w:rPr>
          <w:b/>
        </w:rPr>
        <w:t xml:space="preserve">Tulos</w:t>
      </w:r>
    </w:p>
    <w:p>
      <w:r>
        <w:t xml:space="preserve">nimi[The Rice Boat], ruoka[intialainen], asiakasarvio[5/5], alue[riverside], perheystävällinen[ei]</w:t>
      </w:r>
    </w:p>
    <w:p>
      <w:r>
        <w:rPr>
          <w:b/>
        </w:rPr>
        <w:t xml:space="preserve">Esimerkki 8.1898</w:t>
      </w:r>
    </w:p>
    <w:p>
      <w:r>
        <w:t xml:space="preserve">Browns Cambridge on alle 20 punnan hintaluokassa oleva keskivertoravintola.</w:t>
      </w:r>
    </w:p>
    <w:p>
      <w:r>
        <w:rPr>
          <w:b/>
        </w:rPr>
        <w:t xml:space="preserve">Tulos</w:t>
      </w:r>
    </w:p>
    <w:p>
      <w:r>
        <w:t xml:space="preserve">name[Browns Cambridge], priceRange[alle £20], customer rating[keskiarvo]</w:t>
      </w:r>
    </w:p>
    <w:p>
      <w:r>
        <w:rPr>
          <w:b/>
        </w:rPr>
        <w:t xml:space="preserve">Esimerkki 8.1899</w:t>
      </w:r>
    </w:p>
    <w:p>
      <w:r>
        <w:t xml:space="preserve">Strada on japanilainen pubi, joka on saanut hyvän vastaanoton, ja se sijaitsee aivan Yippee Noodle Barin vieressä.</w:t>
      </w:r>
    </w:p>
    <w:p>
      <w:r>
        <w:rPr>
          <w:b/>
        </w:rPr>
        <w:t xml:space="preserve">Tulos</w:t>
      </w:r>
    </w:p>
    <w:p>
      <w:r>
        <w:t xml:space="preserve">name[Strada], eatType[pub], food[japanilainen], asiakasarvio[korkea], near[Yippee Noodle Bar]</w:t>
      </w:r>
    </w:p>
    <w:p>
      <w:r>
        <w:rPr>
          <w:b/>
        </w:rPr>
        <w:t xml:space="preserve">Esimerkki 8.1900</w:t>
      </w:r>
    </w:p>
    <w:p>
      <w:r>
        <w:t xml:space="preserve">The Plough on halpa perheystävällinen ravintola, joka sijaitsee lähellä The Bakersia.</w:t>
      </w:r>
    </w:p>
    <w:p>
      <w:r>
        <w:rPr>
          <w:b/>
        </w:rPr>
        <w:t xml:space="preserve">Tulos</w:t>
      </w:r>
    </w:p>
    <w:p>
      <w:r>
        <w:t xml:space="preserve">name[The Plough], eatType[ravintola], priceRange[halpa], familyFriendly[kyllä], near[The Bakers]</w:t>
      </w:r>
    </w:p>
    <w:p>
      <w:r>
        <w:rPr>
          <w:b/>
        </w:rPr>
        <w:t xml:space="preserve">Esimerkki 8.1901</w:t>
      </w:r>
    </w:p>
    <w:p>
      <w:r>
        <w:t xml:space="preserve">The Rice Boat on japanilainen ravintola, joka sijaitsee Riversidessa Express by Holiday Innin lähellä.  Se ei ole lapsiystävällinen paikka.  Se tarjoaa korkeahintaista ruokaa, jonka asiakasarvosana on 3.</w:t>
      </w:r>
    </w:p>
    <w:p>
      <w:r>
        <w:rPr>
          <w:b/>
        </w:rPr>
        <w:t xml:space="preserve">Tulos</w:t>
      </w:r>
    </w:p>
    <w:p>
      <w:r>
        <w:t xml:space="preserve">nimi[The Rice Boat], ruoka[japanilainen], hintaluokka[korkea], asiakkaiden arvostelu[3/5], alue[riverside], perheystävällinen[ei], lähellä[Express by Holiday Inn]</w:t>
      </w:r>
    </w:p>
    <w:p>
      <w:r>
        <w:rPr>
          <w:b/>
        </w:rPr>
        <w:t xml:space="preserve">Esimerkki 8.1902</w:t>
      </w:r>
    </w:p>
    <w:p>
      <w:r>
        <w:t xml:space="preserve">All Bar One -ravintolan lähellä sijaitseva kohtuuhintainen kiinalainen ravintola nimeltä Midsummer House, jolla on keskimääräinen luokitus.</w:t>
      </w:r>
    </w:p>
    <w:p>
      <w:r>
        <w:rPr>
          <w:b/>
        </w:rPr>
        <w:t xml:space="preserve">Tulos</w:t>
      </w:r>
    </w:p>
    <w:p>
      <w:r>
        <w:t xml:space="preserve">nimi[Midsummer House], ruoka[kiinalainen], hintaluokka[kohtalainen], asiakasarvio[3/5], lähellä[All Bar One]</w:t>
      </w:r>
    </w:p>
    <w:p>
      <w:r>
        <w:rPr>
          <w:b/>
        </w:rPr>
        <w:t xml:space="preserve">Esimerkki 8.1903</w:t>
      </w:r>
    </w:p>
    <w:p>
      <w:r>
        <w:t xml:space="preserve">The Cricketers, joka sijaitsee lähellä All Bar Onea, on pikaruokaravintola.</w:t>
      </w:r>
    </w:p>
    <w:p>
      <w:r>
        <w:rPr>
          <w:b/>
        </w:rPr>
        <w:t xml:space="preserve">Tulos</w:t>
      </w:r>
    </w:p>
    <w:p>
      <w:r>
        <w:t xml:space="preserve">name[The Cricketers], eatType[ravintola], food[Pikaruoka], near[All Bar One]</w:t>
      </w:r>
    </w:p>
    <w:p>
      <w:r>
        <w:rPr>
          <w:b/>
        </w:rPr>
        <w:t xml:space="preserve">Esimerkki 8.1904</w:t>
      </w:r>
    </w:p>
    <w:p>
      <w:r>
        <w:t xml:space="preserve">Joen lähellä on edullinen aikuisten ravintola Blue Spice.</w:t>
      </w:r>
    </w:p>
    <w:p>
      <w:r>
        <w:rPr>
          <w:b/>
        </w:rPr>
        <w:t xml:space="preserve">Tulos</w:t>
      </w:r>
    </w:p>
    <w:p>
      <w:r>
        <w:t xml:space="preserve">nimi[Blue Spice], hintaluokka[alle £20], asiakasarvio[alhainen], alue[riverside], perheystävällinen[ei]</w:t>
      </w:r>
    </w:p>
    <w:p>
      <w:r>
        <w:rPr>
          <w:b/>
        </w:rPr>
        <w:t xml:space="preserve">Esimerkki 8.1905</w:t>
      </w:r>
    </w:p>
    <w:p>
      <w:r>
        <w:t xml:space="preserve">Kun hintaluokka on yli 30 puntaa, on yllättävää, että Alimentum on lapsiystävällinen paikka, joka tarjoaa kiinalaista ruokaa jokirannassa.</w:t>
      </w:r>
    </w:p>
    <w:p>
      <w:r>
        <w:rPr>
          <w:b/>
        </w:rPr>
        <w:t xml:space="preserve">Tulos</w:t>
      </w:r>
    </w:p>
    <w:p>
      <w:r>
        <w:t xml:space="preserve">nimi[Alimentum], ruoka[kiinalainen], hintaluokka[yli £30], alue[riverside], perheystävällinen[kyllä]</w:t>
      </w:r>
    </w:p>
    <w:p>
      <w:r>
        <w:rPr>
          <w:b/>
        </w:rPr>
        <w:t xml:space="preserve">Esimerkki 8.1906</w:t>
      </w:r>
    </w:p>
    <w:p>
      <w:r>
        <w:t xml:space="preserve">Fitzbillies on aikuisten pikaruokakahvila, jonka luokitus on 3 viidestä. Tämä Riversiden toimipiste on kohtuuhintainen.</w:t>
      </w:r>
    </w:p>
    <w:p>
      <w:r>
        <w:rPr>
          <w:b/>
        </w:rPr>
        <w:t xml:space="preserve">Tulos</w:t>
      </w:r>
    </w:p>
    <w:p>
      <w:r>
        <w:t xml:space="preserve">name[Fitzbillies], eatType[kahvila], food[Pikaruoka], priceRange[kohtalainen], customer rating[3/5], area[riverside], familyFriendly[no]</w:t>
      </w:r>
    </w:p>
    <w:p>
      <w:r>
        <w:rPr>
          <w:b/>
        </w:rPr>
        <w:t xml:space="preserve">Esimerkki 8.1907</w:t>
      </w:r>
    </w:p>
    <w:p>
      <w:r>
        <w:t xml:space="preserve">Alimentum sijaitsee kaupungin keskustassa lähellä Yippee Noodle Baria. Se tarjoilee kallista italialaista ruokaa. Sen asiakasarvosana on keskimääräinen.</w:t>
      </w:r>
    </w:p>
    <w:p>
      <w:r>
        <w:rPr>
          <w:b/>
        </w:rPr>
        <w:t xml:space="preserve">Tulos</w:t>
      </w:r>
    </w:p>
    <w:p>
      <w:r>
        <w:t xml:space="preserve">nimi[Alimentum], ruoka[italialainen], hintaluokka[korkea], asiakkaiden arvostelu[keskiarvo], alue[keskusta], lähellä[Yippee Noodle Bar]</w:t>
      </w:r>
    </w:p>
    <w:p>
      <w:r>
        <w:rPr>
          <w:b/>
        </w:rPr>
        <w:t xml:space="preserve">Esimerkki 8.1908</w:t>
      </w:r>
    </w:p>
    <w:p>
      <w:r>
        <w:t xml:space="preserve">The Waterman on kiinalaista ruokaa tarjoava ravintola. Sen asiakasarvosana on korkea ja se on lapsiystävällinen. Se sijaitsee kaupungin keskustassa . Sen hintaluokka on yli 30 puntaa.</w:t>
      </w:r>
    </w:p>
    <w:p>
      <w:r>
        <w:rPr>
          <w:b/>
        </w:rPr>
        <w:t xml:space="preserve">Tulos</w:t>
      </w:r>
    </w:p>
    <w:p>
      <w:r>
        <w:t xml:space="preserve">nimi[The Waterman], ruoka[kiinalainen], hintaluokka[yli £30], asiakasarvio[korkea], alue[kaupungin keskusta], perheystävällinen[kyllä]</w:t>
      </w:r>
    </w:p>
    <w:p>
      <w:r>
        <w:rPr>
          <w:b/>
        </w:rPr>
        <w:t xml:space="preserve">Esimerkki 8.1909</w:t>
      </w:r>
    </w:p>
    <w:p>
      <w:r>
        <w:t xml:space="preserve">The Bakersin vieressä sijaitseva The Golden Curry tarjoaa hyvää ruokaa koko perheelle hämmästyttävän edulliseen hintaan.</w:t>
      </w:r>
    </w:p>
    <w:p>
      <w:r>
        <w:rPr>
          <w:b/>
        </w:rPr>
        <w:t xml:space="preserve">Tulos</w:t>
      </w:r>
    </w:p>
    <w:p>
      <w:r>
        <w:t xml:space="preserve">nimi[The Golden Curry], ruoka[englantilainen], hintaluokka[alle £20], perheystävällinen[kyllä], lähellä[The Bakers]</w:t>
      </w:r>
    </w:p>
    <w:p>
      <w:r>
        <w:rPr>
          <w:b/>
        </w:rPr>
        <w:t xml:space="preserve">Esimerkki 8.1910</w:t>
      </w:r>
    </w:p>
    <w:p>
      <w:r>
        <w:t xml:space="preserve">The Waterman on edullinen perheravintola, jossa on keskimääräinen asiakasarvosana.</w:t>
      </w:r>
    </w:p>
    <w:p>
      <w:r>
        <w:rPr>
          <w:b/>
        </w:rPr>
        <w:t xml:space="preserve">Tulos</w:t>
      </w:r>
    </w:p>
    <w:p>
      <w:r>
        <w:t xml:space="preserve">nimi[The Waterman], ruoka[japanilainen], hintaluokka[alle £20], asiakkaiden arvostelu[keskiarvo], alue[riverside], perheystävällinen[kyllä]</w:t>
      </w:r>
    </w:p>
    <w:p>
      <w:r>
        <w:rPr>
          <w:b/>
        </w:rPr>
        <w:t xml:space="preserve">Esimerkki 8.1911</w:t>
      </w:r>
    </w:p>
    <w:p>
      <w:r>
        <w:t xml:space="preserve">The Cricketers on pikaruokapaikka, kahvila, lähellä The Portland Armsia, lapsiystävällinen, ja asiakkaat antavat sille 3 pistettä 5:sta</w:t>
      </w:r>
    </w:p>
    <w:p>
      <w:r>
        <w:rPr>
          <w:b/>
        </w:rPr>
        <w:t xml:space="preserve">Tulos</w:t>
      </w:r>
    </w:p>
    <w:p>
      <w:r>
        <w:t xml:space="preserve">name[The Cricketers], eatType[kahvila], food[Pikaruoka], asiakasarvio[3/5], familyFriendly[kyllä], near[The Portland Arms]</w:t>
      </w:r>
    </w:p>
    <w:p>
      <w:r>
        <w:rPr>
          <w:b/>
        </w:rPr>
        <w:t xml:space="preserve">Esimerkki 8.1912</w:t>
      </w:r>
    </w:p>
    <w:p>
      <w:r>
        <w:t xml:space="preserve">Cambridge Blue on 3/5-luokituksen saanut japanilainen ravintola.</w:t>
      </w:r>
    </w:p>
    <w:p>
      <w:r>
        <w:rPr>
          <w:b/>
        </w:rPr>
        <w:t xml:space="preserve">Tulos</w:t>
      </w:r>
    </w:p>
    <w:p>
      <w:r>
        <w:t xml:space="preserve">name[The Cambridge Blue], eatType[ravintola], food[japanilainen], asiakasarvio[3/5]</w:t>
      </w:r>
    </w:p>
    <w:p>
      <w:r>
        <w:rPr>
          <w:b/>
        </w:rPr>
        <w:t xml:space="preserve">Esimerkki 8.1913</w:t>
      </w:r>
    </w:p>
    <w:p>
      <w:r>
        <w:t xml:space="preserve">Blue Spice tarjoaa englantilaista ruokaa korkeaan hintaan joen rannalla.</w:t>
      </w:r>
    </w:p>
    <w:p>
      <w:r>
        <w:rPr>
          <w:b/>
        </w:rPr>
        <w:t xml:space="preserve">Tulos</w:t>
      </w:r>
    </w:p>
    <w:p>
      <w:r>
        <w:t xml:space="preserve">name[Blue Spice], food[English], priceRange[high], area[riverside]</w:t>
      </w:r>
    </w:p>
    <w:p>
      <w:r>
        <w:rPr>
          <w:b/>
        </w:rPr>
        <w:t xml:space="preserve">Esimerkki 8.1914</w:t>
      </w:r>
    </w:p>
    <w:p>
      <w:r>
        <w:t xml:space="preserve">The Eagle sijaitsee Burger Kingin lähellä joen varrella, ja se on edullinen, perheystävällinen kahvila.</w:t>
      </w:r>
    </w:p>
    <w:p>
      <w:r>
        <w:rPr>
          <w:b/>
        </w:rPr>
        <w:t xml:space="preserve">Tulos</w:t>
      </w:r>
    </w:p>
    <w:p>
      <w:r>
        <w:t xml:space="preserve">name[The Eagle], eatType[kahvila], food[italialainen], priceRange[alle £20], asiakasarvio[alhainen], area[riverside], familyFriendly[yes], near[Burger King]</w:t>
      </w:r>
    </w:p>
    <w:p>
      <w:r>
        <w:rPr>
          <w:b/>
        </w:rPr>
        <w:t xml:space="preserve">Esimerkki 8.1915</w:t>
      </w:r>
    </w:p>
    <w:p>
      <w:r>
        <w:t xml:space="preserve">Vaikka italialaista ruokaa tarjoava The Golden Curry ei olekaan perheystävällinen, sen asiakasarvosana on 5/5.</w:t>
      </w:r>
    </w:p>
    <w:p>
      <w:r>
        <w:rPr>
          <w:b/>
        </w:rPr>
        <w:t xml:space="preserve">Tulos</w:t>
      </w:r>
    </w:p>
    <w:p>
      <w:r>
        <w:t xml:space="preserve">nimi[The Golden Curry], ruoka[italialainen], asiakasarvio[5/5], perheystävällinen[ei]</w:t>
      </w:r>
    </w:p>
    <w:p>
      <w:r>
        <w:rPr>
          <w:b/>
        </w:rPr>
        <w:t xml:space="preserve">Esimerkki 8.1916</w:t>
      </w:r>
    </w:p>
    <w:p>
      <w:r>
        <w:t xml:space="preserve">The Wrestlers on italialainen paikka, jolla on keskiverto asiakasarvostelut ja kohtuulliset hinnat, mutta se ei ole lapsiystävällinen.</w:t>
      </w:r>
    </w:p>
    <w:p>
      <w:r>
        <w:rPr>
          <w:b/>
        </w:rPr>
        <w:t xml:space="preserve">Tulos</w:t>
      </w:r>
    </w:p>
    <w:p>
      <w:r>
        <w:t xml:space="preserve">nimi[The Wrestlers], ruoka[italialainen], hintaluokka[kohtalainen], asiakasarvio[3/5], perheystävällinen[ei]</w:t>
      </w:r>
    </w:p>
    <w:p>
      <w:r>
        <w:rPr>
          <w:b/>
        </w:rPr>
        <w:t xml:space="preserve">Esimerkki 8.1917</w:t>
      </w:r>
    </w:p>
    <w:p>
      <w:r>
        <w:t xml:space="preserve">The Rice Boat on italialainen, ei-lapsiystävällinen, kohtuuhintainen ravintola, joka sijaitsee Riverside-alueella ja lähellä Express by Holiday Inn -hotellia. Se saa arvosanan 1 viidestä.</w:t>
      </w:r>
    </w:p>
    <w:p>
      <w:r>
        <w:rPr>
          <w:b/>
        </w:rPr>
        <w:t xml:space="preserve">Tulos</w:t>
      </w:r>
    </w:p>
    <w:p>
      <w:r>
        <w:t xml:space="preserve">nimi[The Rice Boat], ruoka[italialainen], hintaluokka[kohtalainen], asiakkaiden arvostelu[1/5], alue[riverside], perheystävällinen[ei], lähellä[Express by Holiday Inn]</w:t>
      </w:r>
    </w:p>
    <w:p>
      <w:r>
        <w:rPr>
          <w:b/>
        </w:rPr>
        <w:t xml:space="preserve">Esimerkki 8.1918</w:t>
      </w:r>
    </w:p>
    <w:p>
      <w:r>
        <w:t xml:space="preserve">Fitzbillies on pikaruokaravintola ja edullinen. The Six Bellsin vieressä.</w:t>
      </w:r>
    </w:p>
    <w:p>
      <w:r>
        <w:rPr>
          <w:b/>
        </w:rPr>
        <w:t xml:space="preserve">Tulos</w:t>
      </w:r>
    </w:p>
    <w:p>
      <w:r>
        <w:t xml:space="preserve">nimi[Fitzbillies], ruoka[Pikaruoka], hintaluokka[kohtalainen], lähellä[The Six Bells]</w:t>
      </w:r>
    </w:p>
    <w:p>
      <w:r>
        <w:rPr>
          <w:b/>
        </w:rPr>
        <w:t xml:space="preserve">Esimerkki 8.1919</w:t>
      </w:r>
    </w:p>
    <w:p>
      <w:r>
        <w:t xml:space="preserve">Alle 20 punnan hinnoilla Strada on keskivertokauppa, joka ei sovellu lapsille.</w:t>
      </w:r>
    </w:p>
    <w:p>
      <w:r>
        <w:rPr>
          <w:b/>
        </w:rPr>
        <w:t xml:space="preserve">Tulos</w:t>
      </w:r>
    </w:p>
    <w:p>
      <w:r>
        <w:t xml:space="preserve">name[Strada], priceRange[alle £20], customer rating[keskiarvo], familyFriendly[ei]</w:t>
      </w:r>
    </w:p>
    <w:p>
      <w:r>
        <w:rPr>
          <w:b/>
        </w:rPr>
        <w:t xml:space="preserve">Esimerkki 8.1920</w:t>
      </w:r>
    </w:p>
    <w:p>
      <w:r>
        <w:t xml:space="preserve">Waterman on joen rannalla sijaitseva edullinen italialainen ravintola, joka on perheille suunnattu.</w:t>
      </w:r>
    </w:p>
    <w:p>
      <w:r>
        <w:rPr>
          <w:b/>
        </w:rPr>
        <w:t xml:space="preserve">Tulos</w:t>
      </w:r>
    </w:p>
    <w:p>
      <w:r>
        <w:t xml:space="preserve">nimi[The Waterman], ruoka[italialainen], hintaluokka[halpa], asiakkaiden arvostelu[5/5], alue[riverside], perheystävällinen[kyllä]</w:t>
      </w:r>
    </w:p>
    <w:p>
      <w:r>
        <w:rPr>
          <w:b/>
        </w:rPr>
        <w:t xml:space="preserve">Esimerkki 8.1921</w:t>
      </w:r>
    </w:p>
    <w:p>
      <w:r>
        <w:t xml:space="preserve">Halpa ravintola, jonka asiakasarvosana on 5/5, on The Rice Boat, joka sijaitsee lähellä Rainbow Vegetarian Café -ravintolaa.</w:t>
      </w:r>
    </w:p>
    <w:p>
      <w:r>
        <w:rPr>
          <w:b/>
        </w:rPr>
        <w:t xml:space="preserve">Tulos</w:t>
      </w:r>
    </w:p>
    <w:p>
      <w:r>
        <w:t xml:space="preserve">name[The Rice Boat], priceRange[halpa], asiakasarvio[5/5], near[Rainbow Vegetarian Café]</w:t>
      </w:r>
    </w:p>
    <w:p>
      <w:r>
        <w:rPr>
          <w:b/>
        </w:rPr>
        <w:t xml:space="preserve">Esimerkki 8.1922</w:t>
      </w:r>
    </w:p>
    <w:p>
      <w:r>
        <w:t xml:space="preserve">The Giraffe on japanilainen pubi Riversidessa, joka on lapsiystävällinen.</w:t>
      </w:r>
    </w:p>
    <w:p>
      <w:r>
        <w:rPr>
          <w:b/>
        </w:rPr>
        <w:t xml:space="preserve">Tulos</w:t>
      </w:r>
    </w:p>
    <w:p>
      <w:r>
        <w:t xml:space="preserve">name[Kirahvi], eatType[pub], food[japanilainen], area[riverside], familyFriendly[yes]</w:t>
      </w:r>
    </w:p>
    <w:p>
      <w:r>
        <w:rPr>
          <w:b/>
        </w:rPr>
        <w:t xml:space="preserve">Esimerkki 8.1923</w:t>
      </w:r>
    </w:p>
    <w:p>
      <w:r>
        <w:t xml:space="preserve">The Bakersin lähellä on The Golden Curry, perheystävällinen ravintola.</w:t>
      </w:r>
    </w:p>
    <w:p>
      <w:r>
        <w:rPr>
          <w:b/>
        </w:rPr>
        <w:t xml:space="preserve">Tulos</w:t>
      </w:r>
    </w:p>
    <w:p>
      <w:r>
        <w:t xml:space="preserve">nimi[The Golden Curry], ruoka[japanilainen], hintaluokka[yli £30], perheystävällinen[kyllä], lähellä[The Bakers]</w:t>
      </w:r>
    </w:p>
    <w:p>
      <w:r>
        <w:rPr>
          <w:b/>
        </w:rPr>
        <w:t xml:space="preserve">Esimerkki 8.1924</w:t>
      </w:r>
    </w:p>
    <w:p>
      <w:r>
        <w:t xml:space="preserve">The Wrestlers tarjoaa ranskalaista ruokaa yli 30 punnan hintaan. Vaikka se ei ole lapsiystävällinen, sen asiakasarvio on 5/5.</w:t>
      </w:r>
    </w:p>
    <w:p>
      <w:r>
        <w:rPr>
          <w:b/>
        </w:rPr>
        <w:t xml:space="preserve">Tulos</w:t>
      </w:r>
    </w:p>
    <w:p>
      <w:r>
        <w:t xml:space="preserve">nimi[The Wrestlers], ruoka[ranskalainen], hintaluokka[yli £30], asiakasarvio[5/5], perheystävällinen[ei]</w:t>
      </w:r>
    </w:p>
    <w:p>
      <w:r>
        <w:rPr>
          <w:b/>
        </w:rPr>
        <w:t xml:space="preserve">Esimerkki 8.1925</w:t>
      </w:r>
    </w:p>
    <w:p>
      <w:r>
        <w:t xml:space="preserve">The Eagle on lähellä Burger Kingiä ja on japanilainen kahvila Riversidessa. Se on saanut huonon arvosanan ja maksaa yli 30 puntaa. Se ei ole lapsiystävällinen.</w:t>
      </w:r>
    </w:p>
    <w:p>
      <w:r>
        <w:rPr>
          <w:b/>
        </w:rPr>
        <w:t xml:space="preserve">Tulos</w:t>
      </w:r>
    </w:p>
    <w:p>
      <w:r>
        <w:t xml:space="preserve">name[The Eagle], eatType[kahvila], food[japanilainen], priceRange[yli 30€], customer rating[alhainen], area[riverside], familyFriendly[no], near[Burger King], lähellä[Burger King]</w:t>
      </w:r>
    </w:p>
    <w:p>
      <w:r>
        <w:rPr>
          <w:b/>
        </w:rPr>
        <w:t xml:space="preserve">Esimerkki 8.1926</w:t>
      </w:r>
    </w:p>
    <w:p>
      <w:r>
        <w:t xml:space="preserve">The Bakersin lähellä sijaitseva Giraffe on kahvila, jonka vaatimaton hintaluokka on 20-25 puntaa ja joka on saanut faniemme korkean arvosanan, ei lapsia.</w:t>
      </w:r>
    </w:p>
    <w:p>
      <w:r>
        <w:rPr>
          <w:b/>
        </w:rPr>
        <w:t xml:space="preserve">Tulos</w:t>
      </w:r>
    </w:p>
    <w:p>
      <w:r>
        <w:t xml:space="preserve">name[Kirahvi], eatType[kahvila], priceRange[£20-25], customer rating[korkea], familyFriendly[ei], near[The Bakers]</w:t>
      </w:r>
    </w:p>
    <w:p>
      <w:r>
        <w:rPr>
          <w:b/>
        </w:rPr>
        <w:t xml:space="preserve">Esimerkki 8.1927</w:t>
      </w:r>
    </w:p>
    <w:p>
      <w:r>
        <w:t xml:space="preserve">The Portland Armsin lähellä jokiranta-alueella on Cotto-kahvila, jossa on japanilaista ruokaa 20-25 punnan hintaluokassa ja jonka asiakasarvosana on 3/5.</w:t>
      </w:r>
    </w:p>
    <w:p>
      <w:r>
        <w:rPr>
          <w:b/>
        </w:rPr>
        <w:t xml:space="preserve">Tulos</w:t>
      </w:r>
    </w:p>
    <w:p>
      <w:r>
        <w:t xml:space="preserve">name[Cotto], eatType[kahvila], food[japanilainen], priceRange[£20-25], asiakasarvio[3/5], area[riverside], near[The Portland Arms]</w:t>
      </w:r>
    </w:p>
    <w:p>
      <w:r>
        <w:rPr>
          <w:b/>
        </w:rPr>
        <w:t xml:space="preserve">Esimerkki 8.1928</w:t>
      </w:r>
    </w:p>
    <w:p>
      <w:r>
        <w:t xml:space="preserve">The Punter on kohtuuhintainen kahvila, jossa tarjoillaan myös intialaista ruokaa.  Sen asiakasarvosana on 3/5. Se sijaitsee lähellä Café Siciliaa ja on lapsiystävällinen.</w:t>
      </w:r>
    </w:p>
    <w:p>
      <w:r>
        <w:rPr>
          <w:b/>
        </w:rPr>
        <w:t xml:space="preserve">Tulos</w:t>
      </w:r>
    </w:p>
    <w:p>
      <w:r>
        <w:t xml:space="preserve">name[The Punter], eatType[kahvila], food[intialainen], priceRange[kohtalainen], asiakasarvio[3/5], familyFriendly[kyllä], near[Café Sicilia]</w:t>
      </w:r>
    </w:p>
    <w:p>
      <w:r>
        <w:rPr>
          <w:b/>
        </w:rPr>
        <w:t xml:space="preserve">Esimerkki 8.1929</w:t>
      </w:r>
    </w:p>
    <w:p>
      <w:r>
        <w:t xml:space="preserve">Eagle-kahvila on edullinen ja saanut kolme tähteä. Se sijaitsee kaupungin keskustassa lähellä Burger Kingiä. Se tarjoaa perheelle hienon ruokailukokemuksen.</w:t>
      </w:r>
    </w:p>
    <w:p>
      <w:r>
        <w:rPr>
          <w:b/>
        </w:rPr>
        <w:t xml:space="preserve">Tulos</w:t>
      </w:r>
    </w:p>
    <w:p>
      <w:r>
        <w:t xml:space="preserve">name[The Eagle], eatType[kahvila], food[italialainen], priceRange[halpa], asiakasarvio[keskiarvo], area[riverside], familyFriendly[kyllä], near[Burger King]</w:t>
      </w:r>
    </w:p>
    <w:p>
      <w:r>
        <w:rPr>
          <w:b/>
        </w:rPr>
        <w:t xml:space="preserve">Esimerkki 8.1930</w:t>
      </w:r>
    </w:p>
    <w:p>
      <w:r>
        <w:t xml:space="preserve">Joen rannalla on ei-perheystävällinen ravintola, jossa tarjoillaan japanilaista ruokaa.  Sen nimi on The Twenty Two.</w:t>
      </w:r>
    </w:p>
    <w:p>
      <w:r>
        <w:rPr>
          <w:b/>
        </w:rPr>
        <w:t xml:space="preserve">Tulos</w:t>
      </w:r>
    </w:p>
    <w:p>
      <w:r>
        <w:t xml:space="preserve">nimi[The Twenty Two], ruoka[japanilainen], alue[riverside], perheystävällinen[ei]</w:t>
      </w:r>
    </w:p>
    <w:p>
      <w:r>
        <w:rPr>
          <w:b/>
        </w:rPr>
        <w:t xml:space="preserve">Esimerkki 8.1931</w:t>
      </w:r>
    </w:p>
    <w:p>
      <w:r>
        <w:t xml:space="preserve">The Fitzbillies on halpa intialainen ravintola lähellä The Six Bells -ravintolaa.</w:t>
      </w:r>
    </w:p>
    <w:p>
      <w:r>
        <w:rPr>
          <w:b/>
        </w:rPr>
        <w:t xml:space="preserve">Tulos</w:t>
      </w:r>
    </w:p>
    <w:p>
      <w:r>
        <w:t xml:space="preserve">nimi[Fitzbillies], ruoka[intialainen], hintaluokka[halpa], lähellä[The Six Bells]</w:t>
      </w:r>
    </w:p>
    <w:p>
      <w:r>
        <w:rPr>
          <w:b/>
        </w:rPr>
        <w:t xml:space="preserve">Esimerkki 8.1932</w:t>
      </w:r>
    </w:p>
    <w:p>
      <w:r>
        <w:t xml:space="preserve">Golden Curry sijaitsee jokiranta-alueella lähellä Café Rougea, ja se on perheystävällinen ja tarjoaa englantilaista ruokaa. Sen asiakasarvosana on alhainen.</w:t>
      </w:r>
    </w:p>
    <w:p>
      <w:r>
        <w:rPr>
          <w:b/>
        </w:rPr>
        <w:t xml:space="preserve">Tulos</w:t>
      </w:r>
    </w:p>
    <w:p>
      <w:r>
        <w:t xml:space="preserve">nimi[The Golden Curry], ruoka[englanti], asiakkaiden arvostelu[alhainen], alue[riverside], perheystävällinen[kyllä], lähellä[Café Rouge]</w:t>
      </w:r>
    </w:p>
    <w:p>
      <w:r>
        <w:rPr>
          <w:b/>
        </w:rPr>
        <w:t xml:space="preserve">Esimerkki 8.1933</w:t>
      </w:r>
    </w:p>
    <w:p>
      <w:r>
        <w:t xml:space="preserve">Fitzbillies sijaitsee Express by Holiday Inn -hotellin lähellä, ja se tarjoaa lapsiystävällisen ilmapiirin, korkeat arvosanat ja alhaiset hinnat.</w:t>
      </w:r>
    </w:p>
    <w:p>
      <w:r>
        <w:rPr>
          <w:b/>
        </w:rPr>
        <w:t xml:space="preserve">Tulos</w:t>
      </w:r>
    </w:p>
    <w:p>
      <w:r>
        <w:t xml:space="preserve">nimi[Fitzbillies], hintaluokka[£20-25], asiakasarvio[korkea], perheystävällinen[kyllä], lähellä[Express by Holiday Inn]</w:t>
      </w:r>
    </w:p>
    <w:p>
      <w:r>
        <w:rPr>
          <w:b/>
        </w:rPr>
        <w:t xml:space="preserve">Esimerkki 8.1934</w:t>
      </w:r>
    </w:p>
    <w:p>
      <w:r>
        <w:t xml:space="preserve">Clowns on pubi, jossa hintaluokka on alle 20 puntaa. Se on lähellä jokirantaa ja asiakasarviot ovat alhaiset.</w:t>
      </w:r>
    </w:p>
    <w:p>
      <w:r>
        <w:rPr>
          <w:b/>
        </w:rPr>
        <w:t xml:space="preserve">Tulos</w:t>
      </w:r>
    </w:p>
    <w:p>
      <w:r>
        <w:t xml:space="preserve">name[Clowns], eatType[pub], priceRange[alle £20], customer rating[low], area[riverside]</w:t>
      </w:r>
    </w:p>
    <w:p>
      <w:r>
        <w:rPr>
          <w:b/>
        </w:rPr>
        <w:t xml:space="preserve">Esimerkki 8.1935</w:t>
      </w:r>
    </w:p>
    <w:p>
      <w:r>
        <w:t xml:space="preserve">The Rice Boat on perheystävällinen pikaruokaravintola kaupungin keskustassa, jolla on erinomainen asiakasarvio.</w:t>
      </w:r>
    </w:p>
    <w:p>
      <w:r>
        <w:rPr>
          <w:b/>
        </w:rPr>
        <w:t xml:space="preserve">Tulos</w:t>
      </w:r>
    </w:p>
    <w:p>
      <w:r>
        <w:t xml:space="preserve">nimi[The Rice Boat], ruoka[Pikaruoka], asiakasarvio[5/5], alue[kaupungin keskusta], perheystävällinen[kyllä]</w:t>
      </w:r>
    </w:p>
    <w:p>
      <w:r>
        <w:rPr>
          <w:b/>
        </w:rPr>
        <w:t xml:space="preserve">Esimerkki 8.1936</w:t>
      </w:r>
    </w:p>
    <w:p>
      <w:r>
        <w:t xml:space="preserve">Keskimääräinen asiakasarvosana ja korkea hintaluokka on The Golden Palace -kahvila, pikaruokapaikka, joka sijaitsee kaupungin keskustassa.</w:t>
      </w:r>
    </w:p>
    <w:p>
      <w:r>
        <w:rPr>
          <w:b/>
        </w:rPr>
        <w:t xml:space="preserve">Tulos</w:t>
      </w:r>
    </w:p>
    <w:p>
      <w:r>
        <w:t xml:space="preserve">name[Kultainen palatsi], eatType[kahvila], food[pikaruoka], priceRange[korkea], customer rating[keskiarvo], area[kaupungin keskusta]</w:t>
      </w:r>
    </w:p>
    <w:p>
      <w:r>
        <w:rPr>
          <w:b/>
        </w:rPr>
        <w:t xml:space="preserve">Esimerkki 8.1937</w:t>
      </w:r>
    </w:p>
    <w:p>
      <w:r>
        <w:t xml:space="preserve">The Plough on ystävällinen pubi lähellä Café Rougea Dulwichissa, ja se tarjoilee kävijöilleen hyvää ja tuoretta ranskalaista ruokaa edulliseen hintaan. Valitettavasti se ei ole lapsiystävällinen.</w:t>
      </w:r>
    </w:p>
    <w:p>
      <w:r>
        <w:rPr>
          <w:b/>
        </w:rPr>
        <w:t xml:space="preserve">Tulos</w:t>
      </w:r>
    </w:p>
    <w:p>
      <w:r>
        <w:t xml:space="preserve">name[The Plough], eatType[pub], food[ranskalainen], priceRange[kohtalainen], familyFriendly[ei], near[Café Rouge]</w:t>
      </w:r>
    </w:p>
    <w:p>
      <w:r>
        <w:rPr>
          <w:b/>
        </w:rPr>
        <w:t xml:space="preserve">Esimerkki 8.1938</w:t>
      </w:r>
    </w:p>
    <w:p>
      <w:r>
        <w:t xml:space="preserve">Golden Palace on edullinen kahvila aivan joen rannalla.</w:t>
      </w:r>
    </w:p>
    <w:p>
      <w:r>
        <w:rPr>
          <w:b/>
        </w:rPr>
        <w:t xml:space="preserve">Tulos</w:t>
      </w:r>
    </w:p>
    <w:p>
      <w:r>
        <w:t xml:space="preserve">name[The Golden Palace], eatType[kahvila], food[italialainen], priceRange[halpa], customer rating[5/5], area[riverside]</w:t>
      </w:r>
    </w:p>
    <w:p>
      <w:r>
        <w:rPr>
          <w:b/>
        </w:rPr>
        <w:t xml:space="preserve">Esimerkki 8.1939</w:t>
      </w:r>
    </w:p>
    <w:p>
      <w:r>
        <w:t xml:space="preserve">Jokirannalla sijaitsevassa Phoenixissa on japanilaista ruokaa, ja sen asiakasarvosana on alhainen.</w:t>
      </w:r>
    </w:p>
    <w:p>
      <w:r>
        <w:rPr>
          <w:b/>
        </w:rPr>
        <w:t xml:space="preserve">Tulos</w:t>
      </w:r>
    </w:p>
    <w:p>
      <w:r>
        <w:t xml:space="preserve">nimi[The Phoenix], ruoka[japanilainen], asiakkaiden arvostelu[alhainen], alue[riverside]</w:t>
      </w:r>
    </w:p>
    <w:p>
      <w:r>
        <w:rPr>
          <w:b/>
        </w:rPr>
        <w:t xml:space="preserve">Esimerkki 8.1940</w:t>
      </w:r>
    </w:p>
    <w:p>
      <w:r>
        <w:t xml:space="preserve">Kaupungin keskusta-alueella on japanilainen ravintola Aromi. Se on kahvila, jonka asiakasarvosana on 5/5.</w:t>
      </w:r>
    </w:p>
    <w:p>
      <w:r>
        <w:rPr>
          <w:b/>
        </w:rPr>
        <w:t xml:space="preserve">Tulos</w:t>
      </w:r>
    </w:p>
    <w:p>
      <w:r>
        <w:t xml:space="preserve">nimi[Aromi], eatType[kahvila], ruoka[japanilainen], asiakasarvio[5/5], alue[kaupungin keskusta], perheystävällinen[kyllä]</w:t>
      </w:r>
    </w:p>
    <w:p>
      <w:r>
        <w:rPr>
          <w:b/>
        </w:rPr>
        <w:t xml:space="preserve">Esimerkki 8.1941</w:t>
      </w:r>
    </w:p>
    <w:p>
      <w:r>
        <w:t xml:space="preserve">Cocum ei ole lapsiystävällinen pubi, jonka hintaluokka on korkea ja jonka asiakasarvosana on 3/5.</w:t>
      </w:r>
    </w:p>
    <w:p>
      <w:r>
        <w:rPr>
          <w:b/>
        </w:rPr>
        <w:t xml:space="preserve">Tulos</w:t>
      </w:r>
    </w:p>
    <w:p>
      <w:r>
        <w:t xml:space="preserve">name[Cocum], eatType[pub], priceRange[high], customer rating[3/5], familyFriendly[no], perheystävällinen[no]</w:t>
      </w:r>
    </w:p>
    <w:p>
      <w:r>
        <w:rPr>
          <w:b/>
        </w:rPr>
        <w:t xml:space="preserve">Esimerkki 8.1942</w:t>
      </w:r>
    </w:p>
    <w:p>
      <w:r>
        <w:t xml:space="preserve">The Eagle on edullinen, keskivertokuluttajien arvioima, perheystävällinen kahvila, jossa tarjoillaan italialaista ruokaa.   Se sijaitsee Burger Kingin lähellä kaupungin keskustassa.</w:t>
      </w:r>
    </w:p>
    <w:p>
      <w:r>
        <w:rPr>
          <w:b/>
        </w:rPr>
        <w:t xml:space="preserve">Tulos</w:t>
      </w:r>
    </w:p>
    <w:p>
      <w:r>
        <w:t xml:space="preserve">name[The Eagle], eatType[kahvila], ruoka[italialainen], hintaluokka[halpa], asiakkaiden arvostelu[keskiarvo], alue[keskusta], perheystävällinen[kyllä], lähellä[Burger King]</w:t>
      </w:r>
    </w:p>
    <w:p>
      <w:r>
        <w:rPr>
          <w:b/>
        </w:rPr>
        <w:t xml:space="preserve">Esimerkki 8.1943</w:t>
      </w:r>
    </w:p>
    <w:p>
      <w:r>
        <w:t xml:space="preserve">The Rice Boat on perheystävällinen japanilainen ravintola kaupungin keskustassa, jolla on alhainen asiakasarvio.</w:t>
      </w:r>
    </w:p>
    <w:p>
      <w:r>
        <w:rPr>
          <w:b/>
        </w:rPr>
        <w:t xml:space="preserve">Tulos</w:t>
      </w:r>
    </w:p>
    <w:p>
      <w:r>
        <w:t xml:space="preserve">nimi[The Rice Boat], ruoka[japanilainen], asiakkaiden arvostelu[alhainen], alue[kaupungin keskusta], perheystävällinen[kyllä]</w:t>
      </w:r>
    </w:p>
    <w:p>
      <w:r>
        <w:rPr>
          <w:b/>
        </w:rPr>
        <w:t xml:space="preserve">Esimerkki 8.1944</w:t>
      </w:r>
    </w:p>
    <w:p>
      <w:r>
        <w:t xml:space="preserve">Green Man sijaitsee kaupungin keskustassa lähellä All Bar Onea. Poikkea sinne syömään edullisia kiinalaisia ruokia ja jätä lapset kotiin.</w:t>
      </w:r>
    </w:p>
    <w:p>
      <w:r>
        <w:rPr>
          <w:b/>
        </w:rPr>
        <w:t xml:space="preserve">Tulos</w:t>
      </w:r>
    </w:p>
    <w:p>
      <w:r>
        <w:t xml:space="preserve">nimi[Green Man], ruoka[kiinalainen], hintaluokka[alle £20], alue[kaupungin keskusta], perheystävällinen[ei], lähellä[All Bar One]</w:t>
      </w:r>
    </w:p>
    <w:p>
      <w:r>
        <w:rPr>
          <w:b/>
        </w:rPr>
        <w:t xml:space="preserve">Esimerkki 8.1945</w:t>
      </w:r>
    </w:p>
    <w:p>
      <w:r>
        <w:t xml:space="preserve">Riverside-alueella on keskimääräinen asiakasarvosana . Alimentum on lähellä Yippee Noodle Bar, joka tarjoilee italialaista ruokaa ja on halpa hintaluokka.</w:t>
      </w:r>
    </w:p>
    <w:p>
      <w:r>
        <w:rPr>
          <w:b/>
        </w:rPr>
        <w:t xml:space="preserve">Tulos</w:t>
      </w:r>
    </w:p>
    <w:p>
      <w:r>
        <w:t xml:space="preserve">nimi[Alimentum], ruoka[italialainen], hintaluokka[halpa], asiakkaiden arvostelu[keskiarvo], alue[riverside], lähellä[Yippee Noodle Bar]</w:t>
      </w:r>
    </w:p>
    <w:p>
      <w:r>
        <w:rPr>
          <w:b/>
        </w:rPr>
        <w:t xml:space="preserve">Esimerkki 8.1946</w:t>
      </w:r>
    </w:p>
    <w:p>
      <w:r>
        <w:t xml:space="preserve">Hyvä valinta kiinalaiselle ruoalle on The Wrestlers. Se on lapsiystävällinen, sen asiakasarviot ovat korkeat ja sen hinnat ovat noin 30 puntaa.</w:t>
      </w:r>
    </w:p>
    <w:p>
      <w:r>
        <w:rPr>
          <w:b/>
        </w:rPr>
        <w:t xml:space="preserve">Tulos</w:t>
      </w:r>
    </w:p>
    <w:p>
      <w:r>
        <w:t xml:space="preserve">nimi[The Wrestlers], ruoka[kiinalainen], hintaluokka[yli £30], asiakasarvio[korkea], perheystävällinen[kyllä]</w:t>
      </w:r>
    </w:p>
    <w:p>
      <w:r>
        <w:rPr>
          <w:b/>
        </w:rPr>
        <w:t xml:space="preserve">Esimerkki 8.1947</w:t>
      </w:r>
    </w:p>
    <w:p>
      <w:r>
        <w:t xml:space="preserve">All Bar One on lähellä sushiravintola Midsummer Housea.  Midsummer House on keskihintainen ja sillä on viiden tähden asiakasarvio.</w:t>
      </w:r>
    </w:p>
    <w:p>
      <w:r>
        <w:rPr>
          <w:b/>
        </w:rPr>
        <w:t xml:space="preserve">Tulos</w:t>
      </w:r>
    </w:p>
    <w:p>
      <w:r>
        <w:t xml:space="preserve">nimi[Midsummer House], ruoka[japanilainen], hintaluokka[£20-25], asiakasarvio[korkea], lähellä[All Bar One]</w:t>
      </w:r>
    </w:p>
    <w:p>
      <w:r>
        <w:rPr>
          <w:b/>
        </w:rPr>
        <w:t xml:space="preserve">Esimerkki 8.1948</w:t>
      </w:r>
    </w:p>
    <w:p>
      <w:r>
        <w:t xml:space="preserve">Loch Fyne on perheravintola, joka on melko kallis.</w:t>
      </w:r>
    </w:p>
    <w:p>
      <w:r>
        <w:rPr>
          <w:b/>
        </w:rPr>
        <w:t xml:space="preserve">Tulos</w:t>
      </w:r>
    </w:p>
    <w:p>
      <w:r>
        <w:t xml:space="preserve">name[Loch Fyne], eatType[ravintola], food[englanti], priceRange[kohtuullinen], familyFriendly[kyllä]</w:t>
      </w:r>
    </w:p>
    <w:p>
      <w:r>
        <w:rPr>
          <w:b/>
        </w:rPr>
        <w:t xml:space="preserve">Esimerkki 8.1949</w:t>
      </w:r>
    </w:p>
    <w:p>
      <w:r>
        <w:t xml:space="preserve">Burger Kingin lähellä kaupungin keskustassa on italialainen kahvila nimeltä The Eagle. Se ei ole lapsiystävällinen, sen asiakasarvosana on keskinkertainen ja se on korkeassa hintaluokassa.</w:t>
      </w:r>
    </w:p>
    <w:p>
      <w:r>
        <w:rPr>
          <w:b/>
        </w:rPr>
        <w:t xml:space="preserve">Tulos</w:t>
      </w:r>
    </w:p>
    <w:p>
      <w:r>
        <w:t xml:space="preserve">name[The Eagle], eatType[kahvila], ruoka[italialainen], hintaluokka[korkea], asiakasarvio[keskiarvo], alue[keskusta], perheystävällinen[ei], lähellä[Burger King]</w:t>
      </w:r>
    </w:p>
    <w:p>
      <w:r>
        <w:rPr>
          <w:b/>
        </w:rPr>
        <w:t xml:space="preserve">Esimerkki 8.1950</w:t>
      </w:r>
    </w:p>
    <w:p>
      <w:r>
        <w:t xml:space="preserve">Express by Holiday Inn -hotellin lähellä sijaitseva Rice Boat tarjoilee kiinalaista ruokaa korkeaan hintaan perheystävällisessä ympäristössä, jolla on hyvät asiakasarviot, ja se sijaitsee aivan kaupungin keskustassa.</w:t>
      </w:r>
    </w:p>
    <w:p>
      <w:r>
        <w:rPr>
          <w:b/>
        </w:rPr>
        <w:t xml:space="preserve">Tulos</w:t>
      </w:r>
    </w:p>
    <w:p>
      <w:r>
        <w:t xml:space="preserve">nimi[The Rice Boat], ruoka[kiinalainen], hintaluokka[yli £30], asiakasarvio[korkea], alue[kaupungin keskusta], perheystävällinen[kyllä], lähellä[Express by Holiday Inn]</w:t>
      </w:r>
    </w:p>
    <w:p>
      <w:r>
        <w:rPr>
          <w:b/>
        </w:rPr>
        <w:t xml:space="preserve">Esimerkki 8.1951</w:t>
      </w:r>
    </w:p>
    <w:p>
      <w:r>
        <w:t xml:space="preserve">Zizzi on kolme viidestä tähdestä. Se tarjoilee ruokaa, kuten viiniä ja spagettia.</w:t>
      </w:r>
    </w:p>
    <w:p>
      <w:r>
        <w:rPr>
          <w:b/>
        </w:rPr>
        <w:t xml:space="preserve">Tulos</w:t>
      </w:r>
    </w:p>
    <w:p>
      <w:r>
        <w:t xml:space="preserve">name[Zizzi], eatType[pub], food[Italian], asiakasarvio[keskiarvo], familyFriendly[kyllä]</w:t>
      </w:r>
    </w:p>
    <w:p>
      <w:r>
        <w:rPr>
          <w:b/>
        </w:rPr>
        <w:t xml:space="preserve">Esimerkki 8.1952</w:t>
      </w:r>
    </w:p>
    <w:p>
      <w:r>
        <w:t xml:space="preserve">Midsummer House on halpa pikaruokaravintola lähellä All Bar Onea. Sen asiakasarvosana on keskimäärin.</w:t>
      </w:r>
    </w:p>
    <w:p>
      <w:r>
        <w:rPr>
          <w:b/>
        </w:rPr>
        <w:t xml:space="preserve">Tulos</w:t>
      </w:r>
    </w:p>
    <w:p>
      <w:r>
        <w:t xml:space="preserve">name[Juhannustalo], food[Pikaruoka], priceRange[halpa], customer rating[keskiarvo], near[All Bar One]</w:t>
      </w:r>
    </w:p>
    <w:p>
      <w:r>
        <w:rPr>
          <w:b/>
        </w:rPr>
        <w:t xml:space="preserve">Esimerkki 8.1953</w:t>
      </w:r>
    </w:p>
    <w:p>
      <w:r>
        <w:t xml:space="preserve">Café Rougen lähellä on Midsummer House. Se on viiden tähden englantilainen ruokaravintola.</w:t>
      </w:r>
    </w:p>
    <w:p>
      <w:r>
        <w:rPr>
          <w:b/>
        </w:rPr>
        <w:t xml:space="preserve">Tulos</w:t>
      </w:r>
    </w:p>
    <w:p>
      <w:r>
        <w:t xml:space="preserve">nimi[Midsummer House], ruoka[englantilainen], asiakasarvio[5/5], lähellä[Café Rouge]</w:t>
      </w:r>
    </w:p>
    <w:p>
      <w:r>
        <w:rPr>
          <w:b/>
        </w:rPr>
        <w:t xml:space="preserve">Esimerkki 8.1954</w:t>
      </w:r>
    </w:p>
    <w:p>
      <w:r>
        <w:t xml:space="preserve">Joen rannalla sijaitsee The Olive Grove, jossa tarjoillaan halpaa intialaista ruokaa. Se on perheystävällinen pubi.</w:t>
      </w:r>
    </w:p>
    <w:p>
      <w:r>
        <w:rPr>
          <w:b/>
        </w:rPr>
        <w:t xml:space="preserve">Tulos</w:t>
      </w:r>
    </w:p>
    <w:p>
      <w:r>
        <w:t xml:space="preserve">name[The Olive Grove], eatType[pub], food[intialainen], priceRange[halpa], area[riverside], familyFriendly[yes]</w:t>
      </w:r>
    </w:p>
    <w:p>
      <w:r>
        <w:rPr>
          <w:b/>
        </w:rPr>
        <w:t xml:space="preserve">Esimerkki 8.1955</w:t>
      </w:r>
    </w:p>
    <w:p>
      <w:r>
        <w:t xml:space="preserve">Alimentum tarjoaa pikaruokaa alle 20 punnan hintaluokassa. Se sijaitsee kaupungin keskustassa.</w:t>
      </w:r>
    </w:p>
    <w:p>
      <w:r>
        <w:rPr>
          <w:b/>
        </w:rPr>
        <w:t xml:space="preserve">Tulos</w:t>
      </w:r>
    </w:p>
    <w:p>
      <w:r>
        <w:t xml:space="preserve">nimi[Alimentum], ruoka[Pikaruoka], hintaluokka[alle £20], alue[kaupungin keskusta], perheystävällinen[ei]</w:t>
      </w:r>
    </w:p>
    <w:p>
      <w:r>
        <w:rPr>
          <w:b/>
        </w:rPr>
        <w:t xml:space="preserve">Esimerkki 8.1956</w:t>
      </w:r>
    </w:p>
    <w:p>
      <w:r>
        <w:t xml:space="preserve">Browns Cambridge on edullisempi japanilainen ravintola, mutta sen asiakasarviot ovat alhaiset.</w:t>
      </w:r>
    </w:p>
    <w:p>
      <w:r>
        <w:rPr>
          <w:b/>
        </w:rPr>
        <w:t xml:space="preserve">Tulos</w:t>
      </w:r>
    </w:p>
    <w:p>
      <w:r>
        <w:t xml:space="preserve">nimi[Browns Cambridge], ruoka[japanilainen], hintaluokka[alle £20], asiakasarvio[alhainen]</w:t>
      </w:r>
    </w:p>
    <w:p>
      <w:r>
        <w:rPr>
          <w:b/>
        </w:rPr>
        <w:t xml:space="preserve">Esimerkki 8.1957</w:t>
      </w:r>
    </w:p>
    <w:p>
      <w:r>
        <w:t xml:space="preserve">Blue Spice tarjoilee italialaista ruokaa edulliseen hintaluokkaan jokirannan alueella.</w:t>
      </w:r>
    </w:p>
    <w:p>
      <w:r>
        <w:rPr>
          <w:b/>
        </w:rPr>
        <w:t xml:space="preserve">Tulos</w:t>
      </w:r>
    </w:p>
    <w:p>
      <w:r>
        <w:t xml:space="preserve">nimi[Blue Spice], ruoka[italialainen], hintaluokka[halpa], alue[riverside]</w:t>
      </w:r>
    </w:p>
    <w:p>
      <w:r>
        <w:rPr>
          <w:b/>
        </w:rPr>
        <w:t xml:space="preserve">Esimerkki 8.1958</w:t>
      </w:r>
    </w:p>
    <w:p>
      <w:r>
        <w:t xml:space="preserve">Express by Holiday Inn -ravintolan lähellä, kaupungin keskustassa sijaitsevassa Rice Boatissa on englantilaista ruokaa ja kohtuulliset hinnat, mutta se ei ole lapsiystävällinen.  Se on saanut 1 pisteen 5:stä asiakkaiden arvioissa.</w:t>
      </w:r>
    </w:p>
    <w:p>
      <w:r>
        <w:rPr>
          <w:b/>
        </w:rPr>
        <w:t xml:space="preserve">Tulos</w:t>
      </w:r>
    </w:p>
    <w:p>
      <w:r>
        <w:t xml:space="preserve">nimi[The Rice Boat], ruoka[englanti], hintaluokka[kohtalainen], asiakkaiden arvostelu[1/5], alue[kaupungin keskusta], perheystävällinen[ei], lähellä[Express by Holiday Inn]</w:t>
      </w:r>
    </w:p>
    <w:p>
      <w:r>
        <w:rPr>
          <w:b/>
        </w:rPr>
        <w:t xml:space="preserve">Esimerkki 8.1959</w:t>
      </w:r>
    </w:p>
    <w:p>
      <w:r>
        <w:t xml:space="preserve">Cocum-kahvila tarjoaa sushia. Se on perheystävällinen, edullinen ja 3 tähden ravintola.</w:t>
      </w:r>
    </w:p>
    <w:p>
      <w:r>
        <w:rPr>
          <w:b/>
        </w:rPr>
        <w:t xml:space="preserve">Tulos</w:t>
      </w:r>
    </w:p>
    <w:p>
      <w:r>
        <w:t xml:space="preserve">name[Cocum], eatType[kahvila], food[japanilainen], priceRange[alle £20], customer rating[keskiarvo], familyFriendly[kyllä]</w:t>
      </w:r>
    </w:p>
    <w:p>
      <w:r>
        <w:rPr>
          <w:b/>
        </w:rPr>
        <w:t xml:space="preserve">Esimerkki 8.1960</w:t>
      </w:r>
    </w:p>
    <w:p>
      <w:r>
        <w:t xml:space="preserve">Rainbow Vegetarian Cafén lähellä sijaitseva The Rice Boat on kallis ravintola, jonka asiakasarvosana on 1/5.</w:t>
      </w:r>
    </w:p>
    <w:p>
      <w:r>
        <w:rPr>
          <w:b/>
        </w:rPr>
        <w:t xml:space="preserve">Tulos</w:t>
      </w:r>
    </w:p>
    <w:p>
      <w:r>
        <w:t xml:space="preserve">name[The Rice Boat], priceRange[high], customer rating[1/5], near[Rainbow Vegetarian Café]</w:t>
      </w:r>
    </w:p>
    <w:p>
      <w:r>
        <w:rPr>
          <w:b/>
        </w:rPr>
        <w:t xml:space="preserve">Esimerkki 8.1961</w:t>
      </w:r>
    </w:p>
    <w:p>
      <w:r>
        <w:t xml:space="preserve">Kaupungin keskustassa sijaitseva The Waterman on lapsiystävällinen ranskalainen ravintola, jonka hintahaarukka on yli 30.</w:t>
      </w:r>
    </w:p>
    <w:p>
      <w:r>
        <w:rPr>
          <w:b/>
        </w:rPr>
        <w:t xml:space="preserve">Tulos</w:t>
      </w:r>
    </w:p>
    <w:p>
      <w:r>
        <w:t xml:space="preserve">nimi[The Waterman], ruoka[ranskalainen], hintaluokka[yli £30], asiakasarvio[alhainen], alue[kaupungin keskusta], perheystävällinen[kyllä]</w:t>
      </w:r>
    </w:p>
    <w:p>
      <w:r>
        <w:rPr>
          <w:b/>
        </w:rPr>
        <w:t xml:space="preserve">Esimerkki 8.1962</w:t>
      </w:r>
    </w:p>
    <w:p>
      <w:r>
        <w:t xml:space="preserve">The Golden Curry on ravintola, joka sijaitsee lähellä The Bakersia. Se on lapsiystävällinen ravintola, joka tarjoaa erilaisia laadukkaita kotimaisia ruokia. He tarjoavat edullisia ruokia hyvästä laadusta.</w:t>
      </w:r>
    </w:p>
    <w:p>
      <w:r>
        <w:rPr>
          <w:b/>
        </w:rPr>
        <w:t xml:space="preserve">Tulos</w:t>
      </w:r>
    </w:p>
    <w:p>
      <w:r>
        <w:t xml:space="preserve">nimi[The Golden Curry], ruoka[Englanti], hintaluokka[£20-25], perheystävällinen[kyllä], lähellä[The Bakers]</w:t>
      </w:r>
    </w:p>
    <w:p>
      <w:r>
        <w:rPr>
          <w:b/>
        </w:rPr>
        <w:t xml:space="preserve">Esimerkki 8.1963</w:t>
      </w:r>
    </w:p>
    <w:p>
      <w:r>
        <w:t xml:space="preserve">Ranta-alueella sijaitsee lapsiystävällinen kahvila.  Hinnat ovat 20-25 punnan luokkaa, ja kaupalla on korkea asiakasarvio, etsi The Zizzi.</w:t>
      </w:r>
    </w:p>
    <w:p>
      <w:r>
        <w:rPr>
          <w:b/>
        </w:rPr>
        <w:t xml:space="preserve">Tulos</w:t>
      </w:r>
    </w:p>
    <w:p>
      <w:r>
        <w:t xml:space="preserve">name[Zizzi], eatType[kahvila], priceRange[£20-25], customer rating[korkea], area[riverside], familyFriendly[yes]</w:t>
      </w:r>
    </w:p>
    <w:p>
      <w:r>
        <w:rPr>
          <w:b/>
        </w:rPr>
        <w:t xml:space="preserve">Esimerkki 8.1964</w:t>
      </w:r>
    </w:p>
    <w:p>
      <w:r>
        <w:t xml:space="preserve">The Plough on ranskalainen pubi, joka sijaitsee lähellä Café Rougea. Se on lapsiystävällinen, ja hintaluokka on 20-25 puntaa.</w:t>
      </w:r>
    </w:p>
    <w:p>
      <w:r>
        <w:rPr>
          <w:b/>
        </w:rPr>
        <w:t xml:space="preserve">Tulos</w:t>
      </w:r>
    </w:p>
    <w:p>
      <w:r>
        <w:t xml:space="preserve">name[The Plough], eatType[pub], food[French], priceRange[£20-25], familyFriendly[yes], near[Café Rouge]</w:t>
      </w:r>
    </w:p>
    <w:p>
      <w:r>
        <w:rPr>
          <w:b/>
        </w:rPr>
        <w:t xml:space="preserve">Esimerkki 8.1965</w:t>
      </w:r>
    </w:p>
    <w:p>
      <w:r>
        <w:t xml:space="preserve">Perheystävällinen The Rice Boat sijaitsee joen rannalla, lähellä Express by Holiday Inn -hotellia, ja se tarjoilee englantilaista ruokaa alle 20 punnan hintaan.</w:t>
      </w:r>
    </w:p>
    <w:p>
      <w:r>
        <w:rPr>
          <w:b/>
        </w:rPr>
        <w:t xml:space="preserve">Tulos</w:t>
      </w:r>
    </w:p>
    <w:p>
      <w:r>
        <w:t xml:space="preserve">nimi[The Rice Boat], ruoka[englantilainen], hintaluokka[alle £20], asiakkaiden arvostelu[alhainen], alue[jokiranta], perheystävällinen[kyllä], lähellä[Express by Holiday Inn]]</w:t>
      </w:r>
    </w:p>
    <w:p>
      <w:r>
        <w:rPr>
          <w:b/>
        </w:rPr>
        <w:t xml:space="preserve">Esimerkki 8.1966</w:t>
      </w:r>
    </w:p>
    <w:p>
      <w:r>
        <w:t xml:space="preserve">Loch Fyne on 5/5-luokiteltu kiinalainen ravintola, joka sijaitsee joen rannalla lähellä The Rice Boat -ravintolaa.</w:t>
      </w:r>
    </w:p>
    <w:p>
      <w:r>
        <w:rPr>
          <w:b/>
        </w:rPr>
        <w:t xml:space="preserve">Tulos</w:t>
      </w:r>
    </w:p>
    <w:p>
      <w:r>
        <w:t xml:space="preserve">nimi[Loch Fyne], ruoka[kiinalainen], asiakkaiden arvostelu[5/5], alue[joenranta], lähellä[The Rice Boat]</w:t>
      </w:r>
    </w:p>
    <w:p>
      <w:r>
        <w:rPr>
          <w:b/>
        </w:rPr>
        <w:t xml:space="preserve">Esimerkki 8.1967</w:t>
      </w:r>
    </w:p>
    <w:p>
      <w:r>
        <w:t xml:space="preserve">Jokirannalla lähellä The Rice Boat -ravintolaa on toinen paikka nimeltä The Twenty Two.  Se on lapsiystävällinen, kuuluu kohtuulliseen hintaluokkaan, ja sen asiakasarvosana on 1 viidestä.</w:t>
      </w:r>
    </w:p>
    <w:p>
      <w:r>
        <w:rPr>
          <w:b/>
        </w:rPr>
        <w:t xml:space="preserve">Tulos</w:t>
      </w:r>
    </w:p>
    <w:p>
      <w:r>
        <w:t xml:space="preserve">nimi[The Twenty Two], hintaluokka[kohtalainen], asiakkaiden arvostelu[1/5], alue[riverside], perheystävällinen[kyllä], lähellä[The Rice Boat]</w:t>
      </w:r>
    </w:p>
    <w:p>
      <w:r>
        <w:rPr>
          <w:b/>
        </w:rPr>
        <w:t xml:space="preserve">Esimerkki 8.1968</w:t>
      </w:r>
    </w:p>
    <w:p>
      <w:r>
        <w:t xml:space="preserve">Loch Fyne on intialaista ruokaa, jonka asiakasarvosana on 5/5. Se sijaitsee kaupungin keskustassa, lähellä The Rice Boat -ravintolaa.</w:t>
      </w:r>
    </w:p>
    <w:p>
      <w:r>
        <w:rPr>
          <w:b/>
        </w:rPr>
        <w:t xml:space="preserve">Tulos</w:t>
      </w:r>
    </w:p>
    <w:p>
      <w:r>
        <w:t xml:space="preserve">nimi[Loch Fyne], ruoka[intialainen], asiakkaiden arvostelu[5/5], alue[kaupungin keskusta], lähellä[The Rice Boat]</w:t>
      </w:r>
    </w:p>
    <w:p>
      <w:r>
        <w:rPr>
          <w:b/>
        </w:rPr>
        <w:t xml:space="preserve">Esimerkki 8.1969</w:t>
      </w:r>
    </w:p>
    <w:p>
      <w:r>
        <w:t xml:space="preserve">Joen rannalla sijaitsee The Rice Boat. Se on halpaa pikaruokaa. Se on perheystävällinen, ja sen asiakasarvosana on 5/5. Se sijaitsee lähellä Express by Holiday Inn -hotellia.</w:t>
      </w:r>
    </w:p>
    <w:p>
      <w:r>
        <w:rPr>
          <w:b/>
        </w:rPr>
        <w:t xml:space="preserve">Tulos</w:t>
      </w:r>
    </w:p>
    <w:p>
      <w:r>
        <w:t xml:space="preserve">nimi[The Rice Boat], ruoka[Pikaruoka], hintaluokka[halpa], asiakasarvio[5/5], alue[riverside], perheystävällinen[kyllä], lähellä[Express by Holiday Inn]</w:t>
      </w:r>
    </w:p>
    <w:p>
      <w:r>
        <w:rPr>
          <w:b/>
        </w:rPr>
        <w:t xml:space="preserve">Esimerkki 8.1970</w:t>
      </w:r>
    </w:p>
    <w:p>
      <w:r>
        <w:t xml:space="preserve">Waterman tarjoilee intialaista ruokaa kohtuulliseen hintaan. Asiakkaat ovat antaneet ruoalle 3/5, ja se sijaitsee joen rannalla. Valitettavasti lapset eivät ole sallittuja.</w:t>
      </w:r>
    </w:p>
    <w:p>
      <w:r>
        <w:rPr>
          <w:b/>
        </w:rPr>
        <w:t xml:space="preserve">Tulos</w:t>
      </w:r>
    </w:p>
    <w:p>
      <w:r>
        <w:t xml:space="preserve">nimi[The Waterman], ruoka[intialainen], hintaluokka[kohtalainen], asiakkaiden arvostelu[3/5], alue[riverside], perheystävällinen[ei]</w:t>
      </w:r>
    </w:p>
    <w:p>
      <w:r>
        <w:rPr>
          <w:b/>
        </w:rPr>
        <w:t xml:space="preserve">Esimerkki 8.1971</w:t>
      </w:r>
    </w:p>
    <w:p>
      <w:r>
        <w:t xml:space="preserve">Cotto sijaitsee lähellä All Bar Onea kaupungin keskustassa. Se on edullisessa hintaluokassa, alle 20 puntaa.</w:t>
      </w:r>
    </w:p>
    <w:p>
      <w:r>
        <w:rPr>
          <w:b/>
        </w:rPr>
        <w:t xml:space="preserve">Tulos</w:t>
      </w:r>
    </w:p>
    <w:p>
      <w:r>
        <w:t xml:space="preserve">name[Cotto], priceRange[alle 20 €], area[kaupungin keskusta], near[All Bar One]</w:t>
      </w:r>
    </w:p>
    <w:p>
      <w:r>
        <w:rPr>
          <w:b/>
        </w:rPr>
        <w:t xml:space="preserve">Esimerkki 8.1972</w:t>
      </w:r>
    </w:p>
    <w:p>
      <w:r>
        <w:t xml:space="preserve">Ranskalainen ravintola nimeltä Loch Fyne on kohtuuhintainen, mutta ei ole ystävällinen lapsille.</w:t>
      </w:r>
    </w:p>
    <w:p>
      <w:r>
        <w:rPr>
          <w:b/>
        </w:rPr>
        <w:t xml:space="preserve">Tulos</w:t>
      </w:r>
    </w:p>
    <w:p>
      <w:r>
        <w:t xml:space="preserve">name[Loch Fyne], eatType[ravintola], food[ranskalainen], priceRange[kohtalainen], familyFriendly[ei]</w:t>
      </w:r>
    </w:p>
    <w:p>
      <w:r>
        <w:rPr>
          <w:b/>
        </w:rPr>
        <w:t xml:space="preserve">Esimerkki 8.1973</w:t>
      </w:r>
    </w:p>
    <w:p>
      <w:r>
        <w:t xml:space="preserve">Erittäin arvostettu, perheystävällinen kahvila "Browns Cambridge" sijaitsee Crowne Plaza -hotellin lähellä joen rannalla. Se tarjoilee pääasiassa sushia.</w:t>
      </w:r>
    </w:p>
    <w:p>
      <w:r>
        <w:rPr>
          <w:b/>
        </w:rPr>
        <w:t xml:space="preserve">Tulos</w:t>
      </w:r>
    </w:p>
    <w:p>
      <w:r>
        <w:t xml:space="preserve">nimi[Browns Cambridge], eatType[kahvila], ruoka[japanilainen], asiakasarvio[5/5], alue[riverside], perheystävällinen[kyllä], lähellä[Crowne Plaza Hotel]</w:t>
      </w:r>
    </w:p>
    <w:p>
      <w:r>
        <w:rPr>
          <w:b/>
        </w:rPr>
        <w:t xml:space="preserve">Esimerkki 8.1974</w:t>
      </w:r>
    </w:p>
    <w:p>
      <w:r>
        <w:t xml:space="preserve">Loch Fyne on italialaista ruokaa tarjoava ravintola, joka sijaitsee lähellä The Rice Boat -ravintolaa ja jonka asiakasarvio on keskimäärin.</w:t>
      </w:r>
    </w:p>
    <w:p>
      <w:r>
        <w:rPr>
          <w:b/>
        </w:rPr>
        <w:t xml:space="preserve">Tulos</w:t>
      </w:r>
    </w:p>
    <w:p>
      <w:r>
        <w:t xml:space="preserve">nimi[Loch Fyne], ruoka[italialainen], asiakkaiden arvostelu[keskiarvo], alue[joenranta], lähellä[The Rice Boat]</w:t>
      </w:r>
    </w:p>
    <w:p>
      <w:r>
        <w:rPr>
          <w:b/>
        </w:rPr>
        <w:t xml:space="preserve">Esimerkki 8.1975</w:t>
      </w:r>
    </w:p>
    <w:p>
      <w:r>
        <w:t xml:space="preserve">Jokirannalla sijaitseva kahvila nimeltä The Golden Palace saa 5/5 asiakasarviota. sen hintaluokka on melko halpa erinomaisesta pikaruoasta.</w:t>
      </w:r>
    </w:p>
    <w:p>
      <w:r>
        <w:rPr>
          <w:b/>
        </w:rPr>
        <w:t xml:space="preserve">Tulos</w:t>
      </w:r>
    </w:p>
    <w:p>
      <w:r>
        <w:t xml:space="preserve">name[The Golden Palace], eatType[kahvila], food[pikaruoka], priceRange[halpa], customer rating[5/5], area[riverside]</w:t>
      </w:r>
    </w:p>
    <w:p>
      <w:r>
        <w:rPr>
          <w:b/>
        </w:rPr>
        <w:t xml:space="preserve">Esimerkki 8.1976</w:t>
      </w:r>
    </w:p>
    <w:p>
      <w:r>
        <w:t xml:space="preserve">The Mill on korkeahintainen pubi, jossa voimme syödä ja pelata biljardia. Se sijaitsee kaupungin ulkopuolella.</w:t>
      </w:r>
    </w:p>
    <w:p>
      <w:r>
        <w:rPr>
          <w:b/>
        </w:rPr>
        <w:t xml:space="preserve">Tulos</w:t>
      </w:r>
    </w:p>
    <w:p>
      <w:r>
        <w:t xml:space="preserve">name[The Mill], eatType[pub], food[japanilainen], priceRange[yli £30], area[riverside]</w:t>
      </w:r>
    </w:p>
    <w:p>
      <w:r>
        <w:rPr>
          <w:b/>
        </w:rPr>
        <w:t xml:space="preserve">Esimerkki 8.1977</w:t>
      </w:r>
    </w:p>
    <w:p>
      <w:r>
        <w:t xml:space="preserve">Waterman on intialainen ravintola, joka sijaitsee kaupungin keskustassa. Sen hintaluokka on kohtuullinen, asiakasarvosana on 3/5, ja se on lapsiystävällinen.</w:t>
      </w:r>
    </w:p>
    <w:p>
      <w:r>
        <w:rPr>
          <w:b/>
        </w:rPr>
        <w:t xml:space="preserve">Tulos</w:t>
      </w:r>
    </w:p>
    <w:p>
      <w:r>
        <w:t xml:space="preserve">nimi[The Waterman], ruoka[intialainen], hintaluokka[kohtalainen], asiakkaiden arvostelu[3/5], alue[kaupungin keskusta], perheystävällinen[kyllä]</w:t>
      </w:r>
    </w:p>
    <w:p>
      <w:r>
        <w:rPr>
          <w:b/>
        </w:rPr>
        <w:t xml:space="preserve">Esimerkki 8.1978</w:t>
      </w:r>
    </w:p>
    <w:p>
      <w:r>
        <w:t xml:space="preserve">Giraffe on suosittu kahvila, joka päästää lapset sisään.  Se on lähellä The Bakersia ja on halpa.</w:t>
      </w:r>
    </w:p>
    <w:p>
      <w:r>
        <w:rPr>
          <w:b/>
        </w:rPr>
        <w:t xml:space="preserve">Tulos</w:t>
      </w:r>
    </w:p>
    <w:p>
      <w:r>
        <w:t xml:space="preserve">name[Kirahvi], eatType[kahvila], priceRange[halpa], customer rating[5/5], familyFriendly[kyllä], near[The Bakers]</w:t>
      </w:r>
    </w:p>
    <w:p>
      <w:r>
        <w:rPr>
          <w:b/>
        </w:rPr>
        <w:t xml:space="preserve">Esimerkki 8.1979</w:t>
      </w:r>
    </w:p>
    <w:p>
      <w:r>
        <w:t xml:space="preserve">Wildwood on pubi, joka tarjoaa intialaista ruokaa edulliseen hintaluokkaan. Sen asiakasarviot ovat keskimääräiset.</w:t>
      </w:r>
    </w:p>
    <w:p>
      <w:r>
        <w:rPr>
          <w:b/>
        </w:rPr>
        <w:t xml:space="preserve">Tulos</w:t>
      </w:r>
    </w:p>
    <w:p>
      <w:r>
        <w:t xml:space="preserve">name[Wildwood], eatType[pub], food[intialainen], priceRange[halpa], customer rating[keskiarvo]</w:t>
      </w:r>
    </w:p>
    <w:p>
      <w:r>
        <w:rPr>
          <w:b/>
        </w:rPr>
        <w:t xml:space="preserve">Esimerkki 8.1980</w:t>
      </w:r>
    </w:p>
    <w:p>
      <w:r>
        <w:t xml:space="preserve">Loch Fyne on erinomainen viiden tähden hienostoravintola, joka sijaitsee joen rannalla lähellä The Rice Boat -ravintolaa.</w:t>
      </w:r>
    </w:p>
    <w:p>
      <w:r>
        <w:rPr>
          <w:b/>
        </w:rPr>
        <w:t xml:space="preserve">Tulos</w:t>
      </w:r>
    </w:p>
    <w:p>
      <w:r>
        <w:t xml:space="preserve">nimi[Loch Fyne], ruoka[ranskalainen], asiakkaiden arvostelu[5/5], alue[jokiranta], lähellä[The Rice Boat]</w:t>
      </w:r>
    </w:p>
    <w:p>
      <w:r>
        <w:rPr>
          <w:b/>
        </w:rPr>
        <w:t xml:space="preserve">Esimerkki 8.1981</w:t>
      </w:r>
    </w:p>
    <w:p>
      <w:r>
        <w:t xml:space="preserve">Aromi on intialaista ruokaa tarjoava kahvila, joka sijaitsee joen rannalla. Sen asiakasarvosana on 1 viidestä.</w:t>
      </w:r>
    </w:p>
    <w:p>
      <w:r>
        <w:rPr>
          <w:b/>
        </w:rPr>
        <w:t xml:space="preserve">Tulos</w:t>
      </w:r>
    </w:p>
    <w:p>
      <w:r>
        <w:t xml:space="preserve">name[Aromi], eatType[kahvila], food[intialainen], asiakasarvio[1/5], area[riverside], familyFriendly[yes]</w:t>
      </w:r>
    </w:p>
    <w:p>
      <w:r>
        <w:rPr>
          <w:b/>
        </w:rPr>
        <w:t xml:space="preserve">Esimerkki 8.1982</w:t>
      </w:r>
    </w:p>
    <w:p>
      <w:r>
        <w:t xml:space="preserve">The Eagle on ravintola, joka tarjoaa kiinalaista ruokaa, joskin huonolla arvosanalla.</w:t>
      </w:r>
    </w:p>
    <w:p>
      <w:r>
        <w:rPr>
          <w:b/>
        </w:rPr>
        <w:t xml:space="preserve">Tulos</w:t>
      </w:r>
    </w:p>
    <w:p>
      <w:r>
        <w:t xml:space="preserve">nimi[The Eagle], ruoka[kiinalainen], asiakasarvio[1/5]</w:t>
      </w:r>
    </w:p>
    <w:p>
      <w:r>
        <w:rPr>
          <w:b/>
        </w:rPr>
        <w:t xml:space="preserve">Esimerkki 8.1983</w:t>
      </w:r>
    </w:p>
    <w:p>
      <w:r>
        <w:t xml:space="preserve">Zizzi on italialaista ruokaa tarjoileva pubi, joka on lapsiystävällinen ja jonka asiakasarvosana on 3/5.</w:t>
      </w:r>
    </w:p>
    <w:p>
      <w:r>
        <w:rPr>
          <w:b/>
        </w:rPr>
        <w:t xml:space="preserve">Tulos</w:t>
      </w:r>
    </w:p>
    <w:p>
      <w:r>
        <w:t xml:space="preserve">name[Zizzi], eatType[pub], food[italialainen], asiakasarvio[3/5], familyFriendly[yes]</w:t>
      </w:r>
    </w:p>
    <w:p>
      <w:r>
        <w:rPr>
          <w:b/>
        </w:rPr>
        <w:t xml:space="preserve">Esimerkki 8.1984</w:t>
      </w:r>
    </w:p>
    <w:p>
      <w:r>
        <w:t xml:space="preserve">Café Rouge on italialaista ruokaa tarjoava ravintola. Se sijaitsee Cottossa.</w:t>
      </w:r>
    </w:p>
    <w:p>
      <w:r>
        <w:rPr>
          <w:b/>
        </w:rPr>
        <w:t xml:space="preserve">Tulos</w:t>
      </w:r>
    </w:p>
    <w:p>
      <w:r>
        <w:t xml:space="preserve">nimi[Cotto], ruoka[italialainen], lähellä[Café Rouge]</w:t>
      </w:r>
    </w:p>
    <w:p>
      <w:r>
        <w:rPr>
          <w:b/>
        </w:rPr>
        <w:t xml:space="preserve">Esimerkki 8.1985</w:t>
      </w:r>
    </w:p>
    <w:p>
      <w:r>
        <w:t xml:space="preserve">Strada on keskihintainen perheystävällinen ravintola Rainbow Vegetarian Cafén lähellä.</w:t>
      </w:r>
    </w:p>
    <w:p>
      <w:r>
        <w:rPr>
          <w:b/>
        </w:rPr>
        <w:t xml:space="preserve">Tulos</w:t>
      </w:r>
    </w:p>
    <w:p>
      <w:r>
        <w:t xml:space="preserve">name[Strada], ruoka[italialainen], hintaluokka[kohtalainen], asiakasarvio[1/5], perheystävällinen[kyllä], lähellä[Rainbow Vegetarian Café]</w:t>
      </w:r>
    </w:p>
    <w:p>
      <w:r>
        <w:rPr>
          <w:b/>
        </w:rPr>
        <w:t xml:space="preserve">Esimerkki 8.1986</w:t>
      </w:r>
    </w:p>
    <w:p>
      <w:r>
        <w:t xml:space="preserve">Golden Palace on jokirannassa sijaitseva kahvila, jossa on italialaista ruokaa, hinnat alle 20, ja sen arvostelu on alhainen.</w:t>
      </w:r>
    </w:p>
    <w:p>
      <w:r>
        <w:rPr>
          <w:b/>
        </w:rPr>
        <w:t xml:space="preserve">Tulos</w:t>
      </w:r>
    </w:p>
    <w:p>
      <w:r>
        <w:t xml:space="preserve">name[The Golden Palace], eatType[kahvila], food[italialainen], priceRange[alle £20], customer rating[alhainen], area[riverside]</w:t>
      </w:r>
    </w:p>
    <w:p>
      <w:r>
        <w:rPr>
          <w:b/>
        </w:rPr>
        <w:t xml:space="preserve">Esimerkki 8.1987</w:t>
      </w:r>
    </w:p>
    <w:p>
      <w:r>
        <w:t xml:space="preserve">Jos olet joskus Six Bellsin lähellä, käy Fitzbilliesissä. Tämä ravintola tarjoaa intialaista ruokaa kohtuulliseen hintaan.</w:t>
      </w:r>
    </w:p>
    <w:p>
      <w:r>
        <w:rPr>
          <w:b/>
        </w:rPr>
        <w:t xml:space="preserve">Tulos</w:t>
      </w:r>
    </w:p>
    <w:p>
      <w:r>
        <w:t xml:space="preserve">nimi[Fitzbillies], ruoka[intialainen], hintaluokka[kohtalainen], lähellä[The Six Bells]</w:t>
      </w:r>
    </w:p>
    <w:p>
      <w:r>
        <w:rPr>
          <w:b/>
        </w:rPr>
        <w:t xml:space="preserve">Esimerkki 8.1988</w:t>
      </w:r>
    </w:p>
    <w:p>
      <w:r>
        <w:t xml:space="preserve">Bibimbap House sijaitsee kaupungin keskustassa. Se on kallis italialainen ravintola Clare Hallin lähellä.</w:t>
      </w:r>
    </w:p>
    <w:p>
      <w:r>
        <w:rPr>
          <w:b/>
        </w:rPr>
        <w:t xml:space="preserve">Tulos</w:t>
      </w:r>
    </w:p>
    <w:p>
      <w:r>
        <w:t xml:space="preserve">nimi[Bibimbap House], ruoka[italialainen], hintaluokka[korkea], alue[riverside], lähellä[Clare Hall]</w:t>
      </w:r>
    </w:p>
    <w:p>
      <w:r>
        <w:rPr>
          <w:b/>
        </w:rPr>
        <w:t xml:space="preserve">Esimerkki 8.1989</w:t>
      </w:r>
    </w:p>
    <w:p>
      <w:r>
        <w:t xml:space="preserve">Browns Cambridge on kahvila, joka on perheystävällinen he palvelevat pikaruokaa, joka on kaupungin keskustassa, joka on lähellä Crowne Plaza Hotel, jolla on alhainen asiakasarviointi.</w:t>
      </w:r>
    </w:p>
    <w:p>
      <w:r>
        <w:rPr>
          <w:b/>
        </w:rPr>
        <w:t xml:space="preserve">Tulos</w:t>
      </w:r>
    </w:p>
    <w:p>
      <w:r>
        <w:t xml:space="preserve">name[Browns Cambridge], eatType[kahvila], food[pikaruoka], asiakasarvio[alhainen], area[kaupungin keskusta], familyFriendly[kyllä], near[Crowne Plaza Hotel]</w:t>
      </w:r>
    </w:p>
    <w:p>
      <w:r>
        <w:rPr>
          <w:b/>
        </w:rPr>
        <w:t xml:space="preserve">Esimerkki 8.1990</w:t>
      </w:r>
    </w:p>
    <w:p>
      <w:r>
        <w:t xml:space="preserve">Jos haluat korkeahintaisen ravintolan jokiranta-alueella, kokeile Zizziä. The Wildwood on korkeahintainen pubi, jonka arvosana on 3/5.</w:t>
      </w:r>
    </w:p>
    <w:p>
      <w:r>
        <w:rPr>
          <w:b/>
        </w:rPr>
        <w:t xml:space="preserve">Tulos</w:t>
      </w:r>
    </w:p>
    <w:p>
      <w:r>
        <w:t xml:space="preserve">name[Wildwood], eatType[pub], food[ranskalainen], priceRange[korkea], customer rating[3/5]</w:t>
      </w:r>
    </w:p>
    <w:p>
      <w:r>
        <w:rPr>
          <w:b/>
        </w:rPr>
        <w:t xml:space="preserve">Esimerkki 8.1991</w:t>
      </w:r>
    </w:p>
    <w:p>
      <w:r>
        <w:t xml:space="preserve">Lähellä The Rice Boat -ravintolaa joen rannalla on Loch Fyne.  He saavat ranskalaisesta ruoastaan asiakasarvosanan 3/5.</w:t>
      </w:r>
    </w:p>
    <w:p>
      <w:r>
        <w:rPr>
          <w:b/>
        </w:rPr>
        <w:t xml:space="preserve">Tulos</w:t>
      </w:r>
    </w:p>
    <w:p>
      <w:r>
        <w:t xml:space="preserve">nimi[Loch Fyne], ruoka[ranskalainen], asiakkaiden arvostelu[3/5], alue[joenranta], lähellä[The Rice Boat]</w:t>
      </w:r>
    </w:p>
    <w:p>
      <w:r>
        <w:rPr>
          <w:b/>
        </w:rPr>
        <w:t xml:space="preserve">Esimerkki 8.1992</w:t>
      </w:r>
    </w:p>
    <w:p>
      <w:r>
        <w:t xml:space="preserve">Alimentum on halpa englantilainen ruokapaikka kaupungin keskustassa lähellä Yippee Noodle Baria, jolla on keskimääräinen asiakasarvio.</w:t>
      </w:r>
    </w:p>
    <w:p>
      <w:r>
        <w:rPr>
          <w:b/>
        </w:rPr>
        <w:t xml:space="preserve">Tulos</w:t>
      </w:r>
    </w:p>
    <w:p>
      <w:r>
        <w:t xml:space="preserve">nimi[Alimentum], ruoka[englanti], hintaluokka[halpa], asiakkaiden arvostelu[keskiarvo], alue[keskusta], lähellä[Yippee Noodle Bar]</w:t>
      </w:r>
    </w:p>
    <w:p>
      <w:r>
        <w:rPr>
          <w:b/>
        </w:rPr>
        <w:t xml:space="preserve">Esimerkki 8.1993</w:t>
      </w:r>
    </w:p>
    <w:p>
      <w:r>
        <w:t xml:space="preserve">Cambridge Blue on ravintola, jossa tarjoillaan japanilaista ruokaa. Sen asiakasarvosana on keskimäärin.</w:t>
      </w:r>
    </w:p>
    <w:p>
      <w:r>
        <w:rPr>
          <w:b/>
        </w:rPr>
        <w:t xml:space="preserve">Tulos</w:t>
      </w:r>
    </w:p>
    <w:p>
      <w:r>
        <w:t xml:space="preserve">name[The Cambridge Blue], eatType[ravintola], ruoka[japanilainen], asiakasarvio[keskiarvo]</w:t>
      </w:r>
    </w:p>
    <w:p>
      <w:r>
        <w:rPr>
          <w:b/>
        </w:rPr>
        <w:t xml:space="preserve">Esimerkki 8.1994</w:t>
      </w:r>
    </w:p>
    <w:p>
      <w:r>
        <w:t xml:space="preserve">The Punter tarjoaa intialaista ruokaa edulliseen hintaluokkaan.</w:t>
      </w:r>
    </w:p>
    <w:p>
      <w:r>
        <w:rPr>
          <w:b/>
        </w:rPr>
        <w:t xml:space="preserve">Tulos</w:t>
      </w:r>
    </w:p>
    <w:p>
      <w:r>
        <w:t xml:space="preserve">nimi[The Punter], ruoka[intialainen], hintaluokka[halpa]</w:t>
      </w:r>
    </w:p>
    <w:p>
      <w:r>
        <w:rPr>
          <w:b/>
        </w:rPr>
        <w:t xml:space="preserve">Esimerkki 8.1995</w:t>
      </w:r>
    </w:p>
    <w:p>
      <w:r>
        <w:t xml:space="preserve">Kivenheiton päässä Sorrentosta sijaitsevassa perheystävällisessä ravintolassa kannattaa kokeilla kiinalaista ruokaa Browns Cambridgessa, joka sijaitsee jokiranta-alueella.</w:t>
      </w:r>
    </w:p>
    <w:p>
      <w:r>
        <w:rPr>
          <w:b/>
        </w:rPr>
        <w:t xml:space="preserve">Tulos</w:t>
      </w:r>
    </w:p>
    <w:p>
      <w:r>
        <w:t xml:space="preserve">nimi[Browns Cambridge], ruoka[kiinalainen], alue[riverside], perheystävällinen[kyllä], lähellä[The Sorrento]</w:t>
      </w:r>
    </w:p>
    <w:p>
      <w:r>
        <w:rPr>
          <w:b/>
        </w:rPr>
        <w:t xml:space="preserve">Esimerkki 8.1996</w:t>
      </w:r>
    </w:p>
    <w:p>
      <w:r>
        <w:t xml:space="preserve">Golden Curry tarjoaa intialaista ruokaa yli 30 punnan hintaan. Lapset ovat tervetulleita, sijaitsee The Bakersissa.</w:t>
      </w:r>
    </w:p>
    <w:p>
      <w:r>
        <w:rPr>
          <w:b/>
        </w:rPr>
        <w:t xml:space="preserve">Tulos</w:t>
      </w:r>
    </w:p>
    <w:p>
      <w:r>
        <w:t xml:space="preserve">nimi[The Golden Curry], ruoka[intialainen], hintaluokka[yli £30], perheystävällinen[kyllä], lähellä[The Bakers]</w:t>
      </w:r>
    </w:p>
    <w:p>
      <w:r>
        <w:rPr>
          <w:b/>
        </w:rPr>
        <w:t xml:space="preserve">Esimerkki 8.1997</w:t>
      </w:r>
    </w:p>
    <w:p>
      <w:r>
        <w:t xml:space="preserve">Tavallisena päivänä lapset viihtyvät Aromi-kahvilassa, joka sijaitsee joen rannalla.</w:t>
      </w:r>
    </w:p>
    <w:p>
      <w:r>
        <w:rPr>
          <w:b/>
        </w:rPr>
        <w:t xml:space="preserve">Tulos</w:t>
      </w:r>
    </w:p>
    <w:p>
      <w:r>
        <w:t xml:space="preserve">name[Aromi], eatType[kahvila], ruoka[italialainen], asiakasarvio[keskiarvo], alue[riverside], perheystävällinen[kyllä]</w:t>
      </w:r>
    </w:p>
    <w:p>
      <w:r>
        <w:rPr>
          <w:b/>
        </w:rPr>
        <w:t xml:space="preserve">Esimerkki 8.1998</w:t>
      </w:r>
    </w:p>
    <w:p>
      <w:r>
        <w:t xml:space="preserve">Vaikka Strada on korkeatasoinen ja kohtuuhintainen englantilainen ravintola, se ei ole perheystävällinen. Se sijaitsee lähellä Rainbow Vegetarian Café -ravintolaa.</w:t>
      </w:r>
    </w:p>
    <w:p>
      <w:r>
        <w:rPr>
          <w:b/>
        </w:rPr>
        <w:t xml:space="preserve">Tulos</w:t>
      </w:r>
    </w:p>
    <w:p>
      <w:r>
        <w:t xml:space="preserve">nimi[Strada], ruoka[Englanti], hintaluokka[£20-25], asiakasarvio[korkea], perheystävällinen[ei], lähellä[Rainbow Vegetarian Café]</w:t>
      </w:r>
    </w:p>
    <w:p>
      <w:r>
        <w:rPr>
          <w:b/>
        </w:rPr>
        <w:t xml:space="preserve">Esimerkki 8.1999</w:t>
      </w:r>
    </w:p>
    <w:p>
      <w:r>
        <w:t xml:space="preserve">Kiinalaista ruokaa tarjoillaan joen rannalla sijaitsevassa The Rice Boat -ravintolassa. Sen asiakasarvosana on 5/5, eikä se ole perheystävällinen.</w:t>
      </w:r>
    </w:p>
    <w:p>
      <w:r>
        <w:rPr>
          <w:b/>
        </w:rPr>
        <w:t xml:space="preserve">Tulos</w:t>
      </w:r>
    </w:p>
    <w:p>
      <w:r>
        <w:t xml:space="preserve">nimi[The Rice Boat], ruoka[kiinalainen], asiakkaiden arvostelu[5/5], alue[riverside], perheystävällinen[ei]</w:t>
      </w:r>
    </w:p>
    <w:p>
      <w:r>
        <w:rPr>
          <w:b/>
        </w:rPr>
        <w:t xml:space="preserve">Esimerkki 8.2000</w:t>
      </w:r>
    </w:p>
    <w:p>
      <w:r>
        <w:t xml:space="preserve">The Portland Armsin lähellä sijaitsevassa lapsiystävällisessä kahvilassa nimeltä The Cricketers on intialaista ruokaa, ja se on saanut arvosanan 1 viidestä.</w:t>
      </w:r>
    </w:p>
    <w:p>
      <w:r>
        <w:rPr>
          <w:b/>
        </w:rPr>
        <w:t xml:space="preserve">Tulos</w:t>
      </w:r>
    </w:p>
    <w:p>
      <w:r>
        <w:t xml:space="preserve">name[The Cricketers], eatType[kahvila], ruoka[intialainen], asiakasarvio[1/5], perheystävällinen[kyllä], lähellä[The Portland Arms]</w:t>
      </w:r>
    </w:p>
    <w:p>
      <w:r>
        <w:rPr>
          <w:b/>
        </w:rPr>
        <w:t xml:space="preserve">Esimerkki 8.2001</w:t>
      </w:r>
    </w:p>
    <w:p>
      <w:r>
        <w:t xml:space="preserve">Phoenix on italialainen ravintola, jonka asiakasarviot ovat alhaiset, mutta joka sijaitsee joen rannalla...</w:t>
      </w:r>
    </w:p>
    <w:p>
      <w:r>
        <w:rPr>
          <w:b/>
        </w:rPr>
        <w:t xml:space="preserve">Tulos</w:t>
      </w:r>
    </w:p>
    <w:p>
      <w:r>
        <w:t xml:space="preserve">nimi[The Phoenix], ruoka[italialainen], asiakkaiden arvostelu[alhainen], alue[riverside]</w:t>
      </w:r>
    </w:p>
    <w:p>
      <w:r>
        <w:rPr>
          <w:b/>
        </w:rPr>
        <w:t xml:space="preserve">Esimerkki 8.2002</w:t>
      </w:r>
    </w:p>
    <w:p>
      <w:r>
        <w:t xml:space="preserve">Kahvila Zizzi on kalliimpi, mutta se on perheystävällinen ja sen asiakasarvosana on korkea, ja se sijaitsee joen rannalla.</w:t>
      </w:r>
    </w:p>
    <w:p>
      <w:r>
        <w:rPr>
          <w:b/>
        </w:rPr>
        <w:t xml:space="preserve">Tulos</w:t>
      </w:r>
    </w:p>
    <w:p>
      <w:r>
        <w:t xml:space="preserve">name[Zizzi], eatType[kahvila], priceRange[yli £30], customer rating[korkea], area[riverside], familyFriendly[yes]</w:t>
      </w:r>
    </w:p>
    <w:p>
      <w:r>
        <w:rPr>
          <w:b/>
        </w:rPr>
        <w:t xml:space="preserve">Esimerkki 8.2003</w:t>
      </w:r>
    </w:p>
    <w:p>
      <w:r>
        <w:t xml:space="preserve">Golden Curry on arvioitu 5 tähteä 5 tähdestä. Se sopii erinomaisesti koko perheelle.</w:t>
      </w:r>
    </w:p>
    <w:p>
      <w:r>
        <w:rPr>
          <w:b/>
        </w:rPr>
        <w:t xml:space="preserve">Tulos</w:t>
      </w:r>
    </w:p>
    <w:p>
      <w:r>
        <w:t xml:space="preserve">nimi[The Golden Curry], ruoka[italialainen], asiakasarvio[5/5], perheystävällinen[kyllä]</w:t>
      </w:r>
    </w:p>
    <w:p>
      <w:r>
        <w:rPr>
          <w:b/>
        </w:rPr>
        <w:t xml:space="preserve">Esimerkki 8.2004</w:t>
      </w:r>
    </w:p>
    <w:p>
      <w:r>
        <w:t xml:space="preserve">The Eagle on heikkoluokkainen kahvila Riversiden alueella, Burger Kingin lähellä. Siellä tarjoillaan myös intialaista ruokaa alle 20 punnan hintaan perheystävällisessä ympäristössä.</w:t>
      </w:r>
    </w:p>
    <w:p>
      <w:r>
        <w:rPr>
          <w:b/>
        </w:rPr>
        <w:t xml:space="preserve">Tulos</w:t>
      </w:r>
    </w:p>
    <w:p>
      <w:r>
        <w:t xml:space="preserve">name[The Eagle], eatType[kahvila], food[intialainen], priceRange[alle £20], customer rating[alhainen], area[riverside], familyFriendly[yes], near[Burger King]</w:t>
      </w:r>
    </w:p>
    <w:p>
      <w:r>
        <w:rPr>
          <w:b/>
        </w:rPr>
        <w:t xml:space="preserve">Esimerkki 8.2005</w:t>
      </w:r>
    </w:p>
    <w:p>
      <w:r>
        <w:t xml:space="preserve">Café Rougen lähellä sijaitseva Cotto tarjoaa ranskalaista ruokaa.</w:t>
      </w:r>
    </w:p>
    <w:p>
      <w:r>
        <w:rPr>
          <w:b/>
        </w:rPr>
        <w:t xml:space="preserve">Tulos</w:t>
      </w:r>
    </w:p>
    <w:p>
      <w:r>
        <w:t xml:space="preserve">nimi[Cotto], ruoka[ranskalainen], lähellä[Café Rouge]</w:t>
      </w:r>
    </w:p>
    <w:p>
      <w:r>
        <w:rPr>
          <w:b/>
        </w:rPr>
        <w:t xml:space="preserve">Esimerkki 8.2006</w:t>
      </w:r>
    </w:p>
    <w:p>
      <w:r>
        <w:t xml:space="preserve">Alimentum on hyvä sushille ja lähellä Yippee Noodle Baria.</w:t>
      </w:r>
    </w:p>
    <w:p>
      <w:r>
        <w:rPr>
          <w:b/>
        </w:rPr>
        <w:t xml:space="preserve">Tulos</w:t>
      </w:r>
    </w:p>
    <w:p>
      <w:r>
        <w:t xml:space="preserve">nimi[Alimentum], ruoka[japanilainen], hintaluokka[korkea], asiakasarvio[3/5], alue[riverside], lähellä[Yippee Noodle Bar]</w:t>
      </w:r>
    </w:p>
    <w:p>
      <w:r>
        <w:rPr>
          <w:b/>
        </w:rPr>
        <w:t xml:space="preserve">Esimerkki 8.2007</w:t>
      </w:r>
    </w:p>
    <w:p>
      <w:r>
        <w:t xml:space="preserve">Aromi on kaupungin keskustassa sijaitseva ranskalainen ravintola.</w:t>
      </w:r>
    </w:p>
    <w:p>
      <w:r>
        <w:rPr>
          <w:b/>
        </w:rPr>
        <w:t xml:space="preserve">Tulos</w:t>
      </w:r>
    </w:p>
    <w:p>
      <w:r>
        <w:t xml:space="preserve">name[Aromi], eatType[ravintola], food[ranskalainen], area[kaupungin keskusta]</w:t>
      </w:r>
    </w:p>
    <w:p>
      <w:r>
        <w:rPr>
          <w:b/>
        </w:rPr>
        <w:t xml:space="preserve">Esimerkki 8.2008</w:t>
      </w:r>
    </w:p>
    <w:p>
      <w:r>
        <w:t xml:space="preserve">Jos etsit yhden tähden perheystävällistä pubia, kokeile Zizziä.</w:t>
      </w:r>
    </w:p>
    <w:p>
      <w:r>
        <w:rPr>
          <w:b/>
        </w:rPr>
        <w:t xml:space="preserve">Tulos</w:t>
      </w:r>
    </w:p>
    <w:p>
      <w:r>
        <w:t xml:space="preserve">name[Zizzi], eatType[pub], food[Italian], customer rating[low], familyFriendly[yes]</w:t>
      </w:r>
    </w:p>
    <w:p>
      <w:r>
        <w:rPr>
          <w:b/>
        </w:rPr>
        <w:t xml:space="preserve">Esimerkki 8.2009</w:t>
      </w:r>
    </w:p>
    <w:p>
      <w:r>
        <w:t xml:space="preserve">Cocum on lapsiystävällinen pubi, jonka hintataso on kohtuullinen. Asiakasarvosana on 3/5.</w:t>
      </w:r>
    </w:p>
    <w:p>
      <w:r>
        <w:rPr>
          <w:b/>
        </w:rPr>
        <w:t xml:space="preserve">Tulos</w:t>
      </w:r>
    </w:p>
    <w:p>
      <w:r>
        <w:t xml:space="preserve">name[Cocum], eatType[pub], priceRange[kohtalainen], customer rating[3/5], familyFriendly[yes]</w:t>
      </w:r>
    </w:p>
    <w:p>
      <w:r>
        <w:rPr>
          <w:b/>
        </w:rPr>
        <w:t xml:space="preserve">Esimerkki 8.2010</w:t>
      </w:r>
    </w:p>
    <w:p>
      <w:r>
        <w:t xml:space="preserve">Lapsiystävällinen ravintola The Rice Boat sijaitsee kaupungin keskustassa Express by Holiday Innin lähellä. Kohtuuhintainen Rice Boat -ravintola on erikoistunut intialaiseen keittiöön.</w:t>
      </w:r>
    </w:p>
    <w:p>
      <w:r>
        <w:rPr>
          <w:b/>
        </w:rPr>
        <w:t xml:space="preserve">Tulos</w:t>
      </w:r>
    </w:p>
    <w:p>
      <w:r>
        <w:t xml:space="preserve">nimi[The Rice Boat], ruoka[intialainen], hintaluokka[kohtalainen], asiakkaiden arvostelu[3/5], alue[kaupungin keskusta], perheystävällinen[kyllä], lähellä[Express by Holiday Inn]</w:t>
      </w:r>
    </w:p>
    <w:p>
      <w:r>
        <w:rPr>
          <w:b/>
        </w:rPr>
        <w:t xml:space="preserve">Esimerkki 8.2011</w:t>
      </w:r>
    </w:p>
    <w:p>
      <w:r>
        <w:t xml:space="preserve">Kotkalla on korkea asiakasarvosana ja sen hinta on 20-25 puntaa. Se sijaitsee kohteessa riverside.</w:t>
      </w:r>
    </w:p>
    <w:p>
      <w:r>
        <w:rPr>
          <w:b/>
        </w:rPr>
        <w:t xml:space="preserve">Tulos</w:t>
      </w:r>
    </w:p>
    <w:p>
      <w:r>
        <w:t xml:space="preserve">nimi[The Eagle], hintaluokka[£20-25], asiakasarvio[korkea], alue[riverside]</w:t>
      </w:r>
    </w:p>
    <w:p>
      <w:r>
        <w:rPr>
          <w:b/>
        </w:rPr>
        <w:t xml:space="preserve">Esimerkki 8.2012</w:t>
      </w:r>
    </w:p>
    <w:p>
      <w:r>
        <w:t xml:space="preserve">Blue Spice on halpa, ei-perheystävällinen ravintola Riversidessa, jonka asiakasarvosana on 5/5.</w:t>
      </w:r>
    </w:p>
    <w:p>
      <w:r>
        <w:rPr>
          <w:b/>
        </w:rPr>
        <w:t xml:space="preserve">Tulos</w:t>
      </w:r>
    </w:p>
    <w:p>
      <w:r>
        <w:t xml:space="preserve">nimi[Blue Spice], hintaluokka[halpa], asiakasarvio[5/5], alue[riverside], perheystävällinen[ei]</w:t>
      </w:r>
    </w:p>
    <w:p>
      <w:r>
        <w:rPr>
          <w:b/>
        </w:rPr>
        <w:t xml:space="preserve">Esimerkki 8.2013</w:t>
      </w:r>
    </w:p>
    <w:p>
      <w:r>
        <w:t xml:space="preserve">Intialainen pubi nimeltä Zizzi on lapsiystävällinen, ja sen arvosana on 1 viidestä.</w:t>
      </w:r>
    </w:p>
    <w:p>
      <w:r>
        <w:rPr>
          <w:b/>
        </w:rPr>
        <w:t xml:space="preserve">Tulos</w:t>
      </w:r>
    </w:p>
    <w:p>
      <w:r>
        <w:t xml:space="preserve">name[Zizzi], eatType[pub], food[intialainen], customer rating[1/5], familyFriendly[yes]</w:t>
      </w:r>
    </w:p>
    <w:p>
      <w:r>
        <w:rPr>
          <w:b/>
        </w:rPr>
        <w:t xml:space="preserve">Esimerkki 8.2014</w:t>
      </w:r>
    </w:p>
    <w:p>
      <w:r>
        <w:t xml:space="preserve">Alimentum tarjoilee englantilaista ruokaa hintaan 20-25 puntaa. Se sijaitsee lähellä Yippee Noodle Baria Riversidessa, ja sillä on korkea asiakasarvio.</w:t>
      </w:r>
    </w:p>
    <w:p>
      <w:r>
        <w:rPr>
          <w:b/>
        </w:rPr>
        <w:t xml:space="preserve">Tulos</w:t>
      </w:r>
    </w:p>
    <w:p>
      <w:r>
        <w:t xml:space="preserve">nimi[Alimentum], ruoka[englanti], hintaluokka[£20-25], asiakkaiden arvostelu[korkea], alue[riverside], lähellä[Yippee Noodle Bar]</w:t>
      </w:r>
    </w:p>
    <w:p>
      <w:r>
        <w:rPr>
          <w:b/>
        </w:rPr>
        <w:t xml:space="preserve">Esimerkki 8.2015</w:t>
      </w:r>
    </w:p>
    <w:p>
      <w:r>
        <w:t xml:space="preserve">Kiinalainen ravintola The Vaults on halpa, mutta ei perheystävällinen.</w:t>
      </w:r>
    </w:p>
    <w:p>
      <w:r>
        <w:rPr>
          <w:b/>
        </w:rPr>
        <w:t xml:space="preserve">Tulos</w:t>
      </w:r>
    </w:p>
    <w:p>
      <w:r>
        <w:t xml:space="preserve">nimi[The Vaults], ruoka[kiinalainen], hintaluokka[alle £20], perheystävällinen[ei]</w:t>
      </w:r>
    </w:p>
    <w:p>
      <w:r>
        <w:rPr>
          <w:b/>
        </w:rPr>
        <w:t xml:space="preserve">Esimerkki 8.2016</w:t>
      </w:r>
    </w:p>
    <w:p>
      <w:r>
        <w:t xml:space="preserve">Cambridge Blue sijaitsee kaupungin keskustassa, ja se on vaatimaton pikaruokaravintola.</w:t>
      </w:r>
    </w:p>
    <w:p>
      <w:r>
        <w:rPr>
          <w:b/>
        </w:rPr>
        <w:t xml:space="preserve">Tulos</w:t>
      </w:r>
    </w:p>
    <w:p>
      <w:r>
        <w:t xml:space="preserve">name[The Cambridge Blue], eatType[ravintola], food[Pikaruoka], customer rating[alhainen]</w:t>
      </w:r>
    </w:p>
    <w:p>
      <w:r>
        <w:rPr>
          <w:b/>
        </w:rPr>
        <w:t xml:space="preserve">Esimerkki 8.2017</w:t>
      </w:r>
    </w:p>
    <w:p>
      <w:r>
        <w:t xml:space="preserve">Zizzi on perheystävällinen pubi, jolla on viiden tähden luokitus ja joka tarjoilee italialaista ruokaa.</w:t>
      </w:r>
    </w:p>
    <w:p>
      <w:r>
        <w:rPr>
          <w:b/>
        </w:rPr>
        <w:t xml:space="preserve">Tulos</w:t>
      </w:r>
    </w:p>
    <w:p>
      <w:r>
        <w:t xml:space="preserve">name[Zizzi], eatType[pub], food[Italian], customer rating[5/5], familyFriendly[yes], perheystävällinen[yes]</w:t>
      </w:r>
    </w:p>
    <w:p>
      <w:r>
        <w:rPr>
          <w:b/>
        </w:rPr>
        <w:t xml:space="preserve">Esimerkki 8.2018</w:t>
      </w:r>
    </w:p>
    <w:p>
      <w:r>
        <w:t xml:space="preserve">The Eagle -niminen kahvila Riversidessa on halpa ja lähellä Burger Kingiä. Se ei ole perheystävällinen, mutta se on 5 viidestä.</w:t>
      </w:r>
    </w:p>
    <w:p>
      <w:r>
        <w:rPr>
          <w:b/>
        </w:rPr>
        <w:t xml:space="preserve">Tulos</w:t>
      </w:r>
    </w:p>
    <w:p>
      <w:r>
        <w:t xml:space="preserve">name[The Eagle], eatType[kahvila], food[ranskalainen], priceRange[halpa], asiakasarvio[5/5], area[riverside], familyFriendly[no], near[Burger King]</w:t>
      </w:r>
    </w:p>
    <w:p>
      <w:r>
        <w:rPr>
          <w:b/>
        </w:rPr>
        <w:t xml:space="preserve">Esimerkki 8.2019</w:t>
      </w:r>
    </w:p>
    <w:p>
      <w:r>
        <w:t xml:space="preserve">Lähellä The Six Bells -ravintolaa on englantilaista ruokaa tarjoileva ravintola Fitzbillies, jonka hintaluokka on alle 20 puntaa.</w:t>
      </w:r>
    </w:p>
    <w:p>
      <w:r>
        <w:rPr>
          <w:b/>
        </w:rPr>
        <w:t xml:space="preserve">Tulos</w:t>
      </w:r>
    </w:p>
    <w:p>
      <w:r>
        <w:t xml:space="preserve">nimi[Fitzbillies], ruoka[englantilainen], hintaluokka[alle £20], lähellä[The Six Bells]</w:t>
      </w:r>
    </w:p>
    <w:p>
      <w:r>
        <w:rPr>
          <w:b/>
        </w:rPr>
        <w:t xml:space="preserve">Esimerkki 8.2020</w:t>
      </w:r>
    </w:p>
    <w:p>
      <w:r>
        <w:t xml:space="preserve">Cotto on italialainen kahvila, joka sijaitsee Portland Armsin lähellä kaupungin keskustassa. Hinnat vaihtelevat yli 30 punnan välillä. Asiakkaat ovat antaneet sille hyvän arvosanan.</w:t>
      </w:r>
    </w:p>
    <w:p>
      <w:r>
        <w:rPr>
          <w:b/>
        </w:rPr>
        <w:t xml:space="preserve">Tulos</w:t>
      </w:r>
    </w:p>
    <w:p>
      <w:r>
        <w:t xml:space="preserve">name[Cotto], eatType[kahvila], ruoka[italialainen], priceRange[yli £30], asiakasarvio[korkea], alue[kaupungin keskusta], lähellä[The Portland Arms]</w:t>
      </w:r>
    </w:p>
    <w:p>
      <w:r>
        <w:rPr>
          <w:b/>
        </w:rPr>
        <w:t xml:space="preserve">Esimerkki 8.2021</w:t>
      </w:r>
    </w:p>
    <w:p>
      <w:r>
        <w:t xml:space="preserve">Halpa perheen suosikki, The Twenty Two, joka sijaitsee lähellä The Rice Boat -ravintolaa Riversidessa, sai 5 pistettä 5:stä.</w:t>
      </w:r>
    </w:p>
    <w:p>
      <w:r>
        <w:rPr>
          <w:b/>
        </w:rPr>
        <w:t xml:space="preserve">Tulos</w:t>
      </w:r>
    </w:p>
    <w:p>
      <w:r>
        <w:t xml:space="preserve">nimi[The Twenty Two], hintaluokka[halpa], asiakasarvio[5/5], alue[riverside], perheystävällinen[kyllä], lähellä[The Rice Boat]</w:t>
      </w:r>
    </w:p>
    <w:p>
      <w:r>
        <w:rPr>
          <w:b/>
        </w:rPr>
        <w:t xml:space="preserve">Esimerkki 8.2022</w:t>
      </w:r>
    </w:p>
    <w:p>
      <w:r>
        <w:t xml:space="preserve">Perheystävällinen kahvila Cocum tarjoilee italialaista ruokaa edulliseen hintaan.  Asiakasarvosana on kuitenkin vain keskinkertainen.</w:t>
      </w:r>
    </w:p>
    <w:p>
      <w:r>
        <w:rPr>
          <w:b/>
        </w:rPr>
        <w:t xml:space="preserve">Tulos</w:t>
      </w:r>
    </w:p>
    <w:p>
      <w:r>
        <w:t xml:space="preserve">name[Cocum], eatType[kahvila], food[italialainen], priceRange[halpa], customer rating[keskiarvo], familyFriendly[kyllä]</w:t>
      </w:r>
    </w:p>
    <w:p>
      <w:r>
        <w:rPr>
          <w:b/>
        </w:rPr>
        <w:t xml:space="preserve">Esimerkki 8.2023</w:t>
      </w:r>
    </w:p>
    <w:p>
      <w:r>
        <w:t xml:space="preserve">Café Brazilin lähellä on The Vaults -kahvila.  Sen asiakasarvosana on 5/5 ja hintahaarukka on yli 30 puntaa.</w:t>
      </w:r>
    </w:p>
    <w:p>
      <w:r>
        <w:rPr>
          <w:b/>
        </w:rPr>
        <w:t xml:space="preserve">Tulos</w:t>
      </w:r>
    </w:p>
    <w:p>
      <w:r>
        <w:t xml:space="preserve">name[The Vaults], eatType[kahvila], priceRange[yli £30], customer rating[5/5], area[riverside], near[Café Brazil]</w:t>
      </w:r>
    </w:p>
    <w:p>
      <w:r>
        <w:rPr>
          <w:b/>
        </w:rPr>
        <w:t xml:space="preserve">Esimerkki 8.2024</w:t>
      </w:r>
    </w:p>
    <w:p>
      <w:r>
        <w:t xml:space="preserve">The Cambridge Blue on ranskalainen ravintola, jolla on vähän asiakasarvioita.</w:t>
      </w:r>
    </w:p>
    <w:p>
      <w:r>
        <w:rPr>
          <w:b/>
        </w:rPr>
        <w:t xml:space="preserve">Tulos</w:t>
      </w:r>
    </w:p>
    <w:p>
      <w:r>
        <w:t xml:space="preserve">name[The Cambridge Blue], eatType[ravintola], food[ranskalainen], asiakasarvio[alhainen]</w:t>
      </w:r>
    </w:p>
    <w:p>
      <w:r>
        <w:rPr>
          <w:b/>
        </w:rPr>
        <w:t xml:space="preserve">Esimerkki 8.2025</w:t>
      </w:r>
    </w:p>
    <w:p>
      <w:r>
        <w:t xml:space="preserve">Taste of Cambridgen kahvilassa tarjoillaan myös ranskalaista ruokaa. Se sijaitsee Crowne Plaza -hotellin lähellä kaupungin keskustassa, eikä se ole perheystävällinen.</w:t>
      </w:r>
    </w:p>
    <w:p>
      <w:r>
        <w:rPr>
          <w:b/>
        </w:rPr>
        <w:t xml:space="preserve">Tulos</w:t>
      </w:r>
    </w:p>
    <w:p>
      <w:r>
        <w:t xml:space="preserve">name[Taste of Cambridge], eatType[kahvila], ruoka[ranskalainen], alue[kaupungin keskusta], perheystävällinen[ei], lähellä[Crowne Plaza Hotel]</w:t>
      </w:r>
    </w:p>
    <w:p>
      <w:r>
        <w:rPr>
          <w:b/>
        </w:rPr>
        <w:t xml:space="preserve">Esimerkki 8.2026</w:t>
      </w:r>
    </w:p>
    <w:p>
      <w:r>
        <w:t xml:space="preserve">Ranchin lähellä sijaitseva perheystävällinen kiinalainen ravintola on nimeltään Cotto.</w:t>
      </w:r>
    </w:p>
    <w:p>
      <w:r>
        <w:rPr>
          <w:b/>
        </w:rPr>
        <w:t xml:space="preserve">Tulos</w:t>
      </w:r>
    </w:p>
    <w:p>
      <w:r>
        <w:t xml:space="preserve">nimi[Cotto], ruoka[kiinalainen], asiakasarvio[keskiarvo], perheystävällinen[kyllä], lähellä[Ranch]</w:t>
      </w:r>
    </w:p>
    <w:p>
      <w:r>
        <w:rPr>
          <w:b/>
        </w:rPr>
        <w:t xml:space="preserve">Esimerkki 8.2027</w:t>
      </w:r>
    </w:p>
    <w:p>
      <w:r>
        <w:t xml:space="preserve">Siellä on kallis kahvila The Eagle, joka tarjoaa pikaruokaa. Se sijaitsee kaupungin keskustassa lähellä Burger Kingiä. Sillä on 1 asiakasarvosana 5:stä ja se on perheystävällinen.</w:t>
      </w:r>
    </w:p>
    <w:p>
      <w:r>
        <w:rPr>
          <w:b/>
        </w:rPr>
        <w:t xml:space="preserve">Tulos</w:t>
      </w:r>
    </w:p>
    <w:p>
      <w:r>
        <w:t xml:space="preserve">name[The Eagle], eatType[kahvila], food[pikaruoka], priceRange[high], asiakasarvio[1/5], area[kaupungin keskusta], familyFriendly[yes], near[Burger King]</w:t>
      </w:r>
    </w:p>
    <w:p>
      <w:r>
        <w:rPr>
          <w:b/>
        </w:rPr>
        <w:t xml:space="preserve">Esimerkki 8.2028</w:t>
      </w:r>
    </w:p>
    <w:p>
      <w:r>
        <w:t xml:space="preserve">Olive Grove on edullinen, perheystävällinen pubi, jossa tarjoillaan viiniä ja juustoa.</w:t>
      </w:r>
    </w:p>
    <w:p>
      <w:r>
        <w:rPr>
          <w:b/>
        </w:rPr>
        <w:t xml:space="preserve">Tulos</w:t>
      </w:r>
    </w:p>
    <w:p>
      <w:r>
        <w:t xml:space="preserve">name[The Olive Grove], eatType[pub], food[ranskalainen], priceRange[alle £20], area[riverside], familyFriendly[yes]</w:t>
      </w:r>
    </w:p>
    <w:p>
      <w:r>
        <w:rPr>
          <w:b/>
        </w:rPr>
        <w:t xml:space="preserve">Esimerkki 8.2029</w:t>
      </w:r>
    </w:p>
    <w:p>
      <w:r>
        <w:t xml:space="preserve">The Wrestlers on lapsiystävällinen paikka, jossa tarjoillaan italialaista ruokaa. Sen hinnat ovat korkeat, mutta sillä on keskimääräinen asiakasarvio.</w:t>
      </w:r>
    </w:p>
    <w:p>
      <w:r>
        <w:rPr>
          <w:b/>
        </w:rPr>
        <w:t xml:space="preserve">Tulos</w:t>
      </w:r>
    </w:p>
    <w:p>
      <w:r>
        <w:t xml:space="preserve">nimi[The Wrestlers], ruoka[italialainen], hintaluokka[korkea], asiakasarvio[keskiarvo], perheystävällinen[kyllä]</w:t>
      </w:r>
    </w:p>
    <w:p>
      <w:r>
        <w:rPr>
          <w:b/>
        </w:rPr>
        <w:t xml:space="preserve">Esimerkki 8.2030</w:t>
      </w:r>
    </w:p>
    <w:p>
      <w:r>
        <w:t xml:space="preserve">Kiva pubi on The Vaults, joka sijaitsee Café Adriaticin lähellä.</w:t>
      </w:r>
    </w:p>
    <w:p>
      <w:r>
        <w:rPr>
          <w:b/>
        </w:rPr>
        <w:t xml:space="preserve">Tulos</w:t>
      </w:r>
    </w:p>
    <w:p>
      <w:r>
        <w:t xml:space="preserve">name[The Vaults], eatType[pub], priceRange[yli £30], customer rating[alhainen], near[Café Adriatic]</w:t>
      </w:r>
    </w:p>
    <w:p>
      <w:r>
        <w:rPr>
          <w:b/>
        </w:rPr>
        <w:t xml:space="preserve">Esimerkki 8.2031</w:t>
      </w:r>
    </w:p>
    <w:p>
      <w:r>
        <w:t xml:space="preserve">The Six Bellsin vieressä on halpa ranskalainen ravintola nimeltä Fitzbillies.</w:t>
      </w:r>
    </w:p>
    <w:p>
      <w:r>
        <w:rPr>
          <w:b/>
        </w:rPr>
        <w:t xml:space="preserve">Tulos</w:t>
      </w:r>
    </w:p>
    <w:p>
      <w:r>
        <w:t xml:space="preserve">nimi[Fitzbillies], ruoka[ranskalainen], hintaluokka[halpa], lähellä[The Six Bells]</w:t>
      </w:r>
    </w:p>
    <w:p>
      <w:r>
        <w:rPr>
          <w:b/>
        </w:rPr>
        <w:t xml:space="preserve">Esimerkki 8.2032</w:t>
      </w:r>
    </w:p>
    <w:p>
      <w:r>
        <w:t xml:space="preserve">Keskiverto ravintola nimeltä Strada.</w:t>
      </w:r>
    </w:p>
    <w:p>
      <w:r>
        <w:rPr>
          <w:b/>
        </w:rPr>
        <w:t xml:space="preserve">Tulos</w:t>
      </w:r>
    </w:p>
    <w:p>
      <w:r>
        <w:t xml:space="preserve">name[Strada], eatType[ravintola], customer rating[keskiarvo]</w:t>
      </w:r>
    </w:p>
    <w:p>
      <w:r>
        <w:rPr>
          <w:b/>
        </w:rPr>
        <w:t xml:space="preserve">Esimerkki 8.2033</w:t>
      </w:r>
    </w:p>
    <w:p>
      <w:r>
        <w:t xml:space="preserve">Alimentum on Yippee Noodle Barin lähellä sijaitseva kallis viiden tähden ravintola, jossa myydään juustoa, viiniä ja keittoa.</w:t>
      </w:r>
    </w:p>
    <w:p>
      <w:r>
        <w:rPr>
          <w:b/>
        </w:rPr>
        <w:t xml:space="preserve">Tulos</w:t>
      </w:r>
    </w:p>
    <w:p>
      <w:r>
        <w:t xml:space="preserve">nimi[Alimentum], ruoka[ranskalainen], hintaluokka[yli £30], asiakasarvio[5/5], alue[riverside], lähellä[Yippee Noodle Bar]</w:t>
      </w:r>
    </w:p>
    <w:p>
      <w:r>
        <w:rPr>
          <w:b/>
        </w:rPr>
        <w:t xml:space="preserve">Esimerkki 8.2034</w:t>
      </w:r>
    </w:p>
    <w:p>
      <w:r>
        <w:t xml:space="preserve">Jos haluat halvan ravintolan, jonka asiakasarvosana on 5/5, kokeile Taste of Cambridge.</w:t>
      </w:r>
    </w:p>
    <w:p>
      <w:r>
        <w:rPr>
          <w:b/>
        </w:rPr>
        <w:t xml:space="preserve">Tulos</w:t>
      </w:r>
    </w:p>
    <w:p>
      <w:r>
        <w:t xml:space="preserve">name[Taste of Cambridge], eatType[ravintola], priceRange[halpa], customer rating[5/5]</w:t>
      </w:r>
    </w:p>
    <w:p>
      <w:r>
        <w:rPr>
          <w:b/>
        </w:rPr>
        <w:t xml:space="preserve">Esimerkki 8.2035</w:t>
      </w:r>
    </w:p>
    <w:p>
      <w:r>
        <w:t xml:space="preserve">Fitzbillies sijaitsee lähellä kohdetta The Six Bells. Se tarjoilee englantilaista ruokaa, jonka hintahaarukka on noin £20-£25.</w:t>
      </w:r>
    </w:p>
    <w:p>
      <w:r>
        <w:rPr>
          <w:b/>
        </w:rPr>
        <w:t xml:space="preserve">Tulos</w:t>
      </w:r>
    </w:p>
    <w:p>
      <w:r>
        <w:t xml:space="preserve">nimi[Fitzbillies], ruoka[Englanti], hintaluokka[£20-25], lähellä[The Six Bells]</w:t>
      </w:r>
    </w:p>
    <w:p>
      <w:r>
        <w:rPr>
          <w:b/>
        </w:rPr>
        <w:t xml:space="preserve">Esimerkki 8.2036</w:t>
      </w:r>
    </w:p>
    <w:p>
      <w:r>
        <w:t xml:space="preserve">Clare Hallin lähellä jokiranta-alueella on kahvila nimeltä Clowns. Clowns tarjoilee japanilaista ruokaa, jolla on alhainen kuluttajaluokitus.</w:t>
      </w:r>
    </w:p>
    <w:p>
      <w:r>
        <w:rPr>
          <w:b/>
        </w:rPr>
        <w:t xml:space="preserve">Tulos</w:t>
      </w:r>
    </w:p>
    <w:p>
      <w:r>
        <w:t xml:space="preserve">nimi[Clowns], eatType[kahvila], ruoka[japanilainen], asiakasarvio[alhainen], alue[riverside], lähellä[Clare Hall]</w:t>
      </w:r>
    </w:p>
    <w:p>
      <w:r>
        <w:rPr>
          <w:b/>
        </w:rPr>
        <w:t xml:space="preserve">Esimerkki 8.2037</w:t>
      </w:r>
    </w:p>
    <w:p>
      <w:r>
        <w:t xml:space="preserve">Zizzi on lapsiystävällinen japanilainen pubi, jonka arvosana on 1/5.</w:t>
      </w:r>
    </w:p>
    <w:p>
      <w:r>
        <w:rPr>
          <w:b/>
        </w:rPr>
        <w:t xml:space="preserve">Tulos</w:t>
      </w:r>
    </w:p>
    <w:p>
      <w:r>
        <w:t xml:space="preserve">name[Zizzi], eatType[pub], food[japanilainen], customer rating[1/5], familyFriendly[yes], perheystävällinen[yes]</w:t>
      </w:r>
    </w:p>
    <w:p>
      <w:r>
        <w:rPr>
          <w:b/>
        </w:rPr>
        <w:t xml:space="preserve">Esimerkki 8.2038</w:t>
      </w:r>
    </w:p>
    <w:p>
      <w:r>
        <w:t xml:space="preserve">Riversidessa on The Phoenix. Tarjoilee kiinalaista ruokaa, jonka asiakasarvosana on 5/5.</w:t>
      </w:r>
    </w:p>
    <w:p>
      <w:r>
        <w:rPr>
          <w:b/>
        </w:rPr>
        <w:t xml:space="preserve">Tulos</w:t>
      </w:r>
    </w:p>
    <w:p>
      <w:r>
        <w:t xml:space="preserve">nimi[The Phoenix], ruoka[kiinalainen], asiakasarvio[5/5], alue[riverside]</w:t>
      </w:r>
    </w:p>
    <w:p>
      <w:r>
        <w:rPr>
          <w:b/>
        </w:rPr>
        <w:t xml:space="preserve">Esimerkki 8.2039</w:t>
      </w:r>
    </w:p>
    <w:p>
      <w:r>
        <w:t xml:space="preserve">The Eagle on perheystävällinen kahvila, jossa on ranskalaista ruokaa. Hinnat ovat alle 20 puntaa. Asiakkaat antavat sille keskimääräisen arvosanan. Se sijaitsee kaupungin keskustassa lähellä Burger Kingiä.</w:t>
      </w:r>
    </w:p>
    <w:p>
      <w:r>
        <w:rPr>
          <w:b/>
        </w:rPr>
        <w:t xml:space="preserve">Tulos</w:t>
      </w:r>
    </w:p>
    <w:p>
      <w:r>
        <w:t xml:space="preserve">name[The Eagle], eatType[kahvila], food[ranskalainen], priceRange[alle £20], customer rating[keskiarvo], area[kaupungin keskusta], familyFriendly[kyllä], near[Burger King]</w:t>
      </w:r>
    </w:p>
    <w:p>
      <w:r>
        <w:rPr>
          <w:b/>
        </w:rPr>
        <w:t xml:space="preserve">Esimerkki 8.2040</w:t>
      </w:r>
    </w:p>
    <w:p>
      <w:r>
        <w:t xml:space="preserve">Japanilaista ruokaa tarjoava kahvila on Cotto. Sen hinnat ovat edulliset, mutta asiakasarviot ovat alhaiset. Se sijaitsee kaupungin keskustassa lähellä The Portland Armsia.</w:t>
      </w:r>
    </w:p>
    <w:p>
      <w:r>
        <w:rPr>
          <w:b/>
        </w:rPr>
        <w:t xml:space="preserve">Tulos</w:t>
      </w:r>
    </w:p>
    <w:p>
      <w:r>
        <w:t xml:space="preserve">name[Cotto], eatType[kahvila], food[japanilainen], priceRange[alle £20], customer rating[alhainen], area[kaupungin keskusta], near[The Portland Arms]</w:t>
      </w:r>
    </w:p>
    <w:p>
      <w:r>
        <w:rPr>
          <w:b/>
        </w:rPr>
        <w:t xml:space="preserve">Esimerkki 8.2041</w:t>
      </w:r>
    </w:p>
    <w:p>
      <w:r>
        <w:t xml:space="preserve">The Wildwood -pubissa voit syödä intialaista ruokaa korkeaan hintaluokkaan. Sen asiakasarvosana on 1 viidestä.</w:t>
      </w:r>
    </w:p>
    <w:p>
      <w:r>
        <w:rPr>
          <w:b/>
        </w:rPr>
        <w:t xml:space="preserve">Tulos</w:t>
      </w:r>
    </w:p>
    <w:p>
      <w:r>
        <w:t xml:space="preserve">name[Wildwood], eatType[pub], food[Chinese], priceRange[high], customer rating[1/5]</w:t>
      </w:r>
    </w:p>
    <w:p>
      <w:r>
        <w:rPr>
          <w:b/>
        </w:rPr>
        <w:t xml:space="preserve">Esimerkki 8.2042</w:t>
      </w:r>
    </w:p>
    <w:p>
      <w:r>
        <w:t xml:space="preserve">Riverside-alueella sijaitseva The Waterman tarjoilee erittäin arvostettua intialaista ruokaa.</w:t>
      </w:r>
    </w:p>
    <w:p>
      <w:r>
        <w:rPr>
          <w:b/>
        </w:rPr>
        <w:t xml:space="preserve">Tulos</w:t>
      </w:r>
    </w:p>
    <w:p>
      <w:r>
        <w:t xml:space="preserve">nimi[The Waterman], eatType[pub], ruoka[intialainen], asiakasarvio[korkea], alue[riverside]</w:t>
      </w:r>
    </w:p>
    <w:p>
      <w:r>
        <w:rPr>
          <w:b/>
        </w:rPr>
        <w:t xml:space="preserve">Esimerkki 8.2043</w:t>
      </w:r>
    </w:p>
    <w:p>
      <w:r>
        <w:t xml:space="preserve">Strada sijaitsee lähellä Yippee Noodle Baria.  Se on huonosti luokiteltu kiinalainen pubi.</w:t>
      </w:r>
    </w:p>
    <w:p>
      <w:r>
        <w:rPr>
          <w:b/>
        </w:rPr>
        <w:t xml:space="preserve">Tulos</w:t>
      </w:r>
    </w:p>
    <w:p>
      <w:r>
        <w:t xml:space="preserve">name[Strada], eatType[pub], food[kiinalainen], asiakasarvio[alhainen], near[Yippee Noodle Bar]</w:t>
      </w:r>
    </w:p>
    <w:p>
      <w:r>
        <w:rPr>
          <w:b/>
        </w:rPr>
        <w:t xml:space="preserve">Esimerkki 8.2044</w:t>
      </w:r>
    </w:p>
    <w:p>
      <w:r>
        <w:t xml:space="preserve">Joen rannalla sijaitseva Giraffe on lapsiystävällinen pikaruokapubi.</w:t>
      </w:r>
    </w:p>
    <w:p>
      <w:r>
        <w:rPr>
          <w:b/>
        </w:rPr>
        <w:t xml:space="preserve">Tulos</w:t>
      </w:r>
    </w:p>
    <w:p>
      <w:r>
        <w:t xml:space="preserve">name[Kirahvi], eatType[pub], food[Pikaruoka], area[jokiranta], familyFriendly[kyllä]</w:t>
      </w:r>
    </w:p>
    <w:p>
      <w:r>
        <w:rPr>
          <w:b/>
        </w:rPr>
        <w:t xml:space="preserve">Esimerkki 8.2045</w:t>
      </w:r>
    </w:p>
    <w:p>
      <w:r>
        <w:t xml:space="preserve">Zizzi antoi keskinkertaiset arvosanat paikalliselle kahvilalle ja kiinalaiselle noutopalvelulle, mutta antoi kunniamaininnan lapsiystävällisistä palveluistaan.</w:t>
      </w:r>
    </w:p>
    <w:p>
      <w:r>
        <w:rPr>
          <w:b/>
        </w:rPr>
        <w:t xml:space="preserve">Tulos</w:t>
      </w:r>
    </w:p>
    <w:p>
      <w:r>
        <w:t xml:space="preserve">name[Zizzi], eatType[pub], food[kiinalainen], asiakasarvio[keskiarvo], familyFriendly[kyllä]</w:t>
      </w:r>
    </w:p>
    <w:p>
      <w:r>
        <w:rPr>
          <w:b/>
        </w:rPr>
        <w:t xml:space="preserve">Esimerkki 8.2046</w:t>
      </w:r>
    </w:p>
    <w:p>
      <w:r>
        <w:t xml:space="preserve">Kaupungin keskustassa, Raja Indian Cuisine -ravintolan lähellä, on korkeassa hintaluokassa oleva kahvila. The Wrestlers tarjoaa pikaruokaa, mutta lapsiystävällistä ruokalistaa tai palveluja ei ole tarjolla.</w:t>
      </w:r>
    </w:p>
    <w:p>
      <w:r>
        <w:rPr>
          <w:b/>
        </w:rPr>
        <w:t xml:space="preserve">Tulos</w:t>
      </w:r>
    </w:p>
    <w:p>
      <w:r>
        <w:t xml:space="preserve">name[The Wrestlers], eatType[kahvila], food[Pikaruoka], priceRange[korkea], area[kaupungin keskusta], familyFriendly[ei], near[Raja Indian Cuisine]</w:t>
      </w:r>
    </w:p>
    <w:p>
      <w:r>
        <w:rPr>
          <w:b/>
        </w:rPr>
        <w:t xml:space="preserve">Esimerkki 8.2047</w:t>
      </w:r>
    </w:p>
    <w:p>
      <w:r>
        <w:t xml:space="preserve">Mene The Vaults -ravintolaan syömään ranskalaista ruokaa.</w:t>
      </w:r>
    </w:p>
    <w:p>
      <w:r>
        <w:rPr>
          <w:b/>
        </w:rPr>
        <w:t xml:space="preserve">Tulos</w:t>
      </w:r>
    </w:p>
    <w:p>
      <w:r>
        <w:t xml:space="preserve">name[The Vaults], eatType[ravintola], food[ranskalainen]</w:t>
      </w:r>
    </w:p>
    <w:p>
      <w:r>
        <w:rPr>
          <w:b/>
        </w:rPr>
        <w:t xml:space="preserve">Esimerkki 8.2048</w:t>
      </w:r>
    </w:p>
    <w:p>
      <w:r>
        <w:t xml:space="preserve">Browns Cambridge on yhden tähden pikaruokaravintola.</w:t>
      </w:r>
    </w:p>
    <w:p>
      <w:r>
        <w:rPr>
          <w:b/>
        </w:rPr>
        <w:t xml:space="preserve">Tulos</w:t>
      </w:r>
    </w:p>
    <w:p>
      <w:r>
        <w:t xml:space="preserve">name[Browns Cambridge], food[Pikaruoka], priceRange[yli £30], customer rating[alhainen]</w:t>
      </w:r>
    </w:p>
    <w:p>
      <w:r>
        <w:rPr>
          <w:b/>
        </w:rPr>
        <w:t xml:space="preserve">Esimerkki 8.2049</w:t>
      </w:r>
    </w:p>
    <w:p>
      <w:r>
        <w:t xml:space="preserve">The Rice Boat on italialainen teemaravintola Riversidessa. Se ei ole perheystävällinen, mutta sen asiakasarvosana on 5/5.</w:t>
      </w:r>
    </w:p>
    <w:p>
      <w:r>
        <w:rPr>
          <w:b/>
        </w:rPr>
        <w:t xml:space="preserve">Tulos</w:t>
      </w:r>
    </w:p>
    <w:p>
      <w:r>
        <w:t xml:space="preserve">nimi[The Rice Boat], ruoka[italialainen], asiakasarvio[5/5], alue[riverside], perheystävällinen[ei]</w:t>
      </w:r>
    </w:p>
    <w:p>
      <w:r>
        <w:rPr>
          <w:b/>
        </w:rPr>
        <w:t xml:space="preserve">Esimerkki 8.2050</w:t>
      </w:r>
    </w:p>
    <w:p>
      <w:r>
        <w:t xml:space="preserve">The Wildwood on keskitason ranskalainen ruokapaikka, jolla on keskimääräiset asiakasarviot. Se sijaitsee lähellä Ranchia.</w:t>
      </w:r>
    </w:p>
    <w:p>
      <w:r>
        <w:rPr>
          <w:b/>
        </w:rPr>
        <w:t xml:space="preserve">Tulos</w:t>
      </w:r>
    </w:p>
    <w:p>
      <w:r>
        <w:t xml:space="preserve">name[Wildwood], eatType[kahvila], food[ranskalainen], priceRange[£20-25], asiakasarvio[3/5], near[Ranch]</w:t>
      </w:r>
    </w:p>
    <w:p>
      <w:r>
        <w:rPr>
          <w:b/>
        </w:rPr>
        <w:t xml:space="preserve">Esimerkki 8.2051</w:t>
      </w:r>
    </w:p>
    <w:p>
      <w:r>
        <w:t xml:space="preserve">Midsummer House on kohtuuhintainen ravintola lähellä All Bar Onea. Sen asiakas on yksi viidestä.</w:t>
      </w:r>
    </w:p>
    <w:p>
      <w:r>
        <w:rPr>
          <w:b/>
        </w:rPr>
        <w:t xml:space="preserve">Tulos</w:t>
      </w:r>
    </w:p>
    <w:p>
      <w:r>
        <w:t xml:space="preserve">nimi[Midsummer House], ruoka[ranskalainen], hintaluokka[kohtalainen], asiakasarvio[1/5], lähellä[All Bar One]</w:t>
      </w:r>
    </w:p>
    <w:p>
      <w:r>
        <w:rPr>
          <w:b/>
        </w:rPr>
        <w:t xml:space="preserve">Esimerkki 8.2052</w:t>
      </w:r>
    </w:p>
    <w:p>
      <w:r>
        <w:t xml:space="preserve">The Punter on kahvila, joka sijaitsee Café Sicilian lähellä. Siellä tarjoillaan perinteistä japanilaista ruokaa keskihintaiseen hintaluokkaan. Sen luokitus on yksi tähti, eikä siellä ole julkista vessaa.</w:t>
      </w:r>
    </w:p>
    <w:p>
      <w:r>
        <w:rPr>
          <w:b/>
        </w:rPr>
        <w:t xml:space="preserve">Tulos</w:t>
      </w:r>
    </w:p>
    <w:p>
      <w:r>
        <w:t xml:space="preserve">name[The Punter], eatType[kahvila], food[japanilainen], priceRange[kohtalainen], customer rating[1/5], familyFriendly[no], near[Café Sicilia]</w:t>
      </w:r>
    </w:p>
    <w:p>
      <w:r>
        <w:rPr>
          <w:b/>
        </w:rPr>
        <w:t xml:space="preserve">Esimerkki 8.2053</w:t>
      </w:r>
    </w:p>
    <w:p>
      <w:r>
        <w:t xml:space="preserve">lapsille Ystävällinen ravintola kohtuulliseen hintaan Loch Fyne tarjoilee ranskalaista ruokaa.</w:t>
      </w:r>
    </w:p>
    <w:p>
      <w:r>
        <w:rPr>
          <w:b/>
        </w:rPr>
        <w:t xml:space="preserve">Tulos</w:t>
      </w:r>
    </w:p>
    <w:p>
      <w:r>
        <w:t xml:space="preserve">name[Loch Fyne], eatType[ravintola], food[ranskalainen], priceRange[kohtalainen], familyFriendly[kyllä]</w:t>
      </w:r>
    </w:p>
    <w:p>
      <w:r>
        <w:rPr>
          <w:b/>
        </w:rPr>
        <w:t xml:space="preserve">Esimerkki 8.2054</w:t>
      </w:r>
    </w:p>
    <w:p>
      <w:r>
        <w:t xml:space="preserve">Olive Grove sijaitsee kaupungin keskustassa.  Se on pubi, jossa tarjoillaan englantilaista ruokaa. Sen hintaluokka on alle 20 puntaa ja se on perheystävällinen.</w:t>
      </w:r>
    </w:p>
    <w:p>
      <w:r>
        <w:rPr>
          <w:b/>
        </w:rPr>
        <w:t xml:space="preserve">Tulos</w:t>
      </w:r>
    </w:p>
    <w:p>
      <w:r>
        <w:t xml:space="preserve">name[The Olive Grove], eatType[pub], food[English], priceRange[alle £20], area[kaupungin keskusta], familyFriendly[yes]</w:t>
      </w:r>
    </w:p>
    <w:p>
      <w:r>
        <w:rPr>
          <w:b/>
        </w:rPr>
        <w:t xml:space="preserve">Esimerkki 8.2055</w:t>
      </w:r>
    </w:p>
    <w:p>
      <w:r>
        <w:t xml:space="preserve">Café Sicilian lähellä joen rannalla sijaitsee erittäin arvostettu pubi The Twenty Two.</w:t>
      </w:r>
    </w:p>
    <w:p>
      <w:r>
        <w:rPr>
          <w:b/>
        </w:rPr>
        <w:t xml:space="preserve">Tulos</w:t>
      </w:r>
    </w:p>
    <w:p>
      <w:r>
        <w:t xml:space="preserve">nimi[The Twenty Two], eatType[pub], asiakasarvio[korkea], alue[riverside], lähellä[Café Sicilia]</w:t>
      </w:r>
    </w:p>
    <w:p>
      <w:r>
        <w:rPr>
          <w:b/>
        </w:rPr>
        <w:t xml:space="preserve">Esimerkki 8.2056</w:t>
      </w:r>
    </w:p>
    <w:p>
      <w:r>
        <w:t xml:space="preserve">Rainbow Vegetarian Cafén lähellä on The Rice Boat. Se on saanut huonon arvosanan, mutta maksaa alle 20 puntaa.</w:t>
      </w:r>
    </w:p>
    <w:p>
      <w:r>
        <w:rPr>
          <w:b/>
        </w:rPr>
        <w:t xml:space="preserve">Tulos</w:t>
      </w:r>
    </w:p>
    <w:p>
      <w:r>
        <w:t xml:space="preserve">name[The Rice Boat], priceRange[alle £20], customer rating[alhainen], near[Rainbow Vegetarian Café]</w:t>
      </w:r>
    </w:p>
    <w:p>
      <w:r>
        <w:rPr>
          <w:b/>
        </w:rPr>
        <w:t xml:space="preserve">Esimerkki 8.2057</w:t>
      </w:r>
    </w:p>
    <w:p>
      <w:r>
        <w:t xml:space="preserve">The Rice Boat on kaupungin keskustassa sijaitseva perheystävällinen pikaruokaravintola. Se saa keskimääräisen asiakasarvion.</w:t>
      </w:r>
    </w:p>
    <w:p>
      <w:r>
        <w:rPr>
          <w:b/>
        </w:rPr>
        <w:t xml:space="preserve">Tulos</w:t>
      </w:r>
    </w:p>
    <w:p>
      <w:r>
        <w:t xml:space="preserve">nimi[The Rice Boat], ruoka[Pikaruoka], asiakkaiden arvostelu[keskiarvo], alue[kaupungin keskusta], perheystävällinen[kyllä]</w:t>
      </w:r>
    </w:p>
    <w:p>
      <w:r>
        <w:rPr>
          <w:b/>
        </w:rPr>
        <w:t xml:space="preserve">Esimerkki 8.2058</w:t>
      </w:r>
    </w:p>
    <w:p>
      <w:r>
        <w:t xml:space="preserve">Perheystävällinen pikaruokaravintola Loch Fyne tarjoaa ruokaa edulliseen hintaan.</w:t>
      </w:r>
    </w:p>
    <w:p>
      <w:r>
        <w:rPr>
          <w:b/>
        </w:rPr>
        <w:t xml:space="preserve">Tulos</w:t>
      </w:r>
    </w:p>
    <w:p>
      <w:r>
        <w:t xml:space="preserve">name[Loch Fyne], eatType[ravintola], food[pikaruoka], priceRange[alle £20], familyFriendly[kyllä]</w:t>
      </w:r>
    </w:p>
    <w:p>
      <w:r>
        <w:rPr>
          <w:b/>
        </w:rPr>
        <w:t xml:space="preserve">Esimerkki 8.2059</w:t>
      </w:r>
    </w:p>
    <w:p>
      <w:r>
        <w:t xml:space="preserve">Riversiden alueella sijaitseva Aromi-kahvila tarjoaa pikaruokaa, ja se on suunnattu aikuisasiakkaille.  Asiakkaat eivät anna sille korkeaa arvosanaa.</w:t>
      </w:r>
    </w:p>
    <w:p>
      <w:r>
        <w:rPr>
          <w:b/>
        </w:rPr>
        <w:t xml:space="preserve">Tulos</w:t>
      </w:r>
    </w:p>
    <w:p>
      <w:r>
        <w:t xml:space="preserve">name[Aromi], eatType[kahvila], food[pikaruoka], asiakasarvio[alhainen], area[riverside], familyFriendly[no]</w:t>
      </w:r>
    </w:p>
    <w:p>
      <w:r>
        <w:rPr>
          <w:b/>
        </w:rPr>
        <w:t xml:space="preserve">Esimerkki 8.2060</w:t>
      </w:r>
    </w:p>
    <w:p>
      <w:r>
        <w:t xml:space="preserve">Alimentum on kunnollinen arvio asiakkaista ja tarjoaa syömistä pikaruokaa keskivertohintaan. lähellä on Yippee Noodle Bar.</w:t>
      </w:r>
    </w:p>
    <w:p>
      <w:r>
        <w:rPr>
          <w:b/>
        </w:rPr>
        <w:t xml:space="preserve">Tulos</w:t>
      </w:r>
    </w:p>
    <w:p>
      <w:r>
        <w:t xml:space="preserve">nimi[Alimentum], ruoka[Pikaruoka], hintaluokka[kohtalainen], asiakasarvio[3/5], alue[riverside], lähellä[Yippee Noodle Bar]</w:t>
      </w:r>
    </w:p>
    <w:p>
      <w:r>
        <w:rPr>
          <w:b/>
        </w:rPr>
        <w:t xml:space="preserve">Esimerkki 8.2061</w:t>
      </w:r>
    </w:p>
    <w:p>
      <w:r>
        <w:t xml:space="preserve">Fitzbillies on viiden tähden, kohtuuhintainen kahvila joen varrella kaupungin keskustan pohjoispuolella. Tämä perheystävällinen ruokapaikka tarjoaa erilaisia pikaruokavaihtoehtoja.</w:t>
      </w:r>
    </w:p>
    <w:p>
      <w:r>
        <w:rPr>
          <w:b/>
        </w:rPr>
        <w:t xml:space="preserve">Tulos</w:t>
      </w:r>
    </w:p>
    <w:p>
      <w:r>
        <w:t xml:space="preserve">name[Fitzbillies], eatType[kahvila], food[Pikaruoka], priceRange[£20-25], customer rating[korkea], area[riverside], familyFriendly[yes]</w:t>
      </w:r>
    </w:p>
    <w:p>
      <w:r>
        <w:rPr>
          <w:b/>
        </w:rPr>
        <w:t xml:space="preserve">Esimerkki 8.2062</w:t>
      </w:r>
    </w:p>
    <w:p>
      <w:r>
        <w:t xml:space="preserve">Fitzbillies on keskihintainen kahvila, josta on näkymät joelle. Se on saanut 3 tähteä, ja se sopii erinomaisesti perheille.</w:t>
      </w:r>
    </w:p>
    <w:p>
      <w:r>
        <w:rPr>
          <w:b/>
        </w:rPr>
        <w:t xml:space="preserve">Tulos</w:t>
      </w:r>
    </w:p>
    <w:p>
      <w:r>
        <w:t xml:space="preserve">name[Fitzbillies], eatType[kahvila], food[Pikaruoka], priceRange[kohtalainen], customer rating[3/5], area[riverside], familyFriendly[yes]</w:t>
      </w:r>
    </w:p>
    <w:p>
      <w:r>
        <w:rPr>
          <w:b/>
        </w:rPr>
        <w:t xml:space="preserve">Esimerkki 8.2063</w:t>
      </w:r>
    </w:p>
    <w:p>
      <w:r>
        <w:t xml:space="preserve">Wildwood on Ranchin vieressä sijaitseva korkeahintainen viiden tähden kahvila.</w:t>
      </w:r>
    </w:p>
    <w:p>
      <w:r>
        <w:rPr>
          <w:b/>
        </w:rPr>
        <w:t xml:space="preserve">Tulos</w:t>
      </w:r>
    </w:p>
    <w:p>
      <w:r>
        <w:t xml:space="preserve">name[Wildwood], eatType[kahvila], food[japanilainen], priceRange[yli £30], customer rating[5/5], near[Ranch]</w:t>
      </w:r>
    </w:p>
    <w:p>
      <w:r>
        <w:rPr>
          <w:b/>
        </w:rPr>
        <w:t xml:space="preserve">Esimerkki 8.2064</w:t>
      </w:r>
    </w:p>
    <w:p>
      <w:r>
        <w:t xml:space="preserve">The Eagle on kohtuuhintainen kahvila, joka sijaitsee Burger Kingin vieressä ja tarjoaa perheystävällisen ilmapiirin.</w:t>
      </w:r>
    </w:p>
    <w:p>
      <w:r>
        <w:rPr>
          <w:b/>
        </w:rPr>
        <w:t xml:space="preserve">Tulos</w:t>
      </w:r>
    </w:p>
    <w:p>
      <w:r>
        <w:t xml:space="preserve">name[The Eagle], eatType[kahvila], food[Pikaruoka], priceRange[kohtalainen], customer rating[1/5], area[riverside], familyFriendly[kyllä], near[Burger King]</w:t>
      </w:r>
    </w:p>
    <w:p>
      <w:r>
        <w:rPr>
          <w:b/>
        </w:rPr>
        <w:t xml:space="preserve">Esimerkki 8.2065</w:t>
      </w:r>
    </w:p>
    <w:p>
      <w:r>
        <w:t xml:space="preserve">Lapset ovat tervetulleita Green Maniin. Se sijaitsee joen varrella, ja hinnat ovat alle 20 puntaa.</w:t>
      </w:r>
    </w:p>
    <w:p>
      <w:r>
        <w:rPr>
          <w:b/>
        </w:rPr>
        <w:t xml:space="preserve">Tulos</w:t>
      </w:r>
    </w:p>
    <w:p>
      <w:r>
        <w:t xml:space="preserve">nimi[Green Man], hintaluokka[alle £20], alue[riverside], perheystävällinen[yes]</w:t>
      </w:r>
    </w:p>
    <w:p>
      <w:r>
        <w:rPr>
          <w:b/>
        </w:rPr>
        <w:t xml:space="preserve">Esimerkki 8.2066</w:t>
      </w:r>
    </w:p>
    <w:p>
      <w:r>
        <w:t xml:space="preserve">Midsummer House on halpa intialainen ravintola, joka sijaitsee lähellä All Bar Onea.  Sen asiakasarviot ovat 5/5.</w:t>
      </w:r>
    </w:p>
    <w:p>
      <w:r>
        <w:rPr>
          <w:b/>
        </w:rPr>
        <w:t xml:space="preserve">Tulos</w:t>
      </w:r>
    </w:p>
    <w:p>
      <w:r>
        <w:t xml:space="preserve">nimi[Midsummer House], ruoka[intialainen], hintaluokka[halpa], asiakasarvio[5/5], lähellä[All Bar One]</w:t>
      </w:r>
    </w:p>
    <w:p>
      <w:r>
        <w:rPr>
          <w:b/>
        </w:rPr>
        <w:t xml:space="preserve">Esimerkki 8.2067</w:t>
      </w:r>
    </w:p>
    <w:p>
      <w:r>
        <w:t xml:space="preserve">Japanilainen kahvila nimeltä The Mill tarjoaa kallista ruokaa lähellä Sorrentoa joenrannalla.</w:t>
      </w:r>
    </w:p>
    <w:p>
      <w:r>
        <w:rPr>
          <w:b/>
        </w:rPr>
        <w:t xml:space="preserve">Tulos</w:t>
      </w:r>
    </w:p>
    <w:p>
      <w:r>
        <w:t xml:space="preserve">name[The Mill], eatType[kahvila], food[japanilainen], priceRange[high], area[riverside], near[The Sorrento]</w:t>
      </w:r>
    </w:p>
    <w:p>
      <w:r>
        <w:rPr>
          <w:b/>
        </w:rPr>
        <w:t xml:space="preserve">Esimerkki 8.2068</w:t>
      </w:r>
    </w:p>
    <w:p>
      <w:r>
        <w:t xml:space="preserve">The Vaults on pubi lähellä Café Adriaticia. Sen asiakasarvosana on korkea ja hintahaarukka on 20-25 puntaa.</w:t>
      </w:r>
    </w:p>
    <w:p>
      <w:r>
        <w:rPr>
          <w:b/>
        </w:rPr>
        <w:t xml:space="preserve">Tulos</w:t>
      </w:r>
    </w:p>
    <w:p>
      <w:r>
        <w:t xml:space="preserve">name[The Vaults], eatType[pub], priceRange[£20-25], customer rating[high], near[Café Adriatic]</w:t>
      </w:r>
    </w:p>
    <w:p>
      <w:r>
        <w:rPr>
          <w:b/>
        </w:rPr>
        <w:t xml:space="preserve">Esimerkki 8.2069</w:t>
      </w:r>
    </w:p>
    <w:p>
      <w:r>
        <w:t xml:space="preserve">The Punter on 20-25 punnan hintaluokassa ja tarjoaa pikaruokaa.</w:t>
      </w:r>
    </w:p>
    <w:p>
      <w:r>
        <w:rPr>
          <w:b/>
        </w:rPr>
        <w:t xml:space="preserve">Tulos</w:t>
      </w:r>
    </w:p>
    <w:p>
      <w:r>
        <w:t xml:space="preserve">name[The Punter], food[Pikaruoka], priceRange[£20-25]</w:t>
      </w:r>
    </w:p>
    <w:p>
      <w:r>
        <w:rPr>
          <w:b/>
        </w:rPr>
        <w:t xml:space="preserve">Esimerkki 8.2070</w:t>
      </w:r>
    </w:p>
    <w:p>
      <w:r>
        <w:t xml:space="preserve">Loch Fyne on intialainen ruokaravintola jokirannassa lähellä The Rice Boat -ravintolaa. Se on saanut 5 arvosanaa 5:stä.</w:t>
      </w:r>
    </w:p>
    <w:p>
      <w:r>
        <w:rPr>
          <w:b/>
        </w:rPr>
        <w:t xml:space="preserve">Tulos</w:t>
      </w:r>
    </w:p>
    <w:p>
      <w:r>
        <w:t xml:space="preserve">nimi[Loch Fyne], ruoka[intialainen], asiakkaiden arvostelu[1/5], alue[joenranta], lähellä[The Rice Boat]</w:t>
      </w:r>
    </w:p>
    <w:p>
      <w:r>
        <w:rPr>
          <w:b/>
        </w:rPr>
        <w:t xml:space="preserve">Esimerkki 8.2071</w:t>
      </w:r>
    </w:p>
    <w:p>
      <w:r>
        <w:t xml:space="preserve">Bibimbap House sijaitsee lähellä The Rice Boat -ravintolaa jokiranta-alueella. Se tarjoaa englantilaista ruokaa.</w:t>
      </w:r>
    </w:p>
    <w:p>
      <w:r>
        <w:rPr>
          <w:b/>
        </w:rPr>
        <w:t xml:space="preserve">Tulos</w:t>
      </w:r>
    </w:p>
    <w:p>
      <w:r>
        <w:t xml:space="preserve">nimi[Bibimbap House], ruoka[englanti], alue[joenranta], lähellä[The Rice Boat]</w:t>
      </w:r>
    </w:p>
    <w:p>
      <w:r>
        <w:rPr>
          <w:b/>
        </w:rPr>
        <w:t xml:space="preserve">Esimerkki 8.2072</w:t>
      </w:r>
    </w:p>
    <w:p>
      <w:r>
        <w:t xml:space="preserve">The Cricketers on lapsiystävällinen kahvila, joka sijaitsee Portland Armsin lähellä. Kahvilan lisäksi The Cricketers myy myös intialaista ruokaa. Sen asiakasarvosana on keskimäärin ja se sopii lapsille.</w:t>
      </w:r>
    </w:p>
    <w:p>
      <w:r>
        <w:rPr>
          <w:b/>
        </w:rPr>
        <w:t xml:space="preserve">Tulos</w:t>
      </w:r>
    </w:p>
    <w:p>
      <w:r>
        <w:t xml:space="preserve">name[The Cricketers], eatType[kahvila], ruoka[intialainen], asiakasarvio[keskiarvo], perheystävällinen[kyllä], lähellä[The Portland Arms]</w:t>
      </w:r>
    </w:p>
    <w:p>
      <w:r>
        <w:rPr>
          <w:b/>
        </w:rPr>
        <w:t xml:space="preserve">Esimerkki 8.2073</w:t>
      </w:r>
    </w:p>
    <w:p>
      <w:r>
        <w:t xml:space="preserve">Clowns on kohtuuhintainen pubi jokiranta-alueella, jonka asiakasarvosana on 1/5.</w:t>
      </w:r>
    </w:p>
    <w:p>
      <w:r>
        <w:rPr>
          <w:b/>
        </w:rPr>
        <w:t xml:space="preserve">Tulos</w:t>
      </w:r>
    </w:p>
    <w:p>
      <w:r>
        <w:t xml:space="preserve">name[Clowns], eatType[pub], priceRange[kohtalainen], customer rating[1/5], area[riverside]</w:t>
      </w:r>
    </w:p>
    <w:p>
      <w:r>
        <w:rPr>
          <w:b/>
        </w:rPr>
        <w:t xml:space="preserve">Esimerkki 8.2074</w:t>
      </w:r>
    </w:p>
    <w:p>
      <w:r>
        <w:t xml:space="preserve">Bibimbap House sijaitsee lähellä The Rice Boat -ravintolaa kaupungin keskustassa. Siellä tarjoillaan italialaista ruokaa.</w:t>
      </w:r>
    </w:p>
    <w:p>
      <w:r>
        <w:rPr>
          <w:b/>
        </w:rPr>
        <w:t xml:space="preserve">Tulos</w:t>
      </w:r>
    </w:p>
    <w:p>
      <w:r>
        <w:t xml:space="preserve">nimi[Bibimbap House], ruoka[italialainen], alue[kaupungin keskusta], lähellä[The Rice Boat]</w:t>
      </w:r>
    </w:p>
    <w:p>
      <w:r>
        <w:rPr>
          <w:b/>
        </w:rPr>
        <w:t xml:space="preserve">Esimerkki 8.2075</w:t>
      </w:r>
    </w:p>
    <w:p>
      <w:r>
        <w:t xml:space="preserve">The Waterman tarjoaa pikaruokaa kaupungin keskustassa. Ei ole lapsiystävällinen, mutta maksaa 20-25 puntaa.</w:t>
      </w:r>
    </w:p>
    <w:p>
      <w:r>
        <w:rPr>
          <w:b/>
        </w:rPr>
        <w:t xml:space="preserve">Tulos</w:t>
      </w:r>
    </w:p>
    <w:p>
      <w:r>
        <w:t xml:space="preserve">nimi[The Waterman], ruoka[Pikaruoka], hintaluokka[£20-25], asiakasarvio[korkea], alue[kaupungin keskusta], perheystävällinen[ei]</w:t>
      </w:r>
    </w:p>
    <w:p>
      <w:r>
        <w:rPr>
          <w:b/>
        </w:rPr>
        <w:t xml:space="preserve">Esimerkki 8.2076</w:t>
      </w:r>
    </w:p>
    <w:p>
      <w:r>
        <w:t xml:space="preserve">Olive Grove on edullinen ja perheystävällinen ravintola.</w:t>
      </w:r>
    </w:p>
    <w:p>
      <w:r>
        <w:rPr>
          <w:b/>
        </w:rPr>
        <w:t xml:space="preserve">Tulos</w:t>
      </w:r>
    </w:p>
    <w:p>
      <w:r>
        <w:t xml:space="preserve">name[The Olive Grove], eatType[pub], food[Italian], priceRange[alle £20], area[riverside], familyFriendly[yes]</w:t>
      </w:r>
    </w:p>
    <w:p>
      <w:r>
        <w:rPr>
          <w:b/>
        </w:rPr>
        <w:t xml:space="preserve">Esimerkki 8.2077</w:t>
      </w:r>
    </w:p>
    <w:p>
      <w:r>
        <w:t xml:space="preserve">Cotto asuu lähellä Ranchia vanhempiensa kanssa. Hän käy mielellään kaupungin pikaruokaravintoloissa, koska niissä on lapsiystävällisiä leikkikenttiä, ja siksi niiden asiakasarviot ovat niin korkeat.</w:t>
      </w:r>
    </w:p>
    <w:p>
      <w:r>
        <w:rPr>
          <w:b/>
        </w:rPr>
        <w:t xml:space="preserve">Tulos</w:t>
      </w:r>
    </w:p>
    <w:p>
      <w:r>
        <w:t xml:space="preserve">nimi[Cotto], ruoka[Pikaruoka], asiakasarvio[korkea], perheystävällinen[kyllä], lähellä[Ranch]</w:t>
      </w:r>
    </w:p>
    <w:p>
      <w:r>
        <w:rPr>
          <w:b/>
        </w:rPr>
        <w:t xml:space="preserve">Esimerkki 8.2078</w:t>
      </w:r>
    </w:p>
    <w:p>
      <w:r>
        <w:t xml:space="preserve">Ranchin lähellä sijaitseva lapsiystävällinen pub, jolla on keskimääräinen asiakasarvio, on nimeltään The Cricketers.</w:t>
      </w:r>
    </w:p>
    <w:p>
      <w:r>
        <w:rPr>
          <w:b/>
        </w:rPr>
        <w:t xml:space="preserve">Tulos</w:t>
      </w:r>
    </w:p>
    <w:p>
      <w:r>
        <w:t xml:space="preserve">name[The Cricketers], eatType[pub], asiakasarvio[keskiarvo], perheystävällinen[kyllä], lähellä[Ranch]</w:t>
      </w:r>
    </w:p>
    <w:p>
      <w:r>
        <w:rPr>
          <w:b/>
        </w:rPr>
        <w:t xml:space="preserve">Esimerkki 8.2079</w:t>
      </w:r>
    </w:p>
    <w:p>
      <w:r>
        <w:t xml:space="preserve">Wildwood on italialainen pubi, jonka hintaluokka on 20-25 puntaa.   Pubilla on erittäin hyvä asiakasarvio.</w:t>
      </w:r>
    </w:p>
    <w:p>
      <w:r>
        <w:rPr>
          <w:b/>
        </w:rPr>
        <w:t xml:space="preserve">Tulos</w:t>
      </w:r>
    </w:p>
    <w:p>
      <w:r>
        <w:t xml:space="preserve">name[Wildwood], eatType[pub], food[Italian], priceRange[£20-25], customer rating[high]</w:t>
      </w:r>
    </w:p>
    <w:p>
      <w:r>
        <w:rPr>
          <w:b/>
        </w:rPr>
        <w:t xml:space="preserve">Esimerkki 8.2080</w:t>
      </w:r>
    </w:p>
    <w:p>
      <w:r>
        <w:t xml:space="preserve">Olive Grove on tasokas pubi, joka tarjoaa merkintöjä ja olutta.</w:t>
      </w:r>
    </w:p>
    <w:p>
      <w:r>
        <w:rPr>
          <w:b/>
        </w:rPr>
        <w:t xml:space="preserve">Tulos</w:t>
      </w:r>
    </w:p>
    <w:p>
      <w:r>
        <w:t xml:space="preserve">name[The Olive Grove], eatType[pub], food[Italian], priceRange[high], area[riverside], familyFriendly[yes]</w:t>
      </w:r>
    </w:p>
    <w:p>
      <w:r>
        <w:rPr>
          <w:b/>
        </w:rPr>
        <w:t xml:space="preserve">Esimerkki 8.2081</w:t>
      </w:r>
    </w:p>
    <w:p>
      <w:r>
        <w:t xml:space="preserve">The Rice Boat, englantilainen ravintola, on edullinen perheystävällinen ruokapaikka. Se sijaitsee jokiranta-alueella, lähellä Express by Holiday Inn -hotellia. Sen asiakasarvosana on 5/5.</w:t>
      </w:r>
    </w:p>
    <w:p>
      <w:r>
        <w:rPr>
          <w:b/>
        </w:rPr>
        <w:t xml:space="preserve">Tulos</w:t>
      </w:r>
    </w:p>
    <w:p>
      <w:r>
        <w:t xml:space="preserve">nimi[The Rice Boat], ruoka[englanti], hintaluokka[halpa], asiakasarvio[5/5], alue[riverside], perheystävällinen[kyllä], lähellä[Express by Holiday Inn]</w:t>
      </w:r>
    </w:p>
    <w:p>
      <w:r>
        <w:rPr>
          <w:b/>
        </w:rPr>
        <w:t xml:space="preserve">Esimerkki 8.2082</w:t>
      </w:r>
    </w:p>
    <w:p>
      <w:r>
        <w:t xml:space="preserve">The Rice Boat on intialainen ravintola, joka kuuluu halpaan hintaluokkaan ja jonka asiakasarviot ovat keskimäärin.  Se on perheystävällinen ja sijaitsee kaupungin keskustassa Express by Holiday Innin lähellä.</w:t>
      </w:r>
    </w:p>
    <w:p>
      <w:r>
        <w:rPr>
          <w:b/>
        </w:rPr>
        <w:t xml:space="preserve">Tulos</w:t>
      </w:r>
    </w:p>
    <w:p>
      <w:r>
        <w:t xml:space="preserve">nimi[The Rice Boat], ruoka[intialainen], hintaluokka[halpa], asiakkaiden arvostelu[keskiarvo], alue[kaupungin keskusta], perheystävällinen[ei], lähellä[Express by Holiday Inn]</w:t>
      </w:r>
    </w:p>
    <w:p>
      <w:r>
        <w:rPr>
          <w:b/>
        </w:rPr>
        <w:t xml:space="preserve">Esimerkki 8.2083</w:t>
      </w:r>
    </w:p>
    <w:p>
      <w:r>
        <w:t xml:space="preserve">The Cricketers on lapsiystävällinen kahvila, jossa tarjoillaan italialaista ruokaa ja jolla on korkea asiakasarvio, ja joka sijaitsee Portland Armsin lähellä.</w:t>
      </w:r>
    </w:p>
    <w:p>
      <w:r>
        <w:rPr>
          <w:b/>
        </w:rPr>
        <w:t xml:space="preserve">Tulos</w:t>
      </w:r>
    </w:p>
    <w:p>
      <w:r>
        <w:t xml:space="preserve">name[The Cricketers], eatType[kahvila], ruoka[italialainen], asiakasarvio[korkea], perheystävällinen[kyllä], lähellä[The Portland Arms]</w:t>
      </w:r>
    </w:p>
    <w:p>
      <w:r>
        <w:rPr>
          <w:b/>
        </w:rPr>
        <w:t xml:space="preserve">Esimerkki 8.2084</w:t>
      </w:r>
    </w:p>
    <w:p>
      <w:r>
        <w:t xml:space="preserve">Blue Spice on kallis japanilainen ravintola Riversidessa, jonka lähtöhinta on 30 puntaa.</w:t>
      </w:r>
    </w:p>
    <w:p>
      <w:r>
        <w:rPr>
          <w:b/>
        </w:rPr>
        <w:t xml:space="preserve">Tulos</w:t>
      </w:r>
    </w:p>
    <w:p>
      <w:r>
        <w:t xml:space="preserve">nimi[Blue Spice], ruoka[japanilainen], hintaluokka[yli £30], alue[riverside]</w:t>
      </w:r>
    </w:p>
    <w:p>
      <w:r>
        <w:rPr>
          <w:b/>
        </w:rPr>
        <w:t xml:space="preserve">Esimerkki 8.2085</w:t>
      </w:r>
    </w:p>
    <w:p>
      <w:r>
        <w:t xml:space="preserve">Italialainen kahvila, jolla on keskimääräinen asiakasarvio. Clowns sijaitsee Clare Hallin lähellä kaupungin keskustassa.</w:t>
      </w:r>
    </w:p>
    <w:p>
      <w:r>
        <w:rPr>
          <w:b/>
        </w:rPr>
        <w:t xml:space="preserve">Tulos</w:t>
      </w:r>
    </w:p>
    <w:p>
      <w:r>
        <w:t xml:space="preserve">nimi[Clowns], eatType[kahvila], ruoka[italialainen], asiakasarvio[keskiarvo], alue[kaupungin keskusta], lähellä[Clare Hall]</w:t>
      </w:r>
    </w:p>
    <w:p>
      <w:r>
        <w:rPr>
          <w:b/>
        </w:rPr>
        <w:t xml:space="preserve">Esimerkki 8.2086</w:t>
      </w:r>
    </w:p>
    <w:p>
      <w:r>
        <w:t xml:space="preserve">The Wrestlers tarjoaa perheystävällisen ilmapiirin, edulliset hinnat, nopean ruoan ja keskimääräisen kuluttajaluokituksen.</w:t>
      </w:r>
    </w:p>
    <w:p>
      <w:r>
        <w:rPr>
          <w:b/>
        </w:rPr>
        <w:t xml:space="preserve">Tulos</w:t>
      </w:r>
    </w:p>
    <w:p>
      <w:r>
        <w:t xml:space="preserve">nimi[The Wrestlers], ruoka[Pikaruoka], hintaluokka[halpa], asiakasarvosana[keskiarvo], perheystävällinen[kyllä]</w:t>
      </w:r>
    </w:p>
    <w:p>
      <w:r>
        <w:rPr>
          <w:b/>
        </w:rPr>
        <w:t xml:space="preserve">Esimerkki 8.2087</w:t>
      </w:r>
    </w:p>
    <w:p>
      <w:r>
        <w:t xml:space="preserve">Clare Hallin lähellä kaupungin keskustassa on kohtuuhintainen japanilainen ravintola Bibimbap House.</w:t>
      </w:r>
    </w:p>
    <w:p>
      <w:r>
        <w:rPr>
          <w:b/>
        </w:rPr>
        <w:t xml:space="preserve">Tulos</w:t>
      </w:r>
    </w:p>
    <w:p>
      <w:r>
        <w:t xml:space="preserve">nimi[Bibimbap House], ruoka[japanilainen], hintaluokka[kohtalainen], alue[kaupungin keskusta], lähellä[Clare Hall]</w:t>
      </w:r>
    </w:p>
    <w:p>
      <w:r>
        <w:rPr>
          <w:b/>
        </w:rPr>
        <w:t xml:space="preserve">Esimerkki 8.2088</w:t>
      </w:r>
    </w:p>
    <w:p>
      <w:r>
        <w:t xml:space="preserve">Strada ei ole perheystävällinen kahvila, joka tarjoilee englantilaista ruokaa ja jonka asiakasarvosana on 5/5, ja joka sijaitsee lähellä Rainbow Vegetarian Café -ravintolaa.</w:t>
      </w:r>
    </w:p>
    <w:p>
      <w:r>
        <w:rPr>
          <w:b/>
        </w:rPr>
        <w:t xml:space="preserve">Tulos</w:t>
      </w:r>
    </w:p>
    <w:p>
      <w:r>
        <w:t xml:space="preserve">nimi[Strada], ruoka[englanti], hintaluokka[halpa], asiakasarvio[5/5], perheystävällinen[ei], lähellä[Rainbow Vegetarian Café]</w:t>
      </w:r>
    </w:p>
    <w:p>
      <w:r>
        <w:rPr>
          <w:b/>
        </w:rPr>
        <w:t xml:space="preserve">Esimerkki 8.2089</w:t>
      </w:r>
    </w:p>
    <w:p>
      <w:r>
        <w:t xml:space="preserve">Zizzi on pubi, joka tarjoaa kiinalaista ruokaa Asiakkaiden arvio on 1 viidestä.</w:t>
      </w:r>
    </w:p>
    <w:p>
      <w:r>
        <w:rPr>
          <w:b/>
        </w:rPr>
        <w:t xml:space="preserve">Tulos</w:t>
      </w:r>
    </w:p>
    <w:p>
      <w:r>
        <w:t xml:space="preserve">name[Zizzi], eatType[pub], food[kiinalainen], customer rating[1/5], familyFriendly[yes], perheystävällinen[yes]</w:t>
      </w:r>
    </w:p>
    <w:p>
      <w:r>
        <w:rPr>
          <w:b/>
        </w:rPr>
        <w:t xml:space="preserve">Esimerkki 8.2090</w:t>
      </w:r>
    </w:p>
    <w:p>
      <w:r>
        <w:t xml:space="preserve">The Golden Curry on ravintola, jonka asiakasarvosana on 1 viidestä ja joka ei myöskään ole perheystävällinen.</w:t>
      </w:r>
    </w:p>
    <w:p>
      <w:r>
        <w:rPr>
          <w:b/>
        </w:rPr>
        <w:t xml:space="preserve">Tulos</w:t>
      </w:r>
    </w:p>
    <w:p>
      <w:r>
        <w:t xml:space="preserve">nimi[The Golden Curry], ruoka[ranskalainen], asiakasarvio[alhainen], perheystävällinen[ei]</w:t>
      </w:r>
    </w:p>
    <w:p>
      <w:r>
        <w:rPr>
          <w:b/>
        </w:rPr>
        <w:t xml:space="preserve">Esimerkki 8.2091</w:t>
      </w:r>
    </w:p>
    <w:p>
      <w:r>
        <w:t xml:space="preserve">The Eagle on saanut hyvän asiakasarvion, ja se on lapsiystävällinen italialainen kahvila Burger Kingin lähellä Riversiden alueella.</w:t>
      </w:r>
    </w:p>
    <w:p>
      <w:r>
        <w:rPr>
          <w:b/>
        </w:rPr>
        <w:t xml:space="preserve">Tulos</w:t>
      </w:r>
    </w:p>
    <w:p>
      <w:r>
        <w:t xml:space="preserve">name[The Eagle], eatType[kahvila], food[italialainen], priceRange[£20-25], asiakasarvio[korkea], area[riverside], familyFriendly[yes], near[Burger King]</w:t>
      </w:r>
    </w:p>
    <w:p>
      <w:r>
        <w:rPr>
          <w:b/>
        </w:rPr>
        <w:t xml:space="preserve">Esimerkki 8.2092</w:t>
      </w:r>
    </w:p>
    <w:p>
      <w:r>
        <w:t xml:space="preserve">Ranskalainen ravintola Browns Cambridge on halpa, ja sen asiakasarvosana on 5/5.</w:t>
      </w:r>
    </w:p>
    <w:p>
      <w:r>
        <w:rPr>
          <w:b/>
        </w:rPr>
        <w:t xml:space="preserve">Tulos</w:t>
      </w:r>
    </w:p>
    <w:p>
      <w:r>
        <w:t xml:space="preserve">name[Browns Cambridge], food[ranskalainen], priceRange[halpa], customer rating[5/5]</w:t>
      </w:r>
    </w:p>
    <w:p>
      <w:r>
        <w:rPr>
          <w:b/>
        </w:rPr>
        <w:t xml:space="preserve">Esimerkki 8.2093</w:t>
      </w:r>
    </w:p>
    <w:p>
      <w:r>
        <w:t xml:space="preserve">The Dumpling Tree on japanilainen ravintola, jonka hintaluokka on yli 30 puntaa.</w:t>
      </w:r>
    </w:p>
    <w:p>
      <w:r>
        <w:rPr>
          <w:b/>
        </w:rPr>
        <w:t xml:space="preserve">Tulos</w:t>
      </w:r>
    </w:p>
    <w:p>
      <w:r>
        <w:t xml:space="preserve">name[The Dumpling Tree], eatType[ravintola], food[japanilainen], priceRange[yli £30]</w:t>
      </w:r>
    </w:p>
    <w:p>
      <w:r>
        <w:rPr>
          <w:b/>
        </w:rPr>
        <w:t xml:space="preserve">Esimerkki 8.2094</w:t>
      </w:r>
    </w:p>
    <w:p>
      <w:r>
        <w:t xml:space="preserve">Midsummer House on All Bar One -ravintolan lähellä sijaitseva japanilainen ravintola, jonka asiakasarvosana on 3/5 ja hintahaarukka 20-25 puntaa.</w:t>
      </w:r>
    </w:p>
    <w:p>
      <w:r>
        <w:rPr>
          <w:b/>
        </w:rPr>
        <w:t xml:space="preserve">Tulos</w:t>
      </w:r>
    </w:p>
    <w:p>
      <w:r>
        <w:t xml:space="preserve">nimi[Midsummer House], ruoka[Japanilainen], hintaluokka[£20-25], asiakasarvio[3/5], lähellä[All Bar One]</w:t>
      </w:r>
    </w:p>
    <w:p>
      <w:r>
        <w:rPr>
          <w:b/>
        </w:rPr>
        <w:t xml:space="preserve">Esimerkki 8.2095</w:t>
      </w:r>
    </w:p>
    <w:p>
      <w:r>
        <w:t xml:space="preserve">The Rice Boat on ranskalaistyylinen ravintola, joka sijaitsee Express by Holiday Inn -hotellin rannalla ja jonka arviot ovat 5/5. Ravintola on halpa ja perheystävällinen.</w:t>
      </w:r>
    </w:p>
    <w:p>
      <w:r>
        <w:rPr>
          <w:b/>
        </w:rPr>
        <w:t xml:space="preserve">Tulos</w:t>
      </w:r>
    </w:p>
    <w:p>
      <w:r>
        <w:t xml:space="preserve">nimi[The Rice Boat], ruoka[ranskalainen], hintaluokka[halpa], asiakasarvio[5/5], alue[riverside], perheystävällinen[kyllä], lähellä[Express by Holiday Inn]</w:t>
      </w:r>
    </w:p>
    <w:p>
      <w:r>
        <w:rPr>
          <w:b/>
        </w:rPr>
        <w:t xml:space="preserve">Esimerkki 8.2096</w:t>
      </w:r>
    </w:p>
    <w:p>
      <w:r>
        <w:t xml:space="preserve">The Twenty Two on keskustan pubi, joka sijaitsee Café Sicilian lähellä.  Sen asiakasarvosana on keskimäärin.</w:t>
      </w:r>
    </w:p>
    <w:p>
      <w:r>
        <w:rPr>
          <w:b/>
        </w:rPr>
        <w:t xml:space="preserve">Tulos</w:t>
      </w:r>
    </w:p>
    <w:p>
      <w:r>
        <w:t xml:space="preserve">nimi[The Twenty Two], eatType[pub], asiakasarvio[keskiarvo], alue[kaupungin keskusta], lähellä[Café Sicilia]</w:t>
      </w:r>
    </w:p>
    <w:p>
      <w:r>
        <w:rPr>
          <w:b/>
        </w:rPr>
        <w:t xml:space="preserve">Esimerkki 8.2097</w:t>
      </w:r>
    </w:p>
    <w:p>
      <w:r>
        <w:t xml:space="preserve">Golden Curry on lähellä The Bakersia, ja se tarjoaa lapsiystävällistä ranskalaista ruokaa, jonka hintahaarukka on 20-25 puntaa.</w:t>
      </w:r>
    </w:p>
    <w:p>
      <w:r>
        <w:rPr>
          <w:b/>
        </w:rPr>
        <w:t xml:space="preserve">Tulos</w:t>
      </w:r>
    </w:p>
    <w:p>
      <w:r>
        <w:t xml:space="preserve">nimi[The Golden Curry], ruoka[ranskalainen], hintaluokka[£20-25], perheystävällinen[kyllä], lähellä[The Bakers]</w:t>
      </w:r>
    </w:p>
    <w:p>
      <w:r>
        <w:rPr>
          <w:b/>
        </w:rPr>
        <w:t xml:space="preserve">Esimerkki 8.2098</w:t>
      </w:r>
    </w:p>
    <w:p>
      <w:r>
        <w:t xml:space="preserve">Phoenix myy halpaa ranskalaista ruokaa jokirannassa, mutta sen asiakasarvosana on yksi tähti.</w:t>
      </w:r>
    </w:p>
    <w:p>
      <w:r>
        <w:rPr>
          <w:b/>
        </w:rPr>
        <w:t xml:space="preserve">Tulos</w:t>
      </w:r>
    </w:p>
    <w:p>
      <w:r>
        <w:t xml:space="preserve">nimi[The Phoenix], ruoka[ranskalainen], hintaluokka[alle 20 puntaa], asiakkaiden arvostelu[alhainen], alue[riverside]</w:t>
      </w:r>
    </w:p>
    <w:p>
      <w:r>
        <w:rPr>
          <w:b/>
        </w:rPr>
        <w:t xml:space="preserve">Esimerkki 8.2099</w:t>
      </w:r>
    </w:p>
    <w:p>
      <w:r>
        <w:t xml:space="preserve">Rice Boat on saanut hyvän asiakasarvion, ja se sijaitsee kaupungin keskustassa, lähellä Express by Holiday Inn -hotellia.  Se tarjoaa lapsiystävällistä englantilaistyylistä ruokaa keskihintaan 20-25.</w:t>
      </w:r>
    </w:p>
    <w:p>
      <w:r>
        <w:rPr>
          <w:b/>
        </w:rPr>
        <w:t xml:space="preserve">Tulos</w:t>
      </w:r>
    </w:p>
    <w:p>
      <w:r>
        <w:t xml:space="preserve">nimi[The Rice Boat], ruoka[Englanti], hintaluokka[£20-25], asiakasarvio[korkea], alue[kaupungin keskusta], perheystävällinen[kyllä], lähellä[Express by Holiday Inn]</w:t>
      </w:r>
    </w:p>
    <w:p>
      <w:r>
        <w:rPr>
          <w:b/>
        </w:rPr>
        <w:t xml:space="preserve">Esimerkki 8.2100</w:t>
      </w:r>
    </w:p>
    <w:p>
      <w:r>
        <w:t xml:space="preserve">The Mill on kahvila, jonka hintaluokka on kohtalainen hyvin lähellä The Sorrentoa.</w:t>
      </w:r>
    </w:p>
    <w:p>
      <w:r>
        <w:rPr>
          <w:b/>
        </w:rPr>
        <w:t xml:space="preserve">Tulos</w:t>
      </w:r>
    </w:p>
    <w:p>
      <w:r>
        <w:t xml:space="preserve">name[The Mill], eatType[kahvila], food[ranskalainen], priceRange[kohtalainen], area[kaupungin keskusta], near[The Sorrento]</w:t>
      </w:r>
    </w:p>
    <w:p>
      <w:r>
        <w:rPr>
          <w:b/>
        </w:rPr>
        <w:t xml:space="preserve">Esimerkki 8.2101</w:t>
      </w:r>
    </w:p>
    <w:p>
      <w:r>
        <w:t xml:space="preserve">Browns Cambridge, lapsiystävällinen ranskalaisen ruoan ravintola, sijaitsee joen rannalla lähellä Sorrentoa.</w:t>
      </w:r>
    </w:p>
    <w:p>
      <w:r>
        <w:rPr>
          <w:b/>
        </w:rPr>
        <w:t xml:space="preserve">Tulos</w:t>
      </w:r>
    </w:p>
    <w:p>
      <w:r>
        <w:t xml:space="preserve">nimi[Browns Cambridge], ruoka[ranskalainen], alue[joenranta], perheystävällinen[kyllä], lähellä[The Sorrento]</w:t>
      </w:r>
    </w:p>
    <w:p>
      <w:r>
        <w:rPr>
          <w:b/>
        </w:rPr>
        <w:t xml:space="preserve">Esimerkki 8.2102</w:t>
      </w:r>
    </w:p>
    <w:p>
      <w:r>
        <w:t xml:space="preserve">The Wrestlers on ravintola, jossa tarjoillaan ranskalaista ruokaa. Se ei ole lapsiystävällinen. Hinnat ovat yli 30 puntaa. Asiakasarviot ovat alhaiset.</w:t>
      </w:r>
    </w:p>
    <w:p>
      <w:r>
        <w:rPr>
          <w:b/>
        </w:rPr>
        <w:t xml:space="preserve">Tulos</w:t>
      </w:r>
    </w:p>
    <w:p>
      <w:r>
        <w:t xml:space="preserve">nimi[The Wrestlers], ruoka[ranskalainen], hintaluokka[yli £30], asiakasarvio[alhainen], perheystävällinen[ei]</w:t>
      </w:r>
    </w:p>
    <w:p>
      <w:r>
        <w:rPr>
          <w:b/>
        </w:rPr>
        <w:t xml:space="preserve">Esimerkki 8.2103</w:t>
      </w:r>
    </w:p>
    <w:p>
      <w:r>
        <w:t xml:space="preserve">Olive Grove tarjoilee englantilaista ruokaa, se on lähellä jokirantaa, lapsiystävällinen ja kohtuuhintainen.</w:t>
      </w:r>
    </w:p>
    <w:p>
      <w:r>
        <w:rPr>
          <w:b/>
        </w:rPr>
        <w:t xml:space="preserve">Tulos</w:t>
      </w:r>
    </w:p>
    <w:p>
      <w:r>
        <w:t xml:space="preserve">name[The Olive Grove], eatType[pub], food[English], priceRange[moderate], area[riverside], familyFriendly[yes]</w:t>
      </w:r>
    </w:p>
    <w:p>
      <w:r>
        <w:rPr>
          <w:b/>
        </w:rPr>
        <w:t xml:space="preserve">Esimerkki 8.2104</w:t>
      </w:r>
    </w:p>
    <w:p>
      <w:r>
        <w:t xml:space="preserve">Browns Cambridge on perheystävällinen pikaruokapaikka ja kahvila, joka on saanut alhaisen asiakasarvion ja sijaitsee lähellä Crown Plaza Hotelia Riversidessa.</w:t>
      </w:r>
    </w:p>
    <w:p>
      <w:r>
        <w:rPr>
          <w:b/>
        </w:rPr>
        <w:t xml:space="preserve">Tulos</w:t>
      </w:r>
    </w:p>
    <w:p>
      <w:r>
        <w:t xml:space="preserve">name[Browns Cambridge], eatType[kahvila], food[pikaruoka], asiakasarvio[alhainen], area[riverside], familyFriendly[yes], near[Crowne Plaza Hotel]</w:t>
      </w:r>
    </w:p>
    <w:p>
      <w:r>
        <w:rPr>
          <w:b/>
        </w:rPr>
        <w:t xml:space="preserve">Esimerkki 8.2105</w:t>
      </w:r>
    </w:p>
    <w:p>
      <w:r>
        <w:t xml:space="preserve">The Rice Boat -niminen kiinalainen ruokapaikka, jolla on huono asiakasarvio ja joka ei ole perheystävällinen, sijaitsee joen rannalla.</w:t>
      </w:r>
    </w:p>
    <w:p>
      <w:r>
        <w:rPr>
          <w:b/>
        </w:rPr>
        <w:t xml:space="preserve">Tulos</w:t>
      </w:r>
    </w:p>
    <w:p>
      <w:r>
        <w:t xml:space="preserve">nimi[The Rice Boat], ruoka[kiinalainen], asiakkaiden arvostelu[alhainen], alue[jokiranta], perheystävällinen[ei]</w:t>
      </w:r>
    </w:p>
    <w:p>
      <w:r>
        <w:rPr>
          <w:b/>
        </w:rPr>
        <w:t xml:space="preserve">Esimerkki 8.2106</w:t>
      </w:r>
    </w:p>
    <w:p>
      <w:r>
        <w:t xml:space="preserve">Strada tarjoilee kohtuuhintaista keskiverto intialaista ruokaa lapsiystävällisessä ilmapiirissä lähellä Rainbow Vegetarian Caféta.</w:t>
      </w:r>
    </w:p>
    <w:p>
      <w:r>
        <w:rPr>
          <w:b/>
        </w:rPr>
        <w:t xml:space="preserve">Tulos</w:t>
      </w:r>
    </w:p>
    <w:p>
      <w:r>
        <w:t xml:space="preserve">nimi[Strada], ruoka[intialainen], hintaluokka[kohtalainen], asiakasarvio[3/5], perheystävällinen[kyllä], lähellä[Rainbow Vegetarian Café]</w:t>
      </w:r>
    </w:p>
    <w:p>
      <w:r>
        <w:rPr>
          <w:b/>
        </w:rPr>
        <w:t xml:space="preserve">Esimerkki 8.2107</w:t>
      </w:r>
    </w:p>
    <w:p>
      <w:r>
        <w:t xml:space="preserve">Alimentum on intialainen ravintola, joka on kohtuuhintainen. Se on lapsiystävällinen ja sijaitsee kaupungin keskustassa.</w:t>
      </w:r>
    </w:p>
    <w:p>
      <w:r>
        <w:rPr>
          <w:b/>
        </w:rPr>
        <w:t xml:space="preserve">Tulos</w:t>
      </w:r>
    </w:p>
    <w:p>
      <w:r>
        <w:t xml:space="preserve">nimi[Alimentum], ruoka[intialainen], hintaluokka[kohtalainen], alue[kaupungin keskusta], perheystävällinen[kyllä]</w:t>
      </w:r>
    </w:p>
    <w:p>
      <w:r>
        <w:rPr>
          <w:b/>
        </w:rPr>
        <w:t xml:space="preserve">Esimerkki 8.2108</w:t>
      </w:r>
    </w:p>
    <w:p>
      <w:r>
        <w:t xml:space="preserve">Eagle-kahvila sijaitsee jokiranta-alueella Burger Kingin lähellä.  Se tarjoilee ruokaa keskihintaiseen hintaan.  Sillä on kolmen tähden luokitus ja se on perheystävällinen ...</w:t>
      </w:r>
    </w:p>
    <w:p>
      <w:r>
        <w:rPr>
          <w:b/>
        </w:rPr>
        <w:t xml:space="preserve">Tulos</w:t>
      </w:r>
    </w:p>
    <w:p>
      <w:r>
        <w:t xml:space="preserve">name[The Eagle], eatType[kahvila], ruoka[ranskalainen], priceRange[£20-25], asiakasarvio[3/5], alue[riverside], perheystävällinen[kyllä], lähellä[Burger King]</w:t>
      </w:r>
    </w:p>
    <w:p>
      <w:r>
        <w:rPr>
          <w:b/>
        </w:rPr>
        <w:t xml:space="preserve">Esimerkki 8.2109</w:t>
      </w:r>
    </w:p>
    <w:p>
      <w:r>
        <w:t xml:space="preserve">The Wrestlers -kahvila sijaitsee Raja Indian Cuisine -ravintolan lähellä kaupungin keskusta-alueella. Se tarjoilee japanilaista ruokaa kohtuulliseen hintaluokkaan ja on lapsiystävällinen.</w:t>
      </w:r>
    </w:p>
    <w:p>
      <w:r>
        <w:rPr>
          <w:b/>
        </w:rPr>
        <w:t xml:space="preserve">Tulos</w:t>
      </w:r>
    </w:p>
    <w:p>
      <w:r>
        <w:t xml:space="preserve">name[The Wrestlers], eatType[kahvila], food[japanilainen], priceRange[kohtalainen], area[kaupungin keskusta], familyFriendly[kyllä], near[Raja Indian Cuisine]</w:t>
      </w:r>
    </w:p>
    <w:p>
      <w:r>
        <w:rPr>
          <w:b/>
        </w:rPr>
        <w:t xml:space="preserve">Esimerkki 8.2110</w:t>
      </w:r>
    </w:p>
    <w:p>
      <w:r>
        <w:t xml:space="preserve">Waterman tarjoaa kiinalaista ruokaa edulliseen hintaluokkaan. Arvosana on keskinkertainen, ja se sijaitsee kaupungin keskustassa. Ne ovat perheystävällisiä.</w:t>
      </w:r>
    </w:p>
    <w:p>
      <w:r>
        <w:rPr>
          <w:b/>
        </w:rPr>
        <w:t xml:space="preserve">Tulos</w:t>
      </w:r>
    </w:p>
    <w:p>
      <w:r>
        <w:t xml:space="preserve">nimi[The Waterman], ruoka[kiinalainen], hintaluokka[halpa], asiakkaiden arvostelu[keskiarvo], alue[kaupungin keskusta], perheystävällinen[kyllä]</w:t>
      </w:r>
    </w:p>
    <w:p>
      <w:r>
        <w:rPr>
          <w:b/>
        </w:rPr>
        <w:t xml:space="preserve">Esimerkki 8.2111</w:t>
      </w:r>
    </w:p>
    <w:p>
      <w:r>
        <w:t xml:space="preserve">Midsummer House on halpaan hintaluokkaan kuuluva englantilainen ravintola, jonka asiakasarvosana on 5/5. Se sijaitsee lähellä All Bar One -ravintolaa.</w:t>
      </w:r>
    </w:p>
    <w:p>
      <w:r>
        <w:rPr>
          <w:b/>
        </w:rPr>
        <w:t xml:space="preserve">Tulos</w:t>
      </w:r>
    </w:p>
    <w:p>
      <w:r>
        <w:t xml:space="preserve">nimi[Midsummer House], ruoka[englantilainen], hintaluokka[halpa], asiakasarvio[5/5], lähellä[All Bar One]</w:t>
      </w:r>
    </w:p>
    <w:p>
      <w:r>
        <w:rPr>
          <w:b/>
        </w:rPr>
        <w:t xml:space="preserve">Esimerkki 8.2112</w:t>
      </w:r>
    </w:p>
    <w:p>
      <w:r>
        <w:t xml:space="preserve">Keskimääräinen asiakasarvosana 1/5, The Golden Curry on perheystävällinen intialainen ravintola.</w:t>
      </w:r>
    </w:p>
    <w:p>
      <w:r>
        <w:rPr>
          <w:b/>
        </w:rPr>
        <w:t xml:space="preserve">Tulos</w:t>
      </w:r>
    </w:p>
    <w:p>
      <w:r>
        <w:t xml:space="preserve">nimi[The Golden Curry], ruoka[Intialainen], asiakasarvio[1/5], perheystävällinen[kyllä]</w:t>
      </w:r>
    </w:p>
    <w:p>
      <w:r>
        <w:rPr>
          <w:b/>
        </w:rPr>
        <w:t xml:space="preserve">Esimerkki 8.2113</w:t>
      </w:r>
    </w:p>
    <w:p>
      <w:r>
        <w:t xml:space="preserve">Ranskalaista ruokaa tarjoavalla Watermanilla on korkea asiakasarvosana. Tämä pubi sijaitsee jokiranta-alueella</w:t>
      </w:r>
    </w:p>
    <w:p>
      <w:r>
        <w:rPr>
          <w:b/>
        </w:rPr>
        <w:t xml:space="preserve">Tulos</w:t>
      </w:r>
    </w:p>
    <w:p>
      <w:r>
        <w:t xml:space="preserve">nimi[The Waterman], eatType[pub], ruoka[ranskalainen], asiakasarvio[korkea], alue[riverside]</w:t>
      </w:r>
    </w:p>
    <w:p>
      <w:r>
        <w:rPr>
          <w:b/>
        </w:rPr>
        <w:t xml:space="preserve">Esimerkki 8.2114</w:t>
      </w:r>
    </w:p>
    <w:p>
      <w:r>
        <w:t xml:space="preserve">Aromi on lapsiystävällinen pubi, jolla on keskimääräinen asiakasarvosana jokiranta-alueella.</w:t>
      </w:r>
    </w:p>
    <w:p>
      <w:r>
        <w:rPr>
          <w:b/>
        </w:rPr>
        <w:t xml:space="preserve">Tulos</w:t>
      </w:r>
    </w:p>
    <w:p>
      <w:r>
        <w:t xml:space="preserve">name[Aromi], eatType[pub], asiakasarvio[keskiarvo], area[riverside], familyFriendly[yes]</w:t>
      </w:r>
    </w:p>
    <w:p>
      <w:r>
        <w:rPr>
          <w:b/>
        </w:rPr>
        <w:t xml:space="preserve">Esimerkki 8.2115</w:t>
      </w:r>
    </w:p>
    <w:p>
      <w:r>
        <w:t xml:space="preserve">Strada on italialainen ruokapaikka lähellä Rainbow Vegetarian Café -ravintolaa, joka on lapsiystävällinen eikä maksa yli 30 puntaa.</w:t>
      </w:r>
    </w:p>
    <w:p>
      <w:r>
        <w:rPr>
          <w:b/>
        </w:rPr>
        <w:t xml:space="preserve">Tulos</w:t>
      </w:r>
    </w:p>
    <w:p>
      <w:r>
        <w:t xml:space="preserve">nimi[Strada], ruoka[italialainen], hintaluokka[yli £30], asiakasarvio[korkea], perheystävällinen[kyllä], lähellä[Rainbow Vegetarian Café]</w:t>
      </w:r>
    </w:p>
    <w:p>
      <w:r>
        <w:rPr>
          <w:b/>
        </w:rPr>
        <w:t xml:space="preserve">Esimerkki 8.2116</w:t>
      </w:r>
    </w:p>
    <w:p>
      <w:r>
        <w:t xml:space="preserve">Japanilainen ravintola The Golden Curry on ravintola, joka ei ole perheystävällinen ja jonka asiakasarviot ovat huonot.</w:t>
      </w:r>
    </w:p>
    <w:p>
      <w:r>
        <w:rPr>
          <w:b/>
        </w:rPr>
        <w:t xml:space="preserve">Tulos</w:t>
      </w:r>
    </w:p>
    <w:p>
      <w:r>
        <w:t xml:space="preserve">nimi[The Golden Curry], ruoka[japanilainen], asiakasarvio[alhainen], perheystävällinen[ei]</w:t>
      </w:r>
    </w:p>
    <w:p>
      <w:r>
        <w:rPr>
          <w:b/>
        </w:rPr>
        <w:t xml:space="preserve">Esimerkki 8.2117</w:t>
      </w:r>
    </w:p>
    <w:p>
      <w:r>
        <w:t xml:space="preserve">Alimentum on italialainen ravintola kohtalaisessa hintaluokassa, jonka sijoitus on 3/5 ja joka sijaitsee kaupungin keskustassa Yippee Noodle Barin puolella.</w:t>
      </w:r>
    </w:p>
    <w:p>
      <w:r>
        <w:rPr>
          <w:b/>
        </w:rPr>
        <w:t xml:space="preserve">Tulos</w:t>
      </w:r>
    </w:p>
    <w:p>
      <w:r>
        <w:t xml:space="preserve">nimi[Alimentum], ruoka[italialainen], hintaluokka[kohtalainen], asiakasarvio[3/5], alue[keskusta], lähellä[Yippee Noodle Bar]</w:t>
      </w:r>
    </w:p>
    <w:p>
      <w:r>
        <w:rPr>
          <w:b/>
        </w:rPr>
        <w:t xml:space="preserve">Esimerkki 8.2118</w:t>
      </w:r>
    </w:p>
    <w:p>
      <w:r>
        <w:t xml:space="preserve">Waterman on perheystävällinen englantilainen ruokapaikka, jonka hinnat ovat alle 20 puntaa. Ne sijaitsevat kaupungin keskustassa, ja niiden asiakasarvosana on alhainen.</w:t>
      </w:r>
    </w:p>
    <w:p>
      <w:r>
        <w:rPr>
          <w:b/>
        </w:rPr>
        <w:t xml:space="preserve">Tulos</w:t>
      </w:r>
    </w:p>
    <w:p>
      <w:r>
        <w:t xml:space="preserve">nimi[The Waterman], ruoka[englantilainen], hintaluokka[alle £20], asiakasarvio[alhainen], alue[kaupungin keskusta], perheystävällinen[kyllä]</w:t>
      </w:r>
    </w:p>
    <w:p>
      <w:r>
        <w:rPr>
          <w:b/>
        </w:rPr>
        <w:t xml:space="preserve">Esimerkki 8.2119</w:t>
      </w:r>
    </w:p>
    <w:p>
      <w:r>
        <w:t xml:space="preserve">Golden Palace on viiden tähden japanilainen kahvila, jossa on edulliset hinnat ja joka sijaitsee kaupungin keskustassa.</w:t>
      </w:r>
    </w:p>
    <w:p>
      <w:r>
        <w:rPr>
          <w:b/>
        </w:rPr>
        <w:t xml:space="preserve">Tulos</w:t>
      </w:r>
    </w:p>
    <w:p>
      <w:r>
        <w:t xml:space="preserve">name[The Golden Palace], eatType[kahvila], food[japanilainen], priceRange[halpa], customer rating[5/5], area[riverside]</w:t>
      </w:r>
    </w:p>
    <w:p>
      <w:r>
        <w:rPr>
          <w:b/>
        </w:rPr>
        <w:t xml:space="preserve">Esimerkki 8.2120</w:t>
      </w:r>
    </w:p>
    <w:p>
      <w:r>
        <w:t xml:space="preserve">Joen rannalla on The Mill -pubi, joka tarjoaa ranskalaista ruokaa.</w:t>
      </w:r>
    </w:p>
    <w:p>
      <w:r>
        <w:rPr>
          <w:b/>
        </w:rPr>
        <w:t xml:space="preserve">Tulos</w:t>
      </w:r>
    </w:p>
    <w:p>
      <w:r>
        <w:t xml:space="preserve">name[The Mill], eatType[pub], food[ranskalainen], priceRange[yli £30], area[riverside]</w:t>
      </w:r>
    </w:p>
    <w:p>
      <w:r>
        <w:rPr>
          <w:b/>
        </w:rPr>
        <w:t xml:space="preserve">Esimerkki 8.2121</w:t>
      </w:r>
    </w:p>
    <w:p>
      <w:r>
        <w:t xml:space="preserve">Lapsiystävällinen ranskalainen kahvila The Portland Armsin lähellä, The Cricketers on lapsiystävällinen ja erittäin arvostettu.</w:t>
      </w:r>
    </w:p>
    <w:p>
      <w:r>
        <w:rPr>
          <w:b/>
        </w:rPr>
        <w:t xml:space="preserve">Tulos</w:t>
      </w:r>
    </w:p>
    <w:p>
      <w:r>
        <w:t xml:space="preserve">name[The Cricketers], eatType[kahvila], ruoka[ranskalainen], asiakasarvio[korkea], perheystävällinen[kyllä], lähellä[The Portland Arms]</w:t>
      </w:r>
    </w:p>
    <w:p>
      <w:r>
        <w:rPr>
          <w:b/>
        </w:rPr>
        <w:t xml:space="preserve">Esimerkki 8.2122</w:t>
      </w:r>
    </w:p>
    <w:p>
      <w:r>
        <w:t xml:space="preserve">Blue Spice tarjoilee korkeatasoista englantilaista ruokaa ja sijaitsee kaupungin keskustassa.</w:t>
      </w:r>
    </w:p>
    <w:p>
      <w:r>
        <w:rPr>
          <w:b/>
        </w:rPr>
        <w:t xml:space="preserve">Tulos</w:t>
      </w:r>
    </w:p>
    <w:p>
      <w:r>
        <w:t xml:space="preserve">name[Blue Spice], food[English], priceRange[high], area[city centre]</w:t>
      </w:r>
    </w:p>
    <w:p>
      <w:r>
        <w:rPr>
          <w:b/>
        </w:rPr>
        <w:t xml:space="preserve">Esimerkki 8.2123</w:t>
      </w:r>
    </w:p>
    <w:p>
      <w:r>
        <w:t xml:space="preserve">Fitzbillies on lapsiystävällinen pikaruokaa tarjoava kahvila, joka sijaitsee kaupungin keskustassa. sen asiakasarviot ovat alhaiset, ja sen hintaluokka on kohtuullinen.</w:t>
      </w:r>
    </w:p>
    <w:p>
      <w:r>
        <w:rPr>
          <w:b/>
        </w:rPr>
        <w:t xml:space="preserve">Tulos</w:t>
      </w:r>
    </w:p>
    <w:p>
      <w:r>
        <w:t xml:space="preserve">name[Fitzbillies], eatType[kahvila], food[Pikaruoka], priceRange[kohtalainen], customer rating[1/5], area[kaupungin keskusta], familyFriendly[kyllä]</w:t>
      </w:r>
    </w:p>
    <w:p>
      <w:r>
        <w:rPr>
          <w:b/>
        </w:rPr>
        <w:t xml:space="preserve">Esimerkki 8.2124</w:t>
      </w:r>
    </w:p>
    <w:p>
      <w:r>
        <w:t xml:space="preserve">Express by Holiday Inn -hotellin lähellä kaupungin keskustassa on The Rice Boat.  Se tarjoaa intialaista ruokaa alle 20.  Sen asiakasarvosana on alhainen, eikä se ole perheystävällinen.</w:t>
      </w:r>
    </w:p>
    <w:p>
      <w:r>
        <w:rPr>
          <w:b/>
        </w:rPr>
        <w:t xml:space="preserve">Tulos</w:t>
      </w:r>
    </w:p>
    <w:p>
      <w:r>
        <w:t xml:space="preserve">nimi[The Rice Boat], ruoka[intialainen], hintaluokka[alle £20], asiakasarvio[alhainen], alue[kaupungin keskusta], perheystävällinen[ei], lähellä[Express by Holiday Inn]</w:t>
      </w:r>
    </w:p>
    <w:p>
      <w:r>
        <w:rPr>
          <w:b/>
        </w:rPr>
        <w:t xml:space="preserve">Esimerkki 8.2125</w:t>
      </w:r>
    </w:p>
    <w:p>
      <w:r>
        <w:t xml:space="preserve">The Eagle on lapsiystävällinen ranskalainen kahvila. Se on kohtuuhintainen paikka, jolla on laadukkaat arvostelut. Se sijaitsee Burger Kingin lähellä kaupungin keskustassa.</w:t>
      </w:r>
    </w:p>
    <w:p>
      <w:r>
        <w:rPr>
          <w:b/>
        </w:rPr>
        <w:t xml:space="preserve">Tulos</w:t>
      </w:r>
    </w:p>
    <w:p>
      <w:r>
        <w:t xml:space="preserve">name[The Eagle], eatType[kahvila], food[ranskalainen], priceRange[£20-25], customer rating[korkea], area[kaupungin keskusta], familyFriendly[kyllä], near[Burger King]</w:t>
      </w:r>
    </w:p>
    <w:p>
      <w:r>
        <w:rPr>
          <w:b/>
        </w:rPr>
        <w:t xml:space="preserve">Esimerkki 8.2126</w:t>
      </w:r>
    </w:p>
    <w:p>
      <w:r>
        <w:t xml:space="preserve">The Eagle on saanut ranskalaista ruokaa tarjoavilta asiakkailtaan arvosanan 3/5.</w:t>
      </w:r>
    </w:p>
    <w:p>
      <w:r>
        <w:rPr>
          <w:b/>
        </w:rPr>
        <w:t xml:space="preserve">Tulos</w:t>
      </w:r>
    </w:p>
    <w:p>
      <w:r>
        <w:t xml:space="preserve">nimi[The Eagle], ruoka[ranskalainen], asiakasarvio[3/5]</w:t>
      </w:r>
    </w:p>
    <w:p>
      <w:r>
        <w:rPr>
          <w:b/>
        </w:rPr>
        <w:t xml:space="preserve">Esimerkki 8.2127</w:t>
      </w:r>
    </w:p>
    <w:p>
      <w:r>
        <w:t xml:space="preserve">Edullinen Travellers Rest Beefeater sijaitsee kaupungin keskustassa lähellä Café Adriaticia. Se on edullinen ja sen asiakasarviot ovat keskimäärin.</w:t>
      </w:r>
    </w:p>
    <w:p>
      <w:r>
        <w:rPr>
          <w:b/>
        </w:rPr>
        <w:t xml:space="preserve">Tulos</w:t>
      </w:r>
    </w:p>
    <w:p>
      <w:r>
        <w:t xml:space="preserve">name[Travellers Rest Beefeater], priceRange[alle £20], asiakasarvio[keskiarvo], alue[kaupungin keskusta], lähellä[Café Adriatic]</w:t>
      </w:r>
    </w:p>
    <w:p>
      <w:r>
        <w:rPr>
          <w:b/>
        </w:rPr>
        <w:t xml:space="preserve">Esimerkki 8.2128</w:t>
      </w:r>
    </w:p>
    <w:p>
      <w:r>
        <w:t xml:space="preserve">Aikuisten kahvilassa tarjoillaan pikaruokaa 20-25 punnan hintaan. Se on saanut hyvän arvosanan ja sen nimi on Cocum.</w:t>
      </w:r>
    </w:p>
    <w:p>
      <w:r>
        <w:rPr>
          <w:b/>
        </w:rPr>
        <w:t xml:space="preserve">Tulos</w:t>
      </w:r>
    </w:p>
    <w:p>
      <w:r>
        <w:t xml:space="preserve">name[Cocum], eatType[kahvila], food[pikaruoka], priceRange[£20-25], customer rating[korkea], familyFriendly[no]</w:t>
      </w:r>
    </w:p>
    <w:p>
      <w:r>
        <w:rPr>
          <w:b/>
        </w:rPr>
        <w:t xml:space="preserve">Esimerkki 8.2129</w:t>
      </w:r>
    </w:p>
    <w:p>
      <w:r>
        <w:t xml:space="preserve">The Cricketers on kiinalaista ruokaa tarjoava ravintola Se sijaitsee lähellä All Bar Onea.</w:t>
      </w:r>
    </w:p>
    <w:p>
      <w:r>
        <w:rPr>
          <w:b/>
        </w:rPr>
        <w:t xml:space="preserve">Tulos</w:t>
      </w:r>
    </w:p>
    <w:p>
      <w:r>
        <w:t xml:space="preserve">name[The Cricketers], eatType[ravintola], ruoka[kiinalainen], near[All Bar One]</w:t>
      </w:r>
    </w:p>
    <w:p>
      <w:r>
        <w:rPr>
          <w:b/>
        </w:rPr>
        <w:t xml:space="preserve">Esimerkki 8.2130</w:t>
      </w:r>
    </w:p>
    <w:p>
      <w:r>
        <w:t xml:space="preserve">Kaupungin keskustassa lähellä All Bar Onea on kohtuuhintainen ravintola Green Man, jossa tarjoillaan ranskalaista ruokaa. Se ei ole lapsiystävällinen.</w:t>
      </w:r>
    </w:p>
    <w:p>
      <w:r>
        <w:rPr>
          <w:b/>
        </w:rPr>
        <w:t xml:space="preserve">Tulos</w:t>
      </w:r>
    </w:p>
    <w:p>
      <w:r>
        <w:t xml:space="preserve">nimi[Green Man], ruoka[ranskalainen], hintaluokka[kohtalainen], alue[keskusta], perheystävällinen[ei], lähellä[All Bar One]</w:t>
      </w:r>
    </w:p>
    <w:p>
      <w:r>
        <w:rPr>
          <w:b/>
        </w:rPr>
        <w:t xml:space="preserve">Esimerkki 8.2131</w:t>
      </w:r>
    </w:p>
    <w:p>
      <w:r>
        <w:t xml:space="preserve">Crowne Plaza -hotellin lähellä jokiranta-alueella sijaitseva Browns Cambridge on ensiluokkainen paikka, jossa voit syödä pikaisesti ja nauttia ruokaa perheystävällisessä kahvilatyylisessä ilmapiirissä.</w:t>
      </w:r>
    </w:p>
    <w:p>
      <w:r>
        <w:rPr>
          <w:b/>
        </w:rPr>
        <w:t xml:space="preserve">Tulos</w:t>
      </w:r>
    </w:p>
    <w:p>
      <w:r>
        <w:t xml:space="preserve">nimi[Browns Cambridge], eatType[kahvila], ruoka[pikaruoka], asiakasarvio[5/5], alue[riverside], perheystävällinen[kyllä], lähellä[Crowne Plaza Hotel]</w:t>
      </w:r>
    </w:p>
    <w:p>
      <w:r>
        <w:rPr>
          <w:b/>
        </w:rPr>
        <w:t xml:space="preserve">Esimerkki 8.2132</w:t>
      </w:r>
    </w:p>
    <w:p>
      <w:r>
        <w:t xml:space="preserve">All Bar One -ravintolan lähellä joen rannalla sijaitseva Green Man on lapsiystävällinen ja tarjoilee japanilaista ruokaa korkealla hintaluokalla.</w:t>
      </w:r>
    </w:p>
    <w:p>
      <w:r>
        <w:rPr>
          <w:b/>
        </w:rPr>
        <w:t xml:space="preserve">Tulos</w:t>
      </w:r>
    </w:p>
    <w:p>
      <w:r>
        <w:t xml:space="preserve">nimi[Green Man], ruoka[japanilainen], hintaluokka[korkea], alue[riverside], perheystävällinen[kyllä], lähellä[All Bar One]</w:t>
      </w:r>
    </w:p>
    <w:p>
      <w:r>
        <w:rPr>
          <w:b/>
        </w:rPr>
        <w:t xml:space="preserve">Esimerkki 8.2133</w:t>
      </w:r>
    </w:p>
    <w:p>
      <w:r>
        <w:t xml:space="preserve">Express by Holiday Inn -hotellin lähellä kaupungin keskustassa sijaitseva Rice Boat tarjoaa ranskalaista ruokaa korkeampaan hintaluokkaan.</w:t>
      </w:r>
    </w:p>
    <w:p>
      <w:r>
        <w:rPr>
          <w:b/>
        </w:rPr>
        <w:t xml:space="preserve">Tulos</w:t>
      </w:r>
    </w:p>
    <w:p>
      <w:r>
        <w:t xml:space="preserve">nimi[The Rice Boat], ruoka[ranskalainen], hintaluokka[yli £30], asiakasarvio[5/5], alue[kaupungin keskusta], perheystävällinen[ei], lähellä[Express by Holiday Inn]</w:t>
      </w:r>
    </w:p>
    <w:p>
      <w:r>
        <w:rPr>
          <w:b/>
        </w:rPr>
        <w:t xml:space="preserve">Esimerkki 8.2134</w:t>
      </w:r>
    </w:p>
    <w:p>
      <w:r>
        <w:t xml:space="preserve">Ranskalainen Cocum-kahvila. Se tarjoaa halpaa ruokaa.</w:t>
      </w:r>
    </w:p>
    <w:p>
      <w:r>
        <w:rPr>
          <w:b/>
        </w:rPr>
        <w:t xml:space="preserve">Tulos</w:t>
      </w:r>
    </w:p>
    <w:p>
      <w:r>
        <w:t xml:space="preserve">name[Cocum], eatType[kahvila], food[ranskalainen], priceRange[alle £20], customer rating[keskiarvo], familyFriendly[kyllä]</w:t>
      </w:r>
    </w:p>
    <w:p>
      <w:r>
        <w:rPr>
          <w:b/>
        </w:rPr>
        <w:t xml:space="preserve">Esimerkki 8.2135</w:t>
      </w:r>
    </w:p>
    <w:p>
      <w:r>
        <w:t xml:space="preserve">The Dumpling Tree -ravintolassa on loistavaa italialaista ruokaa alle 20 punnalla. Se on loistava perheravintola.</w:t>
      </w:r>
    </w:p>
    <w:p>
      <w:r>
        <w:rPr>
          <w:b/>
        </w:rPr>
        <w:t xml:space="preserve">Tulos</w:t>
      </w:r>
    </w:p>
    <w:p>
      <w:r>
        <w:t xml:space="preserve">name[The Dumpling Tree], eatType[ravintola], food[italialainen], priceRange[alle £20]</w:t>
      </w:r>
    </w:p>
    <w:p>
      <w:r>
        <w:rPr>
          <w:b/>
        </w:rPr>
        <w:t xml:space="preserve">Esimerkki 8.2136</w:t>
      </w:r>
    </w:p>
    <w:p>
      <w:r>
        <w:t xml:space="preserve">loch fyne on englantilainen ruoka asiakasarviointi 1out of 5 in the rice boat near river side</w:t>
      </w:r>
    </w:p>
    <w:p>
      <w:r>
        <w:rPr>
          <w:b/>
        </w:rPr>
        <w:t xml:space="preserve">Tulos</w:t>
      </w:r>
    </w:p>
    <w:p>
      <w:r>
        <w:t xml:space="preserve">nimi[Loch Fyne], ruoka[englantilainen], asiakkaiden arvostelu[1/5], alue[joenranta], lähellä[The Rice Boat]</w:t>
      </w:r>
    </w:p>
    <w:p>
      <w:r>
        <w:rPr>
          <w:b/>
        </w:rPr>
        <w:t xml:space="preserve">Esimerkki 8.2137</w:t>
      </w:r>
    </w:p>
    <w:p>
      <w:r>
        <w:t xml:space="preserve">Café Adriaticin lähellä jokiranta-alueella sijaitsee Travellers Rest Beefeater. Ne nostavat korkeaa hintaluokkaa ja asiakasarvosanaksi tulee 3 viidestä.</w:t>
      </w:r>
    </w:p>
    <w:p>
      <w:r>
        <w:rPr>
          <w:b/>
        </w:rPr>
        <w:t xml:space="preserve">Tulos</w:t>
      </w:r>
    </w:p>
    <w:p>
      <w:r>
        <w:t xml:space="preserve">name[Travellers Rest Beefeater], priceRange[high], asiakasarvio[3/5], alue[riverside], lähellä[Café Adriatic]</w:t>
      </w:r>
    </w:p>
    <w:p>
      <w:r>
        <w:rPr>
          <w:b/>
        </w:rPr>
        <w:t xml:space="preserve">Esimerkki 8.2138</w:t>
      </w:r>
    </w:p>
    <w:p>
      <w:r>
        <w:t xml:space="preserve">Strada on ravintola, joka sai 3 tähteä 5:stä arvostelusivustoilla.</w:t>
      </w:r>
    </w:p>
    <w:p>
      <w:r>
        <w:rPr>
          <w:b/>
        </w:rPr>
        <w:t xml:space="preserve">Tulos</w:t>
      </w:r>
    </w:p>
    <w:p>
      <w:r>
        <w:t xml:space="preserve">name[Strada], eatType[ravintola], customer rating[3/5]</w:t>
      </w:r>
    </w:p>
    <w:p>
      <w:r>
        <w:rPr>
          <w:b/>
        </w:rPr>
        <w:t xml:space="preserve">Esimerkki 8.2139</w:t>
      </w:r>
    </w:p>
    <w:p>
      <w:r>
        <w:t xml:space="preserve">Rice Boat on halpa perheystävällinen paikka, jossa tarjoillaan ranskalaista ruokaa. Se sijaitsee jokiranta-alueella lähellä Express by Holiday Inn -hotellia. Sen asiakasarvosana on alhainen.</w:t>
      </w:r>
    </w:p>
    <w:p>
      <w:r>
        <w:rPr>
          <w:b/>
        </w:rPr>
        <w:t xml:space="preserve">Tulos</w:t>
      </w:r>
    </w:p>
    <w:p>
      <w:r>
        <w:t xml:space="preserve">nimi[The Rice Boat], ruoka[ranskalainen], hintaluokka[alle £20], asiakkaiden arvostelu[alhainen], alue[jokiranta], perheystävällinen[kyllä], lähellä[Express by Holiday Inn]]</w:t>
      </w:r>
    </w:p>
    <w:p>
      <w:r>
        <w:rPr>
          <w:b/>
        </w:rPr>
        <w:t xml:space="preserve">Esimerkki 8.2140</w:t>
      </w:r>
    </w:p>
    <w:p>
      <w:r>
        <w:t xml:space="preserve">Waterman on perinteinen japanilainen ravintola joen varrella, lähellä kaupungin keskustaa, joka ei riko budjettiasi.</w:t>
      </w:r>
    </w:p>
    <w:p>
      <w:r>
        <w:rPr>
          <w:b/>
        </w:rPr>
        <w:t xml:space="preserve">Tulos</w:t>
      </w:r>
    </w:p>
    <w:p>
      <w:r>
        <w:t xml:space="preserve">nimi[The Waterman], ruoka[japanilainen], hintaluokka[£20-25], asiakkaiden arvostelu[3/5], alue[riverside], perheystävällinen[kyllä]</w:t>
      </w:r>
    </w:p>
    <w:p>
      <w:r>
        <w:rPr>
          <w:b/>
        </w:rPr>
        <w:t xml:space="preserve">Esimerkki 8.2141</w:t>
      </w:r>
    </w:p>
    <w:p>
      <w:r>
        <w:t xml:space="preserve">korkeat hinnat ja korkea luokitus The Golden Palace on kahvila, jossa on pikaruokaa</w:t>
      </w:r>
    </w:p>
    <w:p>
      <w:r>
        <w:rPr>
          <w:b/>
        </w:rPr>
        <w:t xml:space="preserve">Tulos</w:t>
      </w:r>
    </w:p>
    <w:p>
      <w:r>
        <w:t xml:space="preserve">name[The Golden Palace], eatType[kahvila], food[pikaruoka], priceRange[yli 30€], customer rating[korkea], area[riverside]</w:t>
      </w:r>
    </w:p>
    <w:p>
      <w:r>
        <w:rPr>
          <w:b/>
        </w:rPr>
        <w:t xml:space="preserve">Esimerkki 8.2142</w:t>
      </w:r>
    </w:p>
    <w:p>
      <w:r>
        <w:t xml:space="preserve">Aromi on intialaista ruokaa tarjoava kahvila, joka sijaitsee joen rannalla. Sen asiakasarviot ovat alhaiset.</w:t>
      </w:r>
    </w:p>
    <w:p>
      <w:r>
        <w:rPr>
          <w:b/>
        </w:rPr>
        <w:t xml:space="preserve">Tulos</w:t>
      </w:r>
    </w:p>
    <w:p>
      <w:r>
        <w:t xml:space="preserve">nimi[Aromi], eatType[kahvila], ruoka[intialainen], asiakasarvio[alhainen], alue[riverside], perheystävällinen[ei]</w:t>
      </w:r>
    </w:p>
    <w:p>
      <w:r>
        <w:rPr>
          <w:b/>
        </w:rPr>
        <w:t xml:space="preserve">Esimerkki 8.2143</w:t>
      </w:r>
    </w:p>
    <w:p>
      <w:r>
        <w:t xml:space="preserve">Strada-ravintola Ranskalainen ruokaravintola tarjoilee ruokaa hintaluokassa 20-25 puntaa, on lapsiystävällinen, asiakasarvio 3/5 ja sijaitsee lähellä Rainbow Vegetarian Café -ravintolaa.</w:t>
      </w:r>
    </w:p>
    <w:p>
      <w:r>
        <w:rPr>
          <w:b/>
        </w:rPr>
        <w:t xml:space="preserve">Tulos</w:t>
      </w:r>
    </w:p>
    <w:p>
      <w:r>
        <w:t xml:space="preserve">nimi[Strada], ruoka[ranskalainen], hintaluokka[£20-25], asiakasarvio[3/5], perheystävällinen[kyllä], lähellä[Rainbow Vegetarian Café]</w:t>
      </w:r>
    </w:p>
    <w:p>
      <w:r>
        <w:rPr>
          <w:b/>
        </w:rPr>
        <w:t xml:space="preserve">Esimerkki 8.2144</w:t>
      </w:r>
    </w:p>
    <w:p>
      <w:r>
        <w:t xml:space="preserve">Blue Spice -ravintolalla on korkea asiakasarvosana, ja se on lapsiystävällinen. Se sijaitsee jokiranta-alueella, ja sen hintaluokka oli 20-25 puntaa.</w:t>
      </w:r>
    </w:p>
    <w:p>
      <w:r>
        <w:rPr>
          <w:b/>
        </w:rPr>
        <w:t xml:space="preserve">Tulos</w:t>
      </w:r>
    </w:p>
    <w:p>
      <w:r>
        <w:t xml:space="preserve">nimi[Blue Spice], hintaluokka[£20-25], asiakasarvio[korkea], alue[riverside], perheystävällinen[kyllä]</w:t>
      </w:r>
    </w:p>
    <w:p>
      <w:r>
        <w:rPr>
          <w:b/>
        </w:rPr>
        <w:t xml:space="preserve">Esimerkki 8.2145</w:t>
      </w:r>
    </w:p>
    <w:p>
      <w:r>
        <w:t xml:space="preserve">Golden Palace on kallis kahvila, jolla on viiden tähden luokitus.</w:t>
      </w:r>
    </w:p>
    <w:p>
      <w:r>
        <w:rPr>
          <w:b/>
        </w:rPr>
        <w:t xml:space="preserve">Tulos</w:t>
      </w:r>
    </w:p>
    <w:p>
      <w:r>
        <w:t xml:space="preserve">name[The Golden Palace], eatType[kahvila], food[ranskalainen], priceRange[yli 30 puntaa], customer rating[5/5], area[riverside]</w:t>
      </w:r>
    </w:p>
    <w:p>
      <w:r>
        <w:rPr>
          <w:b/>
        </w:rPr>
        <w:t xml:space="preserve">Esimerkki 8.2146</w:t>
      </w:r>
    </w:p>
    <w:p>
      <w:r>
        <w:t xml:space="preserve">The Waterman on edullinen intialainen ravintola kaupungin keskustassa. Se on erittäin arvostettu, perheystävällinen paikka.</w:t>
      </w:r>
    </w:p>
    <w:p>
      <w:r>
        <w:rPr>
          <w:b/>
        </w:rPr>
        <w:t xml:space="preserve">Tulos</w:t>
      </w:r>
    </w:p>
    <w:p>
      <w:r>
        <w:t xml:space="preserve">nimi[The Waterman], ruoka[intialainen], hintaluokka[halpa], asiakkaiden arvostelu[5/5], alue[kaupungin keskusta], perheystävällinen[kyllä]</w:t>
      </w:r>
    </w:p>
    <w:p>
      <w:r>
        <w:rPr>
          <w:b/>
        </w:rPr>
        <w:t xml:space="preserve">Esimerkki 8.2147</w:t>
      </w:r>
    </w:p>
    <w:p>
      <w:r>
        <w:t xml:space="preserve">Siellä on korkeahintainen, erittäin arvostettu, lapsiystävällinen kahvila nimeltä Blue Spice. Se on Riversidessa lähellä Avalonia.</w:t>
      </w:r>
    </w:p>
    <w:p>
      <w:r>
        <w:rPr>
          <w:b/>
        </w:rPr>
        <w:t xml:space="preserve">Tulos</w:t>
      </w:r>
    </w:p>
    <w:p>
      <w:r>
        <w:t xml:space="preserve">name[Blue Spice], eatType[kahvila], priceRange[yli £30], customer rating[korkea], area[riverside], familyFriendly[yes], near[Avalon]</w:t>
      </w:r>
    </w:p>
    <w:p>
      <w:r>
        <w:rPr>
          <w:b/>
        </w:rPr>
        <w:t xml:space="preserve">Esimerkki 8.2148</w:t>
      </w:r>
    </w:p>
    <w:p>
      <w:r>
        <w:t xml:space="preserve">The Cricketers, tarjoaa hienoja sushi-ruokailuja ja noutoruokaa edulliseen hintaan joka päivä. Sijaitsee Portland Armsin lähellä.</w:t>
      </w:r>
    </w:p>
    <w:p>
      <w:r>
        <w:rPr>
          <w:b/>
        </w:rPr>
        <w:t xml:space="preserve">Tulos</w:t>
      </w:r>
    </w:p>
    <w:p>
      <w:r>
        <w:t xml:space="preserve">name[The Cricketers], eatType[kahvila], ruoka[japanilainen], asiakasarvio[keskiarvo], perheystävällinen[kyllä], lähellä[The Portland Arms]</w:t>
      </w:r>
    </w:p>
    <w:p>
      <w:r>
        <w:rPr>
          <w:b/>
        </w:rPr>
        <w:t xml:space="preserve">Esimerkki 8.2149</w:t>
      </w:r>
    </w:p>
    <w:p>
      <w:r>
        <w:t xml:space="preserve">Jos haluat maksaa alle 20 puntaa, mene Blue Spiceen, englantilaista ruokaa kaupungin keskustassa.</w:t>
      </w:r>
    </w:p>
    <w:p>
      <w:r>
        <w:rPr>
          <w:b/>
        </w:rPr>
        <w:t xml:space="preserve">Tulos</w:t>
      </w:r>
    </w:p>
    <w:p>
      <w:r>
        <w:t xml:space="preserve">nimi[Blue Spice], ruoka[English], hintaluokka[alle £20], alue[kaupungin keskusta]</w:t>
      </w:r>
    </w:p>
    <w:p>
      <w:r>
        <w:rPr>
          <w:b/>
        </w:rPr>
        <w:t xml:space="preserve">Esimerkki 8.2150</w:t>
      </w:r>
    </w:p>
    <w:p>
      <w:r>
        <w:t xml:space="preserve">Italialainen ravintola The Rice Boat sijaitsee Riversidessa lähellä Express by Holiday Inn -hotellia. Se on saanut korkeat asiakasarviot, ja se on myös lapsiystävällinen. Hintahaarukka on 20-25 puntaa.</w:t>
      </w:r>
    </w:p>
    <w:p>
      <w:r>
        <w:rPr>
          <w:b/>
        </w:rPr>
        <w:t xml:space="preserve">Tulos</w:t>
      </w:r>
    </w:p>
    <w:p>
      <w:r>
        <w:t xml:space="preserve">nimi[The Rice Boat], ruoka[italialainen], hintaluokka[£20-25], asiakkaiden arvostelu[korkea], alue[jokiranta], perheystävällinen[kyllä], lähellä[Express by Holiday Inn]</w:t>
      </w:r>
    </w:p>
    <w:p>
      <w:r>
        <w:rPr>
          <w:b/>
        </w:rPr>
        <w:t xml:space="preserve">Esimerkki 8.2151</w:t>
      </w:r>
    </w:p>
    <w:p>
      <w:r>
        <w:t xml:space="preserve">Riversidessa sijaitsee lapsiystävällinen kahvila Blue Spice. Se on Avalonin vieressä.  Ne ovat asiakkaiden arvioimana 3 viidestä ja ovat hintaluokassa 20-25.</w:t>
      </w:r>
    </w:p>
    <w:p>
      <w:r>
        <w:rPr>
          <w:b/>
        </w:rPr>
        <w:t xml:space="preserve">Tulos</w:t>
      </w:r>
    </w:p>
    <w:p>
      <w:r>
        <w:t xml:space="preserve">name[Blue Spice], eatType[kahvila], priceRange[£20-25], asiakasarvio[3/5], area[riverside], familyFriendly[yes], near[Avalon]</w:t>
      </w:r>
    </w:p>
    <w:p>
      <w:r>
        <w:rPr>
          <w:b/>
        </w:rPr>
        <w:t xml:space="preserve">Esimerkki 8.2152</w:t>
      </w:r>
    </w:p>
    <w:p>
      <w:r>
        <w:t xml:space="preserve">Pikaruokaravintola The Waterman on saanut yhden tähden, eikä se ole lapsiystävällinen. Se on kaupungin keskustassa ja hintaluokka on korkea.</w:t>
      </w:r>
    </w:p>
    <w:p>
      <w:r>
        <w:rPr>
          <w:b/>
        </w:rPr>
        <w:t xml:space="preserve">Tulos</w:t>
      </w:r>
    </w:p>
    <w:p>
      <w:r>
        <w:t xml:space="preserve">nimi[The Waterman], ruoka[Pikaruoka], hintaluokka[korkea], asiakasarvio[1/5], alue[kaupungin keskusta], perheystävällinen[ei]</w:t>
      </w:r>
    </w:p>
    <w:p>
      <w:r>
        <w:rPr>
          <w:b/>
        </w:rPr>
        <w:t xml:space="preserve">Esimerkki 8.2153</w:t>
      </w:r>
    </w:p>
    <w:p>
      <w:r>
        <w:t xml:space="preserve">Midsummer House on lähellä All Bar Onea. Se on hyvä paikka ja kallis, mutta todella sen arvoinen.</w:t>
      </w:r>
    </w:p>
    <w:p>
      <w:r>
        <w:rPr>
          <w:b/>
        </w:rPr>
        <w:t xml:space="preserve">Tulos</w:t>
      </w:r>
    </w:p>
    <w:p>
      <w:r>
        <w:t xml:space="preserve">nimi[Midsummer House], ruoka[italialainen], hintaluokka[yli £30], asiakasarvio[korkea], lähellä[All Bar One]</w:t>
      </w:r>
    </w:p>
    <w:p>
      <w:r>
        <w:rPr>
          <w:b/>
        </w:rPr>
        <w:t xml:space="preserve">Esimerkki 8.2154</w:t>
      </w:r>
    </w:p>
    <w:p>
      <w:r>
        <w:t xml:space="preserve">Zizzi on matalaluokkainen ja tarjoilee pubityyppistä ranskalaista ruokaa.</w:t>
      </w:r>
    </w:p>
    <w:p>
      <w:r>
        <w:rPr>
          <w:b/>
        </w:rPr>
        <w:t xml:space="preserve">Tulos</w:t>
      </w:r>
    </w:p>
    <w:p>
      <w:r>
        <w:t xml:space="preserve">name[Zizzi], eatType[pub], food[ranskalainen], customer rating[alhainen], familyFriendly[kyllä]</w:t>
      </w:r>
    </w:p>
    <w:p>
      <w:r>
        <w:rPr>
          <w:b/>
        </w:rPr>
        <w:t xml:space="preserve">Esimerkki 8.2155</w:t>
      </w:r>
    </w:p>
    <w:p>
      <w:r>
        <w:t xml:space="preserve">Loch Fyne on yhden tähden ravintola, joka sijaitsee joen rannalla lähellä The Rice Boat -ravintolaa.</w:t>
      </w:r>
    </w:p>
    <w:p>
      <w:r>
        <w:rPr>
          <w:b/>
        </w:rPr>
        <w:t xml:space="preserve">Tulos</w:t>
      </w:r>
    </w:p>
    <w:p>
      <w:r>
        <w:t xml:space="preserve">nimi[Loch Fyne], ruoka[italialainen], asiakkaiden arvostelu[alhainen], alue[joenranta], lähellä[The Rice Boat]</w:t>
      </w:r>
    </w:p>
    <w:p>
      <w:r>
        <w:rPr>
          <w:b/>
        </w:rPr>
        <w:t xml:space="preserve">Esimerkki 8.2156</w:t>
      </w:r>
    </w:p>
    <w:p>
      <w:r>
        <w:t xml:space="preserve">Golden Curry tarjoilee englantilaista ruokaa.  Sen asiakasarvio on 5/5, eikä se ole perheystävällinen.</w:t>
      </w:r>
    </w:p>
    <w:p>
      <w:r>
        <w:rPr>
          <w:b/>
        </w:rPr>
        <w:t xml:space="preserve">Tulos</w:t>
      </w:r>
    </w:p>
    <w:p>
      <w:r>
        <w:t xml:space="preserve">nimi[The Golden Curry], ruoka[Englanti], asiakasarvio[5/5], perheystävällinen[ei]</w:t>
      </w:r>
    </w:p>
    <w:p>
      <w:r>
        <w:rPr>
          <w:b/>
        </w:rPr>
        <w:t xml:space="preserve">Esimerkki 8.2157</w:t>
      </w:r>
    </w:p>
    <w:p>
      <w:r>
        <w:t xml:space="preserve">The Twenty Two sijaitsee kaupungin keskustassa lähellä The Rice Boat -ravintolaa. Se on lapsiystävällinen ja asiakkaiden arvostama.</w:t>
      </w:r>
    </w:p>
    <w:p>
      <w:r>
        <w:rPr>
          <w:b/>
        </w:rPr>
        <w:t xml:space="preserve">Tulos</w:t>
      </w:r>
    </w:p>
    <w:p>
      <w:r>
        <w:t xml:space="preserve">nimi[The Twenty Two], hintaluokka[yli £30], asiakasarvio[5/5], alue[kaupungin keskusta], perheystävällinen[kyllä], lähellä[The Rice Boat]</w:t>
      </w:r>
    </w:p>
    <w:p>
      <w:r>
        <w:rPr>
          <w:b/>
        </w:rPr>
        <w:t xml:space="preserve">Esimerkki 8.2158</w:t>
      </w:r>
    </w:p>
    <w:p>
      <w:r>
        <w:t xml:space="preserve">The Vaults on halpa ja perheystävällinen italialainen ravintola.</w:t>
      </w:r>
    </w:p>
    <w:p>
      <w:r>
        <w:rPr>
          <w:b/>
        </w:rPr>
        <w:t xml:space="preserve">Tulos</w:t>
      </w:r>
    </w:p>
    <w:p>
      <w:r>
        <w:t xml:space="preserve">nimi[The Vaults], ruoka[italialainen], hintaluokka[halpa], perheystävällinen[kyllä]</w:t>
      </w:r>
    </w:p>
    <w:p>
      <w:r>
        <w:rPr>
          <w:b/>
        </w:rPr>
        <w:t xml:space="preserve">Esimerkki 8.2159</w:t>
      </w:r>
    </w:p>
    <w:p>
      <w:r>
        <w:t xml:space="preserve">Golden Curry on perheystävällinen pikaruokaravintola, joka on saanut arvosanan 5/5 ja joka sijaitsee kaupungin keskustassa lähellä Café Rougea.</w:t>
      </w:r>
    </w:p>
    <w:p>
      <w:r>
        <w:rPr>
          <w:b/>
        </w:rPr>
        <w:t xml:space="preserve">Tulos</w:t>
      </w:r>
    </w:p>
    <w:p>
      <w:r>
        <w:t xml:space="preserve">nimi[The Golden Curry], ruoka[Pikaruoka], asiakkaiden arvostelu[5/5], alue[Keskusta], perheystävällinen[kyllä], lähellä[Café Rouge]</w:t>
      </w:r>
    </w:p>
    <w:p>
      <w:r>
        <w:rPr>
          <w:b/>
        </w:rPr>
        <w:t xml:space="preserve">Esimerkki 8.2160</w:t>
      </w:r>
    </w:p>
    <w:p>
      <w:r>
        <w:t xml:space="preserve">Loch Fyne on lapsiystävällinen ravintola, jossa on englantilaista ruokaa.</w:t>
      </w:r>
    </w:p>
    <w:p>
      <w:r>
        <w:rPr>
          <w:b/>
        </w:rPr>
        <w:t xml:space="preserve">Tulos</w:t>
      </w:r>
    </w:p>
    <w:p>
      <w:r>
        <w:t xml:space="preserve">name[Loch Fyne], eatType[ravintola], food[englanti], familyFriendly[kyllä]</w:t>
      </w:r>
    </w:p>
    <w:p>
      <w:r>
        <w:rPr>
          <w:b/>
        </w:rPr>
        <w:t xml:space="preserve">Esimerkki 8.2161</w:t>
      </w:r>
    </w:p>
    <w:p>
      <w:r>
        <w:t xml:space="preserve">The Six Bellsin lähellä on korkeatasoinen pikaruokaravintola. Sen nimi on Fitzbillies.</w:t>
      </w:r>
    </w:p>
    <w:p>
      <w:r>
        <w:rPr>
          <w:b/>
        </w:rPr>
        <w:t xml:space="preserve">Tulos</w:t>
      </w:r>
    </w:p>
    <w:p>
      <w:r>
        <w:t xml:space="preserve">name[Fitzbillies], food[Pikaruoka], priceRange[high], near[The Six Bells]</w:t>
      </w:r>
    </w:p>
    <w:p>
      <w:r>
        <w:rPr>
          <w:b/>
          <w:u w:val="single"/>
        </w:rPr>
        <w:t xml:space="preserve">Tehtävä numero 9</w:t>
      </w:r>
    </w:p>
    <w:p>
      <w:r>
        <w:t xml:space="preserve">Sinulle annetaan keskeneräinen englanninkielinen lause, ja sinun on ennustettava sen loppuosa.</w:t>
      </w:r>
    </w:p>
    <w:p>
      <w:r>
        <w:rPr>
          <w:b/>
        </w:rPr>
        <w:t xml:space="preserve">Esimerkki 9.0</w:t>
      </w:r>
    </w:p>
    <w:p>
      <w:r>
        <w:t xml:space="preserve">ensimmäinen luku rouva Rachel Lynde on yllättynyt rouva Rachel Lynde asui Avonlean päätien varrella...</w:t>
      </w:r>
    </w:p>
    <w:p>
      <w:r>
        <w:rPr>
          <w:b/>
        </w:rPr>
        <w:t xml:space="preserve">Tulos</w:t>
      </w:r>
    </w:p>
    <w:p>
      <w:r>
        <w:t xml:space="preserve">laskeutui alas pieneen notkelmaan, jota reunustivat leppä ja leppäkorvet ja jonka poikki kulki puro.</w:t>
      </w:r>
    </w:p>
    <w:p>
      <w:r>
        <w:rPr>
          <w:b/>
        </w:rPr>
        <w:t xml:space="preserve">Esimerkki 9.1</w:t>
      </w:r>
    </w:p>
    <w:p>
      <w:r>
        <w:t xml:space="preserve">jonka lähde oli kaukana vanhan Cuthbertin paikan metsissä, sen sanottiin olleen mutkikas, päähänpistävä puro aikaisemmassa juoksussaan noiden metsien halki, jossa oli altaiden ja kaskadien synkkiä salaisuuksia, mutta kun se saavutti Lynden onkalon, se oli hiljainen ja rauhallinen.</w:t>
      </w:r>
    </w:p>
    <w:p>
      <w:r>
        <w:rPr>
          <w:b/>
        </w:rPr>
        <w:t xml:space="preserve">Tulos</w:t>
      </w:r>
    </w:p>
    <w:p>
      <w:r>
        <w:t xml:space="preserve">hyvin johdettu pikku puro</w:t>
      </w:r>
    </w:p>
    <w:p>
      <w:r>
        <w:rPr>
          <w:b/>
        </w:rPr>
        <w:t xml:space="preserve">Esimerkki 9.2</w:t>
      </w:r>
    </w:p>
    <w:p>
      <w:r>
        <w:t xml:space="preserve">sillä edes puro ei voisi juosta rouva Rachel Lynden oven ohi ottamatta huomioon säädyllisyyttä ja kunniaa se oli luultavasti tietoinen siitä, että rouva Rachel istui ikkunassaan pitämässä tarkkaa silmällä sitä.</w:t>
      </w:r>
    </w:p>
    <w:p>
      <w:r>
        <w:rPr>
          <w:b/>
        </w:rPr>
        <w:t xml:space="preserve">Tulos</w:t>
      </w:r>
    </w:p>
    <w:p>
      <w:r>
        <w:t xml:space="preserve">kaikki, mikä kulki puroista ja lapsista ylöspäin</w:t>
      </w:r>
    </w:p>
    <w:p>
      <w:r>
        <w:rPr>
          <w:b/>
        </w:rPr>
        <w:t xml:space="preserve">Esimerkki 9.3</w:t>
      </w:r>
    </w:p>
    <w:p>
      <w:r>
        <w:t xml:space="preserve">ja että jos hän huomasi jotakin outoa tai epäsopivaa, hän ei koskaan lepää ennen kuin oli selvittänyt, miksi ja mistä se johtuu.</w:t>
      </w:r>
    </w:p>
    <w:p>
      <w:r>
        <w:rPr>
          <w:b/>
        </w:rPr>
        <w:t xml:space="preserve">Tulos</w:t>
      </w:r>
    </w:p>
    <w:p>
      <w:r>
        <w:t xml:space="preserve">avonleassa ja sen ulkopuolella on paljon ihmisiä, jotka voivat hoitaa naapurinsa asioita laiminlyömällä omat asiansa.</w:t>
      </w:r>
    </w:p>
    <w:p>
      <w:r>
        <w:rPr>
          <w:b/>
        </w:rPr>
        <w:t xml:space="preserve">Esimerkki 9.4</w:t>
      </w:r>
    </w:p>
    <w:p>
      <w:r>
        <w:t xml:space="preserve">mutta rouva Rachel Lynde oli yksi niistä kyvykkäistä olennoista, jotka pystyvät hoitamaan omat huolensa ja -</w:t>
      </w:r>
    </w:p>
    <w:p>
      <w:r>
        <w:rPr>
          <w:b/>
        </w:rPr>
        <w:t xml:space="preserve">Tulos</w:t>
      </w:r>
    </w:p>
    <w:p>
      <w:r>
        <w:t xml:space="preserve">muidenkin ihmisten kanssa hän oli huomattava kotiäiti hänen työnsä oli aina tehty ja hyvin tehty hän johti ompelupiiriä</w:t>
      </w:r>
    </w:p>
    <w:p>
      <w:r>
        <w:rPr>
          <w:b/>
        </w:rPr>
        <w:t xml:space="preserve">Esimerkki 9.5</w:t>
      </w:r>
    </w:p>
    <w:p>
      <w:r>
        <w:t xml:space="preserve">auttoi johtamaan pyhäkoulua ja oli kirkon avustusyhdistyksen ja ulkomaan lähetystyön apujärjestön vahvin tukija, mutta kaikesta tästä huolimatta rouva Rachel löysi runsaan</w:t>
      </w:r>
    </w:p>
    <w:p>
      <w:r>
        <w:rPr>
          <w:b/>
        </w:rPr>
        <w:t xml:space="preserve">Tulos</w:t>
      </w:r>
    </w:p>
    <w:p>
      <w:r>
        <w:t xml:space="preserve">aikaa istua tuntikausia keittiönsä ikkunan ääressä neulomassa puuvillapeittoja, joita hän oli neulonut kuusitoista.</w:t>
      </w:r>
    </w:p>
    <w:p>
      <w:r>
        <w:rPr>
          <w:b/>
        </w:rPr>
        <w:t xml:space="preserve">Esimerkki 9.6</w:t>
      </w:r>
    </w:p>
    <w:p>
      <w:r>
        <w:t xml:space="preserve">kuten avonlealaisilla taloudenhoitajilla oli tapana kertoa kauhistuneella äänellä ja tarkkaillen tarkkaan päätietä, joka kulki onkalon poikki.</w:t>
      </w:r>
    </w:p>
    <w:p>
      <w:r>
        <w:rPr>
          <w:b/>
        </w:rPr>
        <w:t xml:space="preserve">Tulos</w:t>
      </w:r>
    </w:p>
    <w:p>
      <w:r>
        <w:t xml:space="preserve">ja nousi jyrkkää punaista kukkulaa pitkin...</w:t>
      </w:r>
    </w:p>
    <w:p>
      <w:r>
        <w:rPr>
          <w:b/>
        </w:rPr>
        <w:t xml:space="preserve">Esimerkki 9.7</w:t>
      </w:r>
    </w:p>
    <w:p>
      <w:r>
        <w:t xml:space="preserve">kaikkien, jotka menivät siitä ulos tai sisään, oli kuljettava tuon kukkulan tien yli ja läpäistävä näin Rachel-rouvan kaikkinäkevän silmän näkymättömän haasteen. hän istui siellä eräänä iltapäivänä kesäkuun alussa aurinko</w:t>
      </w:r>
    </w:p>
    <w:p>
      <w:r>
        <w:rPr>
          <w:b/>
        </w:rPr>
        <w:t xml:space="preserve">Tulos</w:t>
      </w:r>
    </w:p>
    <w:p>
      <w:r>
        <w:t xml:space="preserve">tuli ikkunasta sisään lämpimänä ja kirkkaana</w:t>
      </w:r>
    </w:p>
    <w:p>
      <w:r>
        <w:rPr>
          <w:b/>
        </w:rPr>
        <w:t xml:space="preserve">Esimerkki 9.8</w:t>
      </w:r>
    </w:p>
    <w:p>
      <w:r>
        <w:t xml:space="preserve">hedelmätarha rinteessä rinteen alapuolella</w:t>
      </w:r>
    </w:p>
    <w:p>
      <w:r>
        <w:rPr>
          <w:b/>
        </w:rPr>
        <w:t xml:space="preserve">Tulos</w:t>
      </w:r>
    </w:p>
    <w:p>
      <w:r>
        <w:t xml:space="preserve">talo oli vaaleanpunaisen valkoisen kukan morsiuspunassa, jota myriadit mehiläiset hyräilivät thomas lynde nöyrä pikkumies, jota avonlealaiset kutsuivat Rachel lynden aviomieheksi, kylvi myöhäisiä nauriiden siemeniä ladon takana olevalle kukkulapellolle</w:t>
      </w:r>
    </w:p>
    <w:p>
      <w:r>
        <w:rPr>
          <w:b/>
        </w:rPr>
        <w:t xml:space="preserve">Esimerkki 9.9</w:t>
      </w:r>
    </w:p>
    <w:p>
      <w:r>
        <w:t xml:space="preserve">Rachel-rouva tiesi, että hänen pitäisi, koska hän oli kuullut tämän kertovan Peter Morrisonille edellisenä iltana William J:ssä.</w:t>
      </w:r>
    </w:p>
    <w:p>
      <w:r>
        <w:rPr>
          <w:b/>
        </w:rPr>
        <w:t xml:space="preserve">Tulos</w:t>
      </w:r>
    </w:p>
    <w:p>
      <w:r>
        <w:t xml:space="preserve">blairin kaupasta carmodyn luona, että hän aikoi kylvää nauriit seuraavana iltapäivänä.</w:t>
      </w:r>
    </w:p>
    <w:p>
      <w:r>
        <w:rPr>
          <w:b/>
        </w:rPr>
        <w:t xml:space="preserve">Esimerkki 9.10</w:t>
      </w:r>
    </w:p>
    <w:p>
      <w:r>
        <w:t xml:space="preserve">Peter oli tietysti kysynyt häneltä, sillä Matthew Cuthbert ei ollut koskaan -</w:t>
      </w:r>
    </w:p>
    <w:p>
      <w:r>
        <w:rPr>
          <w:b/>
        </w:rPr>
        <w:t xml:space="preserve">Tulos</w:t>
      </w:r>
    </w:p>
    <w:p>
      <w:r>
        <w:t xml:space="preserve">ei ole koko elämänsä aikana kertonut vapaaehtoisesti mistään, ja silti Matthew Cuthbert oli tässä puoli neljältä kiireisen päivän iltapäivänä ajamassa rauhallisesti notkelman yli ja mäkeä ylös.</w:t>
      </w:r>
    </w:p>
    <w:p>
      <w:r>
        <w:rPr>
          <w:b/>
        </w:rPr>
        <w:t xml:space="preserve">Esimerkki 9.11</w:t>
      </w:r>
    </w:p>
    <w:p>
      <w:r>
        <w:t xml:space="preserve">ja hänen parhaat vaatteensa, mikä oli selvä todiste siitä, että hän oli lähdössä pois Avonleasta, ja hänellä oli rattaat ja oranssi tamma, mikä osoitti, että hän oli menossa huomattavan matkan päähän, ja nyt missä oli</w:t>
      </w:r>
    </w:p>
    <w:p>
      <w:r>
        <w:rPr>
          <w:b/>
        </w:rPr>
        <w:t xml:space="preserve">Tulos</w:t>
      </w:r>
    </w:p>
    <w:p>
      <w:r>
        <w:t xml:space="preserve">Matthew Cuthbert menossa ja miksi hän oli menossa sinne?</w:t>
      </w:r>
    </w:p>
    <w:p>
      <w:r>
        <w:rPr>
          <w:b/>
        </w:rPr>
        <w:t xml:space="preserve">Esimerkki 9.12</w:t>
      </w:r>
    </w:p>
    <w:p>
      <w:r>
        <w:t xml:space="preserve">jos se olisi ollut joku muu mies avonlea missus Rachel taitavasti laittaa tämän</w:t>
      </w:r>
    </w:p>
    <w:p>
      <w:r>
        <w:rPr>
          <w:b/>
        </w:rPr>
        <w:t xml:space="preserve">Tulos</w:t>
      </w:r>
    </w:p>
    <w:p>
      <w:r>
        <w:t xml:space="preserve">ja se yhdessä olisi voinut antaa melko hyvän arvauksen molempiin kysymyksiin, mutta Matthew lähti niin harvoin kotoa, että hänen oli täytynyt lähteä jostain kiireellisestä ja epätavallisesta syystä.</w:t>
      </w:r>
    </w:p>
    <w:p>
      <w:r>
        <w:rPr>
          <w:b/>
        </w:rPr>
        <w:t xml:space="preserve">Esimerkki 9.13</w:t>
      </w:r>
    </w:p>
    <w:p>
      <w:r>
        <w:t xml:space="preserve">hän oli maailman ujoin mies ja inhosi mennä vieraiden ihmisten keskelle tai mihinkään paikkaan, jossa hän joutuisi puhumaan Matthew pukeutui valkoiseen kaulukseen ja ajoi lastenvaunuilla oli jotakin, mitä ei tapahtunut.</w:t>
      </w:r>
    </w:p>
    <w:p>
      <w:r>
        <w:rPr>
          <w:b/>
        </w:rPr>
        <w:t xml:space="preserve">Tulos</w:t>
      </w:r>
    </w:p>
    <w:p>
      <w:r>
        <w:t xml:space="preserve">usein rouva Rachel pohdiskeli vaikka kuinka, mutta ei saanut mitään irti siitä.</w:t>
      </w:r>
    </w:p>
    <w:p>
      <w:r>
        <w:rPr>
          <w:b/>
        </w:rPr>
        <w:t xml:space="preserve">Esimerkki 9.14</w:t>
      </w:r>
    </w:p>
    <w:p>
      <w:r>
        <w:t xml:space="preserve">ja hänen iltapäivänsä oli pilalla. Menen Green Gablesiin teen jälkeen.</w:t>
      </w:r>
    </w:p>
    <w:p>
      <w:r>
        <w:rPr>
          <w:b/>
        </w:rPr>
        <w:t xml:space="preserve">Tulos</w:t>
      </w:r>
    </w:p>
    <w:p>
      <w:r>
        <w:t xml:space="preserve">ja selvittää Marillalta, minne hän on mennyt ja miksi arvokas nainen lopulta päätteli, ettei hän yleensä käy kaupungissa tähän aikaan vuodesta eikä hän koskaan käy täällä.</w:t>
      </w:r>
    </w:p>
    <w:p>
      <w:r>
        <w:rPr>
          <w:b/>
        </w:rPr>
        <w:t xml:space="preserve">Esimerkki 9.15</w:t>
      </w:r>
    </w:p>
    <w:p>
      <w:r>
        <w:t xml:space="preserve">jos häneltä olisi loppunut</w:t>
      </w:r>
    </w:p>
    <w:p>
      <w:r>
        <w:rPr>
          <w:b/>
        </w:rPr>
        <w:t xml:space="preserve">Tulos</w:t>
      </w:r>
    </w:p>
    <w:p>
      <w:r>
        <w:t xml:space="preserve">naurissiemenen hän ei pukisi ja ottaisi rattaita lähteäkseen hakemaan lisää...</w:t>
      </w:r>
    </w:p>
    <w:p>
      <w:r>
        <w:rPr>
          <w:b/>
        </w:rPr>
        <w:t xml:space="preserve">Esimerkki 9.16</w:t>
      </w:r>
    </w:p>
    <w:p>
      <w:r>
        <w:t xml:space="preserve">jotain on kuitenkin täytynyt tapahtua eilisillan jälkeen, jotta hän lähti liikkeelle olen täysin ymmälläni siitä enkä saa minuuttiakaan mielenrauhaa tai omatuntoa ennen kuin tiedän, mikä on vienyt Matthew Cuthbertin pois Avonleasta tänään vastaavasti teetä juotuani rouva Rachel lähti liikkeelle hän</w:t>
      </w:r>
    </w:p>
    <w:p>
      <w:r>
        <w:rPr>
          <w:b/>
        </w:rPr>
        <w:t xml:space="preserve">Tulos</w:t>
      </w:r>
    </w:p>
    <w:p>
      <w:r>
        <w:t xml:space="preserve">ei ollut kaukana</w:t>
      </w:r>
    </w:p>
    <w:p>
      <w:r>
        <w:rPr>
          <w:b/>
        </w:rPr>
        <w:t xml:space="preserve">Esimerkki 9.17</w:t>
      </w:r>
    </w:p>
    <w:p>
      <w:r>
        <w:t xml:space="preserve">iso</w:t>
      </w:r>
    </w:p>
    <w:p>
      <w:r>
        <w:rPr>
          <w:b/>
        </w:rPr>
        <w:t xml:space="preserve">Tulos</w:t>
      </w:r>
    </w:p>
    <w:p>
      <w:r>
        <w:t xml:space="preserve">rambling orchard embowered house jossa cuthbertit asuivat oli vajaan neljänneksen mailin päässä tieltä lynde's hollow toki pitkä kuja teki siitä paljon kauemmas Matthew cuthbertin isä yhtä ujo ja hiljainen kuin hänen poikansa hänen jälkeensä</w:t>
      </w:r>
    </w:p>
    <w:p>
      <w:r>
        <w:rPr>
          <w:b/>
        </w:rPr>
        <w:t xml:space="preserve">Esimerkki 9.18</w:t>
      </w:r>
    </w:p>
    <w:p>
      <w:r>
        <w:t xml:space="preserve">oli päässyt niin kauas kuin vain pystyi lähimmäisistään ilman, että</w:t>
      </w:r>
    </w:p>
    <w:p>
      <w:r>
        <w:rPr>
          <w:b/>
        </w:rPr>
        <w:t xml:space="preserve">Tulos</w:t>
      </w:r>
    </w:p>
    <w:p>
      <w:r>
        <w:t xml:space="preserve">itse asiassa vetäytymässä metsään, kun hän perusti kotitilansa Green Gables rakennettiin hänen raivatun maansa kauimmaiselle reunalle, ja siellä se on ollut tähän päivään asti.</w:t>
      </w:r>
    </w:p>
    <w:p>
      <w:r>
        <w:rPr>
          <w:b/>
        </w:rPr>
        <w:t xml:space="preserve">Esimerkki 9.19</w:t>
      </w:r>
    </w:p>
    <w:p>
      <w:r>
        <w:t xml:space="preserve">tuskin näkyi päätieltä, jonka varrella kaikki muut avonlean talot sijaitsivat niin sosiaalisesti. rouva Rachel Lynde ei kutsunut asumista tällaisessa paikassa asumiseksi lainkaan, se oli vain oleskelua, niin hän sanoi.</w:t>
      </w:r>
    </w:p>
    <w:p>
      <w:r>
        <w:rPr>
          <w:b/>
        </w:rPr>
        <w:t xml:space="preserve">Tulos</w:t>
      </w:r>
    </w:p>
    <w:p>
      <w:r>
        <w:t xml:space="preserve">sanoi hän astuessaan pitkin syvää ruohottunutta kujaa...</w:t>
      </w:r>
    </w:p>
    <w:p>
      <w:r>
        <w:rPr>
          <w:b/>
        </w:rPr>
        <w:t xml:space="preserve">Esimerkki 9.20</w:t>
      </w:r>
    </w:p>
    <w:p>
      <w:r>
        <w:t xml:space="preserve">villiruusupensaiden reunustama ei ole ihme, että Matthew ja Marilla ovat molemmat hieman outoja, kun asuvat täällä takana</w:t>
      </w:r>
    </w:p>
    <w:p>
      <w:r>
        <w:rPr>
          <w:b/>
        </w:rPr>
        <w:t xml:space="preserve">Tulos</w:t>
      </w:r>
    </w:p>
    <w:p>
      <w:r>
        <w:t xml:space="preserve">itsessään puut eivät ole paljon seuraa, vaikka rakas tietää, että jos ne olisivat, niitä olisi tarpeeksi, katselisin mieluummin ihmisiä ollakseni varma.</w:t>
      </w:r>
    </w:p>
    <w:p>
      <w:r>
        <w:rPr>
          <w:b/>
        </w:rPr>
        <w:t xml:space="preserve">Esimerkki 9.21</w:t>
      </w:r>
    </w:p>
    <w:p>
      <w:r>
        <w:t xml:space="preserve">he vaikuttavat tyytyväisiltä, mutta kai he ovat tottuneet siihen, että ihminen voi tottua mihin tahansa, jopa hirtetyksi tulemiseen, kuten irlantilainen sanoi, kun neiti Rachel astui ulos kujalta Green Gablesin takapihalle, joka oli hyvin vihreä ja siisti ja...</w:t>
      </w:r>
    </w:p>
    <w:p>
      <w:r>
        <w:rPr>
          <w:b/>
        </w:rPr>
        <w:t xml:space="preserve">Tulos</w:t>
      </w:r>
    </w:p>
    <w:p>
      <w:r>
        <w:t xml:space="preserve">tarkka oli se piha</w:t>
      </w:r>
    </w:p>
    <w:p>
      <w:r>
        <w:rPr>
          <w:b/>
        </w:rPr>
        <w:t xml:space="preserve">Esimerkki 9.22</w:t>
      </w:r>
    </w:p>
    <w:p>
      <w:r>
        <w:t xml:space="preserve">aloittaa</w:t>
      </w:r>
    </w:p>
    <w:p>
      <w:r>
        <w:rPr>
          <w:b/>
        </w:rPr>
        <w:t xml:space="preserve">Tulos</w:t>
      </w:r>
    </w:p>
    <w:p>
      <w:r>
        <w:t xml:space="preserve">toisella puolella oli suuria patriarkaalisia pajuja ja toisella primitiivisiä lombardioita ei näkynyt keppejä eikä kiveä, sillä rouva Rachel olisi nähnyt sen, jos siellä olisi ollut yksityisesti hän oli sitä mieltä, että Marilla Cuthbert pyyhkäisi pihan yhtä usein kuin talonsa.</w:t>
      </w:r>
    </w:p>
    <w:p>
      <w:r>
        <w:rPr>
          <w:b/>
        </w:rPr>
        <w:t xml:space="preserve">Esimerkki 9.23</w:t>
      </w:r>
    </w:p>
    <w:p>
      <w:r>
        <w:t xml:space="preserve">olisi voinut syödä ateriansa maasta ilman, että olisi ylenpalttisesti nokittanut sananlaskuista nokkaa</w:t>
      </w:r>
    </w:p>
    <w:p>
      <w:r>
        <w:rPr>
          <w:b/>
        </w:rPr>
        <w:t xml:space="preserve">Tulos</w:t>
      </w:r>
    </w:p>
    <w:p>
      <w:r>
        <w:t xml:space="preserve">rouva rachel koputti fiksusti keittiön ovea ja astui sisään, kun häntä kehotettiin tekemään niin green gablesin keittiö oli iloinen asunto.</w:t>
      </w:r>
    </w:p>
    <w:p>
      <w:r>
        <w:rPr>
          <w:b/>
        </w:rPr>
        <w:t xml:space="preserve">Esimerkki 9.24</w:t>
      </w:r>
    </w:p>
    <w:p>
      <w:r>
        <w:t xml:space="preserve">tai olisi ollut iloinen, jos se ei olisi ollut niin tuskallisen puhdas, että se olisi näyttänyt käyttämättömältä salongilta sen ikkunat katsoivat itään ja länteen läntisen ikkunan läpi takapihalle katsovasta ikkunasta tulvi lempeän kesäkuun tulva.</w:t>
      </w:r>
    </w:p>
    <w:p>
      <w:r>
        <w:rPr>
          <w:b/>
        </w:rPr>
        <w:t xml:space="preserve">Tulos</w:t>
      </w:r>
    </w:p>
    <w:p>
      <w:r>
        <w:t xml:space="preserve">auringonvalo, mutta itäinen</w:t>
      </w:r>
    </w:p>
    <w:p>
      <w:r>
        <w:rPr>
          <w:b/>
        </w:rPr>
        <w:t xml:space="preserve">Esimerkki 9.25</w:t>
      </w:r>
    </w:p>
    <w:p>
      <w:r>
        <w:t xml:space="preserve">josta näkyi vilaukselta kukkivat valkoiset kirsikkapuut vasemmassa hedelmätarhassa ja nyökyttelevät hoikat koivut alhaalla.</w:t>
      </w:r>
    </w:p>
    <w:p>
      <w:r>
        <w:rPr>
          <w:b/>
        </w:rPr>
        <w:t xml:space="preserve">Tulos</w:t>
      </w:r>
    </w:p>
    <w:p>
      <w:r>
        <w:t xml:space="preserve">onkalo puron varrella oli vihertänyt viiniköynnösten rykelmä täällä istui marilla cuthbert kun hän ylipäätään istui aina hieman epäluuloisesti auringonpaistetta kohtaan</w:t>
      </w:r>
    </w:p>
    <w:p>
      <w:r>
        <w:rPr>
          <w:b/>
        </w:rPr>
        <w:t xml:space="preserve">Esimerkki 9.26</w:t>
      </w:r>
    </w:p>
    <w:p>
      <w:r>
        <w:t xml:space="preserve">ja tässä hän nyt istui neulomassa, ja pöytä hänen takanaan oli katettu illallista varten.</w:t>
      </w:r>
    </w:p>
    <w:p>
      <w:r>
        <w:rPr>
          <w:b/>
        </w:rPr>
        <w:t xml:space="preserve">Tulos</w:t>
      </w:r>
    </w:p>
    <w:p>
      <w:r>
        <w:t xml:space="preserve">hän oli sulkenut oven</w:t>
      </w:r>
    </w:p>
    <w:p>
      <w:r>
        <w:rPr>
          <w:b/>
        </w:rPr>
        <w:t xml:space="preserve">Esimerkki 9.27</w:t>
      </w:r>
    </w:p>
    <w:p>
      <w:r>
        <w:t xml:space="preserve">siellä oli kolme lautasta katettuna niin, että Marillan täytyi odottaa jotakuta kotiin Matthew'n kanssa teelle, mutta astiat olivat arkisia astioita ja</w:t>
      </w:r>
    </w:p>
    <w:p>
      <w:r>
        <w:rPr>
          <w:b/>
        </w:rPr>
        <w:t xml:space="preserve">Tulos</w:t>
      </w:r>
    </w:p>
    <w:p>
      <w:r>
        <w:t xml:space="preserve">tarjolla oli vain rapu-omenasäilykkeitä ja yhdenlaista kakkua, joten odotettu seurue ei voinut olla mitään tiettyä seuraa.</w:t>
      </w:r>
    </w:p>
    <w:p>
      <w:r>
        <w:rPr>
          <w:b/>
        </w:rPr>
        <w:t xml:space="preserve">Esimerkki 9.28</w:t>
      </w:r>
    </w:p>
    <w:p>
      <w:r>
        <w:t xml:space="preserve">mutta mitä</w:t>
      </w:r>
    </w:p>
    <w:p>
      <w:r>
        <w:rPr>
          <w:b/>
        </w:rPr>
        <w:t xml:space="preserve">Tulos</w:t>
      </w:r>
    </w:p>
    <w:p>
      <w:r>
        <w:t xml:space="preserve">Matthew'n valkoisesta kauluksesta ja oranssi tamma neiti Rachel oli alkanut melkoisesti huimaantua tästä epätavallisesta mysteeristä hiljaisen salaperäisen Green Gablesin ympärillä hyvää iltaa Rachel Marilla sanoi reippaasti tämä on todella hieno ilta, eikö olekin, etkö istuisi alas?</w:t>
      </w:r>
    </w:p>
    <w:p>
      <w:r>
        <w:rPr>
          <w:b/>
        </w:rPr>
        <w:t xml:space="preserve">Esimerkki 9.29</w:t>
      </w:r>
    </w:p>
    <w:p>
      <w:r>
        <w:t xml:space="preserve">miten kaikki teidän vanhempanne ovat jotain, joka muun nimen puuttuessa voisi olla -</w:t>
      </w:r>
    </w:p>
    <w:p>
      <w:r>
        <w:rPr>
          <w:b/>
        </w:rPr>
        <w:t xml:space="preserve">Tulos</w:t>
      </w:r>
    </w:p>
    <w:p>
      <w:r>
        <w:t xml:space="preserve">Marilla Cuthbertin ja rouva Rachelin välillä vallitsi ja on aina vallinnut ystävyys huolimatta tai ehkä juuri erilaisuudestaan Marilla oli pitkä</w:t>
      </w:r>
    </w:p>
    <w:p>
      <w:r>
        <w:rPr>
          <w:b/>
        </w:rPr>
        <w:t xml:space="preserve">Esimerkki 9.30</w:t>
      </w:r>
    </w:p>
    <w:p>
      <w:r>
        <w:t xml:space="preserve">laiha nainen, jolla on kulmia ja mutkia</w:t>
      </w:r>
    </w:p>
    <w:p>
      <w:r>
        <w:rPr>
          <w:b/>
        </w:rPr>
        <w:t xml:space="preserve">Tulos</w:t>
      </w:r>
    </w:p>
    <w:p>
      <w:r>
        <w:t xml:space="preserve">hänen tummissa hiuksissaan näkyi joitakin harmaita raitoja ja ne oli aina kierretty ylös kovaan pieneen solmuun, jonka takana oli kaksi lankahiuslenkkiä, jotka oli työnnetty aggressiivisesti sen läpi, ja hän näytti naiselta, jolla oli kapea kokemus ja jäykkä omatunto, mikä hän oli</w:t>
      </w:r>
    </w:p>
    <w:p>
      <w:r>
        <w:rPr>
          <w:b/>
        </w:rPr>
        <w:t xml:space="preserve">Esimerkki 9.31</w:t>
      </w:r>
    </w:p>
    <w:p>
      <w:r>
        <w:t xml:space="preserve">mutta hänen suussaan oli jotakin pelastavaa, jota jos se olisi ollut edes hieman kehittynyt, olisi voitu pitää osoituksena huumorintajusta. Olemme kaikki aika hyvin sanottu neiti Rachel Pelkäsin, ettet ollut, vaikka kun näin Matthew'n aloittavan tänään, ajattelin, että ehkä hän oli...</w:t>
      </w:r>
    </w:p>
    <w:p>
      <w:r>
        <w:rPr>
          <w:b/>
        </w:rPr>
        <w:t xml:space="preserve">Tulos</w:t>
      </w:r>
    </w:p>
    <w:p>
      <w:r>
        <w:t xml:space="preserve">lääkärissä käynti</w:t>
      </w:r>
    </w:p>
    <w:p>
      <w:r>
        <w:rPr>
          <w:b/>
        </w:rPr>
        <w:t xml:space="preserve">Esimerkki 9.32</w:t>
      </w:r>
    </w:p>
    <w:p>
      <w:r>
        <w:t xml:space="preserve">Marillan huulet nykivät ymmärtäväisesti. Hän oli odottanut, että Rachel-rouva</w:t>
      </w:r>
    </w:p>
    <w:p>
      <w:r>
        <w:rPr>
          <w:b/>
        </w:rPr>
        <w:t xml:space="preserve">Tulos</w:t>
      </w:r>
    </w:p>
    <w:p>
      <w:r>
        <w:t xml:space="preserve">ylös hän oli tiennyt, että Matthew'n näkeminen niin selittämättömästi lähtevänä olisi liikaa hänen naapurinsa uteliaisuudelle. ei, olen aivan kunnossa, vaikka minulla olikin eilen paha päänsärky, hän sanoi.</w:t>
      </w:r>
    </w:p>
    <w:p>
      <w:r>
        <w:rPr>
          <w:b/>
        </w:rPr>
        <w:t xml:space="preserve">Esimerkki 9.33</w:t>
      </w:r>
    </w:p>
    <w:p>
      <w:r>
        <w:t xml:space="preserve">Matthew meni</w:t>
      </w:r>
    </w:p>
    <w:p>
      <w:r>
        <w:rPr>
          <w:b/>
        </w:rPr>
        <w:t xml:space="preserve">Tulos</w:t>
      </w:r>
    </w:p>
    <w:p>
      <w:r>
        <w:t xml:space="preserve">bright riveriin saamme pienen pojan Nova Scotian orpokodista ja hän tulee junalla tänä iltana jos Marilla olisi sanonut, että Matthew oli mennyt bright riveriin tapaamaan australialaista kengurua, rouva Rachel ei olisi voinut olla hämmästyneempi.</w:t>
      </w:r>
    </w:p>
    <w:p>
      <w:r>
        <w:rPr>
          <w:b/>
        </w:rPr>
        <w:t xml:space="preserve">Esimerkki 9.34</w:t>
      </w:r>
    </w:p>
    <w:p>
      <w:r>
        <w:t xml:space="preserve">hän oli todella tyrmistynyt viisi sekuntia, koska ei ollut mahdollista, että Marilla pilaili...</w:t>
      </w:r>
    </w:p>
    <w:p>
      <w:r>
        <w:rPr>
          <w:b/>
        </w:rPr>
        <w:t xml:space="preserve">Tulos</w:t>
      </w:r>
    </w:p>
    <w:p>
      <w:r>
        <w:t xml:space="preserve">hänestä, mutta rouva Rachelin oli melkein pakko olettaa, että olet tosissasi, Marilla, hän vaati, kun ääni palasi hänen luokseen, kyllä, tietenkin.</w:t>
      </w:r>
    </w:p>
    <w:p>
      <w:r>
        <w:rPr>
          <w:b/>
        </w:rPr>
        <w:t xml:space="preserve">Esimerkki 9.35</w:t>
      </w:r>
    </w:p>
    <w:p>
      <w:r>
        <w:t xml:space="preserve">sanoi Marilla kuin saisi poikia orpokodista -</w:t>
      </w:r>
    </w:p>
    <w:p>
      <w:r>
        <w:rPr>
          <w:b/>
        </w:rPr>
        <w:t xml:space="preserve">Tulos</w:t>
      </w:r>
    </w:p>
    <w:p>
      <w:r>
        <w:t xml:space="preserve">nova scotiassa kuuluivat tavanomaisiin kevättöihin millä tahansa hyvin säännellyllä avonlean maatilalla sen sijaan, että ne olisivat olleet ennenkuulumaton uudistus. rouva rachel tunsi saaneensa vakavan henkisen järkytyksen. hän ajatteli huutomerkkeinä.</w:t>
      </w:r>
    </w:p>
    <w:p>
      <w:r>
        <w:rPr>
          <w:b/>
        </w:rPr>
        <w:t xml:space="preserve">Esimerkki 9.36</w:t>
      </w:r>
    </w:p>
    <w:p>
      <w:r>
        <w:t xml:space="preserve">Marilla ja Matthew Cuthbert, jotka adoptoivat -</w:t>
      </w:r>
    </w:p>
    <w:p>
      <w:r>
        <w:rPr>
          <w:b/>
        </w:rPr>
        <w:t xml:space="preserve">Tulos</w:t>
      </w:r>
    </w:p>
    <w:p>
      <w:r>
        <w:t xml:space="preserve">poika orpokodista, no maailma oli varmasti kääntymässä ylösalaisin hän ei olisi yllättynyt mistään tämän jälkeen mistään ei mitään</w:t>
      </w:r>
    </w:p>
    <w:p>
      <w:r>
        <w:rPr>
          <w:b/>
        </w:rPr>
        <w:t xml:space="preserve">Esimerkki 9.37</w:t>
      </w:r>
    </w:p>
    <w:p>
      <w:r>
        <w:t xml:space="preserve">mikä ihmeen takia teillä on tuollainen ajatus päässänne, hän vaati paheksuvasti.</w:t>
      </w:r>
    </w:p>
    <w:p>
      <w:r>
        <w:rPr>
          <w:b/>
        </w:rPr>
        <w:t xml:space="preserve">Tulos</w:t>
      </w:r>
    </w:p>
    <w:p>
      <w:r>
        <w:t xml:space="preserve">tämä oli tehty kysymättä hänen neuvoaan ja se oli pakko paheksua no olemme miettineet sitä jo jonkin aikaa koko talven itse asiassa Marilla palasi takaisin</w:t>
      </w:r>
    </w:p>
    <w:p>
      <w:r>
        <w:rPr>
          <w:b/>
        </w:rPr>
        <w:t xml:space="preserve">Esimerkki 9.38</w:t>
      </w:r>
    </w:p>
    <w:p>
      <w:r>
        <w:t xml:space="preserve">Alexander Spencerin rouva oli täällä eräänä päivänä ennen joulua ja sanoi hakevansa pienen tytön Hopetonin mielisairaalasta.</w:t>
      </w:r>
    </w:p>
    <w:p>
      <w:r>
        <w:rPr>
          <w:b/>
        </w:rPr>
        <w:t xml:space="preserve">Tulos</w:t>
      </w:r>
    </w:p>
    <w:p>
      <w:r>
        <w:t xml:space="preserve">keväällä</w:t>
      </w:r>
    </w:p>
    <w:p>
      <w:r>
        <w:rPr>
          <w:b/>
        </w:rPr>
        <w:t xml:space="preserve">Esimerkki 9.39</w:t>
      </w:r>
    </w:p>
    <w:p>
      <w:r>
        <w:t xml:space="preserve">Joten Matthew</w:t>
      </w:r>
    </w:p>
    <w:p>
      <w:r>
        <w:rPr>
          <w:b/>
        </w:rPr>
        <w:t xml:space="preserve">Tulos</w:t>
      </w:r>
    </w:p>
    <w:p>
      <w:r>
        <w:t xml:space="preserve">ja minä olen puhunut siitä koko ajan siitä lähtien kun ajattelimme hankkia pojan Matthew on tullut vanhaksi, hän on kuusikymppinen eikä ole enää niin reipas kuin ennen hänen sydämensä vaivaa häntä paljon ja tiedät kuinka epätoivoisen vaikeaa on saada palkattua apua...</w:t>
      </w:r>
    </w:p>
    <w:p>
      <w:r>
        <w:rPr>
          <w:b/>
        </w:rPr>
        <w:t xml:space="preserve">Esimerkki 9.40</w:t>
      </w:r>
    </w:p>
    <w:p>
      <w:r>
        <w:t xml:space="preserve">siellä ei ole koskaan ketään muuta kuin nuo typerät puoliksi aikuiset ranskalaispojat, ja heti kun saatte yhdenkin oppimaan tavoistanne ja opettamaan jotakin, hän lähtee ja lähtee pois.</w:t>
      </w:r>
    </w:p>
    <w:p>
      <w:r>
        <w:rPr>
          <w:b/>
        </w:rPr>
        <w:t xml:space="preserve">Tulos</w:t>
      </w:r>
    </w:p>
    <w:p>
      <w:r>
        <w:t xml:space="preserve">hummerisäilyketehtaat tai osavaltiot aluksi Matthew ehdotti kotipojan hankkimista, mutta kieltäydyin siitä.</w:t>
      </w:r>
    </w:p>
    <w:p>
      <w:r>
        <w:rPr>
          <w:b/>
        </w:rPr>
        <w:t xml:space="preserve">Esimerkki 9.41</w:t>
      </w:r>
    </w:p>
    <w:p>
      <w:r>
        <w:t xml:space="preserve">he voivat olla ihan hyviä enkä väitä etteivätkö olisi, mutta ei mitään London Streetin arabeja minulle, sanoin, että antakaa minulle syntyperäinen syntyperäinen, niin ainakin siellä on</w:t>
      </w:r>
    </w:p>
    <w:p>
      <w:r>
        <w:rPr>
          <w:b/>
        </w:rPr>
        <w:t xml:space="preserve">Tulos</w:t>
      </w:r>
    </w:p>
    <w:p>
      <w:r>
        <w:t xml:space="preserve">on riski riippumatta siitä, kenet saamme, mutta minun on helpompi mielessäni ja nukkua rauhallisemmin öisin, jos saamme syntynyt kanadalainen</w:t>
      </w:r>
    </w:p>
    <w:p>
      <w:r>
        <w:rPr>
          <w:b/>
        </w:rPr>
        <w:t xml:space="preserve">Esimerkki 9.42</w:t>
      </w:r>
    </w:p>
    <w:p>
      <w:r>
        <w:t xml:space="preserve">joten lopulta päätimme pyytää Spencer-rouvaa valitsemaan meille yhden...</w:t>
      </w:r>
    </w:p>
    <w:p>
      <w:r>
        <w:rPr>
          <w:b/>
        </w:rPr>
        <w:t xml:space="preserve">Tulos</w:t>
      </w:r>
    </w:p>
    <w:p>
      <w:r>
        <w:t xml:space="preserve">kun hän meni hakemaan pientä tyttöään kuulimme viime viikolla, että hän oli lähdössä, joten lähetimme hänelle viestin Richard Spencerin väen kautta Carmodyn luo, että hän toisi meille fiksun, todennäköisesti noin kymmenen tai yhdentoista ikäisen pojan, ja päätimme, että se olisi paras ikä.</w:t>
      </w:r>
    </w:p>
    <w:p>
      <w:r>
        <w:rPr>
          <w:b/>
        </w:rPr>
        <w:t xml:space="preserve">Esimerkki 9.43</w:t>
      </w:r>
    </w:p>
    <w:p>
      <w:r>
        <w:t xml:space="preserve">tarpeeksi vanha ollakseen tarpeeksi hyödyllinen tekemään kotitöitä heti ja tarpeeksi nuori koulutettavaksi kunnolla aiomme antaa hänelle hyvän kodin ja koulunkäynnin saimme tänään sähkeen Alexander Spencerin rouvalta postimies toi sen asemalta ja sanoi heidän olevan tulossa.</w:t>
      </w:r>
    </w:p>
    <w:p>
      <w:r>
        <w:rPr>
          <w:b/>
        </w:rPr>
        <w:t xml:space="preserve">Tulos</w:t>
      </w:r>
    </w:p>
    <w:p>
      <w:r>
        <w:t xml:space="preserve">viiden kolmenkymmenen junalla tänä iltana</w:t>
      </w:r>
    </w:p>
    <w:p>
      <w:r>
        <w:rPr>
          <w:b/>
        </w:rPr>
        <w:t xml:space="preserve">Esimerkki 9.44</w:t>
      </w:r>
    </w:p>
    <w:p>
      <w:r>
        <w:t xml:space="preserve">Niinpä Matthew meni kirkkaaseen</w:t>
      </w:r>
    </w:p>
    <w:p>
      <w:r>
        <w:rPr>
          <w:b/>
        </w:rPr>
        <w:t xml:space="preserve">Tulos</w:t>
      </w:r>
    </w:p>
    <w:p>
      <w:r>
        <w:t xml:space="preserve">jokeen tapaamaan häntä neiti Spencer vie hänet sinne tietysti hän menee itse White Sandsin asemalle neiti Rachel ylpeili sillä, että hän aina puhuu mielipiteensä ja hän puhui sen nyt, kun oli sopeuttanut henkisen asenteensa tähän hämmästyttävään uutiseen.</w:t>
      </w:r>
    </w:p>
    <w:p>
      <w:r>
        <w:rPr>
          <w:b/>
        </w:rPr>
        <w:t xml:space="preserve">Esimerkki 9.45</w:t>
      </w:r>
    </w:p>
    <w:p>
      <w:r>
        <w:t xml:space="preserve">Marilla, sanon vain suoraan, että minusta teet hyvin typerää työtä...</w:t>
      </w:r>
    </w:p>
    <w:p>
      <w:r>
        <w:rPr>
          <w:b/>
        </w:rPr>
        <w:t xml:space="preserve">Tulos</w:t>
      </w:r>
    </w:p>
    <w:p>
      <w:r>
        <w:t xml:space="preserve">riskialtis juttu, että sitä ei tiedä mitä on saamassa, että tuo vieraan lapsen taloonsa ja kotiinsa, eikä tiedä yhtään mitään hänestä, eikä tiedä millainen hänen luonteensa on, eikä tiedä millaiset vanhemmat hänellä on ollutkaan.</w:t>
      </w:r>
    </w:p>
    <w:p>
      <w:r>
        <w:rPr>
          <w:b/>
        </w:rPr>
        <w:t xml:space="preserve">Esimerkki 9.46</w:t>
      </w:r>
    </w:p>
    <w:p>
      <w:r>
        <w:t xml:space="preserve">eikä siitä, miten hänestä todennäköisesti tulee, miksi vasta viime viikolla luin lehdestä, kuinka mies ja hänen vaimonsa saaren länsipuolella ottivat pojan pois orpokodista.</w:t>
      </w:r>
    </w:p>
    <w:p>
      <w:r>
        <w:rPr>
          <w:b/>
        </w:rPr>
        <w:t xml:space="preserve">Tulos</w:t>
      </w:r>
    </w:p>
    <w:p>
      <w:r>
        <w:t xml:space="preserve">turvapaikka ja hän sytytti talon palamaan yöllä sytytti sen tahallaan Marilla ja melkein poltti heidät rapeaksi sängyissään.</w:t>
      </w:r>
    </w:p>
    <w:p>
      <w:r>
        <w:rPr>
          <w:b/>
        </w:rPr>
        <w:t xml:space="preserve">Esimerkki 9.47</w:t>
      </w:r>
    </w:p>
    <w:p>
      <w:r>
        <w:t xml:space="preserve">ja tiedän erään toisen tapauksen, jossa adoptoitu poika imi munia, eivätkä he pystyneet irrottamaan häntä siitä.</w:t>
      </w:r>
    </w:p>
    <w:p>
      <w:r>
        <w:rPr>
          <w:b/>
        </w:rPr>
        <w:t xml:space="preserve">Tulos</w:t>
      </w:r>
    </w:p>
    <w:p>
      <w:r>
        <w:t xml:space="preserve">jos olisit kysynyt minulta neuvoa asiassa, mitä et tehnyt Marilla olisin sanonut armon tähden, että älä ajattele sellaista asiaa, se on mitä</w:t>
      </w:r>
    </w:p>
    <w:p>
      <w:r>
        <w:rPr>
          <w:b/>
        </w:rPr>
        <w:t xml:space="preserve">Esimerkki 9.48</w:t>
      </w:r>
    </w:p>
    <w:p>
      <w:r>
        <w:t xml:space="preserve">tämän työn lohdutus ei näyttänyt loukkaavan eikä huolestuttavan Marillaa hän neuloi vakaasti eteenpäin en tiedä...</w:t>
      </w:r>
    </w:p>
    <w:p>
      <w:r>
        <w:rPr>
          <w:b/>
        </w:rPr>
        <w:t xml:space="preserve">Tulos</w:t>
      </w:r>
    </w:p>
    <w:p>
      <w:r>
        <w:t xml:space="preserve">kieltämättä siinä, mitä sanot, on jotain perää, Rachel. Minullakin on ollut epäilyksiä, mutta Matthew oli kauhean päättäväinen, joten annoin periksi.</w:t>
      </w:r>
    </w:p>
    <w:p>
      <w:r>
        <w:rPr>
          <w:b/>
        </w:rPr>
        <w:t xml:space="preserve">Esimerkki 9.49</w:t>
      </w:r>
    </w:p>
    <w:p>
      <w:r>
        <w:t xml:space="preserve">Matthew päättää niin harvoin mistään, että kun hän tekee niin, tunnen aina velvollisuudekseni antaa periksi.</w:t>
      </w:r>
    </w:p>
    <w:p>
      <w:r>
        <w:rPr>
          <w:b/>
        </w:rPr>
        <w:t xml:space="preserve">Tulos</w:t>
      </w:r>
    </w:p>
    <w:p>
      <w:r>
        <w:t xml:space="preserve">riskejä on melkein kaikessa, mitä ihminen tekee tässä maailmassa, riskejä on myös siinä, että ihmiset hankkivat omia lapsia, ja jos niin käy, ne eivät aina suju hyvin.</w:t>
      </w:r>
    </w:p>
    <w:p>
      <w:r>
        <w:rPr>
          <w:b/>
        </w:rPr>
        <w:t xml:space="preserve">Esimerkki 9.50</w:t>
      </w:r>
    </w:p>
    <w:p>
      <w:r>
        <w:t xml:space="preserve">ja sitten Nova Scotia on aivan lähellä saarta, eikä se ole niin kuin me olisimme saamassa</w:t>
      </w:r>
    </w:p>
    <w:p>
      <w:r>
        <w:rPr>
          <w:b/>
        </w:rPr>
        <w:t xml:space="preserve">Tulos</w:t>
      </w:r>
    </w:p>
    <w:p>
      <w:r>
        <w:t xml:space="preserve">hän on Englannista tai Yhdysvalloista, hän ei voi olla paljon erilainen kuin me itse. toivottavasti kaikki menee hyvin sanoi rouva Rachel äänensävyllä, joka osoitti selvästi hänen tuskalliset epäilyksensä.</w:t>
      </w:r>
    </w:p>
    <w:p>
      <w:r>
        <w:rPr>
          <w:b/>
        </w:rPr>
        <w:t xml:space="preserve">Esimerkki 9.51</w:t>
      </w:r>
    </w:p>
    <w:p>
      <w:r>
        <w:t xml:space="preserve">älkää vain sanoko etten varoittanut teitä jos hän polttaa Green Gablesin tai laittaa strykniiniä kaivoon kuulin tapauksesta New Brunswickissa jossa orpo turvapaikkalapsi teki niin ja koko perhe kuoli kauhistuttaviin tuskiin, mutta kyseessä oli tyttö...</w:t>
      </w:r>
    </w:p>
    <w:p>
      <w:r>
        <w:rPr>
          <w:b/>
        </w:rPr>
        <w:t xml:space="preserve">Tulos</w:t>
      </w:r>
    </w:p>
    <w:p>
      <w:r>
        <w:t xml:space="preserve">että esimerkiksi no emme saa tyttöä, sanoi Marilla.</w:t>
      </w:r>
    </w:p>
    <w:p>
      <w:r>
        <w:rPr>
          <w:b/>
        </w:rPr>
        <w:t xml:space="preserve">Esimerkki 9.52</w:t>
      </w:r>
    </w:p>
    <w:p>
      <w:r>
        <w:t xml:space="preserve">ikään kuin kaivojen myrkyttäminen olisi puhtaasti naisellinen saavutus, jota ei pitäisi pelätä pojan kohdalla, josta en koskaan uneksisi.</w:t>
      </w:r>
    </w:p>
    <w:p>
      <w:r>
        <w:rPr>
          <w:b/>
        </w:rPr>
        <w:t xml:space="preserve">Tulos</w:t>
      </w:r>
    </w:p>
    <w:p>
      <w:r>
        <w:t xml:space="preserve">että ottaisit tytön kasvatettavaksi ihmettelen Alexander Spencerin rouvaa, että hän tekee niin, mutta hän ei kaihda koko orpokodin adoptoimista, jos hän ottaisi sen päähänsä.</w:t>
      </w:r>
    </w:p>
    <w:p>
      <w:r>
        <w:rPr>
          <w:b/>
        </w:rPr>
        <w:t xml:space="preserve">Esimerkki 9.53</w:t>
      </w:r>
    </w:p>
    <w:p>
      <w:r>
        <w:t xml:space="preserve">rouva Rachel olisi halunnut jäädä siihen asti, kunnes Matthew olisi tullut kotiin tuotu orpopoikansa kanssa, mutta koska hän arveli, että hänen saapumiseensa menisi ainakin kaksi tuntia.</w:t>
      </w:r>
    </w:p>
    <w:p>
      <w:r>
        <w:rPr>
          <w:b/>
        </w:rPr>
        <w:t xml:space="preserve">Tulos</w:t>
      </w:r>
    </w:p>
    <w:p>
      <w:r>
        <w:t xml:space="preserve">päätyi menemään Robert Bellin luo ja kertomaan uutiset, että siitä tulisi varmasti sensaatio vailla vertaa.</w:t>
      </w:r>
    </w:p>
    <w:p>
      <w:r>
        <w:rPr>
          <w:b/>
        </w:rPr>
        <w:t xml:space="preserve">Esimerkki 9.54</w:t>
      </w:r>
    </w:p>
    <w:p>
      <w:r>
        <w:t xml:space="preserve">ja rouva Rachel rakasti kovasti tehdä sensaatioita, joten hän lähti pois hieman Marillan helpotukseksi, sillä Marilla tunsi epäilyksensä ja pelkonsa heräävän uudelleen rouva Rachelin pessimismin vaikutuksesta... No kaikista asioista, joita koskaan on ollut tai tulee olemaan, ejakuloi rouva Rachel ollessaan turvallisesti</w:t>
      </w:r>
    </w:p>
    <w:p>
      <w:r>
        <w:rPr>
          <w:b/>
        </w:rPr>
        <w:t xml:space="preserve">Tulos</w:t>
      </w:r>
    </w:p>
    <w:p>
      <w:r>
        <w:t xml:space="preserve">kaistalla</w:t>
      </w:r>
    </w:p>
    <w:p>
      <w:r>
        <w:rPr>
          <w:b/>
        </w:rPr>
        <w:t xml:space="preserve">Esimerkki 9.55</w:t>
      </w:r>
    </w:p>
    <w:p>
      <w:r>
        <w:t xml:space="preserve">Näyttää todellakin siltä, että näen unta. Olen pahoillani tuon nuorukaisen puolesta.</w:t>
      </w:r>
    </w:p>
    <w:p>
      <w:r>
        <w:rPr>
          <w:b/>
        </w:rPr>
        <w:t xml:space="preserve">Tulos</w:t>
      </w:r>
    </w:p>
    <w:p>
      <w:r>
        <w:t xml:space="preserve">eikä ole mikään virhe, että Matthew ja Marilla eivät tiedä mitään lapsista, ja he odottavat hänen olevan viisaampi ja vakaampi kuin hänen oma isoisänsä.</w:t>
      </w:r>
    </w:p>
    <w:p>
      <w:r>
        <w:rPr>
          <w:b/>
        </w:rPr>
        <w:t xml:space="preserve">Esimerkki 9.56</w:t>
      </w:r>
    </w:p>
    <w:p>
      <w:r>
        <w:t xml:space="preserve">tuntuu oudolta ajatella lasta Green Gablesissa jotenkin siellä ei ole koskaan ollut lasta, sillä Matthew ja Marilla olivat jo aikuisia, kun uusi talo rakennettiin, jos olivat koskaan olleetkaan.</w:t>
      </w:r>
    </w:p>
    <w:p>
      <w:r>
        <w:rPr>
          <w:b/>
        </w:rPr>
        <w:t xml:space="preserve">Tulos</w:t>
      </w:r>
    </w:p>
    <w:p>
      <w:r>
        <w:t xml:space="preserve">lapsia, mitä on vaikea uskoa, kun katsoo heitä en olisi tuon orvon kengissä mistään hinnasta.</w:t>
      </w:r>
    </w:p>
    <w:p>
      <w:r>
        <w:rPr>
          <w:b/>
        </w:rPr>
        <w:t xml:space="preserve">Esimerkki 9.57</w:t>
      </w:r>
    </w:p>
    <w:p>
      <w:r>
        <w:t xml:space="preserve">Mutta minä säälin häntä, niinhän minä sanoin, rouva Rachel.</w:t>
      </w:r>
    </w:p>
    <w:p>
      <w:r>
        <w:rPr>
          <w:b/>
        </w:rPr>
        <w:t xml:space="preserve">Tulos</w:t>
      </w:r>
    </w:p>
    <w:p>
      <w:r>
        <w:t xml:space="preserve">villiruusupensaisiin sydämensä kyllyydestä...</w:t>
      </w:r>
    </w:p>
    <w:p>
      <w:r>
        <w:rPr>
          <w:b/>
        </w:rPr>
        <w:t xml:space="preserve">Esimerkki 9.58</w:t>
      </w:r>
    </w:p>
    <w:p>
      <w:r>
        <w:t xml:space="preserve">Luku kaksi Matthew Cuthbert on yllättynyt Matthew Cuthbert ja orrinen tamma hölkkäsivät mukavasti kahdeksan mailin matkan Bright Riveriin se oli kaunis tie, joka kulki pitkin kotoisten maatilojen välissä, ja silloin tällöin oli hieman</w:t>
      </w:r>
    </w:p>
    <w:p>
      <w:r>
        <w:rPr>
          <w:b/>
        </w:rPr>
        <w:t xml:space="preserve">Tulos</w:t>
      </w:r>
    </w:p>
    <w:p>
      <w:r>
        <w:t xml:space="preserve">balsamikuusta, jonka läpi ajetaan</w:t>
      </w:r>
    </w:p>
    <w:p>
      <w:r>
        <w:rPr>
          <w:b/>
        </w:rPr>
        <w:t xml:space="preserve">Esimerkki 9.59</w:t>
      </w:r>
    </w:p>
    <w:p>
      <w:r>
        <w:t xml:space="preserve">tai onkalossa, jossa luonnonvaraiset luumut ripustivat kalvomaisen kukkaloistonsa ilma oli makea monien omenatarhojen henkäyksestä ja niittyjen</w:t>
      </w:r>
    </w:p>
    <w:p>
      <w:r>
        <w:rPr>
          <w:b/>
        </w:rPr>
        <w:t xml:space="preserve">Tulos</w:t>
      </w:r>
    </w:p>
    <w:p>
      <w:r>
        <w:t xml:space="preserve">kallistui kaukaisuuteen ja horisonttiin helmi- ja purppuranpunaiseen sumuun, kun pikkulinnut lauloivat kuin olisi ollut koko vuoden ainoa kesäpäivä.</w:t>
      </w:r>
    </w:p>
    <w:p>
      <w:r>
        <w:rPr>
          <w:b/>
        </w:rPr>
        <w:t xml:space="preserve">Esimerkki 9.60</w:t>
      </w:r>
    </w:p>
    <w:p>
      <w:r>
        <w:t xml:space="preserve">Matthew nautti ajelusta oman tapansa mukaan, paitsi että</w:t>
      </w:r>
    </w:p>
    <w:p>
      <w:r>
        <w:rPr>
          <w:b/>
        </w:rPr>
        <w:t xml:space="preserve">Tulos</w:t>
      </w:r>
    </w:p>
    <w:p>
      <w:r>
        <w:t xml:space="preserve">hetkinä, jolloin hän tapasi naisia ja joutui nyökyttelemään heille, sillä prinssi Edvardin saarella on tarkoitus nyökytellä kaikille ja kaikille, jotka tapaa tiellä, tunsi heitä tai ei, Matthew pelkäsi kaikkia naisia paitsi Marillaa ja rouva Rachelia.</w:t>
      </w:r>
    </w:p>
    <w:p>
      <w:r>
        <w:rPr>
          <w:b/>
        </w:rPr>
        <w:t xml:space="preserve">Esimerkki 9.61</w:t>
      </w:r>
    </w:p>
    <w:p>
      <w:r>
        <w:t xml:space="preserve">hänellä oli epämiellyttävä tunne, että salaperäiset olennot nauroivat hänelle salaa, ja hän saattoi olla aivan oikeassa ajatellessaan niin, sillä hän oli oudon näköinen persoona, jolla oli</w:t>
      </w:r>
    </w:p>
    <w:p>
      <w:r>
        <w:rPr>
          <w:b/>
        </w:rPr>
        <w:t xml:space="preserve">Tulos</w:t>
      </w:r>
    </w:p>
    <w:p>
      <w:r>
        <w:t xml:space="preserve">kömpelö vartalo ja pitkät raudanharmaat hiukset, jotka koskettivat hänen kyykistyviä hartioitaan.</w:t>
      </w:r>
    </w:p>
    <w:p>
      <w:r>
        <w:rPr>
          <w:b/>
        </w:rPr>
        <w:t xml:space="preserve">Esimerkki 9.62</w:t>
      </w:r>
    </w:p>
    <w:p>
      <w:r>
        <w:t xml:space="preserve">ja täysi pehmeä ruskea parta, jota hän oli pitänyt parikymppisestä lähtien, itse asiassa hän oli näyttänyt parikymppisenä hyvin paljon samalta kuin oli</w:t>
      </w:r>
    </w:p>
    <w:p>
      <w:r>
        <w:rPr>
          <w:b/>
        </w:rPr>
        <w:t xml:space="preserve">Tulos</w:t>
      </w:r>
    </w:p>
    <w:p>
      <w:r>
        <w:t xml:space="preserve">näytti kuusikymmentä puuttuu hieman harmauden kun hän saavutti kirkas joki ei ollut merkkiäkään junan</w:t>
      </w:r>
    </w:p>
    <w:p>
      <w:r>
        <w:rPr>
          <w:b/>
        </w:rPr>
        <w:t xml:space="preserve">Esimerkki 9.63</w:t>
      </w:r>
    </w:p>
    <w:p>
      <w:r>
        <w:t xml:space="preserve">hän ajatteli olevansa liian aikaisin, joten hän sitoi hevosensa pienen kirkasvetisen jokihotellin pihalle ja meni asemalle pitkä laituri oli melkein valmis.</w:t>
      </w:r>
    </w:p>
    <w:p>
      <w:r>
        <w:rPr>
          <w:b/>
        </w:rPr>
        <w:t xml:space="preserve">Tulos</w:t>
      </w:r>
    </w:p>
    <w:p>
      <w:r>
        <w:t xml:space="preserve">ainoa elävä olento, joka näkyi, oli tyttö, joka istui vyöruusukasassa äärimmäisessä päässä.</w:t>
      </w:r>
    </w:p>
    <w:p>
      <w:r>
        <w:rPr>
          <w:b/>
        </w:rPr>
        <w:t xml:space="preserve">Esimerkki 9.64</w:t>
      </w:r>
    </w:p>
    <w:p>
      <w:r>
        <w:t xml:space="preserve">Matthew tuskin huomaa, että se oli tyttö ohitti hänet niin nopeasti kuin mahdollista katsomatta häntä oli hän katsoi hän katsoi hän</w:t>
      </w:r>
    </w:p>
    <w:p>
      <w:r>
        <w:rPr>
          <w:b/>
        </w:rPr>
        <w:t xml:space="preserve">Tulos</w:t>
      </w:r>
    </w:p>
    <w:p>
      <w:r>
        <w:t xml:space="preserve">tuskin olisi voinut olla huomaamatta hänen asenteensa ja ilmeensä jännittyneestä jäykkyydestä ja odotuksesta, hän istui siinä odottamassa jotakin tai jotakuta.</w:t>
      </w:r>
    </w:p>
    <w:p>
      <w:r>
        <w:rPr>
          <w:b/>
        </w:rPr>
        <w:t xml:space="preserve">Esimerkki 9.65</w:t>
      </w:r>
    </w:p>
    <w:p>
      <w:r>
        <w:t xml:space="preserve">ja koska istuminen ja odottaminen oli juuri silloin ainoa vaihtoehto, hän istui ja odotti kaikin voimin, ja Matteus oli tärkein</w:t>
      </w:r>
    </w:p>
    <w:p>
      <w:r>
        <w:rPr>
          <w:b/>
        </w:rPr>
        <w:t xml:space="preserve">Tulos</w:t>
      </w:r>
    </w:p>
    <w:p>
      <w:r>
        <w:t xml:space="preserve">kohtasi asemapäällikön, joka lukitsi lipunmyyntipöytää valmistautuessaan lähtemään kotiinsa illalliselle, ja kysyi häneltä, olisiko puoli kuuden juna pian tulossa.</w:t>
      </w:r>
    </w:p>
    <w:p>
      <w:r>
        <w:rPr>
          <w:b/>
        </w:rPr>
        <w:t xml:space="preserve">Esimerkki 9.66</w:t>
      </w:r>
    </w:p>
    <w:p>
      <w:r>
        <w:t xml:space="preserve">puoli kuuden ja puoli kuuden välinen juna on tullut ja mennyt puoli tuntia sitten, vastasi reipas virkamies, mutta siellä oli matkustaja.</w:t>
      </w:r>
    </w:p>
    <w:p>
      <w:r>
        <w:rPr>
          <w:b/>
        </w:rPr>
        <w:t xml:space="preserve">Tulos</w:t>
      </w:r>
    </w:p>
    <w:p>
      <w:r>
        <w:t xml:space="preserve">toin teille pienen tytön hän istuu ulkona vyöruudulla pyysin häntä menemään naisten odotushuoneeseen mutta hän ilmoitti minulle vakavasti että hän pysyisi mieluummin ulkona...</w:t>
      </w:r>
    </w:p>
    <w:p>
      <w:r>
        <w:rPr>
          <w:b/>
        </w:rPr>
        <w:t xml:space="preserve">Esimerkki 9.67</w:t>
      </w:r>
    </w:p>
    <w:p>
      <w:r>
        <w:t xml:space="preserve">Hän on tapaus, minun pitäisi sanoa, etten odota tyttöä, sanoi Matthew tyhjänä. Tulin hakemaan poikaa. Hänen pitäisi olla täällä, neiti. Alexander Spencerin piti tuoda hänet tänne Nova Scotiasta minulle.</w:t>
      </w:r>
    </w:p>
    <w:p>
      <w:r>
        <w:rPr>
          <w:b/>
        </w:rPr>
        <w:t xml:space="preserve">Tulos</w:t>
      </w:r>
    </w:p>
    <w:p>
      <w:r>
        <w:t xml:space="preserve">asemapäällikkö vihelteli</w:t>
      </w:r>
    </w:p>
    <w:p>
      <w:r>
        <w:rPr>
          <w:b/>
        </w:rPr>
        <w:t xml:space="preserve">Esimerkki 9.68</w:t>
      </w:r>
    </w:p>
    <w:p>
      <w:r>
        <w:t xml:space="preserve">Kai tässä on jokin erehdys. Hän sanoi, että Spencer-rouva tuli junasta tytön kanssa ja antoi hänet minulle. Hän sanoi, että te ja sisarenne adoptoitte hänet orpokodista ja että tulisitte hakemaan häntä.</w:t>
      </w:r>
    </w:p>
    <w:p>
      <w:r>
        <w:rPr>
          <w:b/>
        </w:rPr>
        <w:t xml:space="preserve">Tulos</w:t>
      </w:r>
    </w:p>
    <w:p>
      <w:r>
        <w:t xml:space="preserve">Kaikki mitä tiedän siitä, eikä minulla ole enää yhtään orpoa kätkettynä täällä.</w:t>
      </w:r>
    </w:p>
    <w:p>
      <w:r>
        <w:rPr>
          <w:b/>
        </w:rPr>
        <w:t xml:space="preserve">Esimerkki 9.69</w:t>
      </w:r>
    </w:p>
    <w:p>
      <w:r>
        <w:t xml:space="preserve">En ymmärrä, sanoi Matthew toivoen avuttomasti, että Marilla olisi...</w:t>
      </w:r>
    </w:p>
    <w:p>
      <w:r>
        <w:rPr>
          <w:b/>
        </w:rPr>
        <w:t xml:space="preserve">Tulos</w:t>
      </w:r>
    </w:p>
    <w:p>
      <w:r>
        <w:t xml:space="preserve">kädestä selviytyä tilanteesta no sinun on parasta kuulustella tyttöä sanoi asemapäällikkö huolimattomasti uskallan väittää että hän pystyy selittämään hänellä on oma kieli se on varmaa.</w:t>
      </w:r>
    </w:p>
    <w:p>
      <w:r>
        <w:rPr>
          <w:b/>
        </w:rPr>
        <w:t xml:space="preserve">Esimerkki 9.70</w:t>
      </w:r>
    </w:p>
    <w:p>
      <w:r>
        <w:t xml:space="preserve">ehkä heiltä oli loppunut haluamasi merkkiset pojat hän käveli hilpeästi pois ollessaan nälkäinen ja onneton Matthew jätettiin tekemään se, mikä oli hänelle vaikeampaa kuin leijonan parran karvaaminen sen luolassa kävellä tytön luokse outo tyttö ja</w:t>
      </w:r>
    </w:p>
    <w:p>
      <w:r>
        <w:rPr>
          <w:b/>
        </w:rPr>
        <w:t xml:space="preserve">Tulos</w:t>
      </w:r>
    </w:p>
    <w:p>
      <w:r>
        <w:t xml:space="preserve">orpo tyttö</w:t>
      </w:r>
    </w:p>
    <w:p>
      <w:r>
        <w:rPr>
          <w:b/>
        </w:rPr>
        <w:t xml:space="preserve">Esimerkki 9.71</w:t>
      </w:r>
    </w:p>
    <w:p>
      <w:r>
        <w:t xml:space="preserve">ja vaatia häneltä, miksi</w:t>
      </w:r>
    </w:p>
    <w:p>
      <w:r>
        <w:rPr>
          <w:b/>
        </w:rPr>
        <w:t xml:space="preserve">Tulos</w:t>
      </w:r>
    </w:p>
    <w:p>
      <w:r>
        <w:t xml:space="preserve">hän ei ollut poika Matthew huokaisi hengessä, kun hän kääntyi ympäri ja käveli varovasti laituria pitkin häntä kohti hän oli tarkkaillut häntä siitä lähtien, kun hän oli ohittanut hänet, ja hänellä oli silmät hänessä nyt Matthew ei katsonut häntä</w:t>
      </w:r>
    </w:p>
    <w:p>
      <w:r>
        <w:rPr>
          <w:b/>
        </w:rPr>
        <w:t xml:space="preserve">Esimerkki 9.72</w:t>
      </w:r>
    </w:p>
    <w:p>
      <w:r>
        <w:t xml:space="preserve">noin yksitoistavuotias lapsi, joka oli pukeutunut hyvin lyhyeen, hyvin tiukkaan, hyvin rumaan mekkoon, joka oli kellertävän harmaata vinssiä, hänellä oli haalistunut ruskea merimieshattu, ja hatun alla hänen selkäänsä pitkin ulottui</w:t>
      </w:r>
    </w:p>
    <w:p>
      <w:r>
        <w:rPr>
          <w:b/>
        </w:rPr>
        <w:t xml:space="preserve">Tulos</w:t>
      </w:r>
    </w:p>
    <w:p>
      <w:r>
        <w:t xml:space="preserve">kaksi punosta erittäin paksuja, selvästi punaisia hiuksia.</w:t>
      </w:r>
    </w:p>
    <w:p>
      <w:r>
        <w:rPr>
          <w:b/>
        </w:rPr>
        <w:t xml:space="preserve">Esimerkki 9.73</w:t>
      </w:r>
    </w:p>
    <w:p>
      <w:r>
        <w:t xml:space="preserve">hänen kasvonsa olivat pienet, valkoiset ja ohuet, myös paljon pisamia hänen suunsa oli suuri ja niin olivat myös hänen</w:t>
      </w:r>
    </w:p>
    <w:p>
      <w:r>
        <w:rPr>
          <w:b/>
        </w:rPr>
        <w:t xml:space="preserve">Tulos</w:t>
      </w:r>
    </w:p>
    <w:p>
      <w:r>
        <w:t xml:space="preserve">silmät, jotka näyttivät vihreiltä joissakin valoissa ja tunnelmissa ja harmailta toisissa, niin että tavallinen tarkkailija oli poikkeuksellinen tarkkailija.</w:t>
      </w:r>
    </w:p>
    <w:p>
      <w:r>
        <w:rPr>
          <w:b/>
        </w:rPr>
        <w:t xml:space="preserve">Esimerkki 9.74</w:t>
      </w:r>
    </w:p>
    <w:p>
      <w:r>
        <w:t xml:space="preserve">olisi voinut nähdä, että leuka oli hyvin terävä ja lausutaan, että suuret silmät olivat</w:t>
      </w:r>
    </w:p>
    <w:p>
      <w:r>
        <w:rPr>
          <w:b/>
        </w:rPr>
        <w:t xml:space="preserve">Tulos</w:t>
      </w:r>
    </w:p>
    <w:p>
      <w:r>
        <w:t xml:space="preserve">täynnä henkeä ja eloisuutta, että suu oli makeahuulinen ja ilmeikäs, että otsa oli leveä ja täyteläinen, lyhyesti sanottuna meidän tarkkanäköinen, poikkeuksellinen tarkkailijamme olisi voinut päätellä, että</w:t>
      </w:r>
    </w:p>
    <w:p>
      <w:r>
        <w:rPr>
          <w:b/>
        </w:rPr>
        <w:t xml:space="preserve">Esimerkki 9.75</w:t>
      </w:r>
    </w:p>
    <w:p>
      <w:r>
        <w:t xml:space="preserve">oli niin naurettavan peloissaan, että Matthew kuitenkin säästyi puhumasta ensimmäisenä, sillä heti kun hän päätteli, että Matthew oli tulossa hänen luokseen, hän nousi seisomaan ja tarttui yhdellä ohuella ruskealla kädellään häneen.</w:t>
      </w:r>
    </w:p>
    <w:p>
      <w:r>
        <w:rPr>
          <w:b/>
        </w:rPr>
        <w:t xml:space="preserve">Tulos</w:t>
      </w:r>
    </w:p>
    <w:p>
      <w:r>
        <w:t xml:space="preserve">kädessä nuhjuisen vanhanaikaisen mattopussin kahvasta, toista hän ojensi miehelle.</w:t>
      </w:r>
    </w:p>
    <w:p>
      <w:r>
        <w:rPr>
          <w:b/>
        </w:rPr>
        <w:t xml:space="preserve">Esimerkki 9.76</w:t>
      </w:r>
    </w:p>
    <w:p>
      <w:r>
        <w:t xml:space="preserve">Oletan, että olet herra Matthew Cuthbert of Green Gables, hän sanoi omituisella tavalla.</w:t>
      </w:r>
    </w:p>
    <w:p>
      <w:r>
        <w:rPr>
          <w:b/>
        </w:rPr>
        <w:t xml:space="preserve">Tulos</w:t>
      </w:r>
    </w:p>
    <w:p>
      <w:r>
        <w:t xml:space="preserve">selkeä suloinen ääni olen hyvin iloinen nähdessäni sinut aloin jo pelätä, ettet tule hakemaan minua.</w:t>
      </w:r>
    </w:p>
    <w:p>
      <w:r>
        <w:rPr>
          <w:b/>
        </w:rPr>
        <w:t xml:space="preserve">Esimerkki 9.77</w:t>
      </w:r>
    </w:p>
    <w:p>
      <w:r>
        <w:t xml:space="preserve">olin tehnyt</w:t>
      </w:r>
    </w:p>
    <w:p>
      <w:r>
        <w:rPr>
          <w:b/>
        </w:rPr>
        <w:t xml:space="preserve">Tulos</w:t>
      </w:r>
    </w:p>
    <w:p>
      <w:r>
        <w:t xml:space="preserve">että jos et tule hakemaan minua illalla, -</w:t>
      </w:r>
    </w:p>
    <w:p>
      <w:r>
        <w:rPr>
          <w:b/>
        </w:rPr>
        <w:t xml:space="preserve">Esimerkki 9.78</w:t>
      </w:r>
    </w:p>
    <w:p>
      <w:r>
        <w:t xml:space="preserve">En pelkäisi yhtään, ja olisi ihanaa, jos...</w:t>
      </w:r>
    </w:p>
    <w:p>
      <w:r>
        <w:rPr>
          <w:b/>
        </w:rPr>
        <w:t xml:space="preserve">Tulos</w:t>
      </w:r>
    </w:p>
    <w:p>
      <w:r>
        <w:t xml:space="preserve">nukkua villi kirsikkapuussa, joka on valkoinen ja kukkii kuunvalossa, etkö voisi kuvitella asuvasi marmorihuoneissa, etkö voisi?</w:t>
      </w:r>
    </w:p>
    <w:p>
      <w:r>
        <w:rPr>
          <w:b/>
        </w:rPr>
        <w:t xml:space="preserve">Esimerkki 9.79</w:t>
      </w:r>
    </w:p>
    <w:p>
      <w:r>
        <w:t xml:space="preserve">Matthew oli ottanut tuon laihan pienen käden kömpelösti käteensä, ja siinä hän sitten päätti, mitä tehdä, hän ei voinut sanoa tälle lapselle, jolla oli hehkuvat silmät, että</w:t>
      </w:r>
    </w:p>
    <w:p>
      <w:r>
        <w:rPr>
          <w:b/>
        </w:rPr>
        <w:t xml:space="preserve">Tulos</w:t>
      </w:r>
    </w:p>
    <w:p>
      <w:r>
        <w:t xml:space="preserve">että oli tapahtunut erehdys, hän veisi tytön kotiin ja antaisi Marillan tehdä sen, koska häntä ei voitu jättää Bright Riverille.</w:t>
      </w:r>
    </w:p>
    <w:p>
      <w:r>
        <w:rPr>
          <w:b/>
        </w:rPr>
        <w:t xml:space="preserve">Esimerkki 9.80</w:t>
      </w:r>
    </w:p>
    <w:p>
      <w:r>
        <w:t xml:space="preserve">ei ollut väliä mikä virhe oli tapahtunut, joten kaikki kysymykset ja selitykset voitiin yhtä hyvin lykätä kunnes hän oli turvallisesti takaisin Green Gablesissa anteeksi, että olin myöhässä hän sanoi ujosti tulkaa</w:t>
      </w:r>
    </w:p>
    <w:p>
      <w:r>
        <w:rPr>
          <w:b/>
        </w:rPr>
        <w:t xml:space="preserve">Tulos</w:t>
      </w:r>
    </w:p>
    <w:p>
      <w:r>
        <w:t xml:space="preserve">hevonen on pihalla anna minulle laukkusi, voin kantaa sen, lapsi vastasi iloisesti.</w:t>
      </w:r>
    </w:p>
    <w:p>
      <w:r>
        <w:rPr>
          <w:b/>
        </w:rPr>
        <w:t xml:space="preserve">Esimerkki 9.81</w:t>
      </w:r>
    </w:p>
    <w:p>
      <w:r>
        <w:t xml:space="preserve">se ei ole painava siinä on kaikki maallinen omaisuuteni mutta se ei ole painava ja jos sitä ei kanneta tietyllä tavalla kahva vetäytyy ulos joten minun on parempi pitää se koska tiedän sen tarkan taidon se on erittäin vanha mattolaukku olen hyvin iloinen että tulit vaikka se olisi ollutkin</w:t>
      </w:r>
    </w:p>
    <w:p>
      <w:r>
        <w:rPr>
          <w:b/>
        </w:rPr>
        <w:t xml:space="preserve">Tulos</w:t>
      </w:r>
    </w:p>
    <w:p>
      <w:r>
        <w:t xml:space="preserve">mukava nukkua villi kirsikkapuussa</w:t>
      </w:r>
    </w:p>
    <w:p>
      <w:r>
        <w:rPr>
          <w:b/>
        </w:rPr>
        <w:t xml:space="preserve">Esimerkki 9.82</w:t>
      </w:r>
    </w:p>
    <w:p>
      <w:r>
        <w:t xml:space="preserve">meidän on ajettava pitkä matka, eikö niin, rouva? Spencer sanoi, että se on kahdeksan mailia. Olen iloinen, koska rakastan ajamista. Tuntuu niin ihanalta, että asun kanssasi ja kuulun sinulle. En ole koskaan kuulunut sinulle...</w:t>
      </w:r>
    </w:p>
    <w:p>
      <w:r>
        <w:rPr>
          <w:b/>
        </w:rPr>
        <w:t xml:space="preserve">Tulos</w:t>
      </w:r>
    </w:p>
    <w:p>
      <w:r>
        <w:t xml:space="preserve">kukaan ei oikeastaan, mutta turvapaikka oli pahin olen ollut siellä vain neljä kuukautta, mutta se riitti.</w:t>
      </w:r>
    </w:p>
    <w:p>
      <w:r>
        <w:rPr>
          <w:b/>
        </w:rPr>
        <w:t xml:space="preserve">Esimerkki 9.83</w:t>
      </w:r>
    </w:p>
    <w:p>
      <w:r>
        <w:t xml:space="preserve">Se on pahempaa kuin mitä voisit kuvitella. Spencer-rouva sanoi, että se oli ilkeää.</w:t>
      </w:r>
    </w:p>
    <w:p>
      <w:r>
        <w:rPr>
          <w:b/>
        </w:rPr>
        <w:t xml:space="preserve">Tulos</w:t>
      </w:r>
    </w:p>
    <w:p>
      <w:r>
        <w:t xml:space="preserve">minua puhumaan noin</w:t>
      </w:r>
    </w:p>
    <w:p>
      <w:r>
        <w:rPr>
          <w:b/>
        </w:rPr>
        <w:t xml:space="preserve">Esimerkki 9.84</w:t>
      </w:r>
    </w:p>
    <w:p>
      <w:r>
        <w:t xml:space="preserve">he olivat hyviä, tiedättehän, turvapaikanhakijat, mutta on niin vähän tilaa -</w:t>
      </w:r>
    </w:p>
    <w:p>
      <w:r>
        <w:rPr>
          <w:b/>
        </w:rPr>
        <w:t xml:space="preserve">Tulos</w:t>
      </w:r>
    </w:p>
    <w:p>
      <w:r>
        <w:t xml:space="preserve">mielikuvitus mielisairaalassa vain juuri muiden orpojen se oli aika mielenkiintoista kuvitella asioita heistä</w:t>
      </w:r>
    </w:p>
    <w:p>
      <w:r>
        <w:rPr>
          <w:b/>
        </w:rPr>
        <w:t xml:space="preserve">Esimerkki 9.85</w:t>
      </w:r>
    </w:p>
    <w:p>
      <w:r>
        <w:t xml:space="preserve">jonka julma hoitaja oli vienyt vanhemmiltaan lapsena ja joka kuoli ennen kuin hän ehti tunnustaa minulla oli tapana maata öisin hereillä ja kuvitella tuollaisia asioita, koska minulla ei ollut aikaa päivisin kai siksi olen niin laiha olen kauhean laiha enkö olekin ei ole mitään</w:t>
      </w:r>
    </w:p>
    <w:p>
      <w:r>
        <w:rPr>
          <w:b/>
        </w:rPr>
        <w:t xml:space="preserve">Tulos</w:t>
      </w:r>
    </w:p>
    <w:p>
      <w:r>
        <w:t xml:space="preserve">kiusaa luitani</w:t>
      </w:r>
    </w:p>
    <w:p>
      <w:r>
        <w:rPr>
          <w:b/>
        </w:rPr>
        <w:t xml:space="preserve">Esimerkki 9.86</w:t>
      </w:r>
    </w:p>
    <w:p>
      <w:r>
        <w:t xml:space="preserve">tykkään kuvitella olevani mukava ja pullea ja minulla on kuoppia kyynärpäissäni tämän Matthew'n kumppani lopetti puhumisen osittain siksi, että hän oli hengästynyt ja osittain siksi, että he olivat päässeet lastenvaunuihin ei sanonut enää sanaakaan.</w:t>
      </w:r>
    </w:p>
    <w:p>
      <w:r>
        <w:rPr>
          <w:b/>
        </w:rPr>
        <w:t xml:space="preserve">Tulos</w:t>
      </w:r>
    </w:p>
    <w:p>
      <w:r>
        <w:t xml:space="preserve">hän sanoi, kunnes he olivat lähteneet kylästä ja ajoivat alas jyrkkää pientä mäkeä.</w:t>
      </w:r>
    </w:p>
    <w:p>
      <w:r>
        <w:rPr>
          <w:b/>
        </w:rPr>
        <w:t xml:space="preserve">Esimerkki 9.87</w:t>
      </w:r>
    </w:p>
    <w:p>
      <w:r>
        <w:t xml:space="preserve">tien osa oli kaivettu niin syvälle pehmeään maaperään, että kukkivien villien kirsikkapuiden ja hoikkien valkoisten koivujen reunustamat rannat olivat useita metrejä heidän päänsä yläpuolella.</w:t>
      </w:r>
    </w:p>
    <w:p>
      <w:r>
        <w:rPr>
          <w:b/>
        </w:rPr>
        <w:t xml:space="preserve">Tulos</w:t>
      </w:r>
    </w:p>
    <w:p>
      <w:r>
        <w:t xml:space="preserve">lapsi ojensi kätensä ja katkaisi villiluumun oksan, joka siveli vaunun kylkeä.</w:t>
      </w:r>
    </w:p>
    <w:p>
      <w:r>
        <w:rPr>
          <w:b/>
        </w:rPr>
        <w:t xml:space="preserve">Esimerkki 9.88</w:t>
      </w:r>
    </w:p>
    <w:p>
      <w:r>
        <w:t xml:space="preserve">Eikö olekin kaunista, mitä tuo penkereestä nojaava puu, joka on valkoinen ja pitsinen, sai sinut ajattelemaan? hän kysyi, no enpä tiedä, sanoi Matthew, miksi morsian?</w:t>
      </w:r>
    </w:p>
    <w:p>
      <w:r>
        <w:rPr>
          <w:b/>
        </w:rPr>
        <w:t xml:space="preserve">Tulos</w:t>
      </w:r>
    </w:p>
    <w:p>
      <w:r>
        <w:t xml:space="preserve">tietysti morsian kokonaan valkoisissa vaatteissa ja ihastuttavan sumuisen hunnun kanssa</w:t>
      </w:r>
    </w:p>
    <w:p>
      <w:r>
        <w:rPr>
          <w:b/>
        </w:rPr>
        <w:t xml:space="preserve">Esimerkki 9.89</w:t>
      </w:r>
    </w:p>
    <w:p>
      <w:r>
        <w:t xml:space="preserve">en ole koskaan nähnyt sellaista, mutta voin kuvitella miltä hän näyttäisi en odota koskaan tulevani morsiameksi itse olen niin kotoinen kukaan ei koskaan halua naimisiin kanssani, paitsi jos se olisi joku ulkomainen lähetyssaarnaaja kaipa ulkomainen lähetyssaarnaaja ei ehkä olisi</w:t>
      </w:r>
    </w:p>
    <w:p>
      <w:r>
        <w:rPr>
          <w:b/>
        </w:rPr>
        <w:t xml:space="preserve">Tulos</w:t>
      </w:r>
    </w:p>
    <w:p>
      <w:r>
        <w:t xml:space="preserve">olla hyvin tarkka</w:t>
      </w:r>
    </w:p>
    <w:p>
      <w:r>
        <w:rPr>
          <w:b/>
        </w:rPr>
        <w:t xml:space="preserve">Esimerkki 9.90</w:t>
      </w:r>
    </w:p>
    <w:p>
      <w:r>
        <w:t xml:space="preserve">mutta toivon, että jonain päivänä minulla on valkoinen mekko, joka on maanpäällisen autuuden korkein ihannekuvani.</w:t>
      </w:r>
    </w:p>
    <w:p>
      <w:r>
        <w:rPr>
          <w:b/>
        </w:rPr>
        <w:t xml:space="preserve">Tulos</w:t>
      </w:r>
    </w:p>
    <w:p>
      <w:r>
        <w:t xml:space="preserve">Rakastan kauniita vaatteita, enkä ole koskaan elämässäni saanut nättiä mekkoa muistaakseni, mutta tietysti sitäkin enemmän odotan sitä, eikö niin ja sitten...</w:t>
      </w:r>
    </w:p>
    <w:p>
      <w:r>
        <w:rPr>
          <w:b/>
        </w:rPr>
        <w:t xml:space="preserve">Esimerkki 9.91</w:t>
      </w:r>
    </w:p>
    <w:p>
      <w:r>
        <w:t xml:space="preserve">Voin kuvitella, että olen pukeutunut upeasti tänä aamuna kun lähdin mielisairaalasta häpesin niin paljon, koska minun piti käyttää tätä kauheaa vanhaa vinssi-mekkoa kaikkien orpojen piti käyttää niitä. Tiedättekö, eräs kauppias Hopetonissa lahjoitti viime talvena kolme sataa metriä vinssi-mekkoa mielisairaalalle. Jotkut sanoivat, että se oli...</w:t>
      </w:r>
    </w:p>
    <w:p>
      <w:r>
        <w:rPr>
          <w:b/>
        </w:rPr>
        <w:t xml:space="preserve">Tulos</w:t>
      </w:r>
    </w:p>
    <w:p>
      <w:r>
        <w:t xml:space="preserve">koska hän ei voinut myydä sitä</w:t>
      </w:r>
    </w:p>
    <w:p>
      <w:r>
        <w:rPr>
          <w:b/>
        </w:rPr>
        <w:t xml:space="preserve">Esimerkki 9.92</w:t>
      </w:r>
    </w:p>
    <w:p>
      <w:r>
        <w:t xml:space="preserve">mutta uskoisin mieluummin, että se oli hänen sydämensä hyvyydestä, eikö totta? Kun nousimme junaan, minusta tuntui kuin kaikki katselisivat minua ja säälisivät minua, mutta menin vain</w:t>
      </w:r>
    </w:p>
    <w:p>
      <w:r>
        <w:rPr>
          <w:b/>
        </w:rPr>
        <w:t xml:space="preserve">Tulos</w:t>
      </w:r>
    </w:p>
    <w:p>
      <w:r>
        <w:t xml:space="preserve">töihin ja kuvittelin, että minulla olisi kaunein vaaleansininen silkkimekko, koska kun kuvittelee, voi yhtä hyvin kuvitella jotain arvokasta.</w:t>
      </w:r>
    </w:p>
    <w:p>
      <w:r>
        <w:rPr>
          <w:b/>
        </w:rPr>
        <w:t xml:space="preserve">Esimerkki 9.93</w:t>
      </w:r>
    </w:p>
    <w:p>
      <w:r>
        <w:t xml:space="preserve">ja iso hattu täynnä kukkia ja nyökytteleviä höyheniä ja kultakello ja lapshanskat ja saappaat tunsin itseni heti piristyneeksi ja nautin matkastani saarelle kaikin voimin en ollut tippaakaan sairas.</w:t>
      </w:r>
    </w:p>
    <w:p>
      <w:r>
        <w:rPr>
          <w:b/>
        </w:rPr>
        <w:t xml:space="preserve">Tulos</w:t>
      </w:r>
    </w:p>
    <w:p>
      <w:r>
        <w:t xml:space="preserve">Hän ei tullut veneellä, eikä myöskään Spencer-rouva, vaikka hän yleensä on sellainen.</w:t>
      </w:r>
    </w:p>
    <w:p>
      <w:r>
        <w:rPr>
          <w:b/>
        </w:rPr>
        <w:t xml:space="preserve">Esimerkki 9.94</w:t>
      </w:r>
    </w:p>
    <w:p>
      <w:r>
        <w:t xml:space="preserve">hän sanoi, ettei hän ehtinyt sairastua ja vahtia, etten putoaisi yli laidan hän sanoi, ettei hän koskaan nähnyt minua hakkaavan, mutta jos</w:t>
      </w:r>
    </w:p>
    <w:p>
      <w:r>
        <w:rPr>
          <w:b/>
        </w:rPr>
        <w:t xml:space="preserve">Tulos</w:t>
      </w:r>
    </w:p>
    <w:p>
      <w:r>
        <w:t xml:space="preserve">se esti häntä sairastumasta merisairaaksi se on sääli, että minä harhailin ja halusin nähdä kaiken, mitä siinä laivassa oli nähtävää, koska en tiennyt, olisiko minulla koskaan toista tilaisuutta siihen.</w:t>
      </w:r>
    </w:p>
    <w:p>
      <w:r>
        <w:rPr>
          <w:b/>
        </w:rPr>
        <w:t xml:space="preserve">Esimerkki 9.95</w:t>
      </w:r>
    </w:p>
    <w:p>
      <w:r>
        <w:t xml:space="preserve">Voi ei...</w:t>
      </w:r>
    </w:p>
    <w:p>
      <w:r>
        <w:rPr>
          <w:b/>
        </w:rPr>
        <w:t xml:space="preserve">Tulos</w:t>
      </w:r>
    </w:p>
    <w:p>
      <w:r>
        <w:t xml:space="preserve">on paljon enemmän kirsikkapuita kaikki kukassa tämä saari on kukkivin paikka rakastan sitä jo nyt ja olen niin iloinen että aion asua täällä olen aina kuullut että prinssi edwardin saari on maailman kaunein paikka</w:t>
      </w:r>
    </w:p>
    <w:p>
      <w:r>
        <w:rPr>
          <w:b/>
        </w:rPr>
        <w:t xml:space="preserve">Esimerkki 9.96</w:t>
      </w:r>
    </w:p>
    <w:p>
      <w:r>
        <w:t xml:space="preserve">ja kuvittelin aina asuvani täällä, mutta en koskaan odottanut, että asuisin täällä. On ihanaa, kun mielikuvitus toteutuu, eikö olekin?</w:t>
      </w:r>
    </w:p>
    <w:p>
      <w:r>
        <w:rPr>
          <w:b/>
        </w:rPr>
        <w:t xml:space="preserve">Tulos</w:t>
      </w:r>
    </w:p>
    <w:p>
      <w:r>
        <w:t xml:space="preserve">se, mutta nuo punaiset tiet ovat niin hauskoja, kun nousimme junaan Charlottetownissa ja punaiset tiet alkoivat vilkkua ohi kysyin Spencer-rouvalta, mikä teki niistä punaisia.</w:t>
      </w:r>
    </w:p>
    <w:p>
      <w:r>
        <w:rPr>
          <w:b/>
        </w:rPr>
        <w:t xml:space="preserve">Esimerkki 9.97</w:t>
      </w:r>
    </w:p>
    <w:p>
      <w:r>
        <w:t xml:space="preserve">ja hän sanoi, ettei tiennyt, ja säälin häntä, etten kysyisi häneltä enempää, ja hän sanoi, että minun on täytynyt kysyä.</w:t>
      </w:r>
    </w:p>
    <w:p>
      <w:r>
        <w:rPr>
          <w:b/>
        </w:rPr>
        <w:t xml:space="preserve">Tulos</w:t>
      </w:r>
    </w:p>
    <w:p>
      <w:r>
        <w:t xml:space="preserve">Häntä on jo tuhat, joten minunkin oli kai pakko, mutta miten saat tietää asioista, jos et kysele, ja mikä tekee teistä punaisia, no enpä tiedä, sanoi Matthew.</w:t>
      </w:r>
    </w:p>
    <w:p>
      <w:r>
        <w:rPr>
          <w:b/>
        </w:rPr>
        <w:t xml:space="preserve">Esimerkki 9.98</w:t>
      </w:r>
    </w:p>
    <w:p>
      <w:r>
        <w:t xml:space="preserve">siellä olisi</w:t>
      </w:r>
    </w:p>
    <w:p>
      <w:r>
        <w:rPr>
          <w:b/>
        </w:rPr>
        <w:t xml:space="preserve">Tulos</w:t>
      </w:r>
    </w:p>
    <w:p>
      <w:r>
        <w:t xml:space="preserve">ei olisi tilaa mielikuvitukselle, mutta puhunko liikaa ihmiset aina sanovat, että puhun, haluaisitko mieluummin, etten puhuisi, jos sanot niin, lopetan. Voin lopettaa, kun päätän tehdä niin, vaikka se on vaikeaa, Matthew...</w:t>
      </w:r>
    </w:p>
    <w:p>
      <w:r>
        <w:rPr>
          <w:b/>
        </w:rPr>
        <w:t xml:space="preserve">Esimerkki 9.99</w:t>
      </w:r>
    </w:p>
    <w:p>
      <w:r>
        <w:t xml:space="preserve">viihtyi kuten useimmat hiljaiset ihmiset hän piti puhelias ihmisiä, kun he olivat valmiita tekemään puhumisen itse ja ei odottanut hänen pitävän kiinni omasta osuudestaan, mutta hän ei ollut koskaan odottanut nauttivansa</w:t>
      </w:r>
    </w:p>
    <w:p>
      <w:r>
        <w:rPr>
          <w:b/>
        </w:rPr>
        <w:t xml:space="preserve">Tulos</w:t>
      </w:r>
    </w:p>
    <w:p>
      <w:r>
        <w:t xml:space="preserve">yhteiskunnassa pikkutytön naiset olivat tarpeeksi huono kaikessa omassatunnossa, mutta pikkutytöt olivat pahempaa</w:t>
      </w:r>
    </w:p>
    <w:p>
      <w:r>
        <w:rPr>
          <w:b/>
        </w:rPr>
        <w:t xml:space="preserve">Esimerkki 9.100</w:t>
      </w:r>
    </w:p>
    <w:p>
      <w:r>
        <w:t xml:space="preserve">hän inhosi sitä, miten he lipuivat hänen ohitseen arkajalkaisesti sivusuunnassaan.</w:t>
      </w:r>
    </w:p>
    <w:p>
      <w:r>
        <w:rPr>
          <w:b/>
        </w:rPr>
        <w:t xml:space="preserve">Tulos</w:t>
      </w:r>
    </w:p>
    <w:p>
      <w:r>
        <w:t xml:space="preserve">katseet ikään kuin he odottaisivat hänen ahmivan heidät suupieliin, jos he uskaltaisivat sanoa sanaakaan se oli avonlea-tyyppistä hyvin kasvatettua pikkutyttöä, mutta tämä pisamanaama oli hyvin erilainen</w:t>
      </w:r>
    </w:p>
    <w:p>
      <w:r>
        <w:rPr>
          <w:b/>
        </w:rPr>
        <w:t xml:space="preserve">Esimerkki 9.101</w:t>
      </w:r>
    </w:p>
    <w:p>
      <w:r>
        <w:t xml:space="preserve">ja</w:t>
      </w:r>
    </w:p>
    <w:p>
      <w:r>
        <w:rPr>
          <w:b/>
        </w:rPr>
        <w:t xml:space="preserve">Tulos</w:t>
      </w:r>
    </w:p>
    <w:p>
      <w:r>
        <w:t xml:space="preserve">vaikka hänen hitaamman älykkyytensä oli melko vaikeaa pysyä mukana naisen reippaiden henkisten prosessien tahdissa.</w:t>
      </w:r>
    </w:p>
    <w:p>
      <w:r>
        <w:rPr>
          <w:b/>
        </w:rPr>
        <w:t xml:space="preserve">Esimerkki 9.102</w:t>
      </w:r>
    </w:p>
    <w:p>
      <w:r>
        <w:t xml:space="preserve">yhdeksänkymmenesyhdeksäs luku laki, jonka olemme nähneet</w:t>
      </w:r>
    </w:p>
    <w:p>
      <w:r>
        <w:rPr>
          <w:b/>
        </w:rPr>
        <w:t xml:space="preserve">Tulos</w:t>
      </w:r>
    </w:p>
    <w:p>
      <w:r>
        <w:t xml:space="preserve">kuinka hiljaa</w:t>
      </w:r>
    </w:p>
    <w:p>
      <w:r>
        <w:rPr>
          <w:b/>
        </w:rPr>
        <w:t xml:space="preserve">Esimerkki 9.103</w:t>
      </w:r>
    </w:p>
    <w:p>
      <w:r>
        <w:t xml:space="preserve">koska jokainen oli liian kiireinen omissa asioissaan ajatellakseen omia asioitaan, jätämme tämän jälkeen</w:t>
      </w:r>
    </w:p>
    <w:p>
      <w:r>
        <w:rPr>
          <w:b/>
        </w:rPr>
        <w:t xml:space="preserve">Tulos</w:t>
      </w:r>
    </w:p>
    <w:p>
      <w:r>
        <w:t xml:space="preserve">pankkiiri, joka miettii velkansa valtavaa suuruutta konkurssin haamun edessä, ja seuraa paronitarta.</w:t>
      </w:r>
    </w:p>
    <w:p>
      <w:r>
        <w:rPr>
          <w:b/>
        </w:rPr>
        <w:t xml:space="preserve">Esimerkki 9.104</w:t>
      </w:r>
    </w:p>
    <w:p>
      <w:r>
        <w:t xml:space="preserve">joka sen jälkeen, kun hän oli</w:t>
      </w:r>
    </w:p>
    <w:p>
      <w:r>
        <w:rPr>
          <w:b/>
        </w:rPr>
        <w:t xml:space="preserve">Tulos</w:t>
      </w:r>
    </w:p>
    <w:p>
      <w:r>
        <w:t xml:space="preserve">joka oli hetkellisesti murtunut häntä kohdanneen iskun painon alla, oli lähtenyt etsimään tavallista neuvonantajaansa Lucien Debrayta Paronitar oli odottanut tätä avioliittoa keinona vapautua holhouksesta, joka Eugenien kaltaisen tytön kohdalla</w:t>
      </w:r>
    </w:p>
    <w:p>
      <w:r>
        <w:rPr>
          <w:b/>
        </w:rPr>
        <w:t xml:space="preserve">Esimerkki 9.105</w:t>
      </w:r>
    </w:p>
    <w:p>
      <w:r>
        <w:t xml:space="preserve">sillä niissä hiljaisissa suhteissa, jotka ylläpitävät perheyhteyttä, äidin on aina oltava viisauden malliesimerkki ja tyttärensä yläpuolella olevan tyttärensä suhteen.</w:t>
      </w:r>
    </w:p>
    <w:p>
      <w:r>
        <w:rPr>
          <w:b/>
        </w:rPr>
        <w:t xml:space="preserve">Tulos</w:t>
      </w:r>
    </w:p>
    <w:p>
      <w:r>
        <w:t xml:space="preserve">täydellisyyttä nyt</w:t>
      </w:r>
    </w:p>
    <w:p>
      <w:r>
        <w:rPr>
          <w:b/>
        </w:rPr>
        <w:t xml:space="preserve">Esimerkki 9.106</w:t>
      </w:r>
    </w:p>
    <w:p>
      <w:r>
        <w:t xml:space="preserve">ilme, joka näytti viittaavan siihen, että hän ymmärsi kaikki äitinsä rakkaudelliset ja rahalliset asiat.</w:t>
      </w:r>
    </w:p>
    <w:p>
      <w:r>
        <w:rPr>
          <w:b/>
        </w:rPr>
        <w:t xml:space="preserve">Tulos</w:t>
      </w:r>
    </w:p>
    <w:p>
      <w:r>
        <w:t xml:space="preserve">suhteet intiimiin sihteeriin lisäksi</w:t>
      </w:r>
    </w:p>
    <w:p>
      <w:r>
        <w:rPr>
          <w:b/>
        </w:rPr>
        <w:t xml:space="preserve">Esimerkki 9.107</w:t>
      </w:r>
    </w:p>
    <w:p>
      <w:r>
        <w:t xml:space="preserve">ei ainoastaan siksi, että hän oli</w:t>
      </w:r>
    </w:p>
    <w:p>
      <w:r>
        <w:rPr>
          <w:b/>
        </w:rPr>
        <w:t xml:space="preserve">Tulos</w:t>
      </w:r>
    </w:p>
    <w:p>
      <w:r>
        <w:t xml:space="preserve">erimielisyyden ja skandaalin lähde isän katon alla, vaan siksi, että hän oli heti luokitellut hänet niihin kaksijalkaisiin, jotka Platon pyrkii poistamaan nimityksen "ihminen" käytöstä.</w:t>
      </w:r>
    </w:p>
    <w:p>
      <w:r>
        <w:rPr>
          <w:b/>
        </w:rPr>
        <w:t xml:space="preserve">Esimerkki 9.108</w:t>
      </w:r>
    </w:p>
    <w:p>
      <w:r>
        <w:t xml:space="preserve">valitettavasti tässä maailmassamme jokainen ihminen näkee asiat tietyn välineen kautta ja näin ollen ei näe asioita</w:t>
      </w:r>
    </w:p>
    <w:p>
      <w:r>
        <w:rPr>
          <w:b/>
        </w:rPr>
        <w:t xml:space="preserve">Tulos</w:t>
      </w:r>
    </w:p>
    <w:p>
      <w:r>
        <w:t xml:space="preserve">samassa valossa kuin muutkin, ja madame Danglars pahoitteli siksi kovasti, että Eugenien avioliittoa ei ollut solmittu.</w:t>
      </w:r>
    </w:p>
    <w:p>
      <w:r>
        <w:rPr>
          <w:b/>
        </w:rPr>
        <w:t xml:space="preserve">Esimerkki 9.109</w:t>
      </w:r>
    </w:p>
    <w:p>
      <w:r>
        <w:t xml:space="preserve">ei ainoastaan siksi, että ottelu oli hyvä ja todennäköisesti varmistaisi hänen lapsensa onnen, vaan myös siksi, että se olisi myös</w:t>
      </w:r>
    </w:p>
    <w:p>
      <w:r>
        <w:rPr>
          <w:b/>
        </w:rPr>
        <w:t xml:space="preserve">Tulos</w:t>
      </w:r>
    </w:p>
    <w:p>
      <w:r>
        <w:t xml:space="preserve">päästettyään hänet vapaaksi hän juoksi Debrayn luo, joka oli muun Pariisin tavoin todistanut sopimuskohtausta ja siihen liittyvää skandaalia.</w:t>
      </w:r>
    </w:p>
    <w:p>
      <w:r>
        <w:rPr>
          <w:b/>
        </w:rPr>
        <w:t xml:space="preserve">Esimerkki 9.110</w:t>
      </w:r>
    </w:p>
    <w:p>
      <w:r>
        <w:t xml:space="preserve">oli vetäytynyt kiireesti kerholleen, jossa hän keskusteli ystäviensä kanssa tapahtumista, jotka olivat keskustelunaiheena kolmelle neljäsosalle siitä kaupungista, joka tunnetaan pääkaupunkina</w:t>
      </w:r>
    </w:p>
    <w:p>
      <w:r>
        <w:rPr>
          <w:b/>
        </w:rPr>
        <w:t xml:space="preserve">Tulos</w:t>
      </w:r>
    </w:p>
    <w:p>
      <w:r>
        <w:t xml:space="preserve">maailmaan juuri silloin, kun madame danglars pukeutui mustaan ja peittyi pitkään huntuun.</w:t>
      </w:r>
    </w:p>
    <w:p>
      <w:r>
        <w:rPr>
          <w:b/>
        </w:rPr>
        <w:t xml:space="preserve">Esimerkki 9.111</w:t>
      </w:r>
    </w:p>
    <w:p>
      <w:r>
        <w:t xml:space="preserve">oli nousemassa</w:t>
      </w:r>
    </w:p>
    <w:p>
      <w:r>
        <w:rPr>
          <w:b/>
        </w:rPr>
        <w:t xml:space="preserve">Tulos</w:t>
      </w:r>
    </w:p>
    <w:p>
      <w:r>
        <w:t xml:space="preserve">debrayn asuntoihin johtavat portaat</w:t>
      </w:r>
    </w:p>
    <w:p>
      <w:r>
        <w:rPr>
          <w:b/>
        </w:rPr>
        <w:t xml:space="preserve">Esimerkki 9.112</w:t>
      </w:r>
    </w:p>
    <w:p>
      <w:r>
        <w:t xml:space="preserve">Debray oli varattu torjumaan vihjailuja of</w:t>
      </w:r>
    </w:p>
    <w:p>
      <w:r>
        <w:rPr>
          <w:b/>
        </w:rPr>
        <w:t xml:space="preserve">Tulos</w:t>
      </w:r>
    </w:p>
    <w:p>
      <w:r>
        <w:t xml:space="preserve">ystävä, joka yritti suostutella häntä</w:t>
      </w:r>
    </w:p>
    <w:p>
      <w:r>
        <w:rPr>
          <w:b/>
        </w:rPr>
        <w:t xml:space="preserve">Esimerkki 9.113</w:t>
      </w:r>
    </w:p>
    <w:p>
      <w:r>
        <w:t xml:space="preserve">kun hän muisteli itsenäistä ja ylpeää henkeä.</w:t>
      </w:r>
    </w:p>
    <w:p>
      <w:r>
        <w:rPr>
          <w:b/>
        </w:rPr>
        <w:t xml:space="preserve">Tulos</w:t>
      </w:r>
    </w:p>
    <w:p>
      <w:r>
        <w:t xml:space="preserve">eugeniesta hän hylkäsi sen täysin mahdottomana, vaikka sama ajatus toistui jatkuvasti ja löysi lepopaikan hänen sydämessään teeleikkiä varten.</w:t>
      </w:r>
    </w:p>
    <w:p>
      <w:r>
        <w:rPr>
          <w:b/>
        </w:rPr>
        <w:t xml:space="preserve">Esimerkki 9.114</w:t>
      </w:r>
    </w:p>
    <w:p>
      <w:r>
        <w:t xml:space="preserve">ja keskustelu, josta oli tullut mielenkiintoinen</w:t>
      </w:r>
    </w:p>
    <w:p>
      <w:r>
        <w:rPr>
          <w:b/>
        </w:rPr>
        <w:t xml:space="preserve">Tulos</w:t>
      </w:r>
    </w:p>
    <w:p>
      <w:r>
        <w:t xml:space="preserve">keskusteltaessa näin vakavista asioista</w:t>
      </w:r>
    </w:p>
    <w:p>
      <w:r>
        <w:rPr>
          <w:b/>
        </w:rPr>
        <w:t xml:space="preserve">Esimerkki 9.115</w:t>
      </w:r>
    </w:p>
    <w:p>
      <w:r>
        <w:t xml:space="preserve">odotti Debrayn paluuta pienessä vihreässä huoneessa istuen kahden kukkakorin välissä, jotka hän oli tuolloin saanut.</w:t>
      </w:r>
    </w:p>
    <w:p>
      <w:r>
        <w:rPr>
          <w:b/>
        </w:rPr>
        <w:t xml:space="preserve">Tulos</w:t>
      </w:r>
    </w:p>
    <w:p>
      <w:r>
        <w:t xml:space="preserve">aamulla lähetetty ja joka on tunnustettava.</w:t>
      </w:r>
    </w:p>
    <w:p>
      <w:r>
        <w:rPr>
          <w:b/>
        </w:rPr>
        <w:t xml:space="preserve">Esimerkki 9.116</w:t>
      </w:r>
    </w:p>
    <w:p>
      <w:r>
        <w:t xml:space="preserve">niin paljon huolellisuutta, että hänen poissaolonsa oli puoliksi anteeksi silmissä köyhän naisen kaksikymmentä minuuttia kaksitoista madame danglars väsynyt odottamaan palasi kotiin naiset tietyn luokan ovat kuin vauras grisettes vuonna</w:t>
      </w:r>
    </w:p>
    <w:p>
      <w:r>
        <w:rPr>
          <w:b/>
        </w:rPr>
        <w:t xml:space="preserve">Tulos</w:t>
      </w:r>
    </w:p>
    <w:p>
      <w:r>
        <w:t xml:space="preserve">he palaavat harvoin kotiin kello kahdentoista jälkeen.</w:t>
      </w:r>
    </w:p>
    <w:p>
      <w:r>
        <w:rPr>
          <w:b/>
        </w:rPr>
        <w:t xml:space="preserve">Esimerkki 9.117</w:t>
      </w:r>
    </w:p>
    <w:p>
      <w:r>
        <w:t xml:space="preserve">paronitar palasi hotelliin yhtä varovaisesti kuin Eugenie lähti sieltä, hän juoksi kevyesti portaat ylös ja kipeänä</w:t>
      </w:r>
    </w:p>
    <w:p>
      <w:r>
        <w:rPr>
          <w:b/>
        </w:rPr>
        <w:t xml:space="preserve">Tulos</w:t>
      </w:r>
    </w:p>
    <w:p>
      <w:r>
        <w:t xml:space="preserve">sydän tuli hänen asunto vierekkäin, kuten tiedämme, että eugenie hän pelkäsi herättää mitään huomautuksia</w:t>
      </w:r>
    </w:p>
    <w:p>
      <w:r>
        <w:rPr>
          <w:b/>
        </w:rPr>
        <w:t xml:space="preserve">Esimerkki 9.118</w:t>
      </w:r>
    </w:p>
    <w:p>
      <w:r>
        <w:t xml:space="preserve">ja uskoi vakaasti tyttärensä syyttömyyteen ja uskollisuuteen isän kattoa kohtaan hän kuunteli Eugenien ovea eikä kuullut mitään ääntä ja yritti mennä sisään, mutta salvat olivat paikoillaan madame danglars päätteli silloin, että</w:t>
      </w:r>
    </w:p>
    <w:p>
      <w:r>
        <w:rPr>
          <w:b/>
        </w:rPr>
        <w:t xml:space="preserve">Tulos</w:t>
      </w:r>
    </w:p>
    <w:p>
      <w:r>
        <w:t xml:space="preserve">Nuori tyttö oli ollut illan kauhean jännityksen vallassa...</w:t>
      </w:r>
    </w:p>
    <w:p>
      <w:r>
        <w:rPr>
          <w:b/>
        </w:rPr>
        <w:t xml:space="preserve">Esimerkki 9.119</w:t>
      </w:r>
    </w:p>
    <w:p>
      <w:r>
        <w:t xml:space="preserve">ja oli mennyt nukkumaan ja nukkumaan hän kutsui</w:t>
      </w:r>
    </w:p>
    <w:p>
      <w:r>
        <w:rPr>
          <w:b/>
        </w:rPr>
        <w:t xml:space="preserve">Tulos</w:t>
      </w:r>
    </w:p>
    <w:p>
      <w:r>
        <w:t xml:space="preserve">piika ja kysyi häneltä mademoiselle Eugenie sanoi piika</w:t>
      </w:r>
    </w:p>
    <w:p>
      <w:r>
        <w:rPr>
          <w:b/>
        </w:rPr>
        <w:t xml:space="preserve">Esimerkki 9.120</w:t>
      </w:r>
    </w:p>
    <w:p>
      <w:r>
        <w:t xml:space="preserve">jonka jälkeen he halusivat minun lähtevän</w:t>
      </w:r>
    </w:p>
    <w:p>
      <w:r>
        <w:rPr>
          <w:b/>
        </w:rPr>
        <w:t xml:space="preserve">Tulos</w:t>
      </w:r>
    </w:p>
    <w:p>
      <w:r>
        <w:t xml:space="preserve">ja sanoivat, etteivät he enää tarvitsisi minua</w:t>
      </w:r>
    </w:p>
    <w:p>
      <w:r>
        <w:rPr>
          <w:b/>
        </w:rPr>
        <w:t xml:space="preserve">Esimerkki 9.121</w:t>
      </w:r>
    </w:p>
    <w:p>
      <w:r>
        <w:t xml:space="preserve">madame danglars meni siis sänkyyn ilman epäilyksen häivääkään ja alkoi miettiä viimeaikaisia tapahtumia suhteessa siihen, miten hänen muistinsa kirkastui illan tapahtumat paljastuivat todellisessa valossaan se, mitä hän oli pitänyt hämmennyksenä, oli</w:t>
      </w:r>
    </w:p>
    <w:p>
      <w:r>
        <w:rPr>
          <w:b/>
        </w:rPr>
        <w:t xml:space="preserve">Tulos</w:t>
      </w:r>
    </w:p>
    <w:p>
      <w:r>
        <w:t xml:space="preserve">kuohunta</w:t>
      </w:r>
    </w:p>
    <w:p>
      <w:r>
        <w:rPr>
          <w:b/>
        </w:rPr>
        <w:t xml:space="preserve">Esimerkki 9.122</w:t>
      </w:r>
    </w:p>
    <w:p>
      <w:r>
        <w:t xml:space="preserve">joka oli saanut yhtä vakavan iskun miehensä kautta -</w:t>
      </w:r>
    </w:p>
    <w:p>
      <w:r>
        <w:rPr>
          <w:b/>
        </w:rPr>
        <w:t xml:space="preserve">Tulos</w:t>
      </w:r>
    </w:p>
    <w:p>
      <w:r>
        <w:t xml:space="preserve">ja poika Eugenie, hän sanoi itselleen, on hukassa, ja niin olemme mekin, kun asia, josta kerrotaan, peittää meidät häpeällä.</w:t>
      </w:r>
    </w:p>
    <w:p>
      <w:r>
        <w:rPr>
          <w:b/>
        </w:rPr>
        <w:t xml:space="preserve">Esimerkki 9.123</w:t>
      </w:r>
    </w:p>
    <w:p>
      <w:r>
        <w:t xml:space="preserve">osoitteessa</w:t>
      </w:r>
    </w:p>
    <w:p>
      <w:r>
        <w:rPr>
          <w:b/>
        </w:rPr>
        <w:t xml:space="preserve">Tulos</w:t>
      </w:r>
    </w:p>
    <w:p>
      <w:r>
        <w:t xml:space="preserve">meidän kaltaisessamme yhteiskunnassa satiiri aiheuttaa tuskallisen ja parantumattoman haavan...</w:t>
      </w:r>
    </w:p>
    <w:p>
      <w:r>
        <w:rPr>
          <w:b/>
        </w:rPr>
        <w:t xml:space="preserve">Esimerkki 9.124</w:t>
      </w:r>
    </w:p>
    <w:p>
      <w:r>
        <w:t xml:space="preserve">ja hänen katseensa</w:t>
      </w:r>
    </w:p>
    <w:p>
      <w:r>
        <w:rPr>
          <w:b/>
        </w:rPr>
        <w:t xml:space="preserve">Tulos</w:t>
      </w:r>
    </w:p>
    <w:p>
      <w:r>
        <w:t xml:space="preserve">oli käännetty kohti taivasta</w:t>
      </w:r>
    </w:p>
    <w:p>
      <w:r>
        <w:rPr>
          <w:b/>
        </w:rPr>
        <w:t xml:space="preserve">Esimerkki 9.125</w:t>
      </w:r>
    </w:p>
    <w:p>
      <w:r>
        <w:t xml:space="preserve">ja ulos</w:t>
      </w:r>
    </w:p>
    <w:p>
      <w:r>
        <w:rPr>
          <w:b/>
        </w:rPr>
        <w:t xml:space="preserve">Tulos</w:t>
      </w:r>
    </w:p>
    <w:p>
      <w:r>
        <w:t xml:space="preserve">vika, ei, jopa pahe tuottaa joskus siunauksen ja sitten hänen ajatuksensa pilkkoen avaruuden läpi kuin lintu ilmassa lepäsivät cavalcantiin päällä tämä andrea oli raukka ryöstäjä murhaaja</w:t>
      </w:r>
    </w:p>
    <w:p>
      <w:r>
        <w:rPr>
          <w:b/>
        </w:rPr>
        <w:t xml:space="preserve">Esimerkki 9.126</w:t>
      </w:r>
    </w:p>
    <w:p>
      <w:r>
        <w:t xml:space="preserve">ja silti hänen</w:t>
      </w:r>
    </w:p>
    <w:p>
      <w:r>
        <w:rPr>
          <w:b/>
        </w:rPr>
        <w:t xml:space="preserve">Tulos</w:t>
      </w:r>
    </w:p>
    <w:p>
      <w:r>
        <w:t xml:space="preserve">käytöstavat osoittivat eräänlaisen koulutuksen vaikutuksia, joskaan ei täydellisen koulutuksen vaikutuksia.</w:t>
      </w:r>
    </w:p>
    <w:p>
      <w:r>
        <w:rPr>
          <w:b/>
        </w:rPr>
        <w:t xml:space="preserve">Esimerkki 9.127</w:t>
      </w:r>
    </w:p>
    <w:p>
      <w:r>
        <w:t xml:space="preserve">kunniakkaan nimen tukemana, miten hän voisi vapautua tästä labyrintista, kenelle hän voisi hakea apua?</w:t>
      </w:r>
    </w:p>
    <w:p>
      <w:r>
        <w:rPr>
          <w:b/>
        </w:rPr>
        <w:t xml:space="preserve">Tulos</w:t>
      </w:r>
    </w:p>
    <w:p>
      <w:r>
        <w:t xml:space="preserve">auttaa hänet ulos tästä tuskallisesta tilanteesta debray, jonka luo hän oli juossut naisen ensimmäisellä vaistolla rakastamaansa miestä kohtaan ja joka kuitenkin petti hänet.</w:t>
      </w:r>
    </w:p>
    <w:p>
      <w:r>
        <w:rPr>
          <w:b/>
        </w:rPr>
        <w:t xml:space="preserve">Esimerkki 9.128</w:t>
      </w:r>
    </w:p>
    <w:p>
      <w:r>
        <w:t xml:space="preserve">Debray voisi vain antaa hänelle neuvoja, joita hänen on sovellettava johonkin enemmän</w:t>
      </w:r>
    </w:p>
    <w:p>
      <w:r>
        <w:rPr>
          <w:b/>
        </w:rPr>
        <w:t xml:space="preserve">Tulos</w:t>
      </w:r>
    </w:p>
    <w:p>
      <w:r>
        <w:t xml:space="preserve">voimakkaampi kuin hän</w:t>
      </w:r>
    </w:p>
    <w:p>
      <w:r>
        <w:rPr>
          <w:b/>
        </w:rPr>
        <w:t xml:space="preserve">Esimerkki 9.129</w:t>
      </w:r>
    </w:p>
    <w:p>
      <w:r>
        <w:t xml:space="preserve">mutta ei, kun asiaa tarkemmin harkitsee, procureur ei ollut armoton mies, eikä se ollut tuomari.</w:t>
      </w:r>
    </w:p>
    <w:p>
      <w:r>
        <w:rPr>
          <w:b/>
        </w:rPr>
        <w:t xml:space="preserve">Tulos</w:t>
      </w:r>
    </w:p>
    <w:p>
      <w:r>
        <w:t xml:space="preserve">velvollisuuksiensa orja, vaan ystävä, uskollinen ystävä, joka karkeasti mutta lujasti leikkasi korruption ytimeen.</w:t>
      </w:r>
    </w:p>
    <w:p>
      <w:r>
        <w:rPr>
          <w:b/>
        </w:rPr>
        <w:t xml:space="preserve">Esimerkki 9.130</w:t>
      </w:r>
    </w:p>
    <w:p>
      <w:r>
        <w:t xml:space="preserve">se ei ollut teloittaja vaan kirurgi, joka halusi vetää danglarien kunnian pois häpeällisestä yhteydestä häpäistyyn nuoreen mieheen, jonka he olivat esitelleet maailmalle vävynsä ja</w:t>
      </w:r>
    </w:p>
    <w:p>
      <w:r>
        <w:rPr>
          <w:b/>
        </w:rPr>
        <w:t xml:space="preserve">Tulos</w:t>
      </w:r>
    </w:p>
    <w:p>
      <w:r>
        <w:t xml:space="preserve">koska Villefort, Danglarsin ystävä, oli toiminut tällä tavalla.</w:t>
      </w:r>
    </w:p>
    <w:p>
      <w:r>
        <w:rPr>
          <w:b/>
        </w:rPr>
        <w:t xml:space="preserve">Esimerkki 9.131</w:t>
      </w:r>
    </w:p>
    <w:p>
      <w:r>
        <w:t xml:space="preserve">kukaan ei voinut olettaa, että hän oli</w:t>
      </w:r>
    </w:p>
    <w:p>
      <w:r>
        <w:rPr>
          <w:b/>
        </w:rPr>
        <w:t xml:space="preserve">Tulos</w:t>
      </w:r>
    </w:p>
    <w:p>
      <w:r>
        <w:t xml:space="preserve">ollut aiemmin perehtynyt Andrean juonitteluun tai ollut osallisena siihen.</w:t>
      </w:r>
    </w:p>
    <w:p>
      <w:r>
        <w:rPr>
          <w:b/>
        </w:rPr>
        <w:t xml:space="preserve">Esimerkki 9.132</w:t>
      </w:r>
    </w:p>
    <w:p>
      <w:r>
        <w:t xml:space="preserve">näytti paronittaresta siltä, että se oli muotoiltu heidän molemminpuoliseksi edukseen, mutta procureurin joustamattomuuden pitäisi pysähtyä siihen, että hän tapaisi hänet seuraavana päivänä, ja jos hän ei saisi häntä epäonnistumaan tuomarin tehtävissään, hän voisi</w:t>
      </w:r>
    </w:p>
    <w:p>
      <w:r>
        <w:rPr>
          <w:b/>
        </w:rPr>
        <w:t xml:space="preserve">Tulos</w:t>
      </w:r>
    </w:p>
    <w:p>
      <w:r>
        <w:t xml:space="preserve">olisi ainakin</w:t>
      </w:r>
    </w:p>
    <w:p>
      <w:r>
        <w:rPr>
          <w:b/>
        </w:rPr>
        <w:t xml:space="preserve">Esimerkki 9.133</w:t>
      </w:r>
    </w:p>
    <w:p>
      <w:r>
        <w:t xml:space="preserve">saada kaiken armon, jonka hän</w:t>
      </w:r>
    </w:p>
    <w:p>
      <w:r>
        <w:rPr>
          <w:b/>
        </w:rPr>
        <w:t xml:space="preserve">Tulos</w:t>
      </w:r>
    </w:p>
    <w:p>
      <w:r>
        <w:t xml:space="preserve">voisi sallia, hän vetosi menneisyyteen, muisteli vanhoja muistoja, hän rukoili häntä muistelemalla syyllisiä, mutta onnellisia päiviä.</w:t>
      </w:r>
    </w:p>
    <w:p>
      <w:r>
        <w:rPr>
          <w:b/>
        </w:rPr>
        <w:t xml:space="preserve">Esimerkki 9.134</w:t>
      </w:r>
    </w:p>
    <w:p>
      <w:r>
        <w:t xml:space="preserve">hänen ei tarvinnut kuin kääntää katseensa toiselle puolelle ja antaa Andrean lentää ja seurata rikosta sen syyllisyyden varjon alla, jota kutsutaan oikeuden halventamiseksi, ja tämän päättelyn jälkeen</w:t>
      </w:r>
    </w:p>
    <w:p>
      <w:r>
        <w:rPr>
          <w:b/>
        </w:rPr>
        <w:t xml:space="preserve">Tulos</w:t>
      </w:r>
    </w:p>
    <w:p>
      <w:r>
        <w:t xml:space="preserve">hän nukkui helposti</w:t>
      </w:r>
    </w:p>
    <w:p>
      <w:r>
        <w:rPr>
          <w:b/>
        </w:rPr>
        <w:t xml:space="preserve">Esimerkki 9.135</w:t>
      </w:r>
    </w:p>
    <w:p>
      <w:r>
        <w:t xml:space="preserve">Seuraavana aamuna yhdeksältä hän nousi ja soittamatta piikaa tai antamatta pienintäkään merkkiä aktiivisuudestaan hän pukeutui samaan yksinkertaiseen tyyliin.</w:t>
      </w:r>
    </w:p>
    <w:p>
      <w:r>
        <w:rPr>
          <w:b/>
        </w:rPr>
        <w:t xml:space="preserve">Tulos</w:t>
      </w:r>
    </w:p>
    <w:p>
      <w:r>
        <w:t xml:space="preserve">kuten edellisenä iltana, sitten hän juoksi portaita alas ja lähti hotellista ja käveli Rue de Provence -kadulle.</w:t>
      </w:r>
    </w:p>
    <w:p>
      <w:r>
        <w:rPr>
          <w:b/>
        </w:rPr>
        <w:t xml:space="preserve">Esimerkki 9.136</w:t>
      </w:r>
    </w:p>
    <w:p>
      <w:r>
        <w:t xml:space="preserve">viimeisen kuukauden ajan tämä kurja talo oli näyttänyt ruttoon sairastuneen lazaretton synkältä, osa huoneistoista oli suljettu.</w:t>
      </w:r>
    </w:p>
    <w:p>
      <w:r>
        <w:rPr>
          <w:b/>
        </w:rPr>
        <w:t xml:space="preserve">Tulos</w:t>
      </w:r>
    </w:p>
    <w:p>
      <w:r>
        <w:t xml:space="preserve">Sisällä ja ulkona ikkunaluukut olivat auki vain päästääkseen hetken ilmaa, ja niissä näkyivät jalkamiehen pelokkaat kasvot.</w:t>
      </w:r>
    </w:p>
    <w:p>
      <w:r>
        <w:rPr>
          <w:b/>
        </w:rPr>
        <w:t xml:space="preserve">Esimerkki 9.137</w:t>
      </w:r>
    </w:p>
    <w:p>
      <w:r>
        <w:t xml:space="preserve">ja</w:t>
      </w:r>
    </w:p>
    <w:p>
      <w:r>
        <w:rPr>
          <w:b/>
        </w:rPr>
        <w:t xml:space="preserve">Tulos</w:t>
      </w:r>
    </w:p>
    <w:p>
      <w:r>
        <w:t xml:space="preserve">naapurit sanoivat toisilleen matalalla äänellä.</w:t>
      </w:r>
    </w:p>
    <w:p>
      <w:r>
        <w:rPr>
          <w:b/>
        </w:rPr>
        <w:t xml:space="preserve">Esimerkki 9.138</w:t>
      </w:r>
    </w:p>
    <w:p>
      <w:r>
        <w:t xml:space="preserve">madame danglars</w:t>
      </w:r>
    </w:p>
    <w:p>
      <w:r>
        <w:rPr>
          <w:b/>
        </w:rPr>
        <w:t xml:space="preserve">Tulos</w:t>
      </w:r>
    </w:p>
    <w:p>
      <w:r>
        <w:t xml:space="preserve">vapisi tahtomattaan kartanon lohduttomasta ulkoasusta...</w:t>
      </w:r>
    </w:p>
    <w:p>
      <w:r>
        <w:rPr>
          <w:b/>
        </w:rPr>
        <w:t xml:space="preserve">Esimerkki 9.139</w:t>
      </w:r>
    </w:p>
    <w:p>
      <w:r>
        <w:t xml:space="preserve">Kolme kertaa kello soi</w:t>
      </w:r>
    </w:p>
    <w:p>
      <w:r>
        <w:rPr>
          <w:b/>
        </w:rPr>
        <w:t xml:space="preserve">Tulos</w:t>
      </w:r>
    </w:p>
    <w:p>
      <w:r>
        <w:t xml:space="preserve">tylsä, raskas ääni, joka näytti osallistuvan yleiseen surullisuuteen, ennen kuin talonmies ilmestyi ja kurkisti ovesta, jonka hän avasi juuri sen verran auki, että hänen sanansa kuuluivat.</w:t>
      </w:r>
    </w:p>
    <w:p>
      <w:r>
        <w:rPr>
          <w:b/>
        </w:rPr>
        <w:t xml:space="preserve">Esimerkki 9.140</w:t>
      </w:r>
    </w:p>
    <w:p>
      <w:r>
        <w:t xml:space="preserve">hän näki</w:t>
      </w:r>
    </w:p>
    <w:p>
      <w:r>
        <w:rPr>
          <w:b/>
        </w:rPr>
        <w:t xml:space="preserve">Tulos</w:t>
      </w:r>
    </w:p>
    <w:p>
      <w:r>
        <w:t xml:space="preserve">nainen muodikas tyylikkäästi pukeutunut nainen</w:t>
      </w:r>
    </w:p>
    <w:p>
      <w:r>
        <w:rPr>
          <w:b/>
        </w:rPr>
        <w:t xml:space="preserve">Esimerkki 9.141</w:t>
      </w:r>
    </w:p>
    <w:p>
      <w:r>
        <w:t xml:space="preserve">ensinnäkin madame kuka sinä olet kuka minä olen sinä tunnet minut tarpeeksi hyvin me emme ole</w:t>
      </w:r>
    </w:p>
    <w:p>
      <w:r>
        <w:rPr>
          <w:b/>
        </w:rPr>
        <w:t xml:space="preserve">Tulos</w:t>
      </w:r>
    </w:p>
    <w:p>
      <w:r>
        <w:t xml:space="preserve">enää tunne ketään madame</w:t>
      </w:r>
    </w:p>
    <w:p>
      <w:r>
        <w:rPr>
          <w:b/>
        </w:rPr>
        <w:t xml:space="preserve">Esimerkki 9.142</w:t>
      </w:r>
    </w:p>
    <w:p>
      <w:r>
        <w:t xml:space="preserve">Mistä te tulette? Tämä on liikaa, madame. Nämä ovat käskyjäni. Anteeksi, nimenne on paronitar Danglars...</w:t>
      </w:r>
    </w:p>
    <w:p>
      <w:r>
        <w:rPr>
          <w:b/>
        </w:rPr>
        <w:t xml:space="preserve">Tulos</w:t>
      </w:r>
    </w:p>
    <w:p>
      <w:r>
        <w:t xml:space="preserve">olet nähnyt minut kaksikymmentä kertaa</w:t>
      </w:r>
    </w:p>
    <w:p>
      <w:r>
        <w:rPr>
          <w:b/>
        </w:rPr>
        <w:t xml:space="preserve">Esimerkki 9.143</w:t>
      </w:r>
    </w:p>
    <w:p>
      <w:r>
        <w:t xml:space="preserve">mahdollisesti madame ja</w:t>
      </w:r>
    </w:p>
    <w:p>
      <w:r>
        <w:rPr>
          <w:b/>
        </w:rPr>
        <w:t xml:space="preserve">Tulos</w:t>
      </w:r>
    </w:p>
    <w:p>
      <w:r>
        <w:t xml:space="preserve">Mitä haluatte?</w:t>
      </w:r>
    </w:p>
    <w:p>
      <w:r>
        <w:rPr>
          <w:b/>
        </w:rPr>
        <w:t xml:space="preserve">Esimerkki 9.144</w:t>
      </w:r>
    </w:p>
    <w:p>
      <w:r>
        <w:t xml:space="preserve">Madame tämä on</w:t>
      </w:r>
    </w:p>
    <w:p>
      <w:r>
        <w:rPr>
          <w:b/>
        </w:rPr>
        <w:t xml:space="preserve">Tulos</w:t>
      </w:r>
    </w:p>
    <w:p>
      <w:r>
        <w:t xml:space="preserve">varovaisuus ei röyhkeys</w:t>
      </w:r>
    </w:p>
    <w:p>
      <w:r>
        <w:rPr>
          <w:b/>
        </w:rPr>
        <w:t xml:space="preserve">Esimerkki 9.145</w:t>
      </w:r>
    </w:p>
    <w:p>
      <w:r>
        <w:t xml:space="preserve">tai puhumatta kuraattorille, minulla on asioita kuraattorin kanssa, onko se kiireellinen asia, voitte kuvitella niin, koska en ole vielä edes tuonut vaunujani ulos, mutta riittää jo...</w:t>
      </w:r>
    </w:p>
    <w:p>
      <w:r>
        <w:rPr>
          <w:b/>
        </w:rPr>
        <w:t xml:space="preserve">Tulos</w:t>
      </w:r>
    </w:p>
    <w:p>
      <w:r>
        <w:t xml:space="preserve">tämä on minun korttini</w:t>
      </w:r>
    </w:p>
    <w:p>
      <w:r>
        <w:rPr>
          <w:b/>
        </w:rPr>
        <w:t xml:space="preserve">Esimerkki 9.146</w:t>
      </w:r>
    </w:p>
    <w:p>
      <w:r>
        <w:t xml:space="preserve">vie se isännällesi madame odottaa paluutani kyllä mene concierge sulki oven jättäen madame danglarsin huoneeseen.</w:t>
      </w:r>
    </w:p>
    <w:p>
      <w:r>
        <w:rPr>
          <w:b/>
        </w:rPr>
        <w:t xml:space="preserve">Tulos</w:t>
      </w:r>
    </w:p>
    <w:p>
      <w:r>
        <w:t xml:space="preserve">kadulla hän ei joutunut odottamaan kauan</w:t>
      </w:r>
    </w:p>
    <w:p>
      <w:r>
        <w:rPr>
          <w:b/>
        </w:rPr>
        <w:t xml:space="preserve">Esimerkki 9.147</w:t>
      </w:r>
    </w:p>
    <w:p>
      <w:r>
        <w:t xml:space="preserve">heti sen jälkeen ovi avattiin auki</w:t>
      </w:r>
    </w:p>
    <w:p>
      <w:r>
        <w:rPr>
          <w:b/>
        </w:rPr>
        <w:t xml:space="preserve">Tulos</w:t>
      </w:r>
    </w:p>
    <w:p>
      <w:r>
        <w:t xml:space="preserve">ja kun hän oli kulkenut siitä läpi, se suljettiin jälleen menettämättä häntä hetkeksikään silmistään. Concierge otti pilli taskustaan heti, kun he astuivat sisäpihalle, ja puhalsi siihen.</w:t>
      </w:r>
    </w:p>
    <w:p>
      <w:r>
        <w:rPr>
          <w:b/>
        </w:rPr>
        <w:t xml:space="preserve">Esimerkki 9.148</w:t>
      </w:r>
    </w:p>
    <w:p>
      <w:r>
        <w:t xml:space="preserve">Suokaa anteeksi tämä huono</w:t>
      </w:r>
    </w:p>
    <w:p>
      <w:r>
        <w:rPr>
          <w:b/>
        </w:rPr>
        <w:t xml:space="preserve">Tulos</w:t>
      </w:r>
    </w:p>
    <w:p>
      <w:r>
        <w:t xml:space="preserve">kollega madame</w:t>
      </w:r>
    </w:p>
    <w:p>
      <w:r>
        <w:rPr>
          <w:b/>
        </w:rPr>
        <w:t xml:space="preserve">Esimerkki 9.149</w:t>
      </w:r>
    </w:p>
    <w:p>
      <w:r>
        <w:t xml:space="preserve">tuomioistuimessa osoittaa hänen kauppatavaraa oli kauppias, joka oli hyväksytty</w:t>
      </w:r>
    </w:p>
    <w:p>
      <w:r>
        <w:rPr>
          <w:b/>
        </w:rPr>
        <w:t xml:space="preserve">Tulos</w:t>
      </w:r>
    </w:p>
    <w:p>
      <w:r>
        <w:t xml:space="preserve">samoilla varovaisuuksilla paronitar nousi portaat ylös, hän tunsi itsensä vahvasti tartutetuksi surusta, joka näytti suurentavan hänen omaa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docId:4F30BCCB84C50B6BCCFAD5B7416B9E18</keywords>
  <dc:description>generated by python-docx</dc:description>
  <lastModifiedBy/>
  <revision>1</revision>
  <dcterms:created xsi:type="dcterms:W3CDTF">2013-12-23T23:15:00.0000000Z</dcterms:created>
  <dcterms:modified xsi:type="dcterms:W3CDTF">2013-12-23T23:15:00.0000000Z</dcterms:modified>
  <category/>
</coreProperties>
</file>